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231320</w:t>
      </w:r>
    </w:p>
    <w:p>
      <w:r>
        <w:t xml:space="preserve">Ketkä eurooppalaiset johtajat voisivat pelastaa länsimaisen sivilisaation maahanmuuttojihadilta? @DanielPipes antaa meille listansa.Unkarin pääministeri Viktor Orban (joka sai lisää valtaa Saksan Angela Merkelin hulluuden takia) on ensimmäisenä.Katso mitä sanoin....https://t.co/lqi5D0cruN https://t.co/pHU1XYjmSp.</w:t>
      </w:r>
    </w:p>
    <w:p>
      <w:r>
        <w:rPr>
          <w:b/>
          <w:u w:val="single"/>
        </w:rPr>
        <w:t xml:space="preserve">231321</w:t>
      </w:r>
    </w:p>
    <w:p>
      <w:r>
        <w:t xml:space="preserve">@realDonaldTrump ÄLÄ kuuntele lame duck @SpeakerRyan maahanmuuttoa / Muuri on paljon tärkeämpi kuin vero 2.0! Pysykää vaistossanne #BuildThatWall #BuildTheDamnWall #DeportThemAll.</w:t>
      </w:r>
    </w:p>
    <w:p>
      <w:r>
        <w:rPr>
          <w:b/>
          <w:u w:val="single"/>
        </w:rPr>
        <w:t xml:space="preserve">231322</w:t>
      </w:r>
    </w:p>
    <w:p>
      <w:r>
        <w:t xml:space="preserve">#Espanja pyytää #EU:lta hätärahoitusta maahanmuutosta selviytymiseen https://t.co/VAm6MP4bUK https://t.co/4lvbSL33Oo https://t.co/4lvbSL33Oo</w:t>
      </w:r>
    </w:p>
    <w:p>
      <w:r>
        <w:rPr>
          <w:b/>
          <w:u w:val="single"/>
        </w:rPr>
        <w:t xml:space="preserve">231323</w:t>
      </w:r>
    </w:p>
    <w:p>
      <w:r>
        <w:t xml:space="preserve">Tapauksiin kuuluu kieroutunut pedofiili, mielipuolinen kuljettaja ja laiton maahanmuuttaja, joka esiintyi 16-vuotiaana tyttönä https://t.co/pVdmW9y0Mk</w:t>
      </w:r>
    </w:p>
    <w:p>
      <w:r>
        <w:rPr>
          <w:b/>
          <w:u w:val="single"/>
        </w:rPr>
        <w:t xml:space="preserve">231324</w:t>
      </w:r>
    </w:p>
    <w:p>
      <w:r>
        <w:t xml:space="preserve">Miten 20 dollarin tippi maksoi maahanmuuttajalle työpaikan lentokentällä.  Olin niin iloinen nähdessäni, että tämä nainen, jolla oli 5 000 dollarin GoFundMe-tavoite, saavutti yli 42 000 dollarin tuloksen.</w:t>
      </w:r>
    </w:p>
    <w:p>
      <w:r>
        <w:rPr>
          <w:b/>
          <w:u w:val="single"/>
        </w:rPr>
        <w:t xml:space="preserve">231325</w:t>
      </w:r>
    </w:p>
    <w:p>
      <w:r>
        <w:t xml:space="preserve">Minne Eurooppa menee ? Ihmiset äänestävät eri tavalla, koska heidän on päätettävä: Lisää pakolaisia, lisää aseita Natolle, vähemmän hyvinvointia ja hienoa elämää - TAI: Ei pakolaisia, ei aseita tarkoittaa hyvää elämää. Uskon, että he valitsevat viimeisen vaihtoehdon. https://t.co/0g0JYnz1Me.</w:t>
      </w:r>
    </w:p>
    <w:p>
      <w:r>
        <w:rPr>
          <w:b/>
          <w:u w:val="single"/>
        </w:rPr>
        <w:t xml:space="preserve">231326</w:t>
      </w:r>
    </w:p>
    <w:p>
      <w:r>
        <w:t xml:space="preserve">On selvää, että hallinnon yritykset rangaista paikallishallintoja siitä, että ne kieltäytyvät yhteistyöstä maahanmuuton valvonnan kanssa, ovat perustuslain vastaisia. Hallinnon tulisi keskittyä kohtelemaan maahanmuuttajia myötätuntoisesti ja kunnioittavasti. https://t.co/q4Xt26i7SS.</w:t>
      </w:r>
    </w:p>
    <w:p>
      <w:r>
        <w:rPr>
          <w:b/>
          <w:u w:val="single"/>
        </w:rPr>
        <w:t xml:space="preserve">231327</w:t>
      </w:r>
    </w:p>
    <w:p>
      <w:r>
        <w:t xml:space="preserve">"Monet näistä vanhemmista poistettiin maasta ilman lastaan, ja kaikki tämä on seurausta siitä, että hallitus on erottanut heidät toisistaan ja sen jälkeen ollut kyvytön ja epäonnistunut jäljittämään ja yhdistämään heidät", [tuomari] Sabraw sanoi. https://t.co/YuiKaKtTS3.</w:t>
      </w:r>
    </w:p>
    <w:p>
      <w:r>
        <w:rPr>
          <w:b/>
          <w:u w:val="single"/>
        </w:rPr>
        <w:t xml:space="preserve">231328</w:t>
      </w:r>
    </w:p>
    <w:p>
      <w:r>
        <w:t xml:space="preserve">@JJ_McCullough Maahanmuutto kuvassa https://t.co/bNRq7N7Oj3Some perustotuuksia:  Pääsy valkoisten luokse ei ole ihmisoikeushttps://t.co/c0gHvd6iMB</w:t>
      </w:r>
    </w:p>
    <w:p>
      <w:r>
        <w:rPr>
          <w:b/>
          <w:u w:val="single"/>
        </w:rPr>
        <w:t xml:space="preserve">231329</w:t>
      </w:r>
    </w:p>
    <w:p>
      <w:r>
        <w:t xml:space="preserve">@PaulineHansonOz Toivottavasti kyse ei ole vain maahanmuuttajien määrästä, vaan siitä, millaisia maahanmuuttajia haluamme päästää maahamme!</w:t>
      </w:r>
    </w:p>
    <w:p>
      <w:r>
        <w:rPr>
          <w:b/>
          <w:u w:val="single"/>
        </w:rPr>
        <w:t xml:space="preserve">231330</w:t>
      </w:r>
    </w:p>
    <w:p>
      <w:r>
        <w:t xml:space="preserve">Jos maahanmuuttajavaltiot eivät anna samoja etuja, on reilua, että me emme anna niitä, miten Eu voi päättää EU:n jäsenmaista?</w:t>
      </w:r>
    </w:p>
    <w:p>
      <w:r>
        <w:rPr>
          <w:b/>
          <w:u w:val="single"/>
        </w:rPr>
        <w:t xml:space="preserve">231331</w:t>
      </w:r>
    </w:p>
    <w:p>
      <w:r>
        <w:t xml:space="preserve">Odotin, että oloni olisi hyvä pakolaisten parissa työskentelyn jälkeen Ateenassa, mutta niin ei ole.   Minusta tuntuu paskalta, että oma kansani kärsii täällä ja minä saan palata perheeni ja kotini luokse.</w:t>
      </w:r>
    </w:p>
    <w:p>
      <w:r>
        <w:rPr>
          <w:b/>
          <w:u w:val="single"/>
        </w:rPr>
        <w:t xml:space="preserve">231332</w:t>
      </w:r>
    </w:p>
    <w:p>
      <w:r>
        <w:t xml:space="preserve">Arvostettua armeijan veteraania uhkaa karkotus. #AAPI https://t.co/Iq4M5LyGUj</w:t>
      </w:r>
    </w:p>
    <w:p>
      <w:r>
        <w:rPr>
          <w:b/>
          <w:u w:val="single"/>
        </w:rPr>
        <w:t xml:space="preserve">231333</w:t>
      </w:r>
    </w:p>
    <w:p>
      <w:r>
        <w:t xml:space="preserve">Lääkäriä rangaistiin rokotevapautusten antamisesta lapsille, joilla oli suuri riski saada aivovaurioita rokotteesta https://t.co/yqw9MuHKTK</w:t>
      </w:r>
    </w:p>
    <w:p>
      <w:r>
        <w:rPr>
          <w:b/>
          <w:u w:val="single"/>
        </w:rPr>
        <w:t xml:space="preserve">231334</w:t>
      </w:r>
    </w:p>
    <w:p>
      <w:r>
        <w:t xml:space="preserve">Katso: He valtasivat kaupunkini, se on invaasio" - Free Speech Time - https://t.co/LvaFy3u2iC @ISupport_Israel</w:t>
      </w:r>
    </w:p>
    <w:p>
      <w:r>
        <w:rPr>
          <w:b/>
          <w:u w:val="single"/>
        </w:rPr>
        <w:t xml:space="preserve">231335</w:t>
      </w:r>
    </w:p>
    <w:p>
      <w:r>
        <w:t xml:space="preserve">Donald Trump, ICE ja maahanmuuttajien pidätyskeskukset ovat todellinen pizzagate. Tarinat seksuaalisesta hyväksikäytöstä tulevat jatkossakin pintaan. https://t.co/oooPRjmqkh.</w:t>
      </w:r>
    </w:p>
    <w:p>
      <w:r>
        <w:rPr>
          <w:b/>
          <w:u w:val="single"/>
        </w:rPr>
        <w:t xml:space="preserve">231336</w:t>
      </w:r>
    </w:p>
    <w:p>
      <w:r>
        <w:t xml:space="preserve">.#BuildTheWall ! RT jos olet samaa mieltä Todays Illegals are Tomorrows Democrats! Ei enää #IllegalImmigration !NODaca #NOChainMigration #SecretSociety #TuesdayThoughts #MorningJoe #WednesdayWisdom @realDonaldTrump @FiveRights @StockMonsterVIP</w:t>
      </w:r>
    </w:p>
    <w:p>
      <w:r>
        <w:rPr>
          <w:b/>
          <w:u w:val="single"/>
        </w:rPr>
        <w:t xml:space="preserve">231337</w:t>
      </w:r>
    </w:p>
    <w:p>
      <w:r>
        <w:t xml:space="preserve">VUODEN 1929 JUUTALAISTEN KALERGIN SUUNNITELMAN SEURAUKSET: https://t.co/hDfVGm1UIo via @YouTube</w:t>
      </w:r>
    </w:p>
    <w:p>
      <w:r>
        <w:rPr>
          <w:b/>
          <w:u w:val="single"/>
        </w:rPr>
        <w:t xml:space="preserve">231338</w:t>
      </w:r>
    </w:p>
    <w:p>
      <w:r>
        <w:t xml:space="preserve">Ilmastonmuutos #pakolaiset: https://t.co/5octhMAcee #WithRefugees @NRC_HoA @tyrusmaina @imaana102 @RCKDirector @drckenya</w:t>
      </w:r>
    </w:p>
    <w:p>
      <w:r>
        <w:rPr>
          <w:b/>
          <w:u w:val="single"/>
        </w:rPr>
        <w:t xml:space="preserve">231339</w:t>
      </w:r>
    </w:p>
    <w:p>
      <w:r>
        <w:t xml:space="preserve">#SaturdayMorning ihmiset luulevat, että #IllegalImmigration on vain #BuildThatWall ja #Jobs . . . kukaan ei puhu #IllegalAliensin tekemistä petoksista tai sosiaalipalveluista imemistä rahoista . . .#MAGA #KAG #trump #AmericaFirst #foxandfriends</w:t>
      </w:r>
    </w:p>
    <w:p>
      <w:r>
        <w:rPr>
          <w:b/>
          <w:u w:val="single"/>
        </w:rPr>
        <w:t xml:space="preserve">231340</w:t>
      </w:r>
    </w:p>
    <w:p>
      <w:r>
        <w:t xml:space="preserve">En tiedä. @USCIS-asiamies voisi vastata kysymykseen, mutta kukaan ei välitä siitä tämän hallinnon aikana. Tämä aiheuttaa vain kaaosta pakolaisille ja turvapaikanhakijoille, joiden asema on täydellinen, ja lannistaa matkustamista.</w:t>
      </w:r>
    </w:p>
    <w:p>
      <w:r>
        <w:rPr>
          <w:b/>
          <w:u w:val="single"/>
        </w:rPr>
        <w:t xml:space="preserve">231341</w:t>
      </w:r>
    </w:p>
    <w:p>
      <w:r>
        <w:t xml:space="preserve">Demit ehdottavat, että Kavanaugh'ta EI pitäisi harkita SCOTUS-oikeuteen, koska #Trumpia tutkitaan!ÄLÄ KOSKAAN HUOMAA, että kyseinen tutkimus on TRUMPin väärennetty valheellinen noitavaino, jonka demit aloittivat 1. sijassa#POTUS #MAGA #DrainTheSwamp #VoteRed #NEWS #NoDACA #KAG #GetOutTheVote #BuildTheWall</w:t>
      </w:r>
    </w:p>
    <w:p>
      <w:r>
        <w:rPr>
          <w:b/>
          <w:u w:val="single"/>
        </w:rPr>
        <w:t xml:space="preserve">231342</w:t>
      </w:r>
    </w:p>
    <w:p>
      <w:r>
        <w:t xml:space="preserve">Michelle Malkin esittää todisteita siitä, että Euroopan hallitukset ja lehdistö peittelevät aktiivisesti muslimimaahanmuuttajien tekemiä raiskausepidemioita. Ne kirjaimellisesti kieltävät lehdistöä mainitsemasta, että raiskauksista vastaavat... https://t.co/aiUg8Y2Pu9...</w:t>
      </w:r>
    </w:p>
    <w:p>
      <w:r>
        <w:rPr>
          <w:b/>
          <w:u w:val="single"/>
        </w:rPr>
        <w:t xml:space="preserve">231343</w:t>
      </w:r>
    </w:p>
    <w:p>
      <w:r>
        <w:t xml:space="preserve">Ranska: DeportThemALL #DeportThemALL: Before &amp; After Islamification</w:t>
      </w:r>
    </w:p>
    <w:p>
      <w:r>
        <w:rPr>
          <w:b/>
          <w:u w:val="single"/>
        </w:rPr>
        <w:t xml:space="preserve">231344</w:t>
      </w:r>
    </w:p>
    <w:p>
      <w:r>
        <w:t xml:space="preserve">Syyrialainen pakolainen sanoo Trumpin matkustuskiellon murskanneen toiveet uudesta elämästä Yhdysvalloissa https://t.co/9tYFYTIyFF</w:t>
      </w:r>
    </w:p>
    <w:p>
      <w:r>
        <w:rPr>
          <w:b/>
          <w:u w:val="single"/>
        </w:rPr>
        <w:t xml:space="preserve">231345</w:t>
      </w:r>
    </w:p>
    <w:p>
      <w:r>
        <w:t xml:space="preserve">@TheEconomist Tässä näet Euroopan jätteen, Lontoon kaupungin, jonka ulkomaiset maahanmuuttajat ovat pian tuhonneet.</w:t>
      </w:r>
    </w:p>
    <w:p>
      <w:r>
        <w:rPr>
          <w:b/>
          <w:u w:val="single"/>
        </w:rPr>
        <w:t xml:space="preserve">231346</w:t>
      </w:r>
    </w:p>
    <w:p>
      <w:r>
        <w:t xml:space="preserve">AfD: Meidän on huolehdittava omista köyhistämme ennen kuin kutsumme maahanmuuttajia https://t.co/cX0PQ3tSaD</w:t>
      </w:r>
    </w:p>
    <w:p>
      <w:r>
        <w:rPr>
          <w:b/>
          <w:u w:val="single"/>
        </w:rPr>
        <w:t xml:space="preserve">231347</w:t>
      </w:r>
    </w:p>
    <w:p>
      <w:r>
        <w:t xml:space="preserve">[Vammaisoikeus] toivottaa tervetulleiksi ihmiset, jotka eivät ole voineet osallistua. Se vahvistaa, että vammaiset kehot eivät ole haitta maailmalle. He ovat voimavara. - @mixtamal https://t.co/ZMEuyGSPZv #disabilityjustice #vammaisoikeus #vammaisuus https://t.co/bkpShmzNVw https://t.co/bkpShmzNVw</w:t>
      </w:r>
    </w:p>
    <w:p>
      <w:r>
        <w:rPr>
          <w:b/>
          <w:u w:val="single"/>
        </w:rPr>
        <w:t xml:space="preserve">231348</w:t>
      </w:r>
    </w:p>
    <w:p>
      <w:r>
        <w:t xml:space="preserve">Kiitokseksi: Barbara Harrell-Bond, pakolaisten puolestapuhuja ja tutkija, 1932-2018: https://t.co/RnhqDfd7Hw (@irinnews) #WithRefugees @RCKDirector @tyrusmaina @Refugees @UNHCR_Kenya @imaana102</w:t>
      </w:r>
    </w:p>
    <w:p>
      <w:r>
        <w:rPr>
          <w:b/>
          <w:u w:val="single"/>
        </w:rPr>
        <w:t xml:space="preserve">231349</w:t>
      </w:r>
    </w:p>
    <w:p>
      <w:r>
        <w:t xml:space="preserve">Obama, pienin presidenttimme. Täytyy ottaa kunnia kaikesta hyvästä; kieltää kaiken, mikä oli huonoa hänen 8-vuotisen hyökkäyksensä aikana hienoa maatamme vastaan. #MAGA #KAG #POTUS #Trump #NEWS #VoteRed #NoDACA #WalkAway #AmericaFirst #USA #BackTheBlue #AllLivesMatter #LiberalismIsAMentalDisorder #NRA</w:t>
      </w:r>
    </w:p>
    <w:p>
      <w:r>
        <w:rPr>
          <w:b/>
          <w:u w:val="single"/>
        </w:rPr>
        <w:t xml:space="preserve">231350</w:t>
      </w:r>
    </w:p>
    <w:p>
      <w:r>
        <w:t xml:space="preserve">@PNS_MI keskustelee @MichLeaguen Victoria Crousen kanssa hänen uudesta raportistaan maahanmuuttajayrittäjistä. https://t.co/D5hIdNgD0B</w:t>
      </w:r>
    </w:p>
    <w:p>
      <w:r>
        <w:rPr>
          <w:b/>
          <w:u w:val="single"/>
        </w:rPr>
        <w:t xml:space="preserve">231351</w:t>
      </w:r>
    </w:p>
    <w:p>
      <w:r>
        <w:t xml:space="preserve">Saksan hallitus maksaa pakolaisille 3 viikon loman, jotta he pääsevät kotiin sinne, mistä he hakevat turvapaikkaa... https://t.co/WhhBSoniZf</w:t>
      </w:r>
    </w:p>
    <w:p>
      <w:r>
        <w:rPr>
          <w:b/>
          <w:u w:val="single"/>
        </w:rPr>
        <w:t xml:space="preserve">231352</w:t>
      </w:r>
    </w:p>
    <w:p>
      <w:r>
        <w:t xml:space="preserve">Britannia karkottaa yli 56 000 laitonta maahanmuuttajaa - Vapaan sanan aika - https://t.co/7DvNgJkyoj @ISupport_Israel @ISupport_Israel</w:t>
      </w:r>
    </w:p>
    <w:p>
      <w:r>
        <w:rPr>
          <w:b/>
          <w:u w:val="single"/>
        </w:rPr>
        <w:t xml:space="preserve">231353</w:t>
      </w:r>
    </w:p>
    <w:p>
      <w:r>
        <w:t xml:space="preserve">@IanDunn_1 @r_s_hartley @iantclark1 @Jeremy_Hunt @CCHQPress Syyrialaiset pakolaiset pakenevat Assadia, eivät länttä. Länsi antoi hyvin rajallista, enimmäkseen ei-tappavaa tukea. Venäjä antoi Assadille miljardeja puntia panssarivaunuja ja lentokoneita, Iran 10 000 000 taistelijaa murhaamaan ja</w:t>
      </w:r>
    </w:p>
    <w:p>
      <w:r>
        <w:rPr>
          <w:b/>
          <w:u w:val="single"/>
        </w:rPr>
        <w:t xml:space="preserve">231354</w:t>
      </w:r>
    </w:p>
    <w:p>
      <w:r>
        <w:t xml:space="preserve">Totuus #Muuttoliikkeestä https://t.co/nKPVzuTB2M</w:t>
      </w:r>
    </w:p>
    <w:p>
      <w:r>
        <w:rPr>
          <w:b/>
          <w:u w:val="single"/>
        </w:rPr>
        <w:t xml:space="preserve">231355</w:t>
      </w:r>
    </w:p>
    <w:p>
      <w:r>
        <w:t xml:space="preserve">@ramzpaul Aamen:  Emme ole maahanmuuttajien kansakuntia.</w:t>
      </w:r>
    </w:p>
    <w:p>
      <w:r>
        <w:rPr>
          <w:b/>
          <w:u w:val="single"/>
        </w:rPr>
        <w:t xml:space="preserve">231356</w:t>
      </w:r>
    </w:p>
    <w:p>
      <w:r>
        <w:t xml:space="preserve">Tällä hetkellä, kun on kyse järjestäytyneestä rikollisuudesta ja palaavista jihadisteista, kyse on kansallisesta turvallisuudesta.  #Italia #Salvinin on jätettävä huomiotta kansainväliset sosiaaliset insinöörit/kulttuurimarxistit. #V4 Italia Kurzin ja muiden on haastettava YK:n ja EU:n maahanmuuttosutenöörien tyhjät uhkaukset. Mitä he voivat oikeasti tehdä asialle? https://t.co/2fKTLDwCba</w:t>
      </w:r>
    </w:p>
    <w:p>
      <w:r>
        <w:rPr>
          <w:b/>
          <w:u w:val="single"/>
        </w:rPr>
        <w:t xml:space="preserve">231357</w:t>
      </w:r>
    </w:p>
    <w:p>
      <w:r>
        <w:t xml:space="preserve">* Sadat syyrialaispakolaiset palaavat Libanonista kotiin. https://t.co/hccQmsQ9Vl #v4 #visegrad https://t.co/Hca40LDstt</w:t>
      </w:r>
    </w:p>
    <w:p>
      <w:r>
        <w:rPr>
          <w:b/>
          <w:u w:val="single"/>
        </w:rPr>
        <w:t xml:space="preserve">231358</w:t>
      </w:r>
    </w:p>
    <w:p>
      <w:r>
        <w:t xml:space="preserve">Kuinka monta tuhatta veronmaksajien dollaria Rockelle Garza keräsi puolustaakseen laittomien ulkomaalaisten ilmaisia abortteja? Laiton ulkomaalaisparka saattaa saada piiskaa vanhemmiltaan, älä viitsi. #BuildThatWall #FridayFeeIings #FridayFeeIings</w:t>
      </w:r>
    </w:p>
    <w:p>
      <w:r>
        <w:rPr>
          <w:b/>
          <w:u w:val="single"/>
        </w:rPr>
        <w:t xml:space="preserve">231359</w:t>
      </w:r>
    </w:p>
    <w:p>
      <w:r>
        <w:t xml:space="preserve">Candace on pakolaisten kotiopettaja. Katso hänen tarinansa siitä, miten hän puolustaa pakolaisia. Lahjoituksilla #30kin30days-kampanjaamme rahoitetaan ohjelmia, joilla puolustetaan ja puolustetaan haavoittuvia https://t.co/91X12T4lJG Koko video Facebookissa. https://t.co/fhRfi05L8H Kiitos @melpraxille videosta. https://t.co/fhRfi05L8H</w:t>
      </w:r>
    </w:p>
    <w:p>
      <w:r>
        <w:rPr>
          <w:b/>
          <w:u w:val="single"/>
        </w:rPr>
        <w:t xml:space="preserve">231360</w:t>
      </w:r>
    </w:p>
    <w:p>
      <w:r>
        <w:t xml:space="preserve">RT @amnestyusa: Jotkut rakentavat korkeampaa muuria. Mutta me täällä Amnesty Internationalissa rakennamme #LongerTablea pakolaisille. Lue, miten voit osallistua: https://t.co/AjLdeRoOyc https://t.co/nRBj0nphEv.</w:t>
      </w:r>
    </w:p>
    <w:p>
      <w:r>
        <w:rPr>
          <w:b/>
          <w:u w:val="single"/>
        </w:rPr>
        <w:t xml:space="preserve">231361</w:t>
      </w:r>
    </w:p>
    <w:p>
      <w:r>
        <w:t xml:space="preserve">Katso ja kuuntele tarinoita laittomien ulkomaalaisten murhaamista läheisistään heidän perheidensä kertomina. Jos tämä ei ole riittävä syy Muurin rakentamiseen ja maahanmuuttolakiemme tiukentamiseen, mikään ei ole.... https://t.co/wenYNRCUUu https://t.co/wenYNRCUUu</w:t>
      </w:r>
    </w:p>
    <w:p>
      <w:r>
        <w:rPr>
          <w:b/>
          <w:u w:val="single"/>
        </w:rPr>
        <w:t xml:space="preserve">231362</w:t>
      </w:r>
    </w:p>
    <w:p>
      <w:r>
        <w:t xml:space="preserve">#Burundilaiset pakolaiset ovat sijalla 4 maailman laiminlyödyimpien joukossa. Me olemme näkymättömiä ihmisiä... https://t.co/xFmGVcPpiq</w:t>
      </w:r>
    </w:p>
    <w:p>
      <w:r>
        <w:rPr>
          <w:b/>
          <w:u w:val="single"/>
        </w:rPr>
        <w:t xml:space="preserve">231363</w:t>
      </w:r>
    </w:p>
    <w:p>
      <w:r>
        <w:t xml:space="preserve">Laittomien maahanmuuttajien määrä Ukrainassa kasvaa 22 prosenttia https://t.co/snV41KJ1WZ https://t.co/snV41KJ1WZ</w:t>
      </w:r>
    </w:p>
    <w:p>
      <w:r>
        <w:rPr>
          <w:b/>
          <w:u w:val="single"/>
        </w:rPr>
        <w:t xml:space="preserve">231364</w:t>
      </w:r>
    </w:p>
    <w:p>
      <w:r>
        <w:t xml:space="preserve">Italian sisäministeri @matteosalvinimi on sulkenut kaikki Italian satamat yli 600 siirtolaiselta, jotka pelastettiin #Aquarius-aluksella. Tämä rikkoo kansainvälistä humanitaarista oikeutta! https://t.co/OJeWWFUsyk</w:t>
      </w:r>
    </w:p>
    <w:p>
      <w:r>
        <w:rPr>
          <w:b/>
          <w:u w:val="single"/>
        </w:rPr>
        <w:t xml:space="preserve">231365</w:t>
      </w:r>
    </w:p>
    <w:p>
      <w:r>
        <w:t xml:space="preserve">"Se, mitä tänään tapahtuu, kirjoitetaan historiankirjoihin, emmekä halua, että se on väärennettyä historiaa." #syyria #pakolaiset https://t.co/4pdYNuON9t</w:t>
      </w:r>
    </w:p>
    <w:p>
      <w:r>
        <w:rPr>
          <w:b/>
          <w:u w:val="single"/>
        </w:rPr>
        <w:t xml:space="preserve">231366</w:t>
      </w:r>
    </w:p>
    <w:p>
      <w:r>
        <w:t xml:space="preserve">Jotkut ihmiset eivät todellakaan ymmärrä, miksi olen niin järkyttynyt tässä maassa tapahtuvasta epäoikeudenmukaisuudesta. Luottakaa minuun, ei se johdu siitä, että tykkään hermostua tyhmistä asioista. Kyse on siitä, että kaltaiseni ihmiset (vähemmistöt, ruskeat, maahanmuuttajat jne.) kärsivät ja se vaikuttaa suoraan minuun.</w:t>
      </w:r>
    </w:p>
    <w:p>
      <w:r>
        <w:rPr>
          <w:b/>
          <w:u w:val="single"/>
        </w:rPr>
        <w:t xml:space="preserve">231367</w:t>
      </w:r>
    </w:p>
    <w:p>
      <w:r>
        <w:t xml:space="preserve">@realDonaldTrump @LouDobbs Samaa mieltä ideastasi käyttää armeijaa muurin rakentamiseen! Tee se! #BuildThatWall #BuildTheWall (Rakenna muuri)</w:t>
      </w:r>
    </w:p>
    <w:p>
      <w:r>
        <w:rPr>
          <w:b/>
          <w:u w:val="single"/>
        </w:rPr>
        <w:t xml:space="preserve">231368</w:t>
      </w:r>
    </w:p>
    <w:p>
      <w:r>
        <w:t xml:space="preserve">He ovat alkuperäisamerikkalaisia, te kelvottomat mäkihyppääjät, maahanmuuttajat https://t.co/95pHpiEJbR</w:t>
      </w:r>
    </w:p>
    <w:p>
      <w:r>
        <w:rPr>
          <w:b/>
          <w:u w:val="single"/>
        </w:rPr>
        <w:t xml:space="preserve">231369</w:t>
      </w:r>
    </w:p>
    <w:p>
      <w:r>
        <w:t xml:space="preserve">#OnkoSaksaChristian? Vuonna 2015 liberaalit kaikkialla maailmassa katsoivat Merkel &amp;amp; hänen pakolaismyönteistä politiikkaansa, mutta sen jälkeen islamofobia on lisääntynyt. Kuka on saksalainen? Mikä on Saksan valtakulttuuri? Kuka tukee AfD:tä ja miksi? Juttu @orfonline @samirsaran https://t.co/T13U0bBLs1 https://t.co/T13U0bBLs1 varten.</w:t>
      </w:r>
    </w:p>
    <w:p>
      <w:r>
        <w:rPr>
          <w:b/>
          <w:u w:val="single"/>
        </w:rPr>
        <w:t xml:space="preserve">231370</w:t>
      </w:r>
    </w:p>
    <w:p>
      <w:r>
        <w:t xml:space="preserve">Douglas Todd: Trudeaun hallitus vaikenee Kanadan 50 000 syyrialaisesta pakolaisesta, via @NationalPost@JustinTrudeau lisää sen hälyttävään luetteloon hänen ja hänen hallituksensa epäonnistumisista. https://t.co/HDKSTunpwB</w:t>
      </w:r>
    </w:p>
    <w:p>
      <w:r>
        <w:rPr>
          <w:b/>
          <w:u w:val="single"/>
        </w:rPr>
        <w:t xml:space="preserve">231371</w:t>
      </w:r>
    </w:p>
    <w:p>
      <w:r>
        <w:t xml:space="preserve">Libanonin kristitty pahoinpitelee syyrialaispakolaista kotonaan ja huutaa vaimolleen (tekstitetty) https://t.co/qJlFNzUMaF</w:t>
      </w:r>
    </w:p>
    <w:p>
      <w:r>
        <w:rPr>
          <w:b/>
          <w:u w:val="single"/>
        </w:rPr>
        <w:t xml:space="preserve">231372</w:t>
      </w:r>
    </w:p>
    <w:p>
      <w:r>
        <w:t xml:space="preserve">Tuomari määrää Yhdysvaltain hallituksen lopettamaan psykotrooppisten lääkkeiden pakkosyöttämisen maahanmuuttajalapsille https://t.co/NFzNiWaOrV via @legal_reader</w:t>
      </w:r>
    </w:p>
    <w:p>
      <w:r>
        <w:rPr>
          <w:b/>
          <w:u w:val="single"/>
        </w:rPr>
        <w:t xml:space="preserve">231373</w:t>
      </w:r>
    </w:p>
    <w:p>
      <w:r>
        <w:t xml:space="preserve">@AmberRuddHR ""Mielestäni menettely, jonka valtiosihteeri tässä yhteydessä hyväksyi, ei täyttänyt yleisen oikeuden mukaisia menettelyllisen oikeudenmukaisuuden vaatimuksia."" Maahanmuuttajalapsia siis menetettiin. Kirjaimellisesti menetettiin. h</w:t>
      </w:r>
    </w:p>
    <w:p>
      <w:r>
        <w:rPr>
          <w:b/>
          <w:u w:val="single"/>
        </w:rPr>
        <w:t xml:space="preserve">231374</w:t>
      </w:r>
    </w:p>
    <w:p>
      <w:r>
        <w:t xml:space="preserve">#Rohingya-pakolaiset siirtyvät korkeammalle välttääkseen ihmishenkien menetykset tulevan monsuunikauden aikana https://t.co/dNV0CKv2er #ucanews #voiceforthevoiceless #refugee #Bangladesh @BRACworld @UNmigration @iamCARITAS @MSF @ucanbd https://t.co/FbKC0Je0qE</w:t>
      </w:r>
    </w:p>
    <w:p>
      <w:r>
        <w:rPr>
          <w:b/>
          <w:u w:val="single"/>
        </w:rPr>
        <w:t xml:space="preserve">231375</w:t>
      </w:r>
    </w:p>
    <w:p>
      <w:r>
        <w:t xml:space="preserve">Hän pitää suurista taloista, nyt hän voi majoittaa paljon laittomia maahanmuuttajia https://t.co/Io9z4AXpDF</w:t>
      </w:r>
    </w:p>
    <w:p>
      <w:r>
        <w:rPr>
          <w:b/>
          <w:u w:val="single"/>
        </w:rPr>
        <w:t xml:space="preserve">231376</w:t>
      </w:r>
    </w:p>
    <w:p>
      <w:r>
        <w:t xml:space="preserve">https://t.co/wqv2fgrx83EU valtioiden on uhmattava YK:n ja EU:n "sääntöjä", jotka pitävät niitä panttivankeina karkotusten, maahantulon epäämisen ja leiman osalta; itsepuolustus.Espanja on kauhistus, koska siirtolaiset, salakuljettajat, kansalaisjärjestöt ja mafia määräävät tapahtumat.PushBackin aika nyt, YK ja EU eivät voi tehdä asialle juuri mitään.#Visegrad #V4.</w:t>
      </w:r>
    </w:p>
    <w:p>
      <w:r>
        <w:rPr>
          <w:b/>
          <w:u w:val="single"/>
        </w:rPr>
        <w:t xml:space="preserve">231377</w:t>
      </w:r>
    </w:p>
    <w:p>
      <w:r>
        <w:t xml:space="preserve">Väkivaltaisuudet 600 siirtolaisen rynnätessä Marokon ja Espanjan raja-aidalle https://t.co/rr8jVnoiRL</w:t>
      </w:r>
    </w:p>
    <w:p>
      <w:r>
        <w:rPr>
          <w:b/>
          <w:u w:val="single"/>
        </w:rPr>
        <w:t xml:space="preserve">231378</w:t>
      </w:r>
    </w:p>
    <w:p>
      <w:r>
        <w:t xml:space="preserve">@htTweets Täydellinen valhe. CONG on pääsyyllinen laittomien maahanmuuttajien tulvaan sekä bangladeshilaisten että rhongjalaisten osalta. Jos he karkottivat muutamia, miljoonia tuli heidän toimikautensa aikana &amp;amp; he kannustivat muslimien laittomia maahanmuuttajia &amp;amp; häätivät hindulaiset maahanmuuttajat pois.</w:t>
      </w:r>
    </w:p>
    <w:p>
      <w:r>
        <w:rPr>
          <w:b/>
          <w:u w:val="single"/>
        </w:rPr>
        <w:t xml:space="preserve">231379</w:t>
      </w:r>
    </w:p>
    <w:p>
      <w:r>
        <w:t xml:space="preserve">Lisää siirtolaisia terroristivaltiosta saapuu Texasiin Meksikon kautta tällä viikolla Kuinka monta terroristia on jo onnistuneesti ylittänyt n2 Yhdysvaltoihin Meksikosta? Emme saa koskaan tietää. #BuildTheWall #BuildThatWall ##WalkAwayMovement #MAGA #KAG #Trump2020</w:t>
      </w:r>
    </w:p>
    <w:p>
      <w:r>
        <w:rPr>
          <w:b/>
          <w:u w:val="single"/>
        </w:rPr>
        <w:t xml:space="preserve">231380</w:t>
      </w:r>
    </w:p>
    <w:p>
      <w:r>
        <w:t xml:space="preserve">Led Zeppelin - Immigrant Song https://t.co/xKh0wH1zuX</w:t>
      </w:r>
    </w:p>
    <w:p>
      <w:r>
        <w:rPr>
          <w:b/>
          <w:u w:val="single"/>
        </w:rPr>
        <w:t xml:space="preserve">231381</w:t>
      </w:r>
    </w:p>
    <w:p>
      <w:r>
        <w:t xml:space="preserve">ENOUGH w/PHONY LIB argumentitäänäänestäjätunnukset eivät toimiMuurit eivät toimiLegaalit vähemmän rikollisuuttaMigraatiojärjestelmä rikkiLegaalit lapset ovat unelmoijia, meidän lapsemme eivät oleenemmän aselakeja tarvitaanmustat eivät voi olla rasisteja#POTUS #KAG #MAGA #NEWS #Trump #Walkaway #VoteRed #BuildTheWall #NoDACA #NRA</w:t>
      </w:r>
    </w:p>
    <w:p>
      <w:r>
        <w:rPr>
          <w:b/>
          <w:u w:val="single"/>
        </w:rPr>
        <w:t xml:space="preserve">231382</w:t>
      </w:r>
    </w:p>
    <w:p>
      <w:r>
        <w:t xml:space="preserve">Tämä kaveri on lakimies ja hän on ylpeä siitä, että hän "auttaa ulkomaalaisia tulemaan amerikkalaisiksi PAPERILLA "Ei assimilaatiota, vain paperilla. #BuildTheWall #BuildThatWall #BuildTheDamnWall #BuildTheDamnWall #StopOverdoses #Immigration should be for people who want to be #Americans#AmericaFirst</w:t>
      </w:r>
    </w:p>
    <w:p>
      <w:r>
        <w:rPr>
          <w:b/>
          <w:u w:val="single"/>
        </w:rPr>
        <w:t xml:space="preserve">231383</w:t>
      </w:r>
    </w:p>
    <w:p>
      <w:r>
        <w:t xml:space="preserve">#Spain kamppailee maahanmuuttajien määrän kasvun kanssa https://t.co/xYcBjZnqHj</w:t>
      </w:r>
    </w:p>
    <w:p>
      <w:r>
        <w:rPr>
          <w:b/>
          <w:u w:val="single"/>
        </w:rPr>
        <w:t xml:space="preserve">231384</w:t>
      </w:r>
    </w:p>
    <w:p>
      <w:r>
        <w:t xml:space="preserve">@TalbertSwan @Gunnerforeverrr Hän on aivan oikeassa. Pelkät lukumäärät muuttavat maita ja yhteisöjä lopullisesti. Kysy itseltäsi...., miksi vain valkoiset Euroopan maat joutuvat kokemaan massamaahanmuuttoa? Ei tapahdu muslimien tai afrikkalaisten maiden kanssa.</w:t>
      </w:r>
    </w:p>
    <w:p>
      <w:r>
        <w:rPr>
          <w:b/>
          <w:u w:val="single"/>
        </w:rPr>
        <w:t xml:space="preserve">231385</w:t>
      </w:r>
    </w:p>
    <w:p>
      <w:r>
        <w:t xml:space="preserve">Pakolaisteollisuuden lobbaava osa, @RCUSA_DC aloittaa huomenna poliittisen kampanjan painostaakseen kongressia ja presidenttiä ottamaan vastaan enemmän #pakolaisia vuonna FY19.Teidän pitäisi vastustaa heidän kampanjaansa kertomalla Washingtonin edustajille, mitä ajattelette!https://t.co/CBUv01DmRJ https://t.co/2VQYMkVlig.</w:t>
      </w:r>
    </w:p>
    <w:p>
      <w:r>
        <w:rPr>
          <w:b/>
          <w:u w:val="single"/>
        </w:rPr>
        <w:t xml:space="preserve">231386</w:t>
      </w:r>
    </w:p>
    <w:p>
      <w:r>
        <w:t xml:space="preserve">Mielenkiintoista, miten Yhdysvaltojen väliintulo Keski-Amerikassa aiheutti itse siirtolaiskatastrofin... https://t.co/WDU6NQu35q ...</w:t>
      </w:r>
    </w:p>
    <w:p>
      <w:r>
        <w:rPr>
          <w:b/>
          <w:u w:val="single"/>
        </w:rPr>
        <w:t xml:space="preserve">231387</w:t>
      </w:r>
    </w:p>
    <w:p>
      <w:r>
        <w:t xml:space="preserve">Tervetuloa outoon maailmaan. Säästä 20% sitewide with WEIRD20 on our #Redbubble shop https://t.co/b8A4AnU3Lh https://t.co/vZ6vHpEQV8 #MultinationalPATRIOT #HonorBOTH #O OurPatriotism #patriot #immigrant #expat #ExclusivelyonRedbubble #OnjenaYo https://t.co/wDO28mfdsx</w:t>
      </w:r>
    </w:p>
    <w:p>
      <w:r>
        <w:rPr>
          <w:b/>
          <w:u w:val="single"/>
        </w:rPr>
        <w:t xml:space="preserve">231388</w:t>
      </w:r>
    </w:p>
    <w:p>
      <w:r>
        <w:t xml:space="preserve">Soitin numeroon 844-4STAND5 kertoakseni lainsäätäjilleni, että olen #standwithrefugees. Soitinjärjestelmä toimi moitteettomasti lukuun ottamatta kohtaa, jossa itkin.</w:t>
      </w:r>
    </w:p>
    <w:p>
      <w:r>
        <w:rPr>
          <w:b/>
          <w:u w:val="single"/>
        </w:rPr>
        <w:t xml:space="preserve">231389</w:t>
      </w:r>
    </w:p>
    <w:p>
      <w:r>
        <w:t xml:space="preserve">Amerikan on luotava lakeja, joilla lakia rikkovilta laillisilta maahanmuuttajilta peruutetaan kansalaisuus. Meidän on palautettava Amerikan väestörakenne.</w:t>
      </w:r>
    </w:p>
    <w:p>
      <w:r>
        <w:rPr>
          <w:b/>
          <w:u w:val="single"/>
        </w:rPr>
        <w:t xml:space="preserve">231390</w:t>
      </w:r>
    </w:p>
    <w:p>
      <w:r>
        <w:t xml:space="preserve">Laittomat maahanmuuttajat KIINNITTÄVÄT KOIRIA Teksasin rajalla. #BuildThatWall</w:t>
      </w:r>
    </w:p>
    <w:p>
      <w:r>
        <w:rPr>
          <w:b/>
          <w:u w:val="single"/>
        </w:rPr>
        <w:t xml:space="preserve">231391</w:t>
      </w:r>
    </w:p>
    <w:p>
      <w:r>
        <w:t xml:space="preserve">Laiton ulkomaalainen löi miestä, raahasi häntä korttelin verran tappavassa rattijuopumusonnettomuudessa #BuildTheWall #NoAmnesty #NoDACA #DeportThemAll #KeepAmericaSafe</w:t>
      </w:r>
    </w:p>
    <w:p>
      <w:r>
        <w:rPr>
          <w:b/>
          <w:u w:val="single"/>
        </w:rPr>
        <w:t xml:space="preserve">231392</w:t>
      </w:r>
    </w:p>
    <w:p>
      <w:r>
        <w:t xml:space="preserve">Yli 2000 Jemenissä ollutta pakolaista on nyt palannut Somaliaan vuodesta 2017.UNHCR on toteuttanut kampanjoita varmistaakseen, että pakolaiset pystyvät tekemään vapaaehtoisia ja asianmukaisesti informoituja päätöksiä paluusta, erityisesti kun otetaan huomioon nykyinen tilanne #Jemenissähttps://t.co/uLdvYWRHBH.</w:t>
      </w:r>
    </w:p>
    <w:p>
      <w:r>
        <w:rPr>
          <w:b/>
          <w:u w:val="single"/>
        </w:rPr>
        <w:t xml:space="preserve">231393</w:t>
      </w:r>
    </w:p>
    <w:p>
      <w:r>
        <w:t xml:space="preserve">@WLP_intl @SIGI_Jordan Kiitos, että kirjoitit Jordaniassa asuvista naispakolaisista! CRP:ssä pyrimme voimaannuttamaan naispuolisia avunsaajiamme erityisellä trauma- ja sukupuolisensitiivisellä ohjelmoinnilla.</w:t>
      </w:r>
    </w:p>
    <w:p>
      <w:r>
        <w:rPr>
          <w:b/>
          <w:u w:val="single"/>
        </w:rPr>
        <w:t xml:space="preserve">231394</w:t>
      </w:r>
    </w:p>
    <w:p>
      <w:r>
        <w:t xml:space="preserve">Stephen Miller Public Charge Law on ollut kirjoissa 100 vuotta se estää maahanmuuttajia rasittamasta Yhdysvaltain veronmaksajia, jos he eivät voi huolehtia itsestään tai lapsistaan #SendThemBack #Trump #MAGA #RedNationRising https://t.co/vM547BTUVd</w:t>
      </w:r>
    </w:p>
    <w:p>
      <w:r>
        <w:rPr>
          <w:b/>
          <w:u w:val="single"/>
        </w:rPr>
        <w:t xml:space="preserve">231395</w:t>
      </w:r>
    </w:p>
    <w:p>
      <w:r>
        <w:t xml:space="preserve">Meksikolaiset maahanmuuttajaneekerit, kun he työskentelevät taco-kaupassaan ja poliisit tulevat paikalle https://t.co/0iSgIeZ6FQ</w:t>
      </w:r>
    </w:p>
    <w:p>
      <w:r>
        <w:rPr>
          <w:b/>
          <w:u w:val="single"/>
        </w:rPr>
        <w:t xml:space="preserve">231396</w:t>
      </w:r>
    </w:p>
    <w:p>
      <w:r>
        <w:t xml:space="preserve">@asadowaisi Very Sad.Religion edellä NATION FIRST.Adovcating suojaa laittomille maahanmuuttajille, mutta ei koskaan nostanut ääntään Pandits inValley.</w:t>
      </w:r>
    </w:p>
    <w:p>
      <w:r>
        <w:rPr>
          <w:b/>
          <w:u w:val="single"/>
        </w:rPr>
        <w:t xml:space="preserve">231397</w:t>
      </w:r>
    </w:p>
    <w:p>
      <w:r>
        <w:t xml:space="preserve">UNHCR:n apulaisedustaja Bamba Boubacar esittelee pokaalin #UNHCRTeamrefugeesille, joka voitti ottelun luvuin 2 -1 https://t.co/NrCKyOvjeF</w:t>
      </w:r>
    </w:p>
    <w:p>
      <w:r>
        <w:rPr>
          <w:b/>
          <w:u w:val="single"/>
        </w:rPr>
        <w:t xml:space="preserve">231398</w:t>
      </w:r>
    </w:p>
    <w:p>
      <w:r>
        <w:t xml:space="preserve">Menkää VA:han, siellä maahanmuuttajia kohdellaan huonosti. Sanon tämän &amp;amp; aion, kunnes joku tekee tarkistaa. Menkää Betsy DeVosin kotikaupunkiin ja ottakaa pois ne 82 maahanmuuttajaa, joita hänellä muka on. Häntä on tutkittava.  Lähettäkää lakimies hänen luokseen, mitä ikinä löydätte, laittakaa viesti tänne https://t.co/TOL5Xtg7xh.</w:t>
      </w:r>
    </w:p>
    <w:p>
      <w:r>
        <w:rPr>
          <w:b/>
          <w:u w:val="single"/>
        </w:rPr>
        <w:t xml:space="preserve">231399</w:t>
      </w:r>
    </w:p>
    <w:p>
      <w:r>
        <w:t xml:space="preserve">"Mitä jos "laittomien maahanmuuttajien" löytämisen sijaan politiikkamme luo heitä?" @trillingualin @gdnlongread @KelvinFawazin tapauksesta &amp;amp; #HostileEnvironment - siteeraa myös @ManchesterUP-kirjaamme, jonka voit lukea kokonaisuudessaan osoitteessa https://t.co/uvIECMJoDchttps://t.co/ghACn9kHgx.</w:t>
      </w:r>
    </w:p>
    <w:p>
      <w:r>
        <w:rPr>
          <w:b/>
          <w:u w:val="single"/>
        </w:rPr>
        <w:t xml:space="preserve">231400</w:t>
      </w:r>
    </w:p>
    <w:p>
      <w:r>
        <w:t xml:space="preserve">Ratsastin isäni kanssa ennen kuin hän jäi eläkkeelle Phoenixin poliisina.  Hän työskenteli yöllä Phoenixin länsiosassa.  Juopuneita laittomien maahanmuuttajien kuljettajia oli kaikkialla.  Yksi melkein törmäsi meihin risteyksessä.  He ovat suuri vaara meille muille, jotka noudatamme lakeja.  😡</w:t>
      </w:r>
    </w:p>
    <w:p>
      <w:r>
        <w:rPr>
          <w:b/>
          <w:u w:val="single"/>
        </w:rPr>
        <w:t xml:space="preserve">231401</w:t>
      </w:r>
    </w:p>
    <w:p>
      <w:r>
        <w:t xml:space="preserve">Meidän on katkaistava heidän tiensä ja vietävä heidät pois täältä. #BuildThatWall #MAGA #POTUS.</w:t>
      </w:r>
    </w:p>
    <w:p>
      <w:r>
        <w:rPr>
          <w:b/>
          <w:u w:val="single"/>
        </w:rPr>
        <w:t xml:space="preserve">231402</w:t>
      </w:r>
    </w:p>
    <w:p>
      <w:r>
        <w:t xml:space="preserve">Presidentti Duterte määräsi kiellon #komennukselle sen jälkeen, kun #filippiiniläinen työntekijä löydettiin kuolleena pakastimesta asunnossa #Kuwaitissa https://t.co/9xKCiTfQE0 @ucanphilippines @jotorres @UNmigration @RRD_Davao</w:t>
      </w:r>
    </w:p>
    <w:p>
      <w:r>
        <w:rPr>
          <w:b/>
          <w:u w:val="single"/>
        </w:rPr>
        <w:t xml:space="preserve">231403</w:t>
      </w:r>
    </w:p>
    <w:p>
      <w:r>
        <w:t xml:space="preserve">Espanja ottaa edelleen vastaan pelastettuja siirtolaisia, mutta ei enää erityismyönnytyksiä https://t.co/QhLTm2l3Wl</w:t>
      </w:r>
    </w:p>
    <w:p>
      <w:r>
        <w:rPr>
          <w:b/>
          <w:u w:val="single"/>
        </w:rPr>
        <w:t xml:space="preserve">231404</w:t>
      </w:r>
    </w:p>
    <w:p>
      <w:r>
        <w:t xml:space="preserve">@ArvindKejriwal Minulla oli paljon kunnioitusta sinua kohtaan, kun tulit valtaan.Mutta vallan tavoittelussa Delhistä on tullut nopeasti slummi, koska rohkaisit laittomia maahanmuuttajia, asuinalueiden valtauksia.Muslimien alaston lepyttelysi on erittäin tuomittavaa.</w:t>
      </w:r>
    </w:p>
    <w:p>
      <w:r>
        <w:rPr>
          <w:b/>
          <w:u w:val="single"/>
        </w:rPr>
        <w:t xml:space="preserve">231405</w:t>
      </w:r>
    </w:p>
    <w:p>
      <w:r>
        <w:t xml:space="preserve">Michiganin maidontuottaja saa vankilatuomion paperittomien maahanmuuttajien palkkaamisesta https://t.co/KCDVBchE8K</w:t>
      </w:r>
    </w:p>
    <w:p>
      <w:r>
        <w:rPr>
          <w:b/>
          <w:u w:val="single"/>
        </w:rPr>
        <w:t xml:space="preserve">231406</w:t>
      </w:r>
    </w:p>
    <w:p>
      <w:r>
        <w:t xml:space="preserve">Italia auttaa Tunisian siirtolaisvirtojen hillitsemisessä - Trenta https://t.co/wWchEX36UF https://t.co/wWchEX36UF</w:t>
      </w:r>
    </w:p>
    <w:p>
      <w:r>
        <w:rPr>
          <w:b/>
          <w:u w:val="single"/>
        </w:rPr>
        <w:t xml:space="preserve">231407</w:t>
      </w:r>
    </w:p>
    <w:p>
      <w:r>
        <w:t xml:space="preserve">Hyvää huomenta Kanada 🇨🇦 Yksi aidon ystävyyden kauneimmista ominaisuuksista on ymmärtää ja tulla ymmärretyksi.</w:t>
      </w:r>
    </w:p>
    <w:p>
      <w:r>
        <w:rPr>
          <w:b/>
          <w:u w:val="single"/>
        </w:rPr>
        <w:t xml:space="preserve">231408</w:t>
      </w:r>
    </w:p>
    <w:p>
      <w:r>
        <w:t xml:space="preserve">EU:n maahanmuuttopolitiikassa nähdään "Euroopan linnoituksen" rakennuspalikoita https://t.co/fRD9P0myfy EU:n tyhmät idiootit eivät ymmärrä, että turvapaikanhakijat ovat todellisia hyökkääjiä, jotka murskaavat Euroopan.</w:t>
      </w:r>
    </w:p>
    <w:p>
      <w:r>
        <w:rPr>
          <w:b/>
          <w:u w:val="single"/>
        </w:rPr>
        <w:t xml:space="preserve">231409</w:t>
      </w:r>
    </w:p>
    <w:p>
      <w:r>
        <w:t xml:space="preserve">Ketjumuutto toi 120K ulkomaan kansalaista terrorismia rahoittavista maista vuodesta 2005 lähtien - Breitbart @HouseGOP @SenateGOP#EndChainMigration #EndDACA #NoAmnesty #EndBirthrightCitizenshipForIllegalAliens #BuildtheWall #KeepAmericaSafe</w:t>
      </w:r>
    </w:p>
    <w:p>
      <w:r>
        <w:rPr>
          <w:b/>
          <w:u w:val="single"/>
        </w:rPr>
        <w:t xml:space="preserve">231410</w:t>
      </w:r>
    </w:p>
    <w:p>
      <w:r>
        <w:t xml:space="preserve">Yhdysvallat pitää hallussaan 3000 erotettua siirtolaislasta, löytää vanhemmat DNA:n avulla https://t.co/VXXXjjCfWp via @nbcnews</w:t>
      </w:r>
    </w:p>
    <w:p>
      <w:r>
        <w:rPr>
          <w:b/>
          <w:u w:val="single"/>
        </w:rPr>
        <w:t xml:space="preserve">231411</w:t>
      </w:r>
    </w:p>
    <w:p>
      <w:r>
        <w:t xml:space="preserve">ICE-johtaja: Ryan's Immigration Bill Another 'Gang of 8' Debacle https://t.co/VthmtXjp5A via @BreitbartNews Dump rino Ryan...</w:t>
      </w:r>
    </w:p>
    <w:p>
      <w:r>
        <w:rPr>
          <w:b/>
          <w:u w:val="single"/>
        </w:rPr>
        <w:t xml:space="preserve">231412</w:t>
      </w:r>
    </w:p>
    <w:p>
      <w:r>
        <w:t xml:space="preserve">https://t.co/LXZ7QKvk6m "Etelärajamme sulkeminen olisi merkki siitä, että Kanada tukee Trumpin pakolaisprosesseja.... Se olisi osallisuutta Trumpin laajennettuun pidätysten käyttöön "</w:t>
      </w:r>
    </w:p>
    <w:p>
      <w:r>
        <w:rPr>
          <w:b/>
          <w:u w:val="single"/>
        </w:rPr>
        <w:t xml:space="preserve">231413</w:t>
      </w:r>
    </w:p>
    <w:p>
      <w:r>
        <w:t xml:space="preserve">@BBCWorldatOne IDS mies, joka hymyilee omalle politiikalleen ja sen vaikutuksille omaan kansaansa y hän ei myönnä, että maahanmuutto ruokkii tätä.</w:t>
      </w:r>
    </w:p>
    <w:p>
      <w:r>
        <w:rPr>
          <w:b/>
          <w:u w:val="single"/>
        </w:rPr>
        <w:t xml:space="preserve">231414</w:t>
      </w:r>
    </w:p>
    <w:p>
      <w:r>
        <w:t xml:space="preserve">Irlantilaiset eläkeläiset opettavat englantia maahanmuuttajille taistellakseen yksinäisyyttä vastaan. https://t.co/YciO2ZuhEP</w:t>
      </w:r>
    </w:p>
    <w:p>
      <w:r>
        <w:rPr>
          <w:b/>
          <w:u w:val="single"/>
        </w:rPr>
        <w:t xml:space="preserve">231415</w:t>
      </w:r>
    </w:p>
    <w:p>
      <w:r>
        <w:t xml:space="preserve">#DeBlasio #NewYorkCity #OnePercent #EnvyLiberal resepti:  https://t.co/VcMCgLlCky... https://t.co/VcMCgLlCky</w:t>
      </w:r>
    </w:p>
    <w:p>
      <w:r>
        <w:rPr>
          <w:b/>
          <w:u w:val="single"/>
        </w:rPr>
        <w:t xml:space="preserve">231416</w:t>
      </w:r>
    </w:p>
    <w:p>
      <w:r>
        <w:t xml:space="preserve">"Tuomioistuinasiakirjoissa ja kirjallisissa kertomuksissa väitetään, että nuoria poikia hakattiin käsiraudoissa, heidät sidottiin tuoleihin pussit päässään ja lukittiin eristyssellissä alastomina ja vapisten betoniselleihin." https://t.co/RWfHqWMuBA.</w:t>
      </w:r>
    </w:p>
    <w:p>
      <w:r>
        <w:rPr>
          <w:b/>
          <w:u w:val="single"/>
        </w:rPr>
        <w:t xml:space="preserve">231417</w:t>
      </w:r>
    </w:p>
    <w:p>
      <w:r>
        <w:t xml:space="preserve">Huomenna klo 14.00 EDT @MatthewSoerens ja @Burns23 isännöivät Facebook Live -tilaisuutta Tornillosta, Texasista, jossa maahanmuuttajalapsia pidetään pidätettyinä, kun heidät on erotettu perheistään. Tune in here âž https://t.co/6m5sT9p2DH https://t.co/Qk74OFRc10 https://t.co/Qk74OFRc10</w:t>
      </w:r>
    </w:p>
    <w:p>
      <w:r>
        <w:rPr>
          <w:b/>
          <w:u w:val="single"/>
        </w:rPr>
        <w:t xml:space="preserve">231418</w:t>
      </w:r>
    </w:p>
    <w:p>
      <w:r>
        <w:t xml:space="preserve">#BasketOfDeplorables #IllegalImmigration #Liberals #Sexist #RacistConfessions of a '˜Deplorable' AmericanOn... https://t.co/CjIbg6nxYW</w:t>
      </w:r>
    </w:p>
    <w:p>
      <w:r>
        <w:rPr>
          <w:b/>
          <w:u w:val="single"/>
        </w:rPr>
        <w:t xml:space="preserve">231419</w:t>
      </w:r>
    </w:p>
    <w:p>
      <w:r>
        <w:t xml:space="preserve">Laitonta maahanmuuttajaa on syytetty murhasta, tuhopoltosta ja ruumiin silpomisesta n #Demokraatit haluavat varmistaa, että yhä useammat laittomat voivat ylittää Yhdysvaltain rajan ja he haluavat lopettaa #ICE #Trump #MAGA #RedNationRising @FoxNews #Immigration https://t.co/pG9xHy9dOw via @fairimmigration</w:t>
      </w:r>
    </w:p>
    <w:p>
      <w:r>
        <w:rPr>
          <w:b/>
          <w:u w:val="single"/>
        </w:rPr>
        <w:t xml:space="preserve">231420</w:t>
      </w:r>
    </w:p>
    <w:p>
      <w:r>
        <w:t xml:space="preserve">Yli 500 000 eteläkorealaista allekirjoitti vetoomuksen muslimien maahanmuuttoa vastaan. Ovatko hekin rasistisia valkoisen ylivallan kannattajia? https://t.co/rP7zHZ3HG4 https://t.co/rP7zHZ3HG4</w:t>
      </w:r>
    </w:p>
    <w:p>
      <w:r>
        <w:rPr>
          <w:b/>
          <w:u w:val="single"/>
        </w:rPr>
        <w:t xml:space="preserve">231421</w:t>
      </w:r>
    </w:p>
    <w:p>
      <w:r>
        <w:t xml:space="preserve">Shimada katsura -peruukin takaosassa olevaa hopeista hiuslisäkettä, hopeisia "siipiä" Geikon yläsolmun tyvessä kutsutaan nimellä nemaki (根巻き, sidottu (juurelle)), ja ne symboloivat sitä, että #Geiko asuu edelleen okiyassaan ja on riippuvainen siitä. (1/2)#Kyoto #Japani #JapanilainenKulttuuri https://t.co/1sAaQdM4l9 https://t.co/1sAaQdM4l9</w:t>
      </w:r>
    </w:p>
    <w:p>
      <w:r>
        <w:rPr>
          <w:b/>
          <w:u w:val="single"/>
        </w:rPr>
        <w:t xml:space="preserve">231422</w:t>
      </w:r>
    </w:p>
    <w:p>
      <w:r>
        <w:t xml:space="preserve">Trump kehuu Italian Contea maahanmuutosta https://t.co/yGrVkUWmxz</w:t>
      </w:r>
    </w:p>
    <w:p>
      <w:r>
        <w:rPr>
          <w:b/>
          <w:u w:val="single"/>
        </w:rPr>
        <w:t xml:space="preserve">231423</w:t>
      </w:r>
    </w:p>
    <w:p>
      <w:r>
        <w:t xml:space="preserve">@TheEconomist USA:n pitäisi lopettaa kaupankäynti Meksikon kanssa, jos se ei lopeta pakolaisia.</w:t>
      </w:r>
    </w:p>
    <w:p>
      <w:r>
        <w:rPr>
          <w:b/>
          <w:u w:val="single"/>
        </w:rPr>
        <w:t xml:space="preserve">231424</w:t>
      </w:r>
    </w:p>
    <w:p>
      <w:r>
        <w:t xml:space="preserve">Texasissa: Tyttären aviomiehen kunniamurhannut muslimimigrantti ylistää myös 9/11 ja tappoi toisen tyttären aviomiehen https://t.co/JJaoLSI56p</w:t>
      </w:r>
    </w:p>
    <w:p>
      <w:r>
        <w:rPr>
          <w:b/>
          <w:u w:val="single"/>
        </w:rPr>
        <w:t xml:space="preserve">231425</w:t>
      </w:r>
    </w:p>
    <w:p>
      <w:r>
        <w:t xml:space="preserve">@Harryslaststand ISISin nousu johtuu Assadilta saadusta avusta. Pakolaiset pakenevat enimmäkseen Assadia. Juuri Corbynin ja hänen Assad-myönteisen politiikkansa pitäisi ripustaa päänsä häpeään.</w:t>
      </w:r>
    </w:p>
    <w:p>
      <w:r>
        <w:rPr>
          <w:b/>
          <w:u w:val="single"/>
        </w:rPr>
        <w:t xml:space="preserve">231426</w:t>
      </w:r>
    </w:p>
    <w:p>
      <w:r>
        <w:t xml:space="preserve">#ThesePeopleAreSick , #TheseBonesWillRiseAgain ,Murhattu lapsi löydettiin juuri ARIZONASTA, #BuildThatWall , @realDonaldTrump , #WhereAreTheChildren ,#WhereAreAllTheMissingChildren , #ThesePeopleAreEvil , #ThesePeopleShouldBehanbging , @realDonaldTrump , WE WANT #Justice! #FullDisclosre</w:t>
      </w:r>
    </w:p>
    <w:p>
      <w:r>
        <w:rPr>
          <w:b/>
          <w:u w:val="single"/>
        </w:rPr>
        <w:t xml:space="preserve">231427</w:t>
      </w:r>
    </w:p>
    <w:p>
      <w:r>
        <w:t xml:space="preserve">@PeteHegseth Ensimmäinen henkilö (Trump), joka täyttää stadionin ja jolle ei makseta siitä. Priceless. O'Puppet toisaalta uhkasi perua puheen, jos palkkio $$ amt julkistettaisiin. SAD. #MAGA #KAG #DrainTheDeepState #ObamaSpeech #BuildThatWal</w:t>
      </w:r>
    </w:p>
    <w:p>
      <w:r>
        <w:rPr>
          <w:b/>
          <w:u w:val="single"/>
        </w:rPr>
        <w:t xml:space="preserve">231428</w:t>
      </w:r>
    </w:p>
    <w:p>
      <w:r>
        <w:t xml:space="preserve">MITÄ he ovat tehneet!? MIKSI maksamme kunniaa maahanmuuttaja- ja pakolaisnaisille?!? He eivät tee MITÄÄN yhteiskunnan parantamiseksi!? Riittää jo hyveiden osoittaminen! #refugeesnotwelcome #respectvictoria #dingotwitter #nationalismi https://t.co/9TvFa2C2Lx</w:t>
      </w:r>
    </w:p>
    <w:p>
      <w:r>
        <w:rPr>
          <w:b/>
          <w:u w:val="single"/>
        </w:rPr>
        <w:t xml:space="preserve">231429</w:t>
      </w:r>
    </w:p>
    <w:p>
      <w:r>
        <w:t xml:space="preserve">Puolalainen kansanedustaja: Maamme on turvallinen, koska emme ottaneet vastaan laittomia muslimimaahanmuuttajia https://t.co/iNrCCvWGqd</w:t>
      </w:r>
    </w:p>
    <w:p>
      <w:r>
        <w:rPr>
          <w:b/>
          <w:u w:val="single"/>
        </w:rPr>
        <w:t xml:space="preserve">231430</w:t>
      </w:r>
    </w:p>
    <w:p>
      <w:r>
        <w:t xml:space="preserve">Niin inhottavaa! Lukitkaa hänet! Älkää päästäkö häntä vapaaksi, hän tulee vain takaisin! https://t.co/KXyYiugFUh ...</w:t>
      </w:r>
    </w:p>
    <w:p>
      <w:r>
        <w:rPr>
          <w:b/>
          <w:u w:val="single"/>
        </w:rPr>
        <w:t xml:space="preserve">231431</w:t>
      </w:r>
    </w:p>
    <w:p>
      <w:r>
        <w:t xml:space="preserve">@Thomasjwhitmore @realDonaldTrump Ei, miljoonat amerikkalaiset ovat menettäneet työpaikkoja laittomille maahanmuuttajille kolmesta syystä... he työskentelevät halvemmalla, usein käteisellä ja ovat luotettavampia. Työnantajat etsivät heitä. Turvapaikanhakijat yrittävät paeta väkivaltaa, haluavat rinnastua</w:t>
      </w:r>
    </w:p>
    <w:p>
      <w:r>
        <w:rPr>
          <w:b/>
          <w:u w:val="single"/>
        </w:rPr>
        <w:t xml:space="preserve">231432</w:t>
      </w:r>
    </w:p>
    <w:p>
      <w:r>
        <w:t xml:space="preserve">Avun antaminen sudanilaisille pakolaisille on yksi painopistealueistamme vuonna 2018! Lue Nawalin tarina täältä: https://t.co/9BzDJojVbD.</w:t>
      </w:r>
    </w:p>
    <w:p>
      <w:r>
        <w:rPr>
          <w:b/>
          <w:u w:val="single"/>
        </w:rPr>
        <w:t xml:space="preserve">231433</w:t>
      </w:r>
    </w:p>
    <w:p>
      <w:r>
        <w:t xml:space="preserve">Luuletko, että #pakolaiset painavat palkkoja alas? @Bloomberg kehottaa ajattelemaan uudelleen. https://t.co/mM2Ykkq218</w:t>
      </w:r>
    </w:p>
    <w:p>
      <w:r>
        <w:rPr>
          <w:b/>
          <w:u w:val="single"/>
        </w:rPr>
        <w:t xml:space="preserve">231434</w:t>
      </w:r>
    </w:p>
    <w:p>
      <w:r>
        <w:t xml:space="preserve">Katso: Puola kieltäytyy ottamasta vastaan maahanmuuttajia muslimimaista - Free Speech Time - https://t.co/ARjeZzFHzy @ISupport_Israel</w:t>
      </w:r>
    </w:p>
    <w:p>
      <w:r>
        <w:rPr>
          <w:b/>
          <w:u w:val="single"/>
        </w:rPr>
        <w:t xml:space="preserve">231435</w:t>
      </w:r>
    </w:p>
    <w:p>
      <w:r>
        <w:t xml:space="preserve">Jopa vasemmistolaiset vapaaehtoiset luopuivat väkivaltaisista #Paris-siirtolaisista lolhttps://t.co/IfkNt5LJhP</w:t>
      </w:r>
    </w:p>
    <w:p>
      <w:r>
        <w:rPr>
          <w:b/>
          <w:u w:val="single"/>
        </w:rPr>
        <w:t xml:space="preserve">231436</w:t>
      </w:r>
    </w:p>
    <w:p>
      <w:r>
        <w:t xml:space="preserve">Vihan tiede: https://t.co/R34tNscxhA</w:t>
      </w:r>
    </w:p>
    <w:p>
      <w:r>
        <w:rPr>
          <w:b/>
          <w:u w:val="single"/>
        </w:rPr>
        <w:t xml:space="preserve">231437</w:t>
      </w:r>
    </w:p>
    <w:p>
      <w:r>
        <w:t xml:space="preserve">@RealDonaldTrump Sen aika lopettaa #Demokraattien vaaralliset #SanctuaryCities laittomille, jotka sallivat rikollisten laittomien ulkomaalaisten vaeltaa vapaasti Yhdysvalloissa #RedNationRising #Trump #MAGA #California #Immigration #WalkAway https://t.co/z2hiAVbkKR</w:t>
      </w:r>
    </w:p>
    <w:p>
      <w:r>
        <w:rPr>
          <w:b/>
          <w:u w:val="single"/>
        </w:rPr>
        <w:t xml:space="preserve">231438</w:t>
      </w:r>
    </w:p>
    <w:p>
      <w:r>
        <w:t xml:space="preserve">@theresa_may sinun pitäisi hävetä, että nämä yritykset eivät maksa veroja, mutta @HMRCgovuk vie tavalliset ihmiset konkurssiin muutamalla 100 punnalla. muutoksen aika https://t.co/E0WWiUgIYx</w:t>
      </w:r>
    </w:p>
    <w:p>
      <w:r>
        <w:rPr>
          <w:b/>
          <w:u w:val="single"/>
        </w:rPr>
        <w:t xml:space="preserve">231439</w:t>
      </w:r>
    </w:p>
    <w:p>
      <w:r>
        <w:t xml:space="preserve">@MailOnline Cameronilla on selkärankaa 75 miljoonaa turkkilaista odottaa pääsyä Eurooppaan ei kiitos, miljoona maahanmuuttajaa katoaa, me pelkäämme, eikö niin?</w:t>
      </w:r>
    </w:p>
    <w:p>
      <w:r>
        <w:rPr>
          <w:b/>
          <w:u w:val="single"/>
        </w:rPr>
        <w:t xml:space="preserve">231440</w:t>
      </w:r>
    </w:p>
    <w:p>
      <w:r>
        <w:t xml:space="preserve">Tajuaako hän, että hän hurraa #RacialReplacementille ja ranskalaisten kansanmurhalle? Kuinka moni noista pelaajista oli #ranskalainen?#StopTheInvasion #StopTheGreatReplacement #StopWhiteGenocide #WhitePride #MigrantCrisis #EmmanuelMacron #WhiteLivesMatter #SecureTheBorder #WorldCup https://t.co/SFIznkWSyX</w:t>
      </w:r>
    </w:p>
    <w:p>
      <w:r>
        <w:rPr>
          <w:b/>
          <w:u w:val="single"/>
        </w:rPr>
        <w:t xml:space="preserve">231441</w:t>
      </w:r>
    </w:p>
    <w:p>
      <w:r>
        <w:t xml:space="preserve">Rehellinen artikkeli laittomasta maahanmuutosta vasemmistolaisen toimesta??? Lentävätkö siat? - https://t.co/Yhj9ksS6K1 Ihme...</w:t>
      </w:r>
    </w:p>
    <w:p>
      <w:r>
        <w:rPr>
          <w:b/>
          <w:u w:val="single"/>
        </w:rPr>
        <w:t xml:space="preserve">231442</w:t>
      </w:r>
    </w:p>
    <w:p>
      <w:r>
        <w:t xml:space="preserve">Mitä sinun on tiedettävä Yhdysvaltain maahanmuuttajien perheiden erottamispolitiikasta ja -käytännöistä https://t.co/MBZT5DRjbO</w:t>
      </w:r>
    </w:p>
    <w:p>
      <w:r>
        <w:rPr>
          <w:b/>
          <w:u w:val="single"/>
        </w:rPr>
        <w:t xml:space="preserve">231443</w:t>
      </w:r>
    </w:p>
    <w:p>
      <w:r>
        <w:t xml:space="preserve">Karkotukset aavikolla: hallitukset jättävät maahanmuuttajat kuolemaan salakuljettajien tavoin. https://t.co/Wh9LsXnkgx</w:t>
      </w:r>
    </w:p>
    <w:p>
      <w:r>
        <w:rPr>
          <w:b/>
          <w:u w:val="single"/>
        </w:rPr>
        <w:t xml:space="preserve">231444</w:t>
      </w:r>
    </w:p>
    <w:p>
      <w:r>
        <w:t xml:space="preserve">@RealCandaceO Mutta nuo ovat laittomien maahanmuuttajien lapsia, Candace. Heillä on enemmän oikeuksia kuin meidän amerikkalaisilla lapsillamme. #LiberalismIsAMentalDisorder #BuildThatWall #AmericaFirst.</w:t>
      </w:r>
    </w:p>
    <w:p>
      <w:r>
        <w:rPr>
          <w:b/>
          <w:u w:val="single"/>
        </w:rPr>
        <w:t xml:space="preserve">231445</w:t>
      </w:r>
    </w:p>
    <w:p>
      <w:r>
        <w:t xml:space="preserve">Tässä äärivasemmiston ruumiillistuma yhdessä viestissä, voimmeko karkottaa heidät kaikki? #BuildTheWall #DeportThemAll #NoDACA #LiberalismIsAMentalDisorder #RT4Trump #TrumpPence2020</w:t>
      </w:r>
    </w:p>
    <w:p>
      <w:r>
        <w:rPr>
          <w:b/>
          <w:u w:val="single"/>
        </w:rPr>
        <w:t xml:space="preserve">231446</w:t>
      </w:r>
    </w:p>
    <w:p>
      <w:r>
        <w:t xml:space="preserve">Eivätkä he vieläkään voi uskoa, että @realDonaldTrump voitti? ðŸ¤-ðŸ"'â™'ï¸ Heidän on parasta tottua tällaiseen #voittoon. #RedWaveRising2018 #Trump2020 #BuildThatWall #EndImmigration #MAGA ðŸ'ŒðŸ" ðŸ‡ºðŸ‡¸ https://t.co/zvJTWgwJdf https://t.co/zvJTWgwJdf</w:t>
      </w:r>
    </w:p>
    <w:p>
      <w:r>
        <w:rPr>
          <w:b/>
          <w:u w:val="single"/>
        </w:rPr>
        <w:t xml:space="preserve">231447</w:t>
      </w:r>
    </w:p>
    <w:p>
      <w:r>
        <w:t xml:space="preserve">Käännös: "IOM pyrkii Libyassa lievittämään siirtolaisten kärsimyksiä, mutta ei voi taata hyväksyttäviä vastaanotto-olosuhteita keskuksissa, joita paikalliset viranomaiset hallinnoivat. Monilla maan alueilla maahanmuuttajat joutuvat myös vakavan väkivallan ja hyväksikäytön uhreiksi." https://t.co/C5DNtDk9Av. https://t.co/C5DNtDk9Av</w:t>
      </w:r>
    </w:p>
    <w:p>
      <w:r>
        <w:rPr>
          <w:b/>
          <w:u w:val="single"/>
        </w:rPr>
        <w:t xml:space="preserve">231448</w:t>
      </w:r>
    </w:p>
    <w:p>
      <w:r>
        <w:t xml:space="preserve">NRC TARKOITTAA SECURITY.WE EI TINGI MEIDÄN KANSALLISEN SEVURITY.POLITICS WIRH LAITTOMIEN MAAHANMUUTTAJIEN EI OLE https://t.co/fMR7wl8YHi TODISTEET JA TODISTEET JA PYSYÄ ASSSM.BANGLADEDHIS ON MENTÄVÄ KOTIIN.</w:t>
      </w:r>
    </w:p>
    <w:p>
      <w:r>
        <w:rPr>
          <w:b/>
          <w:u w:val="single"/>
        </w:rPr>
        <w:t xml:space="preserve">231449</w:t>
      </w:r>
    </w:p>
    <w:p>
      <w:r>
        <w:t xml:space="preserve">Kroatian poliisi kiistää käyttäneensä väkivaltaa maahanmuuttajia vastaan https://t.co/Ys2KDvzSeu</w:t>
      </w:r>
    </w:p>
    <w:p>
      <w:r>
        <w:rPr>
          <w:b/>
          <w:u w:val="single"/>
        </w:rPr>
        <w:t xml:space="preserve">231450</w:t>
      </w:r>
    </w:p>
    <w:p>
      <w:r>
        <w:t xml:space="preserve">Eikö turvapaikka ole siis siksi, että siellä, mistä olet kotoisin, ei ole turvallista? Jos olisin vielä Saksan kansalainen, olisin raivona. Allahin täytyy nauraa pankkiin asti. Mukavaa #merkeliltä täyttää isänsä Adolfin toive käyttää muslimeja maailmanjärjestyksen häiritsemiseen. https://t.co/8qIQHk9gX2</w:t>
      </w:r>
    </w:p>
    <w:p>
      <w:r>
        <w:rPr>
          <w:b/>
          <w:u w:val="single"/>
        </w:rPr>
        <w:t xml:space="preserve">231451</w:t>
      </w:r>
    </w:p>
    <w:p>
      <w:r>
        <w:t xml:space="preserve">@htTweets Hän on tehnyt suurta vahinkoa maalle helpottamalla muslimien maahanmuuttoa Bangladeshista, Nepalista jne.</w:t>
      </w:r>
    </w:p>
    <w:p>
      <w:r>
        <w:rPr>
          <w:b/>
          <w:u w:val="single"/>
        </w:rPr>
        <w:t xml:space="preserve">231452</w:t>
      </w:r>
    </w:p>
    <w:p>
      <w:r>
        <w:t xml:space="preserve">#Psykologia #AgentOfChange &amp;; @GradPsykologian tiedekunnan tohtori Nayeli Chavezia pyysi hiljattain @Univisionilta näkemyksiä, jotka liittyvät maahanmuuttajanuorten turvakodeissa tapahtuneen seksuaalisen hyväksikäytön viimeaikaisen seksuaalisen hyväksikäytön #MentalHealth-vaikutuksiin. #TheCommunitySolution https://t.co/qjCvD7Nn7i https://t.co/yItYuGmDer https://t.co/yItYuGmDer</w:t>
      </w:r>
    </w:p>
    <w:p>
      <w:r>
        <w:rPr>
          <w:b/>
          <w:u w:val="single"/>
        </w:rPr>
        <w:t xml:space="preserve">231453</w:t>
      </w:r>
    </w:p>
    <w:p>
      <w:r>
        <w:t xml:space="preserve">Meidän on tarkkailtava muutakin kuin pakolaisten asianmukaista "tarkastusta". https://t.co/PsK9EfkISs.</w:t>
      </w:r>
    </w:p>
    <w:p>
      <w:r>
        <w:rPr>
          <w:b/>
          <w:u w:val="single"/>
        </w:rPr>
        <w:t xml:space="preserve">231454</w:t>
      </w:r>
    </w:p>
    <w:p>
      <w:r>
        <w:t xml:space="preserve">Yli 500 pakolaista on lähtenyt Moriasta, ehkä enemmänkin, vaikea sanoa tarkkaan. @Lesvosolidaarisuus on täynnä, yli 200 ihmistä. Stage 2, pohjoisrannikolla, on myös vastaanottanut lähes 200. Humans for Humanity majoittaa yli 150 ihmistä. Täksi yöksi heillä on suojia, ja mitä sitten?</w:t>
      </w:r>
    </w:p>
    <w:p>
      <w:r>
        <w:rPr>
          <w:b/>
          <w:u w:val="single"/>
        </w:rPr>
        <w:t xml:space="preserve">231455</w:t>
      </w:r>
    </w:p>
    <w:p>
      <w:r>
        <w:t xml:space="preserve">@DailyMirror Pidempi kuva siirtolaisuudesta 75M Turkista ja lisää Bosniasta tuo lopun elämäntavastamme sellaisena kuin me sen jo tunnemme huono</w:t>
      </w:r>
    </w:p>
    <w:p>
      <w:r>
        <w:rPr>
          <w:b/>
          <w:u w:val="single"/>
        </w:rPr>
        <w:t xml:space="preserve">231456</w:t>
      </w:r>
    </w:p>
    <w:p>
      <w:r>
        <w:t xml:space="preserve">"Haluan osoittaa, että me annamme panoksemme, että me annamme takaisin, aivan kuten hekin. Emme ole taakka." Yara Al Adib perusti Belgiasta turvapaikkaa haettuaan "From Syria With Love" -yrityksen ja työllistää nyt pakolaisia. https://t.co/sKp7GZGTZQ https://t.co/xx6hJVpWcH.</w:t>
      </w:r>
    </w:p>
    <w:p>
      <w:r>
        <w:rPr>
          <w:b/>
          <w:u w:val="single"/>
        </w:rPr>
        <w:t xml:space="preserve">231457</w:t>
      </w:r>
    </w:p>
    <w:p>
      <w:r>
        <w:t xml:space="preserve">Juopuneet pakolaiset - onko se surullista vai luonnonlaki. Kenenkään pakolaisen ei tarvitse lähteä maastaan saadakseen paremman elämän. Tämä tarkoittaa, että hän voi myös kuolla matkallaan toivon perässä. Ja niinpä on parempi jäädä kotiin kuin unelmoida. https://t.co/HZyiAfRp9M.</w:t>
      </w:r>
    </w:p>
    <w:p>
      <w:r>
        <w:rPr>
          <w:b/>
          <w:u w:val="single"/>
        </w:rPr>
        <w:t xml:space="preserve">231458</w:t>
      </w:r>
    </w:p>
    <w:p>
      <w:r>
        <w:t xml:space="preserve">Menkää kotiin mustat pakolaiset pakolaiset likaiset maahanmuuttajat turvapaikanhakijat imevät maamme kuiviin neekerit kädet levällään he haisevat oudolta raakalaiselta he sotkivat maansa ja nyt he haluavat sotkea meidän maamme miten sanat likaiset katseet vierivät selkäänne</w:t>
      </w:r>
    </w:p>
    <w:p>
      <w:r>
        <w:rPr>
          <w:b/>
          <w:u w:val="single"/>
        </w:rPr>
        <w:t xml:space="preserve">231459</w:t>
      </w:r>
    </w:p>
    <w:p>
      <w:r>
        <w:t xml:space="preserve">Nyt Yhdysvallat, EU ja Venäjä voivat sulkea rajansa valepakolaisten laittomalta maahanmuutolta. Maahanmuuttajien on sopeuduttava ja tehtävä töitä tai lähdettävä kotiin.  Odotan myös Euroopan deislamisoitumista. Ei se niin toimi!</w:t>
      </w:r>
    </w:p>
    <w:p>
      <w:r>
        <w:rPr>
          <w:b/>
          <w:u w:val="single"/>
        </w:rPr>
        <w:t xml:space="preserve">231460</w:t>
      </w:r>
    </w:p>
    <w:p>
      <w:r>
        <w:t xml:space="preserve">Syyrialainen pakolainen: Itävaltalaisten pitäisi ottaa pakolaiset koteihinsa ja antaa heille rahansa https://t.co/X4YmelHAk6</w:t>
      </w:r>
    </w:p>
    <w:p>
      <w:r>
        <w:rPr>
          <w:b/>
          <w:u w:val="single"/>
        </w:rPr>
        <w:t xml:space="preserve">231461</w:t>
      </w:r>
    </w:p>
    <w:p>
      <w:r>
        <w:t xml:space="preserve">porvarillisten maahanmuuttajien pitäisi olla vähemmän vihaisia, kun käsken heitä palaamaan kotiin https://t.co/ISaFfsol05</w:t>
      </w:r>
    </w:p>
    <w:p>
      <w:r>
        <w:rPr>
          <w:b/>
          <w:u w:val="single"/>
        </w:rPr>
        <w:t xml:space="preserve">231462</w:t>
      </w:r>
    </w:p>
    <w:p>
      <w:r>
        <w:t xml:space="preserve">Daily Mail poistaa laittomia maahanmuuttajia koskevan artikkelin sen jälkeen, kun faktatarkistus on levinnyt https://t.co/rpA03jLflP via @LondonEconomic</w:t>
      </w:r>
    </w:p>
    <w:p>
      <w:r>
        <w:rPr>
          <w:b/>
          <w:u w:val="single"/>
        </w:rPr>
        <w:t xml:space="preserve">231463</w:t>
      </w:r>
    </w:p>
    <w:p>
      <w:r>
        <w:t xml:space="preserve">1/3 Maahanmuuttajavastainen retoriikka ja hyökkäykset maahanmuuttajia vastaan kiihtyvät Italiassa. Viime viikolla kirjoitin siitä, ovatko Italian äänestäjät samalla viivalla kuin sen oikeistohallitus. https://t.co/S7Mtrl9eLt.</w:t>
      </w:r>
    </w:p>
    <w:p>
      <w:r>
        <w:rPr>
          <w:b/>
          <w:u w:val="single"/>
        </w:rPr>
        <w:t xml:space="preserve">231464</w:t>
      </w:r>
    </w:p>
    <w:p>
      <w:r>
        <w:t xml:space="preserve">Dhimmi Ranska kieltää kissanhuudot sen jälkeen, kun katuraiskaaja hyökkäsi Pariisin naisen kimppuun https://t.co/vOI5zu2ft5</w:t>
      </w:r>
    </w:p>
    <w:p>
      <w:r>
        <w:rPr>
          <w:b/>
          <w:u w:val="single"/>
        </w:rPr>
        <w:t xml:space="preserve">231465</w:t>
      </w:r>
    </w:p>
    <w:p>
      <w:r>
        <w:t xml:space="preserve">Aikoinaan kiusattu pakolainen toivotetaan tervetulleeksi yhteisöön, jossa kaikki - vammaiset ja ei-vammaiset - asuvat ja harjoittelevat yhdessä. https://t.co/qK7DdoAX8U</w:t>
      </w:r>
    </w:p>
    <w:p>
      <w:r>
        <w:rPr>
          <w:b/>
          <w:u w:val="single"/>
        </w:rPr>
        <w:t xml:space="preserve">231466</w:t>
      </w:r>
    </w:p>
    <w:p>
      <w:r>
        <w:t xml:space="preserve">Saksan laivasto pelasti 22 000 pakolaista keskimerellä. Saksalla ei ole tarpeeksi pakolaisia, se haluaa lisää! valtion velvoittamana. Kansalaiset antavat vastauksen vaaleissa. https://t.co/FmVYJf2Wcw ...</w:t>
      </w:r>
    </w:p>
    <w:p>
      <w:r>
        <w:rPr>
          <w:b/>
          <w:u w:val="single"/>
        </w:rPr>
        <w:t xml:space="preserve">231467</w:t>
      </w:r>
    </w:p>
    <w:p>
      <w:r>
        <w:t xml:space="preserve">#MondayMotivation: Hän on myös perustanut latinoTechin vahvistaakseen latinojohtajuutta #tekniikan maailmassa. https://t.co/j64asG76Y8 https://t.co/1nSpYm59rp</w:t>
      </w:r>
    </w:p>
    <w:p>
      <w:r>
        <w:rPr>
          <w:b/>
          <w:u w:val="single"/>
        </w:rPr>
        <w:t xml:space="preserve">231468</w:t>
      </w:r>
    </w:p>
    <w:p>
      <w:r>
        <w:t xml:space="preserve">#Bangladeshin aika tunnustaa #pakolaisten ahdinko pitkittyy. "Kun yli 700 000 #Rohingya asuu tilapäissuojissa ilman evakuointisuunnitelmaa taifuunin sattuessa, se on vain katastrofin paikka", sanoo @hrw https://t.co/ZJ946wpRRt #Myanmar #Burma #Rakhine.</w:t>
      </w:r>
    </w:p>
    <w:p>
      <w:r>
        <w:rPr>
          <w:b/>
          <w:u w:val="single"/>
        </w:rPr>
        <w:t xml:space="preserve">231469</w:t>
      </w:r>
    </w:p>
    <w:p>
      <w:r>
        <w:t xml:space="preserve">@MailOnline Valtioilla on oikeus sanoa ei massamaahanmuutolle, vaikka he saavat kuulla, että he valittavat, kun heillä on koteja ja apua #</w:t>
      </w:r>
    </w:p>
    <w:p>
      <w:r>
        <w:rPr>
          <w:b/>
          <w:u w:val="single"/>
        </w:rPr>
        <w:t xml:space="preserve">231470</w:t>
      </w:r>
    </w:p>
    <w:p>
      <w:r>
        <w:t xml:space="preserve">@RealDonaldTrump sen Aika panna täytäntöön julkisen maksun #Immigration lait!  USA:n veronmaksajien ei pitäisi joutua huolehtimaan #maahanmuuttajista ja pakolaisista, jotka keräävät hyvinvointia samalla kun #veteraanimme ovat kodittomia #Trump #MAGA #SendThemBack #RedNationRising https:// https://</w:t>
      </w:r>
    </w:p>
    <w:p>
      <w:r>
        <w:rPr>
          <w:b/>
          <w:u w:val="single"/>
        </w:rPr>
        <w:t xml:space="preserve">231471</w:t>
      </w:r>
    </w:p>
    <w:p>
      <w:r>
        <w:t xml:space="preserve">Poliisi nappasi laittoman maahanmuuttajan "perheen", kun miehen todettiin raiskanneen tytön https://t.co/M7lIHfFoFM via washtimes #naiset #yliopisto #demokraatit</w:t>
      </w:r>
    </w:p>
    <w:p>
      <w:r>
        <w:rPr>
          <w:b/>
          <w:u w:val="single"/>
        </w:rPr>
        <w:t xml:space="preserve">231472</w:t>
      </w:r>
    </w:p>
    <w:p>
      <w:r>
        <w:t xml:space="preserve">Miksi Valkoinen talo pettää konservatiivit maahanmuuton suhteen? https://t.co/RnIyWoCuar</w:t>
      </w:r>
    </w:p>
    <w:p>
      <w:r>
        <w:rPr>
          <w:b/>
          <w:u w:val="single"/>
        </w:rPr>
        <w:t xml:space="preserve">231473</w:t>
      </w:r>
    </w:p>
    <w:p>
      <w:r>
        <w:t xml:space="preserve">#ICYMI: Nuori maahanmuuttaja Dennis Rivera kertoi yksityiskohtaisesti kahden kuukauden ICE-vankeudesta sen jälkeen, kun hänen lukionsa poliisivoimat luovuttivat hänet sheriffin apulaissheriffeille, jotka sitten luovuttivat hänet ICE:lle. https://t.co/Tfep3o6j4y https://t.co/kjsPC9znvF</w:t>
      </w:r>
    </w:p>
    <w:p>
      <w:r>
        <w:rPr>
          <w:b/>
          <w:u w:val="single"/>
        </w:rPr>
        <w:t xml:space="preserve">231474</w:t>
      </w:r>
    </w:p>
    <w:p>
      <w:r>
        <w:t xml:space="preserve">@realDonaldTrump Ole hyvä ja käytä asevoimia muurin rakentamiseen, sir!!!Meidän on todella estettävä kaikkia laittomia ihmisiä äänestämästä ja muuttamasta kulttuuriamme!!!#BuildThatWall</w:t>
      </w:r>
    </w:p>
    <w:p>
      <w:r>
        <w:rPr>
          <w:b/>
          <w:u w:val="single"/>
        </w:rPr>
        <w:t xml:space="preserve">231475</w:t>
      </w:r>
    </w:p>
    <w:p>
      <w:r>
        <w:t xml:space="preserve">#stillwestand #wewelcomerefugees https://t.co/BYmjY6hKVW</w:t>
      </w:r>
    </w:p>
    <w:p>
      <w:r>
        <w:rPr>
          <w:b/>
          <w:u w:val="single"/>
        </w:rPr>
        <w:t xml:space="preserve">231476</w:t>
      </w:r>
    </w:p>
    <w:p>
      <w:r>
        <w:t xml:space="preserve">@ArvindKejriwal Have u seen plight of Delhi under AAP misrule. Laittomien siirtolaisten valtaukset kaikilla sivukujilla.Kehotan sinua tarkistamaan Nizammuddin Round about kohti IHC:tä. Laittomat maahanmuuttajat kyykyttävät koko HUDCO:n asti molemmin puolin. Likaa kaikkialla. Bussit</w:t>
      </w:r>
    </w:p>
    <w:p>
      <w:r>
        <w:rPr>
          <w:b/>
          <w:u w:val="single"/>
        </w:rPr>
        <w:t xml:space="preserve">231477</w:t>
      </w:r>
    </w:p>
    <w:p>
      <w:r>
        <w:t xml:space="preserve">Emme yksinkertaisesti voi sallia, että ihmisiä virtaa Yhdysvaltoihin huomaamatta, ilman asiakirjoja, valvomatta ja kiertämällä niiden ihmisten jonoa, jotka kärsivällisesti, ahkerasti ja laillisesti odottavat pääsyä maahanmuuttajiksi tähän maahan.Barack Obama - 2005#BuildThatWall #MAGA #Trump</w:t>
      </w:r>
    </w:p>
    <w:p>
      <w:r>
        <w:rPr>
          <w:b/>
          <w:u w:val="single"/>
        </w:rPr>
        <w:t xml:space="preserve">231478</w:t>
      </w:r>
    </w:p>
    <w:p>
      <w:r>
        <w:t xml:space="preserve">Viiden teinimurhaajan nimet julkistetaan #SendThemBack https://t.co/wtI2AVyBSD https://t.co/wtI2AVyBSD</w:t>
      </w:r>
    </w:p>
    <w:p>
      <w:r>
        <w:rPr>
          <w:b/>
          <w:u w:val="single"/>
        </w:rPr>
        <w:t xml:space="preserve">231479</w:t>
      </w:r>
    </w:p>
    <w:p>
      <w:r>
        <w:t xml:space="preserve">https://t.co/yXUh4pLPQP</w:t>
      </w:r>
    </w:p>
    <w:p>
      <w:r>
        <w:rPr>
          <w:b/>
          <w:u w:val="single"/>
        </w:rPr>
        <w:t xml:space="preserve">231480</w:t>
      </w:r>
    </w:p>
    <w:p>
      <w:r>
        <w:t xml:space="preserve">Jätän yleensä huomiotta artikkelit, joissa tuomitaan pakolaisten vastareaktiot, koska olemme tehneet huonoa työtä todellisten pakolaisten vastaanottamisessa. Kanadan huoli taloussiirtolaisten tulvasta on erillinen asia, eikä se ole aiheeton. https://t.co/8opT0eapG1.</w:t>
      </w:r>
    </w:p>
    <w:p>
      <w:r>
        <w:rPr>
          <w:b/>
          <w:u w:val="single"/>
        </w:rPr>
        <w:t xml:space="preserve">231481</w:t>
      </w:r>
    </w:p>
    <w:p>
      <w:r>
        <w:t xml:space="preserve">Kun Euroopan unioni antaa poliittisen suojan Italialle ja muille valtioille, jotka estävät ja uhkaavat hyväntekeväisyysjärjestöjä pelastamasta Libyasta pakenevia pakolaisia ja siirtolaisia, kuolemantapausten määrä nousee huikeaan 1:ään 7:stä https://t.co/6buWRgRMGf https://t.co/Rnv94jgmSm</w:t>
      </w:r>
    </w:p>
    <w:p>
      <w:r>
        <w:rPr>
          <w:b/>
          <w:u w:val="single"/>
        </w:rPr>
        <w:t xml:space="preserve">231482</w:t>
      </w:r>
    </w:p>
    <w:p>
      <w:r>
        <w:t xml:space="preserve">Trumpin perhe on peloton, he vastustavat pieniä maahanmuuttajavauvoja, lapsia, teinejä, he häkittävät nämä "väkivaltaiset" ihmiset häkkeihin. Mutta venäläiset ja Putin saavat Trumpin paskomaan housuihinsa peloissaan!!!#cowards #crooks #puppets #puppets</w:t>
      </w:r>
    </w:p>
    <w:p>
      <w:r>
        <w:rPr>
          <w:b/>
          <w:u w:val="single"/>
        </w:rPr>
        <w:t xml:space="preserve">231483</w:t>
      </w:r>
    </w:p>
    <w:p>
      <w:r>
        <w:t xml:space="preserve">Maahanmuutto tarkoittaa kahtiajakautuneita kansakuntia, kun ayslumiin pyrkivät haluavat vaatia asuntoja jne., kun meillä ei ole tarpeeksi resursseja, jotta voimme kiertää ympäriinsä.</w:t>
      </w:r>
    </w:p>
    <w:p>
      <w:r>
        <w:rPr>
          <w:b/>
          <w:u w:val="single"/>
        </w:rPr>
        <w:t xml:space="preserve">231484</w:t>
      </w:r>
    </w:p>
    <w:p>
      <w:r>
        <w:t xml:space="preserve">Trumpin oikeusministeriö haastaa Kalifornian oikeuteen maahanmuuton valvontaan puuttumisesta https://t.co/s6dLhfuaur#AboutTime#TheRuleOfLaw#AgainstAllEnemies #UncheckedProgressivism</w:t>
      </w:r>
    </w:p>
    <w:p>
      <w:r>
        <w:rPr>
          <w:b/>
          <w:u w:val="single"/>
        </w:rPr>
        <w:t xml:space="preserve">231485</w:t>
      </w:r>
    </w:p>
    <w:p>
      <w:r>
        <w:t xml:space="preserve">Yhdysvaltain kauppaministeriö ehdottaa, että vuoden 2020 väestönlaskentaan lisättäisiin kysymys kansalaisuudesta. Tämä on yksinkertaisesti huono ajatus, jonka taustalla on Trumpin hallinnon maahanmuuttovastainen ääriajattelu. Auta meitä antamaan palautetta sen kommenttilomakkeella. https://t.co/wL4PNahViq.</w:t>
      </w:r>
    </w:p>
    <w:p>
      <w:r>
        <w:rPr>
          <w:b/>
          <w:u w:val="single"/>
        </w:rPr>
        <w:t xml:space="preserve">231486</w:t>
      </w:r>
    </w:p>
    <w:p>
      <w:r>
        <w:t xml:space="preserve">@SteveKingIA Huolemme oli aina värisokea. Vasemmisto päätti tehdä sen toisin. Meidän on tehtävä kaikkemme rajojemme turvaamiseksi. #BuildThatWall</w:t>
      </w:r>
    </w:p>
    <w:p>
      <w:r>
        <w:rPr>
          <w:b/>
          <w:u w:val="single"/>
        </w:rPr>
        <w:t xml:space="preserve">231487</w:t>
      </w:r>
    </w:p>
    <w:p>
      <w:r>
        <w:t xml:space="preserve">Maahanmuuttaja- ja kansalaisoikeusryhmät tuomitsivat Facebookin uuden poliittisen mainonnan politiikan - Fox News #facebook on pelkkää #draamaa https://t.co/2P6MuoJDOE</w:t>
      </w:r>
    </w:p>
    <w:p>
      <w:r>
        <w:rPr>
          <w:b/>
          <w:u w:val="single"/>
        </w:rPr>
        <w:t xml:space="preserve">231488</w:t>
      </w:r>
    </w:p>
    <w:p>
      <w:r>
        <w:t xml:space="preserve">Minnesota täältä tullaan! Pysähdyttiin Swedesbergissä Iowassa ruotsalaisessa museossa ja muiden aarteiden joukossa nähtiin tämä varakkaan maahanmuuttajan käyttämä matka-arkku (kirstun koon mukaan), jossa oli tämä ihana sanonta... hyviä sanoja myös tälle päivälle 😉</w:t>
      </w:r>
    </w:p>
    <w:p>
      <w:r>
        <w:rPr>
          <w:b/>
          <w:u w:val="single"/>
        </w:rPr>
        <w:t xml:space="preserve">231489</w:t>
      </w:r>
    </w:p>
    <w:p>
      <w:r>
        <w:t xml:space="preserve">Moraalittoman #maahanmuutonvalvonnan ja epäoikeudenmukaisen #kampanjarahoitusjärjestelmän risteyskohta. Oikeudenmukaisuuden ja oikeudenmukaisuuden pitäisi olla puolueettomia ihanteita. https://t.co/TchPHClXUZ.</w:t>
      </w:r>
    </w:p>
    <w:p>
      <w:r>
        <w:rPr>
          <w:b/>
          <w:u w:val="single"/>
        </w:rPr>
        <w:t xml:space="preserve">231490</w:t>
      </w:r>
    </w:p>
    <w:p>
      <w:r>
        <w:t xml:space="preserve">GOP:n rakkaus RUS:ia kohtaan ei ole mikään mysteeri. Se on ylivoimaisesti valkoihoinen, naisvastainen, homovastainen ja maahanmuuttovastainen. Ei mitään ärsyttävää lehdistönvapautta tai kansalaisvapauksia, ja vanhat valkoiset miljardöörit tekevät KAIKKI päätökset. Ainoa haittapuoli Yhdysvaltain oikeistolaisille on aseiden omistuksen puute.</w:t>
      </w:r>
    </w:p>
    <w:p>
      <w:r>
        <w:rPr>
          <w:b/>
          <w:u w:val="single"/>
        </w:rPr>
        <w:t xml:space="preserve">231491</w:t>
      </w:r>
    </w:p>
    <w:p>
      <w:r>
        <w:t xml:space="preserve">Tuomioistuimen virkamiehillä on velvollisuus ylläpitää oikeusvaltioperiaatetta.  ABA:n puheenjohtaja Bass totesi, että he "eivät lepää, ennen kuin kaikki lapset on yhdistetty vanhempiensa kanssa". https://t.co/RF3wJWCVrl VAPAAEHTOISTOIMINTAAN (espanjaa/maahanmuuttolakia ei tarvita) https://t.co/f1tfXe1j6I https://t.co/f1tfXe1j6I</w:t>
      </w:r>
    </w:p>
    <w:p>
      <w:r>
        <w:rPr>
          <w:b/>
          <w:u w:val="single"/>
        </w:rPr>
        <w:t xml:space="preserve">231492</w:t>
      </w:r>
    </w:p>
    <w:p>
      <w:r>
        <w:t xml:space="preserve">Alushousut, jotka suojaavat naisia raiskaukselta tai häirinnältä. Ne ovat ehdottoman turvallisia ja niitä ostetaan saksalaisilta naisilta juoksijoina. Näin heitä suojellaan myös pakolaisten hyökkäyksiltä. Se sopisi myös Minulle Hollywoodin naisille. https://t.co/PjykJtWrg3.</w:t>
      </w:r>
    </w:p>
    <w:p>
      <w:r>
        <w:rPr>
          <w:b/>
          <w:u w:val="single"/>
        </w:rPr>
        <w:t xml:space="preserve">231493</w:t>
      </w:r>
    </w:p>
    <w:p>
      <w:r>
        <w:t xml:space="preserve">@CBARGIO @HBO @vittoriozucconi @bravimabasta @nomfup @matteosalvinimi @luigidimaio Varmasti se ei ole raiskauksia ja murhia, joita uudet maahanmuuttajat ovat tehneet? Luulisi, että uusi kulttuuririkastuksenne, joka tuli yhden naisenne pilkkomisen muodossa</w:t>
      </w:r>
    </w:p>
    <w:p>
      <w:r>
        <w:rPr>
          <w:b/>
          <w:u w:val="single"/>
        </w:rPr>
        <w:t xml:space="preserve">231494</w:t>
      </w:r>
    </w:p>
    <w:p>
      <w:r>
        <w:t xml:space="preserve">Demokraattien tekopyhyys on ällöttävää. Demokraatit huutavat, että Venäjä hakkeroi vaalit, mutta jättävät huomiotta laittomien maahanmuuttajien vilpilliset äänet, koska demokraatit eivät voi valvoa olemattomia venäläisiä ääniä. Mutta laittomia ääniä voi valvoa... kuolleena tai elävänä! Pass #VoterIDLaws #MAGA🇺🇸.</w:t>
      </w:r>
    </w:p>
    <w:p>
      <w:r>
        <w:rPr>
          <w:b/>
          <w:u w:val="single"/>
        </w:rPr>
        <w:t xml:space="preserve">231495</w:t>
      </w:r>
    </w:p>
    <w:p>
      <w:r>
        <w:t xml:space="preserve">Näin Unkari kohtelee laittomia maahanmuuttajia - armeijan tukema poliisi karkottaa kaikki maahanmuuttajat - Vapaan sanan aika - https://t.co/BqUQsovC3S @ISupport_Israel</w:t>
      </w:r>
    </w:p>
    <w:p>
      <w:r>
        <w:rPr>
          <w:b/>
          <w:u w:val="single"/>
        </w:rPr>
        <w:t xml:space="preserve">231496</w:t>
      </w:r>
    </w:p>
    <w:p>
      <w:r>
        <w:t xml:space="preserve">Maahanmuuttaja- ja kansalaisoikeusryhmät tuomitsevat Facebookin uuden poliittisen mainonnan https://t.co/Vp2PC0AlSa</w:t>
      </w:r>
    </w:p>
    <w:p>
      <w:r>
        <w:rPr>
          <w:b/>
          <w:u w:val="single"/>
        </w:rPr>
        <w:t xml:space="preserve">231497</w:t>
      </w:r>
    </w:p>
    <w:p>
      <w:r>
        <w:t xml:space="preserve">Chicago on vuosikymmeniä kestäneiden kyvyttömien, korruptoituneiden liberaalien johtajien tappokenttä, pormestari harhauttaa hyökkäämällä Trumpia vastaan &amp;amp; tukemalla laittomia, kansallinen media harhauttaa tarinoilla Venäjästä, Trumpin vihasta &amp;amp; loputtomilla ilmastonmuutoksen, maahanmuuttajien oikeuksien, rotusyytösten &amp;amp; uhriksi joutumisen paraateilla... https://t.co/MqjO6X7mx7</w:t>
      </w:r>
    </w:p>
    <w:p>
      <w:r>
        <w:rPr>
          <w:b/>
          <w:u w:val="single"/>
        </w:rPr>
        <w:t xml:space="preserve">231498</w:t>
      </w:r>
    </w:p>
    <w:p>
      <w:r>
        <w:t xml:space="preserve">@Daily_Record Ruth Davidson Skotlanti haluavat tarvita taistelulaivan, jos ydinpommi osuu faslane sinun enemmän kiinnostunut ystäviesi maahanmuutto oikeus</w:t>
      </w:r>
    </w:p>
    <w:p>
      <w:r>
        <w:rPr>
          <w:b/>
          <w:u w:val="single"/>
        </w:rPr>
        <w:t xml:space="preserve">231499</w:t>
      </w:r>
    </w:p>
    <w:p>
      <w:r>
        <w:t xml:space="preserve">Kanada: Jazidi-pakolainen näkee ISIS:n orjamestarinsa Ontarion bussissa, ja hänelle sanotaan: "Älä kerro kenellekään" https://t.co/38mGDJA8D7</w:t>
      </w:r>
    </w:p>
    <w:p>
      <w:r>
        <w:rPr>
          <w:b/>
          <w:u w:val="single"/>
        </w:rPr>
        <w:t xml:space="preserve">231500</w:t>
      </w:r>
    </w:p>
    <w:p>
      <w:r>
        <w:t xml:space="preserve">Jokainen pakolainen ansaitsee:ðŸ¤² suojeluaðŸ suojaaðŸŸ¤ mahdollisuuden aloittaa alusta ja...ðŸ'™ alusvaatteetKiitos @Caradelevingne &amp;amp; #PUMAbodywear, että he ovat osallistuneet 1 for 1 -kampanjaan https://t.co/099tEECBel https://t.co/qt3omW9Ipy</w:t>
      </w:r>
    </w:p>
    <w:p>
      <w:r>
        <w:rPr>
          <w:b/>
          <w:u w:val="single"/>
        </w:rPr>
        <w:t xml:space="preserve">231501</w:t>
      </w:r>
    </w:p>
    <w:p>
      <w:r>
        <w:t xml:space="preserve">Kun pakolaiset on häädetty, Ranskan "Calais'n viidakko" on nyt luonnonsuojelualue https://t.co/1Wvt4yJfOC via @diegojeno #France</w:t>
      </w:r>
    </w:p>
    <w:p>
      <w:r>
        <w:rPr>
          <w:b/>
          <w:u w:val="single"/>
        </w:rPr>
        <w:t xml:space="preserve">231502</w:t>
      </w:r>
    </w:p>
    <w:p>
      <w:r>
        <w:t xml:space="preserve">DACA:n laillistaminen tekee FL:stä ja viidestä muusta osavaltiosta sinisiä. Jos Texas muuttuu siniseksi, se on ohi. #EndChainMigration soita @GOPLeader (202) 225-2915 @SpeakerRyan (202) 225-3031 @POTUS 202-456-1111 @SteveScalise (202) 225-0197 tai edustajasi #NOAMNESTY</w:t>
      </w:r>
    </w:p>
    <w:p>
      <w:r>
        <w:rPr>
          <w:b/>
          <w:u w:val="single"/>
        </w:rPr>
        <w:t xml:space="preserve">231503</w:t>
      </w:r>
    </w:p>
    <w:p>
      <w:r>
        <w:t xml:space="preserve">Koalitiohallitus #Indian ainoassa #muslimienemmistöisessä osavaltiossa kohtaa uuden uhan yhtenäisyydelleen, kun hindumielisten puolueiden vaatimukset #Rohingya-pakolaisten karkottamisesta jatkuvat https://t.co/720zDH922x @ucanindia @BJP4India @ndtv @OpRohingya @ProtectRohingya @UNHumanRights @Refugees @M_RSection @M_RSection</w:t>
      </w:r>
    </w:p>
    <w:p>
      <w:r>
        <w:rPr>
          <w:b/>
          <w:u w:val="single"/>
        </w:rPr>
        <w:t xml:space="preserve">231504</w:t>
      </w:r>
    </w:p>
    <w:p>
      <w:r>
        <w:t xml:space="preserve">Maahanmuuton "porsaanreikä", jota Trump valitti, palaa nollatoleranssin kumoamisen jälkeen https://t.co/dStRwM5FlZ via @TexasTribune #NotMyPresident #xenophobic #cruel #racist #inhumane #misogynist #criminal</w:t>
      </w:r>
    </w:p>
    <w:p>
      <w:r>
        <w:rPr>
          <w:b/>
          <w:u w:val="single"/>
        </w:rPr>
        <w:t xml:space="preserve">231505</w:t>
      </w:r>
    </w:p>
    <w:p>
      <w:r>
        <w:t xml:space="preserve">Pakistanilaiset sanovat muuttavansa Britanniaan "Britannia maksaa meille, koska olemme pakolaisia" - Free Speech Time - https://t.co/ctLbmQno3o @ISupport_Israel</w:t>
      </w:r>
    </w:p>
    <w:p>
      <w:r>
        <w:rPr>
          <w:b/>
          <w:u w:val="single"/>
        </w:rPr>
        <w:t xml:space="preserve">231506</w:t>
      </w:r>
    </w:p>
    <w:p>
      <w:r>
        <w:t xml:space="preserve">Trumpin suunnitelma -Julkiseksi maksuksi luokitellut maahanmuuttajat eivät enää saa kansalaisuutta tai vihreitä kortteja - "Julkisen maksun" määritelmä niille, jotka osallistuvat Temp Assis 4 Needy Families, ei-hätätapauksissa Medicaid, Children's Health Ins Prog, SNAP, tuettu terveydenhuollon vakuutus markkinapaikkojen kautta - https://t.co/KBwFE6lh1j.</w:t>
      </w:r>
    </w:p>
    <w:p>
      <w:r>
        <w:rPr>
          <w:b/>
          <w:u w:val="single"/>
        </w:rPr>
        <w:t xml:space="preserve">231507</w:t>
      </w:r>
    </w:p>
    <w:p>
      <w:r>
        <w:t xml:space="preserve">Tietämättömyys on sitä, että he elävät espanjalaisina maahanmuuttajina maassa, joka ei ole heidän maansa, ja haluavat pakottaa Yhdysvaltain alkuasukkaat puhumaan heidän kieltään.</w:t>
      </w:r>
    </w:p>
    <w:p>
      <w:r>
        <w:rPr>
          <w:b/>
          <w:u w:val="single"/>
        </w:rPr>
        <w:t xml:space="preserve">231508</w:t>
      </w:r>
    </w:p>
    <w:p>
      <w:r>
        <w:t xml:space="preserve">@KMGVictoria Maahanmuuttoon liittyy maan hyväksikäyttöön osallistuminen, ei sen rakentaminen tai ylläpitäminen.Kotini oli kotini, nyt se on hotelli, ja he luulevat, että minusta tulee tarjoilija.  #WhiteGenocide</w:t>
      </w:r>
    </w:p>
    <w:p>
      <w:r>
        <w:rPr>
          <w:b/>
          <w:u w:val="single"/>
        </w:rPr>
        <w:t xml:space="preserve">231509</w:t>
      </w:r>
    </w:p>
    <w:p>
      <w:r>
        <w:t xml:space="preserve">#SendThemBack #NoMigrants @ParisJeTaime #Parin esikaupunki on raportin mukaan 300 000 laittoman maahanmuuttajan koti https://t.co/gPdsj3xyle</w:t>
      </w:r>
    </w:p>
    <w:p>
      <w:r>
        <w:rPr>
          <w:b/>
          <w:u w:val="single"/>
        </w:rPr>
        <w:t xml:space="preserve">231510</w:t>
      </w:r>
    </w:p>
    <w:p>
      <w:r>
        <w:t xml:space="preserve">Tarvitsemme vapaaehtoisia, jotka toimivat pakolaisten puolestapuhujina, kun he liikkuvat amerikkalaisessa terveydenhuoltojärjestelmässä! Lähetä sähköpostia osoitteeseen HObedi@wr.org.</w:t>
      </w:r>
    </w:p>
    <w:p>
      <w:r>
        <w:rPr>
          <w:b/>
          <w:u w:val="single"/>
        </w:rPr>
        <w:t xml:space="preserve">231511</w:t>
      </w:r>
    </w:p>
    <w:p>
      <w:r>
        <w:t xml:space="preserve">Ukrainalaiset siirtotyöläiset lähettivät Puolasta yli 800 miljoonaa dollaria ensimmäisellä neljänneksellä https://t.co/cIeWn4sqBM https://t.co/aa6jb2xRsy https://t.co/aa6jb2xRsy</w:t>
      </w:r>
    </w:p>
    <w:p>
      <w:r>
        <w:rPr>
          <w:b/>
          <w:u w:val="single"/>
        </w:rPr>
        <w:t xml:space="preserve">231512</w:t>
      </w:r>
    </w:p>
    <w:p>
      <w:r>
        <w:t xml:space="preserve">@JimmyKimmelLive planeettojen olemassaolo riippuu Etelä-Antarktiksen valtameren lämpenemisen pysäyttämisestä, joka on imenyt niin paljon lämpöä fossiilisten polttoaineiden päästöistä, että se tappaa yli 65 000 merilajia vuodessa, ja mitä tapahtuu, kun se toimii ravintoketjussa?</w:t>
      </w:r>
    </w:p>
    <w:p>
      <w:r>
        <w:rPr>
          <w:b/>
          <w:u w:val="single"/>
        </w:rPr>
        <w:t xml:space="preserve">231513</w:t>
      </w:r>
    </w:p>
    <w:p>
      <w:r>
        <w:t xml:space="preserve">Miksi meidän on suojeltava pakolaisia ajatuksilta, joiden tarkoituksena on pelastaa heidät https://t.co/1M9VlfOPtq</w:t>
      </w:r>
    </w:p>
    <w:p>
      <w:r>
        <w:rPr>
          <w:b/>
          <w:u w:val="single"/>
        </w:rPr>
        <w:t xml:space="preserve">231514</w:t>
      </w:r>
    </w:p>
    <w:p>
      <w:r>
        <w:t xml:space="preserve">#DACA on laiton loppuu - koska heidän vanhempansa ovat rikollisia, jotka ylittävät rajan laittomasti tai ylittävät viisuminsa, ei tarkoita, että heidän lapsensa saavat jäädä Lopettakaa laittoman #maahanmuuton palkitseminen Laittakaa lait täytäntöön #NoDACA #NoAmnesty #Trump #MAGA #SendThemBack</w:t>
      </w:r>
    </w:p>
    <w:p>
      <w:r>
        <w:rPr>
          <w:b/>
          <w:u w:val="single"/>
        </w:rPr>
        <w:t xml:space="preserve">231515</w:t>
      </w:r>
    </w:p>
    <w:p>
      <w:r>
        <w:t xml:space="preserve">Amerikkalaisten salaliiton paljastaminen #Palestiinalaispakolaiset @cnnarabic @BBCArabic @jeremycorbyn @RaniaKhalek @TeamGeorgeG @ken4london @ggreenwald @jvplive @IfNotNowOrg @jonsnowC4 @nytimes @guardian @KenLoachSixteen @BoycottIsraelUK @IsraelApartheid @PeterTatchell @IsOccupation @AlJazeera @AlJazeera</w:t>
      </w:r>
    </w:p>
    <w:p>
      <w:r>
        <w:rPr>
          <w:b/>
          <w:u w:val="single"/>
        </w:rPr>
        <w:t xml:space="preserve">231516</w:t>
      </w:r>
    </w:p>
    <w:p>
      <w:r>
        <w:t xml:space="preserve">Nauroin juuri ääneen kuvitellessani Maahanmuuttajien laulun laulettavan kierroksena.</w:t>
      </w:r>
    </w:p>
    <w:p>
      <w:r>
        <w:rPr>
          <w:b/>
          <w:u w:val="single"/>
        </w:rPr>
        <w:t xml:space="preserve">231517</w:t>
      </w:r>
    </w:p>
    <w:p>
      <w:r>
        <w:t xml:space="preserve">Nokkani lipsahti puolivälissä, ja minulla oli liikaa kysymyksiä, mutta moderoin vain paneelia: "Tearing Down The Walls" maahanmuuttajataiteilijoista ja maahanmuuttajapolitiikasta, jossa oli mukana taidealan yhteisöjärjestäjiä, lakimiehiä ja taiteilijoita itseään.  #immigrantart #immigrantsnyc https://t.co/d7SAAoYpUF https://t.co/d7SAAoYpUF</w:t>
      </w:r>
    </w:p>
    <w:p>
      <w:r>
        <w:rPr>
          <w:b/>
          <w:u w:val="single"/>
        </w:rPr>
        <w:t xml:space="preserve">231518</w:t>
      </w:r>
    </w:p>
    <w:p>
      <w:r>
        <w:t xml:space="preserve">Meillä on edustajia lauantain "Share the Journey" -tapahtumassa ja lounasaikaan järjestettävässä pakolaiskeskustelussa... https://t.co/lrCUxyuuRa...</w:t>
      </w:r>
    </w:p>
    <w:p>
      <w:r>
        <w:rPr>
          <w:b/>
          <w:u w:val="single"/>
        </w:rPr>
        <w:t xml:space="preserve">231519</w:t>
      </w:r>
    </w:p>
    <w:p>
      <w:r>
        <w:t xml:space="preserve">@zeroMpathy @AP HEY PEOPLE jo Long Islandilla - TOINEN pilkottu ruumis - on oltava laittomia MS-13 #BuildThatWall #BuildThatWall #BuildThatWall #BuildThatWall #BuildThatWall #BuildThatWall #BuildThatWall #BuildThatWall #BuildThatWall #BuildThatWall #BuildThatWall #BuildThatWall #Build</w:t>
      </w:r>
    </w:p>
    <w:p>
      <w:r>
        <w:rPr>
          <w:b/>
          <w:u w:val="single"/>
        </w:rPr>
        <w:t xml:space="preserve">231520</w:t>
      </w:r>
    </w:p>
    <w:p>
      <w:r>
        <w:t xml:space="preserve">Katso: Muslimisiirtolainen uhkaa kivittää kristittyjä naisia Tanskassa - Free Speech Time - https://t.co/aISL4JBjxy @ISupport_Israel</w:t>
      </w:r>
    </w:p>
    <w:p>
      <w:r>
        <w:rPr>
          <w:b/>
          <w:u w:val="single"/>
        </w:rPr>
        <w:t xml:space="preserve">231521</w:t>
      </w:r>
    </w:p>
    <w:p>
      <w:r>
        <w:t xml:space="preserve">JOS Ruotsissa ei olisi muslimimaahanmuuttajia, rikollisuus vähenisi 90 prosenttia https://t.co/itbYBhjiaC via @barenakedislam</w:t>
      </w:r>
    </w:p>
    <w:p>
      <w:r>
        <w:rPr>
          <w:b/>
          <w:u w:val="single"/>
        </w:rPr>
        <w:t xml:space="preserve">231522</w:t>
      </w:r>
    </w:p>
    <w:p>
      <w:r>
        <w:t xml:space="preserve">.kun otetaan huomioon tämä, San Franciscon kaduilla oleva saasta ja turvaton raja, me pyydämme pandemiaa. Tämän on loputtava.Olemme suvereeni, kristillinen kansakunta.Ei anteeksipyyntöjä. #Sovereignty #BuildThatWall</w:t>
      </w:r>
    </w:p>
    <w:p>
      <w:r>
        <w:rPr>
          <w:b/>
          <w:u w:val="single"/>
        </w:rPr>
        <w:t xml:space="preserve">231523</w:t>
      </w:r>
    </w:p>
    <w:p>
      <w:r>
        <w:t xml:space="preserve">Saksalainen dashcam nappaa muslimimigrantit yrittämässä lavastaa tekaistua onnettomuutta https://t.co/Fr7nVUrpHV via @YouTube</w:t>
      </w:r>
    </w:p>
    <w:p>
      <w:r>
        <w:rPr>
          <w:b/>
          <w:u w:val="single"/>
        </w:rPr>
        <w:t xml:space="preserve">231524</w:t>
      </w:r>
    </w:p>
    <w:p>
      <w:r>
        <w:t xml:space="preserve">PÄIVITYS - Tansaniassa sijaitsevalla Mtendelin leirillä on ryhdytty ankariin toimenpiteisiin, joilla burundilaiset pakolaiset pakotetaan palaamaan #Burundiin pelostaan huolimatta. Tässä Tansanian viranomaisten määräys, jolla pakolaisten pienyritykset leirillä suljetaan välittömästi. https://t.co/Wk7BPxLl6i.</w:t>
      </w:r>
    </w:p>
    <w:p>
      <w:r>
        <w:rPr>
          <w:b/>
          <w:u w:val="single"/>
        </w:rPr>
        <w:t xml:space="preserve">231525</w:t>
      </w:r>
    </w:p>
    <w:p>
      <w:r>
        <w:t xml:space="preserve">Colorado: Irakilainen maahanmuuttaja, joka ampui poliisia päähän, vältti karkotuksen useista rikoksista huolimatta | Hiipivä sharia https://t.co/FMxNkayAi4 Jaettu Bing-hakupalvelun kautta https://t.co/JXrANsCi8e</w:t>
      </w:r>
    </w:p>
    <w:p>
      <w:r>
        <w:rPr>
          <w:b/>
          <w:u w:val="single"/>
        </w:rPr>
        <w:t xml:space="preserve">231526</w:t>
      </w:r>
    </w:p>
    <w:p>
      <w:r>
        <w:t xml:space="preserve">@MSNBC Pysäyttäkää maahanmuutto kaikista muslimimaista !</w:t>
      </w:r>
    </w:p>
    <w:p>
      <w:r>
        <w:rPr>
          <w:b/>
          <w:u w:val="single"/>
        </w:rPr>
        <w:t xml:space="preserve">231527</w:t>
      </w:r>
    </w:p>
    <w:p>
      <w:r>
        <w:t xml:space="preserve">Lähetä esimerkkejä lapsiystävällisiä menettelyjä koskevista hyvistä käytännöistä maahanmuuttoon liittyvissä asioissa https://t.co/upmgFIiYiK.</w:t>
      </w:r>
    </w:p>
    <w:p>
      <w:r>
        <w:rPr>
          <w:b/>
          <w:u w:val="single"/>
        </w:rPr>
        <w:t xml:space="preserve">231528</w:t>
      </w:r>
    </w:p>
    <w:p>
      <w:r>
        <w:t xml:space="preserve">#Immigration #STOPimmigration #Overpopulation #TurnbullGasToGo Ei Turnbull, sen jälkeen kun olet tuhonnut australialaisten kulttuurin, identiteetin ja elintason, ihmiset EIVÄT salli mielettömän maahanmuuttopolitiikkasi jatkuvan, STOP IT NOW OR THE PEOPLE WILL STOP YOU ! https://t.co/4uERockCzO</w:t>
      </w:r>
    </w:p>
    <w:p>
      <w:r>
        <w:rPr>
          <w:b/>
          <w:u w:val="single"/>
        </w:rPr>
        <w:t xml:space="preserve">231529</w:t>
      </w:r>
    </w:p>
    <w:p>
      <w:r>
        <w:t xml:space="preserve">@djf510 Tarkoitatko, että se ei ole totta?</w:t>
      </w:r>
    </w:p>
    <w:p>
      <w:r>
        <w:rPr>
          <w:b/>
          <w:u w:val="single"/>
        </w:rPr>
        <w:t xml:space="preserve">231530</w:t>
      </w:r>
    </w:p>
    <w:p>
      <w:r>
        <w:t xml:space="preserve">1960-luvulla presidentti Kennedy lähetti kotiin meksikolaisia #maahanmuuttajia, joiden sanottiin alentavan palkkoja ja vievän työpaikkoja, jotka voisivat mennä rehellisille amerikkalaisille. Johtiko se palkkojen nousuun? Vastaus on selvä ei! https://t.co/ndbykWynIC</w:t>
      </w:r>
    </w:p>
    <w:p>
      <w:r>
        <w:rPr>
          <w:b/>
          <w:u w:val="single"/>
        </w:rPr>
        <w:t xml:space="preserve">231531</w:t>
      </w:r>
    </w:p>
    <w:p>
      <w:r>
        <w:t xml:space="preserve">Lega Northin johtaja Berlusconi varoittaa: 600 000 laitonta pakolaista ovat dynamiittia Italialle ja tuhoavat sosiaalisen yhteisymmärryksen. Hän aikoo siis pysäyttää maahanmuuton Libyasta, jos hän voittaa maaliskuun vaalit. https://t.co/0SEJN1Z7j5.</w:t>
      </w:r>
    </w:p>
    <w:p>
      <w:r>
        <w:rPr>
          <w:b/>
          <w:u w:val="single"/>
        </w:rPr>
        <w:t xml:space="preserve">231532</w:t>
      </w:r>
    </w:p>
    <w:p>
      <w:r>
        <w:t xml:space="preserve">#SouthCarolina on käyttänyt miljoonia dollareita maahanmuuttajataustaisten maisemanhoitajien, taloudenhoitajien #lähettiläs pidätyksiin... https://t.co/nxaGOdIuTg https://t.co/OHWd6QAZp3</w:t>
      </w:r>
    </w:p>
    <w:p>
      <w:r>
        <w:rPr>
          <w:b/>
          <w:u w:val="single"/>
        </w:rPr>
        <w:t xml:space="preserve">231533</w:t>
      </w:r>
    </w:p>
    <w:p>
      <w:r>
        <w:t xml:space="preserve">@JustinTrudeau @SohiAmarjeet @nenshi @bmasonNDP Te siis loitte ongelman massamaahanmuutolla, loisverotuksella ja alijäämäisillä menoilla.Nyt on aika löytää "ratkaisu", johon tekin osallistutte, vai mitä????   Ongelma, reaktio, "ratkaisu".</w:t>
      </w:r>
    </w:p>
    <w:p>
      <w:r>
        <w:rPr>
          <w:b/>
          <w:u w:val="single"/>
        </w:rPr>
        <w:t xml:space="preserve">231534</w:t>
      </w:r>
    </w:p>
    <w:p>
      <w:r>
        <w:t xml:space="preserve">Meillä on siis maahanmuuttaja, joka teki kolme palveluskierrosta Yhdysvaltain armeijassa ja jonka oikeusministeriö karkottaa, kun taas sama oikeusministeriö sallii Alex Jonesin lietsoa valehtelemalla vihaa ja väkivaltaa muita amerikkalaisia vastaan.  Meidän oikeusministeriössämme, kyllä, meidän oikeusministeriössämme, on jotain hyvin pahasti pielessä. https://t.co/28DqF5bDSH.</w:t>
      </w:r>
    </w:p>
    <w:p>
      <w:r>
        <w:rPr>
          <w:b/>
          <w:u w:val="single"/>
        </w:rPr>
        <w:t xml:space="preserve">231535</w:t>
      </w:r>
    </w:p>
    <w:p>
      <w:r>
        <w:t xml:space="preserve">Make Immigrants Great Again https://t.co/Y1jz5MPHWP https://t.co/iC7hCamunn https://t.co/iC7hCamunn</w:t>
      </w:r>
    </w:p>
    <w:p>
      <w:r>
        <w:rPr>
          <w:b/>
          <w:u w:val="single"/>
        </w:rPr>
        <w:t xml:space="preserve">231536</w:t>
      </w:r>
    </w:p>
    <w:p>
      <w:r>
        <w:t xml:space="preserve">@realDonaldTrump Luojan kiitos Trump voitti!!!#MAGA #AMERICAFIRST#BuildTheWall #NoDACA #NoChainImmigration #NoAnchorBabies #NoSanctuaryCities #NoSanctuaryStates #TermLimits#DrainTheSwamp #GodBlessAmerica #GodBlessOurPOTUS#Trump2020</w:t>
      </w:r>
    </w:p>
    <w:p>
      <w:r>
        <w:rPr>
          <w:b/>
          <w:u w:val="single"/>
        </w:rPr>
        <w:t xml:space="preserve">231537</w:t>
      </w:r>
    </w:p>
    <w:p>
      <w:r>
        <w:t xml:space="preserve">@LoriCoutler @amymek Muslimit tulevat laittomasti eteläisen rajan yli. #maga #kag #BuildThatWall #votered #BuildTheDamnWall</w:t>
      </w:r>
    </w:p>
    <w:p>
      <w:r>
        <w:rPr>
          <w:b/>
          <w:u w:val="single"/>
        </w:rPr>
        <w:t xml:space="preserve">231538</w:t>
      </w:r>
    </w:p>
    <w:p>
      <w:r>
        <w:t xml:space="preserve">300 000 laitonta maahanmuuttajaa 110 000 asukkaan kaupungissa, ilmeisesti https://t.co/WYAF4ZR3vt #StopFundingHate</w:t>
      </w:r>
    </w:p>
    <w:p>
      <w:r>
        <w:rPr>
          <w:b/>
          <w:u w:val="single"/>
        </w:rPr>
        <w:t xml:space="preserve">231539</w:t>
      </w:r>
    </w:p>
    <w:p>
      <w:r>
        <w:t xml:space="preserve">Haluamme auttaa maahanmuuttajia pääsemään koteihinsa Monilla laittomilla ei ole keinoja palata takaisin. Karkottamalla heidät &amp;amp; tarjoamalla heille keinon päästä kotiin autamme tuhansia heistä pääsemään takaisin suurperheidensä luokse. Jos vastustat karkottamista, kannatat perheiden erottamista. #LibTactics</w:t>
      </w:r>
    </w:p>
    <w:p>
      <w:r>
        <w:rPr>
          <w:b/>
          <w:u w:val="single"/>
        </w:rPr>
        <w:t xml:space="preserve">231540</w:t>
      </w:r>
    </w:p>
    <w:p>
      <w:r>
        <w:t xml:space="preserve">https://t.co/R3gMShe8fw Pakolaiset tervetulleita? Totta kai he ovat, mutta se ei saisi tapahtua lastemme turvallisuuden kustannuksella. Vastaanottavaista sosiaalidemokraattista maatamme on käytetty hyväksi...</w:t>
      </w:r>
    </w:p>
    <w:p>
      <w:r>
        <w:rPr>
          <w:b/>
          <w:u w:val="single"/>
        </w:rPr>
        <w:t xml:space="preserve">231541</w:t>
      </w:r>
    </w:p>
    <w:p>
      <w:r>
        <w:t xml:space="preserve">Se on hyvin outoa!!#TheWall #NoAmnesty #EndDACAAngel Mom: 'I'm Offended' Mollie Tibbetts' Dad Won't Recognize 'Illegal Alien Crime' via @BreitbartNews #MollieTibbetts #katesteinle #KAG #chainmigration #IngrahamAngle</w:t>
      </w:r>
    </w:p>
    <w:p>
      <w:r>
        <w:rPr>
          <w:b/>
          <w:u w:val="single"/>
        </w:rPr>
        <w:t xml:space="preserve">231542</w:t>
      </w:r>
    </w:p>
    <w:p>
      <w:r>
        <w:t xml:space="preserve">@realDonaldTrump @POTUS Jatka upeaa työtä #MAGA #BuildTheWall #NoDACA</w:t>
      </w:r>
    </w:p>
    <w:p>
      <w:r>
        <w:rPr>
          <w:b/>
          <w:u w:val="single"/>
        </w:rPr>
        <w:t xml:space="preserve">231543</w:t>
      </w:r>
    </w:p>
    <w:p>
      <w:r>
        <w:t xml:space="preserve">@callitwhatulike @Pathdom @ramzpaul Ehdottomasti.  Ted Kennedyn maahanmuuttolaki oli mahdollisesti kuolinisku tälle maalle.  Hän on ehdottomasti tyhmin Kennedyistä.  Täydellinen typerys.</w:t>
      </w:r>
    </w:p>
    <w:p>
      <w:r>
        <w:rPr>
          <w:b/>
          <w:u w:val="single"/>
        </w:rPr>
        <w:t xml:space="preserve">231544</w:t>
      </w:r>
    </w:p>
    <w:p>
      <w:r>
        <w:t xml:space="preserve">Yhdysvallat on ottanut vastaan vain 1640 pakolaista tänä verovuonna. Paljon jäljessä aikataulusta! #WhereRtheRefugees https://t.co/OhuYB0qJtJ</w:t>
      </w:r>
    </w:p>
    <w:p>
      <w:r>
        <w:rPr>
          <w:b/>
          <w:u w:val="single"/>
        </w:rPr>
        <w:t xml:space="preserve">231545</w:t>
      </w:r>
    </w:p>
    <w:p>
      <w:r>
        <w:t xml:space="preserve">Refugee Survival Trustin uusi bussikorttijärjestelmä raskaana oleville turvapaikanhakijoille ja tuoreille äideille on pelastusrengas niille, joilla ei ole varaa ostaa omia lippujaan! Auttakaa varainkeruutamme, jos voitte â¤ï¸#scotland #refugee #ThursdayThought #charity https://t.co/19dr9KLpvr</w:t>
      </w:r>
    </w:p>
    <w:p>
      <w:r>
        <w:rPr>
          <w:b/>
          <w:u w:val="single"/>
        </w:rPr>
        <w:t xml:space="preserve">231546</w:t>
      </w:r>
    </w:p>
    <w:p>
      <w:r>
        <w:t xml:space="preserve">@elizabethforma @realDonaldTrump Senaattori Pitäisikö #Trumpin tehdä samoin kuin Obama ja antaa heidät lapsikauppiaille ilman DNA-testiä ja ilman maahanmuuttotilanteen tarkistusta vain antaa heidät rikollisille, onko se sinun kantasi?https://t.co/mZSh2EKaF1</w:t>
      </w:r>
    </w:p>
    <w:p>
      <w:r>
        <w:rPr>
          <w:b/>
          <w:u w:val="single"/>
        </w:rPr>
        <w:t xml:space="preserve">231547</w:t>
      </w:r>
    </w:p>
    <w:p>
      <w:r>
        <w:t xml:space="preserve">Trump kannatti juuri Kris Kobachia, joka on tehnyt itsestään mainetta maahanmuuttovastaisilla näkemyksillään ja väitteillään äänestäjäväärennöksistä, Kansasin kuvernööriksi https://t.co/zHOhmnfU0l via @srl</w:t>
      </w:r>
    </w:p>
    <w:p>
      <w:r>
        <w:rPr>
          <w:b/>
          <w:u w:val="single"/>
        </w:rPr>
        <w:t xml:space="preserve">231548</w:t>
      </w:r>
    </w:p>
    <w:p>
      <w:r>
        <w:t xml:space="preserve">@magpie839 @brianmurphycllr Esität tavallista tietämättömyyttä, valheita ja loukkauksia. Tosiasia on, että massamaahanmuutto Irlantiin on jatkunut jo vuosikymmeniä, suurin osa laillista ja muista EU-maista, edelleen trans-formatiivinen Kaikki turvapaikkaa hakevat ihmiset s</w:t>
      </w:r>
    </w:p>
    <w:p>
      <w:r>
        <w:rPr>
          <w:b/>
          <w:u w:val="single"/>
        </w:rPr>
        <w:t xml:space="preserve">231549</w:t>
      </w:r>
    </w:p>
    <w:p>
      <w:r>
        <w:t xml:space="preserve">Ketjumuutto ei ole kestävää, ja se on lopetettava NYT. On aika katkaista ketju! #EndChainMigration</w:t>
      </w:r>
    </w:p>
    <w:p>
      <w:r>
        <w:rPr>
          <w:b/>
          <w:u w:val="single"/>
        </w:rPr>
        <w:t xml:space="preserve">231550</w:t>
      </w:r>
    </w:p>
    <w:p>
      <w:r>
        <w:t xml:space="preserve">Musta lista: Facebook kielsi Infowarsin Alex Jonesin sivut "väkivallan ihannoimisesta" ja "epäinhimillistävän kielenkäytön" transsukupuolisia, muslimeja ja maahanmuuttajia vastaan - https://t.co/W9KTnPnYpv.</w:t>
      </w:r>
    </w:p>
    <w:p>
      <w:r>
        <w:rPr>
          <w:b/>
          <w:u w:val="single"/>
        </w:rPr>
        <w:t xml:space="preserve">231551</w:t>
      </w:r>
    </w:p>
    <w:p>
      <w:r>
        <w:t xml:space="preserve">Roskasäkki, paskiainen. #BUILDTHATTHATWALL</w:t>
      </w:r>
    </w:p>
    <w:p>
      <w:r>
        <w:rPr>
          <w:b/>
          <w:u w:val="single"/>
        </w:rPr>
        <w:t xml:space="preserve">231552</w:t>
      </w:r>
    </w:p>
    <w:p>
      <w:r>
        <w:t xml:space="preserve">"˜Ghettot eivät ole koskaan hyviä": Paikalliset pelkäävät, että uudet maahanmuuttajien "˜ankkurikeskukset" Saksassa lisäävät jännitteitä https://t.co/bGRqCyvWUA https://t.co/pSKkoAiugY https://t.co/pSKkoAiugY</w:t>
      </w:r>
    </w:p>
    <w:p>
      <w:r>
        <w:rPr>
          <w:b/>
          <w:u w:val="single"/>
        </w:rPr>
        <w:t xml:space="preserve">231553</w:t>
      </w:r>
    </w:p>
    <w:p>
      <w:r>
        <w:t xml:space="preserve">On väärin uskoa, että jos Eurooppa auttaa Afrikan köyhiä, se lopettaa siirtolaisuuden.Heitä ei voida auttaa, koska he kasvavat liikaa - liikakansoitus. Joten heitä tulee aina vain lisää. Heidän pysäyttämisekseen on vain leirejä, jotka tuovat heidät takaisin, eikä mikään hyvinvointi auta. https://t.co/rPCCcprYs1.</w:t>
      </w:r>
    </w:p>
    <w:p>
      <w:r>
        <w:rPr>
          <w:b/>
          <w:u w:val="single"/>
        </w:rPr>
        <w:t xml:space="preserve">231554</w:t>
      </w:r>
    </w:p>
    <w:p>
      <w:r>
        <w:t xml:space="preserve">Hyvä, että tämä tekee siitä turvallisen maan ðŸ' maahanmuuttajat voivat nyt mennä kotiin ðŸ ðŸ''ðŸ "ðŸ''ðŸ''ðŸ''ðŸ "ðŸ''ðŸ''ðŸ''ðŸ''ðŸ''ðŸ''ðŸ''ðŸ" https://t.co/199KxD98bR</w:t>
      </w:r>
    </w:p>
    <w:p>
      <w:r>
        <w:rPr>
          <w:b/>
          <w:u w:val="single"/>
        </w:rPr>
        <w:t xml:space="preserve">231555</w:t>
      </w:r>
    </w:p>
    <w:p>
      <w:r>
        <w:t xml:space="preserve">Sadat tulevat Yhdysvaltain kansalaisiksi #IndependenceDayssä #Arizonassa https://t.co/QFkLCVnZsk #LegalImmigration</w:t>
      </w:r>
    </w:p>
    <w:p>
      <w:r>
        <w:rPr>
          <w:b/>
          <w:u w:val="single"/>
        </w:rPr>
        <w:t xml:space="preserve">231556</w:t>
      </w:r>
    </w:p>
    <w:p>
      <w:r>
        <w:t xml:space="preserve">Ranska ja Malta ottavat kumpikin 50 pelastettua siirtolaista: PM https://t.co/QnIF51vK1t</w:t>
      </w:r>
    </w:p>
    <w:p>
      <w:r>
        <w:rPr>
          <w:b/>
          <w:u w:val="single"/>
        </w:rPr>
        <w:t xml:space="preserve">231557</w:t>
      </w:r>
    </w:p>
    <w:p>
      <w:r>
        <w:t xml:space="preserve">Ihmiset, jotka ovat menettäneet elintärkeän perhetuen, jonka valtio on luvannut heille elämänsä vaikeimpana aikana, kiitos... valtion: Sisäministeriön viivytykset + tämän maan epäjohdonmukainen, julma, rasistinen ja toimimaton byrokraattinen sekasotkuinen maahanmuutto-järjestelmä. https://t.co/awyB9MncSU.</w:t>
      </w:r>
    </w:p>
    <w:p>
      <w:r>
        <w:rPr>
          <w:b/>
          <w:u w:val="single"/>
        </w:rPr>
        <w:t xml:space="preserve">231558</w:t>
      </w:r>
    </w:p>
    <w:p>
      <w:r>
        <w:t xml:space="preserve">Tuan Ho @2onhello ja @ScholarJet https://t.co/GqaJnEwRYs hieno kirjoitus @Forbesissa https://t.co/GqaJnEwRYs</w:t>
      </w:r>
    </w:p>
    <w:p>
      <w:r>
        <w:rPr>
          <w:b/>
          <w:u w:val="single"/>
        </w:rPr>
        <w:t xml:space="preserve">231559</w:t>
      </w:r>
    </w:p>
    <w:p>
      <w:r>
        <w:t xml:space="preserve">Pakolaisesta ainoaksi selviytyjäksi - Kuinka yhdestä syyrialaisesta tuli kuuluisan https://t.co/eZrZ9rgM2U kengänseppä</w:t>
      </w:r>
    </w:p>
    <w:p>
      <w:r>
        <w:rPr>
          <w:b/>
          <w:u w:val="single"/>
        </w:rPr>
        <w:t xml:space="preserve">231560</w:t>
      </w:r>
    </w:p>
    <w:p>
      <w:r>
        <w:t xml:space="preserve">@TheEconomist 90 prosenttia ei pysty ottamaan vastaan työpaikkaa. He jäävät sosiaalihuollon piiriin koko elämänsä ajaksi. Tämä tarkoittaa, että sosiaaliturvaa on leikattava tai pakolaisten on lähdettävä kotiin, muuten maat menevät konkurssiin.</w:t>
      </w:r>
    </w:p>
    <w:p>
      <w:r>
        <w:rPr>
          <w:b/>
          <w:u w:val="single"/>
        </w:rPr>
        <w:t xml:space="preserve">231561</w:t>
      </w:r>
    </w:p>
    <w:p>
      <w:r>
        <w:t xml:space="preserve">Ei todellakaan! Mulla on sama ajatus, tavallaan 😁 Toivottavasti hän on saanut massiivisen aivohalvauksen, sydänkohtauksen, embolian... mutta ei sellaista, joka tappaa hänet. Haluaisin, että hän olisi elossa, mutta toimintakyvytön, jotta hän olisi täysin tietoinen siitä, että hänen maahanmuuttajataustaiset työntekijänsä ovat ne, jotka KIELTÄVÄT PUHDISTAMASTA HÄNEN persettään!!! https://t.co/26i03Yxkea</w:t>
      </w:r>
    </w:p>
    <w:p>
      <w:r>
        <w:rPr>
          <w:b/>
          <w:u w:val="single"/>
        </w:rPr>
        <w:t xml:space="preserve">231562</w:t>
      </w:r>
    </w:p>
    <w:p>
      <w:r>
        <w:t xml:space="preserve">Filippiinien piispojen siirtotyöläisten hoitoa käsittelevä komissio painostaa hallitusta varmistamaan, että Kuwaitin kanssa tehtävää sopimusta, jolla taataan filippiiniläisten työntekijöiden, joista suurin osa on palvelustyttöjä, suojelu, noudatetaan. https://t.co/EMDn2cyWz9</w:t>
      </w:r>
    </w:p>
    <w:p>
      <w:r>
        <w:rPr>
          <w:b/>
          <w:u w:val="single"/>
        </w:rPr>
        <w:t xml:space="preserve">231563</w:t>
      </w:r>
    </w:p>
    <w:p>
      <w:r>
        <w:t xml:space="preserve">#Tiesitkö, että jos kaikki maailman pakolaiset muodostaisivat oman maan, sen väkiluku olisi suurempi kuin Floridan osavaltio? Lue tämä ja paljon muuta uudesta e-kirjastamme "8 asiaa, jotka sinun pitäisi tietää pakolaisista". Lataa se täältä âž https://t.co/7FgO8dFr2e https://t.co/xmJddb3P8h</w:t>
      </w:r>
    </w:p>
    <w:p>
      <w:r>
        <w:rPr>
          <w:b/>
          <w:u w:val="single"/>
        </w:rPr>
        <w:t xml:space="preserve">231564</w:t>
      </w:r>
    </w:p>
    <w:p>
      <w:r>
        <w:t xml:space="preserve">Muslimisiirtolaiset lähtevät Saksasta "Emme saaneet ilmaista tavaraa. Täällä mikään ei ole ilmaista" - Free Speech Time - https://t.co/pfs6snEbg1 @ISupport_Israel</w:t>
      </w:r>
    </w:p>
    <w:p>
      <w:r>
        <w:rPr>
          <w:b/>
          <w:u w:val="single"/>
        </w:rPr>
        <w:t xml:space="preserve">231565</w:t>
      </w:r>
    </w:p>
    <w:p>
      <w:r>
        <w:t xml:space="preserve">#BBC Presenter Loses #EU Immigration Debate With Hungarian Politician https://t.co/t4wj6P535o via @YouTube</w:t>
      </w:r>
    </w:p>
    <w:p>
      <w:r>
        <w:rPr>
          <w:b/>
          <w:u w:val="single"/>
        </w:rPr>
        <w:t xml:space="preserve">231566</w:t>
      </w:r>
    </w:p>
    <w:p>
      <w:r>
        <w:t xml:space="preserve">Lupaan sen sinulle: Kaikki pelaavat lottoa. Ei, ei... Vain lukemattomat. @ajc:n tulee olemaan ERITTÄIN vaikeaa käsitellä tätä naista. Hän heittää hulluuksia, joita ei usein näe osavaltion laajuisilta ehdokkailta. Noin 6 marginaalista kantaa tässä yhdessä pysähdyksessä. #gapol #gagov https://t.co/BSEdbB5QFU https://t.co/BSEdbB5QFU</w:t>
      </w:r>
    </w:p>
    <w:p>
      <w:r>
        <w:rPr>
          <w:b/>
          <w:u w:val="single"/>
        </w:rPr>
        <w:t xml:space="preserve">231567</w:t>
      </w:r>
    </w:p>
    <w:p>
      <w:r>
        <w:t xml:space="preserve">Tämä on tarina yhdeltä pakolaislapselta, joka osallistui kesän nuoriso-ohjelmaamme viime vuonna. Tänä kesänä ohjelmaa järjestetään jälleen kerran, se alkoi tällä viikolla ja jatkuu 10. elokuuta asti. #ThrowbackThursday https://t.co/gbqOe2UCLJ</w:t>
      </w:r>
    </w:p>
    <w:p>
      <w:r>
        <w:rPr>
          <w:b/>
          <w:u w:val="single"/>
        </w:rPr>
        <w:t xml:space="preserve">231568</w:t>
      </w:r>
    </w:p>
    <w:p>
      <w:r>
        <w:t xml:space="preserve">@StopHateProj @LawyersComm @MuslimAdvocates @HIASrefugees @HRC https://t.co/iMWekbWMYL https://t.co/iMWekbWMYL</w:t>
      </w:r>
    </w:p>
    <w:p>
      <w:r>
        <w:rPr>
          <w:b/>
          <w:u w:val="single"/>
        </w:rPr>
        <w:t xml:space="preserve">231569</w:t>
      </w:r>
    </w:p>
    <w:p>
      <w:r>
        <w:t xml:space="preserve">Olemme puolivälissä varainkeruutavoitteemme saavuttamisessa! Kiitos kaikille varainkerääjillemme ja lahjoittajillemme. Muistakaa, että lahjoituksenne auttavat pakolaisia rakentamaan elämänsä uudelleen täällä Amerikassa. Tee vaikutus tänään https://t.co/91X12T4lJG #30kin30days #wewelcomerefugees https://t.co/F0kJ2YhlsW.</w:t>
      </w:r>
    </w:p>
    <w:p>
      <w:r>
        <w:rPr>
          <w:b/>
          <w:u w:val="single"/>
        </w:rPr>
        <w:t xml:space="preserve">231570</w:t>
      </w:r>
    </w:p>
    <w:p>
      <w:r>
        <w:t xml:space="preserve">@SkyNewsAust @mirandadevine OMG se on maahanmuuttoviraston verkkosivuilla, jos he rikkovat lakia, he saavat karkotuksen, joten miksi poliisi ei voi vain luovuttaa heitä maahanmuuttovirastolle, ei ihme, että rikollisuutta on niin paljon.</w:t>
      </w:r>
    </w:p>
    <w:p>
      <w:r>
        <w:rPr>
          <w:b/>
          <w:u w:val="single"/>
        </w:rPr>
        <w:t xml:space="preserve">231571</w:t>
      </w:r>
    </w:p>
    <w:p>
      <w:r>
        <w:t xml:space="preserve">Kysykää keneltä tahansa liberaalilta, kuinka monta laitonta ulkomaalaista he ovat antaneet asua talossaan. Vastaus ei luultavasti yllätä sinua. #SendThemBack #BuildTheWall https://t.co/nFdd2P5Fc7 https://t.co/nFdd2P5Fc7</w:t>
      </w:r>
    </w:p>
    <w:p>
      <w:r>
        <w:rPr>
          <w:b/>
          <w:u w:val="single"/>
        </w:rPr>
        <w:t xml:space="preserve">231572</w:t>
      </w:r>
    </w:p>
    <w:p>
      <w:r>
        <w:t xml:space="preserve">Birther, pornotähti ja ankkuri baby-mama, Melanie 💩Rump @FLOTUS on ilmeisesti rikkonut rivejään rasistisen, seksuaalisen saalistajan kanssa, joka miehittää 1600. oliko se silloin, kun hän käytti hänen tunnusomaisia #IreallyDoNotCare-vaatteita vähätelläkseen siepattujen vangittujen maahanmuuttajalasten inhimillisyyttä? 🤔</w:t>
      </w:r>
    </w:p>
    <w:p>
      <w:r>
        <w:rPr>
          <w:b/>
          <w:u w:val="single"/>
        </w:rPr>
        <w:t xml:space="preserve">231573</w:t>
      </w:r>
    </w:p>
    <w:p>
      <w:r>
        <w:t xml:space="preserve">Laitonta maahanmuuttajaa syytetään 13-vuotiaan, puhekyvyttömän tytön raiskauksesta ja hedelmöittämisestä https://t.co/diEC0nd24K</w:t>
      </w:r>
    </w:p>
    <w:p>
      <w:r>
        <w:rPr>
          <w:b/>
          <w:u w:val="single"/>
        </w:rPr>
        <w:t xml:space="preserve">231574</w:t>
      </w:r>
    </w:p>
    <w:p>
      <w:r>
        <w:t xml:space="preserve">Jos olet oikeutettu uusimaan DACA-lupasi, kehotamme sinua keskustelemaan asianajajan kanssa &amp;amp; jätä uusimishakemus.  Saat resursseja, jotka auttavat sinua uusimisessa, Informed Immigrantin päivitetystä uusimisoppaasta, joka on saatavilla englanniksi ja espanjaksi. #RenewDACA https://t.co/AIW4m5uMos</w:t>
      </w:r>
    </w:p>
    <w:p>
      <w:r>
        <w:rPr>
          <w:b/>
          <w:u w:val="single"/>
        </w:rPr>
        <w:t xml:space="preserve">231575</w:t>
      </w:r>
    </w:p>
    <w:p>
      <w:r>
        <w:t xml:space="preserve">Joten oletan, että sinä ja Trump toivotatte kristityt pakolaiset tervetulleiksi! Tiedättehän Hispanics &amp;amp; Meksikon kansa uskoo Kristukseen! Useimmat ovat katolilaisia ja uskovat vakaasti Kristukseen! Miksei heitä otettaisi vastaan Mucky Mek!👎🏾🤓👎🏻👎🏿😛 https://t.co/woutJ2LydT https://t.co/woutJ2LydT.</w:t>
      </w:r>
    </w:p>
    <w:p>
      <w:r>
        <w:rPr>
          <w:b/>
          <w:u w:val="single"/>
        </w:rPr>
        <w:t xml:space="preserve">231576</w:t>
      </w:r>
    </w:p>
    <w:p>
      <w:r>
        <w:t xml:space="preserve">Useat maahanmuuttajien ja kansalaisoikeusryhmien puolestapuhujat sanovat, että Facebookin määritelmä poliittisesta mainonnasta on tullut niin laaja, että... https://t.co/0EhAEYN7kI...</w:t>
      </w:r>
    </w:p>
    <w:p>
      <w:r>
        <w:rPr>
          <w:b/>
          <w:u w:val="single"/>
        </w:rPr>
        <w:t xml:space="preserve">231577</w:t>
      </w:r>
    </w:p>
    <w:p>
      <w:r>
        <w:t xml:space="preserve">@PierrePoilievre @CPC_HQ Toinen 1000 maahanmuuttajaa tunkeutui Kanadaan tänään, kun me katsoimme muualle.Sitä tapahtuu joka päivä...Maahanmuuttajien invaasion ja valkoisten kansanmurhan roolin huomiotta jättäminen asuntokatastrofissa ei ole vain vastuutonta, vaan rikollista...</w:t>
      </w:r>
    </w:p>
    <w:p>
      <w:r>
        <w:rPr>
          <w:b/>
          <w:u w:val="single"/>
        </w:rPr>
        <w:t xml:space="preserve">231578</w:t>
      </w:r>
    </w:p>
    <w:p>
      <w:r>
        <w:t xml:space="preserve">@MailOnline Toinen välikohtaus Saksassa se on rattijuoppo tai toinen vihainen maahanmuuttaja, jolla on ongelmia syyttömänä todistettu syylliseksi on niin paljon hyvää tahtoa ennen kuin se tulee suolaa haavoihin antavan kansakunnan kanssa.</w:t>
      </w:r>
    </w:p>
    <w:p>
      <w:r>
        <w:rPr>
          <w:b/>
          <w:u w:val="single"/>
        </w:rPr>
        <w:t xml:space="preserve">231579</w:t>
      </w:r>
    </w:p>
    <w:p>
      <w:r>
        <w:t xml:space="preserve">Syy, miksi Nancy Pelosi haluaa Millerin eroavan - Millerin uusi suunnitelma estää sellaisten maahanmuuttajien kansalaisuus, jotka luottavat pysyvästi 1/2 tuloistaan Yhdysvaltain hallitukseen. Venäjä &amp;amp; monet muut maat antavat sen 1 vuoden &amp;amp; sitten olet pois tai mene kotiin. Sitä ei ollut tarkoitettu pysyväksi tuloksi. https://t.co/3cMOmhUXvz.</w:t>
      </w:r>
    </w:p>
    <w:p>
      <w:r>
        <w:rPr>
          <w:b/>
          <w:u w:val="single"/>
        </w:rPr>
        <w:t xml:space="preserve">231580</w:t>
      </w:r>
    </w:p>
    <w:p>
      <w:r>
        <w:t xml:space="preserve">Kun hyökkääjät protestoivat uusia hyökkääjiä #stoptheinvasion https://t.co/rxIqTUjYKm</w:t>
      </w:r>
    </w:p>
    <w:p>
      <w:r>
        <w:rPr>
          <w:b/>
          <w:u w:val="single"/>
        </w:rPr>
        <w:t xml:space="preserve">231581</w:t>
      </w:r>
    </w:p>
    <w:p>
      <w:r>
        <w:t xml:space="preserve">Olen niin särkynyt siitä, mitä tapahtui Blanca on oitnb, ajatus siitä, että tämä voisi tapahtua kenelle tahansa maahanmuuttajalle Yhdysvalloissa rn on vielä enemmän sydäntä särkevää ja vittu ylöspäin.</w:t>
      </w:r>
    </w:p>
    <w:p>
      <w:r>
        <w:rPr>
          <w:b/>
          <w:u w:val="single"/>
        </w:rPr>
        <w:t xml:space="preserve">231582</w:t>
      </w:r>
    </w:p>
    <w:p>
      <w:r>
        <w:t xml:space="preserve">Nämä raakalaiset hyökkäävät maahamme, tuhoavat kaupunkeja, tekevät monista samanlaisia lääviä kuin mistä he tulivat, ja ME KANSAT maksamme tämän paskan.  Entä jos ottaisimme omat kansalaisemme, veteraanit ja muut hädänalaiset amerikkalaiset?  Helvettiin nämä kiittämättömät idiootit; #SendThemBack https://t.co/cs2ZaF1Jl5 https://t.co/cs2ZaF1Jl5</w:t>
      </w:r>
    </w:p>
    <w:p>
      <w:r>
        <w:rPr>
          <w:b/>
          <w:u w:val="single"/>
        </w:rPr>
        <w:t xml:space="preserve">231583</w:t>
      </w:r>
    </w:p>
    <w:p>
      <w:r>
        <w:t xml:space="preserve">Heidät kaikki pitäisi asettaa syytteeseen ja amerikkalaiset veronmaksajat haluavat TÄYDELLISEN PALAUTUKSEN, olen kyllästynyt menettämään 25% jokaisesta sekistäni maksaakseni kaikista näistä vitun ohjelmista, joista en itse voi koskaan saada apua tai hyvin vähän! ENOUGH IS MORE THAN ENOUGH #BUILDTHATWALL #BUILDTHATWALL</w:t>
      </w:r>
    </w:p>
    <w:p>
      <w:r>
        <w:rPr>
          <w:b/>
          <w:u w:val="single"/>
        </w:rPr>
        <w:t xml:space="preserve">231584</w:t>
      </w:r>
    </w:p>
    <w:p>
      <w:r>
        <w:t xml:space="preserve">Sadat siirtolaiset kiipeävät aidoilla päästäkseen Espanjan erillisalueelle https://t.co/d6R98DR1KN</w:t>
      </w:r>
    </w:p>
    <w:p>
      <w:r>
        <w:rPr>
          <w:b/>
          <w:u w:val="single"/>
        </w:rPr>
        <w:t xml:space="preserve">231585</w:t>
      </w:r>
    </w:p>
    <w:p>
      <w:r>
        <w:t xml:space="preserve">Milloin Deadbeat @JustinTrudeau aikoo maksaa #Ontariolle 200 miljoonaa dollaria, jotka hän on velkaa laittomien maahanmuuttajiensa majoittamisesta? #onpoli #FordNation #ForThePeople #cpc #lpc #ndp #pcpo #onpc #ondp #Border #illegalimmigrants #TrudeauMustGo https://t.co/o0wcME4C88 https://t.co/o0wcME4C88</w:t>
      </w:r>
    </w:p>
    <w:p>
      <w:r>
        <w:rPr>
          <w:b/>
          <w:u w:val="single"/>
        </w:rPr>
        <w:t xml:space="preserve">231586</w:t>
      </w:r>
    </w:p>
    <w:p>
      <w:r>
        <w:t xml:space="preserve">Trump julistaa "EI LISÄÄ" DACA-sopimusta sen jälkeen, kun on raportoitu keski-amerikkalaisten karavaanista, joka on matkalla Yhdysvaltoihinhttps://t.co/M6ObeAoSfN#BuildTheWall #SecureTheBorder #StopTheInvasion #StopTheInvasion</w:t>
      </w:r>
    </w:p>
    <w:p>
      <w:r>
        <w:rPr>
          <w:b/>
          <w:u w:val="single"/>
        </w:rPr>
        <w:t xml:space="preserve">231587</w:t>
      </w:r>
    </w:p>
    <w:p>
      <w:r>
        <w:t xml:space="preserve">Saksa ottaa vastaan 50 pelastettua siirtolaista Italian vetoomuksen jälkeen https://t.co/SzWz2ucfer</w:t>
      </w:r>
    </w:p>
    <w:p>
      <w:r>
        <w:rPr>
          <w:b/>
          <w:u w:val="single"/>
        </w:rPr>
        <w:t xml:space="preserve">231588</w:t>
      </w:r>
    </w:p>
    <w:p>
      <w:r>
        <w:t xml:space="preserve">Meidän on poistettava stereotypia, jonka mukaan #pakolaiset ovat täällä ottaakseen. https://t.co/unv3elTG3z</w:t>
      </w:r>
    </w:p>
    <w:p>
      <w:r>
        <w:rPr>
          <w:b/>
          <w:u w:val="single"/>
        </w:rPr>
        <w:t xml:space="preserve">231589</w:t>
      </w:r>
    </w:p>
    <w:p>
      <w:r>
        <w:t xml:space="preserve">Chris Hayesin show'ssa tänään ei viitsitty käsitellä @ProPublica:n uutisointia maahanmuuttajapoikien seksuaalisesta hyväksikäytöstä.Tämän takia kaapeliverkon TV:hen ei yksinkertaisesti voi luottaa.Toivon, että PBS loisi "ProPublica Hour" TV-lähetyksen. (Ehkä sellainen ohjelma on olemassa alueellisesti)</w:t>
      </w:r>
    </w:p>
    <w:p>
      <w:r>
        <w:rPr>
          <w:b/>
          <w:u w:val="single"/>
        </w:rPr>
        <w:t xml:space="preserve">231590</w:t>
      </w:r>
    </w:p>
    <w:p>
      <w:r>
        <w:t xml:space="preserve">Mielenkiintoista luettavaa pääekonomistiltamme siitä, miten @USAID edistää Yhdysvaltojen talouskasvua. Lue lisää täältä: https://t.co/TbSvxXS6Qu @USAIDPolicy https://t.co/pwnOeg3DmN</w:t>
      </w:r>
    </w:p>
    <w:p>
      <w:r>
        <w:rPr>
          <w:b/>
          <w:u w:val="single"/>
        </w:rPr>
        <w:t xml:space="preserve">231591</w:t>
      </w:r>
    </w:p>
    <w:p>
      <w:r>
        <w:t xml:space="preserve">@krassenstein @realDonaldTrumpista tulee kahden kauden presidentti. Trumpin taloudessa on liikaa suuruutta. Seuraava pysäkki #BuildThatWall #MAGA</w:t>
      </w:r>
    </w:p>
    <w:p>
      <w:r>
        <w:rPr>
          <w:b/>
          <w:u w:val="single"/>
        </w:rPr>
        <w:t xml:space="preserve">231592</w:t>
      </w:r>
    </w:p>
    <w:p>
      <w:r>
        <w:t xml:space="preserve">Ranska on mennyttä, joku voisi pistää haarukan häneen.Jakobiinijoukot, afrikkalaiset joukot, ne ovat KAIKKI AINA SAMAA:DEMONINEN@AnnCoulter "Demoni on väkijoukko.Väkijoukko on demoninen.Joukot ovat aina samoja. "Amerikka ON SEURAAVA, jos emme lopeta kolmannen maailman maahanmuuttoahttps://t.co/Zopcu9iwxL.</w:t>
      </w:r>
    </w:p>
    <w:p>
      <w:r>
        <w:rPr>
          <w:b/>
          <w:u w:val="single"/>
        </w:rPr>
        <w:t xml:space="preserve">231593</w:t>
      </w:r>
    </w:p>
    <w:p>
      <w:r>
        <w:t xml:space="preserve">Pentagonin virkamiehet majoittavat lähes 20 000 siirtolaislasta sotilastukikohtiin https://t.co/MXYB1En7da Joku lähellä käskee Trumpia potkimaan Meksikon hereille. 300 miljoonan apu katoaa nopeasti...</w:t>
      </w:r>
    </w:p>
    <w:p>
      <w:r>
        <w:rPr>
          <w:b/>
          <w:u w:val="single"/>
        </w:rPr>
        <w:t xml:space="preserve">231594</w:t>
      </w:r>
    </w:p>
    <w:p>
      <w:r>
        <w:t xml:space="preserve">Tällä hetkellä #Etiopiassa #Eritrean agentit vaeltavat ja metsästävät #Eritrean pakolaisia. Minäkin kuulin tämän. #Etiopian pääministeri on antanut vieraan maan salaiselle palvelulle täydet oikeudet toimia. Kansakunta on uhattuna. https://t.co/65RUA3WYos</w:t>
      </w:r>
    </w:p>
    <w:p>
      <w:r>
        <w:rPr>
          <w:b/>
          <w:u w:val="single"/>
        </w:rPr>
        <w:t xml:space="preserve">231595</w:t>
      </w:r>
    </w:p>
    <w:p>
      <w:r>
        <w:t xml:space="preserve">Kun tiedotusvälineet sanovat, että vastamielenosoituksen järjesti ammattiliittojen, maahanmuuttajien oikeuksia ajavien ryhmien ja taiteilijoiden yhteenliittymä, he tarkoittavat kommunisteja, laittomia maahanmuuttajia ja työttömiä vasemmistolaisia tyhjäntoimittajia.</w:t>
      </w:r>
    </w:p>
    <w:p>
      <w:r>
        <w:rPr>
          <w:b/>
          <w:u w:val="single"/>
        </w:rPr>
        <w:t xml:space="preserve">231596</w:t>
      </w:r>
    </w:p>
    <w:p>
      <w:r>
        <w:t xml:space="preserve">@msrikris Laittomilla maahanmuuttajilla ei ole asianmukaista oikeudenkäyntiä Yhdysvaltojen korkeimman oikeuden edessä #FakeNews Lies Doesnt Undo SCOTUS https://t.co/ffxBjOLyZ4</w:t>
      </w:r>
    </w:p>
    <w:p>
      <w:r>
        <w:rPr>
          <w:b/>
          <w:u w:val="single"/>
        </w:rPr>
        <w:t xml:space="preserve">231597</w:t>
      </w:r>
    </w:p>
    <w:p>
      <w:r>
        <w:t xml:space="preserve">Hei Donald. Minä tässä taas. Olen valkoinen boomer, joka seisoo maahanmuuttajaperheiden, kaikkien ei-valkoisten ihmisten, kaikkien LGBT-ihmisten ja vapaan ja avoimen lehdistön rinnalla. En ole yksin. https://t.co/FCLbpCgtoq</w:t>
      </w:r>
    </w:p>
    <w:p>
      <w:r>
        <w:rPr>
          <w:b/>
          <w:u w:val="single"/>
        </w:rPr>
        <w:t xml:space="preserve">231598</w:t>
      </w:r>
    </w:p>
    <w:p>
      <w:r>
        <w:t xml:space="preserve">Barcelonan pormestari: "velvollisuutemme on toivottaa maahanmuuttajat tervetulleiksi" https://t.co/Jht7cOV83C</w:t>
      </w:r>
    </w:p>
    <w:p>
      <w:r>
        <w:rPr>
          <w:b/>
          <w:u w:val="single"/>
        </w:rPr>
        <w:t xml:space="preserve">231599</w:t>
      </w:r>
    </w:p>
    <w:p>
      <w:r>
        <w:t xml:space="preserve">#EU-sopimus rajavartijoiden lähettämisestä Makedoniaan maahanmuuttajien hillitsemiseksi https://t.co/ea74WvRw7M https://t.co/ks4x3xMh6J</w:t>
      </w:r>
    </w:p>
    <w:p>
      <w:r>
        <w:rPr>
          <w:b/>
          <w:u w:val="single"/>
        </w:rPr>
        <w:t xml:space="preserve">231600</w:t>
      </w:r>
    </w:p>
    <w:p>
      <w:r>
        <w:t xml:space="preserve">Sonoranista Saharaan, kauheita tarinoita janosta, hylkäämisestä ja kuolemasta, kun maahanmuuttovastaiset lait ajavat siirtolaiset vaarallisemmille reiteille ja julmempiin salakuljettajiin, joille suuret riskit merkitsevät korkeita kustannuksia, mikä vähentää ihmisystävällisyyttä https://t.co/6OvWffjh1r</w:t>
      </w:r>
    </w:p>
    <w:p>
      <w:r>
        <w:rPr>
          <w:b/>
          <w:u w:val="single"/>
        </w:rPr>
        <w:t xml:space="preserve">231601</w:t>
      </w:r>
    </w:p>
    <w:p>
      <w:r>
        <w:t xml:space="preserve">VIDEO: Vapaudenpatsaalle kiivenneellä maahanmuuttaja-aktivistilla on uusi kappale: "Amerikka, te kusipäät,... https://t.co/YSjmys3MPK...</w:t>
      </w:r>
    </w:p>
    <w:p>
      <w:r>
        <w:rPr>
          <w:b/>
          <w:u w:val="single"/>
        </w:rPr>
        <w:t xml:space="preserve">231602</w:t>
      </w:r>
    </w:p>
    <w:p>
      <w:r>
        <w:t xml:space="preserve">https://t.co/wjIt8z6ht3</w:t>
      </w:r>
    </w:p>
    <w:p>
      <w:r>
        <w:rPr>
          <w:b/>
          <w:u w:val="single"/>
        </w:rPr>
        <w:t xml:space="preserve">231603</w:t>
      </w:r>
    </w:p>
    <w:p>
      <w:r>
        <w:t xml:space="preserve">Fast-Food-työntekijöiden ammattiliitto vaatii ravintolaa sallimaan työntekijöiden kantaa "Abolish ICE" -pinssejä | Breitbart #BuildTheWALL #AmericaFirst #NoDACA #NoDEMS #GreatAwakening #MAGA #WalkAway #ThesePeopleAreSick #ICE</w:t>
      </w:r>
    </w:p>
    <w:p>
      <w:r>
        <w:rPr>
          <w:b/>
          <w:u w:val="single"/>
        </w:rPr>
        <w:t xml:space="preserve">231604</w:t>
      </w:r>
    </w:p>
    <w:p>
      <w:r>
        <w:t xml:space="preserve">So viel Hass gegen UNS. #RemigrationJETZT #abschieben Hass gegen Weisse, gegen die normale+friedliche BevÃ¶lkerung dÃ¼rfen wir nicht dulden! #DankeMerkel #MerkelMussWeg #LockMerkelUp #SeehoferMachZu #MachtDieGrenzenDicht #UmvolkungðŸ"¢@SPD @CDU @fdp @Die_Gruenen @dieLinke abwÃ¤hlen! https://t.co/8QMeWzUbCb</w:t>
      </w:r>
    </w:p>
    <w:p>
      <w:r>
        <w:rPr>
          <w:b/>
          <w:u w:val="single"/>
        </w:rPr>
        <w:t xml:space="preserve">231605</w:t>
      </w:r>
    </w:p>
    <w:p>
      <w:r>
        <w:t xml:space="preserve">Varainkeruu Monet ihmiset ovat alkaneet kerätä varoja Syyrian pakolaisten hyväksi mainostempauksena itselleen... https://t.co/98fzFqRaDO ...</w:t>
      </w:r>
    </w:p>
    <w:p>
      <w:r>
        <w:rPr>
          <w:b/>
          <w:u w:val="single"/>
        </w:rPr>
        <w:t xml:space="preserve">231606</w:t>
      </w:r>
    </w:p>
    <w:p>
      <w:r>
        <w:t xml:space="preserve">@AcidRayneStorm Brasilia on paskiainen. Tämä on sama paikka, jossa he mestasivat erotuomarin jalkapallo-ottelun aikana ja leikkasivat sitten hänen ruumiinsa palasiksi. STADIONILLA. Tämä on normaali tapahtuma Brasiliassa, mutta silti vasemmisto sanoo, että jos meillä ei ole avointa rajoja</w:t>
      </w:r>
    </w:p>
    <w:p>
      <w:r>
        <w:rPr>
          <w:b/>
          <w:u w:val="single"/>
        </w:rPr>
        <w:t xml:space="preserve">231607</w:t>
      </w:r>
    </w:p>
    <w:p>
      <w:r>
        <w:t xml:space="preserve">Vierailin täällä Delhissä paikassa, jossa asuu rohingya-pakolaisten yhteisö, ja he kertoivat meille monia surullisia tarinoita kamppailustaan. Se, että he eivät voi palata kotiinsa eivätkä olla turvassa paikoissa, joista he hakevat turvapaikkaa, on sydäntäsärkevää... Meidän pitäisi tehdä paremmin https://t.co/huIFLRnYeT.</w:t>
      </w:r>
    </w:p>
    <w:p>
      <w:r>
        <w:rPr>
          <w:b/>
          <w:u w:val="single"/>
        </w:rPr>
        <w:t xml:space="preserve">231608</w:t>
      </w:r>
    </w:p>
    <w:p>
      <w:r>
        <w:t xml:space="preserve">#ABVPThugs pahoinpiteli opettajia ja opiskelijoita, jotka vain käyttivät sananvapauttaan. ABVP DUSU:n puheenjohtaja toi aseet DUSU:hun. Ja kuten todelliset goonit, eivät anna @nsui julkaista lehteä! #ABVPGoonsWithGuns #SendThemHome https://t.co/trjfJMYQmf https://t.co/trjfJMYQmf</w:t>
      </w:r>
    </w:p>
    <w:p>
      <w:r>
        <w:rPr>
          <w:b/>
          <w:u w:val="single"/>
        </w:rPr>
        <w:t xml:space="preserve">231609</w:t>
      </w:r>
    </w:p>
    <w:p>
      <w:r>
        <w:t xml:space="preserve">Poikaparka. Joku viisas on varmaan sanonut hänelle: "Kun maailma antaa sinulle sitruunoita, tee sitruunamehua." Hän kuunteli. Hänen limonadinsa pitäisi nyt tarjota ICE:n kanssa runsaasti. #BuildTheWall #SendThemBack https://t.co/8AM7fgo9ph https://t.co/8AM7fgo9ph</w:t>
      </w:r>
    </w:p>
    <w:p>
      <w:r>
        <w:rPr>
          <w:b/>
          <w:u w:val="single"/>
        </w:rPr>
        <w:t xml:space="preserve">231610</w:t>
      </w:r>
    </w:p>
    <w:p>
      <w:r>
        <w:t xml:space="preserve">@jyduclos @JustinTrudeau Afrikka afrikkalaisille, Aasia aasialaisille, valkoiset maat kaikille ON valkoisten kansanmurha.Maahanmuuton ja valkoisten kansanmurhan roolin huomiotta jättäminen asuntokatastrofissa ei ole vain vastuutonta, vaan rikollista.https://t.co/H</w:t>
      </w:r>
    </w:p>
    <w:p>
      <w:r>
        <w:rPr>
          <w:b/>
          <w:u w:val="single"/>
        </w:rPr>
        <w:t xml:space="preserve">231611</w:t>
      </w:r>
    </w:p>
    <w:p>
      <w:r>
        <w:t xml:space="preserve">Orban ei ota pakolaisia Unkariin ja pysäyttää Sorosin ikuisesti. EU ei pidä siitä, joten he menevät oikeuteen. Mutta Orban, Euroopan puolustaja, ei koskaan ota pakolaisia. Jos se menee vaikeaksi, hän lähtee ulos EU:sta. https://t.co/lLbEJh9dnq https://t.co/lLbEJh9dnq</w:t>
      </w:r>
    </w:p>
    <w:p>
      <w:r>
        <w:rPr>
          <w:b/>
          <w:u w:val="single"/>
        </w:rPr>
        <w:t xml:space="preserve">231612</w:t>
      </w:r>
    </w:p>
    <w:p>
      <w:r>
        <w:t xml:space="preserve">Bostonin veljekset, jotka sanoivat Trumpin innoittaneen heitä hakkaamaan kodittoman miehen, koska hän oli "laiton maahanmuuttaja", tunnustavat syyllisyytensä https://t.co/Gtdz5qfggP</w:t>
      </w:r>
    </w:p>
    <w:p>
      <w:r>
        <w:rPr>
          <w:b/>
          <w:u w:val="single"/>
        </w:rPr>
        <w:t xml:space="preserve">231613</w:t>
      </w:r>
    </w:p>
    <w:p>
      <w:r>
        <w:t xml:space="preserve">Merkelin ja Salvinin muuttoliikekriisi: https://t.co/F9DTcrwReu</w:t>
      </w:r>
    </w:p>
    <w:p>
      <w:r>
        <w:rPr>
          <w:b/>
          <w:u w:val="single"/>
        </w:rPr>
        <w:t xml:space="preserve">231614</w:t>
      </w:r>
    </w:p>
    <w:p>
      <w:r>
        <w:t xml:space="preserve">@garyvee En suostu uskomaan, että köyhä venäläinen maahanmuuttaja, joka kasvoi pelin pyörittämiseen, ei ole salaa @TB12sports-fani. #finkleiseinhorn #2goats</w:t>
      </w:r>
    </w:p>
    <w:p>
      <w:r>
        <w:rPr>
          <w:b/>
          <w:u w:val="single"/>
        </w:rPr>
        <w:t xml:space="preserve">231615</w:t>
      </w:r>
    </w:p>
    <w:p>
      <w:r>
        <w:t xml:space="preserve">Presidenttien Bd hänen hallintonsa pitäisi mennä kotiin!!!! Ihmiset tässä maassa ovat kaikki maahanmuuttajia muista maista, ellet ole afroamerikkalaista tai alkuperäisamerikkalaista syntyperää .....lue tämän maan historiaa.... me kaikki olemme jostain muualta kotoisin.... lopeta!!!!!ðŸ˜"</w:t>
      </w:r>
    </w:p>
    <w:p>
      <w:r>
        <w:rPr>
          <w:b/>
          <w:u w:val="single"/>
        </w:rPr>
        <w:t xml:space="preserve">231616</w:t>
      </w:r>
    </w:p>
    <w:p>
      <w:r>
        <w:t xml:space="preserve">@KHOU Aiding Illegals on vastoin liittovaltion maahanmuuttolakeja Felon jopa 5 vuotta vankilassa!  Auttakaa #SendthemBack sen sijaan, että rasitatte Yhdysvaltain veronmaksajia!  Yhdysvallat ei ole Keski-Amerikan kaatopaikka heidän lapsilleen, meillä on kodittomia lapsia, joita meidän on autettava...</w:t>
      </w:r>
    </w:p>
    <w:p>
      <w:r>
        <w:rPr>
          <w:b/>
          <w:u w:val="single"/>
        </w:rPr>
        <w:t xml:space="preserve">231617</w:t>
      </w:r>
    </w:p>
    <w:p>
      <w:r>
        <w:t xml:space="preserve">.löydä ne! #MAGA ja #BuildThatWall, #KeepNewsREAL. Rukoilen #Trumpin hallinnon puolesta. @MikeHuckabeeNH ... KUKA luulet sen olevan? Sinulla on loistava vaisto ja arvostelukyky #Christian.</w:t>
      </w:r>
    </w:p>
    <w:p>
      <w:r>
        <w:rPr>
          <w:b/>
          <w:u w:val="single"/>
        </w:rPr>
        <w:t xml:space="preserve">231618</w:t>
      </w:r>
    </w:p>
    <w:p>
      <w:r>
        <w:t xml:space="preserve">Tietenkin*Kontrolli*lisää vihamielisten tunkeutujien tuotantoa samalla kun tuhotaan alkuperäislajit= #AborttiGenocide #WakeUp #StopTheInvasion https://t.co/N4Imxa3AjG https://t.co/N4Imxa3AjG</w:t>
      </w:r>
    </w:p>
    <w:p>
      <w:r>
        <w:rPr>
          <w:b/>
          <w:u w:val="single"/>
        </w:rPr>
        <w:t xml:space="preserve">231619</w:t>
      </w:r>
    </w:p>
    <w:p>
      <w:r>
        <w:t xml:space="preserve">Italialaiset lähettävät postikortteja Salvinille vastalauseena maahanmuuttopolitiikalle https://t.co/MuT8ZV1VjJ</w:t>
      </w:r>
    </w:p>
    <w:p>
      <w:r>
        <w:rPr>
          <w:b/>
          <w:u w:val="single"/>
        </w:rPr>
        <w:t xml:space="preserve">231620</w:t>
      </w:r>
    </w:p>
    <w:p>
      <w:r>
        <w:t xml:space="preserve">Amerikka ei ole maahanmuuttajien kansakunta https://t.co/KtCybmQIa8 Loistavaa luettavaa...</w:t>
      </w:r>
    </w:p>
    <w:p>
      <w:r>
        <w:rPr>
          <w:b/>
          <w:u w:val="single"/>
        </w:rPr>
        <w:t xml:space="preserve">231621</w:t>
      </w:r>
    </w:p>
    <w:p>
      <w:r>
        <w:t xml:space="preserve">Keskustelemassa: @GeorgeOkothObbo, YK:n pakolaisjärjestön toiminnan johtaja: https://t.co/pRuthKQxkz (@irinnews) #WithRefugees @Refugees @UNHCR_Kenya @tyrusmaina</w:t>
      </w:r>
    </w:p>
    <w:p>
      <w:r>
        <w:rPr>
          <w:b/>
          <w:u w:val="single"/>
        </w:rPr>
        <w:t xml:space="preserve">231622</w:t>
      </w:r>
    </w:p>
    <w:p>
      <w:r>
        <w:t xml:space="preserve">@jacobsoboroff @MSNBC @DatelineNBC @nbc Erittäin korkea muuri on rakennettava Yhdysvaltojen suojelemiseksi laittomien pakolaisten pahoilta elementeiltä.</w:t>
      </w:r>
    </w:p>
    <w:p>
      <w:r>
        <w:rPr>
          <w:b/>
          <w:u w:val="single"/>
        </w:rPr>
        <w:t xml:space="preserve">231623</w:t>
      </w:r>
    </w:p>
    <w:p>
      <w:r>
        <w:t xml:space="preserve">Se on todella yksinkertaista: #DeportIllegalCriminalsNow #BuildThatWall #KeepAmericaSafe</w:t>
      </w:r>
    </w:p>
    <w:p>
      <w:r>
        <w:rPr>
          <w:b/>
          <w:u w:val="single"/>
        </w:rPr>
        <w:t xml:space="preserve">231624</w:t>
      </w:r>
    </w:p>
    <w:p>
      <w:r>
        <w:t xml:space="preserve">Tässä kysymys Twitterverse Millainen kusipää kutsuu itseään amerikkalaiseksi, mutta ei tee MITÄÄN muuta kuin puolustaa laittomien maahanmuuttajien lapsia samalla kun hän katselee, kun Criminaliens tappaa hänen amerikkalaisia maanmiehiään?  TÄNÄÄN LÄHES - REP TED "Tedhead" Lieu (D-jo CA) alias "THE BCDOTUS" https://t.co/ez3mcfen1c https://t.co/ez3mcfen1c</w:t>
      </w:r>
    </w:p>
    <w:p>
      <w:r>
        <w:rPr>
          <w:b/>
          <w:u w:val="single"/>
        </w:rPr>
        <w:t xml:space="preserve">231625</w:t>
      </w:r>
    </w:p>
    <w:p>
      <w:r>
        <w:t xml:space="preserve">Odotin näkeväni lapsia häkissä Tucsonissa sijaitsevassa maahanmuuttajalasten turvakodissa. Näin pahempaa https://t.co/HPg7nJe0sx via @azcentral. Pääse yli siitä. He olisivat voineet jäädä kotimaahansa ja tulla tänne laittomasti.</w:t>
      </w:r>
    </w:p>
    <w:p>
      <w:r>
        <w:rPr>
          <w:b/>
          <w:u w:val="single"/>
        </w:rPr>
        <w:t xml:space="preserve">231626</w:t>
      </w:r>
    </w:p>
    <w:p>
      <w:r>
        <w:t xml:space="preserve">Muistoksi #WorldRefugeeDay ja kauniita perheitä, jotka ovat tehneet #Memphis koti kautta pakolaisten uudelleensijoittaminen, vierailla valokuvanäyttely "Images of Inspiration &amp;amp; Integration" at @YourConcourse kautta keskiviikkona! https://t.co/27gFwBixVL</w:t>
      </w:r>
    </w:p>
    <w:p>
      <w:r>
        <w:rPr>
          <w:b/>
          <w:u w:val="single"/>
        </w:rPr>
        <w:t xml:space="preserve">231627</w:t>
      </w:r>
    </w:p>
    <w:p>
      <w:r>
        <w:t xml:space="preserve">Lähes 400 Marokosta #Spainiin matkalla ollutta siirtolaista pelastettiin Välimerellä https://t.co/ERt2wWd4kv https://t.co/QK3f05S9RQ https://t.co/QK3f05S9RQ</w:t>
      </w:r>
    </w:p>
    <w:p>
      <w:r>
        <w:rPr>
          <w:b/>
          <w:u w:val="single"/>
        </w:rPr>
        <w:t xml:space="preserve">231628</w:t>
      </w:r>
    </w:p>
    <w:p>
      <w:r>
        <w:t xml:space="preserve">Miten #Demokraatit kiertävät tämän? He haluavat lakkauttaa #2A:n, mutta nyt #Illegaalit vaativat 2A-oikeuksiaan. Hän on siis jo täällä laittomasti ja nyt hän rikkoo aselakejamme. 2x rikollinen, korvaamaton #BuildThatDamnWallNow #EndChainMigration #EndChainMigration</w:t>
      </w:r>
    </w:p>
    <w:p>
      <w:r>
        <w:rPr>
          <w:b/>
          <w:u w:val="single"/>
        </w:rPr>
        <w:t xml:space="preserve">231629</w:t>
      </w:r>
    </w:p>
    <w:p>
      <w:r>
        <w:t xml:space="preserve">Täältä tulee kolmannen maailman kulttuuririkkaus #gutmensch #FakeFugees #SendThemBack #DrainEurope #DrainTheElites Nürnberg 2.0 3 #Nexit #VoteLeave #LeaveEU #TimmermansForJail #MerkelInsKnast #SargentiniForPrison https://t.co/JEXIKnI8QA</w:t>
      </w:r>
    </w:p>
    <w:p>
      <w:r>
        <w:rPr>
          <w:b/>
          <w:u w:val="single"/>
        </w:rPr>
        <w:t xml:space="preserve">231630</w:t>
      </w:r>
    </w:p>
    <w:p>
      <w:r>
        <w:t xml:space="preserve">Video: Lomailijat katsovat tyrmistyneinä, kun kymmenet siirtolaiset ryntäävät Espanjan rannalle https://t.co/tqzM4ANnpZ</w:t>
      </w:r>
    </w:p>
    <w:p>
      <w:r>
        <w:rPr>
          <w:b/>
          <w:u w:val="single"/>
        </w:rPr>
        <w:t xml:space="preserve">231631</w:t>
      </w:r>
    </w:p>
    <w:p>
      <w:r>
        <w:t xml:space="preserve">"Vuonna 2000 ulkomaalaisten osuus väestöstä oli alle 2 prosenttia, mutta vain viisi vuotta myöhemmin luku oli 15 prosenttia. Vuonna 2018 se on nyt virallisesti 18 prosenttia, vaikka kaupungin kotouttamis- ja maahanmuuttovaltuutetun mukaan todellinen luku on lähempänä 30 prosenttia." https://t.co/GV1Y1bVqko.</w:t>
      </w:r>
    </w:p>
    <w:p>
      <w:r>
        <w:rPr>
          <w:b/>
          <w:u w:val="single"/>
        </w:rPr>
        <w:t xml:space="preserve">231632</w:t>
      </w:r>
    </w:p>
    <w:p>
      <w:r>
        <w:t xml:space="preserve">Hei Idaho, kiinnittäkää huomiota suuraakkosiin, koska jotkut teistä ovat niin tervetulleita pakolaisille.The Sharia Swamp... https://t.co/JHQdEjeuka...</w:t>
      </w:r>
    </w:p>
    <w:p>
      <w:r>
        <w:rPr>
          <w:b/>
          <w:u w:val="single"/>
        </w:rPr>
        <w:t xml:space="preserve">231633</w:t>
      </w:r>
    </w:p>
    <w:p>
      <w:r>
        <w:t xml:space="preserve">Minulla on loistava ajatus maahanmuutosta. Maksetaan heille sekä sosiaali- ja sairaanhoitoetuuksia että oikeus rikkoa lakejamme. Koulutetaan heidän 30-vuotiaat lapsensa kuten ms13:n jäsenet. Nämä asiat voidaan maksaa amerikkalaisiin lapsiin kohdistuvilla leikkauksilla ja veteraanietuuksilla. Tämä saa heidät harhautumaan.</w:t>
      </w:r>
    </w:p>
    <w:p>
      <w:r>
        <w:rPr>
          <w:b/>
          <w:u w:val="single"/>
        </w:rPr>
        <w:t xml:space="preserve">231634</w:t>
      </w:r>
    </w:p>
    <w:p>
      <w:r>
        <w:t xml:space="preserve">päättäkää, että aiotte ottaa heidän etuutensa pois, joten aiotteko tehdä saman nuorille maahanmuuttajille, rankaisette omia ja päästätte muut vapaaksi?</w:t>
      </w:r>
    </w:p>
    <w:p>
      <w:r>
        <w:rPr>
          <w:b/>
          <w:u w:val="single"/>
        </w:rPr>
        <w:t xml:space="preserve">231635</w:t>
      </w:r>
    </w:p>
    <w:p>
      <w:r>
        <w:t xml:space="preserve">@lucycthomas Kun pelko tarttuu kansakuntaan sen jälkeen, kun se on toivottanut tervetulleeksi hymyillen, ja sitten vierailijat kääntyvät ympäri ja raiskaavat ja nauravat, maahanmuutto sanoo ei.</w:t>
      </w:r>
    </w:p>
    <w:p>
      <w:r>
        <w:rPr>
          <w:b/>
          <w:u w:val="single"/>
        </w:rPr>
        <w:t xml:space="preserve">231636</w:t>
      </w:r>
    </w:p>
    <w:p>
      <w:r>
        <w:t xml:space="preserve">Rankkaa lunta Alpeilla. Monet turistit joutuvat odottamaan ja onnettomuuksia sattuu. Illigaalipakolaisilla, jotka haluavat kulkea Alpeilla, on suuria ongelmia - kukaan ei voi pelastaa heitä. https://t.co/BVQCMVR7ad.</w:t>
      </w:r>
    </w:p>
    <w:p>
      <w:r>
        <w:rPr>
          <w:b/>
          <w:u w:val="single"/>
        </w:rPr>
        <w:t xml:space="preserve">231637</w:t>
      </w:r>
    </w:p>
    <w:p>
      <w:r>
        <w:t xml:space="preserve">Voitto Trumpille ! Mutta vain 6 islamilaista maata pysäytetään nyt maahanmuutto USA:han ! Islamilaisia maita on 34 enemmän. Jotta USA:ta voidaan varoa terroristeilta, myös nämä on kiellettävä. https://t.co/NyhhTbxrnT. https://t.co/NyhhTbxrnT</w:t>
      </w:r>
    </w:p>
    <w:p>
      <w:r>
        <w:rPr>
          <w:b/>
          <w:u w:val="single"/>
        </w:rPr>
        <w:t xml:space="preserve">231638</w:t>
      </w:r>
    </w:p>
    <w:p>
      <w:r>
        <w:t xml:space="preserve">Sptingtime ei ole kaukana. Monet uudet pakolaiset odottavat Libyassa päästäkseen Eurooppaan. Libyan järjestöille myönnettävä raha ei enää toimi. EU ei pysty puolustamaan rajojaan. https://t.co/ylZ3kCZlDW.</w:t>
      </w:r>
    </w:p>
    <w:p>
      <w:r>
        <w:rPr>
          <w:b/>
          <w:u w:val="single"/>
        </w:rPr>
        <w:t xml:space="preserve">231639</w:t>
      </w:r>
    </w:p>
    <w:p>
      <w:r>
        <w:t xml:space="preserve">#womendisobey Dont be Fool African Americans Supporting Illegal #Immigration is a Slap in the Face to Black America #BlackTwitter #BlacksForTrump #DemocreatsForTrump #Trump #MAGa https://t.co/ZKkPhTrsqO</w:t>
      </w:r>
    </w:p>
    <w:p>
      <w:r>
        <w:rPr>
          <w:b/>
          <w:u w:val="single"/>
        </w:rPr>
        <w:t xml:space="preserve">231640</w:t>
      </w:r>
    </w:p>
    <w:p>
      <w:r>
        <w:t xml:space="preserve">Näin toiminut maahanmuuttaja sai enemmän huomiota kuin samoihin rikoksiin syyllistynyt Yhdysvaltain kansalainen olisi saanut.  #BlueLivesMatter #DeportTheCriminals https://t.co/2RgeT93asi https://t.co/2RgeT93asi</w:t>
      </w:r>
    </w:p>
    <w:p>
      <w:r>
        <w:rPr>
          <w:b/>
          <w:u w:val="single"/>
        </w:rPr>
        <w:t xml:space="preserve">231641</w:t>
      </w:r>
    </w:p>
    <w:p>
      <w:r>
        <w:t xml:space="preserve">@RealDonaldTrump Miksi laittomat, jotka ovat olleet Yhdysvalloissa jo vuosia, jotka karkotetaan, saavat hakea turvapaikkaa, kun lakien mukaan heidän on haettava turvapaikkaa vuoden kuluessa viimeisestä saapumisestaan?  Lopettakaa laittomien ihmisten salliminen pelata #maahanmuuttoa vastaan.</w:t>
      </w:r>
    </w:p>
    <w:p>
      <w:r>
        <w:rPr>
          <w:b/>
          <w:u w:val="single"/>
        </w:rPr>
        <w:t xml:space="preserve">231642</w:t>
      </w:r>
    </w:p>
    <w:p>
      <w:r>
        <w:t xml:space="preserve">Ihmiset Intiassa ovat huolissaan siitä, minne nuo 40lakh maahanmuuttajaa menisivät. Mutta entä ne alkuperäisväestöt, joiden yhteisöissä ei ole edes 40 lakhia. Ajatelkaa Assamissa asuvia intialaisia. Jos välitätte niin paljon maahanmuuttajista, voitte ottaa heidät kotiinne kaupunkiinne #NRCAssam.</w:t>
      </w:r>
    </w:p>
    <w:p>
      <w:r>
        <w:rPr>
          <w:b/>
          <w:u w:val="single"/>
        </w:rPr>
        <w:t xml:space="preserve">231643</w:t>
      </w:r>
    </w:p>
    <w:p>
      <w:r>
        <w:t xml:space="preserve">@realDonaldTrump Jos meillä olisi muuri, se ei olisi edes lähellä. Luulen, että kongressin GOP haluaa vain elää reunalla. #BuildThatWall herra presidentti.</w:t>
      </w:r>
    </w:p>
    <w:p>
      <w:r>
        <w:rPr>
          <w:b/>
          <w:u w:val="single"/>
        </w:rPr>
        <w:t xml:space="preserve">231644</w:t>
      </w:r>
    </w:p>
    <w:p>
      <w:r>
        <w:t xml:space="preserve">Hei, tweeps! Tietääkö joku ja haluaisiko joku kertoa, mikä on sopiva @nytimesin tai @washingtonpostin päätoimittaja maahanmuutto-/ turvapaikka-asioita käsittelevän mielipidekirjoituksen laatimiseen?</w:t>
      </w:r>
    </w:p>
    <w:p>
      <w:r>
        <w:rPr>
          <w:b/>
          <w:u w:val="single"/>
        </w:rPr>
        <w:t xml:space="preserve">231645</w:t>
      </w:r>
    </w:p>
    <w:p>
      <w:r>
        <w:t xml:space="preserve">Kun armeijan jäseniltä on jo riistetty palvelus maamme hyväksi ja heitä on käsketty lähtemään kotiin, Trumpin hallinto aikoo rajoittaa laillisten maahanmuuttajien kansalaisuutta, kertoo NBC Newshttps://t.co/AOI8aQESxY.</w:t>
      </w:r>
    </w:p>
    <w:p>
      <w:r>
        <w:rPr>
          <w:b/>
          <w:u w:val="single"/>
        </w:rPr>
        <w:t xml:space="preserve">231646</w:t>
      </w:r>
    </w:p>
    <w:p>
      <w:r>
        <w:t xml:space="preserve">Oru Camp, Nigeria: Nigeriassa sijaitsevalla Oru-leirillä jäljellä olevat liberialaiset ovat ilmaisseet valmiutensa palata vihdoin Liberiaan useiden vuosien maanpaossa olon jälkeen. https://t.co/lpCuWUewOw.</w:t>
      </w:r>
    </w:p>
    <w:p>
      <w:r>
        <w:rPr>
          <w:b/>
          <w:u w:val="single"/>
        </w:rPr>
        <w:t xml:space="preserve">231647</w:t>
      </w:r>
    </w:p>
    <w:p>
      <w:r>
        <w:t xml:space="preserve">ASOS ja Katharine Hamnett yhdistävät alusvaatemalliston pakolaisten tukemiseksi https://t.co/QUqYDEymGV</w:t>
      </w:r>
    </w:p>
    <w:p>
      <w:r>
        <w:rPr>
          <w:b/>
          <w:u w:val="single"/>
        </w:rPr>
        <w:t xml:space="preserve">231648</w:t>
      </w:r>
    </w:p>
    <w:p>
      <w:r>
        <w:t xml:space="preserve">Jos olisin presidentti, minä - ottaisin käyttöön kansalaisuuden peruuttamista koskevia lakiehdotuksia - äänestäjän henkilöllisyystodistusta koskevan toimeenpanomääräyksen - rajamuurin - tekisin "ansioihin perustuvan" valkoisten maahanmuuttoa tukevan maahanmuuton - enemmän elämää tukevaa politiikkaa valkoisten syntyvyyden lisäämiseksi - ottaisin pois LGBT:n degeneraatio-oikeudet - määräaikoja - segregoisin Amerikan.</w:t>
      </w:r>
    </w:p>
    <w:p>
      <w:r>
        <w:rPr>
          <w:b/>
          <w:u w:val="single"/>
        </w:rPr>
        <w:t xml:space="preserve">231649</w:t>
      </w:r>
    </w:p>
    <w:p>
      <w:r>
        <w:t xml:space="preserve">Maahanmuuttaja- ja kansalaisoikeusryhmät tuomitsevat Facebookin uuden poliittisen mainonnan käytännön Laaja joukko maahanmuuttaja- ja kansalaisoikeusryhmiä sanoo, että Facebookin poliittisen mainonnan määritelmästä on tullut niin laaja, että se estää heitä... https://t.co/OtvfOLb6Dd https://t.co/7fpPp2vExW...</w:t>
      </w:r>
    </w:p>
    <w:p>
      <w:r>
        <w:rPr>
          <w:b/>
          <w:u w:val="single"/>
        </w:rPr>
        <w:t xml:space="preserve">231650</w:t>
      </w:r>
    </w:p>
    <w:p>
      <w:r>
        <w:t xml:space="preserve">Raportti: https://t.co/WGHLlpIAvD via @refugeewatcher Miten olisi 2500...</w:t>
      </w:r>
    </w:p>
    <w:p>
      <w:r>
        <w:rPr>
          <w:b/>
          <w:u w:val="single"/>
        </w:rPr>
        <w:t xml:space="preserve">231651</w:t>
      </w:r>
    </w:p>
    <w:p>
      <w:r>
        <w:t xml:space="preserve">Hänen pitäisi saada täysi vankeusrangaistus, kun hänet todetaan syylliseksi #Trump #MAGA #Immigration https://t.co/0FGHGXAZJ6 via @expressnews</w:t>
      </w:r>
    </w:p>
    <w:p>
      <w:r>
        <w:rPr>
          <w:b/>
          <w:u w:val="single"/>
        </w:rPr>
        <w:t xml:space="preserve">231652</w:t>
      </w:r>
    </w:p>
    <w:p>
      <w:r>
        <w:t xml:space="preserve">Koska korkein oikeus ei ole nimenomaisesti käsitellyt kysymystä muiden kuin kansalaisuuden saaneiden henkilöiden aseoikeuksista, tämän tapauksen annetaan edetä oikeudessa. Santa Claran yliopiston oikeustieteen professori Pratheepan Gulasekaram sanoi, että Perezillä saattaa olla mahdollisuus. https://t.co/I0367OYbTX.</w:t>
      </w:r>
    </w:p>
    <w:p>
      <w:r>
        <w:rPr>
          <w:b/>
          <w:u w:val="single"/>
        </w:rPr>
        <w:t xml:space="preserve">231653</w:t>
      </w:r>
    </w:p>
    <w:p>
      <w:r>
        <w:t xml:space="preserve">Ja nyt toinen maahanmuuttajatulva on tulossa tiellemme.#BuildThatWall</w:t>
      </w:r>
    </w:p>
    <w:p>
      <w:r>
        <w:rPr>
          <w:b/>
          <w:u w:val="single"/>
        </w:rPr>
        <w:t xml:space="preserve">231654</w:t>
      </w:r>
    </w:p>
    <w:p>
      <w:r>
        <w:t xml:space="preserve">Arizonan SB1070....... on kultainen standardi laittoman maahanmuuton vähentämiseksi. https://t.co/qxYYYwWoRK</w:t>
      </w:r>
    </w:p>
    <w:p>
      <w:r>
        <w:rPr>
          <w:b/>
          <w:u w:val="single"/>
        </w:rPr>
        <w:t xml:space="preserve">231655</w:t>
      </w:r>
    </w:p>
    <w:p>
      <w:r>
        <w:t xml:space="preserve">Rich &amp;amp; maahanmuuttaja</w:t>
      </w:r>
    </w:p>
    <w:p>
      <w:r>
        <w:rPr>
          <w:b/>
          <w:u w:val="single"/>
        </w:rPr>
        <w:t xml:space="preserve">231656</w:t>
      </w:r>
    </w:p>
    <w:p>
      <w:r>
        <w:t xml:space="preserve">Älä unohda jakaa GoFundMe-tukea! Haluamme vielä kerätä 3000 dollaria lisää, jotta voimme lähettää Life Spanin työntekijöitä tukemaan maahanmuuttajaperheitä rajalla! https://t.co/Rj8koC8yXa...</w:t>
      </w:r>
    </w:p>
    <w:p>
      <w:r>
        <w:rPr>
          <w:b/>
          <w:u w:val="single"/>
        </w:rPr>
        <w:t xml:space="preserve">231657</w:t>
      </w:r>
    </w:p>
    <w:p>
      <w:r>
        <w:t xml:space="preserve">@FIFAWorldCupia katsellessa tulee mieleen, miten maahanmuuttajapelaajat edistävät 10 prosenttia pelaajista, jotka ovat syntyneet sen maan ulkopuolella, jossa he pelaavat. 61% marokkolaisjoukkueesta Ranska on keskimäärin 10%, ja 15% Kroatian pelaajista #maailmanmestaruus #maahanmuutto #fastfacts https://t.co/shTKwhCwR2 #BELENG @IIRGMU @CabreraAngel https://t.co/TAT4ZD3Xcj https://t.co/TAT4ZD3Xcj</w:t>
      </w:r>
    </w:p>
    <w:p>
      <w:r>
        <w:rPr>
          <w:b/>
          <w:u w:val="single"/>
        </w:rPr>
        <w:t xml:space="preserve">231658</w:t>
      </w:r>
    </w:p>
    <w:p>
      <w:r>
        <w:t xml:space="preserve">@nytimes Ei voi edes antaa tuota rättiä pois. Paperin tuhlausta. #MAGA #NATIONALISMI #AMERIKKA #OIKEISTO #BUILDTHATWALL #JOINTHENRA</w:t>
      </w:r>
    </w:p>
    <w:p>
      <w:r>
        <w:rPr>
          <w:b/>
          <w:u w:val="single"/>
        </w:rPr>
        <w:t xml:space="preserve">231659</w:t>
      </w:r>
    </w:p>
    <w:p>
      <w:r>
        <w:t xml:space="preserve">Julmaa ja typerää! Miten sellainen maa kuin #Jordania, jonka väestöstä yli 70% on #Palestiinalaista alkuperää ja jossa asuu suurin palestiinalainen pakolaisväestö Palestiinan ulkopuolella (yli 2 miljoonaa), voi edes harkita tällaista typerää pyyntöä? Tämä hallinto on häpeämätön! https://t.co/tOoTAl2OCj</w:t>
      </w:r>
    </w:p>
    <w:p>
      <w:r>
        <w:rPr>
          <w:b/>
          <w:u w:val="single"/>
        </w:rPr>
        <w:t xml:space="preserve">231660</w:t>
      </w:r>
    </w:p>
    <w:p>
      <w:r>
        <w:t xml:space="preserve">Kierre yksityisen vankila- ja maahanmuuttajien säilöönottoyhtiön CoreCivicin toimiston ulkopuolella Nashvillessä järjestetyn mielenosoituksen jälkeen: https://t.co/XnnJM8w2D7.</w:t>
      </w:r>
    </w:p>
    <w:p>
      <w:r>
        <w:rPr>
          <w:b/>
          <w:u w:val="single"/>
        </w:rPr>
        <w:t xml:space="preserve">231661</w:t>
      </w:r>
    </w:p>
    <w:p>
      <w:r>
        <w:t xml:space="preserve">Uusi @theNASEM kirja #AlkekLibrary, "Facilitating Health Communication with Immigrant, Refugee, and Migrant Populations Through the Use of Health Literacy and Community Engagement Strategies" https://t.co/yCEKITgcQQ https://t.co/JVGa61VNa2</w:t>
      </w:r>
    </w:p>
    <w:p>
      <w:r>
        <w:rPr>
          <w:b/>
          <w:u w:val="single"/>
        </w:rPr>
        <w:t xml:space="preserve">231662</w:t>
      </w:r>
    </w:p>
    <w:p>
      <w:r>
        <w:t xml:space="preserve">WRC:n @MichelleBrane puhui @CNN:lle siitä, miten Trumpin hallinnon kovaotteinen maahanmuuttopolitiikka tuskin turvaa rajaa ja itse asiassa vain lisää ihmisiä vaaraan: https://t.co/5NRVetQsPo https://t.co/Y7ufkFaSIu.</w:t>
      </w:r>
    </w:p>
    <w:p>
      <w:r>
        <w:rPr>
          <w:b/>
          <w:u w:val="single"/>
        </w:rPr>
        <w:t xml:space="preserve">231663</w:t>
      </w:r>
    </w:p>
    <w:p>
      <w:r>
        <w:t xml:space="preserve">https://t.co/9F8NDJgZ0z "Enemmän kuin koskaan tarvitaan ihmisoikeuksiin perustuvaa, myötätuntoista vastausta pakolaisten tarpeisiin, joka perustuu maailmanlaajuiseen vastuun jakamiseen eikä vastuun välttelyyn."</w:t>
      </w:r>
    </w:p>
    <w:p>
      <w:r>
        <w:rPr>
          <w:b/>
          <w:u w:val="single"/>
        </w:rPr>
        <w:t xml:space="preserve">231664</w:t>
      </w:r>
    </w:p>
    <w:p>
      <w:r>
        <w:t xml:space="preserve">Trumpin liukas rinne. #ImmigrantChildren #Resistance #NurembergTrials @realDonaldTrump @TheJusticeDept @StephenMillerAL @SecNielsen @PressSec @SenateGOP @HouseGOP https://t.co/oVBp1abcWp</w:t>
      </w:r>
    </w:p>
    <w:p>
      <w:r>
        <w:rPr>
          <w:b/>
          <w:u w:val="single"/>
        </w:rPr>
        <w:t xml:space="preserve">231665</w:t>
      </w:r>
    </w:p>
    <w:p>
      <w:r>
        <w:t xml:space="preserve">@Daily_Express Hanki maiden laivastot estämään maahanmuuttajaveneiden tulo ja ole rehellinen maahanmuuttajille ei ole tilaa Merkel ulos</w:t>
      </w:r>
    </w:p>
    <w:p>
      <w:r>
        <w:rPr>
          <w:b/>
          <w:u w:val="single"/>
        </w:rPr>
        <w:t xml:space="preserve">231666</w:t>
      </w:r>
    </w:p>
    <w:p>
      <w:r>
        <w:t xml:space="preserve">@DailyMirror Parlamentti, joka luottaa kuka enää enemmän valheita laittaa ylös bensiinin hinnat ja jättää EU maksaa NHS valheita veronkorotukset kenen Health maksamme todella ulkomaalainen henkilökunta tulkit tukityöntekijät ,u onnistui muuttamaan maahanmuuton pol</w:t>
      </w:r>
    </w:p>
    <w:p>
      <w:r>
        <w:rPr>
          <w:b/>
          <w:u w:val="single"/>
        </w:rPr>
        <w:t xml:space="preserve">231667</w:t>
      </w:r>
    </w:p>
    <w:p>
      <w:r>
        <w:t xml:space="preserve">NPR yrittää ryhmitellä laillista ja laitonta maahanmuuttoa "Jeff Sessions uhkaa maahanmuuttajien oikeuksia... https://t.co/cvnMVppGlO</w:t>
      </w:r>
    </w:p>
    <w:p>
      <w:r>
        <w:rPr>
          <w:b/>
          <w:u w:val="single"/>
        </w:rPr>
        <w:t xml:space="preserve">231668</w:t>
      </w:r>
    </w:p>
    <w:p>
      <w:r>
        <w:t xml:space="preserve">@LawrenceConnol2 @PeterAlexander @JuliaEAinsley Eräs meksikolainen kysyi minulta, sanoinko, että espanjalaisilla maahanmuuttajilla ei ole oikeutta maahan, siis MEIDÄN maahamme.Vastasin: "Maahanmuuttajilla on maa, muuten he eivät olisi maahanmuuttajia." Maahanmuutto on jakamista</w:t>
      </w:r>
    </w:p>
    <w:p>
      <w:r>
        <w:rPr>
          <w:b/>
          <w:u w:val="single"/>
        </w:rPr>
        <w:t xml:space="preserve">231669</w:t>
      </w:r>
    </w:p>
    <w:p>
      <w:r>
        <w:t xml:space="preserve">Oikeustietojen mukaan mies, jota syytetään Colorado Springsin poliisin ampumisesta päähän ampumavälikohtauksessa, on irakilainen maahanmuuttaja, jolla on tuore rikoshistoria Yhdysvalloissa. https://t.co/DmurJwcj6u</w:t>
      </w:r>
    </w:p>
    <w:p>
      <w:r>
        <w:rPr>
          <w:b/>
          <w:u w:val="single"/>
        </w:rPr>
        <w:t xml:space="preserve">231670</w:t>
      </w:r>
    </w:p>
    <w:p>
      <w:r>
        <w:t xml:space="preserve">#BuildThatWall #Meritbased saada ILLEGAL-tilanne hallintaan. ILLEGAL on ILLEGAL. #MAGA #AMERICAFIRST #BacktheBlue #ICE #Respect #Respect</w:t>
      </w:r>
    </w:p>
    <w:p>
      <w:r>
        <w:rPr>
          <w:b/>
          <w:u w:val="single"/>
        </w:rPr>
        <w:t xml:space="preserve">231671</w:t>
      </w:r>
    </w:p>
    <w:p>
      <w:r>
        <w:t xml:space="preserve">Baijeri avaa Ankerin siirtolaisten kauttakulkukeskuksen https://t.co/3Iy7nUAJVx</w:t>
      </w:r>
    </w:p>
    <w:p>
      <w:r>
        <w:rPr>
          <w:b/>
          <w:u w:val="single"/>
        </w:rPr>
        <w:t xml:space="preserve">231672</w:t>
      </w:r>
    </w:p>
    <w:p>
      <w:r>
        <w:t xml:space="preserve">Austin tarvitsee uutta verta. Kun olette menneet konkurssiin, ehkä mukava liberaali lesbopariskunta voi ostaa alueenne ja muuttaa sen turvapaikaksi. He kutsuvat sitä nimellä Fat Bear Home For Immigrants. #unpluginfowars Olet pahinta ihmistyyppiä; itsekäs paskiainen. https://t.co/61bkn3ve7F. https://t.co/61bkn3ve7F</w:t>
      </w:r>
    </w:p>
    <w:p>
      <w:r>
        <w:rPr>
          <w:b/>
          <w:u w:val="single"/>
        </w:rPr>
        <w:t xml:space="preserve">231673</w:t>
      </w:r>
    </w:p>
    <w:p>
      <w:r>
        <w:t xml:space="preserve">@ragnarhb Jokainen penni, joka tulee avustustilillemme, menee suoraan turvapaikanhakijoille ja pakolaisille, se ei muutu, mutta jos meillä ei ole tarpeeksi varauksia, keskeytämme ohjelman, rajoitamme mahdollisesti kriteerejä entisestään ja/tai säästämme varoja f</w:t>
      </w:r>
    </w:p>
    <w:p>
      <w:r>
        <w:rPr>
          <w:b/>
          <w:u w:val="single"/>
        </w:rPr>
        <w:t xml:space="preserve">231674</w:t>
      </w:r>
    </w:p>
    <w:p>
      <w:r>
        <w:t xml:space="preserve">Okei, kysyn uteliaisuudesta. Oletetaan, että ryhmä maahanmuuttajia Alankomaissa alkoi taistella ja tappaa paikallisia turvallisuusjoukkoja ja pyysi, että he haluaisivat maata, jotta he voisivat muodostaa oman hallituksensa. Sinun logiikallasi he eivät ole terroristeja? &amp;amp; Turvallisuusjoukot ovat oikeutettuja kohteita? https://t.co/3UgIggTDkH.</w:t>
      </w:r>
    </w:p>
    <w:p>
      <w:r>
        <w:rPr>
          <w:b/>
          <w:u w:val="single"/>
        </w:rPr>
        <w:t xml:space="preserve">231675</w:t>
      </w:r>
    </w:p>
    <w:p>
      <w:r>
        <w:t xml:space="preserve">@ArvindKejriwal Madman miksi ei'nt u nostaa näitä kysymyksiä ennen ur korruptoitunut Babu poimittiin vakavista syytteistä</w:t>
      </w:r>
    </w:p>
    <w:p>
      <w:r>
        <w:rPr>
          <w:b/>
          <w:u w:val="single"/>
        </w:rPr>
        <w:t xml:space="preserve">231676</w:t>
      </w:r>
    </w:p>
    <w:p>
      <w:r>
        <w:t xml:space="preserve">Paavi Franciscus muistuttaa meitä #ShareJourney-ohjelmasta, ja voit auttaa apua tarvitsevia maahanmuuttajaperheitä täällä Houstonin alueella. #MigrationMonday Auta nyt osoitteessa https://t.co/vzaBlish4x https://t.co/Py0YnbaZBi.</w:t>
      </w:r>
    </w:p>
    <w:p>
      <w:r>
        <w:rPr>
          <w:b/>
          <w:u w:val="single"/>
        </w:rPr>
        <w:t xml:space="preserve">231677</w:t>
      </w:r>
    </w:p>
    <w:p>
      <w:r>
        <w:t xml:space="preserve">@BrookeBCNN 73 vuotta vanha presidentti valehtelija kieltäminen, jopa hänen oma puolueensa ovat shokki kongressi on hiljainen liian, he kaikki pelkäävät hänen kiusaaja tapa olet potkut, on julma, kuten hän teki maahanmuuttaja fa. split julma ja ei ihmisen tunteita, jopa hänen vaimonsa kääntyä h</w:t>
      </w:r>
    </w:p>
    <w:p>
      <w:r>
        <w:rPr>
          <w:b/>
          <w:u w:val="single"/>
        </w:rPr>
        <w:t xml:space="preserve">231678</w:t>
      </w:r>
    </w:p>
    <w:p>
      <w:r>
        <w:t xml:space="preserve">Yhdistynyt kuningaskunta hylkää YK:n suosittelemat kristityt pakolaiset ja ottaa vastaan vain muslimeja 1 112 syyrialaisen joukosta tammi-maaliskuussa 2018 https://t.co/vpvmMFaAnf via @jihadwatchRS</w:t>
      </w:r>
    </w:p>
    <w:p>
      <w:r>
        <w:rPr>
          <w:b/>
          <w:u w:val="single"/>
        </w:rPr>
        <w:t xml:space="preserve">231679</w:t>
      </w:r>
    </w:p>
    <w:p>
      <w:r>
        <w:t xml:space="preserve">Italian piispat puolustavat "äänettömiä" maahanmuuttajia https://t.co/AciJ3LxOBq https://t.co/r8f53zYEBu https://t.co/r8f53zYEBu</w:t>
      </w:r>
    </w:p>
    <w:p>
      <w:r>
        <w:rPr>
          <w:b/>
          <w:u w:val="single"/>
        </w:rPr>
        <w:t xml:space="preserve">231680</w:t>
      </w:r>
    </w:p>
    <w:p>
      <w:r>
        <w:t xml:space="preserve">Filippiinien Duterte sanoo, että Euroopan pitäisi ottaa vastaan Myanmarin muslimipakolaiset, joita kutsutaan rohingoiksi. Koko maailma nauraa Euroopalle, joka ei kykene suojelemaan omia maitaan! https://t.co/W11vs4i5MX.</w:t>
      </w:r>
    </w:p>
    <w:p>
      <w:r>
        <w:rPr>
          <w:b/>
          <w:u w:val="single"/>
        </w:rPr>
        <w:t xml:space="preserve">231681</w:t>
      </w:r>
    </w:p>
    <w:p>
      <w:r>
        <w:t xml:space="preserve">Vanhemmuus on tarpeeksi vaikeaa. Kokeile nyt näkyvien vähemmistöjen maahanmuuttajavanhemmuutta.  Maahanmuuttajien vanhemmuuden tarinoita Pyhän Johanneksen @YWCA_Canada @maya_roy1 @CitImmCanada https://t.co/PGwfkcl7zi https://t.co/PGwfkcl7zi</w:t>
      </w:r>
    </w:p>
    <w:p>
      <w:r>
        <w:rPr>
          <w:b/>
          <w:u w:val="single"/>
        </w:rPr>
        <w:t xml:space="preserve">231682</w:t>
      </w:r>
    </w:p>
    <w:p>
      <w:r>
        <w:t xml:space="preserve">#Republikaanihallinnon #ImmigrantChildren-politiikka on edelleen häikäilemätöntä, huolimatta toistuvista oikeuden määräyksistä. Miksi vastuulliset eivät ole vankilassa? #AbolishICE #AbolishDHS #Election2018 @ICEgov @SecNielsen @realDonaldTrump @WhiteHouse https://t.co/ZyAW96fSxt https://t.co/ZyAW96fSxt</w:t>
      </w:r>
    </w:p>
    <w:p>
      <w:r>
        <w:rPr>
          <w:b/>
          <w:u w:val="single"/>
        </w:rPr>
        <w:t xml:space="preserve">231683</w:t>
      </w:r>
    </w:p>
    <w:p>
      <w:r>
        <w:t xml:space="preserve">ICE pidätti 114 New Yorkin operaatiossa, joka kohdistui karkureihin ja laittomiin ulkomaalaisiin https://t.co/MuKd3IOBNl#MoreOfThisPlease #StopTheInvasion</w:t>
      </w:r>
    </w:p>
    <w:p>
      <w:r>
        <w:rPr>
          <w:b/>
          <w:u w:val="single"/>
        </w:rPr>
        <w:t xml:space="preserve">231684</w:t>
      </w:r>
    </w:p>
    <w:p>
      <w:r>
        <w:t xml:space="preserve">bro homoavioliitto on nyt laillista, mikä tarkoittaa, että jos joku ystävistäni on joskus laiton maahanmuuttaja, meidän tarvitsee vain mennä naimisiin ja he saavat paperinsa.</w:t>
      </w:r>
    </w:p>
    <w:p>
      <w:r>
        <w:rPr>
          <w:b/>
          <w:u w:val="single"/>
        </w:rPr>
        <w:t xml:space="preserve">231685</w:t>
      </w:r>
    </w:p>
    <w:p>
      <w:r>
        <w:t xml:space="preserve">YHTEINEN JÄRKI ON POIS eikä koskaan tule takaisin!!!  SAKSALAINEN HULLUUS????  Saksan hallitus maksaa pakolaisille 3 viikon loman, jotta he pääsevät kotiin | Armstrong Economics https://t.co/Ul72TiiYOs</w:t>
      </w:r>
    </w:p>
    <w:p>
      <w:r>
        <w:rPr>
          <w:b/>
          <w:u w:val="single"/>
        </w:rPr>
        <w:t xml:space="preserve">231686</w:t>
      </w:r>
    </w:p>
    <w:p>
      <w:r>
        <w:t xml:space="preserve">Ehdokkaat eri puolilla maata ovat varuillaan. Jos äänestät: ❌ rahoittamaan presidentin maahanmuuttovastaista agendaa ❌ lisäämään joukkovankiloita ❌ poistamaan #NetNeutraliteetti ❌ antamaan presidentille tyhjä shekki sodan julistamiseen ACLU:n äänestäjät muistavat vaalipäivänä. https://t.co/aCepSUyYIm.</w:t>
      </w:r>
    </w:p>
    <w:p>
      <w:r>
        <w:rPr>
          <w:b/>
          <w:u w:val="single"/>
        </w:rPr>
        <w:t xml:space="preserve">231687</w:t>
      </w:r>
    </w:p>
    <w:p>
      <w:r>
        <w:t xml:space="preserve">Utrechtin pyöräilytunnit maahanmuuttajille: "Pyöräily saa minut tuntemaan itseni hollantilaisemmaksi" https://t.co/KMrzKiv1YT</w:t>
      </w:r>
    </w:p>
    <w:p>
      <w:r>
        <w:rPr>
          <w:b/>
          <w:u w:val="single"/>
        </w:rPr>
        <w:t xml:space="preserve">231688</w:t>
      </w:r>
    </w:p>
    <w:p>
      <w:r>
        <w:t xml:space="preserve">@1bZhEFkl9MhwosZ @KAFTA78 @CanEmbSA Ei tietenkään!Tämä mies 🇨🇦 halusi vapauttaa kirjoitti jotain, mistä Saudi-Arabia ei pitänyt!Mutta teidän maanne on täynnä orjia! Koska ette tunne Raamatun totuutta ette tule koskaan olemaan vapaita! Me annamme ihmisten olla vapaita &amp;amp;</w:t>
      </w:r>
    </w:p>
    <w:p>
      <w:r>
        <w:rPr>
          <w:b/>
          <w:u w:val="single"/>
        </w:rPr>
        <w:t xml:space="preserve">231689</w:t>
      </w:r>
    </w:p>
    <w:p>
      <w:r>
        <w:t xml:space="preserve">#Libyan rannikkovartiosto vie 611 siirtolaista takaisin AfrikkaanMUTTA:Euroopan neuvoston tiedottaja totesi, että "yksikään eurooppalainen laiva ei voi tuoda siirtolaisia takaisin Libyaan, koska se on vastoin periaatteitamme" - jotka ovat:to #DestroyEurope w/ #MuslimInvasionhttps://t.co/IcX7qyS5wn</w:t>
      </w:r>
    </w:p>
    <w:p>
      <w:r>
        <w:rPr>
          <w:b/>
          <w:u w:val="single"/>
        </w:rPr>
        <w:t xml:space="preserve">231690</w:t>
      </w:r>
    </w:p>
    <w:p>
      <w:r>
        <w:t xml:space="preserve">Maahanmuuttajien virta länteen on sidoksissa taloudellisen luottamuksen mallin käännekohtaan 2015,75. Periferia romahtaa ensimmäisenä, imperiumin keskus on viimeinen.  Tämän vuoksi Yhdysvaltojen talous ja markkinat pysyvät vahvoina verrattuna koko maailmaan. Pääoma liikkuu sisään.</w:t>
      </w:r>
    </w:p>
    <w:p>
      <w:r>
        <w:rPr>
          <w:b/>
          <w:u w:val="single"/>
        </w:rPr>
        <w:t xml:space="preserve">231691</w:t>
      </w:r>
    </w:p>
    <w:p>
      <w:r>
        <w:t xml:space="preserve">Tälle pakolaiskuukaudelle ja maahanmuuttajien perintökuukaudelle suunnitelluista monista tapahtumista emme voi ajatella parempaa päätöstä kuin rukous- ja ylistysilta. Liity kansainväliseen perheemme ryhmään,... https://t.co/NH81J7yKN1...</w:t>
      </w:r>
    </w:p>
    <w:p>
      <w:r>
        <w:rPr>
          <w:b/>
          <w:u w:val="single"/>
        </w:rPr>
        <w:t xml:space="preserve">231692</w:t>
      </w:r>
    </w:p>
    <w:p>
      <w:r>
        <w:t xml:space="preserve">Katso: Ranskan poliisi poistaa satoja laittomia maahanmuuttajia katedraalista Pariisin lähellä - Vapaan sanan aika - https://t.co/t6tbyzm1r9 @ISupport_Israel</w:t>
      </w:r>
    </w:p>
    <w:p>
      <w:r>
        <w:rPr>
          <w:b/>
          <w:u w:val="single"/>
        </w:rPr>
        <w:t xml:space="preserve">231693</w:t>
      </w:r>
    </w:p>
    <w:p>
      <w:r>
        <w:t xml:space="preserve">Ruotsin kirkkoa syytetään "maahanmuuttopropagandan" levittämisestä joulujumalanpalveluksen aikana https://t.co/YYco3Cm167</w:t>
      </w:r>
    </w:p>
    <w:p>
      <w:r>
        <w:rPr>
          <w:b/>
          <w:u w:val="single"/>
        </w:rPr>
        <w:t xml:space="preserve">231694</w:t>
      </w:r>
    </w:p>
    <w:p>
      <w:r>
        <w:t xml:space="preserve">@RealDonaldTrump toteuttaa tervettä järkeä laittoman #maahanmuuton nopean karkottamisen puolesta #Trump2020 go #Trump #WalkAwayFromDemocrats #Immigration2018 #Trump #MAGA #WakeUpAmerica https://t.co/4zfVxczJYH</w:t>
      </w:r>
    </w:p>
    <w:p>
      <w:r>
        <w:rPr>
          <w:b/>
          <w:u w:val="single"/>
        </w:rPr>
        <w:t xml:space="preserve">231695</w:t>
      </w:r>
    </w:p>
    <w:p>
      <w:r>
        <w:t xml:space="preserve">Hei, turvapaikkakaupunkien puolestapuhujat ja puolustajat, sopiiko tämä teille? Mitä jos tämä olisi ollut SINUN lapsesi? Te sosialistit valkoiset/velalliset olette niin huolissanne siitä, että olette pc ja että olette sallineet nämä kauheat julmuudet. https://t.co/57KN0zM2Xm</w:t>
      </w:r>
    </w:p>
    <w:p>
      <w:r>
        <w:rPr>
          <w:b/>
          <w:u w:val="single"/>
        </w:rPr>
        <w:t xml:space="preserve">231696</w:t>
      </w:r>
    </w:p>
    <w:p>
      <w:r>
        <w:t xml:space="preserve">@theSNP Olkaa hyvin varovaisia asemanne kanssa Euroopassa ja varmistakaa, että maahanmuuttopolitiikkanne on oikeudenmukaista mutta vahvaa älkää tehkö Englannin virhettä.</w:t>
      </w:r>
    </w:p>
    <w:p>
      <w:r>
        <w:rPr>
          <w:b/>
          <w:u w:val="single"/>
        </w:rPr>
        <w:t xml:space="preserve">231697</w:t>
      </w:r>
    </w:p>
    <w:p>
      <w:r>
        <w:t xml:space="preserve">@true_pundit Dems mieluummin ILLEGAL ALIENS pitää parveilla #BuildTheWallNow #NoDACA #NoAmnesty #DeportThemAll #TrumpTrain2020</w:t>
      </w:r>
    </w:p>
    <w:p>
      <w:r>
        <w:rPr>
          <w:b/>
          <w:u w:val="single"/>
        </w:rPr>
        <w:t xml:space="preserve">231698</w:t>
      </w:r>
    </w:p>
    <w:p>
      <w:r>
        <w:t xml:space="preserve">Voittoa tavoittelemattomat järjestöt, jotka auttavat maahanmuuttajalapsia pääsemään takaisin vanhempiensa luokse ! Häpeä hallituksellemme, olemme vajonneet uudelle pohjalukemalle!</w:t>
      </w:r>
    </w:p>
    <w:p>
      <w:r>
        <w:rPr>
          <w:b/>
          <w:u w:val="single"/>
        </w:rPr>
        <w:t xml:space="preserve">231699</w:t>
      </w:r>
    </w:p>
    <w:p>
      <w:r>
        <w:t xml:space="preserve">EU:n ulkopolitiikan päällikkö Federica Mogherini sanoi, että hän aikoo painostaa EU:n johtajia laittamaan enemmän rahaa Afrikan rahastoon, jotta voitaisiin puuttua joihinkin tekijöihin, jotka ajavat siirtolaisia kohti Eurooppaa.Vihdoinkin joku sanoi sen!https://t.co/AkuP6sjzfK</w:t>
      </w:r>
    </w:p>
    <w:p>
      <w:r>
        <w:rPr>
          <w:b/>
          <w:u w:val="single"/>
        </w:rPr>
        <w:t xml:space="preserve">231700</w:t>
      </w:r>
    </w:p>
    <w:p>
      <w:r>
        <w:t xml:space="preserve">Maahanmuuttajat muodostavat armeijan Kaliforniassa ja sekoavat. Yhdysvaltain kansalaiset haluavat, että heidät palautetaan takaisin ihmeelliseen Meksikoon, josta he pakenivat. Tämä on huolestuttavinta amerikkalaisvastaista kuvamateriaalia, mitä olen tähän mennessä nähnyt... https://t.co/vhh7JSTfhf...</w:t>
      </w:r>
    </w:p>
    <w:p>
      <w:r>
        <w:rPr>
          <w:b/>
          <w:u w:val="single"/>
        </w:rPr>
        <w:t xml:space="preserve">231701</w:t>
      </w:r>
    </w:p>
    <w:p>
      <w:r>
        <w:t xml:space="preserve">#maahanmuuttajat #rasisti #Trump https://t.co/hrMIY60YxQ</w:t>
      </w:r>
    </w:p>
    <w:p>
      <w:r>
        <w:rPr>
          <w:b/>
          <w:u w:val="single"/>
        </w:rPr>
        <w:t xml:space="preserve">231702</w:t>
      </w:r>
    </w:p>
    <w:p>
      <w:r>
        <w:t xml:space="preserve">https://t.co/sHknIFOk1i#Visegrad suojelee kansalaisiaan parhaitenðŸ'‰varoitti vuosi sitten Italian/Kreikan virkamiesten laiminlyönneistäðŸ'‰lax "tarkastaa" maahanmuuttajat, jotta ne voidaan jakaa muiden kanssa. #V4 realistinen, ei naiivi. Muut EU:ssa tekevät valtavan virheen, kun ottavat siirtolaisia ðŸ‡¬ðŸ‡-ðŸ‡®ðŸ‡¹@hungary_journalilta.</w:t>
      </w:r>
    </w:p>
    <w:p>
      <w:r>
        <w:rPr>
          <w:b/>
          <w:u w:val="single"/>
        </w:rPr>
        <w:t xml:space="preserve">231703</w:t>
      </w:r>
    </w:p>
    <w:p>
      <w:r>
        <w:t xml:space="preserve">Tuhansia kateissa. Nuoret Kymmeniä N jokaisessa kaupungissa N viikossa No Go Zones Maahantunkeutujia, unvetted pakolaiset comN viimeisen 5/6/7 vuotta R sieppaavat meidän perheenjäseniä.  Liikennöinti..tunneleita löydetty miljoonan dollarin talojen alta N Washington Podesta R tunnettu PEDO..child RAPEST tunnelit yhdistyvät #44 kotiin.</w:t>
      </w:r>
    </w:p>
    <w:p>
      <w:r>
        <w:rPr>
          <w:b/>
          <w:u w:val="single"/>
        </w:rPr>
        <w:t xml:space="preserve">231704</w:t>
      </w:r>
    </w:p>
    <w:p>
      <w:r>
        <w:t xml:space="preserve">Monta vuotta sitten muistan "Bradfordin kokeilun" alkaneen. Sen tarkoituksena oli selvittää, kuinka monta maahanmuuttajaa kaupunkiin voidaan pakata ennen kuin asiat menevät pahasti pieleen. Koska mitään ei tapahtunut, valittiin muita kaupunkeja, ja nyt olemme ohittaneet pisteen, josta ei ole enää paluuta. Niin surullista. Mikä petos.</w:t>
      </w:r>
    </w:p>
    <w:p>
      <w:r>
        <w:rPr>
          <w:b/>
          <w:u w:val="single"/>
        </w:rPr>
        <w:t xml:space="preserve">231705</w:t>
      </w:r>
    </w:p>
    <w:p>
      <w:r>
        <w:t xml:space="preserve">viime vuonna tähän aikaan olin baarissa nyc:ssä ja kalju valkoinen mies yritti iskeä minua puhumalla norjaa ja kun se ei toiminut hän tuli yhä vihamielisemmäksi ja sanoi, että syy siihen, etten ollut vaikuttunut hänen kielitaidostaan, oli se, että olen maahanmuuttaja enkä oikea ruotsalainen.</w:t>
      </w:r>
    </w:p>
    <w:p>
      <w:r>
        <w:rPr>
          <w:b/>
          <w:u w:val="single"/>
        </w:rPr>
        <w:t xml:space="preserve">231706</w:t>
      </w:r>
    </w:p>
    <w:p>
      <w:r>
        <w:t xml:space="preserve">Mitch McConnell kannattaa laillisen maahanmuuton vähentämistä https://t.co/EmCcPrUEwd</w:t>
      </w:r>
    </w:p>
    <w:p>
      <w:r>
        <w:rPr>
          <w:b/>
          <w:u w:val="single"/>
        </w:rPr>
        <w:t xml:space="preserve">231707</w:t>
      </w:r>
    </w:p>
    <w:p>
      <w:r>
        <w:t xml:space="preserve">Näyttää siltä, että myös Yhdistyneessä kuningaskunnassa on erotettu lapsia maahanmuuttajavanhemmistaan. Miten May ja hallitus pääsevät siitä pälkähästä? Theresa May kutsui Trumpin politiikkaa "syvästi huolestuttavaksi" todennäköisesti sormet ristissä. #marktownsend #theobserver #bailforimmigrationdetaineees</w:t>
      </w:r>
    </w:p>
    <w:p>
      <w:r>
        <w:rPr>
          <w:b/>
          <w:u w:val="single"/>
        </w:rPr>
        <w:t xml:space="preserve">231708</w:t>
      </w:r>
    </w:p>
    <w:p>
      <w:r>
        <w:t xml:space="preserve">American Chiropractic Associationin jäsenet puolustavat veteraanien terveyttä, opiskelijoiden velkahelpotuksia https://t.co/F17fk9hxuY</w:t>
      </w:r>
    </w:p>
    <w:p>
      <w:r>
        <w:rPr>
          <w:b/>
          <w:u w:val="single"/>
        </w:rPr>
        <w:t xml:space="preserve">231709</w:t>
      </w:r>
    </w:p>
    <w:p>
      <w:r>
        <w:t xml:space="preserve">Päästämme nämä #maahanmuuttajat maahamme paremman elämän perässä, mutta miten on meidän elämämme ja lastemme tulevaisuuden laita. Jotka eivät halua elää lakiemme mukaan. Nämä #muslimit eivät kunnioita elämäntapojamme. #SENDTHEMBACK</w:t>
      </w:r>
    </w:p>
    <w:p>
      <w:r>
        <w:rPr>
          <w:b/>
          <w:u w:val="single"/>
        </w:rPr>
        <w:t xml:space="preserve">231710</w:t>
      </w:r>
    </w:p>
    <w:p>
      <w:r>
        <w:t xml:space="preserve">Arizonan rajalla maahanmuuttajaperheitä tulee jatkuvasti https://t.co/rVCWvbGfBh</w:t>
      </w:r>
    </w:p>
    <w:p>
      <w:r>
        <w:rPr>
          <w:b/>
          <w:u w:val="single"/>
        </w:rPr>
        <w:t xml:space="preserve">231711</w:t>
      </w:r>
    </w:p>
    <w:p>
      <w:r>
        <w:t xml:space="preserve">Mies, jota syytetään tappavasta Fairhopen yliajosta, on laiton maahanmuuttaja, joka on karkotettu kahdesti https://t.co/uZc2TmHpj6</w:t>
      </w:r>
    </w:p>
    <w:p>
      <w:r>
        <w:rPr>
          <w:b/>
          <w:u w:val="single"/>
        </w:rPr>
        <w:t xml:space="preserve">231712</w:t>
      </w:r>
    </w:p>
    <w:p>
      <w:r>
        <w:t xml:space="preserve">@Steve_Sailer @vdare Japanin maahanmuuttopolitiikka ei ole vain järkevää.Sen tarkoituksena on toimia japanilaisten pitkän aikavälin etujen mukaisesti ja varmistaa, että japanilaiset pysyvät ylivoimaisena enemmistönä omassa maassaan.</w:t>
      </w:r>
    </w:p>
    <w:p>
      <w:r>
        <w:rPr>
          <w:b/>
          <w:u w:val="single"/>
        </w:rPr>
        <w:t xml:space="preserve">231713</w:t>
      </w:r>
    </w:p>
    <w:p>
      <w:r>
        <w:t xml:space="preserve">@trueamerica1st Toivon vain, että hän rakentaa muurin ennen marraskuuta 2020#BuildTheWall #BuildThatWall @realDonaldTrump @POTUS</w:t>
      </w:r>
    </w:p>
    <w:p>
      <w:r>
        <w:rPr>
          <w:b/>
          <w:u w:val="single"/>
        </w:rPr>
        <w:t xml:space="preserve">231714</w:t>
      </w:r>
    </w:p>
    <w:p>
      <w:r>
        <w:t xml:space="preserve">#Repost @refugees with get_repost ・・・・ "Jos menet sydämeeni, se selittää sinulle iloni ... En voi ilmaista sitä sanoillani." . Eritrealainen pakolainen Berek pakeni kotimaastaan vuonna 2017 ja... https://t.co/Q83qJZNc6X...</w:t>
      </w:r>
    </w:p>
    <w:p>
      <w:r>
        <w:rPr>
          <w:b/>
          <w:u w:val="single"/>
        </w:rPr>
        <w:t xml:space="preserve">231715</w:t>
      </w:r>
    </w:p>
    <w:p>
      <w:r>
        <w:t xml:space="preserve">@RawStory Alabamaa ei kutsuta turhaan osaksi raamattuvyöhykettä. 50 vuotta sitten he olisivat ------- häntä. 250 vuotta sitten hän olisi ollut ------ osoitteessa -----. Hei, se on edistystä oikeaan suuntaan, vaikkakin jäätikön kaltaista.</w:t>
      </w:r>
    </w:p>
    <w:p>
      <w:r>
        <w:rPr>
          <w:b/>
          <w:u w:val="single"/>
        </w:rPr>
        <w:t xml:space="preserve">231716</w:t>
      </w:r>
    </w:p>
    <w:p>
      <w:r>
        <w:t xml:space="preserve">Seuraavien kahden viikon aikana Chicagoon saapuu 2 uutta pakolaisperhettä! Tarvitsemme toisen Hyvän naapurin tiimin, joka sitoutuu ottamaan heidät vastaan ja tukemaan heitä ensimmäisten 4 kuukauden aikana. Jos sinä ja ryhmä ystäviäsi tai perheenjäseniäsi olette valmiita palvelemaan tällä tavoin, lähetä sähköpostia osoitteeseen Rsheehy@wr.org https://t.co/wq0utsQQcD.</w:t>
      </w:r>
    </w:p>
    <w:p>
      <w:r>
        <w:rPr>
          <w:b/>
          <w:u w:val="single"/>
        </w:rPr>
        <w:t xml:space="preserve">231717</w:t>
      </w:r>
    </w:p>
    <w:p>
      <w:r>
        <w:t xml:space="preserve">Stan häntä sen kolumbialaisen maahanmuuttajan sijasta https://t.co/rlUXRACcCx</w:t>
      </w:r>
    </w:p>
    <w:p>
      <w:r>
        <w:rPr>
          <w:b/>
          <w:u w:val="single"/>
        </w:rPr>
        <w:t xml:space="preserve">231718</w:t>
      </w:r>
    </w:p>
    <w:p>
      <w:r>
        <w:t xml:space="preserve">Yhdysvaltain laivaston sinetti, joka tappoi Osaman, kirjoitti kirjan. Siinä kerrotaan, miten erikoisjoukot toimivat nykyään. https://t.co/NLF7W7j60S.</w:t>
      </w:r>
    </w:p>
    <w:p>
      <w:r>
        <w:rPr>
          <w:b/>
          <w:u w:val="single"/>
        </w:rPr>
        <w:t xml:space="preserve">231719</w:t>
      </w:r>
    </w:p>
    <w:p>
      <w:r>
        <w:t xml:space="preserve">Macheteilla heiluvat nigerialaiset käyvät sotaa italialaiskaupungissa :Veri virtaa Ferraran kaduilla Italiassa, kun nigerialaiset siirtolaiset käyvät sotaa macheteilla, kirveillä ja veitsillä, paikalliset tiedotusvälineet kertovathttps://t.co/1USpv8noke.</w:t>
      </w:r>
    </w:p>
    <w:p>
      <w:r>
        <w:rPr>
          <w:b/>
          <w:u w:val="single"/>
        </w:rPr>
        <w:t xml:space="preserve">231720</w:t>
      </w:r>
    </w:p>
    <w:p>
      <w:r>
        <w:t xml:space="preserve">#IllegalImmigration #SecureOurBorders #IllegalAliensYes he protestoivat #Trumpia vastaan #GOP:n kokoontumisessa... https://t.co/nayrZxK5Kl</w:t>
      </w:r>
    </w:p>
    <w:p>
      <w:r>
        <w:rPr>
          <w:b/>
          <w:u w:val="single"/>
        </w:rPr>
        <w:t xml:space="preserve">231721</w:t>
      </w:r>
    </w:p>
    <w:p>
      <w:r>
        <w:t xml:space="preserve">Liittyykö SLOVENIA Unkarin, Puolan, Tšekin, Slovakian, &amp;amp; Itävallan joukkoon valittaessa oikeistolaista, muslimien vastaista maahanmuuttohallitusta? https://t.co/4LIMLDRrUL via @barenakedislam Parempi myöhään kuin ei milloinkaan....</w:t>
      </w:r>
    </w:p>
    <w:p>
      <w:r>
        <w:rPr>
          <w:b/>
          <w:u w:val="single"/>
        </w:rPr>
        <w:t xml:space="preserve">231722</w:t>
      </w:r>
    </w:p>
    <w:p>
      <w:r>
        <w:t xml:space="preserve">Tätä muuria kutsutaan nimellä Tzompankli. Tetotitlanin maintempelissä on muureja, joissa on yli 100.000 päätä. Useimmiten he tappavat etelästä tulleita pakolaisia ja sotavankeja, ja he tekivät niin myös muissa kaupungeissa. https://t.co/pDO6z3VfV2.</w:t>
      </w:r>
    </w:p>
    <w:p>
      <w:r>
        <w:rPr>
          <w:b/>
          <w:u w:val="single"/>
        </w:rPr>
        <w:t xml:space="preserve">231723</w:t>
      </w:r>
    </w:p>
    <w:p>
      <w:r>
        <w:t xml:space="preserve">Ranskalaiset #poliisit loukkaantuivat "humalaisten" Britanniaan saapuneiden #migranttien toimesta #Calais'ssa https://t.co/yFTTCmfayS via @MailOnlineMerde!</w:t>
      </w:r>
    </w:p>
    <w:p>
      <w:r>
        <w:rPr>
          <w:b/>
          <w:u w:val="single"/>
        </w:rPr>
        <w:t xml:space="preserve">231724</w:t>
      </w:r>
    </w:p>
    <w:p>
      <w:r>
        <w:t xml:space="preserve">Korkein oikeus päätti sivuuttaa Trumpin hallinnon ja ACLU:n lakimiesten välisen aborttikiistan, joka koski nuorta maahanmuuttajanaista, joka lopetti raskautensa https://t.co/gUDRx0xLE4 via @@@DavidGSavage</w:t>
      </w:r>
    </w:p>
    <w:p>
      <w:r>
        <w:rPr>
          <w:b/>
          <w:u w:val="single"/>
        </w:rPr>
        <w:t xml:space="preserve">231725</w:t>
      </w:r>
    </w:p>
    <w:p>
      <w:r>
        <w:t xml:space="preserve">@Daily_Express Siirtolaiskriisin ratkaiseminen ei tarkoita sitä, että kaadetaan lisää rahaa asioihin, kun omat kansalaisemme joutuvat tämän hallituksen uhreiksi.</w:t>
      </w:r>
    </w:p>
    <w:p>
      <w:r>
        <w:rPr>
          <w:b/>
          <w:u w:val="single"/>
        </w:rPr>
        <w:t xml:space="preserve">231726</w:t>
      </w:r>
    </w:p>
    <w:p>
      <w:r>
        <w:t xml:space="preserve">EU:n virkamiehet pelkäävät uutta siirtolaisaaltoa kreikkalaisen tuomioistuimen päätöksen jälkeen.#refugeesgr https://t.co/bPtAwcaCHM</w:t>
      </w:r>
    </w:p>
    <w:p>
      <w:r>
        <w:rPr>
          <w:b/>
          <w:u w:val="single"/>
        </w:rPr>
        <w:t xml:space="preserve">231727</w:t>
      </w:r>
    </w:p>
    <w:p>
      <w:r>
        <w:t xml:space="preserve">Mikä vitun poliittinen muppet. https://t.co/dYUVH5B4Oo ...</w:t>
      </w:r>
    </w:p>
    <w:p>
      <w:r>
        <w:rPr>
          <w:b/>
          <w:u w:val="single"/>
        </w:rPr>
        <w:t xml:space="preserve">231728</w:t>
      </w:r>
    </w:p>
    <w:p>
      <w:r>
        <w:t xml:space="preserve">DREAMER' Sodomized Multiple Boys, Between The Ages 7 and 9 via @USIACrimeReportThe #DeathPenalty on liian hyvä tälle vastenmieliselle olennolle.#BuildTheWall #EndDACA Entäpä unelmat, jotka tämä POS varasti näiltä lapsilta?Toivon, että palat helvetin kuiluissa!</w:t>
      </w:r>
    </w:p>
    <w:p>
      <w:r>
        <w:rPr>
          <w:b/>
          <w:u w:val="single"/>
        </w:rPr>
        <w:t xml:space="preserve">231729</w:t>
      </w:r>
    </w:p>
    <w:p>
      <w:r>
        <w:t xml:space="preserve">#Filth @XavierBecerra #Nodaca #Deporthemall menossa kääntää puhelimen päälle nyt, kun sinun täytyy vahtia tuota typerää jengikäyttäytymistä ja idioottimaista graffitiä. #Berkeley #CAdeservesbetter</w:t>
      </w:r>
    </w:p>
    <w:p>
      <w:r>
        <w:rPr>
          <w:b/>
          <w:u w:val="single"/>
        </w:rPr>
        <w:t xml:space="preserve">231730</w:t>
      </w:r>
    </w:p>
    <w:p>
      <w:r>
        <w:t xml:space="preserve">Ihmiset, jotka ajattelevat ja sanovat niin - se kertoo paljon siitä, miten he suhtautuvat maahanmuuttajiin koko ajan.  Toisen luokan vieraita, joilla ei ole mitään panostusta tämän maan tulevaisuuteen. Se on todella kauheaa kuulla.</w:t>
      </w:r>
    </w:p>
    <w:p>
      <w:r>
        <w:rPr>
          <w:b/>
          <w:u w:val="single"/>
        </w:rPr>
        <w:t xml:space="preserve">231731</w:t>
      </w:r>
    </w:p>
    <w:p>
      <w:r>
        <w:t xml:space="preserve">Romanialaiset maahanmuuttajat voivat vaikuttaa kotimaassaan https://t.co/IZgT90wakX</w:t>
      </w:r>
    </w:p>
    <w:p>
      <w:r>
        <w:rPr>
          <w:b/>
          <w:u w:val="single"/>
        </w:rPr>
        <w:t xml:space="preserve">231732</w:t>
      </w:r>
    </w:p>
    <w:p>
      <w:r>
        <w:t xml:space="preserve">Katso: loukkaantuneet muslimipakolaiset Italiassa tuhoavat epäislamilaista joulukuusta - Vapaan sanan aika - https://t.co/8QnYKesr6Q @ISupport_Israel</w:t>
      </w:r>
    </w:p>
    <w:p>
      <w:r>
        <w:rPr>
          <w:b/>
          <w:u w:val="single"/>
        </w:rPr>
        <w:t xml:space="preserve">231733</w:t>
      </w:r>
    </w:p>
    <w:p>
      <w:r>
        <w:t xml:space="preserve">Entinen "View"-juontaja Candace Cameron Bure haluaa paneeliin toisen republikaanin https://t.co/4VoPn6bPbf</w:t>
      </w:r>
    </w:p>
    <w:p>
      <w:r>
        <w:rPr>
          <w:b/>
          <w:u w:val="single"/>
        </w:rPr>
        <w:t xml:space="preserve">231734</w:t>
      </w:r>
    </w:p>
    <w:p>
      <w:r>
        <w:t xml:space="preserve">Tehdään työtä, jota laittomat ulkomaalaiset eivät tee.https://t.co/U9mbwPidXP#ThereIsMoreOfThemOutThere #MoreOfThisPlease #TheICEManCometh #StopTheInvasion</w:t>
      </w:r>
    </w:p>
    <w:p>
      <w:r>
        <w:rPr>
          <w:b/>
          <w:u w:val="single"/>
        </w:rPr>
        <w:t xml:space="preserve">231735</w:t>
      </w:r>
    </w:p>
    <w:p>
      <w:r>
        <w:t xml:space="preserve">Kanada on maahanmuuttajamaa Älä muuta sitä pakolaismaaksi, ole hyvä.</w:t>
      </w:r>
    </w:p>
    <w:p>
      <w:r>
        <w:rPr>
          <w:b/>
          <w:u w:val="single"/>
        </w:rPr>
        <w:t xml:space="preserve">231736</w:t>
      </w:r>
    </w:p>
    <w:p>
      <w:r>
        <w:t xml:space="preserve">VIDEO: (Osa 4) #BNP Lontoo Kehysperävaunu vilkkaalla A2:lla, jossa tuhannet autoilijat näkivät banderollimme "SAY NO TO IMMIGRATION "#Brexit #immigration #london #Patriot #bbcqt #bordercontrol #Trump #Altright #British #Britain https://t.co/cMaO5EZf1v</w:t>
      </w:r>
    </w:p>
    <w:p>
      <w:r>
        <w:rPr>
          <w:b/>
          <w:u w:val="single"/>
        </w:rPr>
        <w:t xml:space="preserve">231737</w:t>
      </w:r>
    </w:p>
    <w:p>
      <w:r>
        <w:t xml:space="preserve">@MichelleRempel puolustaa todellisia kanadalaisia samalla kun toveri @JustinTrudeau sallii MILJOONIEN laittomien virrata puolustamattoman rajamme yli! https://t.co/B7iTg6yaHZ #cdnpoli #cpc #lpc #NoMoreRefugees #Refugees #onpoli #abpoli #ableg #ucp #pcpo #FordNation</w:t>
      </w:r>
    </w:p>
    <w:p>
      <w:r>
        <w:rPr>
          <w:b/>
          <w:u w:val="single"/>
        </w:rPr>
        <w:t xml:space="preserve">231738</w:t>
      </w:r>
    </w:p>
    <w:p>
      <w:r>
        <w:t xml:space="preserve">Kun rajat voi helposti ylittää laittomasti. Mitkä ovat mahdollisuudet saada hänet kiinni ennen kuin hän tappaa uudelleen#BUILDTHATWALL</w:t>
      </w:r>
    </w:p>
    <w:p>
      <w:r>
        <w:rPr>
          <w:b/>
          <w:u w:val="single"/>
        </w:rPr>
        <w:t xml:space="preserve">231739</w:t>
      </w:r>
    </w:p>
    <w:p>
      <w:r>
        <w:t xml:space="preserve">RAF:n #Drone-lentäjät pelastavat kymmeniä pakenevia syyrialaispakolaisia ilmaiskulla #IslamicState https://t.co/qW4xQFJjBW ...</w:t>
      </w:r>
    </w:p>
    <w:p>
      <w:r>
        <w:rPr>
          <w:b/>
          <w:u w:val="single"/>
        </w:rPr>
        <w:t xml:space="preserve">231740</w:t>
      </w:r>
    </w:p>
    <w:p>
      <w:r>
        <w:t xml:space="preserve">ðŸ¥ðŸŸ¥ Babel's etsii myös osa-aikaista brittiläisen viittomakielen opettajaa JA uusia luottamushenkilöitä, erityisesti niitä, jotka ovat kiinnostuneita apurahahakemuksista ja/tai joilla on omakohtaista kokemusta maahanmuutosta. Kerro ystävillesi ja RT laajasti!!! ðŸ¥ðŸ¥ðŸ¥</w:t>
      </w:r>
    </w:p>
    <w:p>
      <w:r>
        <w:rPr>
          <w:b/>
          <w:u w:val="single"/>
        </w:rPr>
        <w:t xml:space="preserve">231741</w:t>
      </w:r>
    </w:p>
    <w:p>
      <w:r>
        <w:t xml:space="preserve">Hei. Olen anarkisti, ja äitini on maahanmuuttaja, jolla ei maahanmuuton vuoksi ole samanlaisia työmahdollisuuksia eikä läheskään niin paljon rahaa kuin rahastoon. Isäni oli maanviljelijä, joka opetti itseään, koska ei voinut käydä koulua. Pidä paskanjauhanta poissa TL:stäni, kiitos. https://t.co/0rtxG1KzcD.</w:t>
      </w:r>
    </w:p>
    <w:p>
      <w:r>
        <w:rPr>
          <w:b/>
          <w:u w:val="single"/>
        </w:rPr>
        <w:t xml:space="preserve">231742</w:t>
      </w:r>
    </w:p>
    <w:p>
      <w:r>
        <w:t xml:space="preserve">Tämä idiootti haluaa julistaa sodan Yhdysvaltoja vastaan!!!   Amerikkalaiset menkööt Meksikoon äänestämään laittomasti heidän vaaleissaan ja elämään heidän hyvinvointijärjestelmästään, jos he pyytävät henkilöllisyystodistusta. Sanotaan heitä rasisteiksi ja sitten haastetaan oikeuteen!  #Trump #MAGA #SaturdayMorning #Immigration https://t.co/Ban6YCPe8n via @dailycaller</w:t>
      </w:r>
    </w:p>
    <w:p>
      <w:r>
        <w:rPr>
          <w:b/>
          <w:u w:val="single"/>
        </w:rPr>
        <w:t xml:space="preserve">231743</w:t>
      </w:r>
    </w:p>
    <w:p>
      <w:r>
        <w:t xml:space="preserve">Muslimit sekoavat Italian parlamenttivaalien jälkeen, kun maahanmuuttovastainen Lega ylitti odotukset - Free Speech Time - https://t.co/kuFuz3NJvN @ISupport_Israel</w:t>
      </w:r>
    </w:p>
    <w:p>
      <w:r>
        <w:rPr>
          <w:b/>
          <w:u w:val="single"/>
        </w:rPr>
        <w:t xml:space="preserve">231744</w:t>
      </w:r>
    </w:p>
    <w:p>
      <w:r>
        <w:t xml:space="preserve">@JackPosobiec Jos he rakentaisivat #BuildThatWall ja pysäyttäisivät laittomat maahanmuuttajat ja kartellit, jotka tuovat huumeita maahamme, siitä olisi varmasti apua. Se auttaisi myös lapsiseksikauppaa ja kaikkea ihmiskauppaa vastaan!!!!</w:t>
      </w:r>
    </w:p>
    <w:p>
      <w:r>
        <w:rPr>
          <w:b/>
          <w:u w:val="single"/>
        </w:rPr>
        <w:t xml:space="preserve">231745</w:t>
      </w:r>
    </w:p>
    <w:p>
      <w:r>
        <w:t xml:space="preserve">Valley of the Children antaa välähdyksen kahden Memphisin perheen pakolaismatkasta, kahden perheen, joiden isät joutuivat tekemään päätöksiä elämästä ja kuolemasta. Heidän tarinansa ovat tärkeitä, koska he ovat naapureitamme,... https://t.co/Zyc04X75Cz...</w:t>
      </w:r>
    </w:p>
    <w:p>
      <w:r>
        <w:rPr>
          <w:b/>
          <w:u w:val="single"/>
        </w:rPr>
        <w:t xml:space="preserve">231746</w:t>
      </w:r>
    </w:p>
    <w:p>
      <w:r>
        <w:t xml:space="preserve">Englantia taitamattomat siirtotyöläiset ovat alttiimpia häikäilemättömille pomoille!</w:t>
      </w:r>
    </w:p>
    <w:p>
      <w:r>
        <w:rPr>
          <w:b/>
          <w:u w:val="single"/>
        </w:rPr>
        <w:t xml:space="preserve">231747</w:t>
      </w:r>
    </w:p>
    <w:p>
      <w:r>
        <w:t xml:space="preserve">Kuvia #Rohingyojen ruumiista SittwessäKuvat on otettu 13. kesäkuuta 2012 May Zi -hautausmaalla, lähellä Baw Du Phan pakolaisleiriä Sittwessä, Rakhinen osavaltion pääkaupungissa https://t.co/nt7saALSd4</w:t>
      </w:r>
    </w:p>
    <w:p>
      <w:r>
        <w:rPr>
          <w:b/>
          <w:u w:val="single"/>
        </w:rPr>
        <w:t xml:space="preserve">231748</w:t>
      </w:r>
    </w:p>
    <w:p>
      <w:r>
        <w:t xml:space="preserve">#act4_southernsyria Ilmeisesti salainen kokous tällä viikolla bet #angelamerkel @HeikoMaas &amp;;Russia fm Lavrov&amp;amp;headRussian army- #Europe will come in&amp;amp;help rebuild #Syria ,which Russia wants -sothat what Europe wants most can materialize '" returnof #refugees -German journo #datelinelondon https://t.co/Cwc1OKAJRQ</w:t>
      </w:r>
    </w:p>
    <w:p>
      <w:r>
        <w:rPr>
          <w:b/>
          <w:u w:val="single"/>
        </w:rPr>
        <w:t xml:space="preserve">231749</w:t>
      </w:r>
    </w:p>
    <w:p>
      <w:r>
        <w:t xml:space="preserve">Meghan Marklen siskoa kehotettiin perääntymään, kun hän valmistautuu julkaisemaan räjähtävän kirjan https://t.co/luspMjk4s7</w:t>
      </w:r>
    </w:p>
    <w:p>
      <w:r>
        <w:rPr>
          <w:b/>
          <w:u w:val="single"/>
        </w:rPr>
        <w:t xml:space="preserve">231750</w:t>
      </w:r>
    </w:p>
    <w:p>
      <w:r>
        <w:t xml:space="preserve">Haluamme, että maailma antaa meille oikeutta ja antaa meille mahdollisuuden palata takaisin.Haluamme oikeutta sille, että jouduimme pakenemaan. Pyydämme oikeutta koko maailman johtajilta.https://t.co/3jv0hnp8Md.</w:t>
      </w:r>
    </w:p>
    <w:p>
      <w:r>
        <w:rPr>
          <w:b/>
          <w:u w:val="single"/>
        </w:rPr>
        <w:t xml:space="preserve">231751</w:t>
      </w:r>
    </w:p>
    <w:p>
      <w:r>
        <w:t xml:space="preserve">@marnard808 @a_dub_alva @emrazz @Prof_Tweeper @TomiLahren Joten et voi sietää omaa lajiasi myöskään, joten sinun on kasvatettava jotain muuta.</w:t>
      </w:r>
    </w:p>
    <w:p>
      <w:r>
        <w:rPr>
          <w:b/>
          <w:u w:val="single"/>
        </w:rPr>
        <w:t xml:space="preserve">231752</w:t>
      </w:r>
    </w:p>
    <w:p>
      <w:r>
        <w:t xml:space="preserve">@RepTimWalz Presidentin päätös pakolaisten maahanpääsystä huolestuttaa minua ja monia muita.  Voisimmeko painostaa nostamaan enimmäismäärän jälleen johonkin 75000:een!  Olemme kansakunta, jolla on maahanmuuttajaperinne ja meidän pitäisi olla siitä ylpeitä! #RaiseTheCeilin</w:t>
      </w:r>
    </w:p>
    <w:p>
      <w:r>
        <w:rPr>
          <w:b/>
          <w:u w:val="single"/>
        </w:rPr>
        <w:t xml:space="preserve">231753</w:t>
      </w:r>
    </w:p>
    <w:p>
      <w:r>
        <w:t xml:space="preserve">En ymmärrä, miksi protestoidaan siitä, että laittomat maahanmuuttajat potkitaan ulos Sercon asunnoista? Lisäksi miksi heitä ei potkita heti ulos maasta ja miten Serco saa varoituksen?</w:t>
      </w:r>
    </w:p>
    <w:p>
      <w:r>
        <w:rPr>
          <w:b/>
          <w:u w:val="single"/>
        </w:rPr>
        <w:t xml:space="preserve">231754</w:t>
      </w:r>
    </w:p>
    <w:p>
      <w:r>
        <w:t xml:space="preserve">Aika kohdata tosiasiat, jos yrität karkottaa laittomia maahanmuuttajia rotukortti tulee ulos pidätyskeskukset sen ei riitä älä tule tänne sitten</w:t>
      </w:r>
    </w:p>
    <w:p>
      <w:r>
        <w:rPr>
          <w:b/>
          <w:u w:val="single"/>
        </w:rPr>
        <w:t xml:space="preserve">231755</w:t>
      </w:r>
    </w:p>
    <w:p>
      <w:r>
        <w:t xml:space="preserve">Sessions kumoaa DOJ:n ohjeet pakolaisten ja turvapaikanhakijoiden oikeudesta työhön https://t.co/Vf0TTu5oXL #USA #WithRefugees @Refugees @amnestyusa @AmnestyEARO @tyrusmaina @nyamoriv @imaana102</w:t>
      </w:r>
    </w:p>
    <w:p>
      <w:r>
        <w:rPr>
          <w:b/>
          <w:u w:val="single"/>
        </w:rPr>
        <w:t xml:space="preserve">231756</w:t>
      </w:r>
    </w:p>
    <w:p>
      <w:r>
        <w:t xml:space="preserve">Malesialainen avustusryhmä auttaa pakolaisia Etelä-Jemenissä https://t.co/7sif4kVszR</w:t>
      </w:r>
    </w:p>
    <w:p>
      <w:r>
        <w:rPr>
          <w:b/>
          <w:u w:val="single"/>
        </w:rPr>
        <w:t xml:space="preserve">231757</w:t>
      </w:r>
    </w:p>
    <w:p>
      <w:r>
        <w:t xml:space="preserve">Pakolaiset lähtevät kotiin lomalle. https://t.co/4w3VKRIclW</w:t>
      </w:r>
    </w:p>
    <w:p>
      <w:r>
        <w:rPr>
          <w:b/>
          <w:u w:val="single"/>
        </w:rPr>
        <w:t xml:space="preserve">231758</w:t>
      </w:r>
    </w:p>
    <w:p>
      <w:r>
        <w:t xml:space="preserve">Samar, jordanialainen teini-ikäinen, tuli CRP:n tietokonekursseille, mutta jäi sinne ystävyyssuhteiden vuoksi. Tarvitsemme vuonna 2018 lisää sosiaalista yhteenkuuluvuutta edistäviä toimia, joilla rakennetaan siltoja vastaanottavan yhteisön ja pakolaisten välille. Voit auttaa täällä: https://t.co/Oms6sR6XwP &amp;amp; Juuri nyt lahjoituksesi korvataan! https://t.co/XVhzagHykc.</w:t>
      </w:r>
    </w:p>
    <w:p>
      <w:r>
        <w:rPr>
          <w:b/>
          <w:u w:val="single"/>
        </w:rPr>
        <w:t xml:space="preserve">231759</w:t>
      </w:r>
    </w:p>
    <w:p>
      <w:r>
        <w:t xml:space="preserve">@StefanMolyneux Yksi mies, yksi ääni, eikö niin?Silti meillä on yksi mies, joka olettaa voivansa vaatia miljoonien muiden kuin kansalaisten tuontia hänen agendaansa varten.Hänen pitäisi saada sanoa mielipiteensä korkeintaan yhdestä maahanmuuttajasta.  Ja olla henkilökohtaisesti ja suoraan vastuussa kaikesta.</w:t>
      </w:r>
    </w:p>
    <w:p>
      <w:r>
        <w:rPr>
          <w:b/>
          <w:u w:val="single"/>
        </w:rPr>
        <w:t xml:space="preserve">231760</w:t>
      </w:r>
    </w:p>
    <w:p>
      <w:r>
        <w:t xml:space="preserve">#HIV -positiivinen mies, joka oli nuorisotyöntekijä, joka vastasi maahanmuuttajalasten hoitamisesta Phoenixissa , syytettiin ainakin kahdeksan teini-ikäisen pojan seksuaalisesta hyväksikäytöstä, jotka pidätettiin yhden vuoden aikana vuosina 2016 ja 2017. #FamiliesBelongTogether https://t.co/jNm7b7zFIx https://t.co/jNm7b7zFIx</w:t>
      </w:r>
    </w:p>
    <w:p>
      <w:r>
        <w:rPr>
          <w:b/>
          <w:u w:val="single"/>
        </w:rPr>
        <w:t xml:space="preserve">231761</w:t>
      </w:r>
    </w:p>
    <w:p>
      <w:r>
        <w:t xml:space="preserve">Vapaaehtoistiedotustilaisuuksissa annetaan yleiskatsaus Yhdysvaltojen uudelleensijoittamisprosessiin, pakolaisille tarjottaviin tai tarjoamatta jääviin palveluihin ja siihen, millaista on toimia vapaaehtoisena kanssamme. Tilaisuus on avoin kaikille World Relief Chicagon vapaaehtoistyöstä kiinnostuneille. Ilmoittaudu mukaan lauantaina! https://t.co/8st7j8GmZJ</w:t>
      </w:r>
    </w:p>
    <w:p>
      <w:r>
        <w:rPr>
          <w:b/>
          <w:u w:val="single"/>
        </w:rPr>
        <w:t xml:space="preserve">231762</w:t>
      </w:r>
    </w:p>
    <w:p>
      <w:r>
        <w:t xml:space="preserve">Teillä ihmisillä on energiaa tällaiseen jalankulkijan ajatteluun. Kiinalaisilla on yksi maailman suurimmista maahanmuuttajaväestöistä. Ovatko he köyhä maa? https://t.co/KSicVYkkyh https://t.co/vMaR8Y7ZEL https://t.co/vMaR8Y7ZEL</w:t>
      </w:r>
    </w:p>
    <w:p>
      <w:r>
        <w:rPr>
          <w:b/>
          <w:u w:val="single"/>
        </w:rPr>
        <w:t xml:space="preserve">231763</w:t>
      </w:r>
    </w:p>
    <w:p>
      <w:r>
        <w:t xml:space="preserve">Tiedän, että *voisin* sanoa tämän, mutta tämän viikon @AfricaArguments Insiders' Newsletter oli erittäin oivaltava. Puretaan CFTA, analysoidaan uusia muuttoliiketietoja, tutkitaan vähän tunnettua mutta tärkeää #WesternSahara-kehitystä ja paljon muuta! https://t.co/rarOO18WJh ...</w:t>
      </w:r>
    </w:p>
    <w:p>
      <w:r>
        <w:rPr>
          <w:b/>
          <w:u w:val="single"/>
        </w:rPr>
        <w:t xml:space="preserve">231764</w:t>
      </w:r>
    </w:p>
    <w:p>
      <w:r>
        <w:t xml:space="preserve">@DailyMailUK teidät äänestettiin suojelemaan rajojamme, ei antamaan maahanmuuttajien tai EU:n sanella, kuinka monta päästätte sisään. otatte aikaa.</w:t>
      </w:r>
    </w:p>
    <w:p>
      <w:r>
        <w:rPr>
          <w:b/>
          <w:u w:val="single"/>
        </w:rPr>
        <w:t xml:space="preserve">231765</w:t>
      </w:r>
    </w:p>
    <w:p>
      <w:r>
        <w:t xml:space="preserve">@TorontoStar Afrikka afrikkalaisille, Aasia aasialaisille, valkoiset maat kaikille ON valkoisten kansanmurha.Joitakin perustotuuksia:  Valkoisten ihmisten luokse pääseminen ei ole ihmisoikeushttps://t.co/c0gHvd6iMBRemigration 2018:  Easy come, easy GO!!! https://t.co/sn5ZuuU6nv</w:t>
      </w:r>
    </w:p>
    <w:p>
      <w:r>
        <w:rPr>
          <w:b/>
          <w:u w:val="single"/>
        </w:rPr>
        <w:t xml:space="preserve">231766</w:t>
      </w:r>
    </w:p>
    <w:p>
      <w:r>
        <w:t xml:space="preserve">Asiakkaastamme armeijan veteraanista Miguel Perezistä Olivia Seguran perheeseen (https://t.co/UrBsY84zpf) ja Alejandran perheeseen tämä hallinto on osoittanut täydellistä halveksuntaa veteraaneja ja heidän perheitään kohtaan. #MiguelBelongsHere #SupportVeterans #ALLVeterans #KeepFamiliesTogether https://t.co/NrpUdFvFUj https://t.co/NrpUdFvFUj</w:t>
      </w:r>
    </w:p>
    <w:p>
      <w:r>
        <w:rPr>
          <w:b/>
          <w:u w:val="single"/>
        </w:rPr>
        <w:t xml:space="preserve">231767</w:t>
      </w:r>
    </w:p>
    <w:p>
      <w:r>
        <w:t xml:space="preserve">Emme halua, että täällä asuu ihmisiä kolmannen maailman paskamaista. .meillä on tarpeeksi omia ongelmia #StopImmigration kokonaan. #deport them all.. #MAGA #KeepAmericaGreat #BUILDTHEWALL #GOP</w:t>
      </w:r>
    </w:p>
    <w:p>
      <w:r>
        <w:rPr>
          <w:b/>
          <w:u w:val="single"/>
        </w:rPr>
        <w:t xml:space="preserve">231768</w:t>
      </w:r>
    </w:p>
    <w:p>
      <w:r>
        <w:t xml:space="preserve">Älkää unohtako tätä FAKTAA kaikki te #KildaBeast #FakeFemBot #NastyWomen #MuMuMama #ChewbacaLeg #YeastInfestedPussySuit !!Jopa VAGINAlla on SEINÄ !!!! #BuildThatWall #DeportThemThemAll #DeportThemAll</w:t>
      </w:r>
    </w:p>
    <w:p>
      <w:r>
        <w:rPr>
          <w:b/>
          <w:u w:val="single"/>
        </w:rPr>
        <w:t xml:space="preserve">231769</w:t>
      </w:r>
    </w:p>
    <w:p>
      <w:r>
        <w:t xml:space="preserve">Monimutkainen ei oikeastaan tuhansia havent syönyt, kun uusi Tory ministerit haluavat liian leikata maahanmuuttoa he haluavat tuoda sterolisaatio teille, raiskaajat vapautetaan aikaisin sanotte et puuttua, kun uhrit kärsivät koska hän joka päivä totuus on olet menettänyt kosketuksen kansakuntien sairas</w:t>
      </w:r>
    </w:p>
    <w:p>
      <w:r>
        <w:rPr>
          <w:b/>
          <w:u w:val="single"/>
        </w:rPr>
        <w:t xml:space="preserve">231770</w:t>
      </w:r>
    </w:p>
    <w:p>
      <w:r>
        <w:t xml:space="preserve">Yhdysvallat haukkuu YK:n "tekopyhyyttä" siirtolaisperheiden hajoamisista https://t.co/FUxV1hTUxa https://t.co/Wm7CPHncKl</w:t>
      </w:r>
    </w:p>
    <w:p>
      <w:r>
        <w:rPr>
          <w:b/>
          <w:u w:val="single"/>
        </w:rPr>
        <w:t xml:space="preserve">231771</w:t>
      </w:r>
    </w:p>
    <w:p>
      <w:r>
        <w:t xml:space="preserve">[NEW POST] Italian eurolle aiheuttama uhka johtuu siitä, että Bryssel kieltäytyy auttamasta Italiaa pakolaiskriisissä ja vaatii törkeästi, että pakolaisista aiheutuvat kasvaneet menot on vähennettävä muista menoista https://t.co/5skGW3HQnM https://t.co/DffPUMIemc</w:t>
      </w:r>
    </w:p>
    <w:p>
      <w:r>
        <w:rPr>
          <w:b/>
          <w:u w:val="single"/>
        </w:rPr>
        <w:t xml:space="preserve">231772</w:t>
      </w:r>
    </w:p>
    <w:p>
      <w:r>
        <w:t xml:space="preserve">Maahanmuuttajavastainen kiihkoilija Kris Kobach on tiukassa kisassa Kansasin nykyisen kuvernöörin kanssa. https://t.co/gqucqcdQfd via @HuffPostPol</w:t>
      </w:r>
    </w:p>
    <w:p>
      <w:r>
        <w:rPr>
          <w:b/>
          <w:u w:val="single"/>
        </w:rPr>
        <w:t xml:space="preserve">231773</w:t>
      </w:r>
    </w:p>
    <w:p>
      <w:r>
        <w:t xml:space="preserve">Onnistuneen @IIRGMU-neuvottelukunnan kokouksen loppu - jäsenet @ilctr Perustaja &amp;amp; Toimitusjohtaja Diane Portnoy, @JackatCHSS, &amp;amp; @MasonEconomics puheenjohtaja @houserdan - päivityksen jälkeen nykyisistä ja tulevista tutkimussuunnitelmista, jotka koskevat #maahanmuuttajien taloudellista panosta @AlexNowrasteh @CabreraAngel https://t.co/OIKOkezBpX</w:t>
      </w:r>
    </w:p>
    <w:p>
      <w:r>
        <w:rPr>
          <w:b/>
          <w:u w:val="single"/>
        </w:rPr>
        <w:t xml:space="preserve">231774</w:t>
      </w:r>
    </w:p>
    <w:p>
      <w:r>
        <w:t xml:space="preserve">Tervetuloa Saksaan, ja saatte kolmen viikon palkallisen loman, johon sisältyy lentolippu takaisin niihin maihin, joista väittävät pakenevansa, koska siellä on vaarallista. https://t.co/folIHaLEwy.</w:t>
      </w:r>
    </w:p>
    <w:p>
      <w:r>
        <w:rPr>
          <w:b/>
          <w:u w:val="single"/>
        </w:rPr>
        <w:t xml:space="preserve">231775</w:t>
      </w:r>
    </w:p>
    <w:p>
      <w:r>
        <w:t xml:space="preserve">@MomsRising @Re4mImmigration @DHSgov @rRealDonaldTrump Osa laittomista vanhemmista on jo liputettu huumausainerikoksista, pahoinpitelyistä, raiskauksista, ryöstöistä, kidnappauksista ja perheväkivaltatuomioista EI SAA PIDÄ Päästää Yhdysvaltoihin vaan karkottaa heti !  #Trum</w:t>
      </w:r>
    </w:p>
    <w:p>
      <w:r>
        <w:rPr>
          <w:b/>
          <w:u w:val="single"/>
        </w:rPr>
        <w:t xml:space="preserve">231776</w:t>
      </w:r>
    </w:p>
    <w:p>
      <w:r>
        <w:t xml:space="preserve">@DailyMailUK Miksi ne, jotka on hyväksytty pakolaisiksi, haluavat, että Iso-Britannia ottaa lisää pakolaisia vastaan ?</w:t>
      </w:r>
    </w:p>
    <w:p>
      <w:r>
        <w:rPr>
          <w:b/>
          <w:u w:val="single"/>
        </w:rPr>
        <w:t xml:space="preserve">231777</w:t>
      </w:r>
    </w:p>
    <w:p>
      <w:r>
        <w:t xml:space="preserve">Maahanmuuttajana oleminen täällä on tällä hetkellä helvetin kurjaa.</w:t>
      </w:r>
    </w:p>
    <w:p>
      <w:r>
        <w:rPr>
          <w:b/>
          <w:u w:val="single"/>
        </w:rPr>
        <w:t xml:space="preserve">231778</w:t>
      </w:r>
    </w:p>
    <w:p>
      <w:r>
        <w:t xml:space="preserve">Eksynyt #maahanmuuttohysteriaan: Trumpin #MuslimBanilla pyritään pitämään amerikkalaiset peloissaan, ei turvassa. https://t.co/2c31Fqbj5H. https://t.co/2c31Fqbj5H</w:t>
      </w:r>
    </w:p>
    <w:p>
      <w:r>
        <w:rPr>
          <w:b/>
          <w:u w:val="single"/>
        </w:rPr>
        <w:t xml:space="preserve">231779</w:t>
      </w:r>
    </w:p>
    <w:p>
      <w:r>
        <w:t xml:space="preserve">Hambachissa Saksassa pidetyssä symposiumissa entinen pankkiiri Sarazin sanoi, että pakolaiset tuhoavat Euroopan. He maksavat paljon rahaa ilman menestystä. https://t.co/YNg3Bt6hcA.</w:t>
      </w:r>
    </w:p>
    <w:p>
      <w:r>
        <w:rPr>
          <w:b/>
          <w:u w:val="single"/>
        </w:rPr>
        <w:t xml:space="preserve">231780</w:t>
      </w:r>
    </w:p>
    <w:p>
      <w:r>
        <w:t xml:space="preserve">Tämä uusi pakolaiskielto ei tee meistä turvallisempia. #RefugeeAdmissionsProgram #refugeeswelcome https://t.co/MkV6ve2nfk https://t.co/MkV6ve2nfk</w:t>
      </w:r>
    </w:p>
    <w:p>
      <w:r>
        <w:rPr>
          <w:b/>
          <w:u w:val="single"/>
        </w:rPr>
        <w:t xml:space="preserve">231781</w:t>
      </w:r>
    </w:p>
    <w:p>
      <w:r>
        <w:t xml:space="preserve">@KTHopkins @sdriks @georgesoros Sanoin sinulle @Pontifex tässä korkeimmilla tasoilla #Stopimmigration #Europe #USA</w:t>
      </w:r>
    </w:p>
    <w:p>
      <w:r>
        <w:rPr>
          <w:b/>
          <w:u w:val="single"/>
        </w:rPr>
        <w:t xml:space="preserve">231782</w:t>
      </w:r>
    </w:p>
    <w:p>
      <w:r>
        <w:t xml:space="preserve">Ku Klux Korean maahanmuuttajan kiihkoilevan tviitin salkku ei ole pelkästään ruma, typerä ja moraaliton - se on suorastaan sosiopaattinen. Silti Amerikan liberaalien tiedotusvälineiden huojuvan laivaston lippulaiva näki jäävuoren ja meni täyttä vauhtia eteenpäin. 😳 https://t.co/PeOaP3ViBQ</w:t>
      </w:r>
    </w:p>
    <w:p>
      <w:r>
        <w:rPr>
          <w:b/>
          <w:u w:val="single"/>
        </w:rPr>
        <w:t xml:space="preserve">231783</w:t>
      </w:r>
    </w:p>
    <w:p>
      <w:r>
        <w:t xml:space="preserve">@RamnRambo1 @vox_es Y con la dictadura periodistica de este pais menos aun.Propongo un reto a VOX:Digan que apoyaran a todos los inmigrantes que cruzan la risavalla y verÃ¡n como saldran en allos los telediarios, eso si, despues de Franco, La mamada, Cata</w:t>
      </w:r>
    </w:p>
    <w:p>
      <w:r>
        <w:rPr>
          <w:b/>
          <w:u w:val="single"/>
        </w:rPr>
        <w:t xml:space="preserve">231784</w:t>
      </w:r>
    </w:p>
    <w:p>
      <w:r>
        <w:t xml:space="preserve">@MailOnline Les Miserables Banksy seksuaalisen väkivallan uhreille Ranskassa ja Saksassa toinen laittomien maahanmuuttajien hyväntekijä, joka ei ole laillinen</w:t>
      </w:r>
    </w:p>
    <w:p>
      <w:r>
        <w:rPr>
          <w:b/>
          <w:u w:val="single"/>
        </w:rPr>
        <w:t xml:space="preserve">231785</w:t>
      </w:r>
    </w:p>
    <w:p>
      <w:r>
        <w:t xml:space="preserve">"Heillä ei ole mitään": Miten 20 dollarin tippi maksoi maahanmuuttajalle työpaikan lentokentällä.</w:t>
      </w:r>
    </w:p>
    <w:p>
      <w:r>
        <w:rPr>
          <w:b/>
          <w:u w:val="single"/>
        </w:rPr>
        <w:t xml:space="preserve">231786</w:t>
      </w:r>
    </w:p>
    <w:p>
      <w:r>
        <w:t xml:space="preserve">@F_FAHAD_x @LauraLoomer Miksi muslimipakolaiset eivät mene Lähi-idän maihin sen sijaan, että he lähtisivät Eurooppaan?</w:t>
      </w:r>
    </w:p>
    <w:p>
      <w:r>
        <w:rPr>
          <w:b/>
          <w:u w:val="single"/>
        </w:rPr>
        <w:t xml:space="preserve">231787</w:t>
      </w:r>
    </w:p>
    <w:p>
      <w:r>
        <w:t xml:space="preserve">Puree kättä, joka ruokkii sinua.  Kaikki on osa hijraa (maahanmuuttojihadia). https://t.co/7UcTBer10r. https://t.co/7UcTBer10r</w:t>
      </w:r>
    </w:p>
    <w:p>
      <w:r>
        <w:rPr>
          <w:b/>
          <w:u w:val="single"/>
        </w:rPr>
        <w:t xml:space="preserve">231788</w:t>
      </w:r>
    </w:p>
    <w:p>
      <w:r>
        <w:t xml:space="preserve">Käytän @DiscoverTextia hakuun, suodattamiseen, dublikaattien poistamiseen ja koodaamiseen #Twitter #data. käynnissä #immigration scrapes vuodesta 2013... Taas uusi päivä, taas uusi #realDonaldTrump twiittimyrsky -- tai ehkä se on toisenlainen myrsky.  Kokeile ilmaiseksi osoitteessa https://t.co/iCr4USk8t8</w:t>
      </w:r>
    </w:p>
    <w:p>
      <w:r>
        <w:rPr>
          <w:b/>
          <w:u w:val="single"/>
        </w:rPr>
        <w:t xml:space="preserve">231789</w:t>
      </w:r>
    </w:p>
    <w:p>
      <w:r>
        <w:t xml:space="preserve">Ja Yhdysvaltain ulkoministeriö lisäsi juuri vastaanottamiemme pakolaisten määrää!!!  Eikö kukaan muu kuin me "tavalliset... https://t.co/YKCN7d3C9d...</w:t>
      </w:r>
    </w:p>
    <w:p>
      <w:r>
        <w:rPr>
          <w:b/>
          <w:u w:val="single"/>
        </w:rPr>
        <w:t xml:space="preserve">231790</w:t>
      </w:r>
    </w:p>
    <w:p>
      <w:r>
        <w:t xml:space="preserve">@arunjaitley Huumekauppa&amp;amp;kullan salakuljetus ulkomaalaisten on nousussa.Maahanmuuttolainsäädäntömme on niin heikko.Ihmiset pysyvät vanhentuneilla viisumeilla.</w:t>
      </w:r>
    </w:p>
    <w:p>
      <w:r>
        <w:rPr>
          <w:b/>
          <w:u w:val="single"/>
        </w:rPr>
        <w:t xml:space="preserve">231791</w:t>
      </w:r>
    </w:p>
    <w:p>
      <w:r>
        <w:t xml:space="preserve">Islam on totuus Justin Trudeausta tulee julkisesti muslimi https://t.co/vgMoUGftP0 via @YouTube</w:t>
      </w:r>
    </w:p>
    <w:p>
      <w:r>
        <w:rPr>
          <w:b/>
          <w:u w:val="single"/>
        </w:rPr>
        <w:t xml:space="preserve">231792</w:t>
      </w:r>
    </w:p>
    <w:p>
      <w:r>
        <w:t xml:space="preserve">Malta ottaa vastaan 19 siirtolaista Välimerellä tapahtuneen haaksirikon jälkeen https://t.co/sI82Y3MeLU https://t.co/N7yXZnQB2F https://t.co/N7yXZnQB2F</w:t>
      </w:r>
    </w:p>
    <w:p>
      <w:r>
        <w:rPr>
          <w:b/>
          <w:u w:val="single"/>
        </w:rPr>
        <w:t xml:space="preserve">231793</w:t>
      </w:r>
    </w:p>
    <w:p>
      <w:r>
        <w:t xml:space="preserve">Rakenna muuri. Se on halvempaa kuin ylläpitää elämäntapaa, jolla lähes 30 prosenttia amerikkalaisista elää. Nämä eivät ole vieraita. He ovat joukko toisen maan laittomia kansalaisia, jotka tunkeutuvat meidän maahamme. #BuildThatWall</w:t>
      </w:r>
    </w:p>
    <w:p>
      <w:r>
        <w:rPr>
          <w:b/>
          <w:u w:val="single"/>
        </w:rPr>
        <w:t xml:space="preserve">231794</w:t>
      </w:r>
    </w:p>
    <w:p>
      <w:r>
        <w:t xml:space="preserve">Nopeampi ja parempi tapa käyttää vähemmän rahaa ja vähentää maahanmuuttajien määrää valtion huostassa on investoida säilöönoton vaihtoehtoihin, jotka ovat järkeviä, kustannustehokkaita ja ennen kaikkea inhimillisiä. Olemme esitelleet ne tässä: https://t.co/jo0rjEhIHP</w:t>
      </w:r>
    </w:p>
    <w:p>
      <w:r>
        <w:rPr>
          <w:b/>
          <w:u w:val="single"/>
        </w:rPr>
        <w:t xml:space="preserve">231795</w:t>
      </w:r>
    </w:p>
    <w:p>
      <w:r>
        <w:t xml:space="preserve">9 kertaa globalistit väittivät massamaahanmuuton olevan välttämätöntä BKT:n kasvattamiseksi. He ovat nyt osoittautuneet VÄÄRIN! https://t.co/AX8Eg9tGPN via @BreitbartNews</w:t>
      </w:r>
    </w:p>
    <w:p>
      <w:r>
        <w:rPr>
          <w:b/>
          <w:u w:val="single"/>
        </w:rPr>
        <w:t xml:space="preserve">231796</w:t>
      </w:r>
    </w:p>
    <w:p>
      <w:r>
        <w:t xml:space="preserve">Minusta tuntui, että tämä sana [pakolainen] on todella raskas.Keskustelu @RosiannaRojas ja UNHCR:n hyvän tahdon lähettiläs @YusraMardini välillä. Katso koko versio: https://t.co/sudT3kRzhb https://t.co/tUWv0lstw8</w:t>
      </w:r>
    </w:p>
    <w:p>
      <w:r>
        <w:rPr>
          <w:b/>
          <w:u w:val="single"/>
        </w:rPr>
        <w:t xml:space="preserve">231797</w:t>
      </w:r>
    </w:p>
    <w:p>
      <w:r>
        <w:t xml:space="preserve">@realDonaldTrumpSir, kunnioittakaa uhkaustanne #DefundPlannedParenthood &amp; #SanctuaryCities. @ICEgovin on tehtävä työnsä. #IllegalAliens are CRIMINALS.#DeportThemAll #NoAmnesty #BuildThatWall.</w:t>
      </w:r>
    </w:p>
    <w:p>
      <w:r>
        <w:rPr>
          <w:b/>
          <w:u w:val="single"/>
        </w:rPr>
        <w:t xml:space="preserve">231798</w:t>
      </w:r>
    </w:p>
    <w:p>
      <w:r>
        <w:t xml:space="preserve">@codepink Rakastan sitä. Kiitos #codepink.</w:t>
      </w:r>
    </w:p>
    <w:p>
      <w:r>
        <w:rPr>
          <w:b/>
          <w:u w:val="single"/>
        </w:rPr>
        <w:t xml:space="preserve">231799</w:t>
      </w:r>
    </w:p>
    <w:p>
      <w:r>
        <w:t xml:space="preserve">Maahanmuuttoministeri Ahmed Hussen ja liikenneministeri Marc Garneau ilmoittivat viime viikolla... Triage-järjestelmän, jonka avulla Ontario voi tarjota maahanmuuttajille asuntoja, ruokaa ja muuta tukea, kun he odottavat maahanmuutto- ja pakolaislautakunnan kuulemista. https://t.co/Jmz8mIKunR</w:t>
      </w:r>
    </w:p>
    <w:p>
      <w:r>
        <w:rPr>
          <w:b/>
          <w:u w:val="single"/>
        </w:rPr>
        <w:t xml:space="preserve">231800</w:t>
      </w:r>
    </w:p>
    <w:p>
      <w:r>
        <w:t xml:space="preserve">400 siirtolaista rynnäköi rajalle ja hyökkää turvallisuusjoukkojen kimppuun päästäkseen Espanjan pohjoisafrikkalaiseen erillisalueeseen https://t.co/H06nwfhEAq</w:t>
      </w:r>
    </w:p>
    <w:p>
      <w:r>
        <w:rPr>
          <w:b/>
          <w:u w:val="single"/>
        </w:rPr>
        <w:t xml:space="preserve">231801</w:t>
      </w:r>
    </w:p>
    <w:p>
      <w:r>
        <w:t xml:space="preserve">VIDEO: (Kolmas osa) #BNP A-kehysperävaunu isänmaallisella äänentoistojärjestelmällä. #immigration #Brexit #Patriots #islam https://t.co/VkJ8ewB3oP https://t.co/VkJ8ewB3oP</w:t>
      </w:r>
    </w:p>
    <w:p>
      <w:r>
        <w:rPr>
          <w:b/>
          <w:u w:val="single"/>
        </w:rPr>
        <w:t xml:space="preserve">231802</w:t>
      </w:r>
    </w:p>
    <w:p>
      <w:r>
        <w:t xml:space="preserve">Maahanmuuttajat palaavat kotiin. https://t.co/bUCcoB8480</w:t>
      </w:r>
    </w:p>
    <w:p>
      <w:r>
        <w:rPr>
          <w:b/>
          <w:u w:val="single"/>
        </w:rPr>
        <w:t xml:space="preserve">231803</w:t>
      </w:r>
    </w:p>
    <w:p>
      <w:r>
        <w:t xml:space="preserve">Voi hitto, EI LISÄÄ MIGRANTEJA KOTIMAAN</w:t>
      </w:r>
    </w:p>
    <w:p>
      <w:r>
        <w:rPr>
          <w:b/>
          <w:u w:val="single"/>
        </w:rPr>
        <w:t xml:space="preserve">231804</w:t>
      </w:r>
    </w:p>
    <w:p>
      <w:r>
        <w:t xml:space="preserve">@MailOnline Ongelma on se, että olemme EU:ssa, etkä pysty käsittelemään maahanmuuttokriisiä. On parempi valvoa omia rajoja kuin joutua EU:n jäseneksi.</w:t>
      </w:r>
    </w:p>
    <w:p>
      <w:r>
        <w:rPr>
          <w:b/>
          <w:u w:val="single"/>
        </w:rPr>
        <w:t xml:space="preserve">231805</w:t>
      </w:r>
    </w:p>
    <w:p>
      <w:r>
        <w:t xml:space="preserve">Miksi ulkomaiset yksilöt tuovat rahaa (ja pakolaisia) maahamme?  Emme tarvitse heidän rahojaan ja ohjelmiaan. https://t.co/7q3PO2wOPB.</w:t>
      </w:r>
    </w:p>
    <w:p>
      <w:r>
        <w:rPr>
          <w:b/>
          <w:u w:val="single"/>
        </w:rPr>
        <w:t xml:space="preserve">231806</w:t>
      </w:r>
    </w:p>
    <w:p>
      <w:r>
        <w:t xml:space="preserve">ðŸ‡©ðŸ‡°Tanska: ''Maksan Tanskan niqab-sakot'': Ei paluuta Algeriaan. Parempi vielä, että Algeria avaa rajansa afrikkalaisille maahanmuuttajille Euroopan sijaan.</w:t>
      </w:r>
    </w:p>
    <w:p>
      <w:r>
        <w:rPr>
          <w:b/>
          <w:u w:val="single"/>
        </w:rPr>
        <w:t xml:space="preserve">231807</w:t>
      </w:r>
    </w:p>
    <w:p>
      <w:r>
        <w:t xml:space="preserve">Vaihtoehtoinen otsikko: https://t.co/bF0wGNgNuj. https://t.co/bF0wGNgNuj.</w:t>
      </w:r>
    </w:p>
    <w:p>
      <w:r>
        <w:rPr>
          <w:b/>
          <w:u w:val="single"/>
        </w:rPr>
        <w:t xml:space="preserve">231808</w:t>
      </w:r>
    </w:p>
    <w:p>
      <w:r>
        <w:t xml:space="preserve">YK:n #pakolaisjärjestöpäällikkö kehottaa #Eurooppaa yhdistymään turvapaikka- ja maahanmuuttoasioissa #EuropeanUnion #UnitedNations... https://t.co/2qjkgdEsi3 https://t.co/uHfYfoS9Mm</w:t>
      </w:r>
    </w:p>
    <w:p>
      <w:r>
        <w:rPr>
          <w:b/>
          <w:u w:val="single"/>
        </w:rPr>
        <w:t xml:space="preserve">231809</w:t>
      </w:r>
    </w:p>
    <w:p>
      <w:r>
        <w:t xml:space="preserve">@realDonaldTrump @SenateMajLdr @SenateGOP @SenateDems @SpeakerRyan #BuildThatWall NOW! #BuildThatWall, hyväksykää talousarvio, jossa on rahaa WALLille. Me, kansa, olemme puhuneet! Tehkää se nyt, ei lemmikkihankkeita tässä budjetissa! #BuildThatWall , #BuildThatWall !</w:t>
      </w:r>
    </w:p>
    <w:p>
      <w:r>
        <w:rPr>
          <w:b/>
          <w:u w:val="single"/>
        </w:rPr>
        <w:t xml:space="preserve">231810</w:t>
      </w:r>
    </w:p>
    <w:p>
      <w:r>
        <w:t xml:space="preserve">Trump aikoo toimia laittomia pakolaisia vastaan, koska hän ei halua päätyä Saksan tavoin rikollisuuteen. https://t.co/O8PaxVHBep</w:t>
      </w:r>
    </w:p>
    <w:p>
      <w:r>
        <w:rPr>
          <w:b/>
          <w:u w:val="single"/>
        </w:rPr>
        <w:t xml:space="preserve">231811</w:t>
      </w:r>
    </w:p>
    <w:p>
      <w:r>
        <w:t xml:space="preserve">Nautin äskettäin "Kun heidän muistonsa tulivat minun: Moving Beyond My Parents' Past", Pearl Goodman: https://t.co/G3C0QBHBkt: Books https://t.co/20UyQM2IMd (Hienoa luettavaa maahanmuuttajavanhempien tiensä kulkemisesta Torontossa, kotikaupungissani. Paljon ajattelemisen aihetta).</w:t>
      </w:r>
    </w:p>
    <w:p>
      <w:r>
        <w:rPr>
          <w:b/>
          <w:u w:val="single"/>
        </w:rPr>
        <w:t xml:space="preserve">231812</w:t>
      </w:r>
    </w:p>
    <w:p>
      <w:r>
        <w:t xml:space="preserve">Olen iloinen voidessani puhua tänään #Mekongin #Migration Networkin kokouksessa #ChiangMaissa esitelläkseni @hrw:n havainnot pakkotyövoiman jatkuvasta käytöstä Thaimaan kalastusteollisuudessa. Thaimaan hallitukselta tarvitaan edelleen oikeuksia kunnioittavia uudistuksia! @mekongmigration @eu_eeas https://t.co/dJJkX3ruvw https://t.co/dJJkX3ruvw</w:t>
      </w:r>
    </w:p>
    <w:p>
      <w:r>
        <w:rPr>
          <w:b/>
          <w:u w:val="single"/>
        </w:rPr>
        <w:t xml:space="preserve">231813</w:t>
      </w:r>
    </w:p>
    <w:p>
      <w:r>
        <w:t xml:space="preserve">2 kuollut siirtolaisveneen kaaduttua Luoteis-Turkissa https://t.co/4hC9PctEyL</w:t>
      </w:r>
    </w:p>
    <w:p>
      <w:r>
        <w:rPr>
          <w:b/>
          <w:u w:val="single"/>
        </w:rPr>
        <w:t xml:space="preserve">231814</w:t>
      </w:r>
    </w:p>
    <w:p>
      <w:r>
        <w:t xml:space="preserve">Daily Mail vetää jutun "˜migranttien saastuttamasta" #Parin esikaupungista vastareaktion jälkeen https://t.co/XOTCTkZ9AB https://t.co/y5BrsL12C4</w:t>
      </w:r>
    </w:p>
    <w:p>
      <w:r>
        <w:rPr>
          <w:b/>
          <w:u w:val="single"/>
        </w:rPr>
        <w:t xml:space="preserve">231815</w:t>
      </w:r>
    </w:p>
    <w:p>
      <w:r>
        <w:t xml:space="preserve">Italia ei enää pelasta Libyasta purjehtivia maahanmuuttajia. Se on vetänyt Italian rannikkovartiostonsa pois ja ohjeistanut alusten päälliköitä, että tästä lähtien Libyan edustalla olevien alusten on pyydettävä apua Libyan rannikkovartiostolta.</w:t>
      </w:r>
    </w:p>
    <w:p>
      <w:r>
        <w:rPr>
          <w:b/>
          <w:u w:val="single"/>
        </w:rPr>
        <w:t xml:space="preserve">231816</w:t>
      </w:r>
    </w:p>
    <w:p>
      <w:r>
        <w:t xml:space="preserve">Kaksi newyorkilaista taiteilijaa tuo väriä rohingya-pakolaisten elämään.Heidän taidekurssinsa ja seinämaalauksensa piristävät Kutupalongin pakolaisleiriä Bangladeshissa. Taiteilijat olivat tehneet yhteistyötä UNICEFin kanssa tätä hanketta varten https://t.co/o4lFLxIQHx.</w:t>
      </w:r>
    </w:p>
    <w:p>
      <w:r>
        <w:rPr>
          <w:b/>
          <w:u w:val="single"/>
        </w:rPr>
        <w:t xml:space="preserve">231817</w:t>
      </w:r>
    </w:p>
    <w:p>
      <w:r>
        <w:t xml:space="preserve">Russian Immigrant Seeks Democratic Nod for Alaska House Seat by THE ASSOCIATED PRESS via NYT https://t.co/3Wd47ARoJI</w:t>
      </w:r>
    </w:p>
    <w:p>
      <w:r>
        <w:rPr>
          <w:b/>
          <w:u w:val="single"/>
        </w:rPr>
        <w:t xml:space="preserve">231818</w:t>
      </w:r>
    </w:p>
    <w:p>
      <w:r>
        <w:t xml:space="preserve">Koskaan enää viettää yhden sentin käyttämällä @united https://t.co/uz8mSWZhN4 mieluummin mennä ilmapallolla kuin United Socialist Airlines .. luulen, että he lentäisivät torjua VET: n ilmaiseksi tulevat kotiin sodasta ... 😠</w:t>
      </w:r>
    </w:p>
    <w:p>
      <w:r>
        <w:rPr>
          <w:b/>
          <w:u w:val="single"/>
        </w:rPr>
        <w:t xml:space="preserve">231819</w:t>
      </w:r>
    </w:p>
    <w:p>
      <w:r>
        <w:t xml:space="preserve">Jokaiseen maailman maahan on perustettava leirejä pakolaisille. Siellä 7 päivän kuluessa päätetään lopullisesti, voivatko he jäädä tai lähteä kotiin.Jos he eivät halua lähteä kotiin, heidän pitäisi saada vain vähän ruokaa ja joutua jäämään sinne ikuisiksi ajoiksi. https://t.co/NEVVrdJlfN.</w:t>
      </w:r>
    </w:p>
    <w:p>
      <w:r>
        <w:rPr>
          <w:b/>
          <w:u w:val="single"/>
        </w:rPr>
        <w:t xml:space="preserve">231820</w:t>
      </w:r>
    </w:p>
    <w:p>
      <w:r>
        <w:t xml:space="preserve">Laittomia ulkomaalaisia karkotukselta suojaava DACA-ohjelma on vaarassa, sanoo ministeri Kelly https://t.co/aXZfzofcEJ#DACAMustGo#StopTheInvasion.</w:t>
      </w:r>
    </w:p>
    <w:p>
      <w:r>
        <w:rPr>
          <w:b/>
          <w:u w:val="single"/>
        </w:rPr>
        <w:t xml:space="preserve">231821</w:t>
      </w:r>
    </w:p>
    <w:p>
      <w:r>
        <w:t xml:space="preserve">Yksi uusimmista julkaisuistamme tutkii viha- ja ennakkoluulorikoksiin ja -välikohtauksiin liittyviä kokemuksia sekä syitä ja tekijöitä, jotka vaikuttavat LGBT-, maahanmuuttaja-, latinalaisamerikkalais-, musta- ja muslimiyhteisöjen nuorten ja aikuisten raportointiin ja aliedustamiseen. https://t.co/5Hddnaufbq.</w:t>
      </w:r>
    </w:p>
    <w:p>
      <w:r>
        <w:rPr>
          <w:b/>
          <w:u w:val="single"/>
        </w:rPr>
        <w:t xml:space="preserve">231822</w:t>
      </w:r>
    </w:p>
    <w:p>
      <w:r>
        <w:t xml:space="preserve">Frontex voi auttaa...w-tilinpito.ðŸ˜¬Migranttien sekoittaminen ðŸ"" kauhea ennakkotapausðŸ'‰Kun maahanmuuttajat tietävät, että muita ei lähetetä takaisin, lisää seuraa &amp;amp; tämä ei lopu koskaan.Jopa #Italia vaikuttaa tyytyväiseltä, jos muut herkkäuskoiset johtajat "jakavat taakan".Ei auta mitään kriisin ratkaisemiseksi.EU "pyörii ympyrää" https://t.co/elMw48hrdp</w:t>
      </w:r>
    </w:p>
    <w:p>
      <w:r>
        <w:rPr>
          <w:b/>
          <w:u w:val="single"/>
        </w:rPr>
        <w:t xml:space="preserve">231823</w:t>
      </w:r>
    </w:p>
    <w:p>
      <w:r>
        <w:t xml:space="preserve">@Chris_A10_USA #BuildThatWall Sen invaasio Amerikkaan</w:t>
      </w:r>
    </w:p>
    <w:p>
      <w:r>
        <w:rPr>
          <w:b/>
          <w:u w:val="single"/>
        </w:rPr>
        <w:t xml:space="preserve">231824</w:t>
      </w:r>
    </w:p>
    <w:p>
      <w:r>
        <w:t xml:space="preserve">@Jordan_Sather_ Luulen, että se oli freudilainen lipsahdus.#BuyFromInAndOut #InternetBillOfRights #DarkLeft #WalkAway #ReinstateRobynGritz #JimJordan4Speaker #JimJordan4Speaker #2A #DefundPP #ChainDeportation #BuildThatWall #NationalReciprocity #1A #FreeJulian #BoycottNFL</w:t>
      </w:r>
    </w:p>
    <w:p>
      <w:r>
        <w:rPr>
          <w:b/>
          <w:u w:val="single"/>
        </w:rPr>
        <w:t xml:space="preserve">231825</w:t>
      </w:r>
    </w:p>
    <w:p>
      <w:r>
        <w:t xml:space="preserve">Tässä artikkelissa ei mainita rohingya-pakolaisten (muslimien) määrää, jotka on tuotu Yhdysvaltoihin sekopäisen pakolaisten uudelleensijoittamisohjelmamme kautta - jota YK on periaatteessa johtanut... https://t.co/3Rp0C2oyXx</w:t>
      </w:r>
    </w:p>
    <w:p>
      <w:r>
        <w:rPr>
          <w:b/>
          <w:u w:val="single"/>
        </w:rPr>
        <w:t xml:space="preserve">231826</w:t>
      </w:r>
    </w:p>
    <w:p>
      <w:r>
        <w:t xml:space="preserve">Laittomat maahanmuuttajat, se on kaikki sinun vikasi Kieltäydyt noudattamasta Yhdysvaltain lakeja ja syyllistyit lasten hyväksikäyttöön käyttämällä lapsiasi tullaksesi laittomasti Yhdysvaltoihin Laittomat #perheet kuuluvat yhteen heidän maassaan, ei Yhdysvalloissa #Trump #MAGA #Immigration #NoAmnesty https://t.co/QSgdiAvoxb via @BostonGlobe</w:t>
      </w:r>
    </w:p>
    <w:p>
      <w:r>
        <w:rPr>
          <w:b/>
          <w:u w:val="single"/>
        </w:rPr>
        <w:t xml:space="preserve">231827</w:t>
      </w:r>
    </w:p>
    <w:p>
      <w:r>
        <w:t xml:space="preserve">@AltRightLad @marie_mills Kaverini, pohjoisen itämaalaisena olet norjalaista syntyperää. Mitä vittua teet Englannissa, yritätkö vaikuttaa Ruotsin politiikkaan? #stoptheinvasion</w:t>
      </w:r>
    </w:p>
    <w:p>
      <w:r>
        <w:rPr>
          <w:b/>
          <w:u w:val="single"/>
        </w:rPr>
        <w:t xml:space="preserve">231828</w:t>
      </w:r>
    </w:p>
    <w:p>
      <w:r>
        <w:t xml:space="preserve">@RealJamesWoods @DonnaRalidis #ThisIsAmerica. Aseteollisuus on kuningas. Olisi hienoa, jos se rajoitettaisiin vain kotimarkkinoille. https://t.co/obz0zXudSn</w:t>
      </w:r>
    </w:p>
    <w:p>
      <w:r>
        <w:rPr>
          <w:b/>
          <w:u w:val="single"/>
        </w:rPr>
        <w:t xml:space="preserve">231829</w:t>
      </w:r>
    </w:p>
    <w:p>
      <w:r>
        <w:t xml:space="preserve">@patmaypatmay @realDonaldTrump Älä anna periksi! Ydinvaihtoehto! Murskatkaa liberaali vitsaus, herra presidentti! #BuildThatWall #HuntThemDown #ImmigrantsGoBack#AmericaIsFull#WhereDoISendTheCheck</w:t>
      </w:r>
    </w:p>
    <w:p>
      <w:r>
        <w:rPr>
          <w:b/>
          <w:u w:val="single"/>
        </w:rPr>
        <w:t xml:space="preserve">231830</w:t>
      </w:r>
    </w:p>
    <w:p>
      <w:r>
        <w:t xml:space="preserve">Kolme vapaaehtoista auttaa pakolaislapsia Wienissä pitämään hauskaa ja oppimaan uusia kieliä! https://t.co/m4rRHQTZRf https://t.co/PfnzZaMsyZ</w:t>
      </w:r>
    </w:p>
    <w:p>
      <w:r>
        <w:rPr>
          <w:b/>
          <w:u w:val="single"/>
        </w:rPr>
        <w:t xml:space="preserve">231831</w:t>
      </w:r>
    </w:p>
    <w:p>
      <w:r>
        <w:t xml:space="preserve">Hyvä #maahanmuuttajanmääritelmä ⬇️- En voita olympiakultaa tai leivontakilpailua, mahdunko koskaan joukkoon? // post #Brexit struggle... https://t.co/dFq8HJqrPB https://t.co/dFq8HJqrPB</w:t>
      </w:r>
    </w:p>
    <w:p>
      <w:r>
        <w:rPr>
          <w:b/>
          <w:u w:val="single"/>
        </w:rPr>
        <w:t xml:space="preserve">231832</w:t>
      </w:r>
    </w:p>
    <w:p>
      <w:r>
        <w:t xml:space="preserve">Mitä tapahtui demokraatit?  Minäpä kerron, mitä tapahtui, ilman maahanmuuttajien ääniä ei olisi demokraattista puoluetta. https://t.co/sBwKJMGwzS.</w:t>
      </w:r>
    </w:p>
    <w:p>
      <w:r>
        <w:rPr>
          <w:b/>
          <w:u w:val="single"/>
        </w:rPr>
        <w:t xml:space="preserve">231833</w:t>
      </w:r>
    </w:p>
    <w:p>
      <w:r>
        <w:t xml:space="preserve">@POTUS pyysi tutkimuksen tekemistä ja ei sitten pitänyt sen tuloksista. #wewelcomerefugees https://t.co/rRN1OfHFUx</w:t>
      </w:r>
    </w:p>
    <w:p>
      <w:r>
        <w:rPr>
          <w:b/>
          <w:u w:val="single"/>
        </w:rPr>
        <w:t xml:space="preserve">231834</w:t>
      </w:r>
    </w:p>
    <w:p>
      <w:r>
        <w:t xml:space="preserve">@n00dle123 Hieno twiitti , Joyce, Totuus on, että he pakenevat Iranista jne. mutta haluavat tuoda vihansa Eu: lle, vaikka pakolaisleireillä kristityt eivät ole turvassa.</w:t>
      </w:r>
    </w:p>
    <w:p>
      <w:r>
        <w:rPr>
          <w:b/>
          <w:u w:val="single"/>
        </w:rPr>
        <w:t xml:space="preserve">231835</w:t>
      </w:r>
    </w:p>
    <w:p>
      <w:r>
        <w:t xml:space="preserve">Suuret kiitokset @nipsa @pcs_union @unitetheunion osallistumisesta tämänpäiväiseen antifasistiseen mielenosoitukseen Newtownardsissa. #HopeNotHate Refugees welcome fascists not! #NoPaseran https://t.co/H1oVQ3AFnC</w:t>
      </w:r>
    </w:p>
    <w:p>
      <w:r>
        <w:rPr>
          <w:b/>
          <w:u w:val="single"/>
        </w:rPr>
        <w:t xml:space="preserve">231836</w:t>
      </w:r>
    </w:p>
    <w:p>
      <w:r>
        <w:t xml:space="preserve">Pakollinen E-Verify hyvinvointiin ja työpaikkoihin, nopeampi karkotus kaikille laittomille, #DACA:n lopettaminen ratkaisee ongelman #Trump #MAGA #RedNationRising #Immigration https://t.co/6Igr3HOvkh</w:t>
      </w:r>
    </w:p>
    <w:p>
      <w:r>
        <w:rPr>
          <w:b/>
          <w:u w:val="single"/>
        </w:rPr>
        <w:t xml:space="preserve">231837</w:t>
      </w:r>
    </w:p>
    <w:p>
      <w:r>
        <w:t xml:space="preserve">Espanja: "Espanjasta on tulossa kolmas maailma", maahanmuuttajien melkein tappama amerikkalaisturisti puhuu #StopTheInvasion https://t.co/vxPDiGLv9i</w:t>
      </w:r>
    </w:p>
    <w:p>
      <w:r>
        <w:rPr>
          <w:b/>
          <w:u w:val="single"/>
        </w:rPr>
        <w:t xml:space="preserve">231838</w:t>
      </w:r>
    </w:p>
    <w:p>
      <w:r>
        <w:t xml:space="preserve">Tuhannet osoittavat Saksassa mieltään äärioikeistolaisia #pakolaisiin kohdistuvia #hyökkäyksiä vastaan? https://t.co/Rld19Mi24N https://t.co/ntptsHJKqL https://t.co/ntptsHJKqL</w:t>
      </w:r>
    </w:p>
    <w:p>
      <w:r>
        <w:rPr>
          <w:b/>
          <w:u w:val="single"/>
        </w:rPr>
        <w:t xml:space="preserve">231839</w:t>
      </w:r>
    </w:p>
    <w:p>
      <w:r>
        <w:t xml:space="preserve">Laittomia maahanmuuttajia kohdellaan paremmin kuin amerikkalaisia lapsia, ja heidän tilansa ovat ylelliset, ja liberaalit sosialistit haluavat lakkauttaa ICE:n. #BuildThatWall @realDonaldTrump</w:t>
      </w:r>
    </w:p>
    <w:p>
      <w:r>
        <w:rPr>
          <w:b/>
          <w:u w:val="single"/>
        </w:rPr>
        <w:t xml:space="preserve">231840</w:t>
      </w:r>
    </w:p>
    <w:p>
      <w:r>
        <w:t xml:space="preserve">EU tuhlaa paljon verorahoja. Turkki saa taas monta euroa siitä, että se pitää pakolaiset poissa Euroopasta. Tietenkin myös muut Afrikan maat haluavat nyt rahaa EU:lta, kuten Libya, Sudan ja muut. Ainoa apu olisi nyt keskitysleirit, toivottavasti ilman ruokaa ja vettä. https://t.co/Y8GUjKV6qO. https://t.co/Y8GUjKV6qO</w:t>
      </w:r>
    </w:p>
    <w:p>
      <w:r>
        <w:rPr>
          <w:b/>
          <w:u w:val="single"/>
        </w:rPr>
        <w:t xml:space="preserve">231841</w:t>
      </w:r>
    </w:p>
    <w:p>
      <w:r>
        <w:t xml:space="preserve">ICE:n lakkauttamisliike ei koske vain virastoa, vaan se on myös vaatimus siitä, että seuraava yritys toteuttaa kokonaisvaltainen maahanmuuttouudistus ei saa näyttää samalta kuin edellinen https://t.co/qXQKAFvpjl</w:t>
      </w:r>
    </w:p>
    <w:p>
      <w:r>
        <w:rPr>
          <w:b/>
          <w:u w:val="single"/>
        </w:rPr>
        <w:t xml:space="preserve">231842</w:t>
      </w:r>
    </w:p>
    <w:p>
      <w:r>
        <w:t xml:space="preserve">Clint Eastwood näyttelee amerikkalaisia tosielämän sankareita seuraavassa elokuvassa... https://t.co/4OkJliHzNU https://t.co/SRUMv4HTCH https://t.co/SRUMv4HTCH</w:t>
      </w:r>
    </w:p>
    <w:p>
      <w:r>
        <w:rPr>
          <w:b/>
          <w:u w:val="single"/>
        </w:rPr>
        <w:t xml:space="preserve">231843</w:t>
      </w:r>
    </w:p>
    <w:p>
      <w:r>
        <w:t xml:space="preserve">#pakolaiset eivät ole tervetulleita #Australiaan https://t.co/rvtQQrLLNy</w:t>
      </w:r>
    </w:p>
    <w:p>
      <w:r>
        <w:rPr>
          <w:b/>
          <w:u w:val="single"/>
        </w:rPr>
        <w:t xml:space="preserve">231844</w:t>
      </w:r>
    </w:p>
    <w:p>
      <w:r>
        <w:t xml:space="preserve">Saksan kansa haluaa, että maahanmuutto kaikista maista muuttuu. Kaikkien pakolaisten kotiin lähettäminen on mahdollista, jos Merkel jää eläkkeelle. Suojeleeko Seehofer maataan ja lähettää Merkelin eläkkeelle? https://t.co/XFFjQSKbsW https://t.co/XFFjQSKbsW</w:t>
      </w:r>
    </w:p>
    <w:p>
      <w:r>
        <w:rPr>
          <w:b/>
          <w:u w:val="single"/>
        </w:rPr>
        <w:t xml:space="preserve">231845</w:t>
      </w:r>
    </w:p>
    <w:p>
      <w:r>
        <w:t xml:space="preserve">Vuoristojätti R.Messner sanoo, ettei hän ole saksalainen tai itävaltalainen. Hän osaa kiipeillä, mutta apinatkin osaavat. Vasemmistovihreä kuljeskelee Etelä-Tirolissa kanttori Merkelin kanssa vuorten halki ja haluaa tehdä pakolaisille Euroopan (Sorosplan). https://t.co/Y9VtQQxFnl.</w:t>
      </w:r>
    </w:p>
    <w:p>
      <w:r>
        <w:rPr>
          <w:b/>
          <w:u w:val="single"/>
        </w:rPr>
        <w:t xml:space="preserve">231846</w:t>
      </w:r>
    </w:p>
    <w:p>
      <w:r>
        <w:t xml:space="preserve">Olet melko varma, että sinut hyllytettäisiin, jos vaihtaisit "valkoista" mihinkään muuhun... jopa eläimiin.  Se on avoin kausi valkoisille, miehille ja erityisesti 'valkoisille miehille'.  On oltava varovainen, jos uros on värillinen, maahanmuuttaja, homo tai 'entinen' tyttö.  #MAGA #MAGA2018 #RaceRelations https://t.co/pWKajdm8gk</w:t>
      </w:r>
    </w:p>
    <w:p>
      <w:r>
        <w:rPr>
          <w:b/>
          <w:u w:val="single"/>
        </w:rPr>
        <w:t xml:space="preserve">231847</w:t>
      </w:r>
    </w:p>
    <w:p>
      <w:r>
        <w:t xml:space="preserve">Eli mitä me sanomme Cathy .... on Valkoisten kansanmurha on rikos, ei poliittinen vaihtoehtoPuolalainen kansanedustaja: Maamme on turvallinen, koska emme ottaneet vastaan laittomia maahanmuuttajiahttps://t.co/LGn8JaAHftAccess valkoisille ei ole ihmisoikeushttps://t.co/c0gHvd6iMB</w:t>
      </w:r>
    </w:p>
    <w:p>
      <w:r>
        <w:rPr>
          <w:b/>
          <w:u w:val="single"/>
        </w:rPr>
        <w:t xml:space="preserve">231848</w:t>
      </w:r>
    </w:p>
    <w:p>
      <w:r>
        <w:t xml:space="preserve">#Espanja investoi 30 miljoonaa euroa hätäsuunnitelmaan uusien afrikkalaisten maahanmuuttajien vastaanottamiseksi https://t.co/eEzy7KvJdK</w:t>
      </w:r>
    </w:p>
    <w:p>
      <w:r>
        <w:rPr>
          <w:b/>
          <w:u w:val="single"/>
        </w:rPr>
        <w:t xml:space="preserve">231849</w:t>
      </w:r>
    </w:p>
    <w:p>
      <w:r>
        <w:t xml:space="preserve">Kun ISIS väittää, että tänään on tapahtunut #JalalabadAttack &amp;amp; muita ilkeitä hyökkäyksiä, haistan pakolaisten leviämisen Pakiin jälleen. Tällä kertaa meidän ei pitäisi avata rajoja heille. Meillä ei ole varaa siihen, että terroristit käyttävät sitä väärin perustein hyväkseen. Antakaa amerikkalaisten hoitaa asia. #Afganistan #Jalalabad.</w:t>
      </w:r>
    </w:p>
    <w:p>
      <w:r>
        <w:rPr>
          <w:b/>
          <w:u w:val="single"/>
        </w:rPr>
        <w:t xml:space="preserve">231850</w:t>
      </w:r>
    </w:p>
    <w:p>
      <w:r>
        <w:t xml:space="preserve">Mies, joka ampui hyvän samarialaisen kuoliaaksi, on DACA-vastaanottaja via @USIACrimeReport@realDonaldTrump@HouseGOP @SenateGOP#BuildTheWall #EndDACA #NoAmnesty #EnforceUSLaws#KeepAmericansSafe</w:t>
      </w:r>
    </w:p>
    <w:p>
      <w:r>
        <w:rPr>
          <w:b/>
          <w:u w:val="single"/>
        </w:rPr>
        <w:t xml:space="preserve">231851</w:t>
      </w:r>
    </w:p>
    <w:p>
      <w:r>
        <w:t xml:space="preserve">@realDonaldTrump @TuckerCarlson @AnnCoulterin haastattelussa: "Presidentti Trump ei tarvitse kongressia rakentamaan muuria.Meidät on vallannut vieras maa; rajojemme puolustaminen on ylipäällikön tehtävä numero 1, käytä puolustusministeriön varoja. "PLEASE @POT</w:t>
      </w:r>
    </w:p>
    <w:p>
      <w:r>
        <w:rPr>
          <w:b/>
          <w:u w:val="single"/>
        </w:rPr>
        <w:t xml:space="preserve">231852</w:t>
      </w:r>
    </w:p>
    <w:p>
      <w:r>
        <w:t xml:space="preserve">Ehdotettu EU:n ulkopuolisia ammattitaitoisia työntekijöitä koskevien maahanmuuttosääntöjen lieventäminen | Migration Watch UK https://t.co/kRGRkNaXej</w:t>
      </w:r>
    </w:p>
    <w:p>
      <w:r>
        <w:rPr>
          <w:b/>
          <w:u w:val="single"/>
        </w:rPr>
        <w:t xml:space="preserve">231853</w:t>
      </w:r>
    </w:p>
    <w:p>
      <w:r>
        <w:t xml:space="preserve">Aloitin kunnostustyöt omassa lähikirjastossani, jotta Steinwayn toimipiste voi jatkossakin tarjota palveluja maahanmuuttajayhteisöllemme https://t.co/XSDZ6TQPBC</w:t>
      </w:r>
    </w:p>
    <w:p>
      <w:r>
        <w:rPr>
          <w:b/>
          <w:u w:val="single"/>
        </w:rPr>
        <w:t xml:space="preserve">231854</w:t>
      </w:r>
    </w:p>
    <w:p>
      <w:r>
        <w:t xml:space="preserve">Kreikka: Paha maahanmuuttaja heittää vastasyntyneen vauvan kreikkalaiselle poliisille protestoidakseen turvakodin "huonoja olosuhteita" vastaan - Free Speech Time - https://t.co/cXIcnqUFtq @ISupport_Israel</w:t>
      </w:r>
    </w:p>
    <w:p>
      <w:r>
        <w:rPr>
          <w:b/>
          <w:u w:val="single"/>
        </w:rPr>
        <w:t xml:space="preserve">231855</w:t>
      </w:r>
    </w:p>
    <w:p>
      <w:r>
        <w:t xml:space="preserve">World Relief jatkaa oikeusavun antamista ja puolustaa Yhdysvaltain ja Meksikon rajalla erotettuja maahanmuuttajaperheitä. Voit vaikuttaa ja auttaa perheiden yhdistämisessä tekemällä lahjoituksen tänään. https://t.co/t1T62AtnWF https://t.co/SS2M2RrTen</w:t>
      </w:r>
    </w:p>
    <w:p>
      <w:r>
        <w:rPr>
          <w:b/>
          <w:u w:val="single"/>
        </w:rPr>
        <w:t xml:space="preserve">231856</w:t>
      </w:r>
    </w:p>
    <w:p>
      <w:r>
        <w:t xml:space="preserve">Italian sisäministeri haluaa rahoittaa italialaismyönteistä perhepolitiikkaa maahanmuuttajien veroilla https://t.co/Xp3fURoEL0</w:t>
      </w:r>
    </w:p>
    <w:p>
      <w:r>
        <w:rPr>
          <w:b/>
          <w:u w:val="single"/>
        </w:rPr>
        <w:t xml:space="preserve">231857</w:t>
      </w:r>
    </w:p>
    <w:p>
      <w:r>
        <w:t xml:space="preserve">Laittomien ulkomaalaisten rikosten uhrit kuvaavat sydänsurua, turhautumista #BuildTheWall #ProtectAmerica#EndChainMigration#EndIllegalBirthrightCitizenship#NeverForget the American Victims of Illegal Alien Migration</w:t>
      </w:r>
    </w:p>
    <w:p>
      <w:r>
        <w:rPr>
          <w:b/>
          <w:u w:val="single"/>
        </w:rPr>
        <w:t xml:space="preserve">231858</w:t>
      </w:r>
    </w:p>
    <w:p>
      <w:r>
        <w:t xml:space="preserve">@narendramodi Pl älä odota SC väliintuloa.Kaikki 126.90Crs intialaiset ovat kanssasi. Pl karkota kaikki Rohingyat ja muut laittomat maahanmuuttajat.Suuri uhka.</w:t>
      </w:r>
    </w:p>
    <w:p>
      <w:r>
        <w:rPr>
          <w:b/>
          <w:u w:val="single"/>
        </w:rPr>
        <w:t xml:space="preserve">231859</w:t>
      </w:r>
    </w:p>
    <w:p>
      <w:r>
        <w:t xml:space="preserve">Tämä saksalainen musiikkifestivaali tuo pakolaiset ja paikalliset yhteen yhteisen musiikin intohimon kautta â™" https://t.co/IXhP00c4Pw</w:t>
      </w:r>
    </w:p>
    <w:p>
      <w:r>
        <w:rPr>
          <w:b/>
          <w:u w:val="single"/>
        </w:rPr>
        <w:t xml:space="preserve">231860</w:t>
      </w:r>
    </w:p>
    <w:p>
      <w:r>
        <w:t xml:space="preserve">Pakistanilaisen maahanmuuttajan kokemus on epävarma, eikä hän koskaan tunne itseään tarpeeksi "aidoksi" https://t.co/Hs2ORciaIY</w:t>
      </w:r>
    </w:p>
    <w:p>
      <w:r>
        <w:rPr>
          <w:b/>
          <w:u w:val="single"/>
        </w:rPr>
        <w:t xml:space="preserve">231861</w:t>
      </w:r>
    </w:p>
    <w:p>
      <w:r>
        <w:t xml:space="preserve">BBC News - Yhdysvaltain lapsisiirtolaiset: https://t.co/hB3yAej4jM Älä tuo lapsiasi tänne ylittämään laittomasti rajojamme ja rikkomaan lakejamme. Se on kaikki teidän syytänne, menkää kotiin, etsikää lapsenne ja pysykää siellä!</w:t>
      </w:r>
    </w:p>
    <w:p>
      <w:r>
        <w:rPr>
          <w:b/>
          <w:u w:val="single"/>
        </w:rPr>
        <w:t xml:space="preserve">231862</w:t>
      </w:r>
    </w:p>
    <w:p>
      <w:r>
        <w:t xml:space="preserve">Jos yhtäkkiä lopettaisimme Ison-Britannian kansainyhteisön ja EU:n maahanmuuton, saisitte petoksenne, joten päättäkää nyt.</w:t>
      </w:r>
    </w:p>
    <w:p>
      <w:r>
        <w:rPr>
          <w:b/>
          <w:u w:val="single"/>
        </w:rPr>
        <w:t xml:space="preserve">231863</w:t>
      </w:r>
    </w:p>
    <w:p>
      <w:r>
        <w:t xml:space="preserve">Pitkä jono ihmisiä, jotka ottavat Herran vastaan CCC:ssä ~30 Ylistäkää Jumalaa http://t.co/2mXeJ8laOX</w:t>
      </w:r>
    </w:p>
    <w:p>
      <w:r>
        <w:rPr>
          <w:b/>
          <w:u w:val="single"/>
        </w:rPr>
        <w:t xml:space="preserve">231864</w:t>
      </w:r>
    </w:p>
    <w:p>
      <w:r>
        <w:t xml:space="preserve">Lisää kauhuja. Tänne majoitetaan joitakin tavallisia maahanmuuttajalapsia. https://t.co/hdamPum6UG.</w:t>
      </w:r>
    </w:p>
    <w:p>
      <w:r>
        <w:rPr>
          <w:b/>
          <w:u w:val="single"/>
        </w:rPr>
        <w:t xml:space="preserve">231865</w:t>
      </w:r>
    </w:p>
    <w:p>
      <w:r>
        <w:t xml:space="preserve">Eikö ole uskomattoman ironista, että liberaalit sanovat, että tämän AMERIKALAISEN kuolemalla, jonka aiheutti laittomasti maassa oleskeleva henkilö, ei ole mitään tekemistä maahanmuuttolakien kanssa, mutta kaikki aseväkivalta liittyy NRA:han. #LiberalismIsAMentalDisorder #JusticeForMollieTibbetts #AmericansBeforeIllegals #BuildThatWall</w:t>
      </w:r>
    </w:p>
    <w:p>
      <w:r>
        <w:rPr>
          <w:b/>
          <w:u w:val="single"/>
        </w:rPr>
        <w:t xml:space="preserve">231866</w:t>
      </w:r>
    </w:p>
    <w:p>
      <w:r>
        <w:t xml:space="preserve">@SenateMajLdr @POTUS Erinomainen Nyt #BuildtheWall, #EndChainMigration #EndCatchandRelease #EndVisaLottery hyväksy #TaxCuts2 #ConfirmJudgeKavanaugh ja meillä on loistava puoliväli ja joulu</w:t>
      </w:r>
    </w:p>
    <w:p>
      <w:r>
        <w:rPr>
          <w:b/>
          <w:u w:val="single"/>
        </w:rPr>
        <w:t xml:space="preserve">231867</w:t>
      </w:r>
    </w:p>
    <w:p>
      <w:r>
        <w:t xml:space="preserve">MIKSI???? Lähettäkää heidät takaisin kotiin ja ÄLKÄÄ päästäkö heitä takaisin Eurooppaan!  Saksan hallitus maksaa 3 viikon loman pakolaisille, jotta he pääsevät kotiin (?) https://t.co/KD6FeI3Sfg https://t.co/KD6FeI3Sfg</w:t>
      </w:r>
    </w:p>
    <w:p>
      <w:r>
        <w:rPr>
          <w:b/>
          <w:u w:val="single"/>
        </w:rPr>
        <w:t xml:space="preserve">231868</w:t>
      </w:r>
    </w:p>
    <w:p>
      <w:r>
        <w:t xml:space="preserve">Ihmettelimme Nelsonin väitettä, jonka mukaan säilöönotetuilta vanhemmilta veloitettiin jopa 8 dollaria minuutilta, jos he soittivat lapsilleen. Nelsonin toimisto viittasi tiedotusvälineiden raportteihin ... Mutta Yhdysvaltain maahanmuutto- ja tulliviranomaiset torjuivat nämä väitteet. @PolitiFactFL https://t.co/kcxXJ4xj2l</w:t>
      </w:r>
    </w:p>
    <w:p>
      <w:r>
        <w:rPr>
          <w:b/>
          <w:u w:val="single"/>
        </w:rPr>
        <w:t xml:space="preserve">231869</w:t>
      </w:r>
    </w:p>
    <w:p>
      <w:r>
        <w:t xml:space="preserve">Raiskaajapakolaisen lyömä pariisilaisnainen https://t.co/yt8hgKco39</w:t>
      </w:r>
    </w:p>
    <w:p>
      <w:r>
        <w:rPr>
          <w:b/>
          <w:u w:val="single"/>
        </w:rPr>
        <w:t xml:space="preserve">231870</w:t>
      </w:r>
    </w:p>
    <w:p>
      <w:r>
        <w:t xml:space="preserve">90 miljoonaa dollaria sosiaaliturvamaksuja: Justin Trudeaun rajakriisi https://t.co/6qbkU7aUGT via @YouTube Rukoile Michelle Rempelin puolesta TÄNÄÄN.  Trudeau on käyttänyt 500 miljoonaa Kanadan veronmaksajien dollaria laittomaan maahanmuuttoon ilman suunnitelmaa porsaanreiän sulkemiseksi.</w:t>
      </w:r>
    </w:p>
    <w:p>
      <w:r>
        <w:rPr>
          <w:b/>
          <w:u w:val="single"/>
        </w:rPr>
        <w:t xml:space="preserve">231871</w:t>
      </w:r>
    </w:p>
    <w:p>
      <w:r>
        <w:t xml:space="preserve">Vau, näyttää siltä, että teidät ollaan saamassa mukaan "hauskaan" leikkiin, johon "rauhanomaiset" muslimimaahanmuuttajat pakottavat koko kansanne @RoyalFamily @KensingtonRoyal https://t.co/gh9R0fUfrC</w:t>
      </w:r>
    </w:p>
    <w:p>
      <w:r>
        <w:rPr>
          <w:b/>
          <w:u w:val="single"/>
        </w:rPr>
        <w:t xml:space="preserve">231872</w:t>
      </w:r>
    </w:p>
    <w:p>
      <w:r>
        <w:t xml:space="preserve">@PeirsMorgan Missä on vain maahanmuuttaja saa kansalaisuuden käveltyään tunnelin läpi uk köyhät joutuvat vankilaan maksamatta makuuhuoneen vero</w:t>
      </w:r>
    </w:p>
    <w:p>
      <w:r>
        <w:rPr>
          <w:b/>
          <w:u w:val="single"/>
        </w:rPr>
        <w:t xml:space="preserve">231873</w:t>
      </w:r>
    </w:p>
    <w:p>
      <w:r>
        <w:t xml:space="preserve">Belgia: Vapaan sanan aika - https://t.co/KtEJh3Gci0 @ISupport_Israel: Muslimipakolaiset sanovat haluavansa asettaa sharia-lain "vääräuskoisten on toteltava shariaa" - Free Speech Time - https://t.co/KtEJh3Gci0 @ISupport_Israel</w:t>
      </w:r>
    </w:p>
    <w:p>
      <w:r>
        <w:rPr>
          <w:b/>
          <w:u w:val="single"/>
        </w:rPr>
        <w:t xml:space="preserve">231874</w:t>
      </w:r>
    </w:p>
    <w:p>
      <w:r>
        <w:t xml:space="preserve">Hallitus ei edes yritä yhdistää väkisin erottamiaan perheitä.   Heidän on lopetettava ajan tuhlaaminen ja korjattava kriisinsä. https://t.co/GFvdg8nOes #EndFamilyDetention #FamiliesBelongTogether.</w:t>
      </w:r>
    </w:p>
    <w:p>
      <w:r>
        <w:rPr>
          <w:b/>
          <w:u w:val="single"/>
        </w:rPr>
        <w:t xml:space="preserve">231875</w:t>
      </w:r>
    </w:p>
    <w:p>
      <w:r>
        <w:t xml:space="preserve">@RealDonaldTrump Suojelkaa Yhdysvaltain kansalaisia Pankaa täytäntöön Yhdysvaltain lait Laittomat eivät ole Yhdysvaltain lakien yläpuolella #NoAmnesty Ei #DACA #SendThemBack #Trump #MAGA @AVIACUSA</w:t>
      </w:r>
    </w:p>
    <w:p>
      <w:r>
        <w:rPr>
          <w:b/>
          <w:u w:val="single"/>
        </w:rPr>
        <w:t xml:space="preserve">231876</w:t>
      </w:r>
    </w:p>
    <w:p>
      <w:r>
        <w:t xml:space="preserve">Jos maahanmuuttajat eivät käyttäydy Saksassa ja tilanne menee pieleen, meillä on miljoonia naamioituneita poliiseja ja sotilaita. Joten älkää leikkikö meidän kanssamme, meidän poliisit ensin. Jos he antavat periksi, sotilaamme hoitavat tilanteen!</w:t>
      </w:r>
    </w:p>
    <w:p>
      <w:r>
        <w:rPr>
          <w:b/>
          <w:u w:val="single"/>
        </w:rPr>
        <w:t xml:space="preserve">231877</w:t>
      </w:r>
    </w:p>
    <w:p>
      <w:r>
        <w:t xml:space="preserve">Yksiulotteisen analyysin vitsaus https://t.co/SkolQoFlph https://t.co/WViBMj8Kao https://t.co/WViBMj8Kao</w:t>
      </w:r>
    </w:p>
    <w:p>
      <w:r>
        <w:rPr>
          <w:b/>
          <w:u w:val="single"/>
        </w:rPr>
        <w:t xml:space="preserve">231878</w:t>
      </w:r>
    </w:p>
    <w:p>
      <w:r>
        <w:t xml:space="preserve">@MarkBatin @sabine_durden @EdgeLSeawolf @ElbergJon @ashcangarbagcan @PaulBabeuAZ Tervetuloa kaikki lailliset maahanmuuttajat, jotka tekivät sen oikealla tavalla Amerikkaan !  Kiitos kovasta työstänne ja toivon, että olette todella siunattuja hienossa maassamme U.S.A !  #Trump #MA</w:t>
      </w:r>
    </w:p>
    <w:p>
      <w:r>
        <w:rPr>
          <w:b/>
          <w:u w:val="single"/>
        </w:rPr>
        <w:t xml:space="preserve">231879</w:t>
      </w:r>
    </w:p>
    <w:p>
      <w:r>
        <w:t xml:space="preserve">100% samaa mieltä !  #SneakyKevinYoder yrittää huijata meitä!  #SkilledTradeEducationNeededNow #NoIllegals #StopImmigration, kun maamme saa ensin omat asiansa kuntoon. Ei enää salaisia salakavalia lakiesityksiä, da*n it! @DonaldJTrumpJr @IvankaTrump https://t.co/7LjjvgVtGP https://t.co/7LjjvgVtGP</w:t>
      </w:r>
    </w:p>
    <w:p>
      <w:r>
        <w:rPr>
          <w:b/>
          <w:u w:val="single"/>
        </w:rPr>
        <w:t xml:space="preserve">231880</w:t>
      </w:r>
    </w:p>
    <w:p>
      <w:r>
        <w:t xml:space="preserve">@IngrahamAngle Mikä sääli. #BuildTheWall #GreencardsForDACA #NoChainMigration #IllegalsSentHome get in line #StopTheInvasion #BuildTheWall #ProtectAmerica</w:t>
      </w:r>
    </w:p>
    <w:p>
      <w:r>
        <w:rPr>
          <w:b/>
          <w:u w:val="single"/>
        </w:rPr>
        <w:t xml:space="preserve">231881</w:t>
      </w:r>
    </w:p>
    <w:p>
      <w:r>
        <w:t xml:space="preserve">Menetin useita ystäviä avoimesti tukemalla ja äänestämällä @realDonaldTrump @POTUS &amp; yksi tärkeimmistä syistä äänestin häntä oli hänen lupauksensa rakentaa rajamuuri &amp; niin auta minua, jos hän ei Ill istua kotona vuonna 2020! #BuildThatWall #BuildTheWallNow #BuildTheWall @DonaldJTrumpJr</w:t>
      </w:r>
    </w:p>
    <w:p>
      <w:r>
        <w:rPr>
          <w:b/>
          <w:u w:val="single"/>
        </w:rPr>
        <w:t xml:space="preserve">231882</w:t>
      </w:r>
    </w:p>
    <w:p>
      <w:r>
        <w:t xml:space="preserve">ISO useita *uusia tai käytettyjä* tavaroita, joilla edistetään muutamien pakolaisperheiden omavaraisuutta: työkengät, lounaslaatikot/-laukut, mikroaaltouunit, ruoan säilytysastiat, kannettavat tietokoneet... ja rummunpyöritys... suurperhe... https://t.co/OxPdaUaRGo ...</w:t>
      </w:r>
    </w:p>
    <w:p>
      <w:r>
        <w:rPr>
          <w:b/>
          <w:u w:val="single"/>
        </w:rPr>
        <w:t xml:space="preserve">231883</w:t>
      </w:r>
    </w:p>
    <w:p>
      <w:r>
        <w:t xml:space="preserve">Yhdistynyt kuningaskunta on siis suostunut asuttamaan Syyriasta vain muslimeja, ei kristittyjä.   Kuka tekee nämä päätökset?   Ehkä olen kyyninen, mutta kuka tai mikä vaikuttaa tai kannustaa näihin toimiin?  Huomatkaa, miten vähän "pakolaiset ovat tervetulleita" -ryhmä on protestoinut https://t.co/82XfZL3KHe.</w:t>
      </w:r>
    </w:p>
    <w:p>
      <w:r>
        <w:rPr>
          <w:b/>
          <w:u w:val="single"/>
        </w:rPr>
        <w:t xml:space="preserve">231884</w:t>
      </w:r>
    </w:p>
    <w:p>
      <w:r>
        <w:t xml:space="preserve">Francesca Cernia Slovin Immigrant Arts &amp;amp; Naisten voimaantumisen huippukokous - NY Blueprint https://t.co/spj36CQ3xG</w:t>
      </w:r>
    </w:p>
    <w:p>
      <w:r>
        <w:rPr>
          <w:b/>
          <w:u w:val="single"/>
        </w:rPr>
        <w:t xml:space="preserve">231885</w:t>
      </w:r>
    </w:p>
    <w:p>
      <w:r>
        <w:t xml:space="preserve">Maahanmuuttojuristilta.  Totuus. https://t.co/qQEAODqqan</w:t>
      </w:r>
    </w:p>
    <w:p>
      <w:r>
        <w:rPr>
          <w:b/>
          <w:u w:val="single"/>
        </w:rPr>
        <w:t xml:space="preserve">231886</w:t>
      </w:r>
    </w:p>
    <w:p>
      <w:r>
        <w:t xml:space="preserve">Toimistomme oli esillä NPR:n jutussa "Anxiety Grows Over Anti-Immigrant Actions": Kuuntele WRC:n henkilökunnan ja maahanmuuttajien kommentit aiheesta tai lue verkossa: https://t.co/WNOWT2Rq6w.</w:t>
      </w:r>
    </w:p>
    <w:p>
      <w:r>
        <w:rPr>
          <w:b/>
          <w:u w:val="single"/>
        </w:rPr>
        <w:t xml:space="preserve">231887</w:t>
      </w:r>
    </w:p>
    <w:p>
      <w:r>
        <w:t xml:space="preserve">Sky School: https://t.co/sJS1LDWQ6J https://t.co/JEn338eX1o https://t.co/JEn338eX1o.</w:t>
      </w:r>
    </w:p>
    <w:p>
      <w:r>
        <w:rPr>
          <w:b/>
          <w:u w:val="single"/>
        </w:rPr>
        <w:t xml:space="preserve">231888</w:t>
      </w:r>
    </w:p>
    <w:p>
      <w:r>
        <w:t xml:space="preserve">@AbiWilks @aakhtar Samat ihmiset, jotka edistävät Välimeren alueen joukkopommituksia. Luulisi heidän oikeasti tajuavan, että monet maahanmuuttajat, joista he valittavat. Pakenevat pommeja, joiden pudottamista he kannattivat.</w:t>
      </w:r>
    </w:p>
    <w:p>
      <w:r>
        <w:rPr>
          <w:b/>
          <w:u w:val="single"/>
        </w:rPr>
        <w:t xml:space="preserve">231889</w:t>
      </w:r>
    </w:p>
    <w:p>
      <w:r>
        <w:t xml:space="preserve">@DNC @donnabrazile @SenateGOP @HouseGOP Tämä on niiden ihmisten ajattelutapa, joiden kanssa vasemmisto on liittoutumassa. #BuildThatWall ja tiukentakaa maahanmuuttolakejamme. @realDonaldTrump</w:t>
      </w:r>
    </w:p>
    <w:p>
      <w:r>
        <w:rPr>
          <w:b/>
          <w:u w:val="single"/>
        </w:rPr>
        <w:t xml:space="preserve">231890</w:t>
      </w:r>
    </w:p>
    <w:p>
      <w:r>
        <w:t xml:space="preserve">Pariisissa toimiva vastaanotto-organisaatio lopettaa työnsä, koska liian monet pakolaiset reagoivat väkivallalla. https://t.co/9NroTkMM6C</w:t>
      </w:r>
    </w:p>
    <w:p>
      <w:r>
        <w:rPr>
          <w:b/>
          <w:u w:val="single"/>
        </w:rPr>
        <w:t xml:space="preserve">231891</w:t>
      </w:r>
    </w:p>
    <w:p>
      <w:r>
        <w:t xml:space="preserve">@realDonaldTrump You said it #FakeNews uppoaa omaan laivaansa. #BuildTheWall Koko muuri #GreenCardsForDACA #NoChainMigration no-Lottery #IllegalsHome get in line #StopTheInvasionIn #FavoritePresidentti</w:t>
      </w:r>
    </w:p>
    <w:p>
      <w:r>
        <w:rPr>
          <w:b/>
          <w:u w:val="single"/>
        </w:rPr>
        <w:t xml:space="preserve">231892</w:t>
      </w:r>
    </w:p>
    <w:p>
      <w:r>
        <w:t xml:space="preserve">Irakilainen maahanmuuttaja, joka ampui poliisia päähän, ei koskaan karkotettu rikoskierteestä huolimatta https://t.co/8wUftHLbzI via @bluelivesmtr</w:t>
      </w:r>
    </w:p>
    <w:p>
      <w:r>
        <w:rPr>
          <w:b/>
          <w:u w:val="single"/>
        </w:rPr>
        <w:t xml:space="preserve">231893</w:t>
      </w:r>
    </w:p>
    <w:p>
      <w:r>
        <w:t xml:space="preserve">#FundTheWall NOW #BuildTheWall #BuildThatWall FUND THE WHOLE WALL NOW!!!! ÄLKÄÄ ODOTTAKO VÄLIVAALIEN JÄLKEEN ONTUVA ANKKA KONGRESSI EI RAHOITA MUURIA MAKSIMAALINEN PAINE, MUKAAN LUKIEN HALLITUKSEN SULKEMINEN RAHOITUKSEN SAAMISEKSI NYT!!!!!!.</w:t>
      </w:r>
    </w:p>
    <w:p>
      <w:r>
        <w:rPr>
          <w:b/>
          <w:u w:val="single"/>
        </w:rPr>
        <w:t xml:space="preserve">231894</w:t>
      </w:r>
    </w:p>
    <w:p>
      <w:r>
        <w:t xml:space="preserve">Tuhannet marssivat #Münchenissä osoittaakseen tukea maahanmuuttajille https://t.co/6936qAL1qp</w:t>
      </w:r>
    </w:p>
    <w:p>
      <w:r>
        <w:rPr>
          <w:b/>
          <w:u w:val="single"/>
        </w:rPr>
        <w:t xml:space="preserve">231895</w:t>
      </w:r>
    </w:p>
    <w:p>
      <w:r>
        <w:t xml:space="preserve">Tänään alkaa #RefugeeAwarenessMonth, joka johtaa #WorldRefugeeDay 20. kesäkuuta, ja meillä on paljon erityistapahtumia suunnitteilla tietoisuuden lisäämiseksi, toiminnan tehostamiseksi ja tervetulleeksi toivottamiseksi pakolaisten puolesta. Tutustu näihin tapahtumiin ja... https://t.co/Qsu3UNGg3E...</w:t>
      </w:r>
    </w:p>
    <w:p>
      <w:r>
        <w:rPr>
          <w:b/>
          <w:u w:val="single"/>
        </w:rPr>
        <w:t xml:space="preserve">231896</w:t>
      </w:r>
    </w:p>
    <w:p>
      <w:r>
        <w:t xml:space="preserve">Liberaalien on avattava silmänsä ja oltava rehellisiä itselleen, kun he sallivat massiivisen muslimimaahanmuuton maahamme. Katsokaa, mitä Euroopassa tapahtuu. #BuildThatWall #MAGA</w:t>
      </w:r>
    </w:p>
    <w:p>
      <w:r>
        <w:rPr>
          <w:b/>
          <w:u w:val="single"/>
        </w:rPr>
        <w:t xml:space="preserve">231897</w:t>
      </w:r>
    </w:p>
    <w:p>
      <w:r>
        <w:t xml:space="preserve">Uusina maahanmuuttajina vanhempani olivat hyvin tiukkoja sen suhteen, minne saimme mennä yksin: @brooklynmuseum (rakastin muumioita), @BrooklynBotanic ja @BKLYNlibrary Grand Army Plaza. Lähellä kotia; Kävimme joka viikko! https://t.co/Kl9oezsh1v</w:t>
      </w:r>
    </w:p>
    <w:p>
      <w:r>
        <w:rPr>
          <w:b/>
          <w:u w:val="single"/>
        </w:rPr>
        <w:t xml:space="preserve">231898</w:t>
      </w:r>
    </w:p>
    <w:p>
      <w:r>
        <w:t xml:space="preserve">Valtamedia ei halua teidän tietävän. https://t.co/1tTX3WUqHc</w:t>
      </w:r>
    </w:p>
    <w:p>
      <w:r>
        <w:rPr>
          <w:b/>
          <w:u w:val="single"/>
        </w:rPr>
        <w:t xml:space="preserve">231899</w:t>
      </w:r>
    </w:p>
    <w:p>
      <w:r>
        <w:t xml:space="preserve">Suomen maahanmuuttoviranomaisten mukaan turvapaikanhakijat tarvitsevat lisää mielenterveyspalveluja https://t.co/TL8yYX2vcL https://t.co/C16a7s7nsN https://t.co/C16a7s7nsN</w:t>
      </w:r>
    </w:p>
    <w:p>
      <w:r>
        <w:rPr>
          <w:b/>
          <w:u w:val="single"/>
        </w:rPr>
        <w:t xml:space="preserve">231900</w:t>
      </w:r>
    </w:p>
    <w:p>
      <w:r>
        <w:t xml:space="preserve">https://t.co/s2nUZwRO0JDr. Subramanian Swamy on järkevä! Laittomilla maahanmuuttajilla on kaksi vaihtoehtoa:-1. _Palaa kotiin. Koska halusitte osituksen._2. Yhdistäkää Pakistan ja Bangladesh meidän kanssamme.</w:t>
      </w:r>
    </w:p>
    <w:p>
      <w:r>
        <w:rPr>
          <w:b/>
          <w:u w:val="single"/>
        </w:rPr>
        <w:t xml:space="preserve">231901</w:t>
      </w:r>
    </w:p>
    <w:p>
      <w:r>
        <w:t xml:space="preserve">Tänä vuonna Yhdysvaltoihin odotetaan saapuvan 20 000 pakolaista. Useimmat heistä ovat pieniä lapsiperheitä, jotka etsivät turvaa. Yhdessä voimme auttaa heitä rakentamaan elämänsä uudelleen. Se on yksinkertaista. Käy vain tässä linkissä ja noudata alla olevia ohjeita. https://t.co/QzFjSqWwJ8 https://t.co/WawodjGEuq</w:t>
      </w:r>
    </w:p>
    <w:p>
      <w:r>
        <w:rPr>
          <w:b/>
          <w:u w:val="single"/>
        </w:rPr>
        <w:t xml:space="preserve">231902</w:t>
      </w:r>
    </w:p>
    <w:p>
      <w:r>
        <w:t xml:space="preserve">Pakolaiset Tervetuloa!!!!!  Turistit GO HOME!!!!  @AdaColau @ManuelaCarmena @ahorapodemos https://t.co/KgpdY5U6dD</w:t>
      </w:r>
    </w:p>
    <w:p>
      <w:r>
        <w:rPr>
          <w:b/>
          <w:u w:val="single"/>
        </w:rPr>
        <w:t xml:space="preserve">231903</w:t>
      </w:r>
    </w:p>
    <w:p>
      <w:r>
        <w:t xml:space="preserve">@KamalaHarris #EndDACA Ainoastaan AMERIKKALAISTEN tulisi äänestää vaaleilla valittuja virkamiehiä!!!! Ei kuolleiden tai laittomien ihmisten. Mutta miten sitten saisitte yhtään ääntä! #ENDDEMOCRATS</w:t>
      </w:r>
    </w:p>
    <w:p>
      <w:r>
        <w:rPr>
          <w:b/>
          <w:u w:val="single"/>
        </w:rPr>
        <w:t xml:space="preserve">231904</w:t>
      </w:r>
    </w:p>
    <w:p>
      <w:r>
        <w:t xml:space="preserve">https://t.co/C1yDQMHkVNReality Saksassa. "Me pystymme siihen" on muuttunut kerjäämiseksi/pyytelyksi, jotta muut ottaisivat maahanmuuttajat takaisin. saksa ei enää hallitse omaa kohtaloaan. CDU/CSU:n konservatiivinen siipi haluaa #Merkelin eroavan. Johtajuus muuttuu EU:ssa. #Visegrad #Kurz #salvini https://t.co/iMumCNBuVP https://t.co/iMumCNBuVP</w:t>
      </w:r>
    </w:p>
    <w:p>
      <w:r>
        <w:rPr>
          <w:b/>
          <w:u w:val="single"/>
        </w:rPr>
        <w:t xml:space="preserve">231905</w:t>
      </w:r>
    </w:p>
    <w:p>
      <w:r>
        <w:t xml:space="preserve">PM BabiÅ¡: BabiÅ: Tšekki ei ota vastaan laittomia maahanmuuttajia https://t.co/Uj0FYX7z44</w:t>
      </w:r>
    </w:p>
    <w:p>
      <w:r>
        <w:rPr>
          <w:b/>
          <w:u w:val="single"/>
        </w:rPr>
        <w:t xml:space="preserve">231906</w:t>
      </w:r>
    </w:p>
    <w:p>
      <w:r>
        <w:t xml:space="preserve">YK:n pyrkimys parantaa maahanmuuttajien ja pakolaisten tilannetta kariutuu poliittisen tahdon haihtuessa https://t.co/gmQp2cxqHy</w:t>
      </w:r>
    </w:p>
    <w:p>
      <w:r>
        <w:rPr>
          <w:b/>
          <w:u w:val="single"/>
        </w:rPr>
        <w:t xml:space="preserve">231907</w:t>
      </w:r>
    </w:p>
    <w:p>
      <w:r>
        <w:t xml:space="preserve">Vasemmistoliberaalit kuten @YvetteCooperMP @AlfDubs @HackneyAbbott jne. toivottavat nämä "ihmiset" tervetulleiksi #migrants https://t.co/yVF3RCoM3X</w:t>
      </w:r>
    </w:p>
    <w:p>
      <w:r>
        <w:rPr>
          <w:b/>
          <w:u w:val="single"/>
        </w:rPr>
        <w:t xml:space="preserve">231908</w:t>
      </w:r>
    </w:p>
    <w:p>
      <w:r>
        <w:t xml:space="preserve">@InfoMigrants Kypros ei ole Kreikan saari, vaan suvereeni maa!</w:t>
      </w:r>
    </w:p>
    <w:p>
      <w:r>
        <w:rPr>
          <w:b/>
          <w:u w:val="single"/>
        </w:rPr>
        <w:t xml:space="preserve">231909</w:t>
      </w:r>
    </w:p>
    <w:p>
      <w:r>
        <w:t xml:space="preserve">"Saaristovankila" ei ole ratkaisu: Bangladeshin harhaanjohtavista suunnitelmista siirtää #Rohingya-pakolaiset tulva-alttiille saarelle https://t.co/rIqXHW8VYg https://t.co/rIqXHW8VYg</w:t>
      </w:r>
    </w:p>
    <w:p>
      <w:r>
        <w:rPr>
          <w:b/>
          <w:u w:val="single"/>
        </w:rPr>
        <w:t xml:space="preserve">231910</w:t>
      </w:r>
    </w:p>
    <w:p>
      <w:r>
        <w:t xml:space="preserve">Kanada ja Maailmanpankki auttavat rohingya-pakolaisia https://t.co/G6HlHpkPQ4</w:t>
      </w:r>
    </w:p>
    <w:p>
      <w:r>
        <w:rPr>
          <w:b/>
          <w:u w:val="single"/>
        </w:rPr>
        <w:t xml:space="preserve">231911</w:t>
      </w:r>
    </w:p>
    <w:p>
      <w:r>
        <w:t xml:space="preserve">@Thomas1774Paine Do it @realDonaldTrump #BuildThatWall</w:t>
      </w:r>
    </w:p>
    <w:p>
      <w:r>
        <w:rPr>
          <w:b/>
          <w:u w:val="single"/>
        </w:rPr>
        <w:t xml:space="preserve">231912</w:t>
      </w:r>
    </w:p>
    <w:p>
      <w:r>
        <w:t xml:space="preserve">@foxandfriends Mitä tahansa se vaatii. Ottakaa rahat pois laiskoille maksettavista sosiaaliturvamaksuista ja käyttäkää ne. Ottakaa ne Meksikolle ja Etelä- ja Keski-Amerikalle annettavasta avusta. Vain #BuildThatWall .</w:t>
      </w:r>
    </w:p>
    <w:p>
      <w:r>
        <w:rPr>
          <w:b/>
          <w:u w:val="single"/>
        </w:rPr>
        <w:t xml:space="preserve">231913</w:t>
      </w:r>
    </w:p>
    <w:p>
      <w:r>
        <w:t xml:space="preserve">@nytimes #Demokraatit ja liberaalit valehtelevat laittomasta #maahanmuutosta Sen aika ottaa takaisin maamme #SendThemBack #IndepenceDay Hyvää 4. heinäkuuta #FourthofJuly Hyvää syntymäpäivää Amerikka God Bless America #Trump #MAGA #RedNationRising https://t.co/j</w:t>
      </w:r>
    </w:p>
    <w:p>
      <w:r>
        <w:rPr>
          <w:b/>
          <w:u w:val="single"/>
        </w:rPr>
        <w:t xml:space="preserve">231914</w:t>
      </w:r>
    </w:p>
    <w:p>
      <w:r>
        <w:t xml:space="preserve">@Jali_Cat @ICEgov @AndrewGillum @CynthiaNixon Toinen syy tukea @ICEgov @CBP @POTUS &amp; poliiseja!#VoteRedToSaveAmerica #MAGA #KAG #VoteRed2018 #BuildTheWall #VoteDemsOut #DeportIllegalAliens #BackTheBlue #SaveTheChildren Suuri meme by @SKYRIDE</w:t>
      </w:r>
    </w:p>
    <w:p>
      <w:r>
        <w:rPr>
          <w:b/>
          <w:u w:val="single"/>
        </w:rPr>
        <w:t xml:space="preserve">231915</w:t>
      </w:r>
    </w:p>
    <w:p>
      <w:r>
        <w:t xml:space="preserve">@101PCHCruzGirl @HernandoDeSot11 @FnicholasR @CodeOfPatriots @dycy5239 @KungFunny @prettylilbot7 @GoodAndBadHabit @NRAHillbilly @raypjrone @GKeile @thatisDVS @JohnnyHuffingt1 @proffitt_judy @MarlaHooch2 @BobPattersonJr1 @callawaykeith @Noirefilmfan1 @Lori @Lori</w:t>
      </w:r>
    </w:p>
    <w:p>
      <w:r>
        <w:rPr>
          <w:b/>
          <w:u w:val="single"/>
        </w:rPr>
        <w:t xml:space="preserve">231916</w:t>
      </w:r>
    </w:p>
    <w:p>
      <w:r>
        <w:t xml:space="preserve">https://t.co/kqXDJKh9W5#V4 2017ðŸ'‰Pitäisikö EU:n ottaa siirtolaisia #Italiasta, kun se on jo lähettänyt yli 100 000 siirtolaista vaeltamaan Eurooppaan.Kaikki @matteosalvinimi puolesta, mutta "siirtolaisten jakaminen" on hölynpölyä &amp; leima; pelaa Brysselin käsissä, joka pyrkii sitouttamaan EU:n massamaahanmuuttoon.#Visegrad @hungary_journal</w:t>
      </w:r>
    </w:p>
    <w:p>
      <w:r>
        <w:rPr>
          <w:b/>
          <w:u w:val="single"/>
        </w:rPr>
        <w:t xml:space="preserve">231917</w:t>
      </w:r>
    </w:p>
    <w:p>
      <w:r>
        <w:t xml:space="preserve">Pitäkää ne pohjasyöjät poissa maastamme! #BuildThatWall #SecureOurBorers #SecureOurBorers</w:t>
      </w:r>
    </w:p>
    <w:p>
      <w:r>
        <w:rPr>
          <w:b/>
          <w:u w:val="single"/>
        </w:rPr>
        <w:t xml:space="preserve">231918</w:t>
      </w:r>
    </w:p>
    <w:p>
      <w:r>
        <w:t xml:space="preserve">ON AIKA PAKATA LAUKUT! Italian uusi sisäministeri Matteo Salvini varoittaa pakolaisina esiintyviä laittomia muslimisiirtolaisia, että "ilmainen kyyti on ohi" ja lupaa joukkokarkotuksia https://t.co/fbxVjDlahB via @barenakedislam Italia toimii, Eurooppa torkkuu yhä...</w:t>
      </w:r>
    </w:p>
    <w:p>
      <w:r>
        <w:rPr>
          <w:b/>
          <w:u w:val="single"/>
        </w:rPr>
        <w:t xml:space="preserve">231919</w:t>
      </w:r>
    </w:p>
    <w:p>
      <w:r>
        <w:t xml:space="preserve">@ChuckCallesto Jos näin on, Texas on menossa Kalifornian tielle. Teksasilaiset älkää antako sen tapahtua. Amerikka luottaa teihin. #MAGA #BuildThatWall #DrainTheDeepState #WalkAway</w:t>
      </w:r>
    </w:p>
    <w:p>
      <w:r>
        <w:rPr>
          <w:b/>
          <w:u w:val="single"/>
        </w:rPr>
        <w:t xml:space="preserve">231920</w:t>
      </w:r>
    </w:p>
    <w:p>
      <w:r>
        <w:t xml:space="preserve">Katoliset aktivistit vaativat tutkintaa sen jälkeen, kun 2 venettä yritti ylittää rajan ennen Malesian laittomia työntekijöitä vastaan suunnattuja tukahduttamistoimia https://t.co/rJoc8pgeMw #ucanews #thereforthevoiceless #migrants #Indonesia #Malaysia @ucanindonesia @M_RSection @IOMAsiaPacific @UNmigration @ICMC_news https://t.co/wewQD5Zs11</w:t>
      </w:r>
    </w:p>
    <w:p>
      <w:r>
        <w:rPr>
          <w:b/>
          <w:u w:val="single"/>
        </w:rPr>
        <w:t xml:space="preserve">231921</w:t>
      </w:r>
    </w:p>
    <w:p>
      <w:r>
        <w:t xml:space="preserve">@FAIRImmigration @thehill @jacq_thomsen Aloita laittomien ulkomaalaisten karkottaminen, niin he lopettavat sukulaistensa salakuljetuksen.</w:t>
      </w:r>
    </w:p>
    <w:p>
      <w:r>
        <w:rPr>
          <w:b/>
          <w:u w:val="single"/>
        </w:rPr>
        <w:t xml:space="preserve">231922</w:t>
      </w:r>
    </w:p>
    <w:p>
      <w:r>
        <w:t xml:space="preserve">Trump twiittaa tuen maahanmuuttovastaiselle kovan linjan Kris Kobachille Kansasissa https://t.co/AJLsxkjMsh</w:t>
      </w:r>
    </w:p>
    <w:p>
      <w:r>
        <w:rPr>
          <w:b/>
          <w:u w:val="single"/>
        </w:rPr>
        <w:t xml:space="preserve">231923</w:t>
      </w:r>
    </w:p>
    <w:p>
      <w:r>
        <w:t xml:space="preserve">Olet oikeassa, valitettavastiStop the India First Immigration Proposals a.k.a. #HR392 Amerikka ei tarvitse 300 000 intialaisen hyökyaaltoa. #KeepCountryCaps #NoHR392 #StandWithAmericanWorkers #endOPT #endChainMigration #endChainMigration.</w:t>
      </w:r>
    </w:p>
    <w:p>
      <w:r>
        <w:rPr>
          <w:b/>
          <w:u w:val="single"/>
        </w:rPr>
        <w:t xml:space="preserve">231924</w:t>
      </w:r>
    </w:p>
    <w:p>
      <w:r>
        <w:t xml:space="preserve">Afrikan väestö kasvaa nopeasti. Heille olisi mahdotonta antaa kotia Euroopassa. Pakolaiset haluavat mennä vain sosiaalihuoltomaihin, kuten Saksaan, Ruotsiin ja Itävaltaan. Jos EU avaa rajat pian kaikille, Eurooppa romahtaa. (Dublinin loppu) https://t.co/XZVObc3QhW</w:t>
      </w:r>
    </w:p>
    <w:p>
      <w:r>
        <w:rPr>
          <w:b/>
          <w:u w:val="single"/>
        </w:rPr>
        <w:t xml:space="preserve">231925</w:t>
      </w:r>
    </w:p>
    <w:p>
      <w:r>
        <w:t xml:space="preserve">Ensi viikolla #Strasbourgissa: tarinat muuttoliikkeestä ja pakkoruotsista muuttuvassa #ilmastossa. https://t.co/EeJILaHWPN https://t.co/EeJILaHWPN</w:t>
      </w:r>
    </w:p>
    <w:p>
      <w:r>
        <w:rPr>
          <w:b/>
          <w:u w:val="single"/>
        </w:rPr>
        <w:t xml:space="preserve">231926</w:t>
      </w:r>
    </w:p>
    <w:p>
      <w:r>
        <w:t xml:space="preserve">Libyan rannikkovartiosto pysäyttää 40 Eurooppaan matkalla olevaa siirtolaista https://t.co/DY2XGu0iq9 https://t.co/DY2XGu0iq9</w:t>
      </w:r>
    </w:p>
    <w:p>
      <w:r>
        <w:rPr>
          <w:b/>
          <w:u w:val="single"/>
        </w:rPr>
        <w:t xml:space="preserve">231927</w:t>
      </w:r>
    </w:p>
    <w:p>
      <w:r>
        <w:t xml:space="preserve">Maahanmuuttajien vastaanottaminen on tie helvettiin, sanoo Tšekin pääministeri https://t.co/IWExd51D5i.</w:t>
      </w:r>
    </w:p>
    <w:p>
      <w:r>
        <w:rPr>
          <w:b/>
          <w:u w:val="single"/>
        </w:rPr>
        <w:t xml:space="preserve">231928</w:t>
      </w:r>
    </w:p>
    <w:p>
      <w:r>
        <w:t xml:space="preserve">@melaniejoly @liberal_party Kanadan nykyistä maahanmuuttoministeriä #AhmedHussenia, joka on kotoisin Mogadishusta, ei kutsuttu tänne. Hänen vanhempansa ostivat hänelle lentoliput Pearsonin lentokentälle, jossa hän haki turvapaikkaa. Kaksi hänen veljistään oli jo täällä. Chain mi</w:t>
      </w:r>
    </w:p>
    <w:p>
      <w:r>
        <w:rPr>
          <w:b/>
          <w:u w:val="single"/>
        </w:rPr>
        <w:t xml:space="preserve">231929</w:t>
      </w:r>
    </w:p>
    <w:p>
      <w:r>
        <w:t xml:space="preserve">Ehkä meidän Yhdysvalloissa on "anottava" johtajiltamme apua tänne tulevien pakolaisten invaasion pysäyttämiseksi... https://t.co/csnV5QdDTS</w:t>
      </w:r>
    </w:p>
    <w:p>
      <w:r>
        <w:rPr>
          <w:b/>
          <w:u w:val="single"/>
        </w:rPr>
        <w:t xml:space="preserve">231930</w:t>
      </w:r>
    </w:p>
    <w:p>
      <w:r>
        <w:t xml:space="preserve">Luottokorttipoika Ian Duncan Smith ja muut poliitikot pitäisi pakottaa maksamaan maksujaan, mutta se ei ole verohyvitysten leikkauksia, jotka ovat meitä varten.</w:t>
      </w:r>
    </w:p>
    <w:p>
      <w:r>
        <w:rPr>
          <w:b/>
          <w:u w:val="single"/>
        </w:rPr>
        <w:t xml:space="preserve">231931</w:t>
      </w:r>
    </w:p>
    <w:p>
      <w:r>
        <w:t xml:space="preserve">Oletteko kuulleet tästä mitään paikallisissa uutisissa?  Tämä on järkyttynyt ilmeeni. "46-vuotias muslimipakolainen... https://t.co/iWVPaV84dV...</w:t>
      </w:r>
    </w:p>
    <w:p>
      <w:r>
        <w:rPr>
          <w:b/>
          <w:u w:val="single"/>
        </w:rPr>
        <w:t xml:space="preserve">231932</w:t>
      </w:r>
    </w:p>
    <w:p>
      <w:r>
        <w:t xml:space="preserve">Uusia pakolaisia ja älykkäitä koulutettuja ihmisiä, jotka tekevät sen, mitä maahanmuuttajat tekivät aluksi FDR:n aikana; he rakentavat maailman teollisen suurvallan, ja sitten japanilaiset antoivat pienen herätystyönnön, emmekä ole koskaan katsoneet taaksemme. Nämä ihmiset tuovat toivoa, luovat meille työpaikkoja ja maksavat veroja.</w:t>
      </w:r>
    </w:p>
    <w:p>
      <w:r>
        <w:rPr>
          <w:b/>
          <w:u w:val="single"/>
        </w:rPr>
        <w:t xml:space="preserve">231933</w:t>
      </w:r>
    </w:p>
    <w:p>
      <w:r>
        <w:t xml:space="preserve">Vahva pakolaisohjelma pelastaa ihmishenkiä, rakentaa yhteisöjä ja edistää Yhdysvaltojen taloutta." "Meidän pitäisi lisätä Yhdysvaltoihin tulevien pakolaisten määrää eikä vähentää sitä." - Emily Gray, Yhdysvaltain ministeriöiden SVP, World Relief. Lue koko lausuntomme âž https://t.co/eoR4ND5Caz https://t.co/jGS2wBHfWD https://t.co/jGS2wBHfWD</w:t>
      </w:r>
    </w:p>
    <w:p>
      <w:r>
        <w:rPr>
          <w:b/>
          <w:u w:val="single"/>
        </w:rPr>
        <w:t xml:space="preserve">231934</w:t>
      </w:r>
    </w:p>
    <w:p>
      <w:r>
        <w:t xml:space="preserve">Se on tappavin merimatka, jonka pakolainen voi tehdä. On aika hälyttää. ðŸš¨https://t.co/uOESX0Wqsv</w:t>
      </w:r>
    </w:p>
    <w:p>
      <w:r>
        <w:rPr>
          <w:b/>
          <w:u w:val="single"/>
        </w:rPr>
        <w:t xml:space="preserve">231935</w:t>
      </w:r>
    </w:p>
    <w:p>
      <w:r>
        <w:t xml:space="preserve">Hassua: Itävallassa lisääntyvät pakolaisten, erityisesti yksinäisten miesten, rikokset. 17 heistä voi nyt ilman maksua oppia, miten pitää taistella. Heitä kutsutaan "vapaustaistelijoiksi". https://t.co/MijMtHrOVH.</w:t>
      </w:r>
    </w:p>
    <w:p>
      <w:r>
        <w:rPr>
          <w:b/>
          <w:u w:val="single"/>
        </w:rPr>
        <w:t xml:space="preserve">231936</w:t>
      </w:r>
    </w:p>
    <w:p>
      <w:r>
        <w:t xml:space="preserve">Yessssssssss 🙌🙌 entinen maahanmuuttaja minäni, täysverinen bosnialainen, tuli tänne Saksasta, haluaa sellaisen! https://t.co/9PTWyblgdI</w:t>
      </w:r>
    </w:p>
    <w:p>
      <w:r>
        <w:rPr>
          <w:b/>
          <w:u w:val="single"/>
        </w:rPr>
        <w:t xml:space="preserve">231937</w:t>
      </w:r>
    </w:p>
    <w:p>
      <w:r>
        <w:t xml:space="preserve">Demokraatit taistelevat kuin helvetti laittomien maahanmuuttajien puolesta. Katsokaa nyt, mitä tälle 11-vuotiaalle lapselle on tapahtunut. Demokraattien teidän pitäisi erota virastanne nyt. Te vihaatte Amerikkaa ja meitä amerikkalaisia #MAGA https://t.co/XqZN4kDa6y https://t.co/XqZN4kDa6y.</w:t>
      </w:r>
    </w:p>
    <w:p>
      <w:r>
        <w:rPr>
          <w:b/>
          <w:u w:val="single"/>
        </w:rPr>
        <w:t xml:space="preserve">231938</w:t>
      </w:r>
    </w:p>
    <w:p>
      <w:r>
        <w:t xml:space="preserve">Laiton ulkomaalainen kidnappasi, raiskasi 14-vuotiaan tytön Pohjois-Carolinassa @SpeakerRyan @HouseGOP @GOPLeader Tälle ei ole mitään tekosyytä!#NoAmnesty #NoDACA #DeportThemThemAll #HonorYourOath#KeepAmericansSafe#BuildTheWall</w:t>
      </w:r>
    </w:p>
    <w:p>
      <w:r>
        <w:rPr>
          <w:b/>
          <w:u w:val="single"/>
        </w:rPr>
        <w:t xml:space="preserve">231939</w:t>
      </w:r>
    </w:p>
    <w:p>
      <w:r>
        <w:t xml:space="preserve">Itävallan johtajat reagoivat Gerrmanin suunnitelmiin "kauttakulkukeskuksista" maahanmuuttajien seulomiseksi https://t.co/eAbRrdlzzv</w:t>
      </w:r>
    </w:p>
    <w:p>
      <w:r>
        <w:rPr>
          <w:b/>
          <w:u w:val="single"/>
        </w:rPr>
        <w:t xml:space="preserve">231940</w:t>
      </w:r>
    </w:p>
    <w:p>
      <w:r>
        <w:t xml:space="preserve">pakolaiset ovat tervetulleita, jos trump haluaa tai ei #ResistTrump</w:t>
      </w:r>
    </w:p>
    <w:p>
      <w:r>
        <w:rPr>
          <w:b/>
          <w:u w:val="single"/>
        </w:rPr>
        <w:t xml:space="preserve">231941</w:t>
      </w:r>
    </w:p>
    <w:p>
      <w:r>
        <w:t xml:space="preserve">VIDEO: (Osa 1) Lontoo #BNP Kehysperävaunu isänmaallisella äänentoistojärjestelmällä pääkaupungissamme ja sen ympäristössä. "SANO EI MAAHANMUUTOLLE". #Brexit #immigration #immigrationban #london #England #BrexitBorder #Brexiteer #Brexiteers #Brexitgoodnews #BrexitChaos https://t.co/WY7pUCp490 https://t.co/WY7pUCp490</w:t>
      </w:r>
    </w:p>
    <w:p>
      <w:r>
        <w:rPr>
          <w:b/>
          <w:u w:val="single"/>
        </w:rPr>
        <w:t xml:space="preserve">231942</w:t>
      </w:r>
    </w:p>
    <w:p>
      <w:r>
        <w:t xml:space="preserve">@RgRockie99 @ThomMAGA @USPatriotBrig Maan suojeleminen on armeijan ainoa tarkoitus. Ei tarpeettomiin ulkomaisiin ponnisteluihin ja häiriöihin... MAA alkaa rajalta, herra Smith. #BuildThatWall</w:t>
      </w:r>
    </w:p>
    <w:p>
      <w:r>
        <w:rPr>
          <w:b/>
          <w:u w:val="single"/>
        </w:rPr>
        <w:t xml:space="preserve">231943</w:t>
      </w:r>
    </w:p>
    <w:p>
      <w:r>
        <w:t xml:space="preserve">@CPC_HQ "Voitko keksiä paikan, joka on parantunut massamaahanmuuton tai suurten pakolaisjoukkojen liikkeiden ansiosta?"   "Ei yhtään... Euroopan maahanmuuttopolitiikka on katastrofi, tuhoatte Eurooppaa, tuhoatte kulttuuria...".</w:t>
      </w:r>
    </w:p>
    <w:p>
      <w:r>
        <w:rPr>
          <w:b/>
          <w:u w:val="single"/>
        </w:rPr>
        <w:t xml:space="preserve">231944</w:t>
      </w:r>
    </w:p>
    <w:p>
      <w:r>
        <w:t xml:space="preserve">.@TeachPlusCA-opettajajohtajat työskentelevät laajentaakseen englanninoppijoiden mahdollisuuksia Kaliforniassa. Lue lisää täältä. https://t.co/mkSV7GvQhn</w:t>
      </w:r>
    </w:p>
    <w:p>
      <w:r>
        <w:rPr>
          <w:b/>
          <w:u w:val="single"/>
        </w:rPr>
        <w:t xml:space="preserve">231945</w:t>
      </w:r>
    </w:p>
    <w:p>
      <w:r>
        <w:t xml:space="preserve">#FactCheck wow #FactsMatter #VoteDemsOut #RedWaveRising2018 #StopTheInvasion #BuildTheWall #DeportThemAll #EndSanctuaryCities #TakeAmericaBack #WalkAwayMovementGrowing #MAGA https://t.co/RM2JIWBHIQ</w:t>
      </w:r>
    </w:p>
    <w:p>
      <w:r>
        <w:rPr>
          <w:b/>
          <w:u w:val="single"/>
        </w:rPr>
        <w:t xml:space="preserve">231946</w:t>
      </w:r>
    </w:p>
    <w:p>
      <w:r>
        <w:t xml:space="preserve">40 Maltan ja Italian hylkäämää siirtolaista laskeutuu Tunisiaan; #EU lähettää Marokolle varoja muuttoliikkeen pysäyttämiseksi https://t.co/9eoMezbHCl</w:t>
      </w:r>
    </w:p>
    <w:p>
      <w:r>
        <w:rPr>
          <w:b/>
          <w:u w:val="single"/>
        </w:rPr>
        <w:t xml:space="preserve">231947</w:t>
      </w:r>
    </w:p>
    <w:p>
      <w:r>
        <w:t xml:space="preserve">Missä tytöt ovat? Lapsikauppaa pelätään, koska DHS ei voi sanoa, missä maahanmuuttajatyttöjä pidetään https://t.co/iFfDukj6t3</w:t>
      </w:r>
    </w:p>
    <w:p>
      <w:r>
        <w:rPr>
          <w:b/>
          <w:u w:val="single"/>
        </w:rPr>
        <w:t xml:space="preserve">231948</w:t>
      </w:r>
    </w:p>
    <w:p>
      <w:r>
        <w:t xml:space="preserve">@narendramodi Surullista nähdä hallituksen toimettomuus rohingyojen ja muiden laittomien maahanmuuttajien karkottamisessa. Suuri uhka kansalliselle turvallisuudelle.</w:t>
      </w:r>
    </w:p>
    <w:p>
      <w:r>
        <w:rPr>
          <w:b/>
          <w:u w:val="single"/>
        </w:rPr>
        <w:t xml:space="preserve">231949</w:t>
      </w:r>
    </w:p>
    <w:p>
      <w:r>
        <w:t xml:space="preserve">@ChenGonSol @phoenixkhost @TradCath12 Ruotsissa raiskausten lisääntyminen, joka korreloi lisääntyneen maahanmuuton kanssa? 2000+ naista raiskattu uutenavuotena maahanmuuttajien toimesta Kölnissä? Pariisi muuttumassa telttakaupunkien täyttämäksi? Happohyökkäykset ja etniset ryhmittymät Lontoossa? Ei mitään</w:t>
      </w:r>
    </w:p>
    <w:p>
      <w:r>
        <w:rPr>
          <w:b/>
          <w:u w:val="single"/>
        </w:rPr>
        <w:t xml:space="preserve">231950</w:t>
      </w:r>
    </w:p>
    <w:p>
      <w:r>
        <w:t xml:space="preserve">Katso: "Asetamme kansamme etusijalle" - Free Speech Time - https://t.co/5s1ASPsNnM @ISupport_Israel</w:t>
      </w:r>
    </w:p>
    <w:p>
      <w:r>
        <w:rPr>
          <w:b/>
          <w:u w:val="single"/>
        </w:rPr>
        <w:t xml:space="preserve">231951</w:t>
      </w:r>
    </w:p>
    <w:p>
      <w:r>
        <w:t xml:space="preserve">@Daily_Record Sheme ei kiinnitä huomiota omiin ihmisiin ja ruokapankkeihin, kun taas onko sinun oltava maahanmuuttaja, jotta sinua kohdellaan kunnioittavasti?</w:t>
      </w:r>
    </w:p>
    <w:p>
      <w:r>
        <w:rPr>
          <w:b/>
          <w:u w:val="single"/>
        </w:rPr>
        <w:t xml:space="preserve">231952</w:t>
      </w:r>
    </w:p>
    <w:p>
      <w:r>
        <w:t xml:space="preserve">Ensi kuussa 22 vuotta sitten @cnddfdd tappoi satoja puolustuskyvyttömiä pakolaisia. Nkurunziza palaa sinne allekirjoittamaan perustuslakiaan. #Burundihttps://t.co/nxFAmjEV9H</w:t>
      </w:r>
    </w:p>
    <w:p>
      <w:r>
        <w:rPr>
          <w:b/>
          <w:u w:val="single"/>
        </w:rPr>
        <w:t xml:space="preserve">231953</w:t>
      </w:r>
    </w:p>
    <w:p>
      <w:r>
        <w:t xml:space="preserve">@davidhogg111 Sieg Heil David Hogg???  Kirosanoja sisältävä haastattelusi oli naurettava, häpeä, että pilkkaat ihmisiä.  Olet pelkkä kiusaaja.  Odota, kunnes elämä on TODELLA lyönyt sinua naamaan, niin voimme kaikki keskustella.  #spoiled</w:t>
      </w:r>
    </w:p>
    <w:p>
      <w:r>
        <w:rPr>
          <w:b/>
          <w:u w:val="single"/>
        </w:rPr>
        <w:t xml:space="preserve">231954</w:t>
      </w:r>
    </w:p>
    <w:p>
      <w:r>
        <w:t xml:space="preserve">@realDonaldTrump #maga Toivottavasti se ei tarkoita, että annat heidän kaikkien jäädä maahan!  Trump allekirjoittaa määräyksen, jonka hän sanoo pitävän maahanmuuttajaperheet yhdessä https://t.co/cPc8DrVksP</w:t>
      </w:r>
    </w:p>
    <w:p>
      <w:r>
        <w:rPr>
          <w:b/>
          <w:u w:val="single"/>
        </w:rPr>
        <w:t xml:space="preserve">231955</w:t>
      </w:r>
    </w:p>
    <w:p>
      <w:r>
        <w:t xml:space="preserve">Trumpin hallinto viimeistelee suunnitelmaa, joka vaikeuttaa 4 laillista maahanmuuttajaa, jotka käyttivät tiettyjä hyvinvointiohjelmia - Obamacare, lasten sairausvakuutus, ruokakuponkeja - saadakseen kansalaisuuden tai vihreän kortin, NBC Newsin mukaan. Hyvä - he eivät koskaan pääse pois sosiaaliturvasta. https://t.co/OPLwWXmtOz</w:t>
      </w:r>
    </w:p>
    <w:p>
      <w:r>
        <w:rPr>
          <w:b/>
          <w:u w:val="single"/>
        </w:rPr>
        <w:t xml:space="preserve">231956</w:t>
      </w:r>
    </w:p>
    <w:p>
      <w:r>
        <w:t xml:space="preserve">BBC News - Koulu, jossa pakolaiset ovat opettajia https://t.co/HLDoPs1Qdp</w:t>
      </w:r>
    </w:p>
    <w:p>
      <w:r>
        <w:rPr>
          <w:b/>
          <w:u w:val="single"/>
        </w:rPr>
        <w:t xml:space="preserve">231957</w:t>
      </w:r>
    </w:p>
    <w:p>
      <w:r>
        <w:t xml:space="preserve">@FAIRImmigration @BreitbartNews @JxhnBinder Varmista, että tämä ILLEGAL ALIEN viettää loppuelämänsä kaltereiden takana ja varmista, että hänen jäännöksensä karkotetaan hänen kurjan elämänsä lopussa.#BuildThatWall</w:t>
      </w:r>
    </w:p>
    <w:p>
      <w:r>
        <w:rPr>
          <w:b/>
          <w:u w:val="single"/>
        </w:rPr>
        <w:t xml:space="preserve">231958</w:t>
      </w:r>
    </w:p>
    <w:p>
      <w:r>
        <w:t xml:space="preserve">Hallituksen ja YK:n tutkinta havaitsi, että #pakolaisluvut ovat paisuneet https://t.co/UoX96cAHwx #WithRefugees #Uganda @Refugees @NRC_HoA @drchorn_africaY @nyamoriv @tyrusmaina</w:t>
      </w:r>
    </w:p>
    <w:p>
      <w:r>
        <w:rPr>
          <w:b/>
          <w:u w:val="single"/>
        </w:rPr>
        <w:t xml:space="preserve">231959</w:t>
      </w:r>
    </w:p>
    <w:p>
      <w:r>
        <w:t xml:space="preserve">Katolinen kirkko ylläpitää rottinkimaista asemien ja hostellien linjaa, jossa maahanmuuttajia rohkaistaan ja indoktrinoidaan vain Yhdysvaltojen lakien rikkomiseksi ja Yhdysvaltojen suvereniteetin horjuttamiseksi. https://t.co/rYlSIGn1Wk.</w:t>
      </w:r>
    </w:p>
    <w:p>
      <w:r>
        <w:rPr>
          <w:b/>
          <w:u w:val="single"/>
        </w:rPr>
        <w:t xml:space="preserve">231960</w:t>
      </w:r>
    </w:p>
    <w:p>
      <w:r>
        <w:t xml:space="preserve">Hei ääliöliberaalit, muuri toimii #BuildThatWall (Rakenna muuri)</w:t>
      </w:r>
    </w:p>
    <w:p>
      <w:r>
        <w:rPr>
          <w:b/>
          <w:u w:val="single"/>
        </w:rPr>
        <w:t xml:space="preserve">231961</w:t>
      </w:r>
    </w:p>
    <w:p>
      <w:r>
        <w:t xml:space="preserve">Näin viime yönä painajaista, että maahanmuuttovirasto oli vienyt 1-vuotiaan lapseni, enkä ollut nähnyt häntä kuukausiin.... Se oli vain unta ja minulla ei ole lapsia... heräsin sydän murtuneena maahanmuuttajaäitien puolesta, jotka elävät tätä painajaista reaaliajassa 💔💔</w:t>
      </w:r>
    </w:p>
    <w:p>
      <w:r>
        <w:rPr>
          <w:b/>
          <w:u w:val="single"/>
        </w:rPr>
        <w:t xml:space="preserve">231962</w:t>
      </w:r>
    </w:p>
    <w:p>
      <w:r>
        <w:t xml:space="preserve">Tulipalo Kööpenhaminan lähellä pakolaiskodissa ? Kukaan ei tiedä miksi ? https://t.co/OC27UTemKe</w:t>
      </w:r>
    </w:p>
    <w:p>
      <w:r>
        <w:rPr>
          <w:b/>
          <w:u w:val="single"/>
        </w:rPr>
        <w:t xml:space="preserve">231963</w:t>
      </w:r>
    </w:p>
    <w:p>
      <w:r>
        <w:t xml:space="preserve">Meksiko luo rajajoukot estääkseen laittoman #maahanmuuton Keski-Amerikasta #Trump #MAGA #RedNationRising https://t.co/0FxYg6SsH0 https://t.co/0FxYg6SsH0</w:t>
      </w:r>
    </w:p>
    <w:p>
      <w:r>
        <w:rPr>
          <w:b/>
          <w:u w:val="single"/>
        </w:rPr>
        <w:t xml:space="preserve">231964</w:t>
      </w:r>
    </w:p>
    <w:p>
      <w:r>
        <w:t xml:space="preserve">Trumpin virkamiehet pyysivät #Jordaniaa lopettamaan pakolaisaseman kahdelta miljoonalta palestiinalaiselta #JaredKushner... https://t.co/bHiCmME7qR https://t.co/fGXQ11RoZr</w:t>
      </w:r>
    </w:p>
    <w:p>
      <w:r>
        <w:rPr>
          <w:b/>
          <w:u w:val="single"/>
        </w:rPr>
        <w:t xml:space="preserve">231965</w:t>
      </w:r>
    </w:p>
    <w:p>
      <w:r>
        <w:t xml:space="preserve">Opi vastustamisesta &amp;amp; vastaaminen maahanmuuttoviranomaisten ratsioihin työpajassa, jonka järjestämme @HaringeyAR:n kanssa @Praxis_Projectsissa tiistaina 17. heinäkuuta. Työpajassa pyritään selkeään viestintään ja ymmärrettävään kieleen, ei jargoniin. ðŸ-£ https://t.co/zflQa54Mtt</w:t>
      </w:r>
    </w:p>
    <w:p>
      <w:r>
        <w:rPr>
          <w:b/>
          <w:u w:val="single"/>
        </w:rPr>
        <w:t xml:space="preserve">231966</w:t>
      </w:r>
    </w:p>
    <w:p>
      <w:r>
        <w:t xml:space="preserve">Yli 1 500 maahanmuuttajaa virtaa Espanjan rannoilla sijaitsevan uuden portin kautta https://t.co/kAcQcWEdpx via @MailOnline</w:t>
      </w:r>
    </w:p>
    <w:p>
      <w:r>
        <w:rPr>
          <w:b/>
          <w:u w:val="single"/>
        </w:rPr>
        <w:t xml:space="preserve">231967</w:t>
      </w:r>
    </w:p>
    <w:p>
      <w:r>
        <w:t xml:space="preserve">@dnc @nbc @NBCNightlyNews @NBCPolitics @CBSEveningNews @MajorCBS @ABC @abcnews @ABCWorldNews @maddow @AC360 @chuckschumer @NancyPelosi "CRINGE WORTHY" Coloradon poliisin ampumisesta syytetyllä irakilaisella maahanmuuttajalla on rikoshistoria, mutta hän vältti karkotuksen! https://</w:t>
      </w:r>
    </w:p>
    <w:p>
      <w:r>
        <w:rPr>
          <w:b/>
          <w:u w:val="single"/>
        </w:rPr>
        <w:t xml:space="preserve">231968</w:t>
      </w:r>
    </w:p>
    <w:p>
      <w:r>
        <w:t xml:space="preserve">Tulossa pian lähikaupunkiinne...  #sendthemback https://t.co/LvuE1UgfKc</w:t>
      </w:r>
    </w:p>
    <w:p>
      <w:r>
        <w:rPr>
          <w:b/>
          <w:u w:val="single"/>
        </w:rPr>
        <w:t xml:space="preserve">231969</w:t>
      </w:r>
    </w:p>
    <w:p>
      <w:r>
        <w:t xml:space="preserve">Maailmanpankin ranking-listalla Intian hyppy 100. sijalle olisi ollut suurempi; tässä on syy https://t.co/uUfPi1plJj</w:t>
      </w:r>
    </w:p>
    <w:p>
      <w:r>
        <w:rPr>
          <w:b/>
          <w:u w:val="single"/>
        </w:rPr>
        <w:t xml:space="preserve">231970</w:t>
      </w:r>
    </w:p>
    <w:p>
      <w:r>
        <w:t xml:space="preserve">Gov. @RalphNortham on ilmoittanut tutkivansa Shenandoahin laitoksen sen jälkeen, kun pidätettyjen maahanmuuttajanuorten kesäkuussa esittämistä väitteistä oli raportoitu. #FamiliesBelongTogether https://t.co/B1puuhMoWe https://t.co/B1puuhMoWe</w:t>
      </w:r>
    </w:p>
    <w:p>
      <w:r>
        <w:rPr>
          <w:b/>
          <w:u w:val="single"/>
        </w:rPr>
        <w:t xml:space="preserve">231971</w:t>
      </w:r>
    </w:p>
    <w:p>
      <w:r>
        <w:t xml:space="preserve">@narendramodi On karkotettava kaikki laittomat maahanmuuttajat. Intia kärsii jo nyt muslimiradikaalien jatkuvasta uhasta.</w:t>
      </w:r>
    </w:p>
    <w:p>
      <w:r>
        <w:rPr>
          <w:b/>
          <w:u w:val="single"/>
        </w:rPr>
        <w:t xml:space="preserve">231972</w:t>
      </w:r>
    </w:p>
    <w:p>
      <w:r>
        <w:t xml:space="preserve">Sovittu. Olen iloinen siitä, että työväenpuolue käyttää suorempaa kieltä ja ryhtyy suorempiin toimiin maahanmuuton suhteen, mutta yksikään IRC ei ole toista huonompi. Ne kaikki on hävitettävä, unohtamatta vankiloissa olevia maahanmuuttajien säilöönotto-osastoja. Koska maahanmuutto ei ole rikos. https://t.co/QZEVPbbtl4</w:t>
      </w:r>
    </w:p>
    <w:p>
      <w:r>
        <w:rPr>
          <w:b/>
          <w:u w:val="single"/>
        </w:rPr>
        <w:t xml:space="preserve">231973</w:t>
      </w:r>
    </w:p>
    <w:p>
      <w:r>
        <w:t xml:space="preserve">Täydellinen inho. #Demokraatit tämä on teidän syytänne. #IllegalAliens ovat tunkeilijoita, rotuun katsomatta #deathpenalty</w:t>
      </w:r>
    </w:p>
    <w:p>
      <w:r>
        <w:rPr>
          <w:b/>
          <w:u w:val="single"/>
        </w:rPr>
        <w:t xml:space="preserve">231974</w:t>
      </w:r>
    </w:p>
    <w:p>
      <w:r>
        <w:t xml:space="preserve">Lähes 400 siirtolaista pelastettu Espanjan rannikolta https://t.co/4cT7y8NX43 https://t.co/0QV7OByye9 https://t.co/0QV7OByye9</w:t>
      </w:r>
    </w:p>
    <w:p>
      <w:r>
        <w:rPr>
          <w:b/>
          <w:u w:val="single"/>
        </w:rPr>
        <w:t xml:space="preserve">231975</w:t>
      </w:r>
    </w:p>
    <w:p>
      <w:r>
        <w:t xml:space="preserve">Obaman aikana laittomat maahanmuuttajat väittävät uskottavaa pelkoa rajalla, kun heidät on päästetty Yhdysvaltoihin, he eivät koskaan hakeneet turvapaikkaa - karkottakaa ASAP pysäyttäkää #AsylumScam #Trump #MAGA #SendThemBack #Immigration #RedNationRising https://t.co/P5s2OaxbJj</w:t>
      </w:r>
    </w:p>
    <w:p>
      <w:r>
        <w:rPr>
          <w:b/>
          <w:u w:val="single"/>
        </w:rPr>
        <w:t xml:space="preserve">231976</w:t>
      </w:r>
    </w:p>
    <w:p>
      <w:r>
        <w:t xml:space="preserve">Varmistakaa kansallinen turvallisuus valvomalla KAIKKIEN maahanmuutto- ja viisumilakien noudattamista.Älkää viitsikö, liittovaltion liittovaltion viranomaiset: ei ole niin vaikeaa tehdä niitä harvoja tehtäviä, joita varten liittovaltion hallitus on perustettu - joten #DeportAliens heitä kutsutaan "Scofflaws" he pilkkaavat lakejamme!#EjectThem#RejectImmigrantApplicants@POTUS https://t.co/w7TIoWAZsf</w:t>
      </w:r>
    </w:p>
    <w:p>
      <w:r>
        <w:rPr>
          <w:b/>
          <w:u w:val="single"/>
        </w:rPr>
        <w:t xml:space="preserve">231977</w:t>
      </w:r>
    </w:p>
    <w:p>
      <w:r>
        <w:t xml:space="preserve">@RepKevinYoderAnd you want to restart Catch and Release???#NoHR392#NoDACA#NoH1b until labour participation rate is at least 80%#NoCatch&amp;ReleaseIllegal Alien Accused of Raping, Trafficking Girl in Louisiana | Breitbart via @BreitbartNews</w:t>
      </w:r>
    </w:p>
    <w:p>
      <w:r>
        <w:rPr>
          <w:b/>
          <w:u w:val="single"/>
        </w:rPr>
        <w:t xml:space="preserve">231978</w:t>
      </w:r>
    </w:p>
    <w:p>
      <w:r>
        <w:t xml:space="preserve">Jokaista valkoista kohtua, joka ei aseta REFUGEES WELCOME -kylttiä, pidetään rasistisena. https://t.co/66eaCvtFMf.</w:t>
      </w:r>
    </w:p>
    <w:p>
      <w:r>
        <w:rPr>
          <w:b/>
          <w:u w:val="single"/>
        </w:rPr>
        <w:t xml:space="preserve">231979</w:t>
      </w:r>
    </w:p>
    <w:p>
      <w:r>
        <w:t xml:space="preserve">Hän raiskasi 11-vuotiaan tytön ja oli täällä laittomasti. Missä on paheksunta?  #arpx https://t.co/hfc5390XRs</w:t>
      </w:r>
    </w:p>
    <w:p>
      <w:r>
        <w:rPr>
          <w:b/>
          <w:u w:val="single"/>
        </w:rPr>
        <w:t xml:space="preserve">231980</w:t>
      </w:r>
    </w:p>
    <w:p>
      <w:r>
        <w:t xml:space="preserve">#FakeNews Alert!! Influenssarokotteen PROPAGANDA-Agenda - Maahanmuutto = Terrorismi RAPORTTI https://t.co/Znnb32iyjP</w:t>
      </w:r>
    </w:p>
    <w:p>
      <w:r>
        <w:rPr>
          <w:b/>
          <w:u w:val="single"/>
        </w:rPr>
        <w:t xml:space="preserve">231981</w:t>
      </w:r>
    </w:p>
    <w:p>
      <w:r>
        <w:t xml:space="preserve">Verrattuna kotona englantia puhuviin australialaisiin lähes kaikki muuta kieltä puhuvat ryhmät osallistuvat yliopisto-opintoihin huomattavasti useammin. https://t.co/OLbo5fOnrh.</w:t>
      </w:r>
    </w:p>
    <w:p>
      <w:r>
        <w:rPr>
          <w:b/>
          <w:u w:val="single"/>
        </w:rPr>
        <w:t xml:space="preserve">231982</w:t>
      </w:r>
    </w:p>
    <w:p>
      <w:r>
        <w:t xml:space="preserve">Trumpin äänestäjien pitäisi kiittää näitä maahanmuuttajapalomiehiä kotiensa pelastamisesta. https://t.co/Jmg7EV5q7N</w:t>
      </w:r>
    </w:p>
    <w:p>
      <w:r>
        <w:rPr>
          <w:b/>
          <w:u w:val="single"/>
        </w:rPr>
        <w:t xml:space="preserve">231983</w:t>
      </w:r>
    </w:p>
    <w:p>
      <w:r>
        <w:t xml:space="preserve">@BreitbartNews @TJO1776 Kuinka monta poliittista pakolaista ilmestyy rajallamme sosialistisista maista?</w:t>
      </w:r>
    </w:p>
    <w:p>
      <w:r>
        <w:rPr>
          <w:b/>
          <w:u w:val="single"/>
        </w:rPr>
        <w:t xml:space="preserve">231984</w:t>
      </w:r>
    </w:p>
    <w:p>
      <w:r>
        <w:t xml:space="preserve">Oli laillinen asukas, kunnes hänet tuomittiin myymälävarkaudesta Karkotettiin sitten tuli takaisin laittomasti Nyt hän haluaa U,S veronmaksajien maksaa hänen Medical Bills #SendHerBack anna hänen perheensä mennä hänen kanssaan !  #Immigration https://t.co/ggZBifzQoF</w:t>
      </w:r>
    </w:p>
    <w:p>
      <w:r>
        <w:rPr>
          <w:b/>
          <w:u w:val="single"/>
        </w:rPr>
        <w:t xml:space="preserve">231985</w:t>
      </w:r>
    </w:p>
    <w:p>
      <w:r>
        <w:t xml:space="preserve">Gerstenfeld Israelissa sanoo: EU on taloudellisesti jättiläinen, sotilaallisesti pikkumies ja poliittisesti mato. Liian monet pakolaiset islamilaisista maista muuttavat yhteiskuntaa ja tuovat Eurooppaan antisemitismiä. https://t.co/n5PFxJoUgF. https://t.co/n5PFxJoUgF</w:t>
      </w:r>
    </w:p>
    <w:p>
      <w:r>
        <w:rPr>
          <w:b/>
          <w:u w:val="single"/>
        </w:rPr>
        <w:t xml:space="preserve">231986</w:t>
      </w:r>
    </w:p>
    <w:p>
      <w:r>
        <w:t xml:space="preserve">@NRA @HelloTeamTrump @OliverLNorth RT @realDonaldTrump Pidättäkää / asettakaa syytteeseen kaikki kuvernöörit, pormestarit ja #kongressin jäsenet, jotka rikkovat liittovaltion lakeja. #USA #Americans #Constitution #2A #1A #EndSanctuaryCities #EndDACA #NoAmnesty #EndGunContro</w:t>
      </w:r>
    </w:p>
    <w:p>
      <w:r>
        <w:rPr>
          <w:b/>
          <w:u w:val="single"/>
        </w:rPr>
        <w:t xml:space="preserve">231987</w:t>
      </w:r>
    </w:p>
    <w:p>
      <w:r>
        <w:t xml:space="preserve">@MomsRising @Re4mImmigration @DHSgov American Kids Killed by Illegals are Permanently Separated from their families were is the Protest!!!! Laittomat #perheet kuuluvat yhteen omassa maassaan, ei Yhdysvalloissa https://t.co/1RhegshtCY</w:t>
      </w:r>
    </w:p>
    <w:p>
      <w:r>
        <w:rPr>
          <w:b/>
          <w:u w:val="single"/>
        </w:rPr>
        <w:t xml:space="preserve">231988</w:t>
      </w:r>
    </w:p>
    <w:p>
      <w:r>
        <w:t xml:space="preserve">Ulkomaalainen tunkeutuja, Ernesto Esquivel-Garcia, 20, KAKSI kertaa pidätetty ja maahanmuuttoviranomaisten huostassa KAKSI kertaa vapautettu vain mennä tappamaan Amerikan kansalainen&amp;#x1f621;. @POTUS #DeportThemAll #BuildTheWall #lilbulli &amp;#x1f1fa;&amp;#x1f1f8;&amp;#x2764;️ https://t.co/6QDpIAgIJP https://t.co/6QDpIAgIJP</w:t>
      </w:r>
    </w:p>
    <w:p>
      <w:r>
        <w:rPr>
          <w:b/>
          <w:u w:val="single"/>
        </w:rPr>
        <w:t xml:space="preserve">231989</w:t>
      </w:r>
    </w:p>
    <w:p>
      <w:r>
        <w:t xml:space="preserve">Burkhalle on ydintiede erottaa toisistaan maahanmuuttaja, joka on tullut maahan laillisesti ja noudattanut maan vaatimuksia, ja laiton, joka rikkoi lakia ja huijasi.Laittomat eivät voi koskaan olla hyviä ja lojaaleja kansalaisia https://t.co/Q7jZopwCwd</w:t>
      </w:r>
    </w:p>
    <w:p>
      <w:r>
        <w:rPr>
          <w:b/>
          <w:u w:val="single"/>
        </w:rPr>
        <w:t xml:space="preserve">231990</w:t>
      </w:r>
    </w:p>
    <w:p>
      <w:r>
        <w:t xml:space="preserve">Liittovaltion tuomari sanoo, että Trumpin on palautettava DACA täysimääräisesti https://t.co/AYbUdZYWCo AIKAA, ETTÄ DACA ON LAILLINEN LAKI!</w:t>
      </w:r>
    </w:p>
    <w:p>
      <w:r>
        <w:rPr>
          <w:b/>
          <w:u w:val="single"/>
        </w:rPr>
        <w:t xml:space="preserve">231991</w:t>
      </w:r>
    </w:p>
    <w:p>
      <w:r>
        <w:t xml:space="preserve">@christianllamar @LindseyGrahamSC lopeta w "meidän on huolehdittava lapsista" Ei meillä ei ole - monet R &gt; 20 vuotta vanha Mene kotiin ja tee maastasi parempi tai anna meidän laillisesti #NoDACA meillä ei ole varaa niihin</w:t>
      </w:r>
    </w:p>
    <w:p>
      <w:r>
        <w:rPr>
          <w:b/>
          <w:u w:val="single"/>
        </w:rPr>
        <w:t xml:space="preserve">231992</w:t>
      </w:r>
    </w:p>
    <w:p>
      <w:r>
        <w:t xml:space="preserve">Mitä tämä äiti ajatteli, että hän toi lapsensa syntymäpäiväjuhliin. Yhdysvalloissa on maahanmuuttolakeja ja hän, ei kukaan muu rikkonut maahanmuuttolakeja.</w:t>
      </w:r>
    </w:p>
    <w:p>
      <w:r>
        <w:rPr>
          <w:b/>
          <w:u w:val="single"/>
        </w:rPr>
        <w:t xml:space="preserve">231993</w:t>
      </w:r>
    </w:p>
    <w:p>
      <w:r>
        <w:t xml:space="preserve">Äänestän sen puolesta, että tarkastuksia lisätään lentokentillä ja ennen kuin päästämme maahanmuuttajia maahan tietyiltä alueilta... https://t.co/fqiclwGK64 ...</w:t>
      </w:r>
    </w:p>
    <w:p>
      <w:r>
        <w:rPr>
          <w:b/>
          <w:u w:val="single"/>
        </w:rPr>
        <w:t xml:space="preserve">231994</w:t>
      </w:r>
    </w:p>
    <w:p>
      <w:r>
        <w:t xml:space="preserve">Afganistanin pakolainen Waheed Adrian, joka muutti #UK:hon tullakseen Cambridgen lääkäriksi, saa rauhanpalkinnon https://t.co/sWCFaakw53</w:t>
      </w:r>
    </w:p>
    <w:p>
      <w:r>
        <w:rPr>
          <w:b/>
          <w:u w:val="single"/>
        </w:rPr>
        <w:t xml:space="preserve">231995</w:t>
      </w:r>
    </w:p>
    <w:p>
      <w:r>
        <w:t xml:space="preserve">Poistetaan KAIKILTA maahanmuuttajilta oikeus hakea KAIKKIA hyvinvointietuuksia. Näin päästäisiin eroon niistä, joita emme tarvitse, ja annettaisiin niiden, joita tarvitsemme, jäädä. Yksinkertaista!!! https://t.co/Jl972EVKpg</w:t>
      </w:r>
    </w:p>
    <w:p>
      <w:r>
        <w:rPr>
          <w:b/>
          <w:u w:val="single"/>
        </w:rPr>
        <w:t xml:space="preserve">231996</w:t>
      </w:r>
    </w:p>
    <w:p>
      <w:r>
        <w:t xml:space="preserve">Abolish these #Democats Keep ICE Not 1 More Illegal in the U.S!#BlackTwitter #WakeUpAmerica #Immigration #BlackTwitter #Democrats4Trump #BlacksForTrump #FamiliesBelongTogetherMarch is Anti American Pro Open Borders and Illegals https://t.co/Lu8mohkZBm</w:t>
      </w:r>
    </w:p>
    <w:p>
      <w:r>
        <w:rPr>
          <w:b/>
          <w:u w:val="single"/>
        </w:rPr>
        <w:t xml:space="preserve">231997</w:t>
      </w:r>
    </w:p>
    <w:p>
      <w:r>
        <w:t xml:space="preserve">@MailOnline Arvatkaa, ketä ei valita, jos he eivät pysäytä maahanmuuttoa, syyttäkää nyt Saksaa, joka on konkurssikypsä maa, ja syyttäkää heitä.</w:t>
      </w:r>
    </w:p>
    <w:p>
      <w:r>
        <w:rPr>
          <w:b/>
          <w:u w:val="single"/>
        </w:rPr>
        <w:t xml:space="preserve">231998</w:t>
      </w:r>
    </w:p>
    <w:p>
      <w:r>
        <w:t xml:space="preserve">âš¡ï¸ "Suuri vuoto iskee Leave-kampanjaan? "Mitä roskaa maahanmuutto on se asia, joka tekee brexitin tyhmäksi juttuhttps://t.co/DDa1kqHgQ8</w:t>
      </w:r>
    </w:p>
    <w:p>
      <w:r>
        <w:rPr>
          <w:b/>
          <w:u w:val="single"/>
        </w:rPr>
        <w:t xml:space="preserve">231999</w:t>
      </w:r>
    </w:p>
    <w:p>
      <w:r>
        <w:t xml:space="preserve">@JudicialWatch Heidät pitäisi karkottaa ASAP !  Stop Allowing Teenagers to Game our #Immigration System we are not the World's baby sitters send them back to their country they are reponsible for thier kids not the U,S Taxpayer</w:t>
      </w:r>
    </w:p>
    <w:p>
      <w:r>
        <w:rPr>
          <w:b/>
          <w:u w:val="single"/>
        </w:rPr>
        <w:t xml:space="preserve">232000</w:t>
      </w:r>
    </w:p>
    <w:p>
      <w:r>
        <w:t xml:space="preserve">Wien: 7 vuoden jälkeen kaupungissa on yli 1,8 miljoonaa asukasta. Yli kolmannes on ulkomaalaisia, enimmäkseen pakolaisia. Syyrialaiset, afganistanilaiset ja somalialaiset ovat suurimpia. https://t.co/487Rzfc3QA.</w:t>
      </w:r>
    </w:p>
    <w:p>
      <w:r>
        <w:rPr>
          <w:b/>
          <w:u w:val="single"/>
        </w:rPr>
        <w:t xml:space="preserve">232001</w:t>
      </w:r>
    </w:p>
    <w:p>
      <w:r>
        <w:t xml:space="preserve">Laiton maahanmuuttaja loukkaantui vakavasti pudottuaan 30-jalkaiselta rajaseinältä, hetki tallentui turvakameraan https://t.co/SdFPUrxlZb</w:t>
      </w:r>
    </w:p>
    <w:p>
      <w:r>
        <w:rPr>
          <w:b/>
          <w:u w:val="single"/>
        </w:rPr>
        <w:t xml:space="preserve">232002</w:t>
      </w:r>
    </w:p>
    <w:p>
      <w:r>
        <w:t xml:space="preserve">Mikä idiootti. #buildthatwall</w:t>
      </w:r>
    </w:p>
    <w:p>
      <w:r>
        <w:rPr>
          <w:b/>
          <w:u w:val="single"/>
        </w:rPr>
        <w:t xml:space="preserve">232003</w:t>
      </w:r>
    </w:p>
    <w:p>
      <w:r>
        <w:t xml:space="preserve">@phoenixkhost @ChenGonSol En ole varma siitä, missä te asutte, mutta Yhdistyneessä kuningaskunnassa olemme täynnä. Lähes 70 miljoonaa ihmistä pienellä saarella, joka on jo nyt Euroopan tiheimmin asuttu maa. Emme tarvitse lisää maahanmuuttoa</w:t>
      </w:r>
    </w:p>
    <w:p>
      <w:r>
        <w:rPr>
          <w:b/>
          <w:u w:val="single"/>
        </w:rPr>
        <w:t xml:space="preserve">232004</w:t>
      </w:r>
    </w:p>
    <w:p>
      <w:r>
        <w:t xml:space="preserve">Paavi ja Kirkkojen maailmanneuvosto järjestävät konferenssin muukalaisvihasta, siirtolaisuudesta ja populismista https://t.co/cgVqQPyKqg via @wordpressdotcom Globalistiset unelmoijat haluavat ajaa yhtä rajatonta maailmaa, jota he johtavat.</w:t>
      </w:r>
    </w:p>
    <w:p>
      <w:r>
        <w:rPr>
          <w:b/>
          <w:u w:val="single"/>
        </w:rPr>
        <w:t xml:space="preserve">232005</w:t>
      </w:r>
    </w:p>
    <w:p>
      <w:r>
        <w:t xml:space="preserve">Presidentti Trump murskaa tämän petturin totuudella, Obama juoksee peloissaan, tiedämme mitä teitte noiden 8 vuoden aikana, JULKISUUS TIETÄÄ, antakaa totuuden loistaa ulos @potus @realDonaldTrump #BuildTheWall #LockThemUp #EndDACA #BoycottNFL #BoycottNike riittää jo nyt.</w:t>
      </w:r>
    </w:p>
    <w:p>
      <w:r>
        <w:rPr>
          <w:b/>
          <w:u w:val="single"/>
        </w:rPr>
        <w:t xml:space="preserve">232006</w:t>
      </w:r>
    </w:p>
    <w:p>
      <w:r>
        <w:t xml:space="preserve">Taas yksi hyvä esimerkki siitä, miksi laittomat maahanmuuttajat ovat ongelma. Jos olet täällä laittomasti, miksi haluaisit kiinnittää huomiota itseesi tällä tavoin. Laittomat maahanmuuttajat eivät pelkää oikeusjärjestelmäämme ja välittävät vain itsestään. Kauhea tapa kuolla #BuildThatWall.</w:t>
      </w:r>
    </w:p>
    <w:p>
      <w:r>
        <w:rPr>
          <w:b/>
          <w:u w:val="single"/>
        </w:rPr>
        <w:t xml:space="preserve">232007</w:t>
      </w:r>
    </w:p>
    <w:p>
      <w:r>
        <w:t xml:space="preserve">Saksa on Euroopan suosituin pakolaiskohde. 2/3 heistä lähtee tähän kohteeseen. Viime vuonna (2016) 388.201 pakolaista halusi asettua maahan ! https://t.co/PxPaFL1X4M.</w:t>
      </w:r>
    </w:p>
    <w:p>
      <w:r>
        <w:rPr>
          <w:b/>
          <w:u w:val="single"/>
        </w:rPr>
        <w:t xml:space="preserve">232008</w:t>
      </w:r>
    </w:p>
    <w:p>
      <w:r>
        <w:t xml:space="preserve">Miksi yksi #opettaja luottaa #musiikin voimaan sitouttaakseen #maahanmuuttaja #oppilaat - 🎶 #musiceducation #musicmakesadifference https://t.co/xd26T8zugY https://t.co/xd26T8zugY</w:t>
      </w:r>
    </w:p>
    <w:p>
      <w:r>
        <w:rPr>
          <w:b/>
          <w:u w:val="single"/>
        </w:rPr>
        <w:t xml:space="preserve">232009</w:t>
      </w:r>
    </w:p>
    <w:p>
      <w:r>
        <w:t xml:space="preserve">@The_Trump_Train Hyvä!!! Tarvitsemme tuon muurin. #BuildThatWall</w:t>
      </w:r>
    </w:p>
    <w:p>
      <w:r>
        <w:rPr>
          <w:b/>
          <w:u w:val="single"/>
        </w:rPr>
        <w:t xml:space="preserve">232010</w:t>
      </w:r>
    </w:p>
    <w:p>
      <w:r>
        <w:t xml:space="preserve">#Matkustuskiellon piiriin kuuluvista maista tulevat maahanmuuttajat ovat korkeasti koulutettuja. Yli 25-vuotiaista 46 %:lla on vähintään korkeakoulututkinto, kun taas syntyperäisistä Yhdysvaltain kansalaisista 30 %:lla on korkeakoulututkinto. Pysykää kuulolla, kun koko raportti julkaistaan ensi viikolla @Agschneiderman @cbsnes @nytimes @unitedwedream @Senkamalaharris @senfeinstein https://t.co/KhAftaArYz https://t.co/KhAftaArYz</w:t>
      </w:r>
    </w:p>
    <w:p>
      <w:r>
        <w:rPr>
          <w:b/>
          <w:u w:val="single"/>
        </w:rPr>
        <w:t xml:space="preserve">232011</w:t>
      </w:r>
    </w:p>
    <w:p>
      <w:r>
        <w:t xml:space="preserve">Tämä päivä on surun vallassa. Olen pahoillani...</w:t>
      </w:r>
    </w:p>
    <w:p>
      <w:r>
        <w:rPr>
          <w:b/>
          <w:u w:val="single"/>
        </w:rPr>
        <w:t xml:space="preserve">232012</w:t>
      </w:r>
    </w:p>
    <w:p>
      <w:r>
        <w:t xml:space="preserve">On rohkaisevaa, että silloin tällöin YK @Refugees puhuu ääneen, kun Kamerunin kaltainen maa pakottaa pakolaisjoukkoja takaisin sota-alueelle, mutta on järkyttävää, että se vaikenee identtisestä &amp;amp; muista vakavista väärinkäytöksistä Turkin kaltaisissa paikoissa https://t.co/F5Kvi6nAez @HRW https://t.co/9yAXWYwwS0 https://t.co/QgZQzMX57L</w:t>
      </w:r>
    </w:p>
    <w:p>
      <w:r>
        <w:rPr>
          <w:b/>
          <w:u w:val="single"/>
        </w:rPr>
        <w:t xml:space="preserve">232013</w:t>
      </w:r>
    </w:p>
    <w:p>
      <w:r>
        <w:t xml:space="preserve">Haluan heidät KAIKKI KARKOTETTAVAKSI! HALUAN, että ääneni lasketaan jälleen!!! #DeportthemALL #NoDaca #NoAmnesty #BuildTheDamnWall #UsetheArmyCoreOfEngineers #UsetheArmyCoreOfEngineers</w:t>
      </w:r>
    </w:p>
    <w:p>
      <w:r>
        <w:rPr>
          <w:b/>
          <w:u w:val="single"/>
        </w:rPr>
        <w:t xml:space="preserve">232014</w:t>
      </w:r>
    </w:p>
    <w:p>
      <w:r>
        <w:t xml:space="preserve">Nainen on paperiton maahanmuuttaja, jonka veteraanimies äänesti Trumpin puolesta (miksi tekisit niin?) Hänet karkotetaan ja hän on maksanut 20 000 dollaria asianajajakuluista... kuulostaa suunnilleen oikealta. https://t.co/y1LwgJbmLY</w:t>
      </w:r>
    </w:p>
    <w:p>
      <w:r>
        <w:rPr>
          <w:b/>
          <w:u w:val="single"/>
        </w:rPr>
        <w:t xml:space="preserve">232015</w:t>
      </w:r>
    </w:p>
    <w:p>
      <w:r>
        <w:t xml:space="preserve">Lausunto: https://t.co/8l9KDOeXlw https://t.co/PNRseiWPCV https://t.co/PNRseiWPCV</w:t>
      </w:r>
    </w:p>
    <w:p>
      <w:r>
        <w:rPr>
          <w:b/>
          <w:u w:val="single"/>
        </w:rPr>
        <w:t xml:space="preserve">232016</w:t>
      </w:r>
    </w:p>
    <w:p>
      <w:r>
        <w:t xml:space="preserve">[WATCH] Saksan evankelisen kirkon presidentti Maltan-vierailulla tukemassa kansalaisjärjestön maahanmuuttajatehtäviä https://t.co/UQjesSFKlG</w:t>
      </w:r>
    </w:p>
    <w:p>
      <w:r>
        <w:rPr>
          <w:b/>
          <w:u w:val="single"/>
        </w:rPr>
        <w:t xml:space="preserve">232017</w:t>
      </w:r>
    </w:p>
    <w:p>
      <w:r>
        <w:t xml:space="preserve">Kaikki Time-lehden "itkevän tytön" maahanmuuttopropagandajutusta on valetta. https://t.co/3jtG3vXDY2 https://t.co/efkgaeyT80 https://t.co/efkgaeyT80</w:t>
      </w:r>
    </w:p>
    <w:p>
      <w:r>
        <w:rPr>
          <w:b/>
          <w:u w:val="single"/>
        </w:rPr>
        <w:t xml:space="preserve">232018</w:t>
      </w:r>
    </w:p>
    <w:p>
      <w:r>
        <w:t xml:space="preserve">Saksan Seehofer ajaa maahanmuuttajien takaisinottosopimusta Italian ja Kreikan kanssa @EURACTIV https://t.co/yoju81kQQ2. Yhdistyneen kuningaskunnan pitäisi lähettää turvapaikanhakijat takaisin sinne, mistä he ovat saapuneet EU:hun.</w:t>
      </w:r>
    </w:p>
    <w:p>
      <w:r>
        <w:rPr>
          <w:b/>
          <w:u w:val="single"/>
        </w:rPr>
        <w:t xml:space="preserve">232019</w:t>
      </w:r>
    </w:p>
    <w:p>
      <w:r>
        <w:t xml:space="preserve">Rohingya-pakolaislapset joutuvat kasvamaan liian nopeasti. https://t.co/9ZmJzyTRgJ</w:t>
      </w:r>
    </w:p>
    <w:p>
      <w:r>
        <w:rPr>
          <w:b/>
          <w:u w:val="single"/>
        </w:rPr>
        <w:t xml:space="preserve">232020</w:t>
      </w:r>
    </w:p>
    <w:p>
      <w:r>
        <w:t xml:space="preserve">Marc Gasol vapaaehtoisena siirtolaisten pelastusveneessä https://t.co/4uKLIoDc1p https://t.co/FntoGtR6Ox https://t.co/FntoGtR6Ox</w:t>
      </w:r>
    </w:p>
    <w:p>
      <w:r>
        <w:rPr>
          <w:b/>
          <w:u w:val="single"/>
        </w:rPr>
        <w:t xml:space="preserve">232021</w:t>
      </w:r>
    </w:p>
    <w:p>
      <w:r>
        <w:t xml:space="preserve">Arunachalin opiskelijat uhkaavat käynnistää "Operaatio Clean Drive" -operaation 17. elokuuta alkaen, jos laittomat siirtolaiset eivät poistu osavaltiosta sitä ennen. #AAPSU #ArunachalPradesh #NRCPolitics Full Report- https://t.co/Uj8eZG0o3b https://t.co/XNLGkI1KVe https://t.co/XNLGkI1KVe</w:t>
      </w:r>
    </w:p>
    <w:p>
      <w:r>
        <w:rPr>
          <w:b/>
          <w:u w:val="single"/>
        </w:rPr>
        <w:t xml:space="preserve">232022</w:t>
      </w:r>
    </w:p>
    <w:p>
      <w:r>
        <w:t xml:space="preserve">@LtGovDelhi Delhistä on viimeisten 3-4 vuoden aikana tullut slummikaupunki. Kukaan ei noudata liikennesääntöjä, kaikki jalkakäytävät on vallattu.Laittomat rakennukset kaikkialla Yumunassa jatkuvat. Laittomien maahanmuuttajien tulva on lisääntynyt.Rikollisuus lisääntyy.</w:t>
      </w:r>
    </w:p>
    <w:p>
      <w:r>
        <w:rPr>
          <w:b/>
          <w:u w:val="single"/>
        </w:rPr>
        <w:t xml:space="preserve">232023</w:t>
      </w:r>
    </w:p>
    <w:p>
      <w:r>
        <w:t xml:space="preserve">Vaikka nollatoleranssikeinot tuntuisivat kuinka houkuttelevilta tahansa, ne eivät itse asiassa ole kestävä ratkaisu oikeudenmukaisessa yhteiskunnassa. Sivullisia vahinkoja ei voida hyväksyä. #MeToo https://t.co/FQjqyit9dN</w:t>
      </w:r>
    </w:p>
    <w:p>
      <w:r>
        <w:rPr>
          <w:b/>
          <w:u w:val="single"/>
        </w:rPr>
        <w:t xml:space="preserve">232024</w:t>
      </w:r>
    </w:p>
    <w:p>
      <w:r>
        <w:t xml:space="preserve">DHS pidättää maahanmuuttajan, joka yritti tulla Yhdysvaltoihin raiskaamansa nuoren tytön kanssa https://t.co/q3noI7iMiC https://t.co/KhngpI6ApS</w:t>
      </w:r>
    </w:p>
    <w:p>
      <w:r>
        <w:rPr>
          <w:b/>
          <w:u w:val="single"/>
        </w:rPr>
        <w:t xml:space="preserve">232025</w:t>
      </w:r>
    </w:p>
    <w:p>
      <w:r>
        <w:t xml:space="preserve">@narendramodi Hillitsemätön väestö&amp;amp;muuttoliike kaupunkeihin on suurin paha likaiselle Intialle.Suurperheiden vähentäminen, kuten sopsin vetäminen pois</w:t>
      </w:r>
    </w:p>
    <w:p>
      <w:r>
        <w:rPr>
          <w:b/>
          <w:u w:val="single"/>
        </w:rPr>
        <w:t xml:space="preserve">232026</w:t>
      </w:r>
    </w:p>
    <w:p>
      <w:r>
        <w:t xml:space="preserve">Meksiko ei lähetä parhaita pelaajiaan. Monet heistä ovat raiskaajia, paskiaisia ja pedofiilejä.  #StopTheInvasion #DeportThemAll #NoAmnesty #BuildTheWall https://t.co/ZZAUKgt9mR https://t.co/ZZAUKgt9mR</w:t>
      </w:r>
    </w:p>
    <w:p>
      <w:r>
        <w:rPr>
          <w:b/>
          <w:u w:val="single"/>
        </w:rPr>
        <w:t xml:space="preserve">232027</w:t>
      </w:r>
    </w:p>
    <w:p>
      <w:r>
        <w:t xml:space="preserve">Outcry Over #Immigration Policy is About Politics, Not Reality #NoBanNoWall #Trump #MAGA #RedNationRising https://t.co/aCSrnTTf0Q via @fairimmigration</w:t>
      </w:r>
    </w:p>
    <w:p>
      <w:r>
        <w:rPr>
          <w:b/>
          <w:u w:val="single"/>
        </w:rPr>
        <w:t xml:space="preserve">232028</w:t>
      </w:r>
    </w:p>
    <w:p>
      <w:r>
        <w:t xml:space="preserve">Koptikristityt, pääasiassa naiset, saivat Isisiltä miehensä hengiltä. Nyt poliittiset islamistit/tekijät ovat paenneet rikospaikoilta länteen, jossa heitä kohdellaan niin sanottuina pakolaisina, ja mielipuoliset äärivasemmistolaiset toivottavat heidät tervetulleiksi. Mikä sotku. https://t.co/VZUpJGjiAa</w:t>
      </w:r>
    </w:p>
    <w:p>
      <w:r>
        <w:rPr>
          <w:b/>
          <w:u w:val="single"/>
        </w:rPr>
        <w:t xml:space="preserve">232029</w:t>
      </w:r>
    </w:p>
    <w:p>
      <w:r>
        <w:t xml:space="preserve">Heidät pitäisi karkottaa ASAP !  Stop Allowing Illegals to Game our #Immigration System we are not the World's baby sitters #SendThemBack to their country they are reponsible for thier kids not the U.S Taxpayer #Trump #MAGA #RedNationRising #LiesPeopleTellThemselves https://t.co/kNPkLJXJzt</w:t>
      </w:r>
    </w:p>
    <w:p>
      <w:r>
        <w:rPr>
          <w:b/>
          <w:u w:val="single"/>
        </w:rPr>
        <w:t xml:space="preserve">232030</w:t>
      </w:r>
    </w:p>
    <w:p>
      <w:r>
        <w:t xml:space="preserve">Kuinka monen SS# on varastettu #IllegalAliensin toimesta ja sitä on käytetty työpaikkojen hankkimiseen ja väärennettyjen veroilmoitusten tekemiseen nimissäsi? Minulle on käynyt niin kolme kertaa. Rajamurtautujien #IllegalBehavior on erittäin aliraportoitu ilmiö. #Maga #kag #BuildThatWall #BuildTheWallNow</w:t>
      </w:r>
    </w:p>
    <w:p>
      <w:r>
        <w:rPr>
          <w:b/>
          <w:u w:val="single"/>
        </w:rPr>
        <w:t xml:space="preserve">232031</w:t>
      </w:r>
    </w:p>
    <w:p>
      <w:r>
        <w:t xml:space="preserve">Saksan hallitus harkitsee siirtolaislaivojen vastaanottamista https://t.co/A0hP1kSFkd</w:t>
      </w:r>
    </w:p>
    <w:p>
      <w:r>
        <w:rPr>
          <w:b/>
          <w:u w:val="single"/>
        </w:rPr>
        <w:t xml:space="preserve">232032</w:t>
      </w:r>
    </w:p>
    <w:p>
      <w:r>
        <w:t xml:space="preserve">He tulivat tänne palvelemaan. Mutta monet maahanmuuttajat eivät ole kiinnostuneita armeijasta. Kun olen työskennellyt armeijassa tämäntyyppisten maahanmuuttajien kanssa, voin rehellisesti sanoa, että he ovat kaikkein omistautuneimpia &amp;amp;kiitollisimpia palveluksessa olevia jäseniä. Se on muuttumassa, kiitos tämän hallinnon. https://t.co/9mp3j9ahHw</w:t>
      </w:r>
    </w:p>
    <w:p>
      <w:r>
        <w:rPr>
          <w:b/>
          <w:u w:val="single"/>
        </w:rPr>
        <w:t xml:space="preserve">232033</w:t>
      </w:r>
    </w:p>
    <w:p>
      <w:r>
        <w:t xml:space="preserve">@DRUDGE_REPORT .Vihollinen hyökkää eteläisellä rajallamme käyttäen "kuoleman tuhannen leikkauksen" hyökkäysmanööveriä.#BuildThatWall #MAGA</w:t>
      </w:r>
    </w:p>
    <w:p>
      <w:r>
        <w:rPr>
          <w:b/>
          <w:u w:val="single"/>
        </w:rPr>
        <w:t xml:space="preserve">232034</w:t>
      </w:r>
    </w:p>
    <w:p>
      <w:r>
        <w:t xml:space="preserve">Niin kutsutut "pakolaiset" Euroopassa. https://t.co/19TA4xA5zy via @YouTube</w:t>
      </w:r>
    </w:p>
    <w:p>
      <w:r>
        <w:rPr>
          <w:b/>
          <w:u w:val="single"/>
        </w:rPr>
        <w:t xml:space="preserve">232035</w:t>
      </w:r>
    </w:p>
    <w:p>
      <w:r>
        <w:t xml:space="preserve">KANADAN PITÄISI LÄHETTÄÄ KAIKKI FXIN HYVINVOINTIA KASVATTAVAT PAKOLAISET TAKAISIN SINNE, MISTÄ HE OVAT TULLEET. NYT RIITTÄÄ. OLEN KYLLÄSTYNYT SIIHEN, ETTÄ VERORAHOILLANI MAKSETAAN NÄITÄ FXININ HYVINVOINTIKASVATTAJIA/ LÄHETETÄÄN LAITTOMAT TAKAISIN.   LAITTOMAT EIVÄT OLE TERVETULLEITA. https://t.co/GvDBv5STqg</w:t>
      </w:r>
    </w:p>
    <w:p>
      <w:r>
        <w:rPr>
          <w:b/>
          <w:u w:val="single"/>
        </w:rPr>
        <w:t xml:space="preserve">232036</w:t>
      </w:r>
    </w:p>
    <w:p>
      <w:r>
        <w:t xml:space="preserve">Ehkäpä Lebronin rakennuttamassa koulussa vierailtuaan hän rakentaa oman koulun maahanmuuttajalapsille.  Ehkä muut onnekkaat ihmiset voisivat sitten auttaa vähemmän onnekkaita.  Mikä uudenlainen idea.... https://t.co/JAwrQ1rpMd</w:t>
      </w:r>
    </w:p>
    <w:p>
      <w:r>
        <w:rPr>
          <w:b/>
          <w:u w:val="single"/>
        </w:rPr>
        <w:t xml:space="preserve">232037</w:t>
      </w:r>
    </w:p>
    <w:p>
      <w:r>
        <w:t xml:space="preserve">Hyökkäävä armeija? Heillä on naamio. Metsästäkää jokainen heistä ja karkottakaa! #BuildThatWall #MAGA</w:t>
      </w:r>
    </w:p>
    <w:p>
      <w:r>
        <w:rPr>
          <w:b/>
          <w:u w:val="single"/>
        </w:rPr>
        <w:t xml:space="preserve">232038</w:t>
      </w:r>
    </w:p>
    <w:p>
      <w:r>
        <w:t xml:space="preserve">@GefiraFundation Luultavasti siksi, että he tuntevat olevansa avuttomia pysäyttämään massamaahanmuuttoa, jonka kansakunnan eliitti on järjestänyt omaa kansaansa vastaan. Avoimia rajoja koskevasta politiikasta vastuussa olevien JA osallisena olevan median (ja niiden, jotka sitä johtavat) pitäisi olla hel</w:t>
      </w:r>
    </w:p>
    <w:p>
      <w:r>
        <w:rPr>
          <w:b/>
          <w:u w:val="single"/>
        </w:rPr>
        <w:t xml:space="preserve">232039</w:t>
      </w:r>
    </w:p>
    <w:p>
      <w:r>
        <w:t xml:space="preserve">Arizonan rajakamerat tallentavat 25 minuuttia raiskaajia ja murhaajia, jotka ylittävät rajan laittomasti #BuildThatWall</w:t>
      </w:r>
    </w:p>
    <w:p>
      <w:r>
        <w:rPr>
          <w:b/>
          <w:u w:val="single"/>
        </w:rPr>
        <w:t xml:space="preserve">232040</w:t>
      </w:r>
    </w:p>
    <w:p>
      <w:r>
        <w:t xml:space="preserve">@SBergsma EU:n johtajat kokoontuivat hätähuippukokoukseen maahanmuutosta, mutta tämä oli oikeastaan yritys osoittaa tukea Angela Merkelin hallitukselle. https://t.co/wvLHqofCiT</w:t>
      </w:r>
    </w:p>
    <w:p>
      <w:r>
        <w:rPr>
          <w:b/>
          <w:u w:val="single"/>
        </w:rPr>
        <w:t xml:space="preserve">232041</w:t>
      </w:r>
    </w:p>
    <w:p>
      <w:r>
        <w:t xml:space="preserve">Tätä ihmiset tarkoittavat, kun he puhuvat monsuunikaudesta täällä Cox's Bazarissa. Minulle on kerrottu, että pyörremyrskykausi on aivan toinen peto. @theIRC tarjoaa täällä elintärkeää lääketieteellistä ja psykososiaalista tukea pakolaisille, jotka yrittävät rakentaa elämäänsä uudelleen. #rohingya https://t.co/k6AgTHAucS</w:t>
      </w:r>
    </w:p>
    <w:p>
      <w:r>
        <w:rPr>
          <w:b/>
          <w:u w:val="single"/>
        </w:rPr>
        <w:t xml:space="preserve">232042</w:t>
      </w:r>
    </w:p>
    <w:p>
      <w:r>
        <w:t xml:space="preserve">Yhdysvaltain kongressiedustajan Doug Lambornin aloitteesta tehty siirto "on olennainen osa vuosisadan sopimusta, jonka tavoitteena on hylätä pakolaisten oikeus,&amp;amp; se on yhdenmukainen Israelin rasistisen kansallisvaltiolain kanssa, joka on tämän kyseenalaisen sopimuksen kulmakivi." https://t.co/E9Cvj7zZKT.</w:t>
      </w:r>
    </w:p>
    <w:p>
      <w:r>
        <w:rPr>
          <w:b/>
          <w:u w:val="single"/>
        </w:rPr>
        <w:t xml:space="preserve">232043</w:t>
      </w:r>
    </w:p>
    <w:p>
      <w:r>
        <w:t xml:space="preserve">DOJ julisti Maahanmuuttoviraston menettäneen Sr. Patin viisumin mitättömäksi, mutta asia ei ole vielä ohi https://t.co/4FwfYtMFbo #ucanews #thereforthevoiceless #humanrights #Philippines #HandsOffSrPat @ucanphilippines @cbcpnews @hrw_ph @DOJPH @cnnphilippines @MovePH @smh @abcnews https://t.co/1D098MrB9p</w:t>
      </w:r>
    </w:p>
    <w:p>
      <w:r>
        <w:rPr>
          <w:b/>
          <w:u w:val="single"/>
        </w:rPr>
        <w:t xml:space="preserve">232044</w:t>
      </w:r>
    </w:p>
    <w:p>
      <w:r>
        <w:t xml:space="preserve">@realDonaldTrump RT @realDonaldTrump Älä petä #äänestäjiäsi #maahanmuuttoon. #Amerikkalaiset, #WeThePeople ja #USA hylkäävät #DACA:n, #Amnestyn, #DreamActin ja kaiken #laittoman maahanmuuton. Älkää rikkoko perustuslaillisia lakejamme. Karkottakaa kaikki laittomat maahanmuuttajat ja #DACA-maahanmuuttajat.</w:t>
      </w:r>
    </w:p>
    <w:p>
      <w:r>
        <w:rPr>
          <w:b/>
          <w:u w:val="single"/>
        </w:rPr>
        <w:t xml:space="preserve">232045</w:t>
      </w:r>
    </w:p>
    <w:p>
      <w:r>
        <w:t xml:space="preserve">Maahanmuuton ohjaaminen, pakkoruiskut, Hodeidan kansanmurha, Syyria taistelee vastaan &amp;amp; Psykopaatit Washingtonissa https://t.co/VGz5tWOIgk</w:t>
      </w:r>
    </w:p>
    <w:p>
      <w:r>
        <w:rPr>
          <w:b/>
          <w:u w:val="single"/>
        </w:rPr>
        <w:t xml:space="preserve">232046</w:t>
      </w:r>
    </w:p>
    <w:p>
      <w:r>
        <w:t xml:space="preserve">@rickwtyler @SteveSchmidtSES @TheRickWilson @SykesCharlie levittäkää sanaa -&amp;gt;&amp;gt; käyttämällä kanta-asiakasmailien mailia maahanmuuttajaperheiden yhdistämiseksi! https://t.co/3ww1fG6Uty</w:t>
      </w:r>
    </w:p>
    <w:p>
      <w:r>
        <w:rPr>
          <w:b/>
          <w:u w:val="single"/>
        </w:rPr>
        <w:t xml:space="preserve">232047</w:t>
      </w:r>
    </w:p>
    <w:p>
      <w:r>
        <w:t xml:space="preserve">#AbolishICE Asettakaa syytteeseen ne, jotka ovat vastuussa epäinhimillisen, epäamerikkalaisen (ja viime kädessä turhan) politiikan toteuttamisesta. #Immigration #PoliceState #Impeach45 @realDonaldTrump @SecNielsen @ICEgov @DHSgov https://t.co/z4NtJe1B92</w:t>
      </w:r>
    </w:p>
    <w:p>
      <w:r>
        <w:rPr>
          <w:b/>
          <w:u w:val="single"/>
        </w:rPr>
        <w:t xml:space="preserve">232048</w:t>
      </w:r>
    </w:p>
    <w:p>
      <w:r>
        <w:t xml:space="preserve">@liberal_party puolalainen kansanedustaja: Maamme on turvallinen, koska emme hyväksyneet laittomia maahanmuuttajiahttps://t.co/LGn8JaAHftAccess valkoisille ihmisille ei ole ihmisoikeushttps://t.co/c0gHvd6iMB</w:t>
      </w:r>
    </w:p>
    <w:p>
      <w:r>
        <w:rPr>
          <w:b/>
          <w:u w:val="single"/>
        </w:rPr>
        <w:t xml:space="preserve">232049</w:t>
      </w:r>
    </w:p>
    <w:p>
      <w:r>
        <w:t xml:space="preserve">O = petturi, milloin hän joutuu vihdoin vankilaan kaikista rikoksistaan amerikkalaisia vastaan ??????????????????? @potus @realDonaldTrump #BuildTheWall #LockThemUp #EndDACA now !!!!</w:t>
      </w:r>
    </w:p>
    <w:p>
      <w:r>
        <w:rPr>
          <w:b/>
          <w:u w:val="single"/>
        </w:rPr>
        <w:t xml:space="preserve">232050</w:t>
      </w:r>
    </w:p>
    <w:p>
      <w:r>
        <w:t xml:space="preserve">Munah, irakilainen pakolainen, tulee joka päivä vapaaehtoistyöhön lasten kanssa CRP:hen. Hän antaa takaisin CRP:lle, koska CRP on antanut hänelle niin paljon. Sinäkin voit antaa. https://t.co/Xf4X44F7Nx</w:t>
      </w:r>
    </w:p>
    <w:p>
      <w:r>
        <w:rPr>
          <w:b/>
          <w:u w:val="single"/>
        </w:rPr>
        <w:t xml:space="preserve">232051</w:t>
      </w:r>
    </w:p>
    <w:p>
      <w:r>
        <w:t xml:space="preserve">Daltonissa kuvernööriehdokas Stacey Abrams mainostaa maahanmuuttajamyönteistä politiikkaa https://t.co/Ana2MHGmah</w:t>
      </w:r>
    </w:p>
    <w:p>
      <w:r>
        <w:rPr>
          <w:b/>
          <w:u w:val="single"/>
        </w:rPr>
        <w:t xml:space="preserve">232052</w:t>
      </w:r>
    </w:p>
    <w:p>
      <w:r>
        <w:t xml:space="preserve">Lähetin juuri kommentin, jossa sanotaan EI kansalaisuuskysymykselle.@realDonaldTrump aikoo sisällyttää kansalaisuuskysymyksen vuoden 2020 väestönlaskentaan.Tämä kysymys herättää pelkoa maahanmuuttajayhteisöissä &amp;amp; johtaa kansallisen väestön alilaskentaan. Lähetä kommentti TÄNÄÄN! https://t.co/L4vOjNfChZ</w:t>
      </w:r>
    </w:p>
    <w:p>
      <w:r>
        <w:rPr>
          <w:b/>
          <w:u w:val="single"/>
        </w:rPr>
        <w:t xml:space="preserve">232053</w:t>
      </w:r>
    </w:p>
    <w:p>
      <w:r>
        <w:t xml:space="preserve">"#Bangladeshin pitäisi rekisteröidä pakenevat #Rohingya pakolaisiksi, varmistaa riittävä terveydenhuolto &amp;amp; koulutus, &amp;amp; antaa heidän harjoittaa toimeentuloa leirin ulkopuolella", sanoo @BillFrelick uudessa @hrw-raportissa "Bangladesh ei ole maani": Plight of Rohingya Refugees fr #Myanmar https://t.co/zkojkd95Tc https://t.co/zkojkd95Tc</w:t>
      </w:r>
    </w:p>
    <w:p>
      <w:r>
        <w:rPr>
          <w:b/>
          <w:u w:val="single"/>
        </w:rPr>
        <w:t xml:space="preserve">232054</w:t>
      </w:r>
    </w:p>
    <w:p>
      <w:r>
        <w:t xml:space="preserve">Viattoman maahanmuuttajalapsen kuolema, joka on vangittu häkkeihinne ja jota on kohdeltu huonosti, on suoraan teidän syytänne, BLOTUS, se on rikollista https://t.co/9lmsEABEZD.</w:t>
      </w:r>
    </w:p>
    <w:p>
      <w:r>
        <w:rPr>
          <w:b/>
          <w:u w:val="single"/>
        </w:rPr>
        <w:t xml:space="preserve">232055</w:t>
      </w:r>
    </w:p>
    <w:p>
      <w:r>
        <w:t xml:space="preserve">@V_of_Europe Maahanmuuton vastainen puolue? Enemmänkin järkevä, tervejärkinen keskustapuolue. Tarvitsemme enemmän tällaista.</w:t>
      </w:r>
    </w:p>
    <w:p>
      <w:r>
        <w:rPr>
          <w:b/>
          <w:u w:val="single"/>
        </w:rPr>
        <w:t xml:space="preserve">232056</w:t>
      </w:r>
    </w:p>
    <w:p>
      <w:r>
        <w:t xml:space="preserve">TÄMÄN ON LOPUTTAVA!!!! #IllegalAliens #BuildThatWall #BuildTheWall .@DonaldJTrumpJr @realDonaldTrump @POTUS @DHSgov #DHS @SecNielsen @RNRArizona @RedNationRising @HouseGOP @GOP @Jim_Jordan @Jim_Jordan</w:t>
      </w:r>
    </w:p>
    <w:p>
      <w:r>
        <w:rPr>
          <w:b/>
          <w:u w:val="single"/>
        </w:rPr>
        <w:t xml:space="preserve">232057</w:t>
      </w:r>
    </w:p>
    <w:p>
      <w:r>
        <w:t xml:space="preserve">Se ei ole vain silmät Texas ovat Upon U @HuntleighUSA, Se on maa harkitse nimenmuutos 2 @EbenezerUSA häpeä U! Perspective | "Heillä ei ole mitään": Kuinka 20 dollarin tippi maksoi maahanmuuttajalle hänen Dullesin työpaikkansa ja katkaisi pelastusrenkaan Sierra Leoneen https://t.co/euCSSHKvmT</w:t>
      </w:r>
    </w:p>
    <w:p>
      <w:r>
        <w:rPr>
          <w:b/>
          <w:u w:val="single"/>
        </w:rPr>
        <w:t xml:space="preserve">232058</w:t>
      </w:r>
    </w:p>
    <w:p>
      <w:r>
        <w:t xml:space="preserve">Seuraa @USAIDFFP:tä tällä viikolla ja opi, miten annamme toivoa ruoan avulla miljoonille #pakolaisille. #WorldRefugeeDay https://t.co/bpuKCKRk1P</w:t>
      </w:r>
    </w:p>
    <w:p>
      <w:r>
        <w:rPr>
          <w:b/>
          <w:u w:val="single"/>
        </w:rPr>
        <w:t xml:space="preserve">232059</w:t>
      </w:r>
    </w:p>
    <w:p>
      <w:r>
        <w:t xml:space="preserve">Sisäministeriö "erehtyi" korkeimmassa oikeudessa lapsipakolaisista https://t.co/16a00TvMsb https://t.co/9CwMJtI3Q1 https://t.co/9CwMJtI3Q1</w:t>
      </w:r>
    </w:p>
    <w:p>
      <w:r>
        <w:rPr>
          <w:b/>
          <w:u w:val="single"/>
        </w:rPr>
        <w:t xml:space="preserve">232060</w:t>
      </w:r>
    </w:p>
    <w:p>
      <w:r>
        <w:t xml:space="preserve">Alimittainen laskenta antaisi liittovaltion hallitukselle mahdollisuuden ohjata resursseja pois Kaliforniasta, jossa on maan suurin #maahanmuuttajaväestö.  #laskennan tekijöiltä saattaa jäädä laskematta miljoonia #kalifornialaisia, sanovat tutkijat https://t.co/m0xPMoAfHO.</w:t>
      </w:r>
    </w:p>
    <w:p>
      <w:r>
        <w:rPr>
          <w:b/>
          <w:u w:val="single"/>
        </w:rPr>
        <w:t xml:space="preserve">232061</w:t>
      </w:r>
    </w:p>
    <w:p>
      <w:r>
        <w:t xml:space="preserve">Tämä yhteisö ei päästä irti Weinsteinista kuin hän olisi vielä tarpeeksi rikas Demarien käteisellä näyttää siltä....Toivoisin kuulevani enemmän globalistisia julkkiksia adoptoimassa lisää maahanmuuttajia/pakolaisia, köyhyydessä elävillä lapsilla on vielä vanhempansa pitämässä heistä huolta.... https://t.co/46y90jjeoH</w:t>
      </w:r>
    </w:p>
    <w:p>
      <w:r>
        <w:rPr>
          <w:b/>
          <w:u w:val="single"/>
        </w:rPr>
        <w:t xml:space="preserve">232062</w:t>
      </w:r>
    </w:p>
    <w:p>
      <w:r>
        <w:t xml:space="preserve">@prwhittle Vihaan poliitikkoja, jotka kannattavat maahanmuuttajia, mutta joiden ei tarvitse asua alueilla, joihin ne vaikuttavat! Erityisesti romanialaiset, he vain haahuilevat ja roskaavat kaupunkejamme!</w:t>
      </w:r>
    </w:p>
    <w:p>
      <w:r>
        <w:rPr>
          <w:b/>
          <w:u w:val="single"/>
        </w:rPr>
        <w:t xml:space="preserve">232063</w:t>
      </w:r>
    </w:p>
    <w:p>
      <w:r>
        <w:t xml:space="preserve">DACA-korjaus edistää uutta laittoman maahanmuuton aaltoa: Daca on kakkaa, lopeta tämä demokraattien fantasia...</w:t>
      </w:r>
    </w:p>
    <w:p>
      <w:r>
        <w:rPr>
          <w:b/>
          <w:u w:val="single"/>
        </w:rPr>
        <w:t xml:space="preserve">232064</w:t>
      </w:r>
    </w:p>
    <w:p>
      <w:r>
        <w:t xml:space="preserve">Mikä valehteleva paskiainen hän on, hän on saanut USA:n polvilleen ja HRC aikoi lopettaa meidät, no kansakunta/julkisuus pois maailmalle, menkää imemään munia runkkari @potus @realDonaldTrump #BuildTheWall #LockThemUp #EndDACA now !!!!</w:t>
      </w:r>
    </w:p>
    <w:p>
      <w:r>
        <w:rPr>
          <w:b/>
          <w:u w:val="single"/>
        </w:rPr>
        <w:t xml:space="preserve">232065</w:t>
      </w:r>
    </w:p>
    <w:p>
      <w:r>
        <w:t xml:space="preserve">Kristityt pakolaiset Irakista ja Syyriasta eivät ole tervetulleita Britanniaan. https://t.co/dslSftPwyX https://t.co/dslSftPwyX</w:t>
      </w:r>
    </w:p>
    <w:p>
      <w:r>
        <w:rPr>
          <w:b/>
          <w:u w:val="single"/>
        </w:rPr>
        <w:t xml:space="preserve">232066</w:t>
      </w:r>
    </w:p>
    <w:p>
      <w:r>
        <w:t xml:space="preserve">Laiton ulkomaalainen tappoi kaksi ihmistä alkoholin vaikutuksen alaisessa kolarissa Pohjois-Carolinassa #EndTheSlaughter #BuildTheWall #NoDACADeal #NoAmnesty #EndChainMigration #BanSanctuaryCities#DeportThemAll #KeepAmericansSafe#EndIllegalBirthrightCitizenship</w:t>
      </w:r>
    </w:p>
    <w:p>
      <w:r>
        <w:rPr>
          <w:b/>
          <w:u w:val="single"/>
        </w:rPr>
        <w:t xml:space="preserve">232067</w:t>
      </w:r>
    </w:p>
    <w:p>
      <w:r>
        <w:t xml:space="preserve">Italia kieltäytyy poistamasta 629 turvapaikanhakijaa &amp;amp; siirtolaiset @MSF_Sea's #Aquarius on vain yksi osa menestyksekästä strategiaa, jolla pyritään vähentämään Italian rannikoille saapuvia määriä pääasiassa antamalla Libyan väkivaltaiselle rannikkovartiostolle valtuudet pysäyttää veneet https://t.co/TYo0FJ3Z1T https://t.co/g6oAlS7ue5</w:t>
      </w:r>
    </w:p>
    <w:p>
      <w:r>
        <w:rPr>
          <w:b/>
          <w:u w:val="single"/>
        </w:rPr>
        <w:t xml:space="preserve">232068</w:t>
      </w:r>
    </w:p>
    <w:p>
      <w:r>
        <w:t xml:space="preserve">Espanjan#Sorosin hallitus ei harkitse poikkeuksellista satojen laittomien maahanmuuttajien päivittäistä saapumista... voi voi... he kutsuvat heitä yksinkertaisesti maahanmuuttajiksi^^...#OrganizedCrime https://t.co/1qEv6ElEec</w:t>
      </w:r>
    </w:p>
    <w:p>
      <w:r>
        <w:rPr>
          <w:b/>
          <w:u w:val="single"/>
        </w:rPr>
        <w:t xml:space="preserve">232069</w:t>
      </w:r>
    </w:p>
    <w:p>
      <w:r>
        <w:t xml:space="preserve">@HillaryClinton Sinulla ja seuraajillasi oli tilaisuutesi nimittää #SCOTUS ja hävisit. #Deplorables on puhunut äänellään. #BuildThatWall shut down #PlannedParenthood, end #chainmigration replace #ImmigrationLottery #UnredactedFISAdocuments investigate #</w:t>
      </w:r>
    </w:p>
    <w:p>
      <w:r>
        <w:rPr>
          <w:b/>
          <w:u w:val="single"/>
        </w:rPr>
        <w:t xml:space="preserve">232070</w:t>
      </w:r>
    </w:p>
    <w:p>
      <w:r>
        <w:t xml:space="preserve">Olen Beacon Hillin Plaza Roberto Maestas -aukiolla yhdessä @MariaCantwellin kanssa seisomassa värillisten ihmisten ja maahanmuuttajayhteisöjen rinnalla sitoutuneiden äänestäjien kollektiivisena äänenä. Seuraa suorana lähetyksenä Facebookissa: https://t.co/1qe7MAgWTU</w:t>
      </w:r>
    </w:p>
    <w:p>
      <w:r>
        <w:rPr>
          <w:b/>
          <w:u w:val="single"/>
        </w:rPr>
        <w:t xml:space="preserve">232071</w:t>
      </w:r>
    </w:p>
    <w:p>
      <w:r>
        <w:t xml:space="preserve">Mahtava tarina kahdesta maahanmuuttajataustaisesta luomuviljelijästä, jotka tekevät kaiken käsin! Lue nyt @CivilEatsin kautta: https://t.co/zP76AFW9bP https://t.co/3KN560lSU5 https://t.co/3KN560lSU5</w:t>
      </w:r>
    </w:p>
    <w:p>
      <w:r>
        <w:rPr>
          <w:b/>
          <w:u w:val="single"/>
        </w:rPr>
        <w:t xml:space="preserve">232072</w:t>
      </w:r>
    </w:p>
    <w:p>
      <w:r>
        <w:t xml:space="preserve">Italia pysäyttää jälleen aluksen, jossa on yli 400 laitonta pakolaista. Heidät on keskitettävä pisteisiin ja lähetettävä välittömästi takaisin Afrikkaan. USA:ssa on tehtävä samoin. https://t.co/DYiQNw4IiN.</w:t>
      </w:r>
    </w:p>
    <w:p>
      <w:r>
        <w:rPr>
          <w:b/>
          <w:u w:val="single"/>
        </w:rPr>
        <w:t xml:space="preserve">232073</w:t>
      </w:r>
    </w:p>
    <w:p>
      <w:r>
        <w:t xml:space="preserve">Piirikunnille maksetaan päiväkohtainen korvaus jokaisesta maahanmuuttajasta, jonka ne pitävät hallussaan. Raivostuttavaa. https://t.co/tB2D6tFVkZ</w:t>
      </w:r>
    </w:p>
    <w:p>
      <w:r>
        <w:rPr>
          <w:b/>
          <w:u w:val="single"/>
        </w:rPr>
        <w:t xml:space="preserve">232074</w:t>
      </w:r>
    </w:p>
    <w:p>
      <w:r>
        <w:t xml:space="preserve">@realDonaldTrump #FavoritePresident #BuildTheWall #GreenCardsForDACA #NoChainMigration No-Lottery #IllegalSentHome jonoon. #ProtectAmericans #StopTheInvasion #Kotikuntakokous #Kalifornia</w:t>
      </w:r>
    </w:p>
    <w:p>
      <w:r>
        <w:rPr>
          <w:b/>
          <w:u w:val="single"/>
        </w:rPr>
        <w:t xml:space="preserve">232075</w:t>
      </w:r>
    </w:p>
    <w:p>
      <w:r>
        <w:t xml:space="preserve">Maahanmuuttajat vaativat välittömästi asuntoja rahaa koulunkäyntiä resursseja ja silti valittavat Saksa ja Skandanavain Rikollisuustaso nousee sen takia ainoat ihmiset jotka hyötyvät maahanmuuttajista ovat ne jotka saavat töitä kouluissa, tuomioistuimissa ja muissa laitoksissa jotka tarvitsevat tulkkeja jne. jotka ottavat pissat.</w:t>
      </w:r>
    </w:p>
    <w:p>
      <w:r>
        <w:rPr>
          <w:b/>
          <w:u w:val="single"/>
        </w:rPr>
        <w:t xml:space="preserve">232076</w:t>
      </w:r>
    </w:p>
    <w:p>
      <w:r>
        <w:t xml:space="preserve">Demarit haluavat lisää tätä!!! https://t.co/2xFIvVyAxj</w:t>
      </w:r>
    </w:p>
    <w:p>
      <w:r>
        <w:rPr>
          <w:b/>
          <w:u w:val="single"/>
        </w:rPr>
        <w:t xml:space="preserve">232077</w:t>
      </w:r>
    </w:p>
    <w:p>
      <w:r>
        <w:t xml:space="preserve">Kansallinen terrorismin torjunnan koordinaattori Dean Haydon sanoo: "Nykyinen terrorismin uhka Yhdistyneessä kuningaskunnassa on vakava." Poliisi &amp;amp; turvallisuuspalvelut estävät 1 terrori-iskun joka kuukausi. Tämä on seurausta siitä, että Lib-Lab-Con on luonut monikulttuurisen sotkun massamaahanmuutosta. #LondonBridge</w:t>
      </w:r>
    </w:p>
    <w:p>
      <w:r>
        <w:rPr>
          <w:b/>
          <w:u w:val="single"/>
        </w:rPr>
        <w:t xml:space="preserve">232078</w:t>
      </w:r>
    </w:p>
    <w:p>
      <w:r>
        <w:t xml:space="preserve">Saksa pääsi ensimmäiseen sopimukseen #Spainin kanssa maahanmuuttajien palauttamisesta https://t.co/xOJaaSWwg8 https://t.co/8mALyvcNpd https://t.co/8mALyvcNpd</w:t>
      </w:r>
    </w:p>
    <w:p>
      <w:r>
        <w:rPr>
          <w:b/>
          <w:u w:val="single"/>
        </w:rPr>
        <w:t xml:space="preserve">232079</w:t>
      </w:r>
    </w:p>
    <w:p>
      <w:r>
        <w:t xml:space="preserve">@Daily_Express Aika partioida merillä maahanmuuttajaveneiden pysäyttämiseksi ennen sotaa Syyria jne. ei välittänyt Euroopasta yhtään mitään</w:t>
      </w:r>
    </w:p>
    <w:p>
      <w:r>
        <w:rPr>
          <w:b/>
          <w:u w:val="single"/>
        </w:rPr>
        <w:t xml:space="preserve">232080</w:t>
      </w:r>
    </w:p>
    <w:p>
      <w:r>
        <w:t xml:space="preserve">@ArvindKejriwal AAP:n tultua valtaan Bangladeshista Delhiin tulevien laittomien maahanmuuttajien tulo lisääntyi moninkertaisesti.Jhugeja on nähty kaikkialla.</w:t>
      </w:r>
    </w:p>
    <w:p>
      <w:r>
        <w:rPr>
          <w:b/>
          <w:u w:val="single"/>
        </w:rPr>
        <w:t xml:space="preserve">232081</w:t>
      </w:r>
    </w:p>
    <w:p>
      <w:r>
        <w:t xml:space="preserve">Kotimaan turvallisuuden mukaan hän on PAKOLAINEN.  Irakilaispakolaista syytetään Coloradon poliisin murhayrityksestä - https://t.co/krduLeF6VB - @washtimes</w:t>
      </w:r>
    </w:p>
    <w:p>
      <w:r>
        <w:rPr>
          <w:b/>
          <w:u w:val="single"/>
        </w:rPr>
        <w:t xml:space="preserve">232082</w:t>
      </w:r>
    </w:p>
    <w:p>
      <w:r>
        <w:t xml:space="preserve">@htTweets He kaikki ovat bangladeshilaisia maahanmuuttajia.Jos hullu Keji kuntouttaa tämän erän.Toinen iso erä tulee&amp;amp; tulee roskaamaan Delhiä.Jhugit kaikkialla ympäriinsä.</w:t>
      </w:r>
    </w:p>
    <w:p>
      <w:r>
        <w:rPr>
          <w:b/>
          <w:u w:val="single"/>
        </w:rPr>
        <w:t xml:space="preserve">232083</w:t>
      </w:r>
    </w:p>
    <w:p>
      <w:r>
        <w:t xml:space="preserve">Nämä ihmiset ovat alkuperäisiä amerikkalaisia. Maa, jota väitätte olevanne teidän, oli heidän, kunnes maahanmuuttajaesi-isämme varastivat sen heiltä... tässä on pieni historian oppitunti, joka teidän olisi pitänyt oppia koulussa... kiitos, että tulitte katsomaan Ted Talkiani https://t.co/MBovKJT5RX.</w:t>
      </w:r>
    </w:p>
    <w:p>
      <w:r>
        <w:rPr>
          <w:b/>
          <w:u w:val="single"/>
        </w:rPr>
        <w:t xml:space="preserve">232084</w:t>
      </w:r>
    </w:p>
    <w:p>
      <w:r>
        <w:t xml:space="preserve">Poliisia päähän ampunutta irakilaista maahanmuuttajaa ei koskaan karkotettu rikoskierteestä huolimatta #BlueLivesMatter #BackTheBlue Koko juttu https://t.co/ALIoz0U8uZ https://t.co/ykaJCnjkQd</w:t>
      </w:r>
    </w:p>
    <w:p>
      <w:r>
        <w:rPr>
          <w:b/>
          <w:u w:val="single"/>
        </w:rPr>
        <w:t xml:space="preserve">232085</w:t>
      </w:r>
    </w:p>
    <w:p>
      <w:r>
        <w:t xml:space="preserve">Liittovaltion mukaan 127 maahanmuuttajavanhempaa luopui oikeudesta perheenyhdistämiseen. Mutta jotkut sanovat, että heidät pakotettiin tai heitä hämmentää. https://t.co/SMiaSmH1Vl.</w:t>
      </w:r>
    </w:p>
    <w:p>
      <w:r>
        <w:rPr>
          <w:b/>
          <w:u w:val="single"/>
        </w:rPr>
        <w:t xml:space="preserve">232086</w:t>
      </w:r>
    </w:p>
    <w:p>
      <w:r>
        <w:t xml:space="preserve">Niin paljon laittomia muslimisiirtolaisia &amp;amp; UP:n muslimit ovat muuttaneet Delhiin, valtaavat kaikenlaisia julkisia paikkoja &amp;amp; luoden likaa.Keji on ylittänyt jopa CONG:n muslimien lepyttelyssä. Mitään toimia ei ole toteutettu tällaisia maahanmuuttajia vastaan, jotka muodostavat hänen likaisen äänipankkinsa.Tarkistakaa koko Lodi Rd:n osuus.</w:t>
      </w:r>
    </w:p>
    <w:p>
      <w:r>
        <w:rPr>
          <w:b/>
          <w:u w:val="single"/>
        </w:rPr>
        <w:t xml:space="preserve">232087</w:t>
      </w:r>
    </w:p>
    <w:p>
      <w:r>
        <w:t xml:space="preserve">Äitini istui kolmen metrin päässä minusta ja puhui minusta sedälleni. Maahanmuuttajavanhemmat dgaf 😭</w:t>
      </w:r>
    </w:p>
    <w:p>
      <w:r>
        <w:rPr>
          <w:b/>
          <w:u w:val="single"/>
        </w:rPr>
        <w:t xml:space="preserve">232088</w:t>
      </w:r>
    </w:p>
    <w:p>
      <w:r>
        <w:t xml:space="preserve">@Ms_Liz2 @drzaibkhan111 @ericbolling @realDonaldTrump @BarackObama @CarMar2006 @ThePatriot006 Jos olisimme Putinin kanssa, yrittäisin olla paras Putin koskaan. Joten varo mitä toivot, kommari. Onko kommarimaissa oikeita lakimiehiä? Onko siellä</w:t>
      </w:r>
    </w:p>
    <w:p>
      <w:r>
        <w:rPr>
          <w:b/>
          <w:u w:val="single"/>
        </w:rPr>
        <w:t xml:space="preserve">232089</w:t>
      </w:r>
    </w:p>
    <w:p>
      <w:r>
        <w:t xml:space="preserve">Makedonia lähetti armeijan rakentamaan toista aitaa pitääkseen pakolaiset poissa - Free Speech Time - https://t.co/p0Bef9SYT9 @ISupport_Israel</w:t>
      </w:r>
    </w:p>
    <w:p>
      <w:r>
        <w:rPr>
          <w:b/>
          <w:u w:val="single"/>
        </w:rPr>
        <w:t xml:space="preserve">232090</w:t>
      </w:r>
    </w:p>
    <w:p>
      <w:r>
        <w:t xml:space="preserve">Harva on kärsinyt enemmän [Trumpin hallinnon aikana] kuin maahanmuuttajat ja turvapaikkaa sortavista hallinnoista hakevat. Trumpin maahanmuuttovastaiset toimet ovat kuitenkin olleet loistavia Etelä-Floridan massiiviselle yksityiselle vankilayhtiölle, Boca Ratonissa toimivalle GEO Groupille. https://t.co/hXzZSHwICn.</w:t>
      </w:r>
    </w:p>
    <w:p>
      <w:r>
        <w:rPr>
          <w:b/>
          <w:u w:val="single"/>
        </w:rPr>
        <w:t xml:space="preserve">232091</w:t>
      </w:r>
    </w:p>
    <w:p>
      <w:r>
        <w:t xml:space="preserve">Yhdysvaltain ja palestiinalaisten virkamiesten mukaan Trumpin hallinto pyrkii lopettamaan UNRWA:n toiminnan, jotta "pakolaiskysymys voitaisiin poistaa kaikista mahdollisista neuvotteluista israelilaisten ja palestiinalaisten välillä". https://t.co/qY0XofSZYA.</w:t>
      </w:r>
    </w:p>
    <w:p>
      <w:r>
        <w:rPr>
          <w:b/>
          <w:u w:val="single"/>
        </w:rPr>
        <w:t xml:space="preserve">232092</w:t>
      </w:r>
    </w:p>
    <w:p>
      <w:r>
        <w:t xml:space="preserve">@Daily_Express salakuljettajien vangitsemisessa maahanmuuttajien perheet soittivat hätäkeskukseen, ja näyttää siltä, että se on tiimityötä päästäksemme Yhdistyneeseen kuningaskuntaan.</w:t>
      </w:r>
    </w:p>
    <w:p>
      <w:r>
        <w:rPr>
          <w:b/>
          <w:u w:val="single"/>
        </w:rPr>
        <w:t xml:space="preserve">232093</w:t>
      </w:r>
    </w:p>
    <w:p>
      <w:r>
        <w:t xml:space="preserve">@lilbulli1031 @Workingonadrea1 @Jamierodr10 @POTUS BUILD THE WALL - eilen oli liian myöhäistä liian monille amerikkalaisille. Kuinka monta eilistä päivää menee ohi, kun hyökkääjät kävelevät maahamme ja maksavat meille hyvinvointia, koulujamme ja korkeakoulujamme, asuntoamme, työpaikkojamme, ou</w:t>
      </w:r>
    </w:p>
    <w:p>
      <w:r>
        <w:rPr>
          <w:b/>
          <w:u w:val="single"/>
        </w:rPr>
        <w:t xml:space="preserve">232094</w:t>
      </w:r>
    </w:p>
    <w:p>
      <w:r>
        <w:t xml:space="preserve">@SethAbramson Mitä tulee Yhdysvaltojen maahanmuuttoon, en usko, että tarvitsemme joukkoja ihmisiä, jotka eivät ole pakolaisia, jotka eivät ole älykkäitä ja jotka eivät ole halukkaita vannomaan elämäänsä tälle kansakunnalle. He tulevat tänne tervetuliaisvaunuineen odottamaan pääsyä sosiaalitukeen ja julkisiin etuuksiin. He haluavat</w:t>
      </w:r>
    </w:p>
    <w:p>
      <w:r>
        <w:rPr>
          <w:b/>
          <w:u w:val="single"/>
        </w:rPr>
        <w:t xml:space="preserve">232095</w:t>
      </w:r>
    </w:p>
    <w:p>
      <w:r>
        <w:t xml:space="preserve">FASKISTEJA, joiden päivä on ohi: Jason Kessler Richard Spencer Alt Right lulzboys LARPer kilpi seinät FASKISTEJA, jotka edelleen huolestuttavat minua: Poliisi FBI ICE Trump GOP Liittovaltion hallitus Grilli Betty, Permit Patty jne. rasistiset paperin työntäjät maahanmuuttovastaiset miliisit valinnanvapausvastainen shills IT-ala &amp;lt;more&amp;gt;</w:t>
      </w:r>
    </w:p>
    <w:p>
      <w:r>
        <w:rPr>
          <w:b/>
          <w:u w:val="single"/>
        </w:rPr>
        <w:t xml:space="preserve">232096</w:t>
      </w:r>
    </w:p>
    <w:p>
      <w:r>
        <w:t xml:space="preserve">@DanaPerino Mitä Trump tietää ja Kiina ei ole on laittomien maahanmuuttajien vaikuttavat Kiinan tariffit ei Trump äänestäjät. LOL</w:t>
      </w:r>
    </w:p>
    <w:p>
      <w:r>
        <w:rPr>
          <w:b/>
          <w:u w:val="single"/>
        </w:rPr>
        <w:t xml:space="preserve">232097</w:t>
      </w:r>
    </w:p>
    <w:p>
      <w:r>
        <w:t xml:space="preserve">Syyrialainen pakolainen hyökkää tyttöjen kimppuun West Edmontonin ostoskeskuksen uima-altaalla - ja CBC pitää häntä uhrina (koko monologi) https://t.co/B753KtNkBx</w:t>
      </w:r>
    </w:p>
    <w:p>
      <w:r>
        <w:rPr>
          <w:b/>
          <w:u w:val="single"/>
        </w:rPr>
        <w:t xml:space="preserve">232098</w:t>
      </w:r>
    </w:p>
    <w:p>
      <w:r>
        <w:t xml:space="preserve">Katso: Pakistanilainen pakolainen raiskasi norjalaistytön: "Minulla on oikeus raiskata naisia, naisilla ei ole oikeuksia" - Free Speech Time - https://t.co/TYHggmCSm5 @ISupport_Israel</w:t>
      </w:r>
    </w:p>
    <w:p>
      <w:r>
        <w:rPr>
          <w:b/>
          <w:u w:val="single"/>
        </w:rPr>
        <w:t xml:space="preserve">232099</w:t>
      </w:r>
    </w:p>
    <w:p>
      <w:r>
        <w:t xml:space="preserve">Saksalaiset maahanmuuttajat käynnistävät #MeTwo-kampanjan rasismia vastaan https://t.co/X1DS04kUcP https://t.co/s9i1TV0KLb https://t.co/s9i1TV0KLb</w:t>
      </w:r>
    </w:p>
    <w:p>
      <w:r>
        <w:rPr>
          <w:b/>
          <w:u w:val="single"/>
        </w:rPr>
        <w:t xml:space="preserve">232100</w:t>
      </w:r>
    </w:p>
    <w:p>
      <w:r>
        <w:t xml:space="preserve">Ramadan Saksassa: https://t.co/i19F7ix4b3 via @jihadwatchRS Animal update...</w:t>
      </w:r>
    </w:p>
    <w:p>
      <w:r>
        <w:rPr>
          <w:b/>
          <w:u w:val="single"/>
        </w:rPr>
        <w:t xml:space="preserve">232101</w:t>
      </w:r>
    </w:p>
    <w:p>
      <w:r>
        <w:t xml:space="preserve">Maahanmuuttaja- ja kansalaisoikeusryhmät tuomitsevat Facebookin uuden poliittisen mainonnan käytännön Laaja joukko maahanmuuttaja- ja kansalaisoikeusryhmiä sanoo, että Facebookin poliittisen mainonnan määritelmästä on tullut niin laaja, että se estää niitä ... https://t.co/fJakjrcfpM https://t.co/pHxuIC1X1X</w:t>
      </w:r>
    </w:p>
    <w:p>
      <w:r>
        <w:rPr>
          <w:b/>
          <w:u w:val="single"/>
        </w:rPr>
        <w:t xml:space="preserve">232102</w:t>
      </w:r>
    </w:p>
    <w:p>
      <w:r>
        <w:t xml:space="preserve">CoreCivicin mukaan sen edun mukaista on kasvattaa Yhdysvaltojen naisten ja lasten säilöönottokapasiteettia yli 450 prosenttia. Äiti-lapsi-vuoteiden määrän lisääminen 3 500:sta 20 000:een. Tämä merkitsee suurinta kasvua maahanmuuttajien säilöönotossa sitten toisen maailmansodan #ResistICENashville kuva: Julie Henry https://t.co/JDEqAMxJ1N</w:t>
      </w:r>
    </w:p>
    <w:p>
      <w:r>
        <w:rPr>
          <w:b/>
          <w:u w:val="single"/>
        </w:rPr>
        <w:t xml:space="preserve">232103</w:t>
      </w:r>
    </w:p>
    <w:p>
      <w:r>
        <w:t xml:space="preserve">Toivon todella niin, toivon, toivon, toivon @potus @realDonaldTrump #LockThemUp #BuildTheWall #EndDACA #BoycottNFL #BoycottNike</w:t>
      </w:r>
    </w:p>
    <w:p>
      <w:r>
        <w:rPr>
          <w:b/>
          <w:u w:val="single"/>
        </w:rPr>
        <w:t xml:space="preserve">232104</w:t>
      </w:r>
    </w:p>
    <w:p>
      <w:r>
        <w:t xml:space="preserve">@FoxBusiness @Jim_Jordan Tee se nyt, rakenna muuri ennen kuin lisää viattomia amerikkalaisia teurastetaan! #BuildThatWall #BuildTheWall #BuildTheDamnWall (Rakenna muuri).</w:t>
      </w:r>
    </w:p>
    <w:p>
      <w:r>
        <w:rPr>
          <w:b/>
          <w:u w:val="single"/>
        </w:rPr>
        <w:t xml:space="preserve">232105</w:t>
      </w:r>
    </w:p>
    <w:p>
      <w:r>
        <w:t xml:space="preserve">Trumpilla ON ollut suunnitelma perheiden erottamispolitiikkaa varten: Suunnitelmana oli tuhota perheitä lainvastaisen julmuuden osoituksena, osoittaakseen vihaa maahanmuuttajapuolueita kohtaan. Älkää jättäkö huomiotta tai pehmentäkö tahallista vihamielisyyttä! https://t.co/YOz3lXHDRI https://t.co/YOz3lXHDRI</w:t>
      </w:r>
    </w:p>
    <w:p>
      <w:r>
        <w:rPr>
          <w:b/>
          <w:u w:val="single"/>
        </w:rPr>
        <w:t xml:space="preserve">232106</w:t>
      </w:r>
    </w:p>
    <w:p>
      <w:r>
        <w:t xml:space="preserve">Maahanmuuttaja- ja pakolaisopiskelijoiden tukeminen: Otetaan käyttöön mentoreita, jotka ovat samaa rotua ja etnistä taustaa, ja kehitetään tietoisuus- ja herkkyysvalmennusta kaikille opettajille ja henkilökunnan jäsenille. https://t.co/XQdnnYqCoE.</w:t>
      </w:r>
    </w:p>
    <w:p>
      <w:r>
        <w:rPr>
          <w:b/>
          <w:u w:val="single"/>
        </w:rPr>
        <w:t xml:space="preserve">232107</w:t>
      </w:r>
    </w:p>
    <w:p>
      <w:r>
        <w:t xml:space="preserve">Kasvoin maahanmuuttajataloudessa. Meitä opetettiin kunnioittamaan perintöämme ja juhlimaan erilaisuuttamme. Tässä isä ja minä viimeisellä kotimatkallani Jamaikalle. Hyvää 56. Jamaikan itsenäisyyspäivää! 🇯🇲 🎉🇯🇲 🎉🇯🇲🎉🎉 https://t.co/iPz1PksS68</w:t>
      </w:r>
    </w:p>
    <w:p>
      <w:r>
        <w:rPr>
          <w:b/>
          <w:u w:val="single"/>
        </w:rPr>
        <w:t xml:space="preserve">232108</w:t>
      </w:r>
    </w:p>
    <w:p>
      <w:r>
        <w:t xml:space="preserve">Kiinan hallituksen startup-yritys laajentaa suunnitelmiaan kasvoja lukevan tekoälyn kehittämiseksi | Daily Mail Online https://t.co/ddlMdRsDnX</w:t>
      </w:r>
    </w:p>
    <w:p>
      <w:r>
        <w:rPr>
          <w:b/>
          <w:u w:val="single"/>
        </w:rPr>
        <w:t xml:space="preserve">232109</w:t>
      </w:r>
    </w:p>
    <w:p>
      <w:r>
        <w:t xml:space="preserve">@SF49ERS1946 @DallasPD @Kaepernick7 Tyhmyys on varmaan vahvuutesi, koska osoitit juuri, kuinka tyhmiä vanhempasi ovat... Kasvattaa tuollaista roskaväkeä kuin sinä on ällöttävää. UNAMERIKALAISTA. #ALWAYSCRYINGBLACK #MAGA#BuildThatWall #BackTheBlue</w:t>
      </w:r>
    </w:p>
    <w:p>
      <w:r>
        <w:rPr>
          <w:b/>
          <w:u w:val="single"/>
        </w:rPr>
        <w:t xml:space="preserve">232110</w:t>
      </w:r>
    </w:p>
    <w:p>
      <w:r>
        <w:t xml:space="preserve">Hallitus saattaa haluta muistaa tämän, kun se pakkaa maahanmuuttajat sisään, jakaa lapsilisää perheille, joilla ei ole työtä ja joissa on 14 tai enemmän lapsia, ja kun se kamppailee NHS:n kirjanpidon tasapainottamisesta, vaikka se hoitaa suurinta osaa maailmasta ilmaiseksi. https://t.co/rRtmWOQKoZ.</w:t>
      </w:r>
    </w:p>
    <w:p>
      <w:r>
        <w:rPr>
          <w:b/>
          <w:u w:val="single"/>
        </w:rPr>
        <w:t xml:space="preserve">232111</w:t>
      </w:r>
    </w:p>
    <w:p>
      <w:r>
        <w:t xml:space="preserve">Laiton ulkomaalainen pidätettiin, kun hän yritti toimittaa pizzaa sotilastukikohtaanhttps://t.co/i0H2WYQut9#WhyIsThisNews#EnforcingTheLaw#TheICEManCometh #TherIsMoreOfThemOutThere #StopTheInvasion #AllIllegalAliensAreLawbreakers #EqualOpportunityDeporter #MoreOfThisPlease</w:t>
      </w:r>
    </w:p>
    <w:p>
      <w:r>
        <w:rPr>
          <w:b/>
          <w:u w:val="single"/>
        </w:rPr>
        <w:t xml:space="preserve">232112</w:t>
      </w:r>
    </w:p>
    <w:p>
      <w:r>
        <w:t xml:space="preserve">Olemme saavuttaneet pisteen, jossa Yhdysvaltoja ei voida enää pitää turvallisena maana #pakolaisille. #SuspendSTCA https://t.co/cR8vzOzPjy</w:t>
      </w:r>
    </w:p>
    <w:p>
      <w:r>
        <w:rPr>
          <w:b/>
          <w:u w:val="single"/>
        </w:rPr>
        <w:t xml:space="preserve">232113</w:t>
      </w:r>
    </w:p>
    <w:p>
      <w:r>
        <w:t xml:space="preserve">Jordania pitää rajan suljettuna ja sanoo, ettei se voi ottaa lisää syyrialaisia pakolaisia uusien taistelujen keskellä https://t.co/HXldPBSRfH https://t.co/tYkn8dZ1dt</w:t>
      </w:r>
    </w:p>
    <w:p>
      <w:r>
        <w:rPr>
          <w:b/>
          <w:u w:val="single"/>
        </w:rPr>
        <w:t xml:space="preserve">232114</w:t>
      </w:r>
    </w:p>
    <w:p>
      <w:r>
        <w:t xml:space="preserve">@RealSaavedra Kyllä, mutta #BarackObama ja hänen kanssakulkijansa tietävät, että heidän tavoitteensa Amerikan tuhoamisesta olisi helpompi saavuttaa ilman heitä.#BuildThatWall University of Illinois</w:t>
      </w:r>
    </w:p>
    <w:p>
      <w:r>
        <w:rPr>
          <w:b/>
          <w:u w:val="single"/>
        </w:rPr>
        <w:t xml:space="preserve">232115</w:t>
      </w:r>
    </w:p>
    <w:p>
      <w:r>
        <w:t xml:space="preserve">Valitettavasti monet kristityt pastorit puhuvat Syyrian pakolaisten auttamisesta, mutta eivät tee yhtään mitään... https://t.co/rNkdqp8wSI</w:t>
      </w:r>
    </w:p>
    <w:p>
      <w:r>
        <w:rPr>
          <w:b/>
          <w:u w:val="single"/>
        </w:rPr>
        <w:t xml:space="preserve">232116</w:t>
      </w:r>
    </w:p>
    <w:p>
      <w:r>
        <w:t xml:space="preserve">Kuka olisi voinut ennakoida tämän? Jep, melkein kaikki, joilla on Twitter ja jotka osaavat lukea.             Daily Mail poistaa laittomia maahanmuuttajia käsittelevän artikkelin faktatarkistuksen jälkeen https://t.co/6nYOt9a5DT via @LondonEconomic</w:t>
      </w:r>
    </w:p>
    <w:p>
      <w:r>
        <w:rPr>
          <w:b/>
          <w:u w:val="single"/>
        </w:rPr>
        <w:t xml:space="preserve">232117</w:t>
      </w:r>
    </w:p>
    <w:p>
      <w:r>
        <w:t xml:space="preserve">ProPublican tutkimuksessa havaittiin, että poliisi vastasi ainakin "25 puheluun, joissa ilmoitettiin seksuaalirikoksista" pääasiassa maahanmuuttajia palvelevissa lastensuojissa, kun analysoitiin yli 70:tä Yhdysvalloissa sijaitsevasta noin 100:sta turvakodista. https://t.co/wOaXzyxB5u #FamiliesBelongTogether.</w:t>
      </w:r>
    </w:p>
    <w:p>
      <w:r>
        <w:rPr>
          <w:b/>
          <w:u w:val="single"/>
        </w:rPr>
        <w:t xml:space="preserve">232118</w:t>
      </w:r>
    </w:p>
    <w:p>
      <w:r>
        <w:t xml:space="preserve">Itävalta on loistava maa pakolaisille. Tässä lakiesitys, josta näkee, että sosiaalihuolto auttaa myös hankkimaan televisiovastaanottimen pakolaisperheelle Steiermarkissa. https://t.co/k2yl6T91Lj. https://t.co/k2yl6T91Lj</w:t>
      </w:r>
    </w:p>
    <w:p>
      <w:r>
        <w:rPr>
          <w:b/>
          <w:u w:val="single"/>
        </w:rPr>
        <w:t xml:space="preserve">232119</w:t>
      </w:r>
    </w:p>
    <w:p>
      <w:r>
        <w:t xml:space="preserve">Käräjätuomari Dana Sabraw moittii hallintoa siitä, että maahanmuuttajien etujärjestöjen - ei hallituksen - pitäisi olla vastuussa niiden yli 500 vanhemman jäljittämisestä, jotka se erotti lapsistaan &amp;amp; karkotettiin ilman heitä. https://t.co/aAfUNGeccX #KeepFamiliesTogether https://t.co/r9pSQ9lHVq</w:t>
      </w:r>
    </w:p>
    <w:p>
      <w:r>
        <w:rPr>
          <w:b/>
          <w:u w:val="single"/>
        </w:rPr>
        <w:t xml:space="preserve">232120</w:t>
      </w:r>
    </w:p>
    <w:p>
      <w:r>
        <w:t xml:space="preserve">Miten irlantilaiseen siirtolaisuuteen ja rikolliseen mieleen suhtauduttiin viktoriaanisella aikakaudella https://t.co/CH5j1oZ9OB</w:t>
      </w:r>
    </w:p>
    <w:p>
      <w:r>
        <w:rPr>
          <w:b/>
          <w:u w:val="single"/>
        </w:rPr>
        <w:t xml:space="preserve">232121</w:t>
      </w:r>
    </w:p>
    <w:p>
      <w:r>
        <w:t xml:space="preserve">KUINKA MONI DACA:n jäsen on pidätetty rajan yli tapahtuvasta ihmisten pussailusta?#NoDACA #nohr392 #noh4ead #NoAmnesty</w:t>
      </w:r>
    </w:p>
    <w:p>
      <w:r>
        <w:rPr>
          <w:b/>
          <w:u w:val="single"/>
        </w:rPr>
        <w:t xml:space="preserve">232122</w:t>
      </w:r>
    </w:p>
    <w:p>
      <w:r>
        <w:t xml:space="preserve">@chrislhayes @lsarsour Missä oli teidän närkästyksenne, kun Obama teki tämän 25000 lapselle kuukausien ajan NOLLA! Missä on närkästys kaikkien niiden enkeliäitien puolesta, jotka menettivät lapsensa laittomille, jotka eivät koskaan näe heitä enää IKINÄ! 1,3 miljoonaa ihmistä Yhdysvalloissa on jo FBI:n terroristien tarkkailulistalla! #Bu</w:t>
      </w:r>
    </w:p>
    <w:p>
      <w:r>
        <w:rPr>
          <w:b/>
          <w:u w:val="single"/>
        </w:rPr>
        <w:t xml:space="preserve">232123</w:t>
      </w:r>
    </w:p>
    <w:p>
      <w:r>
        <w:t xml:space="preserve">Ruokaturvan ymmärtäminen maaseudun kehittämisen ja maatalouden yhteydessä on keskeinen osa laajempaa analyysia, jossa tarkastellaan muuttoliikkeen, ympäristön ja ilmastonmuutoksen välisiä yhteyksiä. #rootcauses https://t.co/odT0kgJmSk</w:t>
      </w:r>
    </w:p>
    <w:p>
      <w:r>
        <w:rPr>
          <w:b/>
          <w:u w:val="single"/>
        </w:rPr>
        <w:t xml:space="preserve">232124</w:t>
      </w:r>
    </w:p>
    <w:p>
      <w:r>
        <w:t xml:space="preserve">@MarkSKrikorian Näiden pakolaisryhmien on ryhdyttävä harjoittamaan toista liiketoimintaa. Koko pakolaisala on huijausta.</w:t>
      </w:r>
    </w:p>
    <w:p>
      <w:r>
        <w:rPr>
          <w:b/>
          <w:u w:val="single"/>
        </w:rPr>
        <w:t xml:space="preserve">232125</w:t>
      </w:r>
    </w:p>
    <w:p>
      <w:r>
        <w:t xml:space="preserve">@FAIRImmigration @Reuters @SusanJCornwell @robertarampton Hyvä sulkea se kaikki alas saamme tämän muurin rakennettu, jos oli jopa minulle laittomia lähtisi tästä maasta Catapulting ei ICE. #DeportByCatapulting #StopOpenBorders #BuildThatWall #MAGA</w:t>
      </w:r>
    </w:p>
    <w:p>
      <w:r>
        <w:rPr>
          <w:b/>
          <w:u w:val="single"/>
        </w:rPr>
        <w:t xml:space="preserve">232126</w:t>
      </w:r>
    </w:p>
    <w:p>
      <w:r>
        <w:t xml:space="preserve">Espanja perustaa ensimmäisen pakolaisleirinsä San Roquen lähelle maahanmuuttajien kotipaikaksi https://t.co/zCtMWKEOu7</w:t>
      </w:r>
    </w:p>
    <w:p>
      <w:r>
        <w:rPr>
          <w:b/>
          <w:u w:val="single"/>
        </w:rPr>
        <w:t xml:space="preserve">232127</w:t>
      </w:r>
    </w:p>
    <w:p>
      <w:r>
        <w:t xml:space="preserve">Tänään on #WorldRefugeeDay, päivä, jolloin kunnioitetaan perheitä ja yksilöitä ympäri maailmaa, jotka ovat joutuneet pakenemaan kodeistaan turvaa etsiessään.Jos haluat tehdä jotain pakolaisten hyväksi tänään, lahjoita tai ryhdy varainkerääjäksi auttamaan pakolaisia Yhdysvalloissa. https://t.co/QzFjSqWwJ8 https://t.co/CrQ7lTgclI</w:t>
      </w:r>
    </w:p>
    <w:p>
      <w:r>
        <w:rPr>
          <w:b/>
          <w:u w:val="single"/>
        </w:rPr>
        <w:t xml:space="preserve">232128</w:t>
      </w:r>
    </w:p>
    <w:p>
      <w:r>
        <w:t xml:space="preserve">@MPSWestminster @DavidVidecette @peterallenparis @DCHugh58 @MetCycleCops @MetCycleCops @MPSStrndWthall 12 viikon vankilatuomio, jonka suuri brittiläinen yleisö rahoittaa #sendthemback</w:t>
      </w:r>
    </w:p>
    <w:p>
      <w:r>
        <w:rPr>
          <w:b/>
          <w:u w:val="single"/>
        </w:rPr>
        <w:t xml:space="preserve">232129</w:t>
      </w:r>
    </w:p>
    <w:p>
      <w:r>
        <w:t xml:space="preserve">@DailyMirror Vaikea ottaa IDS:n kantaa Eurooppaan, kun hän ei ole kertaakaan pyytänyt anteeksi puolueensa hyökkäystä köyhiä vastaan tai myöntänyt, että maahanmuutto aiheuttaa sitä.</w:t>
      </w:r>
    </w:p>
    <w:p>
      <w:r>
        <w:rPr>
          <w:b/>
          <w:u w:val="single"/>
        </w:rPr>
        <w:t xml:space="preserve">232130</w:t>
      </w:r>
    </w:p>
    <w:p>
      <w:r>
        <w:t xml:space="preserve">Unkari: Unkari: YK:n sopimus voi "innostaa" miljoonia maahanmuuttajia https://t.co/6y6XSTpyTW</w:t>
      </w:r>
    </w:p>
    <w:p>
      <w:r>
        <w:rPr>
          <w:b/>
          <w:u w:val="single"/>
        </w:rPr>
        <w:t xml:space="preserve">232131</w:t>
      </w:r>
    </w:p>
    <w:p>
      <w:r>
        <w:t xml:space="preserve">EU:ssa raivostuttiin, kun Israel auttoi Unkaria rakentamaan turva-aidan laittoman maahanmuuton pysäyttämiseksi - Free Speech Time - https://t.co/6oS6QMAj1m @ISupport_Israel</w:t>
      </w:r>
    </w:p>
    <w:p>
      <w:r>
        <w:rPr>
          <w:b/>
          <w:u w:val="single"/>
        </w:rPr>
        <w:t xml:space="preserve">232132</w:t>
      </w:r>
    </w:p>
    <w:p>
      <w:r>
        <w:t xml:space="preserve">@Konservatiivit Lakatkaa olemasta selkärangattomia ja kertokaa Eu:lle, että se on meidän maamme, ja lopettakaa maahanmuuttajien saneleminen meille eu:n kautta.</w:t>
      </w:r>
    </w:p>
    <w:p>
      <w:r>
        <w:rPr>
          <w:b/>
          <w:u w:val="single"/>
        </w:rPr>
        <w:t xml:space="preserve">232133</w:t>
      </w:r>
    </w:p>
    <w:p>
      <w:r>
        <w:t xml:space="preserve">Baijeri kiristää rajoja Saksan harkitessa uudelleen maahanmuuttajia https://t.co/17YZtyLpPd</w:t>
      </w:r>
    </w:p>
    <w:p>
      <w:r>
        <w:rPr>
          <w:b/>
          <w:u w:val="single"/>
        </w:rPr>
        <w:t xml:space="preserve">232134</w:t>
      </w:r>
    </w:p>
    <w:p>
      <w:r>
        <w:t xml:space="preserve">Jotkut vasemmistolaiset hölmöt luulevat, että pakolaiset tulevat hoitamaan vanhuksia.Sekin on väärin, he tulevat viettämään mukavaa elämää hyvinvoinnin turvin. Kansakuntien on päätettävä: enemmän pakolaisia - vähemmän sosiaalihuoltoa; tai: sosiaalihuolto ilman pakolaisia. https://t.co/7SSpe7BhY3 https://t.co/7SSpe7BhY3</w:t>
      </w:r>
    </w:p>
    <w:p>
      <w:r>
        <w:rPr>
          <w:b/>
          <w:u w:val="single"/>
        </w:rPr>
        <w:t xml:space="preserve">232135</w:t>
      </w:r>
    </w:p>
    <w:p>
      <w:r>
        <w:t xml:space="preserve">Miksi "paperiton maahanmuuttaja" on väärin: https://t.co/iqkoiVIQ0K via @FAIRImmigration #IllegalAliens https://t.co/a8pVatYjVX</w:t>
      </w:r>
    </w:p>
    <w:p>
      <w:r>
        <w:rPr>
          <w:b/>
          <w:u w:val="single"/>
        </w:rPr>
        <w:t xml:space="preserve">232136</w:t>
      </w:r>
    </w:p>
    <w:p>
      <w:r>
        <w:t xml:space="preserve">KYPROS: Britannian tukikohdassa asuvien pakolaisten ahdinko pysyy epävarmana https://t.co/KfEGygpqwa</w:t>
      </w:r>
    </w:p>
    <w:p>
      <w:r>
        <w:rPr>
          <w:b/>
          <w:u w:val="single"/>
        </w:rPr>
        <w:t xml:space="preserve">232137</w:t>
      </w:r>
    </w:p>
    <w:p>
      <w:r>
        <w:t xml:space="preserve">The case for refugees as a resource, not a burden for hosts https://t.co/te1tHiRvpv by @profkagwanja @RaoufMazou @amb_mahboub #WithRefugees @RCKDirector @UNHCR_Kenya @Refugees @refugeeaffairs @tyrusmaina</w:t>
      </w:r>
    </w:p>
    <w:p>
      <w:r>
        <w:rPr>
          <w:b/>
          <w:u w:val="single"/>
        </w:rPr>
        <w:t xml:space="preserve">232138</w:t>
      </w:r>
    </w:p>
    <w:p>
      <w:r>
        <w:t xml:space="preserve">âš ï¸DHS sanoo, että Coloradon poliisin ampumisesta syytetty mies on irakilainen pakolainen, jolla on yhdeksän rikossyytettä, mukaan lukien kiristys ja käsiaseen laiton omistaminen. DEMOKRAATTITUOMARI PÄÄSTI HÄNET VAPAAKSI POLIITTISISTA SYISTÄ, JA NYT HÄN ON AMPUNUT POLIISIN https://t.co/MmO09Ggsxh.</w:t>
      </w:r>
    </w:p>
    <w:p>
      <w:r>
        <w:rPr>
          <w:b/>
          <w:u w:val="single"/>
        </w:rPr>
        <w:t xml:space="preserve">232139</w:t>
      </w:r>
    </w:p>
    <w:p>
      <w:r>
        <w:t xml:space="preserve">Tämän olisi pitänyt tapahtua. Tämä presidentti ei välitä siitä, että ihmisiä loukkaantuu. #ImmigrationReform #Amnesty https://t.co/TMC6gWvcma https://t.co/TMC6gWvcma</w:t>
      </w:r>
    </w:p>
    <w:p>
      <w:r>
        <w:rPr>
          <w:b/>
          <w:u w:val="single"/>
        </w:rPr>
        <w:t xml:space="preserve">232140</w:t>
      </w:r>
    </w:p>
    <w:p>
      <w:r>
        <w:t xml:space="preserve">@realDonaldTrump Rakenna muuri vuodessa.  Anna laittomille maahanmuuttajille vuosi aikaa tulla esiin.  Tee heidän oleskelunsa helpoksi. 1 vuoden kuluttua tehkää kovia otteita.</w:t>
      </w:r>
    </w:p>
    <w:p>
      <w:r>
        <w:rPr>
          <w:b/>
          <w:u w:val="single"/>
        </w:rPr>
        <w:t xml:space="preserve">232141</w:t>
      </w:r>
    </w:p>
    <w:p>
      <w:r>
        <w:t xml:space="preserve">Vau. Emme ole enää virallisesti maahanmuuttajien kansakunta. #WelcomingtheStranger U.S. Citizenship and Immigration Services poistaa "maahanmuuttajien kansakunnan" tehtävänkuvasta https://t.co/9KYCXRKMnu by @rdevro</w:t>
      </w:r>
    </w:p>
    <w:p>
      <w:r>
        <w:rPr>
          <w:b/>
          <w:u w:val="single"/>
        </w:rPr>
        <w:t xml:space="preserve">232142</w:t>
      </w:r>
    </w:p>
    <w:p>
      <w:r>
        <w:t xml:space="preserve">Vannon, että katson maahanmuuttopetoksia käsittelevää ohjelmaa! #90DaysFiance</w:t>
      </w:r>
    </w:p>
    <w:p>
      <w:r>
        <w:rPr>
          <w:b/>
          <w:u w:val="single"/>
        </w:rPr>
        <w:t xml:space="preserve">232143</w:t>
      </w:r>
    </w:p>
    <w:p>
      <w:r>
        <w:t xml:space="preserve">@cnnbrk &gt;MAA, joka aiemmin tunnettiin nimellä '#France', on 'niin pitkällä', että he eivät enää edes kutsu '#terrorismia' '#terrorismiksi' '#Terrorismiksi''#ParisAttack' on '#Paris'n 'uusi virallinen pysyvä HASHTAG' #refugeesNOTwelcome #Brexit #MAGA</w:t>
      </w:r>
    </w:p>
    <w:p>
      <w:r>
        <w:rPr>
          <w:b/>
          <w:u w:val="single"/>
        </w:rPr>
        <w:t xml:space="preserve">232144</w:t>
      </w:r>
    </w:p>
    <w:p>
      <w:r>
        <w:t xml:space="preserve">Väärin! Ongelman ydin on: 1. nationalismi, joka on jokaisen valtion tai väestön oikeus 2. pakolaiset ovat vain vähemmistö kaikista 3. taloussiirtolaiset eivät ole tervetulleita eikä heillä ole oikeuksia (myös kansainvälisen oikeuden mukaan) 4. kaikki pakolaiset tai siirtolaiset suuntaavat etelään EU:hun https://t.co/w5achTHH7O</w:t>
      </w:r>
    </w:p>
    <w:p>
      <w:r>
        <w:rPr>
          <w:b/>
          <w:u w:val="single"/>
        </w:rPr>
        <w:t xml:space="preserve">232145</w:t>
      </w:r>
    </w:p>
    <w:p>
      <w:r>
        <w:t xml:space="preserve">Nyt kun kaikki intialaiset on kartoitettu Aadhar-kortin avulla. Huuhtoa pois laittomat maahanmuuttajat, joiden määrä on kasvanut huomattavasti viimeisten 10 vuoden aikana.</w:t>
      </w:r>
    </w:p>
    <w:p>
      <w:r>
        <w:rPr>
          <w:b/>
          <w:u w:val="single"/>
        </w:rPr>
        <w:t xml:space="preserve">232146</w:t>
      </w:r>
    </w:p>
    <w:p>
      <w:r>
        <w:t xml:space="preserve">Meillä ei näytä olevan kovaa maahanmuuttopolitiikkaa! https://t.co/Cnis8EhHyo</w:t>
      </w:r>
    </w:p>
    <w:p>
      <w:r>
        <w:rPr>
          <w:b/>
          <w:u w:val="single"/>
        </w:rPr>
        <w:t xml:space="preserve">232147</w:t>
      </w:r>
    </w:p>
    <w:p>
      <w:r>
        <w:t xml:space="preserve">Selkeä muutos (jälleen) Välimeren muuttoreiteillä. Jälleen yksi todiste siitä, että riippumatta siitä, millaisia sopimuksia Euroopan maat tekevät Afrikan maiden kanssa, siirtolaiset ja pakolaiset löytävät toisen reitin. Se on kuin peittäisi yhden vuodon, mutta huomaisi, että niitä on tuhansia lisää. https://t.co/qYURrjJxWK.</w:t>
      </w:r>
    </w:p>
    <w:p>
      <w:r>
        <w:rPr>
          <w:b/>
          <w:u w:val="single"/>
        </w:rPr>
        <w:t xml:space="preserve">232148</w:t>
      </w:r>
    </w:p>
    <w:p>
      <w:r>
        <w:t xml:space="preserve">@DailyMailUK Cameron et voinut pysäyttää maahanmuuttoa ur yksi monista rikotuista lupauksista y meidän täytyy pysyä Euroopassa hieroa sitä sisään</w:t>
      </w:r>
    </w:p>
    <w:p>
      <w:r>
        <w:rPr>
          <w:b/>
          <w:u w:val="single"/>
        </w:rPr>
        <w:t xml:space="preserve">232149</w:t>
      </w:r>
    </w:p>
    <w:p>
      <w:r>
        <w:t xml:space="preserve">@AP teki hyvin selväksi, että republikaani palkkasi #IllegalAlienin, joka tappoi #MollieTibbettsin. Jos työnantaja olisi ollut demokraatti, olisiko AP sanonut mitään?#BuildThatWall</w:t>
      </w:r>
    </w:p>
    <w:p>
      <w:r>
        <w:rPr>
          <w:b/>
          <w:u w:val="single"/>
        </w:rPr>
        <w:t xml:space="preserve">232150</w:t>
      </w:r>
    </w:p>
    <w:p>
      <w:r>
        <w:t xml:space="preserve">Syyrialaiset pakolaiset tuhoavat hotellin RAAMATTU &amp;amp; omaisuutta. He eivät ole koptikristittyjä pakolaisia. Voinko arvata, että he ovat muslimipakolaisia? Lähi-idän ensisijaiset uhrit ovat koptikristittyjä, jotka eivät ole voineet matkustaa väkivaltaisten muslimien mukana länteen. https://t.co/zGyG5Cfk9u ...</w:t>
      </w:r>
    </w:p>
    <w:p>
      <w:r>
        <w:rPr>
          <w:b/>
          <w:u w:val="single"/>
        </w:rPr>
        <w:t xml:space="preserve">232151</w:t>
      </w:r>
    </w:p>
    <w:p>
      <w:r>
        <w:t xml:space="preserve">@FaithGoldy @ramzpaul Remigration 2018:  https://t.co/sn5ZuuU6nv</w:t>
      </w:r>
    </w:p>
    <w:p>
      <w:r>
        <w:rPr>
          <w:b/>
          <w:u w:val="single"/>
        </w:rPr>
        <w:t xml:space="preserve">232152</w:t>
      </w:r>
    </w:p>
    <w:p>
      <w:r>
        <w:t xml:space="preserve">911:n jälkeen 63 000 amerikkalaista on tapettu laittomien ulkomaalaisten toimesta #Trump #MAGA #RedNationRising #Immigration' #SaturdayMorning https://t.co/qqmOnUMtZh</w:t>
      </w:r>
    </w:p>
    <w:p>
      <w:r>
        <w:rPr>
          <w:b/>
          <w:u w:val="single"/>
        </w:rPr>
        <w:t xml:space="preserve">232153</w:t>
      </w:r>
    </w:p>
    <w:p>
      <w:r>
        <w:t xml:space="preserve">En usko, että selviän, jos menen kotiin" https://t.co/pn0d9l7JX5 via @smh #refugees</w:t>
      </w:r>
    </w:p>
    <w:p>
      <w:r>
        <w:rPr>
          <w:b/>
          <w:u w:val="single"/>
        </w:rPr>
        <w:t xml:space="preserve">232154</w:t>
      </w:r>
    </w:p>
    <w:p>
      <w:r>
        <w:t xml:space="preserve">@htTweets Huhu leijuu ympäriinsä, Lalu/Nitishin goonit ovat varoittaneet ihmisiä pysymään poissa äänestyksestä.</w:t>
      </w:r>
    </w:p>
    <w:p>
      <w:r>
        <w:rPr>
          <w:b/>
          <w:u w:val="single"/>
        </w:rPr>
        <w:t xml:space="preserve">232155</w:t>
      </w:r>
    </w:p>
    <w:p>
      <w:r>
        <w:t xml:space="preserve">DING! DING! DING! Vatikaanin piispa tunnustaa: "George Soros on maksanut korkeille katolisille virkamiehille edistääkseen muslimien massamaahanmuuttoa Eurooppaan." https://t.co/dVgvdE0KXm via @barenakedislam Kuinka ostaa katolinen kirkko...</w:t>
      </w:r>
    </w:p>
    <w:p>
      <w:r>
        <w:rPr>
          <w:b/>
          <w:u w:val="single"/>
        </w:rPr>
        <w:t xml:space="preserve">232156</w:t>
      </w:r>
    </w:p>
    <w:p>
      <w:r>
        <w:t xml:space="preserve">Kreikan poliisi pidätti 8 pakistanilaisen siirtolaisen murhasta epäiltyä https://t.co/lbmT4LzObI https://t.co/F6rRmudaXK https://t.co/F6rRmudaXK</w:t>
      </w:r>
    </w:p>
    <w:p>
      <w:r>
        <w:rPr>
          <w:b/>
          <w:u w:val="single"/>
        </w:rPr>
        <w:t xml:space="preserve">232157</w:t>
      </w:r>
    </w:p>
    <w:p>
      <w:r>
        <w:t xml:space="preserve">Sarja murhia pakolaisleireillä herättää pelkoa siirtymään joutuneiden #Rohingya-muslimien jäsenten ja avustustyöntekijöiden keskuudessa https://t.co/JjDeMN2pCj #ucanews #thereforthevoiceless #refugees #Bangladesh @ucanbd @StephanUttom @banglanews_eng @ProtectRohingya @M_RSection @bbcbangla @Refugees</w:t>
      </w:r>
    </w:p>
    <w:p>
      <w:r>
        <w:rPr>
          <w:b/>
          <w:u w:val="single"/>
        </w:rPr>
        <w:t xml:space="preserve">232158</w:t>
      </w:r>
    </w:p>
    <w:p>
      <w:r>
        <w:t xml:space="preserve">Mielestäni meidän kaikkien pitäisi soittaa ja ottaa selvää näistä tapaamisista omissa yhteisöissämme, joissa pakolaisia on... https://t.co/9QEw89zWcH...</w:t>
      </w:r>
    </w:p>
    <w:p>
      <w:r>
        <w:rPr>
          <w:b/>
          <w:u w:val="single"/>
        </w:rPr>
        <w:t xml:space="preserve">232159</w:t>
      </w:r>
    </w:p>
    <w:p>
      <w:r>
        <w:t xml:space="preserve">Saksa: Islamilaisvaikutteinen lapsiparkki Berliinissä tutustuttaa lapset islamiin ja pakolaisten islamilaiseen kulttuuriin - Free Speech Time - https://t.co/JTLoPKkZg3 @ISupport_Israel</w:t>
      </w:r>
    </w:p>
    <w:p>
      <w:r>
        <w:rPr>
          <w:b/>
          <w:u w:val="single"/>
        </w:rPr>
        <w:t xml:space="preserve">232160</w:t>
      </w:r>
    </w:p>
    <w:p>
      <w:r>
        <w:t xml:space="preserve">Venäjä ilmoittaa yli 100 000 pakolaisen palanneen Syyriaan tammikuun jälkeen https://t.co/8WAVIPjkG1</w:t>
      </w:r>
    </w:p>
    <w:p>
      <w:r>
        <w:rPr>
          <w:b/>
          <w:u w:val="single"/>
        </w:rPr>
        <w:t xml:space="preserve">232161</w:t>
      </w:r>
    </w:p>
    <w:p>
      <w:r>
        <w:t xml:space="preserve">Aleppo Syyriassa. On aika palata kotiin, rakkaat pakolaiset. https://t.co/NGkgZQ533w.</w:t>
      </w:r>
    </w:p>
    <w:p>
      <w:r>
        <w:rPr>
          <w:b/>
          <w:u w:val="single"/>
        </w:rPr>
        <w:t xml:space="preserve">232162</w:t>
      </w:r>
    </w:p>
    <w:p>
      <w:r>
        <w:t xml:space="preserve">Trumpin pelon lietsonnan ja vihan lietsomisen kampanjan jälkeen maahanmuuttajien elämäntapaan kohdistuvat hyökkäykset ovat lisääntyneet dramaattisesti. https://t.co/sBZr4uSrXG</w:t>
      </w:r>
    </w:p>
    <w:p>
      <w:r>
        <w:rPr>
          <w:b/>
          <w:u w:val="single"/>
        </w:rPr>
        <w:t xml:space="preserve">232163</w:t>
      </w:r>
    </w:p>
    <w:p>
      <w:r>
        <w:t xml:space="preserve">Maahanmuuttovirkailijat kilpailevat pidätysten määrällä voittaakseen kakkuahttps://t.co/aYKrPIx304 https://t.co/2X2Pp3CGjd https://t.co/2X2Pp3CGjd</w:t>
      </w:r>
    </w:p>
    <w:p>
      <w:r>
        <w:rPr>
          <w:b/>
          <w:u w:val="single"/>
        </w:rPr>
        <w:t xml:space="preserve">232164</w:t>
      </w:r>
    </w:p>
    <w:p>
      <w:r>
        <w:t xml:space="preserve">72 prosenttia saksalaisista on sitä mieltä, että maahanmuuttoa hoidetaan huolimattomasti https://t.co/lQgNRLLuqa</w:t>
      </w:r>
    </w:p>
    <w:p>
      <w:r>
        <w:rPr>
          <w:b/>
          <w:u w:val="single"/>
        </w:rPr>
        <w:t xml:space="preserve">232165</w:t>
      </w:r>
    </w:p>
    <w:p>
      <w:r>
        <w:t xml:space="preserve">Prada Marfan maahanmuuttajien arkkitehtuuri on ajankohtaisempaa kuin koskaan, sanoo @archpaper. https://t.co/coqQPjfezn https://t.co/ccsWKjgCPw</w:t>
      </w:r>
    </w:p>
    <w:p>
      <w:r>
        <w:rPr>
          <w:b/>
          <w:u w:val="single"/>
        </w:rPr>
        <w:t xml:space="preserve">232166</w:t>
      </w:r>
    </w:p>
    <w:p>
      <w:r>
        <w:t xml:space="preserve">#Pakolaiset eivät ole tervetulleita!!!! https://t.co/8o3t2UykjI</w:t>
      </w:r>
    </w:p>
    <w:p>
      <w:r>
        <w:rPr>
          <w:b/>
          <w:u w:val="single"/>
        </w:rPr>
        <w:t xml:space="preserve">232167</w:t>
      </w:r>
    </w:p>
    <w:p>
      <w:r>
        <w:t xml:space="preserve">@KavehGhaboosi1 @KTHopkins Kansalaiset kaikkialla Euroopassa tarvitsevat oikeuden aseiden kantamiseen. Kuten Amerikassa, epäilemättä jos maahanmuuttajien joukko tekisi näin Amerikan maaperällä, heidät ammuttaisiin kuoliaaksi. Euroopasta on tullut pehmeä, ja nyt maksamme siitä hinnan.</w:t>
      </w:r>
    </w:p>
    <w:p>
      <w:r>
        <w:rPr>
          <w:b/>
          <w:u w:val="single"/>
        </w:rPr>
        <w:t xml:space="preserve">232168</w:t>
      </w:r>
    </w:p>
    <w:p>
      <w:r>
        <w:t xml:space="preserve">Demokraattien johtama kaupunki rakentaa 6 jalan aidan maahanmuuttajien asuntokompleksin ympärille pitääkseen "tunkeilijat" poissa https://t.co/8wCq9tyDSG</w:t>
      </w:r>
    </w:p>
    <w:p>
      <w:r>
        <w:rPr>
          <w:b/>
          <w:u w:val="single"/>
        </w:rPr>
        <w:t xml:space="preserve">232169</w:t>
      </w:r>
    </w:p>
    <w:p>
      <w:r>
        <w:t xml:space="preserve">DACA Dreamer pakosalla, väitetään etsintäkuulutetun murhasta @HouseGOP @SenateGOP#BuildTheWall #EndDACA Uhka on aivan liian suuri!#NoAmnesty #DeportThemAll #KeepAmericansSafeNowhere in US Constitution does it say to protect Illegal Aliens!</w:t>
      </w:r>
    </w:p>
    <w:p>
      <w:r>
        <w:rPr>
          <w:b/>
          <w:u w:val="single"/>
        </w:rPr>
        <w:t xml:space="preserve">232170</w:t>
      </w:r>
    </w:p>
    <w:p>
      <w:r>
        <w:t xml:space="preserve">Hallituksen tietojen mukaan Intiassa on 40 lakh tunkeutujia.Se selventää kuvaa epätasapainoisesta taloudellisesta tilanteesta, perustarpeiden puutteesta ja johtaa demokratian epävakauteen.#IndiaForIndians #siirtolaisuus #NRCAssam #AssamNRC @Dr_SimranSingh @AsYouNotWish</w:t>
      </w:r>
    </w:p>
    <w:p>
      <w:r>
        <w:rPr>
          <w:b/>
          <w:u w:val="single"/>
        </w:rPr>
        <w:t xml:space="preserve">232171</w:t>
      </w:r>
    </w:p>
    <w:p>
      <w:r>
        <w:t xml:space="preserve">Kevin Rosero Latino Immigrant Experience Oral History Project #NJHRIC #NewarkPublicLibrary tarvitsee apua Newarkin latinalaissiirtolaisten asukkaiden löytämiseksi haastateltavaksi ja heidän tarinoidensa ja kokemustensa tallentamiseksi. LISÄTIETOJA: https://t.co/igDWtNCInZ</w:t>
      </w:r>
    </w:p>
    <w:p>
      <w:r>
        <w:rPr>
          <w:b/>
          <w:u w:val="single"/>
        </w:rPr>
        <w:t xml:space="preserve">232172</w:t>
      </w:r>
    </w:p>
    <w:p>
      <w:r>
        <w:t xml:space="preserve">#NFAT #Thailand kalastuslaivaston omistajat eivät voi syyttää ketään muuta kuin itseään työvoimapulasta, koska oikeuksia on loukattu, pakkotyö, minimipalkan maksamatta jättäminen &amp;amp; vaaralliset työolot! Siihen on syy, miksi siirtolaiset välttelevät veneitä! https://t.co/dJJkX3ruvw</w:t>
      </w:r>
    </w:p>
    <w:p>
      <w:r>
        <w:rPr>
          <w:b/>
          <w:u w:val="single"/>
        </w:rPr>
        <w:t xml:space="preserve">232173</w:t>
      </w:r>
    </w:p>
    <w:p>
      <w:r>
        <w:t xml:space="preserve">Pakolaisten häätämisen jälkeen Ranskan "˜Calaisin viidakko" on nyt luonnonsuojelualue https://t.co/yjjPtUoN0g https://t.co/beN3pgVBuH</w:t>
      </w:r>
    </w:p>
    <w:p>
      <w:r>
        <w:rPr>
          <w:b/>
          <w:u w:val="single"/>
        </w:rPr>
        <w:t xml:space="preserve">232174</w:t>
      </w:r>
    </w:p>
    <w:p>
      <w:r>
        <w:t xml:space="preserve">DA ei vain halua hyväksyä sitä, että valkoisten, varsinkaan ylimielisten ja vahingoniloisina esiintyvien valkoisten SA:n johtamisen aika on ohi. https://t.co/CA3D4KoQAx</w:t>
      </w:r>
    </w:p>
    <w:p>
      <w:r>
        <w:rPr>
          <w:b/>
          <w:u w:val="single"/>
        </w:rPr>
        <w:t xml:space="preserve">232175</w:t>
      </w:r>
    </w:p>
    <w:p>
      <w:r>
        <w:t xml:space="preserve">Italian pormestari hylkäsi kansainväliset ihmisoikeuslait ja katkaisi sähkönsyötön pakolaismajoitukseen: "Ette ole tervetulleita tänne" - Free Speech Time - https://t.co/OVx8Yx6Qyc @ISupport_Israel @ISupport_Israel</w:t>
      </w:r>
    </w:p>
    <w:p>
      <w:r>
        <w:rPr>
          <w:b/>
          <w:u w:val="single"/>
        </w:rPr>
        <w:t xml:space="preserve">232176</w:t>
      </w:r>
    </w:p>
    <w:p>
      <w:r>
        <w:t xml:space="preserve">Teknologiatyöntekijät ja lentoemännät vastustavat maahanmuuttajien perheiden erottamista https://t.co/lqZqtHJlZg - Labor Notes</w:t>
      </w:r>
    </w:p>
    <w:p>
      <w:r>
        <w:rPr>
          <w:b/>
          <w:u w:val="single"/>
        </w:rPr>
        <w:t xml:space="preserve">232177</w:t>
      </w:r>
    </w:p>
    <w:p>
      <w:r>
        <w:t xml:space="preserve">@Trumpedup15 @HoopsPlayer1221 @conservmia @Megan4MAGA He ovat laittomia, mikä tarkoittaa, että he ovat rikollisia. Ei ole mitään väärää laittaa heidät vankilaan tai vielä parempi #DeportThemAll ja #BuildThatWall.</w:t>
      </w:r>
    </w:p>
    <w:p>
      <w:r>
        <w:rPr>
          <w:b/>
          <w:u w:val="single"/>
        </w:rPr>
        <w:t xml:space="preserve">232178</w:t>
      </w:r>
    </w:p>
    <w:p>
      <w:r>
        <w:t xml:space="preserve">Kaikki maat ryhtyvät toimiin laittoman maahanmuuton estämiseksi. Myös Intian pitäisi lähettää rohingyat ja bangladeshilaiset takaisin. Heidän kotimaansa ongelmat ovat heidän ongelmansa. Antakaa heidän hoitaa ne. Myanmar ei voi teeskennellä olevansa Nobelin rauhanpalkinnon saanut maa, jos se ei pysty hoitamaan sisäisiä ongelmiaan. https://t.co/besVYZ5gl6.</w:t>
      </w:r>
    </w:p>
    <w:p>
      <w:r>
        <w:rPr>
          <w:b/>
          <w:u w:val="single"/>
        </w:rPr>
        <w:t xml:space="preserve">232179</w:t>
      </w:r>
    </w:p>
    <w:p>
      <w:r>
        <w:t xml:space="preserve">@LahnaTurner Boner killer? Tuskin! Olet varmasti kuullut vitsin siitä, mikä on parasta seksissä raskaana olevan kanssa.</w:t>
      </w:r>
    </w:p>
    <w:p>
      <w:r>
        <w:rPr>
          <w:b/>
          <w:u w:val="single"/>
        </w:rPr>
        <w:t xml:space="preserve">232180</w:t>
      </w:r>
    </w:p>
    <w:p>
      <w:r>
        <w:t xml:space="preserve">@dcexaminer Edes kuntosali ei palkkaisi häntä, ja kuka hemmetti sai hänet DC: hen? #MAGA #WalkAway #LeaveDNC #VoteRed2018 #Trump2020 #TrumpPence2020 #WakeUp #NoJihad #NoDACA</w:t>
      </w:r>
    </w:p>
    <w:p>
      <w:r>
        <w:rPr>
          <w:b/>
          <w:u w:val="single"/>
        </w:rPr>
        <w:t xml:space="preserve">232181</w:t>
      </w:r>
    </w:p>
    <w:p>
      <w:r>
        <w:t xml:space="preserve">Maahanmuuttajien pitäisi mennä @NancyPelosi kotiin San Franciscoon, koska hän uskoo #OpenBordersiin Hänellä ei pitäisi olla ongelmia https://t.co/sSeml9StNb</w:t>
      </w:r>
    </w:p>
    <w:p>
      <w:r>
        <w:rPr>
          <w:b/>
          <w:u w:val="single"/>
        </w:rPr>
        <w:t xml:space="preserve">232182</w:t>
      </w:r>
    </w:p>
    <w:p>
      <w:r>
        <w:t xml:space="preserve">AP:n toimittaja kertoi pikkupojan esiintymisestä Yhdysvaltain maahanmuutto-oikeudessa https://t.co/DS9SNdSNYP</w:t>
      </w:r>
    </w:p>
    <w:p>
      <w:r>
        <w:rPr>
          <w:b/>
          <w:u w:val="single"/>
        </w:rPr>
        <w:t xml:space="preserve">232183</w:t>
      </w:r>
    </w:p>
    <w:p>
      <w:r>
        <w:t xml:space="preserve">Tämä on malliesimerkki vääränlaisten pakolaisten tuomisesta maahan. Nämä ilkeät otukset haluavat vain sen, mitä he voivat saada, eivätkä halua antaa mitään panosta uuteen maahan. Tämäntyyppisten "pakolaisten" pitää pysyä pakolaisleireillä tai mennä kotiin. Varokaa #Kanada. https://t.co/u9PLpfg3kU</w:t>
      </w:r>
    </w:p>
    <w:p>
      <w:r>
        <w:rPr>
          <w:b/>
          <w:u w:val="single"/>
        </w:rPr>
        <w:t xml:space="preserve">232184</w:t>
      </w:r>
    </w:p>
    <w:p>
      <w:r>
        <w:t xml:space="preserve">Täydellistä pitää koko joukko laittomia maahanmuuttajia poissa, nyt ehkä libertardistiset lumihiutaleet ovat iloisia siitä, että heitä ei jaeta? #maga #kag #nodaca #noamnesty #BuildThatWall #BuildTheWallNow #BuildTheDamnWall #BuildTheWall #BuildTheWall</w:t>
      </w:r>
    </w:p>
    <w:p>
      <w:r>
        <w:rPr>
          <w:b/>
          <w:u w:val="single"/>
        </w:rPr>
        <w:t xml:space="preserve">232185</w:t>
      </w:r>
    </w:p>
    <w:p>
      <w:r>
        <w:t xml:space="preserve">#Nagaland Deploys More Troops on Assam Border to Check Influction of Immigrants https://t.co/jLi8mUiJsI via @thewire_in</w:t>
      </w:r>
    </w:p>
    <w:p>
      <w:r>
        <w:rPr>
          <w:b/>
          <w:u w:val="single"/>
        </w:rPr>
        <w:t xml:space="preserve">232186</w:t>
      </w:r>
    </w:p>
    <w:p>
      <w:r>
        <w:t xml:space="preserve">Laiton ulkomaalainen tappoi kahden lapsen äidin humalassa tapahtuneessa kolarissa via @USIACrimeReport@HouseGOP @SenateGOP Milloin se riittää?Kuinka monen on vielä kuoltava ennen kuin teette työnne?#BuildTheWall #EndDaca #NoAmnesty #BanSanctuaryCities#KeepAmericansSafe</w:t>
      </w:r>
    </w:p>
    <w:p>
      <w:r>
        <w:rPr>
          <w:b/>
          <w:u w:val="single"/>
        </w:rPr>
        <w:t xml:space="preserve">232187</w:t>
      </w:r>
    </w:p>
    <w:p>
      <w:r>
        <w:t xml:space="preserve">@MailOn Tätä maata johtavat ryömijät muihin uskontoihin maahanmuutosta koulutukseen äänestää ei Eurooppaa ja pelastaa kansakuntamme nyt</w:t>
      </w:r>
    </w:p>
    <w:p>
      <w:r>
        <w:rPr>
          <w:b/>
          <w:u w:val="single"/>
        </w:rPr>
        <w:t xml:space="preserve">232188</w:t>
      </w:r>
    </w:p>
    <w:p>
      <w:r>
        <w:t xml:space="preserve">YK:n pakolaisjärjestö irtisanoo kymmeniä #Gazan työntekijöitä... https://t.co/RtETJVhGi7 https://t.co/QyDpZCfB4Q</w:t>
      </w:r>
    </w:p>
    <w:p>
      <w:r>
        <w:rPr>
          <w:b/>
          <w:u w:val="single"/>
        </w:rPr>
        <w:t xml:space="preserve">232189</w:t>
      </w:r>
    </w:p>
    <w:p>
      <w:r>
        <w:t xml:space="preserve">@RobertPlant oletko nähnyt tämän? Maahanmuuttajien laululinnut https://t.co/xeoN8WXVjp</w:t>
      </w:r>
    </w:p>
    <w:p>
      <w:r>
        <w:rPr>
          <w:b/>
          <w:u w:val="single"/>
        </w:rPr>
        <w:t xml:space="preserve">232190</w:t>
      </w:r>
    </w:p>
    <w:p>
      <w:r>
        <w:t xml:space="preserve">@ArvindKejriwal Miksi et voi työskennellä sopusoinnussa? "Miksi seuraat aina, joko minun tavallani tai ei tavallani "Delhistä on tulossa nopeasti slummi AAP:n alaisuudessa. Laittomat muslimisiirtolaiset ovat vallanneet kaikki jalkakäytävät, julkiset puistot, ylityspaikat ja tienvarret. Kehotan sinua lähtemään</w:t>
      </w:r>
    </w:p>
    <w:p>
      <w:r>
        <w:rPr>
          <w:b/>
          <w:u w:val="single"/>
        </w:rPr>
        <w:t xml:space="preserve">232191</w:t>
      </w:r>
    </w:p>
    <w:p>
      <w:r>
        <w:t xml:space="preserve">Washingtonissa pidätetyt maahanmuuttajaäidit vapautetaan https://t.co/nRmL6P3XZO</w:t>
      </w:r>
    </w:p>
    <w:p>
      <w:r>
        <w:rPr>
          <w:b/>
          <w:u w:val="single"/>
        </w:rPr>
        <w:t xml:space="preserve">232192</w:t>
      </w:r>
    </w:p>
    <w:p>
      <w:r>
        <w:t xml:space="preserve">Saksa: Vapaan sanan aika - https://t.co/tvLFjUL8ow @ISupport_Israel: Afrikkalaiset maahanmuuttajat hyökkäsivät jalkapalloa pelaavien lasten kimppuun.</w:t>
      </w:r>
    </w:p>
    <w:p>
      <w:r>
        <w:rPr>
          <w:b/>
          <w:u w:val="single"/>
        </w:rPr>
        <w:t xml:space="preserve">232193</w:t>
      </w:r>
    </w:p>
    <w:p>
      <w:r>
        <w:t xml:space="preserve">#ICERaids pyyhkäisee yli 100 laitonta ulkomaalaista, jotka varastivat Yhdysvaltain kansalaisten IDS- ja SSN-tunnukset #työtä varten Laiton #maahanmuutto ei ole uhriton rikos #Trump #MAGA #ExecutiveOrder https://t.co/uhtCCJfJpq</w:t>
      </w:r>
    </w:p>
    <w:p>
      <w:r>
        <w:rPr>
          <w:b/>
          <w:u w:val="single"/>
        </w:rPr>
        <w:t xml:space="preserve">232194</w:t>
      </w:r>
    </w:p>
    <w:p>
      <w:r>
        <w:t xml:space="preserve">Jos välitätte enemmän "pakolaisista" kuin omista pojistanne ja tyttäristänne, teidän on tehtävä itsearviointia. https://t.co/yHUBQufYFf.</w:t>
      </w:r>
    </w:p>
    <w:p>
      <w:r>
        <w:rPr>
          <w:b/>
          <w:u w:val="single"/>
        </w:rPr>
        <w:t xml:space="preserve">232195</w:t>
      </w:r>
    </w:p>
    <w:p>
      <w:r>
        <w:t xml:space="preserve">Mikä täydellinen tapa aloittaa viikko! Idlewilderit kokoontuivat Brewster Elementaryn ulkopuolelle - koulu, jossa on paljon maahanmuuttajaperheitä - ja toivottivat heidät tervetulleiksi ensimmäiseen koulupäiväänsä.  Bienvenidos! Karibu! Tervetuloa! -Sara Dorrien-Christians</w:t>
      </w:r>
    </w:p>
    <w:p>
      <w:r>
        <w:rPr>
          <w:b/>
          <w:u w:val="single"/>
        </w:rPr>
        <w:t xml:space="preserve">232196</w:t>
      </w:r>
    </w:p>
    <w:p>
      <w:r>
        <w:t xml:space="preserve">Mitkä ovat ne "etnisyydet", jotka ovat mukana tässä kulttuurissa. Maahanmuuttajat? Kotimaisia? Voimme tietenkin arvailla. Olemme liukumassa samaan anarkiaan &amp; leiriin; kaaokseen kuin Pariisi. Telttakaupungit C/Londonissa. No Go -alueet. Tähän meidät on vienyt "edistyksellinen" politiikka. Laki ja järjestys ovat melkein poissa. https://t.co/etffh2ehOX.</w:t>
      </w:r>
    </w:p>
    <w:p>
      <w:r>
        <w:rPr>
          <w:b/>
          <w:u w:val="single"/>
        </w:rPr>
        <w:t xml:space="preserve">232197</w:t>
      </w:r>
    </w:p>
    <w:p>
      <w:r>
        <w:t xml:space="preserve">@DanaPerino Maatalous on kaikki laittomia maahanmuuttajia, jotka tekevät kaiken työn. Ketä kiinnostaa. LOL</w:t>
      </w:r>
    </w:p>
    <w:p>
      <w:r>
        <w:rPr>
          <w:b/>
          <w:u w:val="single"/>
        </w:rPr>
        <w:t xml:space="preserve">232198</w:t>
      </w:r>
    </w:p>
    <w:p>
      <w:r>
        <w:t xml:space="preserve">Bosnian turvallisuusministeri haluaa #armeijan rajalle hillitsemään siirtolaisten tuloa https://t.co/IJx7u1we8j</w:t>
      </w:r>
    </w:p>
    <w:p>
      <w:r>
        <w:rPr>
          <w:b/>
          <w:u w:val="single"/>
        </w:rPr>
        <w:t xml:space="preserve">232199</w:t>
      </w:r>
    </w:p>
    <w:p>
      <w:r>
        <w:t xml:space="preserve">Nuorten säilöönottokeskuksessa pidätetyt nuoret maahanmuuttajat väittävät väärinkäytöksiä https://t.co/qE3dlanZup via @nypost Not buying it...</w:t>
      </w:r>
    </w:p>
    <w:p>
      <w:r>
        <w:rPr>
          <w:b/>
          <w:u w:val="single"/>
        </w:rPr>
        <w:t xml:space="preserve">232200</w:t>
      </w:r>
    </w:p>
    <w:p>
      <w:r>
        <w:t xml:space="preserve">Kuinka moni maahanmuuttajalapsi yhdistettiin tänään vanhempiensa kanssa?</w:t>
      </w:r>
    </w:p>
    <w:p>
      <w:r>
        <w:rPr>
          <w:b/>
          <w:u w:val="single"/>
        </w:rPr>
        <w:t xml:space="preserve">232201</w:t>
      </w:r>
    </w:p>
    <w:p>
      <w:r>
        <w:t xml:space="preserve">@guyverhofstadt War torn? Suurin osa ns. pakolaisista tulee turvallisista maista! #fuckEU #leaveEU #sendthemback se on ainoa vaihtoehto Euroopan pelastamiseksi.</w:t>
      </w:r>
    </w:p>
    <w:p>
      <w:r>
        <w:rPr>
          <w:b/>
          <w:u w:val="single"/>
        </w:rPr>
        <w:t xml:space="preserve">232202</w:t>
      </w:r>
    </w:p>
    <w:p>
      <w:r>
        <w:t xml:space="preserve">@TelegraphNews vaikka Skotlanti ottaa vastaan monia pakolaisia on hiljainen halveksunta yhteiskunnan köyhemmiltä he ovat jääneet taakse unohdettuun</w:t>
      </w:r>
    </w:p>
    <w:p>
      <w:r>
        <w:rPr>
          <w:b/>
          <w:u w:val="single"/>
        </w:rPr>
        <w:t xml:space="preserve">232203</w:t>
      </w:r>
    </w:p>
    <w:p>
      <w:r>
        <w:t xml:space="preserve">@AllenRosenblum1 Fuck You Allen Saudi-Arabia Lausunto Kanadalle; älä hyökkää maita vastaan ihmisoikeuksien puolesta, kun sinä Kanada olet nykyinen Hitler naispuoliselle muslimimaahanmuuttajalle, joka asuu Oakvillessä, Ontariossa..  Saudi-Arabia karkottaa Kanadan suurlähettilään...</w:t>
      </w:r>
    </w:p>
    <w:p>
      <w:r>
        <w:rPr>
          <w:b/>
          <w:u w:val="single"/>
        </w:rPr>
        <w:t xml:space="preserve">232204</w:t>
      </w:r>
    </w:p>
    <w:p>
      <w:r>
        <w:t xml:space="preserve">@verticalphilip Maailman suurin pakolaisleiri, ja vuosi sitten sitä ei vielä ollut.</w:t>
      </w:r>
    </w:p>
    <w:p>
      <w:r>
        <w:rPr>
          <w:b/>
          <w:u w:val="single"/>
        </w:rPr>
        <w:t xml:space="preserve">232205</w:t>
      </w:r>
    </w:p>
    <w:p>
      <w:r>
        <w:t xml:space="preserve">Inspiroiduitko kaikista ystävällisistä ihmisistä, jotka lähettävät tukea @CaptainKim kautta? Mikset ilmoittautuisi mukaan Glasgow Welcome -ystävähankkeeseemme? Meillä on jonotuslista turvapaikanhakijoita ja pakolaisia, jotka haluaisivat tavata uuden paikallisen kaverin ja tutustua kaupunkiin yhdessä https://t.co/YjmnubiiUj https://t.co/skWqrEKDko https://t.co/skWqrEKDko</w:t>
      </w:r>
    </w:p>
    <w:p>
      <w:r>
        <w:rPr>
          <w:b/>
          <w:u w:val="single"/>
        </w:rPr>
        <w:t xml:space="preserve">232206</w:t>
      </w:r>
    </w:p>
    <w:p>
      <w:r>
        <w:t xml:space="preserve">Roskamyyjäiset juutalaisten ALS-potilaiden hyväksi: http://t.co/1O0c1aw7bw</w:t>
      </w:r>
    </w:p>
    <w:p>
      <w:r>
        <w:rPr>
          <w:b/>
          <w:u w:val="single"/>
        </w:rPr>
        <w:t xml:space="preserve">232207</w:t>
      </w:r>
    </w:p>
    <w:p>
      <w:r>
        <w:t xml:space="preserve">@SpeakerRyan #BuildThatWall ja karkota, karkota, karkota. Meillä on oikeus elää maassa, jossa ei ole laittomia maahantulijoita ja joka on turvallinen.</w:t>
      </w:r>
    </w:p>
    <w:p>
      <w:r>
        <w:rPr>
          <w:b/>
          <w:u w:val="single"/>
        </w:rPr>
        <w:t xml:space="preserve">232208</w:t>
      </w:r>
    </w:p>
    <w:p>
      <w:r>
        <w:t xml:space="preserve">Onko sinulla #DACA, tai onko sinulla ollut DACA aiemmin? Uudista DACA:si nyt! USCIS ottaa tällä hetkellä vastaan uusimishakemuksia, mutta tilanne voi muuttua jo elokuun puolivälissä. Vieraile osoitteessa Informed Immigrant, josta löydät vaiheittaisen DACA:n uusimisoppaan: https://t.co/M7m3iCVYZl https://t.co/861q4ACm74.</w:t>
      </w:r>
    </w:p>
    <w:p>
      <w:r>
        <w:rPr>
          <w:b/>
          <w:u w:val="single"/>
        </w:rPr>
        <w:t xml:space="preserve">232209</w:t>
      </w:r>
    </w:p>
    <w:p>
      <w:r>
        <w:t xml:space="preserve">Mutta onko se liian vähän ja liian myöhään Euroopan pelastamiseksi? Pelastusaluksen koettelemukset paljastavat koventuneet näkemykset maahanmuuttajista Euroopassa https://t.co/C0XwcDskgg via @NBCNews</w:t>
      </w:r>
    </w:p>
    <w:p>
      <w:r>
        <w:rPr>
          <w:b/>
          <w:u w:val="single"/>
        </w:rPr>
        <w:t xml:space="preserve">232210</w:t>
      </w:r>
    </w:p>
    <w:p>
      <w:r>
        <w:t xml:space="preserve">Yhdysvaltain ulkoministeriö evää vainotuilta assyrialaisilta kristityiltä pakolaisaseman '" ja sallii samalla 4 425 somalialaisen pääsyn... http://t.co/1DTaBRFDuQ</w:t>
      </w:r>
    </w:p>
    <w:p>
      <w:r>
        <w:rPr>
          <w:b/>
          <w:u w:val="single"/>
        </w:rPr>
        <w:t xml:space="preserve">232211</w:t>
      </w:r>
    </w:p>
    <w:p>
      <w:r>
        <w:t xml:space="preserve">Veriset maahanmuuttajat kuten uk sanovat, että maan lakia on noudatettava, pitäisi laittaa vankilaan, kunnes maahanmuuttaja maksaa sakon https://t.co/m3BTnlsukn</w:t>
      </w:r>
    </w:p>
    <w:p>
      <w:r>
        <w:rPr>
          <w:b/>
          <w:u w:val="single"/>
        </w:rPr>
        <w:t xml:space="preserve">232212</w:t>
      </w:r>
    </w:p>
    <w:p>
      <w:r>
        <w:t xml:space="preserve">Mikä tarkoittaa, että on kulunut kuusi vuotta siitä, kun itkin @asvabdn:n katsellessani sitä juoksumatolla 😂 https://t.co/rDy1dbiXk5.</w:t>
      </w:r>
    </w:p>
    <w:p>
      <w:r>
        <w:rPr>
          <w:b/>
          <w:u w:val="single"/>
        </w:rPr>
        <w:t xml:space="preserve">232213</w:t>
      </w:r>
    </w:p>
    <w:p>
      <w:r>
        <w:t xml:space="preserve">Jos Yhdysvallat haluaa aivovuotaa koko planeetan ja saada parhaat ja älykkäimmät tänne kuten teimme toisen maailmansodan alussa, silloin kaikki joiden älykkyysosamäärä on yli 120 pitäisi saada nopeasti ja heille pitäisi antaa stipendi. Haetaan kaikki nerot tänne. Ja pakolaiset, meillä on paljon tilaa.</w:t>
      </w:r>
    </w:p>
    <w:p>
      <w:r>
        <w:rPr>
          <w:b/>
          <w:u w:val="single"/>
        </w:rPr>
        <w:t xml:space="preserve">232214</w:t>
      </w:r>
    </w:p>
    <w:p>
      <w:r>
        <w:t xml:space="preserve">@maddow Kuinka voit olla itkemättä, kun @BarackObama laittoi lapsia häkkeihin?! Tai kun George Bush laittoi heidät häkkeihin?! Tai edes silloin, kun @BillClinton sääti lain?! #BuildThatWall #IllegalImmigration #ICE #LiberalismIsAMentalDisorder #NoDacaAmnesty #SecureOurBord #SecureOurBord</w:t>
      </w:r>
    </w:p>
    <w:p>
      <w:r>
        <w:rPr>
          <w:b/>
          <w:u w:val="single"/>
        </w:rPr>
        <w:t xml:space="preserve">232215</w:t>
      </w:r>
    </w:p>
    <w:p>
      <w:r>
        <w:t xml:space="preserve">EU:n leikit eivät lopu koskaanðŸ'‰Jälleen turhia iskulauseita Brysselistä, joka on kansainvälinen häpeäpilkku haluttomuutensa vuoksi puolustaa ulkorajoja. Laitonta maahanmuuttoa ei voi "hallita" antamalla Tunisialle ja Marokolle euroja, mutta kieltäytymällä sulkemasta rajaa, kieltämästä maahantuloa tai karkottamasta ihmisiä pois Euroopasta. https://t.co/RBW5WkA4tn.</w:t>
      </w:r>
    </w:p>
    <w:p>
      <w:r>
        <w:rPr>
          <w:b/>
          <w:u w:val="single"/>
        </w:rPr>
        <w:t xml:space="preserve">232216</w:t>
      </w:r>
    </w:p>
    <w:p>
      <w:r>
        <w:t xml:space="preserve">@jpjanson Toivottavasti et tarjoa heille valinnanvaraa. Helvettiin #Tories #SendThemHome...</w:t>
      </w:r>
    </w:p>
    <w:p>
      <w:r>
        <w:rPr>
          <w:b/>
          <w:u w:val="single"/>
        </w:rPr>
        <w:t xml:space="preserve">232217</w:t>
      </w:r>
    </w:p>
    <w:p>
      <w:r>
        <w:t xml:space="preserve">Olemme jo ottaneet vastaan monia näistä pakolaisista, ja lisää on tulossa.  Amerikka (hallitus) herää nyt! https://t.co/06sjIq8zNU.</w:t>
      </w:r>
    </w:p>
    <w:p>
      <w:r>
        <w:rPr>
          <w:b/>
          <w:u w:val="single"/>
        </w:rPr>
        <w:t xml:space="preserve">232218</w:t>
      </w:r>
    </w:p>
    <w:p>
      <w:r>
        <w:t xml:space="preserve">Saksan poliisin raportti: 100+ saksalaista joutuu maahanmuuttajien rikosten uhriksi joka päiväâž¡ï¸Saksalaiset joutuvat 6X todennäköisemmin maahanmuuttajien rikosten uhreiksi kuin päinvastoin#Saksa#PakolaisetTervetuloa#Kulttuurisodat#DoesntFitTheNarrativehttps://t.co/yWMKCGhVIY https://t.co/zzMzUOBfYc</w:t>
      </w:r>
    </w:p>
    <w:p>
      <w:r>
        <w:rPr>
          <w:b/>
          <w:u w:val="single"/>
        </w:rPr>
        <w:t xml:space="preserve">232219</w:t>
      </w:r>
    </w:p>
    <w:p>
      <w:r>
        <w:t xml:space="preserve">Ihmiset ovat heräämässä Poliitikot suojelevat laittomia maahanmuuttajia, eivät kansalaisiaan jonkin globalistisen halpatyövoimaohjelman vuoksi @RealDonaldTrumpilla oli rohkeutta kertoa totuus #MAGA #SendThemBack #Sweden via @MailOnline</w:t>
      </w:r>
    </w:p>
    <w:p>
      <w:r>
        <w:rPr>
          <w:b/>
          <w:u w:val="single"/>
        </w:rPr>
        <w:t xml:space="preserve">232220</w:t>
      </w:r>
    </w:p>
    <w:p>
      <w:r>
        <w:t xml:space="preserve">Katso: Muslimipakolainen hyökkäsi saksalaisen miehen kimppuun, joka selitti Koraanin "pahuutta" julkisesti - Free Speech Time - https://t.co/RGYfZC7AXP @ISupport_Israel</w:t>
      </w:r>
    </w:p>
    <w:p>
      <w:r>
        <w:rPr>
          <w:b/>
          <w:u w:val="single"/>
        </w:rPr>
        <w:t xml:space="preserve">232221</w:t>
      </w:r>
    </w:p>
    <w:p>
      <w:r>
        <w:t xml:space="preserve">RUOTSI Hammaslääkäri sai lähes 50 000 dollarin sakot paljastettuaan, että monet aikuiset muslimimigrantit esiintyvät "ilman huoltajaa olevina pakolaislapsina" https://t.co/7L6ruvz6xW via @barenakedislam Swedenstan update...</w:t>
      </w:r>
    </w:p>
    <w:p>
      <w:r>
        <w:rPr>
          <w:b/>
          <w:u w:val="single"/>
        </w:rPr>
        <w:t xml:space="preserve">232222</w:t>
      </w:r>
    </w:p>
    <w:p>
      <w:r>
        <w:t xml:space="preserve">Hukkuivatko tämä nainen ja lapsi, koska EU:n tukema Libyan rannikkovartiosto upotti heidän veneensä sen jälkeen, kun he olivat kieltäytyneet palaamasta Libyaan, jonka rannikkovartiosto palauttaa kaikki pysäytetyt pakolaiset ja siirtolaiset epäinhimillisiin pidätyskeskuksiin? @openarms_fund https://t.co/HkeVFsVVYW https://t.co/XpxmgIfCnk https://t.co/XpxmgIfCnk</w:t>
      </w:r>
    </w:p>
    <w:p>
      <w:r>
        <w:rPr>
          <w:b/>
          <w:u w:val="single"/>
        </w:rPr>
        <w:t xml:space="preserve">232223</w:t>
      </w:r>
    </w:p>
    <w:p>
      <w:r>
        <w:t xml:space="preserve">Matkustuskielto oli hyvä ensimmäinen askel turvattoman maahanmuuton rajoittamiseksi. Tarvitsemme lisää kieltoja useammille ei-valkoisille maille.</w:t>
      </w:r>
    </w:p>
    <w:p>
      <w:r>
        <w:rPr>
          <w:b/>
          <w:u w:val="single"/>
        </w:rPr>
        <w:t xml:space="preserve">232224</w:t>
      </w:r>
    </w:p>
    <w:p>
      <w:r>
        <w:t xml:space="preserve">Palestiinalaiset pakolaiset: MohammadShabban #terveydenhuolto #AMMAN #GAZACITY... https://t.co/ToqLDVP8qU https://t.co/iEw6xwUcBj</w:t>
      </w:r>
    </w:p>
    <w:p>
      <w:r>
        <w:rPr>
          <w:b/>
          <w:u w:val="single"/>
        </w:rPr>
        <w:t xml:space="preserve">232225</w:t>
      </w:r>
    </w:p>
    <w:p>
      <w:r>
        <w:t xml:space="preserve">Italiaa kehotetaan sallimaan hyväntekeväisyyspurjehdukset, sillä Välimeren siirtolaisten kuolleisuus nousee 1:38:sta 1:7:ään https://t.co/1DQ3kbDCkb https://t.co/mQpSJx8tCi https://t.co/mQpSJx8tCi</w:t>
      </w:r>
    </w:p>
    <w:p>
      <w:r>
        <w:rPr>
          <w:b/>
          <w:u w:val="single"/>
        </w:rPr>
        <w:t xml:space="preserve">232226</w:t>
      </w:r>
    </w:p>
    <w:p>
      <w:r>
        <w:t xml:space="preserve">@SenateMajLdr @ChuckGrassley @senjudiciary Hyvää työtä!!! Nyt aletaan rakentaa/rahoittaa muuria!!#BuildThatWall #MAGA2018</w:t>
      </w:r>
    </w:p>
    <w:p>
      <w:r>
        <w:rPr>
          <w:b/>
          <w:u w:val="single"/>
        </w:rPr>
        <w:t xml:space="preserve">232227</w:t>
      </w:r>
    </w:p>
    <w:p>
      <w:r>
        <w:t xml:space="preserve">#Refugee athletes shine at world championships in Finland https://t.co/cDm0ro5FAL via @TheStarKenya #WithRefugees @UNHCR_Kenya @refugeeaffairs @tyrusmaina @imaana102</w:t>
      </w:r>
    </w:p>
    <w:p>
      <w:r>
        <w:rPr>
          <w:b/>
          <w:u w:val="single"/>
        </w:rPr>
        <w:t xml:space="preserve">232228</w:t>
      </w:r>
    </w:p>
    <w:p>
      <w:r>
        <w:t xml:space="preserve">Presidentti Trump Weekly Address '" Immigration ReformÂ Needed'¦ https://t.co/AX6uRYWo2J https://t.co/yLyC7zKkrT https://t.co/yLyC7zKkrT</w:t>
      </w:r>
    </w:p>
    <w:p>
      <w:r>
        <w:rPr>
          <w:b/>
          <w:u w:val="single"/>
        </w:rPr>
        <w:t xml:space="preserve">232229</w:t>
      </w:r>
    </w:p>
    <w:p>
      <w:r>
        <w:t xml:space="preserve">Ampuja avasi tulen rajavartiolaitoksen agenttia vastaan San Ysidrossa @fox5sandiego kautta syy, miksi @Realdonaldtrump tarvitsemme tämän muurin #buildThatWall @DonaldJTrumpJr @FoxNews @staceydash</w:t>
      </w:r>
    </w:p>
    <w:p>
      <w:r>
        <w:rPr>
          <w:b/>
          <w:u w:val="single"/>
        </w:rPr>
        <w:t xml:space="preserve">232230</w:t>
      </w:r>
    </w:p>
    <w:p>
      <w:r>
        <w:t xml:space="preserve">Vauvan hankkiminen Yhdysvalloissa on vaarallista ja helvetin kallista. Jos en olisi itse maahanmuuttaja, harkitsisin synnyttämistä ulkomailla vain paremman hoidon vuoksi. lnao</w:t>
      </w:r>
    </w:p>
    <w:p>
      <w:r>
        <w:rPr>
          <w:b/>
          <w:u w:val="single"/>
        </w:rPr>
        <w:t xml:space="preserve">232231</w:t>
      </w:r>
    </w:p>
    <w:p>
      <w:r>
        <w:t xml:space="preserve">@rajnathsingh Täytyy lopettaa &amp;amp;karkottaa laittomat maahanmuuttajat.Intia on maailman kärjessä luettelossa, jossa on Max ulkomaalaisia, joiden viisumi on vanhentunut.</w:t>
      </w:r>
    </w:p>
    <w:p>
      <w:r>
        <w:rPr>
          <w:b/>
          <w:u w:val="single"/>
        </w:rPr>
        <w:t xml:space="preserve">232232</w:t>
      </w:r>
    </w:p>
    <w:p>
      <w:r>
        <w:t xml:space="preserve">Syytökset seksuaalisesta hyväksikäytöstä hallituksen maahanmuuttajanuorten turvakodeissa lisääntyvät: https://t.co/h7Ec7Y3rey https://t.co/jaPW2m1HNE https://t.co/jaPW2m1HNE</w:t>
      </w:r>
    </w:p>
    <w:p>
      <w:r>
        <w:rPr>
          <w:b/>
          <w:u w:val="single"/>
        </w:rPr>
        <w:t xml:space="preserve">232233</w:t>
      </w:r>
    </w:p>
    <w:p>
      <w:r>
        <w:t xml:space="preserve">Surmatun filippiiniläisen siirtotyöläisen ja kidnapatun papin vanhemmat ovat niiden joukossa, joiden jalat kardinaali Tagle pesee https://t.co/ok0YMr2PNI #ucanews #voiceforthevoiceless #religion #HolyThursday #HolyWeek @ucanphilippines @CardinalChito @jotorres @cbcpnews</w:t>
      </w:r>
    </w:p>
    <w:p>
      <w:r>
        <w:rPr>
          <w:b/>
          <w:u w:val="single"/>
        </w:rPr>
        <w:t xml:space="preserve">232234</w:t>
      </w:r>
    </w:p>
    <w:p>
      <w:r>
        <w:t xml:space="preserve">@SenatorLankford #NoDaca #NoAmnesty #NoAnchorBabies 2 laitonta ei tee laillista #BuildTheWall</w:t>
      </w:r>
    </w:p>
    <w:p>
      <w:r>
        <w:rPr>
          <w:b/>
          <w:u w:val="single"/>
        </w:rPr>
        <w:t xml:space="preserve">232235</w:t>
      </w:r>
    </w:p>
    <w:p>
      <w:r>
        <w:t xml:space="preserve">#Burma. #Syyria. #SouthSudan. #Nigeria. Nämä ovat vain muutamia paikkoja, joissa pakolaiset tarvitsevat kiireellistä ruoka-apua. Katso, missä &amp;amp; miten @USAID auttaa pakolaisia selviytymään, saamaan ihmisarvonsa takaisin ja rakentamaan uudelleen oman #omavaraisuutensa. #WorldRefugeeDay https://t.co/PBs8KqJ73g ðŸ"¸: Joseph Eid/AFP https://t.co/TjZbjIoCoE</w:t>
      </w:r>
    </w:p>
    <w:p>
      <w:r>
        <w:rPr>
          <w:b/>
          <w:u w:val="single"/>
        </w:rPr>
        <w:t xml:space="preserve">232236</w:t>
      </w:r>
    </w:p>
    <w:p>
      <w:r>
        <w:t xml:space="preserve">Baijerin johtaja ottaa pehmeämmän linjan maahanmuuttajien suhteen ennen äänestystä https://t.co/TLa2oqSpK5</w:t>
      </w:r>
    </w:p>
    <w:p>
      <w:r>
        <w:rPr>
          <w:b/>
          <w:u w:val="single"/>
        </w:rPr>
        <w:t xml:space="preserve">232237</w:t>
      </w:r>
    </w:p>
    <w:p>
      <w:r>
        <w:t xml:space="preserve">Sadiq Khan muistuttaa minua yhä enemmän Recep Tayyip Erdoganista uhkailuillaan vahingoittaa länttä pakolaisten avulla.... https://t.co/DPS2JPrLLt</w:t>
      </w:r>
    </w:p>
    <w:p>
      <w:r>
        <w:rPr>
          <w:b/>
          <w:u w:val="single"/>
        </w:rPr>
        <w:t xml:space="preserve">232238</w:t>
      </w:r>
    </w:p>
    <w:p>
      <w:r>
        <w:t xml:space="preserve">Henkilöstö on politiikkaa. Hallinnon pitäisi hankkia henkilöstöä, joka noudattaa kansakunnan velvoitteita maahanmuuttajia ja pakolaisia kohtaan. https://t.co/cPyU4Cdj3T.</w:t>
      </w:r>
    </w:p>
    <w:p>
      <w:r>
        <w:rPr>
          <w:b/>
          <w:u w:val="single"/>
        </w:rPr>
        <w:t xml:space="preserve">232239</w:t>
      </w:r>
    </w:p>
    <w:p>
      <w:r>
        <w:t xml:space="preserve">UUSI TUTKIMUS: Yhdysvaltain suuri puolustusalan urakoitsija pidätti kolmen viikon ajan kymmeniä maahanmuuttajalapsia Phoenixissa sijaitsevassa tyhjässä toimistorakennuksessa, jossa ei ollut keittiötä ja jossa oli vain muutama käymälä. https://t.co/Fdqg0X1PMr ...</w:t>
      </w:r>
    </w:p>
    <w:p>
      <w:r>
        <w:rPr>
          <w:b/>
          <w:u w:val="single"/>
        </w:rPr>
        <w:t xml:space="preserve">232240</w:t>
      </w:r>
    </w:p>
    <w:p>
      <w:r>
        <w:t xml:space="preserve">@avanifire @narendramodi Demonetization,GST&amp;amp; Swatch India. Wish implementation cld olisi ollut parempi. Hallituksen on ryhdyttävä tiukkoihin toimenpiteisiin väestön &amp;amp; huuhtele kaikki laittomat maahanmuuttajat - kaikkien pahojen äitien äiti.</w:t>
      </w:r>
    </w:p>
    <w:p>
      <w:r>
        <w:rPr>
          <w:b/>
          <w:u w:val="single"/>
        </w:rPr>
        <w:t xml:space="preserve">232241</w:t>
      </w:r>
    </w:p>
    <w:p>
      <w:r>
        <w:t xml:space="preserve">Tässä on Domingo - maahanmuuttaja, isä ja Peels and Wheels Compostingin perustaja. Hae nyt mukaan seuraavaan Collab Acceleratoriin: https://t.co/ol5yusjges https://t.co/g74x3JMLeu https://t.co/g74x3JMLeu</w:t>
      </w:r>
    </w:p>
    <w:p>
      <w:r>
        <w:rPr>
          <w:b/>
          <w:u w:val="single"/>
        </w:rPr>
        <w:t xml:space="preserve">232242</w:t>
      </w:r>
    </w:p>
    <w:p>
      <w:r>
        <w:t xml:space="preserve">@BretStephensNYT @nytopinion Tämä on vanhaa ja mennyttä ajattelua, 100 vuotta sitten. Aika on muuttunut. Nyt jokaisen maan on selvitettävä nämä ongelmat ilman pakolaisia ja maahanmuuttajia.</w:t>
      </w:r>
    </w:p>
    <w:p>
      <w:r>
        <w:rPr>
          <w:b/>
          <w:u w:val="single"/>
        </w:rPr>
        <w:t xml:space="preserve">232243</w:t>
      </w:r>
    </w:p>
    <w:p>
      <w:r>
        <w:t xml:space="preserve">Trumpin Amerikassa maahanmuuttajat ovat nykyajan "˜raakalaisintiaaneita" https://t.co/JCmRDTnyMw</w:t>
      </w:r>
    </w:p>
    <w:p>
      <w:r>
        <w:rPr>
          <w:b/>
          <w:u w:val="single"/>
        </w:rPr>
        <w:t xml:space="preserve">232244</w:t>
      </w:r>
    </w:p>
    <w:p>
      <w:r>
        <w:t xml:space="preserve">Huomautus pääministeri Sheikh Hasinalle #pakolaiset: jos etenette eteenpäin "ongelmallisella, oikeuksia loukkaavalla suunnitelmalla pakottaa #Rohingya siirtymään riskialttiille &amp;amp; syrjäiselle Bhasan Charin saarelle, maailmanlaajuinen kritiikki siirtyy #Myanmarista #Bangladeshiin nopeammin kuin voitte kuvitella" https://t.co/ZJ946wpRRt @hrw</w:t>
      </w:r>
    </w:p>
    <w:p>
      <w:r>
        <w:rPr>
          <w:b/>
          <w:u w:val="single"/>
        </w:rPr>
        <w:t xml:space="preserve">232245</w:t>
      </w:r>
    </w:p>
    <w:p>
      <w:r>
        <w:t xml:space="preserve">Outoa, että tämä tapahtuu keskellä raivoa, kun laittomat maahanmuuttajat "erotetaan" perheistään &amp;amp; Black Lives Matter. https://t.co/zgnb56bM5I.</w:t>
      </w:r>
    </w:p>
    <w:p>
      <w:r>
        <w:rPr>
          <w:b/>
          <w:u w:val="single"/>
        </w:rPr>
        <w:t xml:space="preserve">232246</w:t>
      </w:r>
    </w:p>
    <w:p>
      <w:r>
        <w:t xml:space="preserve">Huomenna on maailman pakolaispäivä, ja puolestapuhujakampanjamme ottaa vauhtia! Liity meihin, mutta opi lisää pakolaisista, anna lahjoituksia tai luo tiedotussivu osoitteessa https://t.co/fdCQJZ3p76. https://t.co/pO3N3NGRUX.</w:t>
      </w:r>
    </w:p>
    <w:p>
      <w:r>
        <w:rPr>
          <w:b/>
          <w:u w:val="single"/>
        </w:rPr>
        <w:t xml:space="preserve">232247</w:t>
      </w:r>
    </w:p>
    <w:p>
      <w:r>
        <w:t xml:space="preserve">@Daily_Express Eurooppa ,Commonwealth Ulos nyt vähemmän maahanmuuttoa kysyä NHS Koulut Asuminen , rikollisuus . tarvitsemme johtajia ei lampaita kuunnella .</w:t>
      </w:r>
    </w:p>
    <w:p>
      <w:r>
        <w:rPr>
          <w:b/>
          <w:u w:val="single"/>
        </w:rPr>
        <w:t xml:space="preserve">232248</w:t>
      </w:r>
    </w:p>
    <w:p>
      <w:r>
        <w:t xml:space="preserve">Me toivotamme pakolaiset tervetulleiksi, en minä!!! elleivät omat kansamme saa samaa kohtelua valitukset siitä, että heidät on suljettu ulos ja jos heidät palautetaan Afganistaniin, heidät tapetaan todella, joten mikä on reilua niiden osalta, jotka ovat asuntojen ja NHS:n jonotuslistoilla ja jotka kuolevat, koska he pääsevät sisään.</w:t>
      </w:r>
    </w:p>
    <w:p>
      <w:r>
        <w:rPr>
          <w:b/>
          <w:u w:val="single"/>
        </w:rPr>
        <w:t xml:space="preserve">232249</w:t>
      </w:r>
    </w:p>
    <w:p>
      <w:r>
        <w:t xml:space="preserve">Pysy ajan tasalla: https://t.co/NwAIelBJmG</w:t>
      </w:r>
    </w:p>
    <w:p>
      <w:r>
        <w:rPr>
          <w:b/>
          <w:u w:val="single"/>
        </w:rPr>
        <w:t xml:space="preserve">232250</w:t>
      </w:r>
    </w:p>
    <w:p>
      <w:r>
        <w:t xml:space="preserve">@charliekirk11 #Compassion with #CommonSense #BuildThatWall #RuleOfLaw #SecureBorders #SecureBorders</w:t>
      </w:r>
    </w:p>
    <w:p>
      <w:r>
        <w:rPr>
          <w:b/>
          <w:u w:val="single"/>
        </w:rPr>
        <w:t xml:space="preserve">232251</w:t>
      </w:r>
    </w:p>
    <w:p>
      <w:r>
        <w:t xml:space="preserve">"˜Tämä ei ole sensuuria": Sky News keskeyttää ohjelman maahanmuuttovastaisen aktivistin haastattelun jälkeen - RT World News https://t.co/qp55Tom8Bp https://t.co/qp55Tom8Bp</w:t>
      </w:r>
    </w:p>
    <w:p>
      <w:r>
        <w:rPr>
          <w:b/>
          <w:u w:val="single"/>
        </w:rPr>
        <w:t xml:space="preserve">232252</w:t>
      </w:r>
    </w:p>
    <w:p>
      <w:r>
        <w:t xml:space="preserve">väsynyt #demit yrittävät puhua 4 kaikille värillisille. Olen #hispanic eivätkä he puhu minulle. Kannatan #trumpia ja kannatan kaikkien #illegalsin karkottamista. #buildthatwall. #immigration needs to be done legally, no excuses. also, abolish the #h1bvisa program. foreigns r taking #americans jobs.</w:t>
      </w:r>
    </w:p>
    <w:p>
      <w:r>
        <w:rPr>
          <w:b/>
          <w:u w:val="single"/>
        </w:rPr>
        <w:t xml:space="preserve">232253</w:t>
      </w:r>
    </w:p>
    <w:p>
      <w:r>
        <w:t xml:space="preserve">@JustinTrudeau @IvanDuque @SwedishPM @erna_solberg @EmmanuelMacron @sanchezcastejon Japani on aina toiminut sillä lähtökohdalla, että massamaahanmuuttoa, joka voi muuttaa radikaalisti maan väestörakennetta, ei voida hyväksyä. Alt-Rightin pääpointti on n</w:t>
      </w:r>
    </w:p>
    <w:p>
      <w:r>
        <w:rPr>
          <w:b/>
          <w:u w:val="single"/>
        </w:rPr>
        <w:t xml:space="preserve">232254</w:t>
      </w:r>
    </w:p>
    <w:p>
      <w:r>
        <w:t xml:space="preserve">Kris Kobach, mies, joka ajoi kaupunkeja ja kuntia hyväksymään maahanmuuttajavastaisia asetuksia ja sitten keräsi rahaa, kun hänet palkattiin puolustamaan niitä oikeudessa (hän myös rutiininomaisesti hävisi tapaukset) https://t.co/BsIWAjYDeM https://t.co/Rb1NGsqXGw</w:t>
      </w:r>
    </w:p>
    <w:p>
      <w:r>
        <w:rPr>
          <w:b/>
          <w:u w:val="single"/>
        </w:rPr>
        <w:t xml:space="preserve">232255</w:t>
      </w:r>
    </w:p>
    <w:p>
      <w:r>
        <w:t xml:space="preserve">Katolisen #Philippiinien piispainkokouksen virkamies on tukenut @RRD_Davao:n esitystä kieltää filippiiniläisten #siirtotyöläisten lähettäminen #Kuwaitiin https://t.co/sr811vFgvI @cbcpnews</w:t>
      </w:r>
    </w:p>
    <w:p>
      <w:r>
        <w:rPr>
          <w:b/>
          <w:u w:val="single"/>
        </w:rPr>
        <w:t xml:space="preserve">232256</w:t>
      </w:r>
    </w:p>
    <w:p>
      <w:r>
        <w:t xml:space="preserve">@DFBHarvard @Godsgirl158 Santuary City, kun he tukevat laittomia maahanmuuttajia &amp;amp; heidän kansalaisensa tekevät ilman</w:t>
      </w:r>
    </w:p>
    <w:p>
      <w:r>
        <w:rPr>
          <w:b/>
          <w:u w:val="single"/>
        </w:rPr>
        <w:t xml:space="preserve">232257</w:t>
      </w:r>
    </w:p>
    <w:p>
      <w:r>
        <w:t xml:space="preserve">Demokraatit väittävät, että tarvitsen lisää monimuotoisuutta ja vihaan maahanmuuttajia. Ukrainasta, Valko-Venäjältä ja Kuubasta kotoisin olevat maahanmuuttajaystäväni sanovat kaikki, että demokraatit edistävät sosialismia, jota he muuttivat pakoon. Hmmm. Kuka tietää parhaiten?  Sosialismista selvinneet vai ihmiset, jotka avoimesti vihaavat minua ja maatani?</w:t>
      </w:r>
    </w:p>
    <w:p>
      <w:r>
        <w:rPr>
          <w:b/>
          <w:u w:val="single"/>
        </w:rPr>
        <w:t xml:space="preserve">232258</w:t>
      </w:r>
    </w:p>
    <w:p>
      <w:r>
        <w:t xml:space="preserve">#Muslimit ovat suorassa ristiriidassa #perustuslakimme kanssa Yhdysvalloissa ei pitäisi koskaan olla edes vihjettä #Sharia-laista. #BuildTheWall #NoDACA #MAGA #Q #WWG1WGA #NoChainMigration #KAG #WalkAway #WalkAway</w:t>
      </w:r>
    </w:p>
    <w:p>
      <w:r>
        <w:rPr>
          <w:b/>
          <w:u w:val="single"/>
        </w:rPr>
        <w:t xml:space="preserve">232259</w:t>
      </w:r>
    </w:p>
    <w:p>
      <w:r>
        <w:t xml:space="preserve">@LC180666 @Junge_Freiheit #migrants #muslimigrants go home. Ette kuulu tavallisten ihmisten joukkoon. Ihmisten tappaminen, raiskaaminen, orjuuttaminen ja kiduttaminen ei ole sallittua, vaikka kutsuisitte sitä uskonnoksi. Teillä ei ole mitään oikeuksia minuun nähden.</w:t>
      </w:r>
    </w:p>
    <w:p>
      <w:r>
        <w:rPr>
          <w:b/>
          <w:u w:val="single"/>
        </w:rPr>
        <w:t xml:space="preserve">232260</w:t>
      </w:r>
    </w:p>
    <w:p>
      <w:r>
        <w:t xml:space="preserve">Lakkaa puhumasta itsestäsi, annamme sinun levätä, kun olet vankilassa maanpetoksesta, korkeista rikoksista jne @potus @realDonaldTrump #BuildTheWall #LockThemUp #EndDACA now !!!!</w:t>
      </w:r>
    </w:p>
    <w:p>
      <w:r>
        <w:rPr>
          <w:b/>
          <w:u w:val="single"/>
        </w:rPr>
        <w:t xml:space="preserve">232261</w:t>
      </w:r>
    </w:p>
    <w:p>
      <w:r>
        <w:t xml:space="preserve">Katolilainen, joka rakastaa kristinuskoa #Italia #LeaveEU #StoptheBoats #Sendthemback #Lega #Uutiset #Bible https://t.co/abaNvT2Wbo</w:t>
      </w:r>
    </w:p>
    <w:p>
      <w:r>
        <w:rPr>
          <w:b/>
          <w:u w:val="single"/>
        </w:rPr>
        <w:t xml:space="preserve">232262</w:t>
      </w:r>
    </w:p>
    <w:p>
      <w:r>
        <w:t xml:space="preserve">@ArvindKejriwal Pl älä pelaa äänipankkipolitiikkaa. Tukekaa keskustaa laittomien maahanmuuttajien karkottamisessa. AAP:n tultua valtaan Delhi on SLUMI.</w:t>
      </w:r>
    </w:p>
    <w:p>
      <w:r>
        <w:rPr>
          <w:b/>
          <w:u w:val="single"/>
        </w:rPr>
        <w:t xml:space="preserve">232263</w:t>
      </w:r>
    </w:p>
    <w:p>
      <w:r>
        <w:t xml:space="preserve">Nigerialaiset palaavat kotiin varoittaen muita: @CNNAfrica https://t.co/Ozw7ulICfM https://t.co/Ozw7ulICfM</w:t>
      </w:r>
    </w:p>
    <w:p>
      <w:r>
        <w:rPr>
          <w:b/>
          <w:u w:val="single"/>
        </w:rPr>
        <w:t xml:space="preserve">232264</w:t>
      </w:r>
    </w:p>
    <w:p>
      <w:r>
        <w:t xml:space="preserve">@BetoORourke HELL NO ur leikattu samasta kommunistisesta kankaasta kuin valehteleva muslimi soluttautuja saimme juuri ulos meidän WH! @HillaryClinton ja @BarackObama r tullaan tuomitsemaan 4 maanpetos toivottavasti teloitetaan koko maailman edessä heidän rikoksistaan! #VoteForTe</w:t>
      </w:r>
    </w:p>
    <w:p>
      <w:r>
        <w:rPr>
          <w:b/>
          <w:u w:val="single"/>
        </w:rPr>
        <w:t xml:space="preserve">232265</w:t>
      </w:r>
    </w:p>
    <w:p>
      <w:r>
        <w:t xml:space="preserve">Tajani ja Weber maahanmuuttajakysymyksestä EU:n huippukokoukseen saapuessaan https://t.co/LxooDrE6yg</w:t>
      </w:r>
    </w:p>
    <w:p>
      <w:r>
        <w:rPr>
          <w:b/>
          <w:u w:val="single"/>
        </w:rPr>
        <w:t xml:space="preserve">232266</w:t>
      </w:r>
    </w:p>
    <w:p>
      <w:r>
        <w:t xml:space="preserve">Joten lapset ovat edelleen kateissa, jotka hallinto on ottanut maahanmuuttajaperheiltä, ja on raportoitu seksuaalisen hyväksikäytön tapauksesta työntekijältä, joka työskenteli pidätyskeskuksissa, joissa liittovaltion hallitus pitää siepattuja lapsia smh 🤦🏽♀️.</w:t>
      </w:r>
    </w:p>
    <w:p>
      <w:r>
        <w:rPr>
          <w:b/>
          <w:u w:val="single"/>
        </w:rPr>
        <w:t xml:space="preserve">232267</w:t>
      </w:r>
    </w:p>
    <w:p>
      <w:r>
        <w:t xml:space="preserve">Tohtori Ron Paul! #makelibertywin #yalcon2018 #presidentpaul #endthefed #sendthemhome #liberty @ Reston, Virginia https://t.co/6KA956itv7 https://t.co/6KA956itv7</w:t>
      </w:r>
    </w:p>
    <w:p>
      <w:r>
        <w:rPr>
          <w:b/>
          <w:u w:val="single"/>
        </w:rPr>
        <w:t xml:space="preserve">232268</w:t>
      </w:r>
    </w:p>
    <w:p>
      <w:r>
        <w:t xml:space="preserve">#Philippiinien presidentti Duterte nimitti Iglesia ni Criston johtavan papin erityislähettilääksi filippiiniläisten #siirtolaisten huolenaiheiden vuoksi https://t.co/QJVRKgBq65 @ucanphilippines @jotorres @iglesia1914 @PMRWatch</w:t>
      </w:r>
    </w:p>
    <w:p>
      <w:r>
        <w:rPr>
          <w:b/>
          <w:u w:val="single"/>
        </w:rPr>
        <w:t xml:space="preserve">232269</w:t>
      </w:r>
    </w:p>
    <w:p>
      <w:r>
        <w:t xml:space="preserve">SE EI KOSKAAN LOPU! #BuildTheWall #BuildThatWall !!!!!!! !!!!!!!</w:t>
      </w:r>
    </w:p>
    <w:p>
      <w:r>
        <w:rPr>
          <w:b/>
          <w:u w:val="single"/>
        </w:rPr>
        <w:t xml:space="preserve">232270</w:t>
      </w:r>
    </w:p>
    <w:p>
      <w:r>
        <w:t xml:space="preserve">Kymmeniä siirtolaisia pysäytetty Kreikan saarten edustalla https://t.co/yrNeJA4Ny9</w:t>
      </w:r>
    </w:p>
    <w:p>
      <w:r>
        <w:rPr>
          <w:b/>
          <w:u w:val="single"/>
        </w:rPr>
        <w:t xml:space="preserve">232271</w:t>
      </w:r>
    </w:p>
    <w:p>
      <w:r>
        <w:t xml:space="preserve">Vaimon kimppuun moottorisahalla hyökkäämisestä syytetty laiton maahanmuuttaja karkotettiin 11 kertaahttps://t.co/vrc7hr9c8t#BuildTheWall #PreventableCrimes #SecureTheBorder #StopTheInvasion #TherIsMoreOfThemOutThere #AnimalBehavior #DeportationsEqualPublicSafety #IllegalAlienInvasion</w:t>
      </w:r>
    </w:p>
    <w:p>
      <w:r>
        <w:rPr>
          <w:b/>
          <w:u w:val="single"/>
        </w:rPr>
        <w:t xml:space="preserve">232272</w:t>
      </w:r>
    </w:p>
    <w:p>
      <w:r>
        <w:t xml:space="preserve">@KamalaHarris Jälleen kerran kirjataan, että välität enemmän laittomista kuin Yhdysvaltain kansalaisista. He ovat täällä laittomasti! #NoDACA #NoAmnesty</w:t>
      </w:r>
    </w:p>
    <w:p>
      <w:r>
        <w:rPr>
          <w:b/>
          <w:u w:val="single"/>
        </w:rPr>
        <w:t xml:space="preserve">232273</w:t>
      </w:r>
    </w:p>
    <w:p>
      <w:r>
        <w:t xml:space="preserve">Judges Fight against Trump's Immigration Enforcement https://t.co/Ji3Hmkc3kB via @theEagleiRising Aika huuhdella tuomareiden vessa...</w:t>
      </w:r>
    </w:p>
    <w:p>
      <w:r>
        <w:rPr>
          <w:b/>
          <w:u w:val="single"/>
        </w:rPr>
        <w:t xml:space="preserve">232274</w:t>
      </w:r>
    </w:p>
    <w:p>
      <w:r>
        <w:t xml:space="preserve">Poika 11 kuolee viikon kuluttua Hit &amp; Run Crash by Illegal Alien @HouseGOP @SenateGOP ENOUGH ALREADY! #NoAmnesty #NoDACA #BuildTheDamnWall #EndSanctuaryCities #EndChainMigration #KeepAmericansSafeStop Putting Americans lives at risk!</w:t>
      </w:r>
    </w:p>
    <w:p>
      <w:r>
        <w:rPr>
          <w:b/>
          <w:u w:val="single"/>
        </w:rPr>
        <w:t xml:space="preserve">232275</w:t>
      </w:r>
    </w:p>
    <w:p>
      <w:r>
        <w:t xml:space="preserve">Laiton maahanmuuttaja pidätettiin Coloradon tulipalon sytyttämisestä, joka poltti 40 000 hehtaaria https://t.co/Vu77qSxM0r via @dailycaller Näistä eläimistä pitäisi olla palkkio...</w:t>
      </w:r>
    </w:p>
    <w:p>
      <w:r>
        <w:rPr>
          <w:b/>
          <w:u w:val="single"/>
        </w:rPr>
        <w:t xml:space="preserve">232276</w:t>
      </w:r>
    </w:p>
    <w:p>
      <w:r>
        <w:t xml:space="preserve">.@violetstirling - tämän @Barbara4u2:n videon mukaan Sydneyssä ja Melbournessa asuvat iranilaiset pakolaiset lähtevät lomalle kotiin Iraniin. Tiedättehän, sinne minne he pakenevat.https://t.co/QrytSoOKio</w:t>
      </w:r>
    </w:p>
    <w:p>
      <w:r>
        <w:rPr>
          <w:b/>
          <w:u w:val="single"/>
        </w:rPr>
        <w:t xml:space="preserve">232277</w:t>
      </w:r>
    </w:p>
    <w:p>
      <w:r>
        <w:t xml:space="preserve">Tilanne pahenee päivä päivältä! #StopImmigration #CloseTheBorders #NoMoreImmigrantsHere #StandUpForYourWesternValues</w:t>
      </w:r>
    </w:p>
    <w:p>
      <w:r>
        <w:rPr>
          <w:b/>
          <w:u w:val="single"/>
        </w:rPr>
        <w:t xml:space="preserve">232278</w:t>
      </w:r>
    </w:p>
    <w:p>
      <w:r>
        <w:t xml:space="preserve">@ChrisJZullo @realDonaldTrump Tarkoitat laittomia ulkomaalaisia, joiden olisi pitänyt hakea viisumia, kuten oikeat maahanmuuttajat tekevät. Boo hoo</w:t>
      </w:r>
    </w:p>
    <w:p>
      <w:r>
        <w:rPr>
          <w:b/>
          <w:u w:val="single"/>
        </w:rPr>
        <w:t xml:space="preserve">232279</w:t>
      </w:r>
    </w:p>
    <w:p>
      <w:r>
        <w:t xml:space="preserve">#WomenDisobey Musta Amerikka kääntyy Obamaa vastaan ILLEGAL Immigration. https://t.co/H0jqBzjGlC via @YouTube</w:t>
      </w:r>
    </w:p>
    <w:p>
      <w:r>
        <w:rPr>
          <w:b/>
          <w:u w:val="single"/>
        </w:rPr>
        <w:t xml:space="preserve">232280</w:t>
      </w:r>
    </w:p>
    <w:p>
      <w:r>
        <w:t xml:space="preserve">#BuildTheWallNow Ennen välivaaleja @potus @realDonaldTrump @vp @SenateMajLdr #MAGA #MakeDCListen #NoAmnesty #NoDACAdeal #MandateEverify #EndChainMigration</w:t>
      </w:r>
    </w:p>
    <w:p>
      <w:r>
        <w:rPr>
          <w:b/>
          <w:u w:val="single"/>
        </w:rPr>
        <w:t xml:space="preserve">232281</w:t>
      </w:r>
    </w:p>
    <w:p>
      <w:r>
        <w:t xml:space="preserve">kirkot avaavat ovensa maahanmuuttajille, jotka eivät ole ulkomaalaisia, vaan jotka kerjäsivät sänkyä, mutta heidät unohdettiin, ja nyt kirkko on etuoikeutettu.</w:t>
      </w:r>
    </w:p>
    <w:p>
      <w:r>
        <w:rPr>
          <w:b/>
          <w:u w:val="single"/>
        </w:rPr>
        <w:t xml:space="preserve">232282</w:t>
      </w:r>
    </w:p>
    <w:p>
      <w:r>
        <w:t xml:space="preserve">siinä ei ole mitään järkeä. Minulla on myös vihreä kortti, jonka on myöntänyt täsmälleen sama virasto @USCIS. Se on voimassa 10 vuotta. Tarkastukset ovat täsmälleen samat, ellei jopa tiukemmat kuin vihreän kortin kohdalla. Miksei pakolaisten matkustusasiakirjoja ja vihreitä kortteja myönnetä yhtä pitkäksi ajaksi?</w:t>
      </w:r>
    </w:p>
    <w:p>
      <w:r>
        <w:rPr>
          <w:b/>
          <w:u w:val="single"/>
        </w:rPr>
        <w:t xml:space="preserve">232283</w:t>
      </w:r>
    </w:p>
    <w:p>
      <w:r>
        <w:t xml:space="preserve">Maahanmuuttokeskustelu leimahtaa #Spanjassa, kun maahanmuuttajien määrä kasvaa https://t.co/VgWUzv3yiG</w:t>
      </w:r>
    </w:p>
    <w:p>
      <w:r>
        <w:rPr>
          <w:b/>
          <w:u w:val="single"/>
        </w:rPr>
        <w:t xml:space="preserve">232284</w:t>
      </w:r>
    </w:p>
    <w:p>
      <w:r>
        <w:t xml:space="preserve">Maahanmuuttoministeri on suostunut siihen, että Glasgow'n kaupunginvaltuusto voi arvioida jokaisen Sercon häädön uhkaavan henkilön https://t.co/v1HGkkUEdr</w:t>
      </w:r>
    </w:p>
    <w:p>
      <w:r>
        <w:rPr>
          <w:b/>
          <w:u w:val="single"/>
        </w:rPr>
        <w:t xml:space="preserve">232285</w:t>
      </w:r>
    </w:p>
    <w:p>
      <w:r>
        <w:t xml:space="preserve">Hmm... Joku "Garcia" haluaa poistaa Yhdysvaltojen ja Meksikon rajan. Kuvitelkaa yllätykseni.Mikä on sen nimi, kun ulkomainen agentti tulee maahasi &amp;amp; sabotoi #BorderSecurityn oman maansa eduksi?#StopTheInvasion #SecureTheBorder #BuildTheWall #NoIllegals https://t.co/iVr7mOvk0V</w:t>
      </w:r>
    </w:p>
    <w:p>
      <w:r>
        <w:rPr>
          <w:b/>
          <w:u w:val="single"/>
        </w:rPr>
        <w:t xml:space="preserve">232286</w:t>
      </w:r>
    </w:p>
    <w:p>
      <w:r>
        <w:t xml:space="preserve">Yhdysvaltojen lakiesitys on laiton hanke, eikä sillä voi olla vaikutusta nykytilanteeseen. Se on osa "vuosisadan sopimusta", jonka tavoitteena on kumota palestiinalaispakolaisten paluuoikeus ja joka toimii käsi kädessä Israelin rasistisen kansallisvaltiolain kanssa, https://t.co/p4cDLYyi9K.</w:t>
      </w:r>
    </w:p>
    <w:p>
      <w:r>
        <w:rPr>
          <w:b/>
          <w:u w:val="single"/>
        </w:rPr>
        <w:t xml:space="preserve">232287</w:t>
      </w:r>
    </w:p>
    <w:p>
      <w:r>
        <w:t xml:space="preserve">Toinen laiton ulkomaalainen, jonka ei pitäisi olla Amerikassa, tappoi viattoman amerikkalaisen pariskunnan!#BuildThatWall #BuildTheWallNow @realDonaldTrump</w:t>
      </w:r>
    </w:p>
    <w:p>
      <w:r>
        <w:rPr>
          <w:b/>
          <w:u w:val="single"/>
        </w:rPr>
        <w:t xml:space="preserve">232288</w:t>
      </w:r>
    </w:p>
    <w:p>
      <w:r>
        <w:t xml:space="preserve">@1776Stonewall Kuinka alhainen Sharpton on?Tämä rotuun vetoava kiihkoilija teki miljoonia, ei maksanut veroja, valehteli rotuhyökkäyksistä, on toiminnallisesti lukutaidoton ja on suuri voimavara GOP: n voitolle marraskuun 6. päivänä. Jatka puhumista, Not-so-Sharpton#MAGA #KAG #POTUS #Trump #NEWS #Vote</w:t>
      </w:r>
    </w:p>
    <w:p>
      <w:r>
        <w:rPr>
          <w:b/>
          <w:u w:val="single"/>
        </w:rPr>
        <w:t xml:space="preserve">232289</w:t>
      </w:r>
    </w:p>
    <w:p>
      <w:r>
        <w:t xml:space="preserve">Meillä on jo nyt maailman korkein maahanmuutto henkeä kohti, ja lähes 30-minuuttinen monologipätkä jätti mainitsematta, että kanadalaisia pakotetaan loputtomasti:Valkoisten ihmisten luokse pääseminen EI ole ihmisoikeus. https://t.co/h9wIpWA7ih</w:t>
      </w:r>
    </w:p>
    <w:p>
      <w:r>
        <w:rPr>
          <w:b/>
          <w:u w:val="single"/>
        </w:rPr>
        <w:t xml:space="preserve">232290</w:t>
      </w:r>
    </w:p>
    <w:p>
      <w:r>
        <w:t xml:space="preserve">👀 https://t.co/D7d70uUbpn</w:t>
      </w:r>
    </w:p>
    <w:p>
      <w:r>
        <w:rPr>
          <w:b/>
          <w:u w:val="single"/>
        </w:rPr>
        <w:t xml:space="preserve">232291</w:t>
      </w:r>
    </w:p>
    <w:p>
      <w:r>
        <w:t xml:space="preserve">@CanadianPM Samaan aikaan todellisuudessa: Diagnosing Canada's Suicidal Decay: A Fresh Look at Canada's Demographic Shift Vis-Ã -Vis Mass Immigration and Ethnic Diversity - Review of Canada in Decay by Ricardo Duchesnehttps://t.co/gYHGLBjijg.</w:t>
      </w:r>
    </w:p>
    <w:p>
      <w:r>
        <w:rPr>
          <w:b/>
          <w:u w:val="single"/>
        </w:rPr>
        <w:t xml:space="preserve">232292</w:t>
      </w:r>
    </w:p>
    <w:p>
      <w:r>
        <w:t xml:space="preserve">Tarkkailijat hylkäävät #Myanmarin uuden #Rohingya-tutkimuksen poliittisena kikkailuna https://t.co/mvWSYez93X via @BDliveSA</w:t>
      </w:r>
    </w:p>
    <w:p>
      <w:r>
        <w:rPr>
          <w:b/>
          <w:u w:val="single"/>
        </w:rPr>
        <w:t xml:space="preserve">232293</w:t>
      </w:r>
    </w:p>
    <w:p>
      <w:r>
        <w:t xml:space="preserve">Pakolaisten perheenyhdistäminen jatkuu Saksassa https://t.co/5dq4oX9wLJ</w:t>
      </w:r>
    </w:p>
    <w:p>
      <w:r>
        <w:rPr>
          <w:b/>
          <w:u w:val="single"/>
        </w:rPr>
        <w:t xml:space="preserve">232294</w:t>
      </w:r>
    </w:p>
    <w:p>
      <w:r>
        <w:t xml:space="preserve">Poliisi pidätti Antifan jäsenen, jolla oli kätköissä pomminvalmistusmateriaaleja, aseita ja manifesti https://t.co/L6eLwaBKfk</w:t>
      </w:r>
    </w:p>
    <w:p>
      <w:r>
        <w:rPr>
          <w:b/>
          <w:u w:val="single"/>
        </w:rPr>
        <w:t xml:space="preserve">232295</w:t>
      </w:r>
    </w:p>
    <w:p>
      <w:r>
        <w:t xml:space="preserve">@SenatorDurbin Jos haluat ilmoittaa laittomista ulkomaalaisista, soita maahanmuutto- ja tulliviranomaisille (ICE) numeroon 1-866-DHS-2ICE (347-2423). Heidän on tiedettävä nimet, sijainnit (joko työpaikka tai asuinpaikka) ja kaikki muut erityiset tiedot, joita tarvitsette.</w:t>
      </w:r>
    </w:p>
    <w:p>
      <w:r>
        <w:rPr>
          <w:b/>
          <w:u w:val="single"/>
        </w:rPr>
        <w:t xml:space="preserve">232296</w:t>
      </w:r>
    </w:p>
    <w:p>
      <w:r>
        <w:t xml:space="preserve">#CesarChavez #immigration #wetlineMaaliskuun 31. päivänä monet juhlivat Cesar Chavezin syntymäpäivää.  Hän olisi täyttänyt 90 vuotta.  Monet laittoman maahanmuuton kannattajat käyttävät herra Chavezia sankarina... https://t.co/ooTwezkRru...</w:t>
      </w:r>
    </w:p>
    <w:p>
      <w:r>
        <w:rPr>
          <w:b/>
          <w:u w:val="single"/>
        </w:rPr>
        <w:t xml:space="preserve">232297</w:t>
      </w:r>
    </w:p>
    <w:p>
      <w:r>
        <w:t xml:space="preserve">@RepMarkMeadows @RepKevinBrady Sulje se!!!! Amerikkalaiset haluavat Muurin! Rahoittaa sitä! #BuildTheWall #PassSAF #EndChainMigration #EndVisaLottery #EndVisaLottery</w:t>
      </w:r>
    </w:p>
    <w:p>
      <w:r>
        <w:rPr>
          <w:b/>
          <w:u w:val="single"/>
        </w:rPr>
        <w:t xml:space="preserve">232298</w:t>
      </w:r>
    </w:p>
    <w:p>
      <w:r>
        <w:t xml:space="preserve">Tiesitkö, että #TEDxKakumaCampâŒ oli maailman ensimmäinen TEDx-tapahtuma pakolaisleiriltä? Voit nyt nähdä koko esityksen täällä: https://t.co/WsUzhQeYs6 https://t.co/XPxpP206ET https://t.co/XPxpP206ET</w:t>
      </w:r>
    </w:p>
    <w:p>
      <w:r>
        <w:rPr>
          <w:b/>
          <w:u w:val="single"/>
        </w:rPr>
        <w:t xml:space="preserve">232299</w:t>
      </w:r>
    </w:p>
    <w:p>
      <w:r>
        <w:t xml:space="preserve">@vdare Joitakin perustotuuksia:  Valkoisten ihmisten tapaaminen ei ole ihmisoikeushttps://t.co/c0gHvd6iMBRemigration 2018:  Helppo tulla, helppo mennä!!! https://t.co/sn5ZuuU6nv</w:t>
      </w:r>
    </w:p>
    <w:p>
      <w:r>
        <w:rPr>
          <w:b/>
          <w:u w:val="single"/>
        </w:rPr>
        <w:t xml:space="preserve">232300</w:t>
      </w:r>
    </w:p>
    <w:p>
      <w:r>
        <w:t xml:space="preserve">@jk_rowling Sen ei ole kyse Trumpin lapsista.Milloin laitat kaikki ne pakolaiset kotiisi jk?????  Tiedäthän, moninaisuus sinulle, mutta ei minulle. hyveiden osoittamisesi on väsyttävää.</w:t>
      </w:r>
    </w:p>
    <w:p>
      <w:r>
        <w:rPr>
          <w:b/>
          <w:u w:val="single"/>
        </w:rPr>
        <w:t xml:space="preserve">232301</w:t>
      </w:r>
    </w:p>
    <w:p>
      <w:r>
        <w:t xml:space="preserve">Olin muukalainen, ja te toivotitte minut tervetulleeksi - vuosi on ollut vaikea niille meistä, jotka uskovat pakolaisten vastaanottamiseen, eikä se helpotu lähiaikoina. #RefugeesWelcome https://t.co/gs257mmWVk https://t.co/gs257mmWVk</w:t>
      </w:r>
    </w:p>
    <w:p>
      <w:r>
        <w:rPr>
          <w:b/>
          <w:u w:val="single"/>
        </w:rPr>
        <w:t xml:space="preserve">232302</w:t>
      </w:r>
    </w:p>
    <w:p>
      <w:r>
        <w:t xml:space="preserve">Sisilian siirtolaisaluksille lähetetään ruokaa, kun Italia odottaa #EU:n turvapaikkatarjouksia https://t.co/PRRQgBXpSR</w:t>
      </w:r>
    </w:p>
    <w:p>
      <w:r>
        <w:rPr>
          <w:b/>
          <w:u w:val="single"/>
        </w:rPr>
        <w:t xml:space="preserve">232303</w:t>
      </w:r>
    </w:p>
    <w:p>
      <w:r>
        <w:t xml:space="preserve">Miten sait vapaata koulusta? https://t.co/bn1ARdBITX</w:t>
      </w:r>
    </w:p>
    <w:p>
      <w:r>
        <w:rPr>
          <w:b/>
          <w:u w:val="single"/>
        </w:rPr>
        <w:t xml:space="preserve">232304</w:t>
      </w:r>
    </w:p>
    <w:p>
      <w:r>
        <w:t xml:space="preserve">Toryn todelliset kasvot paistaa läpi, kun hän palkkaa uudelleen alt-rightia puhuvan kampanjapäällikön Nick Kouvaliksen. https://t.co/iCgvQ4apj6</w:t>
      </w:r>
    </w:p>
    <w:p>
      <w:r>
        <w:rPr>
          <w:b/>
          <w:u w:val="single"/>
        </w:rPr>
        <w:t xml:space="preserve">232305</w:t>
      </w:r>
    </w:p>
    <w:p>
      <w:r>
        <w:t xml:space="preserve">Jos meillä olisi yhtä paljon myötätuntoa omia kaupunkejamme, kodittomia ja narkomaaneja kohtaan kuin laittomia maahanmuuttajia kohtaan, meillä voisi olla jotain hyvääkin.</w:t>
      </w:r>
    </w:p>
    <w:p>
      <w:r>
        <w:rPr>
          <w:b/>
          <w:u w:val="single"/>
        </w:rPr>
        <w:t xml:space="preserve">232306</w:t>
      </w:r>
    </w:p>
    <w:p>
      <w:r>
        <w:t xml:space="preserve">Pakolaisesta olympiaurheilijaksi! https://t.co/QTrmsQmc0i</w:t>
      </w:r>
    </w:p>
    <w:p>
      <w:r>
        <w:rPr>
          <w:b/>
          <w:u w:val="single"/>
        </w:rPr>
        <w:t xml:space="preserve">232307</w:t>
      </w:r>
    </w:p>
    <w:p>
      <w:r>
        <w:t xml:space="preserve">#FuckThis #FuckTrump #FuckYouWhiteHouse #RefugeesWelcome Valkoiset ihmiset varastivat tämän maan, jota kutsumme Amerikaksi. Meillä ei ole oikeutta sanoa ihmisille, etteivät he ole tervetulleita tänne. Nämä ovat ihmishenkiä.  Nämä ovat anteeksiantamattomia tekoja. https://t.co/CN5srYulgz.</w:t>
      </w:r>
    </w:p>
    <w:p>
      <w:r>
        <w:rPr>
          <w:b/>
          <w:u w:val="single"/>
        </w:rPr>
        <w:t xml:space="preserve">232308</w:t>
      </w:r>
    </w:p>
    <w:p>
      <w:r>
        <w:t xml:space="preserve">Maataloustyöntekijät osoittavat mieltään Italiassa maahanmuuttajien kolarikuolemien jälkeen https://t.co/3dJF70Bvsb https://t.co/yuQvz7cIiO</w:t>
      </w:r>
    </w:p>
    <w:p>
      <w:r>
        <w:rPr>
          <w:b/>
          <w:u w:val="single"/>
        </w:rPr>
        <w:t xml:space="preserve">232309</w:t>
      </w:r>
    </w:p>
    <w:p>
      <w:r>
        <w:t xml:space="preserve">Espanjalainen alus palaa kotiin dramaattisen siirtolaispelastuksen jälkeen https://t.co/JCwmCW11EI</w:t>
      </w:r>
    </w:p>
    <w:p>
      <w:r>
        <w:rPr>
          <w:b/>
          <w:u w:val="single"/>
        </w:rPr>
        <w:t xml:space="preserve">232310</w:t>
      </w:r>
    </w:p>
    <w:p>
      <w:r>
        <w:t xml:space="preserve">Köln on syy siihen, että maahanmuuttoa ei enää tarvita, ja heidän pysäyttämisensä kanavatunnelissa, jossa he mellakoivat ja ovat väkivaltaisia, todistaa asian oikeellisuuden.</w:t>
      </w:r>
    </w:p>
    <w:p>
      <w:r>
        <w:rPr>
          <w:b/>
          <w:u w:val="single"/>
        </w:rPr>
        <w:t xml:space="preserve">232311</w:t>
      </w:r>
    </w:p>
    <w:p>
      <w:r>
        <w:t xml:space="preserve">@CMODilli Oletko tajunnut, että sen jälkeen, kun AAP on tullut valtaan, Delhi on täynnä huonoja teitä, jhugis, encroachment, saastaa all around.Illegal migrants.</w:t>
      </w:r>
    </w:p>
    <w:p>
      <w:r>
        <w:rPr>
          <w:b/>
          <w:u w:val="single"/>
        </w:rPr>
        <w:t xml:space="preserve">232312</w:t>
      </w:r>
    </w:p>
    <w:p>
      <w:r>
        <w:t xml:space="preserve">Faktatarkistus: "Häkkiin pantu" lapsikuva ei ole sitä, mitä maahanmuuton puolestapuhujat väittävät https://t.co/j4aPDNHlMd Vasemmistopropaganda paljasti...</w:t>
      </w:r>
    </w:p>
    <w:p>
      <w:r>
        <w:rPr>
          <w:b/>
          <w:u w:val="single"/>
        </w:rPr>
        <w:t xml:space="preserve">232313</w:t>
      </w:r>
    </w:p>
    <w:p>
      <w:r>
        <w:t xml:space="preserve">Saksa: Marokkolainen maahanmuuttaja sylkee saksalaisen naisen päälle ja saa läimäyksen kasvoihin saksalaiselta ruokakaupan työntekijältä - Free Speech Time - https://t.co/nQTZjt8dia @ISupport_Israel</w:t>
      </w:r>
    </w:p>
    <w:p>
      <w:r>
        <w:rPr>
          <w:b/>
          <w:u w:val="single"/>
        </w:rPr>
        <w:t xml:space="preserve">232314</w:t>
      </w:r>
    </w:p>
    <w:p>
      <w:r>
        <w:t xml:space="preserve">CDU:n ja CSU:n jäsenet kokoontuvat etsimään ratkaisua maahanmuuttokysymykseen https://t.co/BgfmGgRm1y</w:t>
      </w:r>
    </w:p>
    <w:p>
      <w:r>
        <w:rPr>
          <w:b/>
          <w:u w:val="single"/>
        </w:rPr>
        <w:t xml:space="preserve">232315</w:t>
      </w:r>
    </w:p>
    <w:p>
      <w:r>
        <w:t xml:space="preserve">KARKOTTAKAA RAISKAAJAPAKOLAISET!!!! 🤬🤬🤬🤬🤬🤬🤬🤬 https://t.co/2U6TFSUkvi</w:t>
      </w:r>
    </w:p>
    <w:p>
      <w:r>
        <w:rPr>
          <w:b/>
          <w:u w:val="single"/>
        </w:rPr>
        <w:t xml:space="preserve">232316</w:t>
      </w:r>
    </w:p>
    <w:p>
      <w:r>
        <w:t xml:space="preserve">@V_of_Europe "83 prosenttia Tanskan raiskauksista on maahanmuuttajien tai heidän jälkeläistensä tekemiä" Eikö tämä ole normaalia? Ihmiset ovat yllättyneitä? Ihanko totta?</w:t>
      </w:r>
    </w:p>
    <w:p>
      <w:r>
        <w:rPr>
          <w:b/>
          <w:u w:val="single"/>
        </w:rPr>
        <w:t xml:space="preserve">232317</w:t>
      </w:r>
    </w:p>
    <w:p>
      <w:r>
        <w:t xml:space="preserve">hahahahahahaha ei tietenkään.  NY:ssä ollaan sokeita maahanmuuttajien rikoksille kansaa vastaan https://t.co/SCUINqb2pR</w:t>
      </w:r>
    </w:p>
    <w:p>
      <w:r>
        <w:rPr>
          <w:b/>
          <w:u w:val="single"/>
        </w:rPr>
        <w:t xml:space="preserve">232318</w:t>
      </w:r>
    </w:p>
    <w:p>
      <w:r>
        <w:t xml:space="preserve">Yhdysvalloissa ei ole avoimia rajoja Maamme ei ole maailman köyhien hyvinvointivaltio !  Tule laillisesti tai tule karkotetuksi se on maahanmuuttajien valinta rikkoa lakia #Trump #MAGA #Immigration https://t.co/a856fOu7aT via @tennessean</w:t>
      </w:r>
    </w:p>
    <w:p>
      <w:r>
        <w:rPr>
          <w:b/>
          <w:u w:val="single"/>
        </w:rPr>
        <w:t xml:space="preserve">232319</w:t>
      </w:r>
    </w:p>
    <w:p>
      <w:r>
        <w:t xml:space="preserve">Libyassa siirtolaisten auttaminen vaatii vaikeita kompromisseja https://t.co/Mc7tiYskLT https://t.co/c3CjgpERu1 https://t.co/c3CjgpERu1</w:t>
      </w:r>
    </w:p>
    <w:p>
      <w:r>
        <w:rPr>
          <w:b/>
          <w:u w:val="single"/>
        </w:rPr>
        <w:t xml:space="preserve">232320</w:t>
      </w:r>
    </w:p>
    <w:p>
      <w:r>
        <w:t xml:space="preserve">#EU tarjoaa valtioille 5350 puntaa kutakin siirtolaisaluksista otettua turvapaikanhakijaa kohti, mutta Italia ei ota... https://t.co/jjpVn8AGoY</w:t>
      </w:r>
    </w:p>
    <w:p>
      <w:r>
        <w:rPr>
          <w:b/>
          <w:u w:val="single"/>
        </w:rPr>
        <w:t xml:space="preserve">232321</w:t>
      </w:r>
    </w:p>
    <w:p>
      <w:r>
        <w:t xml:space="preserve">Itävallan, Italian ja Saksan sisäministerit keskustelevat maahanmuutosta https://t.co/aZYOO694qV</w:t>
      </w:r>
    </w:p>
    <w:p>
      <w:r>
        <w:rPr>
          <w:b/>
          <w:u w:val="single"/>
        </w:rPr>
        <w:t xml:space="preserve">232322</w:t>
      </w:r>
    </w:p>
    <w:p>
      <w:r>
        <w:t xml:space="preserve">huuto kaikille vanhimmille maahanmuuttajalapsille, jotka pitävät perheensä kasassa.</w:t>
      </w:r>
    </w:p>
    <w:p>
      <w:r>
        <w:rPr>
          <w:b/>
          <w:u w:val="single"/>
        </w:rPr>
        <w:t xml:space="preserve">232323</w:t>
      </w:r>
    </w:p>
    <w:p>
      <w:r>
        <w:t xml:space="preserve">NY Times: Cohen nauhoitti Trumpin puhetta maksuista https://t.co/4I4SepCUXL</w:t>
      </w:r>
    </w:p>
    <w:p>
      <w:r>
        <w:rPr>
          <w:b/>
          <w:u w:val="single"/>
        </w:rPr>
        <w:t xml:space="preserve">232324</w:t>
      </w:r>
    </w:p>
    <w:p>
      <w:r>
        <w:t xml:space="preserve">Hyvä on, Barcelona on poissa vierailtavien kaupunkien listalta. Onnea heille.....he tulevat tarvitsemaan sitä! https://t.co/ZD76QlUIt6</w:t>
      </w:r>
    </w:p>
    <w:p>
      <w:r>
        <w:rPr>
          <w:b/>
          <w:u w:val="single"/>
        </w:rPr>
        <w:t xml:space="preserve">232325</w:t>
      </w:r>
    </w:p>
    <w:p>
      <w:r>
        <w:t xml:space="preserve">@Haste_TheChase TIEDÄN TÄMÄN! SE KULKI PIHALLA!!!!!!!!!!! #jalkapallo #BuildTHATWall #KimKardasian #KimKardasian</w:t>
      </w:r>
    </w:p>
    <w:p>
      <w:r>
        <w:rPr>
          <w:b/>
          <w:u w:val="single"/>
        </w:rPr>
        <w:t xml:space="preserve">232326</w:t>
      </w:r>
    </w:p>
    <w:p>
      <w:r>
        <w:t xml:space="preserve">Presidentti Trump nöyryyttää Angela Merkeliä tuhoisan maahanmuuttopolitiikkansa vuoksi - Vapaan sanan aika - https://t.co/IICitHoDIp @ISupport_Israel</w:t>
      </w:r>
    </w:p>
    <w:p>
      <w:r>
        <w:rPr>
          <w:b/>
          <w:u w:val="single"/>
        </w:rPr>
        <w:t xml:space="preserve">232327</w:t>
      </w:r>
    </w:p>
    <w:p>
      <w:r>
        <w:t xml:space="preserve">Liberaaliministerit vaativat, että laittomat rajanylittäjät ovat haaste, "eivät kriisi "https://t.co/d1ni4mcr88Left siipibyrokraatit vastaavat rajoistamme ja "maahanmuutosta" (he vain kävelevät rajan yli ilman papereita), jotka ovat yhtä turvallisia kuin salaattisiivilä. https://t.co/m8CcJjf2jX</w:t>
      </w:r>
    </w:p>
    <w:p>
      <w:r>
        <w:rPr>
          <w:b/>
          <w:u w:val="single"/>
        </w:rPr>
        <w:t xml:space="preserve">232328</w:t>
      </w:r>
    </w:p>
    <w:p>
      <w:r>
        <w:t xml:space="preserve">Maahanmuuttajalapset yhdistetään perheidensä kanssa Yhdysvalloissa https://t.co/kM6h6I9lQA</w:t>
      </w:r>
    </w:p>
    <w:p>
      <w:r>
        <w:rPr>
          <w:b/>
          <w:u w:val="single"/>
        </w:rPr>
        <w:t xml:space="preserve">232329</w:t>
      </w:r>
    </w:p>
    <w:p>
      <w:r>
        <w:t xml:space="preserve">Texasin olisi käytettävä kaikkia osavaltion toimivaltuuksiaan varmistaakseen, että liittovaltion säilöönotossa olevia maahanmuuttajalapsia kohdellaan inhimillisesti. https://t.co/HXjkC87sqV.</w:t>
      </w:r>
    </w:p>
    <w:p>
      <w:r>
        <w:rPr>
          <w:b/>
          <w:u w:val="single"/>
        </w:rPr>
        <w:t xml:space="preserve">232330</w:t>
      </w:r>
    </w:p>
    <w:p>
      <w:r>
        <w:t xml:space="preserve">@ChenGonSol @phoenixkhost @phillycustoms Käytän aina Japania tai Puolaa esimerkkinä oikein tehdystä nationalismista. Hyvin vähän maahanmuuttoa noihin maihin ja siellä ei tapahdu terrorismia.</w:t>
      </w:r>
    </w:p>
    <w:p>
      <w:r>
        <w:rPr>
          <w:b/>
          <w:u w:val="single"/>
        </w:rPr>
        <w:t xml:space="preserve">232331</w:t>
      </w:r>
    </w:p>
    <w:p>
      <w:r>
        <w:t xml:space="preserve">Kun tuomioistuinten ruuhka kasvaa, maahanmuuttajalapset juuttuvat odottamaan | WFAE https://t.co/FdWRUyIbrK Hyväksy lasten oikeudenmukainen päivä tuomioistuimessa -laki! https://t.co/aqZswP8ALu</w:t>
      </w:r>
    </w:p>
    <w:p>
      <w:r>
        <w:rPr>
          <w:b/>
          <w:u w:val="single"/>
        </w:rPr>
        <w:t xml:space="preserve">232332</w:t>
      </w:r>
    </w:p>
    <w:p>
      <w:r>
        <w:t xml:space="preserve">@JordanSekulow = STILL kieltäytyy edelleen vaatimasta maahanmuuttajalasten vapauttamista &amp;amp; Trumpin hallinto, joka on rikkonut 2 liittovaltion tuomioistuimen määräystä vapauttaa kaikki lapset https://t.co/VucBEBuDiu</w:t>
      </w:r>
    </w:p>
    <w:p>
      <w:r>
        <w:rPr>
          <w:b/>
          <w:u w:val="single"/>
        </w:rPr>
        <w:t xml:space="preserve">232333</w:t>
      </w:r>
    </w:p>
    <w:p>
      <w:r>
        <w:t xml:space="preserve">#JerryBrown #Rikolliset #LegittömätAvaruusmaalaiset #KateStienle #Uhreja#Demokraattien johtama #Kalifornia on kuvernööri Jerry Brownin johdolla valinnut Rikolliset yli lainkuuliaisen yleisön ja he ovat valinneet #LegittömätAvaruusmaalaiset yli kansalaisten.   Kalifornian kansa... https://t.co/LEHBp4HQQd</w:t>
      </w:r>
    </w:p>
    <w:p>
      <w:r>
        <w:rPr>
          <w:b/>
          <w:u w:val="single"/>
        </w:rPr>
        <w:t xml:space="preserve">232334</w:t>
      </w:r>
    </w:p>
    <w:p>
      <w:r>
        <w:t xml:space="preserve">@SenSchumer #BuildThatWall lopeta #chainmigration korvaa #ImmigrationLottery</w:t>
      </w:r>
    </w:p>
    <w:p>
      <w:r>
        <w:rPr>
          <w:b/>
          <w:u w:val="single"/>
        </w:rPr>
        <w:t xml:space="preserve">232335</w:t>
      </w:r>
    </w:p>
    <w:p>
      <w:r>
        <w:t xml:space="preserve">Maahanmuuttokompromissi pelasti Merkelin hallituksen Saksassa - toistaiseksi https://t.co/mEN9mzhpvD Saksalaiset edelleen tyhmiä ! Tämä petturi pitäisi hirttää lähimpään valopylvääseen Saksan tuhoamisesta....</w:t>
      </w:r>
    </w:p>
    <w:p>
      <w:r>
        <w:rPr>
          <w:b/>
          <w:u w:val="single"/>
        </w:rPr>
        <w:t xml:space="preserve">232336</w:t>
      </w:r>
    </w:p>
    <w:p>
      <w:r>
        <w:t xml:space="preserve">@verumandverus He eivät voi , kaikki lentokoneet pysäytetään, satamamme suljetaan ja heidän on joka tapauksessa haettava viisumia, jotka Barnier hylkää , ellei heille myönnetä pakolaisstatusta ja se vie vuosia.</w:t>
      </w:r>
    </w:p>
    <w:p>
      <w:r>
        <w:rPr>
          <w:b/>
          <w:u w:val="single"/>
        </w:rPr>
        <w:t xml:space="preserve">232337</w:t>
      </w:r>
    </w:p>
    <w:p>
      <w:r>
        <w:t xml:space="preserve">He ovat tulossa.Ja vain siksi, että he ovat päässeet tänne Amerikkaan, he luulevat, että heillä on oikeuksia.He ovat tyytymättömiä, kouluttamattomia ja pian heille maksetaan siitä, että he ovat kaduilla kovaäänisiä!#BuildThatWall #AmericaFirst</w:t>
      </w:r>
    </w:p>
    <w:p>
      <w:r>
        <w:rPr>
          <w:b/>
          <w:u w:val="single"/>
        </w:rPr>
        <w:t xml:space="preserve">232338</w:t>
      </w:r>
    </w:p>
    <w:p>
      <w:r>
        <w:t xml:space="preserve">Protestit ovat jatkuneet #Bangladeshin #pakolaisleireillä #Myanmarissa tappavaa vainoa paenneiden #Rohingya-ihmisten kotiuttamista vastaan https://t.co/CyFD6LTYXx @ucanbd @SC_Humanitarian @UNHumanRights @UnicefAsiaPac @UNmigration @Refugees @M_RSection</w:t>
      </w:r>
    </w:p>
    <w:p>
      <w:r>
        <w:rPr>
          <w:b/>
          <w:u w:val="single"/>
        </w:rPr>
        <w:t xml:space="preserve">232339</w:t>
      </w:r>
    </w:p>
    <w:p>
      <w:r>
        <w:t xml:space="preserve">Me emme ole maahanmuuttajien kansakunta. Me olemme kansalaisten kansakunta!</w:t>
      </w:r>
    </w:p>
    <w:p>
      <w:r>
        <w:rPr>
          <w:b/>
          <w:u w:val="single"/>
        </w:rPr>
        <w:t xml:space="preserve">232340</w:t>
      </w:r>
    </w:p>
    <w:p>
      <w:r>
        <w:t xml:space="preserve">Dr. Vliet on #FOXNews 7/12/2014 @JudgeJeanine Mikään ei ole muuttunut! #Illegaalit tuovat #USA:n tauteja!#BuildThatWall ASAP.@DrLee4America.</w:t>
      </w:r>
    </w:p>
    <w:p>
      <w:r>
        <w:rPr>
          <w:b/>
          <w:u w:val="single"/>
        </w:rPr>
        <w:t xml:space="preserve">232341</w:t>
      </w:r>
    </w:p>
    <w:p>
      <w:r>
        <w:t xml:space="preserve">Espanjan poliisi varoittaa 50 000 siirtolaista, jotka odottavat Marokossa Espanjaan tunkeutumista&amp;gt;600 siirtolaista pakotti tiensä viikolla ennen#GoodbyeEuropehttps://t.co/Tc8wNohXK8</w:t>
      </w:r>
    </w:p>
    <w:p>
      <w:r>
        <w:rPr>
          <w:b/>
          <w:u w:val="single"/>
        </w:rPr>
        <w:t xml:space="preserve">232342</w:t>
      </w:r>
    </w:p>
    <w:p>
      <w:r>
        <w:t xml:space="preserve">@NRC_HoA ja @ITCnews käynnistävät hankkeen, jonka tarkoituksena on tarjota tuloja nuorille, #pakolaisille #Keniassa https://t.co/7iMl3E2W5E #WithRefugees @NRC_Norway @UNHCR_Kenya @Refugees @refugeeaffairs @tyrusmaina @drckenya</w:t>
      </w:r>
    </w:p>
    <w:p>
      <w:r>
        <w:rPr>
          <w:b/>
          <w:u w:val="single"/>
        </w:rPr>
        <w:t xml:space="preserve">232343</w:t>
      </w:r>
    </w:p>
    <w:p>
      <w:r>
        <w:t xml:space="preserve">EU:n hallinnon nukkejen ja pakolaisten (500.000 ihmistä oleskelee Italiassa) uusi metsästäjä on nimeltään SALVINI. Eurooppa juoksee suoraan kohti romahdusta, se nähdään. Ja vain siksi, että Merkel haluaa tukea 1,5 miljoonaa pakolaista Saksassa. https://t.co/w3aKvmPfNu.</w:t>
      </w:r>
    </w:p>
    <w:p>
      <w:r>
        <w:rPr>
          <w:b/>
          <w:u w:val="single"/>
        </w:rPr>
        <w:t xml:space="preserve">232344</w:t>
      </w:r>
    </w:p>
    <w:p>
      <w:r>
        <w:t xml:space="preserve">Uusi Damaskos: Assadin kansanmurhaajan hautajaiset hallintoa kannattavien taistelijoiden hautajaisissa https://t.co/SkwwtwITOh.</w:t>
      </w:r>
    </w:p>
    <w:p>
      <w:r>
        <w:rPr>
          <w:b/>
          <w:u w:val="single"/>
        </w:rPr>
        <w:t xml:space="preserve">232345</w:t>
      </w:r>
    </w:p>
    <w:p>
      <w:r>
        <w:t xml:space="preserve">Rikollinen laiton maahanmuuttaja syytetään kahdeksanvuotiaan floridalaisen tytön seksuaalisesta hyväksikäytöstä #DrawAndQuarter #ImmigrationMoratorium #EndTheBirthrightScam #DeportThemAll #NoDACA #FundTheWholeWall #TripleWall #NationalCastleDoctrine via @BreitbartNews</w:t>
      </w:r>
    </w:p>
    <w:p>
      <w:r>
        <w:rPr>
          <w:b/>
          <w:u w:val="single"/>
        </w:rPr>
        <w:t xml:space="preserve">232346</w:t>
      </w:r>
    </w:p>
    <w:p>
      <w:r>
        <w:t xml:space="preserve">On suuri ero sen välillä, että amerikkalaisten vähemmistöjen ei anneta äänestää vain ihonvärinsä vuoksi, ja sen välillä, että yritetään estää äänestäjäväärennöksiä. Henkilöllisyystodistuksen käyttäminen vahvistaa, että et ole paperiton maahanmuuttaja. Olen melko varma, että amerikkalaiset vähemmistöt ovat tarpeeksi fiksuja ja vastuuntuntoisia hankkiakseen henkilötodistuksen. https://t.co/V2ORpeFsaW.</w:t>
      </w:r>
    </w:p>
    <w:p>
      <w:r>
        <w:rPr>
          <w:b/>
          <w:u w:val="single"/>
        </w:rPr>
        <w:t xml:space="preserve">232347</w:t>
      </w:r>
    </w:p>
    <w:p>
      <w:r>
        <w:t xml:space="preserve">"Espanjasta on tulossa kolmannen maailman maa": https://t.co/OPDb6kWLMK #StopTheInvasion": Maahanmuuttajien hyökkäyksen kohteeksi joutunut amerikkalaisturisti puhuu https://t.co/OPDb6kWLMK #StopTheInvasion</w:t>
      </w:r>
    </w:p>
    <w:p>
      <w:r>
        <w:rPr>
          <w:b/>
          <w:u w:val="single"/>
        </w:rPr>
        <w:t xml:space="preserve">232348</w:t>
      </w:r>
    </w:p>
    <w:p>
      <w:r>
        <w:t xml:space="preserve">Tämä saa minut itkemään, ja silti päästämme heidät sisään, TRUMP yrittää pysäyttää heidät, mutta demokraatit yrittävät pysäyttää hänet. #TRUMPHASMYVOTEIN2020!!!! Let's go Trump!!! #BUILDTHATWALL #KICKTHEMOUT #STOPTHEMNOW !!!!</w:t>
      </w:r>
    </w:p>
    <w:p>
      <w:r>
        <w:rPr>
          <w:b/>
          <w:u w:val="single"/>
        </w:rPr>
        <w:t xml:space="preserve">232349</w:t>
      </w:r>
    </w:p>
    <w:p>
      <w:r>
        <w:t xml:space="preserve">@TheEconomist Yhdysvallat on jakautunut yhteiskunta - ja siksi siellä ei ole tulevaisuutta. USA:n on suljettava kaikki ulkomaanedustustot ja katsottava sisämaakatsomoon - tietysti ilman kaikkia pakolaisia. Kaikki tavarat voi tuottaa USA:ssa itse eikä niitä saa tuoda. Ja valuuttauudistus</w:t>
      </w:r>
    </w:p>
    <w:p>
      <w:r>
        <w:rPr>
          <w:b/>
          <w:u w:val="single"/>
        </w:rPr>
        <w:t xml:space="preserve">232350</w:t>
      </w:r>
    </w:p>
    <w:p>
      <w:r>
        <w:t xml:space="preserve">Taas se alkaa. Loukkuun jääneet pakolaiset joutuvat sen valtion hyökkäyksen kohteeksi, joka on karkottanut heidät. https://t.co/HTWjROrgc4.</w:t>
      </w:r>
    </w:p>
    <w:p>
      <w:r>
        <w:rPr>
          <w:b/>
          <w:u w:val="single"/>
        </w:rPr>
        <w:t xml:space="preserve">232351</w:t>
      </w:r>
    </w:p>
    <w:p>
      <w:r>
        <w:t xml:space="preserve">Vaikka #metsäpalot ovat kauhistuttavia ja traagisia, pitäisikö liittovaltion hallituksen myöntää #Kalifornialle apua niiden torjuntaan samalla, kun se osoittaa peukkua muulle maalle suojelemalla laittomia maahanmuuttajarikollisia? (Eikö Kalifornia ole kieltänyt liittovaltion toimivallan maansa suhteen?).</w:t>
      </w:r>
    </w:p>
    <w:p>
      <w:r>
        <w:rPr>
          <w:b/>
          <w:u w:val="single"/>
        </w:rPr>
        <w:t xml:space="preserve">232352</w:t>
      </w:r>
    </w:p>
    <w:p>
      <w:r>
        <w:t xml:space="preserve">@PatriotLexi Oikeastaan se on kaikki edut, jotka tekisivät maahanmuuttajasta "julkisen syytteen", joka on ollut kirjoissa yli 100 vuotta, eikä sillä ole oikeutta pitää vihreää korttia tai tulla kansalaiseksi, mutta #Dems ei pane sitä täytäntöön!  Siksi 73% meksikolaisista ja keski-amerikkalaisista</w:t>
      </w:r>
    </w:p>
    <w:p>
      <w:r>
        <w:rPr>
          <w:b/>
          <w:u w:val="single"/>
        </w:rPr>
        <w:t xml:space="preserve">232353</w:t>
      </w:r>
    </w:p>
    <w:p>
      <w:r>
        <w:t xml:space="preserve">EY hyväksyy maahanmuuttajien maihinnousualustat kolmansissa maissa https://t.co/1DyY48sSrf https://t.co/5mQKl79RZT</w:t>
      </w:r>
    </w:p>
    <w:p>
      <w:r>
        <w:rPr>
          <w:b/>
          <w:u w:val="single"/>
        </w:rPr>
        <w:t xml:space="preserve">232354</w:t>
      </w:r>
    </w:p>
    <w:p>
      <w:r>
        <w:t xml:space="preserve">Kolmannen maailman "pakolaiset" valtaavat Eurooppaa Jatkakaa rukoilemista heidän puolestaan ðŸ™ðŸŸ"</w:t>
      </w:r>
    </w:p>
    <w:p>
      <w:r>
        <w:rPr>
          <w:b/>
          <w:u w:val="single"/>
        </w:rPr>
        <w:t xml:space="preserve">232355</w:t>
      </w:r>
    </w:p>
    <w:p>
      <w:r>
        <w:t xml:space="preserve">Niitä on kaikkialla #BuildThatWall #BuildThatWall</w:t>
      </w:r>
    </w:p>
    <w:p>
      <w:r>
        <w:rPr>
          <w:b/>
          <w:u w:val="single"/>
        </w:rPr>
        <w:t xml:space="preserve">232356</w:t>
      </w:r>
    </w:p>
    <w:p>
      <w:r>
        <w:t xml:space="preserve">Tuomarin mukaan hallituksella on "ainoa" velvollisuus löytää ja yhdistää maahanmuuttajavanhemmat ja -lapset - San Diego Union-Tribune https://t.co/IkgjvZlYrY #FamiliesBelongTogether #StopJailingChildren</w:t>
      </w:r>
    </w:p>
    <w:p>
      <w:r>
        <w:rPr>
          <w:b/>
          <w:u w:val="single"/>
        </w:rPr>
        <w:t xml:space="preserve">232357</w:t>
      </w:r>
    </w:p>
    <w:p>
      <w:r>
        <w:t xml:space="preserve">Koska terveydenhuollon saatavuus ja maahanmuuttajien oikeudet näyttävät päivä päivältä yhä epävarmemmilta, työstämme tulee yhä tärkeämpää yhteisömme kannalta. Tue työtämme jo tänään kaikin mahdollisin tavoin: https://t.co/5z0GN7rEL3</w:t>
      </w:r>
    </w:p>
    <w:p>
      <w:r>
        <w:rPr>
          <w:b/>
          <w:u w:val="single"/>
        </w:rPr>
        <w:t xml:space="preserve">232358</w:t>
      </w:r>
    </w:p>
    <w:p>
      <w:r>
        <w:t xml:space="preserve">ja loput jäävät, raiskaavat tyttäriämme ja sosiaaliturvajärjestelmäämme ja luovat kalifaatin. He eivät koskaan palaa takaisin, koska he eivät koskaan olleet pakolaisia, kuten me kaikki tiesimme, kun he virtasivat tänne, kuten he tekevät edelleen. Toivon todella, että rauha palaa koko Syyriaan. Hienoa nähdä. https://t.co/N4swmM9kAD</w:t>
      </w:r>
    </w:p>
    <w:p>
      <w:r>
        <w:rPr>
          <w:b/>
          <w:u w:val="single"/>
        </w:rPr>
        <w:t xml:space="preserve">232359</w:t>
      </w:r>
    </w:p>
    <w:p>
      <w:r>
        <w:t xml:space="preserve">https://t.co/p1RGyyQLlqWe'll will pay if you take migrantsðŸ'‰Bryssel sanoo EU-maille. EU laajentaa "pakolaisen" määritelmää sisällyttämällä siihen myös "pakolaisluonteisissa" tilanteissa olevat maahanmuuttajat.#Visegrad #V4 @SkyNewsEU @euronews https://t.co/BuBPlWMs4v https://t.co/BuBPlWMs4v</w:t>
      </w:r>
    </w:p>
    <w:p>
      <w:r>
        <w:rPr>
          <w:b/>
          <w:u w:val="single"/>
        </w:rPr>
        <w:t xml:space="preserve">232360</w:t>
      </w:r>
    </w:p>
    <w:p>
      <w:r>
        <w:t xml:space="preserve">Koko Delhi haisee laittomien siirtolaisten valtaamilta alueilta, kulkukauppiailta, huonoilta teiltä, vuotavilta viemäreiltä ja Jhugisilta joka puolella.</w:t>
      </w:r>
    </w:p>
    <w:p>
      <w:r>
        <w:rPr>
          <w:b/>
          <w:u w:val="single"/>
        </w:rPr>
        <w:t xml:space="preserve">232361</w:t>
      </w:r>
    </w:p>
    <w:p>
      <w:r>
        <w:t xml:space="preserve">Potilaat, joita en voi auttaa, köyhtyneiden ahdinko, maahanmuuttajalasten kohtelu, tieteeseen kohdistuvat hyökkäykset ja kärsimyksellä rahanahneutta tekevät voitontavoittelijat raivostuttavat minua. Empatian ei pitäisi olla kivulias tila.</w:t>
      </w:r>
    </w:p>
    <w:p>
      <w:r>
        <w:rPr>
          <w:b/>
          <w:u w:val="single"/>
        </w:rPr>
        <w:t xml:space="preserve">232362</w:t>
      </w:r>
    </w:p>
    <w:p>
      <w:r>
        <w:t xml:space="preserve">@immigrant_legal Ha ha ha ha ha ha ha ha ha ha ha ha ha ha ha ha ha ha ha ha ha ha ha ha ha ha ha ha</w:t>
      </w:r>
    </w:p>
    <w:p>
      <w:r>
        <w:rPr>
          <w:b/>
          <w:u w:val="single"/>
        </w:rPr>
        <w:t xml:space="preserve">232363</w:t>
      </w:r>
    </w:p>
    <w:p>
      <w:r>
        <w:t xml:space="preserve">MS-13-jengin jäseniä, mukaan lukien 10 laitonta maahanmuuttajaa, syytetään Virginian teini-ikäisten kuolemastahttps://t.co/dQ9YWomJd8#AnimalBehavior #AmericansHaveDreamsToo #BuildTheWall #PreventableDeaths#SecureTheBorder #StopTheInvasion#ThereAreMoreOfThemOutThere#DeportationsEqualPublicSafety</w:t>
      </w:r>
    </w:p>
    <w:p>
      <w:r>
        <w:rPr>
          <w:b/>
          <w:u w:val="single"/>
        </w:rPr>
        <w:t xml:space="preserve">232364</w:t>
      </w:r>
    </w:p>
    <w:p>
      <w:r>
        <w:t xml:space="preserve">"Veteraanit ennen pakolaisia" Rise Againstin keikalla. Ämmä, ole kiltti. Mene kotiin. Et kuulu tänne. ðŸ™"</w:t>
      </w:r>
    </w:p>
    <w:p>
      <w:r>
        <w:rPr>
          <w:b/>
          <w:u w:val="single"/>
        </w:rPr>
        <w:t xml:space="preserve">232365</w:t>
      </w:r>
    </w:p>
    <w:p>
      <w:r>
        <w:t xml:space="preserve">Onko olemassa historiallista ennakkotapausta siitä, että valtio tappaa omaa kansaansa, minkä seurauksena monista tulee pakolaisia, ja sitten, antamatta mitään takuita tai turvallisuutta, se pyytää ihmisiä palaamaan, ja naapurimaat yrittävät työntää ihmisiä takaisin diktatuuriin?</w:t>
      </w:r>
    </w:p>
    <w:p>
      <w:r>
        <w:rPr>
          <w:b/>
          <w:u w:val="single"/>
        </w:rPr>
        <w:t xml:space="preserve">232366</w:t>
      </w:r>
    </w:p>
    <w:p>
      <w:r>
        <w:t xml:space="preserve">#LandDegradation ajaa #massamuuttoa, #ilmastonmuutosta. Pilaantunut #maa voitaisiin kunnostaa istuttamalla #puita, käyttämällä suolan sietokykyisiä viljelykasveja ja tulvittamalla kuivuneet #kosteikot uudelleen. ðŸŒ²ðŸŒ³ðŸŒ´ðŸŽ'ðŸŒ "#soil #landrestoration #landlivespeace #livelihoods https://t.co/V7Ud7XlFRy</w:t>
      </w:r>
    </w:p>
    <w:p>
      <w:r>
        <w:rPr>
          <w:b/>
          <w:u w:val="single"/>
        </w:rPr>
        <w:t xml:space="preserve">232367</w:t>
      </w:r>
    </w:p>
    <w:p>
      <w:r>
        <w:t xml:space="preserve">Työpaikkojen monimuotoisuus on toinen maahanmuuton suuri etu. Juhlimme toisen maahanmuuttajan Davinder Kaur Sidhun menestystä työviisumin saamisessa. Onnittelut Davinder :-)Jos yrityksesi on hyötynyt siirtotyöläisistä, kerro tarinasi #BrainGainNewZealand https://t.co/UAmjvHYSyl https://t.co/UAmjvHYSyl</w:t>
      </w:r>
    </w:p>
    <w:p>
      <w:r>
        <w:rPr>
          <w:b/>
          <w:u w:val="single"/>
        </w:rPr>
        <w:t xml:space="preserve">232368</w:t>
      </w:r>
    </w:p>
    <w:p>
      <w:r>
        <w:t xml:space="preserve">@realDonaldTrump @FoxNews MATKUSTUSOHJE Dominic Durdenin &amp; Mollie Tibbettsin &amp; Kate Steinlen murhasivat laittomat maahanmuuttajat!Meidän on rakennettava #BuildThatWallFollow @AVIACUSA &amp; @sabine_durden &amp; #RETWEET Auta ja tilaa tiiliä tai lahjoita tänään osoitteessa Follow @BorderWallUSA.</w:t>
      </w:r>
    </w:p>
    <w:p>
      <w:r>
        <w:rPr>
          <w:b/>
          <w:u w:val="single"/>
        </w:rPr>
        <w:t xml:space="preserve">232369</w:t>
      </w:r>
    </w:p>
    <w:p>
      <w:r>
        <w:t xml:space="preserve">Merkel ja Lavrov keskustelevat Syyrian pakolaisten paluusta. Jos syyrialaiset palaavat kotiinsa, kansainvälinen vasemmisto löytää uuden joukon pakolaisia, jotka on sijoitettava Yhdysvaltojen kaupunkiinne! https://t.co/FhDwFV2SOE ...</w:t>
      </w:r>
    </w:p>
    <w:p>
      <w:r>
        <w:rPr>
          <w:b/>
          <w:u w:val="single"/>
        </w:rPr>
        <w:t xml:space="preserve">232370</w:t>
      </w:r>
    </w:p>
    <w:p>
      <w:r>
        <w:t xml:space="preserve">Saksan evankelisen kirkon puheenjohtaja korostaa pakolaislasten ahdinkoa Maltalla https://t.co/nTUKri8Qoq</w:t>
      </w:r>
    </w:p>
    <w:p>
      <w:r>
        <w:rPr>
          <w:b/>
          <w:u w:val="single"/>
        </w:rPr>
        <w:t xml:space="preserve">232371</w:t>
      </w:r>
    </w:p>
    <w:p>
      <w:r>
        <w:t xml:space="preserve">#IllegalAliens ryöstävät #Americansin eläkettä, kuka luulet maksavan heidän terveydenhuoltonsa ja päivystyskäynnit minun #ObamaCare maksaa minulle 36 000 dollaria vuodessa heidän takiaan @realDonaldTrump @amyklobuchar @BettyMcCollum04 @SenateMajLdr @HouseGOP @SenateGOP #BuildThatWall</w:t>
      </w:r>
    </w:p>
    <w:p>
      <w:r>
        <w:rPr>
          <w:b/>
          <w:u w:val="single"/>
        </w:rPr>
        <w:t xml:space="preserve">232372</w:t>
      </w:r>
    </w:p>
    <w:p>
      <w:r>
        <w:t xml:space="preserve">@FAIRImmigration @BreitbartNews @NeilMunroDC Ovatko Kochit ja @ACLU nyt sama asia?</w:t>
      </w:r>
    </w:p>
    <w:p>
      <w:r>
        <w:rPr>
          <w:b/>
          <w:u w:val="single"/>
        </w:rPr>
        <w:t xml:space="preserve">232373</w:t>
      </w:r>
    </w:p>
    <w:p>
      <w:r>
        <w:t xml:space="preserve">Eikö olekin ihanaa - ei enää vettä, ei enää ruokaa, tämä on Eurooppa, joka on vain aavikko. Ja paljon pakolaisia, ylikansoitus kaikkialla; ilmastonmuutos on yleensä luonnon reaktio. Jos ihmiset eivät vähene, luonto tappaa heidät joko ihmisen kanssa tai ilman. https://t.co/a39be8os0X.</w:t>
      </w:r>
    </w:p>
    <w:p>
      <w:r>
        <w:rPr>
          <w:b/>
          <w:u w:val="single"/>
        </w:rPr>
        <w:t xml:space="preserve">232374</w:t>
      </w:r>
    </w:p>
    <w:p>
      <w:r>
        <w:t xml:space="preserve">News from #Syria wurde gerade verÃ¶ffentlicht! https://t.co/xxcF2lbqLe Vielen Dank an @NicholasKinberg @loveforrefugees @ScarlettRivas17</w:t>
      </w:r>
    </w:p>
    <w:p>
      <w:r>
        <w:rPr>
          <w:b/>
          <w:u w:val="single"/>
        </w:rPr>
        <w:t xml:space="preserve">232375</w:t>
      </w:r>
    </w:p>
    <w:p>
      <w:r>
        <w:t xml:space="preserve">@SenateMajLdr @SenateGOP @SenateGOP @HouseGOP @AnnCoulter @marklevinshow @rushlimbaugh @seanhannity @WilkowMajority @POTUS Republikaanien äänestäjät eivät anna sinulle anteeksi, että et rakenna muuria. #BuildThatWall #MAGA2020</w:t>
      </w:r>
    </w:p>
    <w:p>
      <w:r>
        <w:rPr>
          <w:b/>
          <w:u w:val="single"/>
        </w:rPr>
        <w:t xml:space="preserve">232376</w:t>
      </w:r>
    </w:p>
    <w:p>
      <w:r>
        <w:t xml:space="preserve">Maahanmuuttajavanhemmat menettävät lapsensa rajalla rikkomuksen vuoksi. Heidän lapsensa pannaan häkkeihin. Don Jr teki väärän valan todistaessaan kongressille Venäjä-tapaamisestaan. Väärä vala on rikos, mutta hänen lapsensa ovat turvassa Manhattanin kattohuoneistossaan.</w:t>
      </w:r>
    </w:p>
    <w:p>
      <w:r>
        <w:rPr>
          <w:b/>
          <w:u w:val="single"/>
        </w:rPr>
        <w:t xml:space="preserve">232377</w:t>
      </w:r>
    </w:p>
    <w:p>
      <w:r>
        <w:t xml:space="preserve">Ainoastaan Yhdysvallat ja Unkari eivät hyväksy YK:n muuttoliikepakettia. Nämä kaksi tietävät, että inhimillisyys ei ole tässä tapauksessa mahdollista, koska kaikkien ihmisten pitäisi pysyä kotona eikä muuttaa muihin maihin. Muutto tuhoaa oman kulttuurin. https://t.co/8tIoOSEI0e.</w:t>
      </w:r>
    </w:p>
    <w:p>
      <w:r>
        <w:rPr>
          <w:b/>
          <w:u w:val="single"/>
        </w:rPr>
        <w:t xml:space="preserve">232378</w:t>
      </w:r>
    </w:p>
    <w:p>
      <w:r>
        <w:t xml:space="preserve">@LionelMedia Luulen, että hänen pelkuruutensa näkyy jälleen. #QAnon #Spygate #DeclassifyFISA #StopTheInvasion #BuildTheWall</w:t>
      </w:r>
    </w:p>
    <w:p>
      <w:r>
        <w:rPr>
          <w:b/>
          <w:u w:val="single"/>
        </w:rPr>
        <w:t xml:space="preserve">232379</w:t>
      </w:r>
    </w:p>
    <w:p>
      <w:r>
        <w:t xml:space="preserve">Yhdysvallat on maahanmuuttajien perustama maa, jonka menestys on riippuvainen #maahanmuutosta. https://t.co/j8YSSVvjFq</w:t>
      </w:r>
    </w:p>
    <w:p>
      <w:r>
        <w:rPr>
          <w:b/>
          <w:u w:val="single"/>
        </w:rPr>
        <w:t xml:space="preserve">232380</w:t>
      </w:r>
    </w:p>
    <w:p>
      <w:r>
        <w:t xml:space="preserve">Useimmilla ihmisillä ja myös minulla ei ole mitään ongelmia maahanmuuton kanssa, vaan mielestämme laittomat maahanmuuttajat pitäisi pysäyttää ja karkottaa. Laillisen ja laittoman maahanmuuttajan välillä on ero.</w:t>
      </w:r>
    </w:p>
    <w:p>
      <w:r>
        <w:rPr>
          <w:b/>
          <w:u w:val="single"/>
        </w:rPr>
        <w:t xml:space="preserve">232381</w:t>
      </w:r>
    </w:p>
    <w:p>
      <w:r>
        <w:t xml:space="preserve">1/ Minulle tulee mieleen vuorovaikutus, joka ruokkii minua. Pian sen jälkeen, kun olin palannut valmistumaan, setäni tuli käymään. Hän on kreikkalainen maahanmuuttaja... hyvin kreikkalainen. Hän vieraili vanhempieni ravintolassa, jossa olin töissä.</w:t>
      </w:r>
    </w:p>
    <w:p>
      <w:r>
        <w:rPr>
          <w:b/>
          <w:u w:val="single"/>
        </w:rPr>
        <w:t xml:space="preserve">232382</w:t>
      </w:r>
    </w:p>
    <w:p>
      <w:r>
        <w:t xml:space="preserve">@DeepStateExpose @pinkpinta13 Eikö kukaan näe, että pakkomuutto on osa uutta maailmanjärjestystä. Eikö kukaan ymmärrä, miten poliitikot on palkittu ja lahjottu maansa ja kansansa pettämisestä? Eikö kukaan ymmärrä, kuinka paha NWO</w:t>
      </w:r>
    </w:p>
    <w:p>
      <w:r>
        <w:rPr>
          <w:b/>
          <w:u w:val="single"/>
        </w:rPr>
        <w:t xml:space="preserve">232383</w:t>
      </w:r>
    </w:p>
    <w:p>
      <w:r>
        <w:t xml:space="preserve">MSM-sopimukseen sisältyy HRC:n kattaminen https://t.co/kM5MOoHNt4</w:t>
      </w:r>
    </w:p>
    <w:p>
      <w:r>
        <w:rPr>
          <w:b/>
          <w:u w:val="single"/>
        </w:rPr>
        <w:t xml:space="preserve">232384</w:t>
      </w:r>
    </w:p>
    <w:p>
      <w:r>
        <w:t xml:space="preserve">Molempien puolueiden poliitikot ovat yhtä mieltä siitä, että presidentti Donald Trumpin nollatoleranssipolitiikka, joka erotti tuhansia perheitä eteläisellä rajalla, oli epäonnistunut. https://t.co/RGk0MaJkd2""</w:t>
      </w:r>
    </w:p>
    <w:p>
      <w:r>
        <w:rPr>
          <w:b/>
          <w:u w:val="single"/>
        </w:rPr>
        <w:t xml:space="preserve">232385</w:t>
      </w:r>
    </w:p>
    <w:p>
      <w:r>
        <w:t xml:space="preserve">Kolme Syyrian pakolaista on perustanut verkoston, joka järjestää kielikursseja ja kesäkoulua lapsille. https://t.co/xeItoJQRhb https://t.co/JwGW5RYHw9</w:t>
      </w:r>
    </w:p>
    <w:p>
      <w:r>
        <w:rPr>
          <w:b/>
          <w:u w:val="single"/>
        </w:rPr>
        <w:t xml:space="preserve">232386</w:t>
      </w:r>
    </w:p>
    <w:p>
      <w:r>
        <w:t xml:space="preserve">Lopettaako rauha #Etiopian kanssa #Eritrean pakolaisten kurjuuden? https://t.co/gqbufnd4Ty via @TheNationalUAE #WithRefugees @NRC_HoA @AmnestyEARO @Refugees @drchorn_africaY @tyrusmaina @nyamoriv</w:t>
      </w:r>
    </w:p>
    <w:p>
      <w:r>
        <w:rPr>
          <w:b/>
          <w:u w:val="single"/>
        </w:rPr>
        <w:t xml:space="preserve">232387</w:t>
      </w:r>
    </w:p>
    <w:p>
      <w:r>
        <w:t xml:space="preserve">Menen tekemään Du'aa Imam Rezan (AS) pyhäkköön Ateenan pakolaisten puolesta.</w:t>
      </w:r>
    </w:p>
    <w:p>
      <w:r>
        <w:rPr>
          <w:b/>
          <w:u w:val="single"/>
        </w:rPr>
        <w:t xml:space="preserve">232388</w:t>
      </w:r>
    </w:p>
    <w:p>
      <w:r>
        <w:t xml:space="preserve">Twitterin tyhmin käyttäjä tähän mennessä! Equates not let't let someone into the country illegal, to gassing Jews!&amp;#x1f602; #Buildthewall #BuildThatWall #MeritBasedImmigration #DeportThemAll #DeportAllIllegals #FridayMotivation https://t.co/dAgV395Vqw</w:t>
      </w:r>
    </w:p>
    <w:p>
      <w:r>
        <w:rPr>
          <w:b/>
          <w:u w:val="single"/>
        </w:rPr>
        <w:t xml:space="preserve">232389</w:t>
      </w:r>
    </w:p>
    <w:p>
      <w:r>
        <w:t xml:space="preserve">Teslaa ajava venäläinen maahanmuuttaja pyrkii demokraattien ehdokkaaksi Alaskan edustajainhuoneeseen https://t.co/B0xznR757s https://t.co/B0xznR757s</w:t>
      </w:r>
    </w:p>
    <w:p>
      <w:r>
        <w:rPr>
          <w:b/>
          <w:u w:val="single"/>
        </w:rPr>
        <w:t xml:space="preserve">232390</w:t>
      </w:r>
    </w:p>
    <w:p>
      <w:r>
        <w:t xml:space="preserve">@SiddonsDan @DLoesch @SenGillibrand @SenGillibrand tuntee yleisönsä ja tietää, kuinka naveja ja tietämättömiä he ovat; että he uskovat mitä tahansa riippumatta siitä, kuinka naurettavaa se on. Näillä poliitikoilla ei ole MITÄÄN kunnioitusta äänestäjiään kohtaan. #MAGA #KAG #POTUS #Trump #NEWS #VoteRed #NoDACA #Wal</w:t>
      </w:r>
    </w:p>
    <w:p>
      <w:r>
        <w:rPr>
          <w:b/>
          <w:u w:val="single"/>
        </w:rPr>
        <w:t xml:space="preserve">232391</w:t>
      </w:r>
    </w:p>
    <w:p>
      <w:r>
        <w:t xml:space="preserve">On epäreilua maahanmuuttajia kohtaan, jotka hakevat ja odottavat viisumia asuakseen, työskennelläkseen tai käydäkseen koulua täällä Yhdysvalloissa, että laittomat maahanmuuttajat saavat jäädä tänne ilman asiakirjoja. Antakaa heidän mennä kotiinsa ja hakea viisumia, kuten kaikilla laillisilla maahanmuuttajilla on. MIKÄ TEKEE LAITTOMISTA MAAHANMUUTTAJISTA VAPAUTETTUJA?</w:t>
      </w:r>
    </w:p>
    <w:p>
      <w:r>
        <w:rPr>
          <w:b/>
          <w:u w:val="single"/>
        </w:rPr>
        <w:t xml:space="preserve">232392</w:t>
      </w:r>
    </w:p>
    <w:p>
      <w:r>
        <w:t xml:space="preserve">Maahanmuuttajaperheeni, kun puhun heille siitä, että meidän kaikkien pitäisi yrittää elää täyteläisempää elämää ympäri vuoden, eikä löytää iloa vain niistä kolmesta viikosta, jotka he viettävät Filippiineillä joka vuosi: https://t.co/cgvHshrYjC.</w:t>
      </w:r>
    </w:p>
    <w:p>
      <w:r>
        <w:rPr>
          <w:b/>
          <w:u w:val="single"/>
        </w:rPr>
        <w:t xml:space="preserve">232393</w:t>
      </w:r>
    </w:p>
    <w:p>
      <w:r>
        <w:t xml:space="preserve">Todiste siitä, että "unelmoijat" ovat oikeasti YÖPÄIVÄKARTOJA! #NoDACA #EndDACA #NoDeals #DeportThemThemAll #BuildTheWallNow</w:t>
      </w:r>
    </w:p>
    <w:p>
      <w:r>
        <w:rPr>
          <w:b/>
          <w:u w:val="single"/>
        </w:rPr>
        <w:t xml:space="preserve">232394</w:t>
      </w:r>
    </w:p>
    <w:p>
      <w:r>
        <w:t xml:space="preserve">Massiivinen punainen tervehdys elävälle legendalle, joka nyt jättää meidät: Arsene Tchakarian, Missak Manouchian -ryhmän viimeinen elossa oleva jäsen - kommunistinen siirtolaispartisaanimilitia, joka taisteli natsien miehittämää Ranskaa vastaan toisen maailmansodan aikana - on kuollut 101-vuotiaana. https://t.co/knNyaeK7Wf.</w:t>
      </w:r>
    </w:p>
    <w:p>
      <w:r>
        <w:rPr>
          <w:b/>
          <w:u w:val="single"/>
        </w:rPr>
        <w:t xml:space="preserve">232395</w:t>
      </w:r>
    </w:p>
    <w:p>
      <w:r>
        <w:t xml:space="preserve">@gsiskind Battle? Enemmän kuin toinen kiukkukohtaus #DeportThemAll #NoDACA #BuildTheWall #IllegalAliens #IDontCare #MAGA #Trump2020</w:t>
      </w:r>
    </w:p>
    <w:p>
      <w:r>
        <w:rPr>
          <w:b/>
          <w:u w:val="single"/>
        </w:rPr>
        <w:t xml:space="preserve">232396</w:t>
      </w:r>
    </w:p>
    <w:p>
      <w:r>
        <w:t xml:space="preserve">Miten kahvinpurut polttopuiksi muuttuneina voivat olla elinehto pakolaisille https://t.co/zUbUahqNkF</w:t>
      </w:r>
    </w:p>
    <w:p>
      <w:r>
        <w:rPr>
          <w:b/>
          <w:u w:val="single"/>
        </w:rPr>
        <w:t xml:space="preserve">232397</w:t>
      </w:r>
    </w:p>
    <w:p>
      <w:r>
        <w:t xml:space="preserve">Hallinnon on lopetettava maahanmuuttajien häpeällinen kohtelu nyt. Kongressin on puhuttava moraalisen järjestelmän puolesta, jossa ihmisyys on keskiössä maahanmuuttajien kohtelussa. https://t.co/daKuafx0jP.</w:t>
      </w:r>
    </w:p>
    <w:p>
      <w:r>
        <w:rPr>
          <w:b/>
          <w:u w:val="single"/>
        </w:rPr>
        <w:t xml:space="preserve">232398</w:t>
      </w:r>
    </w:p>
    <w:p>
      <w:r>
        <w:t xml:space="preserve">Katso: Vapaan sanan aika - https://t.co/EVybbl2Cm0 @ISupport_Israel: Vihainen muslimimaahanmuuttaja Italiassa tuhoaa poliisiauton sharia-alueella - Vapaan sanan aika - https://t.co/EVybbl2Cm0 @ISupport_Israel</w:t>
      </w:r>
    </w:p>
    <w:p>
      <w:r>
        <w:rPr>
          <w:b/>
          <w:u w:val="single"/>
        </w:rPr>
        <w:t xml:space="preserve">232399</w:t>
      </w:r>
    </w:p>
    <w:p>
      <w:r>
        <w:t xml:space="preserve">Italian mukaan Ranska ja Malta suostuivat ottamaan vastaan osan pelastetuista siirtolaisista https://t.co/jpB6PlfkUl</w:t>
      </w:r>
    </w:p>
    <w:p>
      <w:r>
        <w:rPr>
          <w:b/>
          <w:u w:val="single"/>
        </w:rPr>
        <w:t xml:space="preserve">232400</w:t>
      </w:r>
    </w:p>
    <w:p>
      <w:r>
        <w:t xml:space="preserve">@RealMarkLatham @Vivals Olet oikeassa, mutta niin ei tapahdu. Maahanmuuttoa Australiassa hallitsevat globalistit, jotka tuovat maahan 3. maailman ihmisiä laimentamaan ja jakamaan väestöä, jolloin uuden maailmanjärjestyksen osaksi tuleminen on paljon helpompaa ja helpompaa.</w:t>
      </w:r>
    </w:p>
    <w:p>
      <w:r>
        <w:rPr>
          <w:b/>
          <w:u w:val="single"/>
        </w:rPr>
        <w:t xml:space="preserve">232401</w:t>
      </w:r>
    </w:p>
    <w:p>
      <w:r>
        <w:t xml:space="preserve">Voitte lopettaa valheet ja propagandan paskanjauhamisen.Ette pysty edes huolehtimaan köyhistä kotimaassa.Avaruusjoukot ovat liian kalliita ihmisille, joilla on kaksi työpaikkaa.Ette pysty huolehtimaan edes Puerto Ricosta.Hyvää yötä, miljoonat kodittomat Yhdysvaltain kaduilla.</w:t>
      </w:r>
    </w:p>
    <w:p>
      <w:r>
        <w:rPr>
          <w:b/>
          <w:u w:val="single"/>
        </w:rPr>
        <w:t xml:space="preserve">232402</w:t>
      </w:r>
    </w:p>
    <w:p>
      <w:r>
        <w:t xml:space="preserve">Turnauksen jälkeen näin Vapaudenpatsaan ja tein "Hard Times" -kierroksen @tenementmuseumissa, jossa tutustuin kahden maahanmuuttajaperheen elämään laman aikana.   Olennaisia muistutuksia tämän maan historiasta ja siitä, minkä puolesta olemme taistelleet: Vapaus ja oikeus kaikille. https://t.co/x2vFj5tEdr</w:t>
      </w:r>
    </w:p>
    <w:p>
      <w:r>
        <w:rPr>
          <w:b/>
          <w:u w:val="single"/>
        </w:rPr>
        <w:t xml:space="preserve">232403</w:t>
      </w:r>
    </w:p>
    <w:p>
      <w:r>
        <w:t xml:space="preserve">Turkin hallituksen on välittömästi ryhdyttävä varotoimiin rajojensa suojelemiseksi ja löydettävä ratkaisu Syyrian ongelmiin tai muuten Turkista tulee lähitulevaisuudessa pakolaisvarasto ja tämä on suuri uhka selviytymisellemme #nomorerefugees</w:t>
      </w:r>
    </w:p>
    <w:p>
      <w:r>
        <w:rPr>
          <w:b/>
          <w:u w:val="single"/>
        </w:rPr>
        <w:t xml:space="preserve">232404</w:t>
      </w:r>
    </w:p>
    <w:p>
      <w:r>
        <w:t xml:space="preserve">En ole koskaan sanonut, että meidän ei pitäisi toivottaa pakolaiset tervetulleiksi tai vahingoittaa heitä. Olin Somalimaassa 4 päivää sitten, ja jemeniläiset ja ulkomaalaiset työskentelevät ja kävelevät missä haluavat, eikä kukaan häiritse heitä. Pointtini on, että tehkää se, koska se on kunnollinen teko, eikä olemattoman veljeyden vuoksi. https://t.co/2N5eB9nKHi. https://t.co/2N5eB9nKHi</w:t>
      </w:r>
    </w:p>
    <w:p>
      <w:r>
        <w:rPr>
          <w:b/>
          <w:u w:val="single"/>
        </w:rPr>
        <w:t xml:space="preserve">232405</w:t>
      </w:r>
    </w:p>
    <w:p>
      <w:r>
        <w:t xml:space="preserve">Steinlen tuomion jälkeen edustaja esittelee lakiehdotuksen laittomia maahanmuuttajia majoittavien virkamiesten vangitsemisesta https://t.co/13h0SyI2J8</w:t>
      </w:r>
    </w:p>
    <w:p>
      <w:r>
        <w:rPr>
          <w:b/>
          <w:u w:val="single"/>
        </w:rPr>
        <w:t xml:space="preserve">232406</w:t>
      </w:r>
    </w:p>
    <w:p>
      <w:r>
        <w:t xml:space="preserve">Homelandsecurity tuhoaa yli 4000 vesipulloa Yhdysvaltojen eteläisessä autiomaassa. He haluavat pysäyttää pakolaiset, jotka haluavat asettua Yhdysvaltoihin. https://t.co/AofPpWCQxW.</w:t>
      </w:r>
    </w:p>
    <w:p>
      <w:r>
        <w:rPr>
          <w:b/>
          <w:u w:val="single"/>
        </w:rPr>
        <w:t xml:space="preserve">232407</w:t>
      </w:r>
    </w:p>
    <w:p>
      <w:r>
        <w:t xml:space="preserve">Italialaiset rakastavat Savinia. Italiaan jää 500 000 laitonta pakolaista. Savini sanoo, että heidän pitäisi valmistella matkalaukkunsa lähtöä varten, muuten he joutuvat lähtemään ilman. hän myös lopettaa kansalaisjärjestöjen toiminnan pakolaisten pelastamiseksi. Saa nähdä, mitä tapahtuu. https://t.co/Hzjkr2r6Gx</w:t>
      </w:r>
    </w:p>
    <w:p>
      <w:r>
        <w:rPr>
          <w:b/>
          <w:u w:val="single"/>
        </w:rPr>
        <w:t xml:space="preserve">232408</w:t>
      </w:r>
    </w:p>
    <w:p>
      <w:r>
        <w:t xml:space="preserve">Näyttää siltä, että jotkut poliitikot ajattelevat vain äänipankkipolitiikkaansa.Heille kansallinen turvallisuus on toissijaista.Kansakunnan ei pitäisi tukea näitä puolueita ja hylätä heidät.Laittomilla maahanmuuttajilla ei ole sijaa ASSAMissa. Näyttäkää todisteet ja pysykää Assamissa, muuten MENKÄÄ KOTIIN.</w:t>
      </w:r>
    </w:p>
    <w:p>
      <w:r>
        <w:rPr>
          <w:b/>
          <w:u w:val="single"/>
        </w:rPr>
        <w:t xml:space="preserve">232409</w:t>
      </w:r>
    </w:p>
    <w:p>
      <w:r>
        <w:t xml:space="preserve">Minua ärsyttää, miten pakkomielteisesti oikeistolaiset suhtautuvat pedofiileihin. Tuntuu siltä, että he viettävät suuren osan päivistään yrittäen selvittää, miten &amp;amp; missä ihmiset nussivat lapsia.  Hei kaverit, ehkäpä katsoisitte maahanmuuttajien keskitysleirejä. Saatatte saada siellä osumia. JOS VÄLITTÄISITTE.</w:t>
      </w:r>
    </w:p>
    <w:p>
      <w:r>
        <w:rPr>
          <w:b/>
          <w:u w:val="single"/>
        </w:rPr>
        <w:t xml:space="preserve">232410</w:t>
      </w:r>
    </w:p>
    <w:p>
      <w:r>
        <w:t xml:space="preserve">YK:n mukaan Libya löysi noin 100 siirtolaisten ruumista vuonna 2018 https://t.co/uekURE7xfj https://t.co/7W4JUefT9g https://t.co/7W4JUefT9g</w:t>
      </w:r>
    </w:p>
    <w:p>
      <w:r>
        <w:rPr>
          <w:b/>
          <w:u w:val="single"/>
        </w:rPr>
        <w:t xml:space="preserve">232411</w:t>
      </w:r>
    </w:p>
    <w:p>
      <w:r>
        <w:t xml:space="preserve">@Daily_Express Liikemiehet ja heidän voittonsa menevät maahanmuuton ja sen vaikutusten edelle Bupa-jäsenyyden suojelu ei ole todellisuudentajua.</w:t>
      </w:r>
    </w:p>
    <w:p>
      <w:r>
        <w:rPr>
          <w:b/>
          <w:u w:val="single"/>
        </w:rPr>
        <w:t xml:space="preserve">232412</w:t>
      </w:r>
    </w:p>
    <w:p>
      <w:r>
        <w:t xml:space="preserve">Toisin kuin muut Euroopan ulkopuolella, #Merkel loi ympäristön, jossa heidän on vaikea saada syyrialaiset palaamaan kotiin tarjottujen avokätisten etuuksien perusteella.Merkel/Bryssel loivat myös erityisen ongelman, joka tulee vainoamaan heitä vuosikymmeniä: taloussiirtolaiset.#Orban #V4 alusta alkaen. https://t.co/UhgU4d16CN</w:t>
      </w:r>
    </w:p>
    <w:p>
      <w:r>
        <w:rPr>
          <w:b/>
          <w:u w:val="single"/>
        </w:rPr>
        <w:t xml:space="preserve">232413</w:t>
      </w:r>
    </w:p>
    <w:p>
      <w:r>
        <w:t xml:space="preserve">Tehdään Amerikasta jälleen turvallinen!! #BuildThatWall @realDonaldTrump</w:t>
      </w:r>
    </w:p>
    <w:p>
      <w:r>
        <w:rPr>
          <w:b/>
          <w:u w:val="single"/>
        </w:rPr>
        <w:t xml:space="preserve">232414</w:t>
      </w:r>
    </w:p>
    <w:p>
      <w:r>
        <w:t xml:space="preserve">#BuildThatWall #BuildTheWall @HouseGOP @SenateGOP auttaa @POTUS #NationalSecurity #IllegalAliens #crime</w:t>
      </w:r>
    </w:p>
    <w:p>
      <w:r>
        <w:rPr>
          <w:b/>
          <w:u w:val="single"/>
        </w:rPr>
        <w:t xml:space="preserve">232415</w:t>
      </w:r>
    </w:p>
    <w:p>
      <w:r>
        <w:t xml:space="preserve">Taas yksi päivä, ja taas yksi @NancyPelosi pedofiili "unelmoijista" on raiskannut toisen pikkutytön.  Polkin sheriffi: NoDACA #NoAmnesty #NoDACA #NoAmnesty #BuildTheDamnWall #ThanQ #QAnon https://t.co/iY9Bykqmlj https://t.co/iY9Bykqmlj</w:t>
      </w:r>
    </w:p>
    <w:p>
      <w:r>
        <w:rPr>
          <w:b/>
          <w:u w:val="single"/>
        </w:rPr>
        <w:t xml:space="preserve">232416</w:t>
      </w:r>
    </w:p>
    <w:p>
      <w:r>
        <w:t xml:space="preserve">@SenateDems @SenSchumer #Demokraatit kieltäytyvät turvaamasta rajaa ja suojelemasta Yhdysvaltain kansalaisia laittomien maahanmuuttajien raadoilta !  #VoteDemsOut !  #WakeUpAmerica #WednesdayMotivation #Trump #MAGA #RedNationRising https://t.co/bVgwmVUgjz https://t.co/bVgwmVUgjz</w:t>
      </w:r>
    </w:p>
    <w:p>
      <w:r>
        <w:rPr>
          <w:b/>
          <w:u w:val="single"/>
        </w:rPr>
        <w:t xml:space="preserve">232417</w:t>
      </w:r>
    </w:p>
    <w:p>
      <w:r>
        <w:t xml:space="preserve">Chilton on varoittanut hallitusta vaaroista, joita aiheutuu, jos lounaisraja jätetään turvaamaan pelkällä piikkilanka-aidalla. Hän asensi valvontakameroita dokumentoimaan Meksikosta tulevia tunkeilijoita. #BorderPatrol #BuildThatWall #WWG1WGA @POTUS #Q #Q</w:t>
      </w:r>
    </w:p>
    <w:p>
      <w:r>
        <w:rPr>
          <w:b/>
          <w:u w:val="single"/>
        </w:rPr>
        <w:t xml:space="preserve">232418</w:t>
      </w:r>
    </w:p>
    <w:p>
      <w:r>
        <w:t xml:space="preserve">Maahanmuutto ja hyvinvointiMyrkyllinen yhdistelmä maahanmuuttajien ja kansalaisten kannalta.</w:t>
      </w:r>
    </w:p>
    <w:p>
      <w:r>
        <w:rPr>
          <w:b/>
          <w:u w:val="single"/>
        </w:rPr>
        <w:t xml:space="preserve">232419</w:t>
      </w:r>
    </w:p>
    <w:p>
      <w:r>
        <w:t xml:space="preserve">@ryanjyoder @TheEconomist EI Rian - pakolaiset on siirrettävä pois jokaisesta maailman maasta.</w:t>
      </w:r>
    </w:p>
    <w:p>
      <w:r>
        <w:rPr>
          <w:b/>
          <w:u w:val="single"/>
        </w:rPr>
        <w:t xml:space="preserve">232420</w:t>
      </w:r>
    </w:p>
    <w:p>
      <w:r>
        <w:t xml:space="preserve">@David_Cameron ajattele tarkkaan ei ole kyse benifits se on noin monia maahanmuuttajia ur jo rankaisevat köyhät Jumala puuttuu.</w:t>
      </w:r>
    </w:p>
    <w:p>
      <w:r>
        <w:rPr>
          <w:b/>
          <w:u w:val="single"/>
        </w:rPr>
        <w:t xml:space="preserve">232421</w:t>
      </w:r>
    </w:p>
    <w:p>
      <w:r>
        <w:t xml:space="preserve">UMC:n valitus Jeff Sessionsia vastaan sen jälkeen, kun hän käytti Raamattua puolustaakseen siirtolaislasten erottamista vanhemmistaan, on... https://t.co/aMp93aiwAQ</w:t>
      </w:r>
    </w:p>
    <w:p>
      <w:r>
        <w:rPr>
          <w:b/>
          <w:u w:val="single"/>
        </w:rPr>
        <w:t xml:space="preserve">232422</w:t>
      </w:r>
    </w:p>
    <w:p>
      <w:r>
        <w:t xml:space="preserve">Kiitos @RealDonaldTrump @POTUS Kirjassa olevien lakien täytäntöönpano ei tee laittomien ja maahanmuuttajien helpoksi rikkoa Yhdysvaltain lakeja !  #Trump #MAGA #Trump2020 #RedNationRising Breitbart https://t.co/zgCayzVFpL via @BreitbartNews</w:t>
      </w:r>
    </w:p>
    <w:p>
      <w:r>
        <w:rPr>
          <w:b/>
          <w:u w:val="single"/>
        </w:rPr>
        <w:t xml:space="preserve">232423</w:t>
      </w:r>
    </w:p>
    <w:p>
      <w:r>
        <w:t xml:space="preserve">Mitä juuri tapahtui: Ivanka Trump sanoo, että media ei ole "kansan vihollinen" ja että hän vastusti "kiivaasti" lasten erottamista vanhemmistaan rajalla. https://t.co/WCZFdTLcLU ...</w:t>
      </w:r>
    </w:p>
    <w:p>
      <w:r>
        <w:rPr>
          <w:b/>
          <w:u w:val="single"/>
        </w:rPr>
        <w:t xml:space="preserve">232424</w:t>
      </w:r>
    </w:p>
    <w:p>
      <w:r>
        <w:t xml:space="preserve">TRUMP: Pentagon rakentaa muurin: Kiitos presidentti Trump! Haluamme muurin San Diegoon, Kaliforniaan! @POTUS #BuildTheWall #BuildThatWall #KatesWall #katesteinle #mollietibbits</w:t>
      </w:r>
    </w:p>
    <w:p>
      <w:r>
        <w:rPr>
          <w:b/>
          <w:u w:val="single"/>
        </w:rPr>
        <w:t xml:space="preserve">232425</w:t>
      </w:r>
    </w:p>
    <w:p>
      <w:r>
        <w:t xml:space="preserve">Meidän on rakennettava #Muuri! Meidän on karkotettava jokainen laiton ulkomaalainen! Meidän on saatava #MoreBorderPatrolAgents Meidän on saatava #MandatoryEverify Meidän on #EndSanctuaryCities Meidän on #EndChainMigration Meidän on otettava maamme takaisin!!!!</w:t>
      </w:r>
    </w:p>
    <w:p>
      <w:r>
        <w:rPr>
          <w:b/>
          <w:u w:val="single"/>
        </w:rPr>
        <w:t xml:space="preserve">232426</w:t>
      </w:r>
    </w:p>
    <w:p>
      <w:r>
        <w:t xml:space="preserve">@charliekirk11 Jätit pois 35 miljoonaa laitonta, jotka haluavat olla amerikkalaisia, muuten he tunkeutuisivat maahamme#BuildThatWall</w:t>
      </w:r>
    </w:p>
    <w:p>
      <w:r>
        <w:rPr>
          <w:b/>
          <w:u w:val="single"/>
        </w:rPr>
        <w:t xml:space="preserve">232427</w:t>
      </w:r>
    </w:p>
    <w:p>
      <w:r>
        <w:t xml:space="preserve">#FactCheck true #WakeUpAmerica #LeftistSedition #DemocratsHateAmerica #OpenYourEyes #FreeYourMind #BuildTheWall #StopTheInvasion https://t.co/PEP5UPcfgm</w:t>
      </w:r>
    </w:p>
    <w:p>
      <w:r>
        <w:rPr>
          <w:b/>
          <w:u w:val="single"/>
        </w:rPr>
        <w:t xml:space="preserve">232428</w:t>
      </w:r>
    </w:p>
    <w:p>
      <w:r>
        <w:t xml:space="preserve">#Burundi - miliisimiehet vaeltavat yhä maaseudulla, 400.000 pakolaista, 10.000 poliittista vankia, 2000 kuollutta, joiden perheet huutavat oikeutta..... Jokainen, joka sivuuttaa nämä asiat ja puhuu vain vuoden 2020 vaaleista, on vilpillinen https://t.co/KMMtORrdAc https://t.co/KMMtORrdAc</w:t>
      </w:r>
    </w:p>
    <w:p>
      <w:r>
        <w:rPr>
          <w:b/>
          <w:u w:val="single"/>
        </w:rPr>
        <w:t xml:space="preserve">232429</w:t>
      </w:r>
    </w:p>
    <w:p>
      <w:r>
        <w:t xml:space="preserve">Oletko lukenut tämän? Lisään sen listalleni! Natalia Sylvesterin Maahanmuuttajien laulu https://t.co/0RVH4qkuo7</w:t>
      </w:r>
    </w:p>
    <w:p>
      <w:r>
        <w:rPr>
          <w:b/>
          <w:u w:val="single"/>
        </w:rPr>
        <w:t xml:space="preserve">232430</w:t>
      </w:r>
    </w:p>
    <w:p>
      <w:r>
        <w:t xml:space="preserve">"Tarkastus on avainasemassa pakolaisten henkilöllisyyden ja heidän Myanmarissa ilmoittamiensa kotipaikkojen selvittämisessä. Se auttaa säilyttämään heidän oikeutensa palata vapaaehtoisesti kotiin, jos ja kun he päättävät, että olosuhteet ovat siihen oikeat." https://t.co/BBcaWC7kHU.</w:t>
      </w:r>
    </w:p>
    <w:p>
      <w:r>
        <w:rPr>
          <w:b/>
          <w:u w:val="single"/>
        </w:rPr>
        <w:t xml:space="preserve">232431</w:t>
      </w:r>
    </w:p>
    <w:p>
      <w:r>
        <w:t xml:space="preserve">Saksa: https://t.co/uYRoKkBV92 via @jihadwatchRS Hitler saattaa palata haudasta vain kuristaakseen Merkelin...</w:t>
      </w:r>
    </w:p>
    <w:p>
      <w:r>
        <w:rPr>
          <w:b/>
          <w:u w:val="single"/>
        </w:rPr>
        <w:t xml:space="preserve">232432</w:t>
      </w:r>
    </w:p>
    <w:p>
      <w:r>
        <w:t xml:space="preserve">Pakolaiset tervetulleita... Mutta ei mihinkään heidän koteihinsa. https://t.co/BZdp37OO8L.</w:t>
      </w:r>
    </w:p>
    <w:p>
      <w:r>
        <w:rPr>
          <w:b/>
          <w:u w:val="single"/>
        </w:rPr>
        <w:t xml:space="preserve">232433</w:t>
      </w:r>
    </w:p>
    <w:p>
      <w:r>
        <w:t xml:space="preserve">Australian senaattori käskee YK:n painua helvettiin, Australia ei ota vastaan pakolaisia https://t.co/NkfcEMwDJe https://t.co/AftIiaRouY https://t.co/AftIiaRouY</w:t>
      </w:r>
    </w:p>
    <w:p>
      <w:r>
        <w:rPr>
          <w:b/>
          <w:u w:val="single"/>
        </w:rPr>
        <w:t xml:space="preserve">232434</w:t>
      </w:r>
    </w:p>
    <w:p>
      <w:r>
        <w:t xml:space="preserve">Etelärajan yli virtaavat huumeet tappavat lapsiamme ja nuoria.#BuildThatWall @realDonaldTrump</w:t>
      </w:r>
    </w:p>
    <w:p>
      <w:r>
        <w:rPr>
          <w:b/>
          <w:u w:val="single"/>
        </w:rPr>
        <w:t xml:space="preserve">232435</w:t>
      </w:r>
    </w:p>
    <w:p>
      <w:r>
        <w:t xml:space="preserve">JOKE, Ei naurata! Booker valehtelee "tehosteeksi" saadakseen sen näyttämään ja kuulostamaan siltä, että hän "riskeeraa" työpaikkansa, vaikka itse asiassa DOJ antoi hänelle luvan edellisenä iltana #DemocratsAreDangerous #BuildThatWall</w:t>
      </w:r>
    </w:p>
    <w:p>
      <w:r>
        <w:rPr>
          <w:b/>
          <w:u w:val="single"/>
        </w:rPr>
        <w:t xml:space="preserve">232436</w:t>
      </w:r>
    </w:p>
    <w:p>
      <w:r>
        <w:t xml:space="preserve">CBS: CBS: Laiton ulkomaalainen kuljettaja oli humalassa ja pilvessä 6-vuotiaan tytön kuolemaan johtaneessa Donna-onnettomuudessa. Jälleen yksi uhri, jonka elämän laittomat maahanmuuttajat varastivat.Milloin te lopetatte tämän?#BuildTheWall #NoAmnesty #NoDACA #DeportThemAll.</w:t>
      </w:r>
    </w:p>
    <w:p>
      <w:r>
        <w:rPr>
          <w:b/>
          <w:u w:val="single"/>
        </w:rPr>
        <w:t xml:space="preserve">232437</w:t>
      </w:r>
    </w:p>
    <w:p>
      <w:r>
        <w:t xml:space="preserve">14-vuotias poika ei ollut tyytyväinen 53-vuotiaaseen prostituoituun ja soitti poliisille Saksassa. Hän sanoi olevansa 20-vuotias, mutta maksaa enintään 20 euroa. https://t.co/4i3PqO873I.</w:t>
      </w:r>
    </w:p>
    <w:p>
      <w:r>
        <w:rPr>
          <w:b/>
          <w:u w:val="single"/>
        </w:rPr>
        <w:t xml:space="preserve">232438</w:t>
      </w:r>
    </w:p>
    <w:p>
      <w:r>
        <w:t xml:space="preserve">Ensimmäistä kertaa ikinä annamme varainhankinnan voiman sinun käsiisi. Ryhdytkö sinä pakolaisten puolestapuhujaksi keräämällä oman yhteisösi tuen?Aloita nyt âž https://t.co/QzFjSqWwJ8 Olemme tukenasi joka askeleella. https://t.co/1U5zDCxR5X.</w:t>
      </w:r>
    </w:p>
    <w:p>
      <w:r>
        <w:rPr>
          <w:b/>
          <w:u w:val="single"/>
        </w:rPr>
        <w:t xml:space="preserve">232439</w:t>
      </w:r>
    </w:p>
    <w:p>
      <w:r>
        <w:t xml:space="preserve">Ja viimeisenä mutta ei vähäisimpänä. Tämä NRC-kysymys on poliittinen temppu. Mitään todellisia toimia ei toteutettaisi. Laittomia maahanmuuttajia ei karkoteta. Menkää kotiin: PM tiki taka !Voitte vapaasti tanssia kuin apina, kummalta puolelta tahansa.</w:t>
      </w:r>
    </w:p>
    <w:p>
      <w:r>
        <w:rPr>
          <w:b/>
          <w:u w:val="single"/>
        </w:rPr>
        <w:t xml:space="preserve">232440</w:t>
      </w:r>
    </w:p>
    <w:p>
      <w:r>
        <w:t xml:space="preserve">@Daily_Record On hyvä nähdä, että pakolaiset saavat turvallisen paikan asua kaiken sen jälkeen, mitä he ovat käyneet läpi l ei haittaa vaikka lve ollut midlothiansin asuntoluettelossa vuodesta 1996 lähtien.</w:t>
      </w:r>
    </w:p>
    <w:p>
      <w:r>
        <w:rPr>
          <w:b/>
          <w:u w:val="single"/>
        </w:rPr>
        <w:t xml:space="preserve">232441</w:t>
      </w:r>
    </w:p>
    <w:p>
      <w:r>
        <w:t xml:space="preserve">Laiton maahanmuutto ja löyhät rajavalvontatoimenpiteet ovat UniParty'¦:n keskipiste. https://t.co/jMjHYY9jTH https://t.co/JV0hC3QFs3</w:t>
      </w:r>
    </w:p>
    <w:p>
      <w:r>
        <w:rPr>
          <w:b/>
          <w:u w:val="single"/>
        </w:rPr>
        <w:t xml:space="preserve">232442</w:t>
      </w:r>
    </w:p>
    <w:p>
      <w:r>
        <w:t xml:space="preserve">Rakas Jumala - lopeta se !!!    Illegaalinen ulkomaalainen Meksikosta syytetään 11-vuotiaan tytön raiskauksesta https://t.co/luSYDr0RnG via @BreitbartNews #StopTheInvasion @IngrahamAngle @Liz_Wheeler @TuckerCarlson @GrahamLedger @StolenLivesQlt @RepGoodlatte @RandPaul @realDonaldTrump</w:t>
      </w:r>
    </w:p>
    <w:p>
      <w:r>
        <w:rPr>
          <w:b/>
          <w:u w:val="single"/>
        </w:rPr>
        <w:t xml:space="preserve">232443</w:t>
      </w:r>
    </w:p>
    <w:p>
      <w:r>
        <w:t xml:space="preserve">Vuonna 2016 Yhdysvaltoihin toivotettiin tervetulleeksi 2263 kristittyä pakolaista Iranista. Vuonna 2018 vain kaksi iranilaista kristittyä on päässyt Yhdysvaltoihin pakolaisina. Lue @MatthewSoerensilta, miten pakolaisten uudelleensijoittamisen vähentäminen on vaikuttanut vainottuihin kristittyihin. âž https://t.co/JPi77VeNIp https://t.co/qcAaU6j8fC</w:t>
      </w:r>
    </w:p>
    <w:p>
      <w:r>
        <w:rPr>
          <w:b/>
          <w:u w:val="single"/>
        </w:rPr>
        <w:t xml:space="preserve">232444</w:t>
      </w:r>
    </w:p>
    <w:p>
      <w:r>
        <w:t xml:space="preserve">Palestiinalainen teini-ikäinen mielenosoitusikoni vapautettiin israelilaisesta vankilasta https://t.co/Y5J7PBkjTi</w:t>
      </w:r>
    </w:p>
    <w:p>
      <w:r>
        <w:rPr>
          <w:b/>
          <w:u w:val="single"/>
        </w:rPr>
        <w:t xml:space="preserve">232445</w:t>
      </w:r>
    </w:p>
    <w:p>
      <w:r>
        <w:t xml:space="preserve">@TomJawetz @CAPimmigration #FamiliesBelongTogether Lähetä lapset takaisin karkotettujen vanhempiensa luokse omaan maahansa!  Heidän pitäisi poistua yhdessä</w:t>
      </w:r>
    </w:p>
    <w:p>
      <w:r>
        <w:rPr>
          <w:b/>
          <w:u w:val="single"/>
        </w:rPr>
        <w:t xml:space="preserve">232446</w:t>
      </w:r>
    </w:p>
    <w:p>
      <w:r>
        <w:t xml:space="preserve">Yli puolet Syyrian väestöstä on riippuvainen humanitaarisesta avusta selviytyäkseen. Yhdessä @WFP_MENA:n ja paikallisten kansalaisjärjestöjen kanssa @USAIDFFP toimittaa kuukausittain elintarvikeapua hätätilanteessa 3 miljoonalle syyrialaiselle (Syyrian sisällä) ja 1 miljoonalle pakolaiselle. https://t.co/BtpHaQwajb https://t.co/4kGjLBBxdy.</w:t>
      </w:r>
    </w:p>
    <w:p>
      <w:r>
        <w:rPr>
          <w:b/>
          <w:u w:val="single"/>
        </w:rPr>
        <w:t xml:space="preserve">232447</w:t>
      </w:r>
    </w:p>
    <w:p>
      <w:r>
        <w:t xml:space="preserve">@AupolNews Peter Dutton pitäisi olla PMUN ei välitä australialaiset Dutton ei vain toivoa hän karkottaa väärennettyjä pakolaisia, jotka rikkovat lakiamme</w:t>
      </w:r>
    </w:p>
    <w:p>
      <w:r>
        <w:rPr>
          <w:b/>
          <w:u w:val="single"/>
        </w:rPr>
        <w:t xml:space="preserve">232448</w:t>
      </w:r>
    </w:p>
    <w:p>
      <w:r>
        <w:t xml:space="preserve">Tutkijoiden mukaan lapset, joiden vanhemmat joko karkotettiin tai erotettiin heistä väkisin, kokivat asumisen epävakautta, akateemista vetäytymistä ja perheen hajoamista. https://t.co/08n7GKpgDc</w:t>
      </w:r>
    </w:p>
    <w:p>
      <w:r>
        <w:rPr>
          <w:b/>
          <w:u w:val="single"/>
        </w:rPr>
        <w:t xml:space="preserve">232449</w:t>
      </w:r>
    </w:p>
    <w:p>
      <w:r>
        <w:t xml:space="preserve">@thepotlady 3000 ääntä odottavat tulla kuulluiksi En kysynyt heiltä, olivatko he pakolaisia, sillä heidän kyyneleensä repivät kansan sydämet irti.</w:t>
      </w:r>
    </w:p>
    <w:p>
      <w:r>
        <w:rPr>
          <w:b/>
          <w:u w:val="single"/>
        </w:rPr>
        <w:t xml:space="preserve">232450</w:t>
      </w:r>
    </w:p>
    <w:p>
      <w:r>
        <w:t xml:space="preserve">Lisätietoja @MigrationPolicyn havainnoista, joista puhutaan tässä @StarTribune-artikkelissa, mukaan lukien osavaltiokohtaiset tiedot, löytyy osoitteesta: https://t.co/p40cFp5vh6 https://t.co/sIFA5VSciJ.</w:t>
      </w:r>
    </w:p>
    <w:p>
      <w:r>
        <w:rPr>
          <w:b/>
          <w:u w:val="single"/>
        </w:rPr>
        <w:t xml:space="preserve">232451</w:t>
      </w:r>
    </w:p>
    <w:p>
      <w:r>
        <w:t xml:space="preserve">MAINSTREAM MEDIA raportoi vihdoin hyvistä maahanmuuttoa koskevista uutisista, joista tähän asti on raportoitu vain vaihtoehtoisissa tiedotusvälineissä https://t.co/Lccrxx6CtM via @barenakedislam</w:t>
      </w:r>
    </w:p>
    <w:p>
      <w:r>
        <w:rPr>
          <w:b/>
          <w:u w:val="single"/>
        </w:rPr>
        <w:t xml:space="preserve">232452</w:t>
      </w:r>
    </w:p>
    <w:p>
      <w:r>
        <w:t xml:space="preserve">#BorderPatrol #IllegalImmigration #IllegalAliens #ImmigrationEi pitäisi olla epäilystäkään siitä, että liberaalit... https://t.co/GlhHgyGak4 ...</w:t>
      </w:r>
    </w:p>
    <w:p>
      <w:r>
        <w:rPr>
          <w:b/>
          <w:u w:val="single"/>
        </w:rPr>
        <w:t xml:space="preserve">232453</w:t>
      </w:r>
    </w:p>
    <w:p>
      <w:r>
        <w:t xml:space="preserve">Palestiinalaiset moittivat Yhdysvaltojen suunnitelmaa heikentää YK:n pakolaisjärjestöä #UnitedStates... https://t.co/HWQsbxqTyy https://t.co/83dJwSrWEi</w:t>
      </w:r>
    </w:p>
    <w:p>
      <w:r>
        <w:rPr>
          <w:b/>
          <w:u w:val="single"/>
        </w:rPr>
        <w:t xml:space="preserve">232454</w:t>
      </w:r>
    </w:p>
    <w:p>
      <w:r>
        <w:t xml:space="preserve">Tweet seuraavat LOVE SPEECH&amp;amp; Twitter Cheka ACLU SPLC antaa sinulle mahdollisuuden nauttia verifioidusta tilistä, joka saavuttaa 75Kfollowers w/absoluteIMPUNITY.Tweet noin rikokset asukasta kohti, monimuotoisuus, Anti-White viha, maahanmuutto &amp;amp; nauttia suspensiot, pakko twiitti poistot &amp;amp; varjo kielto https://t.co/VCXYtvmOOs</w:t>
      </w:r>
    </w:p>
    <w:p>
      <w:r>
        <w:rPr>
          <w:b/>
          <w:u w:val="single"/>
        </w:rPr>
        <w:t xml:space="preserve">232455</w:t>
      </w:r>
    </w:p>
    <w:p>
      <w:r>
        <w:t xml:space="preserve">Maailmanpankin raportti kehottaa Thaimaata tarkistamaan siirtotyöläispolitiikkaa 4'¤0-kasvustrategian toteuttamiseksi https://t.co/Q8F5M1VsEG</w:t>
      </w:r>
    </w:p>
    <w:p>
      <w:r>
        <w:rPr>
          <w:b/>
          <w:u w:val="single"/>
        </w:rPr>
        <w:t xml:space="preserve">232456</w:t>
      </w:r>
    </w:p>
    <w:p>
      <w:r>
        <w:t xml:space="preserve">@StefanMolyneux Maastamuutto 2018:  https://t.co/sn5ZuuU6nvThe Anti-White Proposition:  White Genocide Definedhttps://t.co/kqEv7xdS26</w:t>
      </w:r>
    </w:p>
    <w:p>
      <w:r>
        <w:rPr>
          <w:b/>
          <w:u w:val="single"/>
        </w:rPr>
        <w:t xml:space="preserve">232457</w:t>
      </w:r>
    </w:p>
    <w:p>
      <w:r>
        <w:t xml:space="preserve">Wear Orange - 24. toukokuuta 2015 - Potter House Worship Center, Harrisburg VirginiaTahdomme kiinnittää huomiota siihen, mitä... http://t.co/cBXJ6eUww4</w:t>
      </w:r>
    </w:p>
    <w:p>
      <w:r>
        <w:rPr>
          <w:b/>
          <w:u w:val="single"/>
        </w:rPr>
        <w:t xml:space="preserve">232458</w:t>
      </w:r>
    </w:p>
    <w:p>
      <w:r>
        <w:t xml:space="preserve">Jätän tämän tähän..... https://t.co/WdKVIDFo5p.</w:t>
      </w:r>
    </w:p>
    <w:p>
      <w:r>
        <w:rPr>
          <w:b/>
          <w:u w:val="single"/>
        </w:rPr>
        <w:t xml:space="preserve">232459</w:t>
      </w:r>
    </w:p>
    <w:p>
      <w:r>
        <w:t xml:space="preserve">Brasilian ja Venezuelan raja avataan uudelleen pakolaisista käytävän taistelun keskellä https://t.co/rKitw9zoDi #FoxNews @vp</w:t>
      </w:r>
    </w:p>
    <w:p>
      <w:r>
        <w:rPr>
          <w:b/>
          <w:u w:val="single"/>
        </w:rPr>
        <w:t xml:space="preserve">232460</w:t>
      </w:r>
    </w:p>
    <w:p>
      <w:r>
        <w:t xml:space="preserve">Länteen suuntautuvan massamaahanmuuton epäoikeudenmukaisuus: Miksi vain valkoiset maat ottavat vastaan maahanmuuttajia? https://t.co/qHnAYzYrox https://t.co/qHnAYzYrox</w:t>
      </w:r>
    </w:p>
    <w:p>
      <w:r>
        <w:rPr>
          <w:b/>
          <w:u w:val="single"/>
        </w:rPr>
        <w:t xml:space="preserve">232461</w:t>
      </w:r>
    </w:p>
    <w:p>
      <w:r>
        <w:t xml:space="preserve">Saksan hallitus maksaa pakolaisille 3 viikon loman, jotta he pääsevät kotiin.  Vaikka he väittivät, että heidän elämänsä olisi... https://t.co/CHJe8row0V...</w:t>
      </w:r>
    </w:p>
    <w:p>
      <w:r>
        <w:rPr>
          <w:b/>
          <w:u w:val="single"/>
        </w:rPr>
        <w:t xml:space="preserve">232462</w:t>
      </w:r>
    </w:p>
    <w:p>
      <w:r>
        <w:t xml:space="preserve">Jos he löytävät tämän posin, tuokaa hänet takaisin vain, jos hän saa kuolemanrangaistuksen. Emme tarvitse tätä ihmisjätettä vankiloihimme. #ItEndsNow #BuildThatWall</w:t>
      </w:r>
    </w:p>
    <w:p>
      <w:r>
        <w:rPr>
          <w:b/>
          <w:u w:val="single"/>
        </w:rPr>
        <w:t xml:space="preserve">232463</w:t>
      </w:r>
    </w:p>
    <w:p>
      <w:r>
        <w:t xml:space="preserve">@guardian Ongelmana on, että kirkkoherran tyttäret saavat vuorisaarnan roskan määrä maahanmuuton tekosyitä saarnan ei 1 halua</w:t>
      </w:r>
    </w:p>
    <w:p>
      <w:r>
        <w:rPr>
          <w:b/>
          <w:u w:val="single"/>
        </w:rPr>
        <w:t xml:space="preserve">232464</w:t>
      </w:r>
    </w:p>
    <w:p>
      <w:r>
        <w:t xml:space="preserve">#global_jihad #Syria #Daesh https://t.co/jYRraCSuW9</w:t>
      </w:r>
    </w:p>
    <w:p>
      <w:r>
        <w:rPr>
          <w:b/>
          <w:u w:val="single"/>
        </w:rPr>
        <w:t xml:space="preserve">232465</w:t>
      </w:r>
    </w:p>
    <w:p>
      <w:r>
        <w:t xml:space="preserve">Minulle Thor Ragnarokin huipentumakohtauksessa oli parempi kuin Thor Wakandassa #InfinityWarissa. Lisäpisteitä maahanmuuttajalaulusta🔥Kummatkin kohtaukset olivat kuitenkin elokuvallista loistoa. https://t.co/YS9CyupVsq</w:t>
      </w:r>
    </w:p>
    <w:p>
      <w:r>
        <w:rPr>
          <w:b/>
          <w:u w:val="single"/>
        </w:rPr>
        <w:t xml:space="preserve">232466</w:t>
      </w:r>
    </w:p>
    <w:p>
      <w:r>
        <w:t xml:space="preserve">en halua kutsua sitä marihuanaksi sen rasistisen ja maahanmuuttovastaisen taustatiedon vuoksi, mutta en myöskään halua kutsua sitä kannabikseksi ja kuulostaa 67-vuotiaalta valkoiselta mieheltä, jolla on poninhäntä ja Grateful Deadin salamakallotatuointi.</w:t>
      </w:r>
    </w:p>
    <w:p>
      <w:r>
        <w:rPr>
          <w:b/>
          <w:u w:val="single"/>
        </w:rPr>
        <w:t xml:space="preserve">232467</w:t>
      </w:r>
    </w:p>
    <w:p>
      <w:r>
        <w:t xml:space="preserve">WOW, Trump teki sen juuri: TWEETS Video, joka paljastaa Dem/Obama/Hillaryn maahanmuuttopolitiikan tekopyhyyden https://t.co/HwxypdDvHd.</w:t>
      </w:r>
    </w:p>
    <w:p>
      <w:r>
        <w:rPr>
          <w:b/>
          <w:u w:val="single"/>
        </w:rPr>
        <w:t xml:space="preserve">232468</w:t>
      </w:r>
    </w:p>
    <w:p>
      <w:r>
        <w:t xml:space="preserve">#SaudiArabia on mestannut indonesialaisen siirtotyöläisen useista suorista pyynnöistä huolimatta #Indonesian presidentti Widodo on osoittanut armoa https://t.co/9Oef2Y3gIZ #ucanews #humanrights #voiceforthevoiceless @ucanindonesia @migrantcare @jokowi @M_RSection @hrwdispatches @cnni @BBCNewsAsia</w:t>
      </w:r>
    </w:p>
    <w:p>
      <w:r>
        <w:rPr>
          <w:b/>
          <w:u w:val="single"/>
        </w:rPr>
        <w:t xml:space="preserve">232469</w:t>
      </w:r>
    </w:p>
    <w:p>
      <w:r>
        <w:t xml:space="preserve">Kun tuhannet siviilit pakenevat hallituksen hyökkäystä opposition hallussa oleville alueille Etelä-Syyriassa &amp;amp; he jäävät jumiin suljetun Jordanian rajan läheisyyteen, YK pelkää, että jopa 200 000 ihmistä voi seurata heitä, kun taas Jordania sanoo "ei enää pakolaisia" https://t.co/Ik5YXOveCe https://t.co/WaqXJnVUTb</w:t>
      </w:r>
    </w:p>
    <w:p>
      <w:r>
        <w:rPr>
          <w:b/>
          <w:u w:val="single"/>
        </w:rPr>
        <w:t xml:space="preserve">232470</w:t>
      </w:r>
    </w:p>
    <w:p>
      <w:r>
        <w:t xml:space="preserve">Ihan totta. Tiedän, että #Twictator haluaa täydellisen kontrollin, mutta ehdottaa, että seuraisin #CrookedHillarya Ei kiitos, twitgo. Jos koskaan seuraan tuota rikollista, se on juhlia, kun karma lopulta puree häntä perseeseen #LockHerUp #TuesdayThoughts #MAGA #Trump #BuildThatWall #KAG2018</w:t>
      </w:r>
    </w:p>
    <w:p>
      <w:r>
        <w:rPr>
          <w:b/>
          <w:u w:val="single"/>
        </w:rPr>
        <w:t xml:space="preserve">232471</w:t>
      </w:r>
    </w:p>
    <w:p>
      <w:r>
        <w:t xml:space="preserve">Pakolaiset eivät valitse pakolaisuuttaan. Määritelmän mukaan he ovat joutuneet lähtemään kotimaastaan, koska heidän henkensä tai turvallisuutensa on ollut uhattuna.Haluatko auttaa heitä vastaanottamaan heidät? Käytä helppoa työkalua varainkeruusivun perustamiseen! âž https://t.co/QzFjSqWwJ8</w:t>
      </w:r>
    </w:p>
    <w:p>
      <w:r>
        <w:rPr>
          <w:b/>
          <w:u w:val="single"/>
        </w:rPr>
        <w:t xml:space="preserve">232472</w:t>
      </w:r>
    </w:p>
    <w:p>
      <w:r>
        <w:t xml:space="preserve">@RealJamesWoods Tämä on naurettavaa #BuildThatWall #VoteOutTheDems #MAGA</w:t>
      </w:r>
    </w:p>
    <w:p>
      <w:r>
        <w:rPr>
          <w:b/>
          <w:u w:val="single"/>
        </w:rPr>
        <w:t xml:space="preserve">232473</w:t>
      </w:r>
    </w:p>
    <w:p>
      <w:r>
        <w:t xml:space="preserve">"Kuinka turvallinen Afganistan onkaan", sanoi Afganistanin pakolais- ja kotiuttamisministeri ilmeisen sarkastisesti. "Kysykää noilta norjalaisilta diplomaateilta, jos Kabul on niin turvallinen, onko suurlähetystönne ulkopuolella mitään paikkaa, jonne voisitte mennä turvallisesti?" https://t.co/qE2DpHPsdB https://t.co/qE2DpHPsdB</w:t>
      </w:r>
    </w:p>
    <w:p>
      <w:r>
        <w:rPr>
          <w:b/>
          <w:u w:val="single"/>
        </w:rPr>
        <w:t xml:space="preserve">232474</w:t>
      </w:r>
    </w:p>
    <w:p>
      <w:r>
        <w:t xml:space="preserve">@SonofLiberty357 @gatewaypundit marxistiset globalistidemokraatit tuovat vihollisemme Yhdysvaltoihin, ruokkivat, vaatettavat ja majoittavat heidät, ja tekevät heistä sitten kansalaisia, jotta vihamielisten maahanmuuttajien on helpompi hyökätä kimppuumme....END HOSTILE IMMIGRATION BOTH LEGAL AND ILLEGAL #maga</w:t>
      </w:r>
    </w:p>
    <w:p>
      <w:r>
        <w:rPr>
          <w:b/>
          <w:u w:val="single"/>
        </w:rPr>
        <w:t xml:space="preserve">232475</w:t>
      </w:r>
    </w:p>
    <w:p>
      <w:r>
        <w:t xml:space="preserve">Olemme innoissamme saadessamme järjestää #ImmigrantStories-elokuvanäytöksen ja paneelin tänään @bravenewfilms:n kanssa, jotta voimme osoittaa, miten Trumpin hallinnon maahanmuuttopolitiikan uudistaminen on pakottanut maahanmuuttajayhteisön valitsemaan karkotuksen ja sairaanhoidon välillä. https://t.co/MP84tGkoAW https://t.co/DfsqdgcXos.</w:t>
      </w:r>
    </w:p>
    <w:p>
      <w:r>
        <w:rPr>
          <w:b/>
          <w:u w:val="single"/>
        </w:rPr>
        <w:t xml:space="preserve">232476</w:t>
      </w:r>
    </w:p>
    <w:p>
      <w:r>
        <w:t xml:space="preserve">Vuotanut kuva paljastaa "joukkoprosessin" maahanmuuttajia vastaan Texasissa - Houston Chronicle - https://t.co/sNnYsRIuVF</w:t>
      </w:r>
    </w:p>
    <w:p>
      <w:r>
        <w:rPr>
          <w:b/>
          <w:u w:val="single"/>
        </w:rPr>
        <w:t xml:space="preserve">232477</w:t>
      </w:r>
    </w:p>
    <w:p>
      <w:r>
        <w:t xml:space="preserve">Italialaisalusta syytetään siirtolaisten kuljettamisesta takaisin #Libyaan ensimmäistä kertaa #UnitedNations #spokesman https://t.co/sWCDzLVoGd https://t.co/Nt3dT3wqQ8</w:t>
      </w:r>
    </w:p>
    <w:p>
      <w:r>
        <w:rPr>
          <w:b/>
          <w:u w:val="single"/>
        </w:rPr>
        <w:t xml:space="preserve">232478</w:t>
      </w:r>
    </w:p>
    <w:p>
      <w:r>
        <w:t xml:space="preserve">@FoxNews @EmmanuelMacron Tajuaako hän, että hän hurraa #RacialReplacementille ja Ranskan kansan kansanmurhalle???? Kuinka moni noista pelaajista oli #ranskalaisia???#StopTheInvasion #StopTheGreatReplacement #StopWhiteGenocide</w:t>
      </w:r>
    </w:p>
    <w:p>
      <w:r>
        <w:rPr>
          <w:b/>
          <w:u w:val="single"/>
        </w:rPr>
        <w:t xml:space="preserve">232479</w:t>
      </w:r>
    </w:p>
    <w:p>
      <w:r>
        <w:t xml:space="preserve">@sahouraxo @TVsLeaking mitä obomber ja clinton tekivät Libyalle vaikuttaa myös eurooppalaisiin, joita tulvii massoittain mahdollisuuksia etsiviä afrikkalaisia...., jotka EIVÄT ole pakolaisia, kuten syyrialaiset jne., vaan joita "joku" (me tiedämme, kuka joku) auttaa.</w:t>
      </w:r>
    </w:p>
    <w:p>
      <w:r>
        <w:rPr>
          <w:b/>
          <w:u w:val="single"/>
        </w:rPr>
        <w:t xml:space="preserve">232480</w:t>
      </w:r>
    </w:p>
    <w:p>
      <w:r>
        <w:t xml:space="preserve">Opportunistinen afro-urheilija, jolla on ITA:n kansalaisuus, jota kommunistisen auringon persereikä lyö munalla, saa enemmän uutisointia kuin 2 ITA:n valkoista tyttöä, joita laittomat afrikkalaiset maahanmuuttajat perseilevät Tervetuloa Italiaan turistit #IllegalImimmigration #daisyosauke #italy #DefendEurope #GenerationIdentity</w:t>
      </w:r>
    </w:p>
    <w:p>
      <w:r>
        <w:rPr>
          <w:b/>
          <w:u w:val="single"/>
        </w:rPr>
        <w:t xml:space="preserve">232481</w:t>
      </w:r>
    </w:p>
    <w:p>
      <w:r>
        <w:t xml:space="preserve">VÄÄRIN!!!!! taustalla oleva syy, JUURISYYS on hallitsematon massamaahanmuutto!!! Rajallinen tarjonta vs. ääretön kysyntä = katastrofi! Taloustieteen perusteet. Kauanko olette väittäneet 4 LISÄÄ H/rakentamista??? Viisi vuotta? 10 vuotta? Lopettakaa paskanjauhanta ja kertokaa helvetin totuus vaihteeksi! https://t.co/7U1avboQjd ...</w:t>
      </w:r>
    </w:p>
    <w:p>
      <w:r>
        <w:rPr>
          <w:b/>
          <w:u w:val="single"/>
        </w:rPr>
        <w:t xml:space="preserve">232482</w:t>
      </w:r>
    </w:p>
    <w:p>
      <w:r>
        <w:t xml:space="preserve">@VOAVinceMakori puhuu @YvonneNdege, tiedottaja @UNHCR_Kenya , kanssa #Kenyan pakolaisleireistä - yksi niistä on maailman suurin. https://t.co/EFm3NUBwrs #WithRefugees #WorldRefugeeDay @Refugees @tyrusmaina @LuQuLuQuTribe @nyamoriv</w:t>
      </w:r>
    </w:p>
    <w:p>
      <w:r>
        <w:rPr>
          <w:b/>
          <w:u w:val="single"/>
        </w:rPr>
        <w:t xml:space="preserve">232483</w:t>
      </w:r>
    </w:p>
    <w:p>
      <w:r>
        <w:t xml:space="preserve">SUURI- Judicial Watch saa uusia Steele FBI:n asiakirjoja. - https://t.co/HLOCgiUGvj</w:t>
      </w:r>
    </w:p>
    <w:p>
      <w:r>
        <w:rPr>
          <w:b/>
          <w:u w:val="single"/>
        </w:rPr>
        <w:t xml:space="preserve">232484</w:t>
      </w:r>
    </w:p>
    <w:p>
      <w:r>
        <w:t xml:space="preserve">Katso: Muslimipakolainen Ruotsissa uhkaa: "Olemme täällä valloittaaksemme" - Vapaan sanan aika - https://t.co/op7TUOnB0d @ISupport_Israel</w:t>
      </w:r>
    </w:p>
    <w:p>
      <w:r>
        <w:rPr>
          <w:b/>
          <w:u w:val="single"/>
        </w:rPr>
        <w:t xml:space="preserve">232485</w:t>
      </w:r>
    </w:p>
    <w:p>
      <w:r>
        <w:t xml:space="preserve">Tervetuloa Amerikkaan Laiton maahanmuutto on rikos Pidättäkää ja karkottakaa laittomat maahanmuuttajat #FamilisBelongTogether in THEIR COUNTRY NOT THE U.S. https://t.co/bLxHTyIvzt</w:t>
      </w:r>
    </w:p>
    <w:p>
      <w:r>
        <w:rPr>
          <w:b/>
          <w:u w:val="single"/>
        </w:rPr>
        <w:t xml:space="preserve">232486</w:t>
      </w:r>
    </w:p>
    <w:p>
      <w:r>
        <w:t xml:space="preserve">"Olen saksalainen, kun voitamme, mutta olen maahanmuuttaja, kun häviämme "https://t.co/WPLZ3lTRGz</w:t>
      </w:r>
    </w:p>
    <w:p>
      <w:r>
        <w:rPr>
          <w:b/>
          <w:u w:val="single"/>
        </w:rPr>
        <w:t xml:space="preserve">232487</w:t>
      </w:r>
    </w:p>
    <w:p>
      <w:r>
        <w:t xml:space="preserve">He hyökkäävät meitä vastaan, koska emme saa pysäyttää heitä. Annamme heidän vallata alueita ja tuoda sharian joihinkin kaupunkeihimme. Moskeijoita ei tunnettu, eikä meidän koskaan tarvinnut kumartaa muslimeille ennen 9/11. Se on se, mitä en #NeverForgetPotkikaa heidät helvettiin ja #BUILDTHATTHATWALL.</w:t>
      </w:r>
    </w:p>
    <w:p>
      <w:r>
        <w:rPr>
          <w:b/>
          <w:u w:val="single"/>
        </w:rPr>
        <w:t xml:space="preserve">232488</w:t>
      </w:r>
    </w:p>
    <w:p>
      <w:r>
        <w:t xml:space="preserve">Olkaa hyvä. 2 miljoonaa dollaria kutakin: Trumpin muurin maksamiseksi https://t.co/4O53n66W60</w:t>
      </w:r>
    </w:p>
    <w:p>
      <w:r>
        <w:rPr>
          <w:b/>
          <w:u w:val="single"/>
        </w:rPr>
        <w:t xml:space="preserve">232489</w:t>
      </w:r>
    </w:p>
    <w:p>
      <w:r>
        <w:t xml:space="preserve">Tässä @WorldReliefJaxin videossa pakolaiset kertovat omin sanoin, miten vapaaehtoiset ovat vaikuttaneet myönteisesti heidän elämäänsä. âž https://t.co/0x1E4DrCke // #LoveInAction https://t.co/sE030GAfsN https://t.co/sE030GAfsN</w:t>
      </w:r>
    </w:p>
    <w:p>
      <w:r>
        <w:rPr>
          <w:b/>
          <w:u w:val="single"/>
        </w:rPr>
        <w:t xml:space="preserve">232490</w:t>
      </w:r>
    </w:p>
    <w:p>
      <w:r>
        <w:t xml:space="preserve">@Daily_Express Boy George on ollut Nottty Ash ja nähnyt Ken Dodd vai onko se pää ST Patricks Day Celebrations aurinkolasit seuraavaksi</w:t>
      </w:r>
    </w:p>
    <w:p>
      <w:r>
        <w:rPr>
          <w:b/>
          <w:u w:val="single"/>
        </w:rPr>
        <w:t xml:space="preserve">232491</w:t>
      </w:r>
    </w:p>
    <w:p>
      <w:r>
        <w:t xml:space="preserve">Unkarin kansanäänestys: 98% äänestäjistä hylkää islamilaisen maahanmuuton - muslimit loukkaantuivat - Sananvapauden aika - https://t.co/DlNslaPKa7 @ISupport_Israel</w:t>
      </w:r>
    </w:p>
    <w:p>
      <w:r>
        <w:rPr>
          <w:b/>
          <w:u w:val="single"/>
        </w:rPr>
        <w:t xml:space="preserve">232492</w:t>
      </w:r>
    </w:p>
    <w:p>
      <w:r>
        <w:t xml:space="preserve">Kerro @AmnestySlovenia:lle, että se saa lakata panettelemasta rohkeita vartijoita, jotka suojelevat kansaa väkivaltaisista kulttuureista tulevilta aggressiivisilta miespuolisilta maahanmuuttajilta. Euroopan valtavirran on "työnnettävä takaisin" avoimen rajan ääriainekset, jotka yrittävät pitää kansallisvaltioita Multicult-manifestin panttivankeina. #visegrad #Slovenia https://t.co/URMUekcgsU</w:t>
      </w:r>
    </w:p>
    <w:p>
      <w:r>
        <w:rPr>
          <w:b/>
          <w:u w:val="single"/>
        </w:rPr>
        <w:t xml:space="preserve">232493</w:t>
      </w:r>
    </w:p>
    <w:p>
      <w:r>
        <w:t xml:space="preserve">Saksan poliisi kertoo, että Afrikasta tulevat pakolaiset lähtevät nyt junalla Itävallan kautta Italiaan. Heidät otetaan kiinni Rosenheimin rahtiterminaalissa. https://t.co/paLDVShyrI.</w:t>
      </w:r>
    </w:p>
    <w:p>
      <w:r>
        <w:rPr>
          <w:b/>
          <w:u w:val="single"/>
        </w:rPr>
        <w:t xml:space="preserve">232494</w:t>
      </w:r>
    </w:p>
    <w:p>
      <w:r>
        <w:t xml:space="preserve">MS-13 jengin jäsenet, joita syytetään murhasta, ovat Obaman ilman huoltajaa olevia alaikäisiä @GOPLeader #NoMoreDeaths#KeepAmericansSafe#NoAmnesty #NoDACA #BuildTheWall #DoYourJob !</w:t>
      </w:r>
    </w:p>
    <w:p>
      <w:r>
        <w:rPr>
          <w:b/>
          <w:u w:val="single"/>
        </w:rPr>
        <w:t xml:space="preserve">232495</w:t>
      </w:r>
    </w:p>
    <w:p>
      <w:r>
        <w:t xml:space="preserve">@RosenforNevada Minulla on idea. #BuildThatWall Säilöönottokeskuksia vähennettäisiin huomattavasti, ellei niitä jopa poistettaisi. Ongelma ratkaistu.</w:t>
      </w:r>
    </w:p>
    <w:p>
      <w:r>
        <w:rPr>
          <w:b/>
          <w:u w:val="single"/>
        </w:rPr>
        <w:t xml:space="preserve">232496</w:t>
      </w:r>
    </w:p>
    <w:p>
      <w:r>
        <w:t xml:space="preserve">American #FamiliesBelongTogether mutta #Democrat Socialist Party pitää sallia laittomien ihmisten tappaa heidät #FamiliesBelongTogetherMarch #AmericansFirst Not Illegals Breaking #Inmigration laws https://t.co/SAJBNCEijH</w:t>
      </w:r>
    </w:p>
    <w:p>
      <w:r>
        <w:rPr>
          <w:b/>
          <w:u w:val="single"/>
        </w:rPr>
        <w:t xml:space="preserve">232497</w:t>
      </w:r>
    </w:p>
    <w:p>
      <w:r>
        <w:t xml:space="preserve">Ruotsi: Pakolainen valittaa vapaasta asunnosta "ei vastaa standardejani" - Free Speech Time - https://t.co/RGdoJLJbP8 @ISupport_Israel</w:t>
      </w:r>
    </w:p>
    <w:p>
      <w:r>
        <w:rPr>
          <w:b/>
          <w:u w:val="single"/>
        </w:rPr>
        <w:t xml:space="preserve">232498</w:t>
      </w:r>
    </w:p>
    <w:p>
      <w:r>
        <w:t xml:space="preserve">Vapaita huoneita koskeva vetoomus häädön kohteeksi joutuneille pakolaisille https://t.co/BA2KhJdlIU https://t.co/r4GulaJFPN https://t.co/r4GulaJFPN</w:t>
      </w:r>
    </w:p>
    <w:p>
      <w:r>
        <w:rPr>
          <w:b/>
          <w:u w:val="single"/>
        </w:rPr>
        <w:t xml:space="preserve">232499</w:t>
      </w:r>
    </w:p>
    <w:p>
      <w:r>
        <w:t xml:space="preserve">. @realDonaldTrump @parscale GENE TRUONO Delawaressa on se, jota me tarvitsemme senaattiin! Hän tulee olemaan vahva liittolainen meidän Big Beautiful Wall! #maga pitäisi tukea Gene for #DESENAT ja lähettää hänet Washingtoniin tukemaan meidän POTUS! #BuildThatWall @GeneTruono @GeneTruono</w:t>
      </w:r>
    </w:p>
    <w:p>
      <w:r>
        <w:rPr>
          <w:b/>
          <w:u w:val="single"/>
        </w:rPr>
        <w:t xml:space="preserve">232500</w:t>
      </w:r>
    </w:p>
    <w:p>
      <w:r>
        <w:t xml:space="preserve">Pääministeri Johnsonin ongelmana on, että henkilö, joka lähetti pakettiautoja, joissa maahanmuuttajia kehotettiin MENEMÄÄN KOTIIN, ei ole asemassa, jossa hän voi luennoida kenellekään rasismista. Sen opetus on: jos mielistelet, he ottavat kaiken, mitä annat heille, ja vaativat lisää.</w:t>
      </w:r>
    </w:p>
    <w:p>
      <w:r>
        <w:rPr>
          <w:b/>
          <w:u w:val="single"/>
        </w:rPr>
        <w:t xml:space="preserve">232501</w:t>
      </w:r>
    </w:p>
    <w:p>
      <w:r>
        <w:t xml:space="preserve">@jrbloom57 Ainakin Ryanin ja McConnellin on pakotettava demokraatit äänestämään muuria vastaan.</w:t>
      </w:r>
    </w:p>
    <w:p>
      <w:r>
        <w:rPr>
          <w:b/>
          <w:u w:val="single"/>
        </w:rPr>
        <w:t xml:space="preserve">232502</w:t>
      </w:r>
    </w:p>
    <w:p>
      <w:r>
        <w:t xml:space="preserve">Skotlannin itsenäisyys tulee, ei-äänestäjät, jotka ovat enimmäkseen uusia maahanmuuttajia, halusivat pitää etuutensa mukanaan, ja he eivät äänestä enää uudelleen ei. .</w:t>
      </w:r>
    </w:p>
    <w:p>
      <w:r>
        <w:rPr>
          <w:b/>
          <w:u w:val="single"/>
        </w:rPr>
        <w:t xml:space="preserve">232503</w:t>
      </w:r>
    </w:p>
    <w:p>
      <w:r>
        <w:t xml:space="preserve">Rikolliset EI maahanmuuttajat! Kutsutaan heitä siksi, mitä he ovat, jos he EIVÄT ole tulleet AMERIKKAAN LAILLISESTI! He eivät saa MITÄÄN armahdusta rikkoessaan AMERIKAN LAINSÄÄDÄNTÖÄ. @foxandfriends @AnnCoulter @DiamondandSilk @JesseBWatters @LouDobbs @HeatherChilders @SarahPalinUSA @Liz_Wheeler @jennfranconews https://t.co/Rj2Czc20qT https://t.co/Rj2Czc20qT</w:t>
      </w:r>
    </w:p>
    <w:p>
      <w:r>
        <w:rPr>
          <w:b/>
          <w:u w:val="single"/>
        </w:rPr>
        <w:t xml:space="preserve">232504</w:t>
      </w:r>
    </w:p>
    <w:p>
      <w:r>
        <w:t xml:space="preserve">Minne he toivovat pääsevänsä? Jäämme tänne, kunnes pääsemme Britanniaan, minulle kerrottiin. Lontoossa saatte kodin, täällä saatte nukkua puistossa. Hankin siellä ystäviä ja löydän tyttöystävän." https://t.co/lmhFJnAPYT via @MailOnline.</w:t>
      </w:r>
    </w:p>
    <w:p>
      <w:r>
        <w:rPr>
          <w:b/>
          <w:u w:val="single"/>
        </w:rPr>
        <w:t xml:space="preserve">232505</w:t>
      </w:r>
    </w:p>
    <w:p>
      <w:r>
        <w:t xml:space="preserve">On kyseenalaistettava sellaisen puolueen isänmaallisuus, jolla ei ole mitään ongelmaa sen kanssa, että 3. maailman maista tulevat ei-kansalaiset äänestävät vaaleissamme ja siten muuttavat johtajuuttamme, kulttuuriamme ja suuntaamme.#MAGA #KAG #POTUS #Trump #NEWS #VoteRed #NoDACA #WalkAway #AmericaFirst #USA #BackTheBlue</w:t>
      </w:r>
    </w:p>
    <w:p>
      <w:r>
        <w:rPr>
          <w:b/>
          <w:u w:val="single"/>
        </w:rPr>
        <w:t xml:space="preserve">232506</w:t>
      </w:r>
    </w:p>
    <w:p>
      <w:r>
        <w:t xml:space="preserve">Englannin kielen kurssit ovat yksi suosituimmista ohjelmistamme. Jotkut pakolaiset opiskelevat englantia, koska he toivovat, että heidät sijoitetaan uudelleen englanninkielisiin maihin.  Toisille englannin oppiminen avaa uusia mahdollisuuksia täällä Jordaniassa. https://t.co/zcPhxrOLlP.</w:t>
      </w:r>
    </w:p>
    <w:p>
      <w:r>
        <w:rPr>
          <w:b/>
          <w:u w:val="single"/>
        </w:rPr>
        <w:t xml:space="preserve">232507</w:t>
      </w:r>
    </w:p>
    <w:p>
      <w:r>
        <w:t xml:space="preserve">@NasirAbdirahman @BBCSomali Koko alueellisen valtion käsite on rakennettu tekemään somaleista pakolaisia somalien omilla maillaan. Tai muuten, miksi kaipaamme uutta väärennettyä muuria, kun me r jo kärsimme keinotekoisista ( siirtomaavallan) muureista?</w:t>
      </w:r>
    </w:p>
    <w:p>
      <w:r>
        <w:rPr>
          <w:b/>
          <w:u w:val="single"/>
        </w:rPr>
        <w:t xml:space="preserve">232508</w:t>
      </w:r>
    </w:p>
    <w:p>
      <w:r>
        <w:t xml:space="preserve">@chuckwoolery Muslimit käyttävät edelleen sitä perseiden pyyhkimiseen ja oman perheensä naimiseen. Minä en saa tehdä sitä, mutta muslimit saavat ja heillä on kymmenen vaimoa ja vetävät sosiaaliturvaa kaikille kymmenelle. Minä en voi. Demokraatit toivat heidät tänne pakolaisina ja nyt he äänestävät. Stop an</w:t>
      </w:r>
    </w:p>
    <w:p>
      <w:r>
        <w:rPr>
          <w:b/>
          <w:u w:val="single"/>
        </w:rPr>
        <w:t xml:space="preserve">232509</w:t>
      </w:r>
    </w:p>
    <w:p>
      <w:r>
        <w:t xml:space="preserve">Vankka analyysi.  Älkää vain langetko siihen ansaan, että muslimipakolaisia tuodaan maahan, tai peli on ohi. https://t.co/MzIPdbCEMJ.</w:t>
      </w:r>
    </w:p>
    <w:p>
      <w:r>
        <w:rPr>
          <w:b/>
          <w:u w:val="single"/>
        </w:rPr>
        <w:t xml:space="preserve">232510</w:t>
      </w:r>
    </w:p>
    <w:p>
      <w:r>
        <w:t xml:space="preserve">Tämä on meidän 1. muutosoikeutemme väärinkäyttöä, tämä on USA, olkaa hyvä, herra presidentti, lopettakaa sosiaalisen median sensuuri tänään @potus @realDonaldTrump #BuildTheWall #LockHerUp #BoycottNike #BoycottNFL #EndDACA now</w:t>
      </w:r>
    </w:p>
    <w:p>
      <w:r>
        <w:rPr>
          <w:b/>
          <w:u w:val="single"/>
        </w:rPr>
        <w:t xml:space="preserve">232511</w:t>
      </w:r>
    </w:p>
    <w:p>
      <w:r>
        <w:t xml:space="preserve">Kyllä, #pakolaiset ansaitsevat perusihmisoikeudet https://t.co/LgIaQmCkHB by @irunguhoughton #WithRefugees @AmnestyKenya @refugeeaffairs @UNHCR_Kenya @tyrusmaina @nyamoriv</w:t>
      </w:r>
    </w:p>
    <w:p>
      <w:r>
        <w:rPr>
          <w:b/>
          <w:u w:val="single"/>
        </w:rPr>
        <w:t xml:space="preserve">232512</w:t>
      </w:r>
    </w:p>
    <w:p>
      <w:r>
        <w:t xml:space="preserve">Syyrialainen aktivisti väittää YK:n antaneen Rakbanin leirin pakolaislapsille vanhentuneita makeisia https://t.co/ceUfsJS4nt https://t.co/Rd9vnMZEkd</w:t>
      </w:r>
    </w:p>
    <w:p>
      <w:r>
        <w:rPr>
          <w:b/>
          <w:u w:val="single"/>
        </w:rPr>
        <w:t xml:space="preserve">232513</w:t>
      </w:r>
    </w:p>
    <w:p>
      <w:r>
        <w:t xml:space="preserve">Tapahtumien järjestäminen? Työntekijöiden palkkaaminen? Tarvitsetko moninaisten maahanmuuttajanaisten johtajien yhteisöä? Lähetä meille sähköpostia kumppanuuspyyntöä varten: contact@femigrants.org #kumppanuus #yhteistyö #monimuotoiset maahanmuuttajanaiset #monimuotoisetnaisjohtajat #empowerfemaleimmigrants #womenleaders #femaleimmigrants https://t.co/M4DV7pmTNO</w:t>
      </w:r>
    </w:p>
    <w:p>
      <w:r>
        <w:rPr>
          <w:b/>
          <w:u w:val="single"/>
        </w:rPr>
        <w:t xml:space="preserve">232514</w:t>
      </w:r>
    </w:p>
    <w:p>
      <w:r>
        <w:t xml:space="preserve">@JudicialWatch Mitä se vaatii? Rakennetaan muuri. #BuildThatWall Terroristivaltiosta tulevat maahanmuuttajat saapuvat Yhdysvaltoihin.</w:t>
      </w:r>
    </w:p>
    <w:p>
      <w:r>
        <w:rPr>
          <w:b/>
          <w:u w:val="single"/>
        </w:rPr>
        <w:t xml:space="preserve">232515</w:t>
      </w:r>
    </w:p>
    <w:p>
      <w:r>
        <w:t xml:space="preserve">Laittomat ulkomaalaiset opiskelijat nyt sallittu Kalifornian korkeakoulujen lautakuntiin. #DeportThemAll #BuildThatWall #NoAmnesty #DrainTheSwamp</w:t>
      </w:r>
    </w:p>
    <w:p>
      <w:r>
        <w:rPr>
          <w:b/>
          <w:u w:val="single"/>
        </w:rPr>
        <w:t xml:space="preserve">232516</w:t>
      </w:r>
    </w:p>
    <w:p>
      <w:r>
        <w:t xml:space="preserve">"Maahanmuuttajana oleminen Amerikassa on jatkuvaa Tag-pelin pelaamista. Se on kamppailua, jotta ei tulisi "se"... kun ihmisyytesi riisutaan pois ja korvataan joukolla stereotypioita, jotka ilmentävät kaikkea sitä, mitä valkoiset pelkäävät." @khoifish12 https://t.co/dgDZfOSblZ</w:t>
      </w:r>
    </w:p>
    <w:p>
      <w:r>
        <w:rPr>
          <w:b/>
          <w:u w:val="single"/>
        </w:rPr>
        <w:t xml:space="preserve">232517</w:t>
      </w:r>
    </w:p>
    <w:p>
      <w:r>
        <w:t xml:space="preserve">Onko #Espanjassa edessä uusi maahanmuuttajien aiheuttama muukalaisvihan aalto? https://t.co/EsCfD9mCO4 https://t.co/mshczGPpzI</w:t>
      </w:r>
    </w:p>
    <w:p>
      <w:r>
        <w:rPr>
          <w:b/>
          <w:u w:val="single"/>
        </w:rPr>
        <w:t xml:space="preserve">232518</w:t>
      </w:r>
    </w:p>
    <w:p>
      <w:r>
        <w:t xml:space="preserve">#Etiopia #Tigray #EPRDF #TPLF #YPFDJ #pakolaiset #Eritrea #ypfdj #OLF #Etiopialainen ylpeä siitä, että on kotoisin Tigrystä. https://t.co/PaKxPJJ6wt.</w:t>
      </w:r>
    </w:p>
    <w:p>
      <w:r>
        <w:rPr>
          <w:b/>
          <w:u w:val="single"/>
        </w:rPr>
        <w:t xml:space="preserve">232519</w:t>
      </w:r>
    </w:p>
    <w:p>
      <w:r>
        <w:t xml:space="preserve">@Eric_Reidy esittelee erinomaisesti joitakin EU:n viimeaikaisen #maahanmuuttopolitiikan tuloksia. Kestäviä ratkaisuja ei ole näköpiirissä. https://t.co/8OlV9tmJ1B</w:t>
      </w:r>
    </w:p>
    <w:p>
      <w:r>
        <w:rPr>
          <w:b/>
          <w:u w:val="single"/>
        </w:rPr>
        <w:t xml:space="preserve">232520</w:t>
      </w:r>
    </w:p>
    <w:p>
      <w:r>
        <w:t xml:space="preserve">Yhä useammat raportit Trumpin/Pencen hallinnon pidättämille maahanmuuttajalapsille aiheutetuista tahallisista traumoista https://t.co/Ap1wdPpGiz</w:t>
      </w:r>
    </w:p>
    <w:p>
      <w:r>
        <w:rPr>
          <w:b/>
          <w:u w:val="single"/>
        </w:rPr>
        <w:t xml:space="preserve">232521</w:t>
      </w:r>
    </w:p>
    <w:p>
      <w:r>
        <w:t xml:space="preserve">65-vuotiaan seksuaalisesta pahoinpitelystä syytetty laiton maahanmuuttaja oli karkotettu 20 kertaa https://t.co/aYBwHd4WHw#Preventable#StopTheInvasion</w:t>
      </w:r>
    </w:p>
    <w:p>
      <w:r>
        <w:rPr>
          <w:b/>
          <w:u w:val="single"/>
        </w:rPr>
        <w:t xml:space="preserve">232522</w:t>
      </w:r>
    </w:p>
    <w:p>
      <w:r>
        <w:t xml:space="preserve">@ChadPergram Hei laittomien ulkomaalaisten maahanhyökkääjä Hugger @NancyPelosi #StopTheInvasion#DeportThemAll#NoAmnesty#BuildTheWall</w:t>
      </w:r>
    </w:p>
    <w:p>
      <w:r>
        <w:rPr>
          <w:b/>
          <w:u w:val="single"/>
        </w:rPr>
        <w:t xml:space="preserve">232523</w:t>
      </w:r>
    </w:p>
    <w:p>
      <w:r>
        <w:t xml:space="preserve">#Immigration #AbolishICE #BorderPatrol #UnDocumented #SecureBorder#Republikaanit päättivät, että jos vasemmisto haluaa lakkauttaa #ICE:n, heidän pitäisi jättää lakiesitys ja saada siitä äänestää.  #Demokraattiset... https://t.co/7R0c4OMS6o</w:t>
      </w:r>
    </w:p>
    <w:p>
      <w:r>
        <w:rPr>
          <w:b/>
          <w:u w:val="single"/>
        </w:rPr>
        <w:t xml:space="preserve">232524</w:t>
      </w:r>
    </w:p>
    <w:p>
      <w:r>
        <w:t xml:space="preserve">Kun rasistisen kampanjan järjestämisestä ei saa rangaistusta, äärioikeisto jatkaa roolinsa säilyttämistä Kanadan politiikassa. John Toryn pitäisi hävetä, että hän palkkasi henkilön, joka elää eripuraisesta politiikasta. https://t.co/wtQrhPROs7.</w:t>
      </w:r>
    </w:p>
    <w:p>
      <w:r>
        <w:rPr>
          <w:b/>
          <w:u w:val="single"/>
        </w:rPr>
        <w:t xml:space="preserve">232525</w:t>
      </w:r>
    </w:p>
    <w:p>
      <w:r>
        <w:t xml:space="preserve">Katso: "Sharia Ranskalle" - Vapaan sanan aika - https://t.co/mHQLLsnu18 @ISupport_Israel @ISupport_Israel</w:t>
      </w:r>
    </w:p>
    <w:p>
      <w:r>
        <w:rPr>
          <w:b/>
          <w:u w:val="single"/>
        </w:rPr>
        <w:t xml:space="preserve">232526</w:t>
      </w:r>
    </w:p>
    <w:p>
      <w:r>
        <w:t xml:space="preserve">* Unkari ðŸ‡ðŸ‡‡‡º:  Johtava turvallisuusasiantuntija JÃ³zsef HorvÃ¡th paljasti, että 85-90 prosenttia maahanmuuttajista ei ole aitoa apua hakevia "pakolaisia" vaan taloussiirtolaisia. https://t.co/hccQmsQ9Vl #v4 #visegrad https://t.co/1pPCNwi8yD</w:t>
      </w:r>
    </w:p>
    <w:p>
      <w:r>
        <w:rPr>
          <w:b/>
          <w:u w:val="single"/>
        </w:rPr>
        <w:t xml:space="preserve">232527</w:t>
      </w:r>
    </w:p>
    <w:p>
      <w:r>
        <w:t xml:space="preserve">On helppo tuntea, ettei voi vaikuttaa, kun maailman epäoikeudenmukaisuus tuntuu niin ylivoimaiselta. Mutta jos me kaikki teemme osamme, asiat muuttuvat. Tee oma osasi pakolaisten hyväksi tällä viikolla ja auta heitä rakentamaan elämänsä uudelleen. âž https://t.co/QzFjSqWwJ8</w:t>
      </w:r>
    </w:p>
    <w:p>
      <w:r>
        <w:rPr>
          <w:b/>
          <w:u w:val="single"/>
        </w:rPr>
        <w:t xml:space="preserve">232528</w:t>
      </w:r>
    </w:p>
    <w:p>
      <w:r>
        <w:t xml:space="preserve">#BuildThatWall NOW.Olen kyllästynyt keskusteluun.Olen niin kyllästynyt @gop kieltäytyy #BuildThatWall.@GOP, luuletteko, ettemme muista?</w:t>
      </w:r>
    </w:p>
    <w:p>
      <w:r>
        <w:rPr>
          <w:b/>
          <w:u w:val="single"/>
        </w:rPr>
        <w:t xml:space="preserve">232529</w:t>
      </w:r>
    </w:p>
    <w:p>
      <w:r>
        <w:t xml:space="preserve">Yhdysvaltain hallitus vie palestiinalaispakolaisille loputtoman toivon palata kotiin. Takaisin kotimaahansa. Yhdysvaltain uusi politiikka tekee Palestiinan pakolaisista virallisesti "kansalaisuudettomia".</w:t>
      </w:r>
    </w:p>
    <w:p>
      <w:r>
        <w:rPr>
          <w:b/>
          <w:u w:val="single"/>
        </w:rPr>
        <w:t xml:space="preserve">232530</w:t>
      </w:r>
    </w:p>
    <w:p>
      <w:r>
        <w:t xml:space="preserve">Kun luen tämän nykyisen Yhdysvaltain hallinnon järkyttävästä suhtautumisesta maahanmuuttajien nuoriin lapsiin, mieleeni palautuu kylmäävästi tarina Syyriasta, joka käynnisti vallankumouksen (ja ei, se ei ollut CIA:n... https://t.co/UIvUofyE6M...</w:t>
      </w:r>
    </w:p>
    <w:p>
      <w:r>
        <w:rPr>
          <w:b/>
          <w:u w:val="single"/>
        </w:rPr>
        <w:t xml:space="preserve">232531</w:t>
      </w:r>
    </w:p>
    <w:p>
      <w:r>
        <w:t xml:space="preserve">Tällä viikolla ILI toivottaa Gwylene Gallimardin tervetulleeksi vuoteen 2! Gwylene Gallimard on 1. sukupolven ranskalainen maahanmuuttaja ja Charlestonin, SC:n "Connecktedtoo in/ with Charleston Rhizome Collective"-projektin toinen johtaja. Koko tarina ILI:n Facebook-sivulla! #iliyear2 https://t.co/WvEfeuFrSU</w:t>
      </w:r>
    </w:p>
    <w:p>
      <w:r>
        <w:rPr>
          <w:b/>
          <w:u w:val="single"/>
        </w:rPr>
        <w:t xml:space="preserve">232532</w:t>
      </w:r>
    </w:p>
    <w:p>
      <w:r>
        <w:t xml:space="preserve">Maahanmuuttajalapsi kuoli pian sen jälkeen, kun hänet vapautettiin Texasin säilöönottokeskuksesta https://t.co/IRonq5uLub #ShiraziImmigrationLaw #AtlantaImmigrationAttorney #deportation #immigrationlaw #immigration #atlantaattorney #detentioncenter https://t.co/pbHJVRM1AR</w:t>
      </w:r>
    </w:p>
    <w:p>
      <w:r>
        <w:rPr>
          <w:b/>
          <w:u w:val="single"/>
        </w:rPr>
        <w:t xml:space="preserve">232533</w:t>
      </w:r>
    </w:p>
    <w:p>
      <w:r>
        <w:t xml:space="preserve">@Ushimama1 @MielCaldero @USMC Twiitistäsi käy selväksi, että olet liian matala älykkyysosamäärä ymmärtämään tai arvostamaan "laillisella tavalla tehtyä maahanmuuttoa", joten mene valittamaan jollekin muulle. #Lumihiutaleet#StopIllegalImmigration#BuildThatWall#MAGA</w:t>
      </w:r>
    </w:p>
    <w:p>
      <w:r>
        <w:rPr>
          <w:b/>
          <w:u w:val="single"/>
        </w:rPr>
        <w:t xml:space="preserve">232534</w:t>
      </w:r>
    </w:p>
    <w:p>
      <w:r>
        <w:t xml:space="preserve">#Bangladeshin varoittaminen: "Jos Bangladesh alkaa siirtää pakolaisia Bhasan Chariin vastoin heidän tahtoaan, #pakolaiskriisin uusi tarina ei ole se, mitä #Myanmar on tehnyt, vaan se, mitä [Bangladesh] tekee" @hrw #Rohingya #UNHCR #Burma #BhasanChar https://t.co/b6doRu9LWl https://t.co/b6doRu9LWl</w:t>
      </w:r>
    </w:p>
    <w:p>
      <w:r>
        <w:rPr>
          <w:b/>
          <w:u w:val="single"/>
        </w:rPr>
        <w:t xml:space="preserve">232535</w:t>
      </w:r>
    </w:p>
    <w:p>
      <w:r>
        <w:t xml:space="preserve">Onnittelut @HillaryClinton &amp; @BillClinton virallisesti kasvattaa tyhmin lapsi koskaan @ChelseaClinton pysy pois politiikasta saat Forrest Gump näyttää Einstein verrattuna sinuun! #HappyNewYear #LockHerUp #RETWEET Help #BuildThatWall @ https://t.co/cGkVjfkqQR @CNN https://t.co/w8bAPESe12 @CNN https://t.co/w8bAPESe12</w:t>
      </w:r>
    </w:p>
    <w:p>
      <w:r>
        <w:rPr>
          <w:b/>
          <w:u w:val="single"/>
        </w:rPr>
        <w:t xml:space="preserve">232536</w:t>
      </w:r>
    </w:p>
    <w:p>
      <w:r>
        <w:t xml:space="preserve">EU:n maahanmuuttopolitiikka Afrikassa saa siirtolaiset ottamaan vaarallisia matkoja riskin päästäkseen Eurooppaan https://t.co/dfGLfrHkDZ</w:t>
      </w:r>
    </w:p>
    <w:p>
      <w:r>
        <w:rPr>
          <w:b/>
          <w:u w:val="single"/>
        </w:rPr>
        <w:t xml:space="preserve">232537</w:t>
      </w:r>
    </w:p>
    <w:p>
      <w:r>
        <w:t xml:space="preserve">Oletko utelias tietämään, miten @USAID toimittaa hätäruokaa #pakolaisille ja muille haavoittuvassa asemassa oleville ihmisille ympäri maailmaa? Katso tämä video: https://t.co/wgdNBma8cb https://t.co/Ar2pd7E1Rs</w:t>
      </w:r>
    </w:p>
    <w:p>
      <w:r>
        <w:rPr>
          <w:b/>
          <w:u w:val="single"/>
        </w:rPr>
        <w:t xml:space="preserve">232538</w:t>
      </w:r>
    </w:p>
    <w:p>
      <w:r>
        <w:t xml:space="preserve">Uutiset ovat täynnä tarinoita ja närkästystä hallituksemme nollatoleranssipolitiikasta, jonka mukaan kaikki laittomasti maahan saapuvat aikuiset on asetettava rikosoikeudelliseen syytteeseen. Sinun on tiedettävä seuraavaa. #refugeeswelcome #immigration https://t.co/PDvZH0P95A</w:t>
      </w:r>
    </w:p>
    <w:p>
      <w:r>
        <w:rPr>
          <w:b/>
          <w:u w:val="single"/>
        </w:rPr>
        <w:t xml:space="preserve">232539</w:t>
      </w:r>
    </w:p>
    <w:p>
      <w:r>
        <w:t xml:space="preserve">He ansaitsevat sen, mitä saavat https://t.co/4ZDKeEP9m7 https://t.co/1EbL9VJ1Ig</w:t>
      </w:r>
    </w:p>
    <w:p>
      <w:r>
        <w:rPr>
          <w:b/>
          <w:u w:val="single"/>
        </w:rPr>
        <w:t xml:space="preserve">232540</w:t>
      </w:r>
    </w:p>
    <w:p>
      <w:r>
        <w:t xml:space="preserve">Yhdysvaltain hallitus etsii uusia paikkoja säilöönotettujen #maahanmuuttajaperheiden majoittamiseen - seuraa mukana, kun me #FOIA seuraamme jatkuvasti laajenevaa voittoa tavoittelevaa teollisuutta https://t.co/Otk6ucwpJy https://t.co/RKLxc6WSGw</w:t>
      </w:r>
    </w:p>
    <w:p>
      <w:r>
        <w:rPr>
          <w:b/>
          <w:u w:val="single"/>
        </w:rPr>
        <w:t xml:space="preserve">232541</w:t>
      </w:r>
    </w:p>
    <w:p>
      <w:r>
        <w:t xml:space="preserve">Kun EU:n johtajat valmistautuvat keskustelemaan maahanmuutosta, tässä on tiivis yhteenveto kaikista asioista, joita he voisivat tehdä suojellakseen pakolaisten ja maahanmuuttajien oikeuksia samalla kun valvovat rajojaan @HRW https://t.co/ILc1rWRXQl https://t.co/XeFjbPIYYM.</w:t>
      </w:r>
    </w:p>
    <w:p>
      <w:r>
        <w:rPr>
          <w:b/>
          <w:u w:val="single"/>
        </w:rPr>
        <w:t xml:space="preserve">232542</w:t>
      </w:r>
    </w:p>
    <w:p>
      <w:r>
        <w:t xml:space="preserve">#Myanmarin hallituksen harvinainen siirto vangita sotilaansa #pakolaisten tappamisesta, mutta #ihmisoikeusjuristit sanovat, että uudistuksia tarvitaan lisää https://t.co/dM6cISiIwR @hrw @Johnzaw @UNmigration @UNDP_Myanmar</w:t>
      </w:r>
    </w:p>
    <w:p>
      <w:r>
        <w:rPr>
          <w:b/>
          <w:u w:val="single"/>
        </w:rPr>
        <w:t xml:space="preserve">232543</w:t>
      </w:r>
    </w:p>
    <w:p>
      <w:r>
        <w:t xml:space="preserve">Minkälaisten vähimmäisehtojen on oltava olemassa, jotta EU voi laillisesti kieltäytyä vastaanottamasta pakolaisia ja maahanmuuttajia merellä ja sen sijaan jättää heidät maihin EU:n ulkopuolisiin maihin? @HRW https://t.co/HTKSt1QOjt https://t.co/dZQazsm18a</w:t>
      </w:r>
    </w:p>
    <w:p>
      <w:r>
        <w:rPr>
          <w:b/>
          <w:u w:val="single"/>
        </w:rPr>
        <w:t xml:space="preserve">232544</w:t>
      </w:r>
    </w:p>
    <w:p>
      <w:r>
        <w:t xml:space="preserve">@Damo_is_King @Lilydog12 @Independent_ie @EamonMelia Kerro nigerialaisille, että heidän on päästettävä enemmän saksalaisia, hollantilaisia, irlantilaisia ja ihmisiä mistä tahansa heidän maahansa ja annettava heille nigerialaiset passit ja oleskeluoikeudet! Massamaahanmuutto ja globalisaatio</w:t>
      </w:r>
    </w:p>
    <w:p>
      <w:r>
        <w:rPr>
          <w:b/>
          <w:u w:val="single"/>
        </w:rPr>
        <w:t xml:space="preserve">232545</w:t>
      </w:r>
    </w:p>
    <w:p>
      <w:r>
        <w:t xml:space="preserve">Kyllä, hänen pitäisi saada elinkautinen @potus @realDonaldTrump #BuildTheWall #LockHerUp #BoycottNike #BoycottNFL #EndDACA now</w:t>
      </w:r>
    </w:p>
    <w:p>
      <w:r>
        <w:rPr>
          <w:b/>
          <w:u w:val="single"/>
        </w:rPr>
        <w:t xml:space="preserve">232546</w:t>
      </w:r>
    </w:p>
    <w:p>
      <w:r>
        <w:t xml:space="preserve">@cassiamancini @matteosalvinimi Sen pitäisi lietsoa vihaa. Vain idiootit avaavat rajojaan ihmisille, jotka EIVÄT KOSKAAN sopeudu. Suurin osa Eurooppaan tulevista mustista afrikkalaisista EI ole pakolaisia ja heillä oli rahaa maksaa matka yli, joka on kallis.</w:t>
      </w:r>
    </w:p>
    <w:p>
      <w:r>
        <w:rPr>
          <w:b/>
          <w:u w:val="single"/>
        </w:rPr>
        <w:t xml:space="preserve">232547</w:t>
      </w:r>
    </w:p>
    <w:p>
      <w:r>
        <w:t xml:space="preserve">Raporttimme valvonnan puutteesta, seksuaalisesta aktiivisuudesta ja karkureista Chicagon ja sen ympäristön maahanmuuttajalapsia majoittavissa turvakodeissa julkaistiin juuri espanjaksi 👇 https://t.co/LrqzD1Oi66.</w:t>
      </w:r>
    </w:p>
    <w:p>
      <w:r>
        <w:rPr>
          <w:b/>
          <w:u w:val="single"/>
        </w:rPr>
        <w:t xml:space="preserve">232548</w:t>
      </w:r>
    </w:p>
    <w:p>
      <w:r>
        <w:t xml:space="preserve">@DailyMailUK dosent matter about benifits migrants will still come and look what happened in Germany etc without benifits no to crime.</w:t>
      </w:r>
    </w:p>
    <w:p>
      <w:r>
        <w:rPr>
          <w:b/>
          <w:u w:val="single"/>
        </w:rPr>
        <w:t xml:space="preserve">232549</w:t>
      </w:r>
    </w:p>
    <w:p>
      <w:r>
        <w:t xml:space="preserve">@JoeNBC Pelkurit ovat korruptoitunutta laitosta. Trump ja amerikkalainen työväenluokka voittavat Washingtonin vallanpitäjät. #MAGA #Kavanaugh #walkaway #burtreynolds #BuildThatWall @realDonaldTrump @RealJamesWoods @IngrahamAngle @DonaldJTrumpJr @LouDobbs</w:t>
      </w:r>
    </w:p>
    <w:p>
      <w:r>
        <w:rPr>
          <w:b/>
          <w:u w:val="single"/>
        </w:rPr>
        <w:t xml:space="preserve">232550</w:t>
      </w:r>
    </w:p>
    <w:p>
      <w:r>
        <w:t xml:space="preserve">@V_of_Europe Ja valmis ottamaan vastaan lisää taloussiirtolaisia.</w:t>
      </w:r>
    </w:p>
    <w:p>
      <w:r>
        <w:rPr>
          <w:b/>
          <w:u w:val="single"/>
        </w:rPr>
        <w:t xml:space="preserve">232551</w:t>
      </w:r>
    </w:p>
    <w:p>
      <w:r>
        <w:t xml:space="preserve">Meillä on maahanmuuttajien talous. Nollatoleranssipolitiikka vahingoittaa taloutta vakavasti. Ihmiset ovat niin vitun tyhmiä. https://t.co/tRh1eNF256</w:t>
      </w:r>
    </w:p>
    <w:p>
      <w:r>
        <w:rPr>
          <w:b/>
          <w:u w:val="single"/>
        </w:rPr>
        <w:t xml:space="preserve">232552</w:t>
      </w:r>
    </w:p>
    <w:p>
      <w:r>
        <w:t xml:space="preserve">Glaswegiläiset kokoontuvat protestoimaan Sercon pakolaisten joukkohäätöä vastaan https://t.co/Mqgn8zL0wz https://t.co/RMvgYzu3bY https://t.co/RMvgYzu3bY</w:t>
      </w:r>
    </w:p>
    <w:p>
      <w:r>
        <w:rPr>
          <w:b/>
          <w:u w:val="single"/>
        </w:rPr>
        <w:t xml:space="preserve">232553</w:t>
      </w:r>
    </w:p>
    <w:p>
      <w:r>
        <w:t xml:space="preserve">Kathimerini: https://t.co/IWCTObbGsk https://t.co/IWCTObbGsk</w:t>
      </w:r>
    </w:p>
    <w:p>
      <w:r>
        <w:rPr>
          <w:b/>
          <w:u w:val="single"/>
        </w:rPr>
        <w:t xml:space="preserve">232554</w:t>
      </w:r>
    </w:p>
    <w:p>
      <w:r>
        <w:t xml:space="preserve">@realDonaldTrump maahanmuutto massa Euroopassa tappaa kulttuurimme kielemme ja yli venyttää omia resurssejamme, kuten sairaaloita ,kouluja ,nyt Italia ,Kreikka , jne , oikeassa lähetä heidät takaisin kotiin, mutta älä erota perheitä islamilaisia maita .</w:t>
      </w:r>
    </w:p>
    <w:p>
      <w:r>
        <w:rPr>
          <w:b/>
          <w:u w:val="single"/>
        </w:rPr>
        <w:t xml:space="preserve">232555</w:t>
      </w:r>
    </w:p>
    <w:p>
      <w:r>
        <w:t xml:space="preserve">Kertokaa minulle, miksi lävistysjonossa vieressäni oleva ämmä tuomitsee kaikki, jotka näkee. TURPA KIINNI.</w:t>
      </w:r>
    </w:p>
    <w:p>
      <w:r>
        <w:rPr>
          <w:b/>
          <w:u w:val="single"/>
        </w:rPr>
        <w:t xml:space="preserve">232556</w:t>
      </w:r>
    </w:p>
    <w:p>
      <w:r>
        <w:t xml:space="preserve">@emmasharp003 @Ldrake48Lee Narttu pitää turpaansa kiinni</w:t>
      </w:r>
    </w:p>
    <w:p>
      <w:r>
        <w:rPr>
          <w:b/>
          <w:u w:val="single"/>
        </w:rPr>
        <w:t xml:space="preserve">232557</w:t>
      </w:r>
    </w:p>
    <w:p>
      <w:r>
        <w:t xml:space="preserve">@abzdafab Rakas kusipää, ole kiltti ja pidä turpasi kiinni.</w:t>
      </w:r>
    </w:p>
    <w:p>
      <w:r>
        <w:rPr>
          <w:b/>
          <w:u w:val="single"/>
        </w:rPr>
        <w:t xml:space="preserve">232558</w:t>
      </w:r>
    </w:p>
    <w:p>
      <w:r>
        <w:t xml:space="preserve">RT @queenofdragonsb: Pls shut the fuck up bitch</w:t>
      </w:r>
    </w:p>
    <w:p>
      <w:r>
        <w:rPr>
          <w:b/>
          <w:u w:val="single"/>
        </w:rPr>
        <w:t xml:space="preserve">232559</w:t>
      </w:r>
    </w:p>
    <w:p>
      <w:r>
        <w:t xml:space="preserve">RT @21bIvck: "SHUT THE FUCK UP BITCH I AINT GOT GOT TIME DAMN GET OFF MY DICK</w:t>
      </w:r>
    </w:p>
    <w:p>
      <w:r>
        <w:rPr>
          <w:b/>
          <w:u w:val="single"/>
        </w:rPr>
        <w:t xml:space="preserve">232560</w:t>
      </w:r>
    </w:p>
    <w:p>
      <w:r>
        <w:t xml:space="preserve">@SarahhWaqar @CallmeJaagii Narttu pitää turpaansa kiinni</w:t>
      </w:r>
    </w:p>
    <w:p>
      <w:r>
        <w:rPr>
          <w:b/>
          <w:u w:val="single"/>
        </w:rPr>
        <w:t xml:space="preserve">232561</w:t>
      </w:r>
    </w:p>
    <w:p>
      <w:r>
        <w:t xml:space="preserve">Okei vauvat, menen nukkumaan. Okei, ämmä, turpa kiinni!</w:t>
      </w:r>
    </w:p>
    <w:p>
      <w:r>
        <w:rPr>
          <w:b/>
          <w:u w:val="single"/>
        </w:rPr>
        <w:t xml:space="preserve">232562</w:t>
      </w:r>
    </w:p>
    <w:p>
      <w:r>
        <w:t xml:space="preserve">Olet helvetin ruma ämmä!pidä turpasi kiinni??????????????????????????????????????????????????????sinä olet vain ruma ämmä!haista vittu ??????????</w:t>
      </w:r>
    </w:p>
    <w:p>
      <w:r>
        <w:rPr>
          <w:b/>
          <w:u w:val="single"/>
        </w:rPr>
        <w:t xml:space="preserve">232563</w:t>
      </w:r>
    </w:p>
    <w:p>
      <w:r>
        <w:t xml:space="preserve">RT @bnixole: bitch shut the fuck up you're fucking your best friends dad https://t.co/1YR6ydZMgc</w:t>
      </w:r>
    </w:p>
    <w:p>
      <w:r>
        <w:rPr>
          <w:b/>
          <w:u w:val="single"/>
        </w:rPr>
        <w:t xml:space="preserve">232564</w:t>
      </w:r>
    </w:p>
    <w:p>
      <w:r>
        <w:t xml:space="preserve">RT @vaintshit: Turpa kiinni ja tule imemään munaa "</w:t>
      </w:r>
    </w:p>
    <w:p>
      <w:r>
        <w:rPr>
          <w:b/>
          <w:u w:val="single"/>
        </w:rPr>
        <w:t xml:space="preserve">232565</w:t>
      </w:r>
    </w:p>
    <w:p>
      <w:r>
        <w:t xml:space="preserve">@AnisaJomha ice on enemmän lahjakkuutta hänen ejeculated sperma kuin sinä teet ur koko kehossa pyydän turpa kiinni vittu ja mene imemään idubbz munaa u cunt</w:t>
      </w:r>
    </w:p>
    <w:p>
      <w:r>
        <w:rPr>
          <w:b/>
          <w:u w:val="single"/>
        </w:rPr>
        <w:t xml:space="preserve">232566</w:t>
      </w:r>
    </w:p>
    <w:p>
      <w:r>
        <w:t xml:space="preserve">@ArianasBotch Ok jos vittu sanoit jättää estää minua. Mutta dm mulle ensin mä annan sulle turpiin. Turpa kiinni https://t.co/6BXkfxMEf9</w:t>
      </w:r>
    </w:p>
    <w:p>
      <w:r>
        <w:rPr>
          <w:b/>
          <w:u w:val="single"/>
        </w:rPr>
        <w:t xml:space="preserve">232567</w:t>
      </w:r>
    </w:p>
    <w:p>
      <w:r>
        <w:t xml:space="preserve">@LadyNadiaEssex Turpa kiinni, senkin pikku lutka.</w:t>
      </w:r>
    </w:p>
    <w:p>
      <w:r>
        <w:rPr>
          <w:b/>
          <w:u w:val="single"/>
        </w:rPr>
        <w:t xml:space="preserve">232568</w:t>
      </w:r>
    </w:p>
    <w:p>
      <w:r>
        <w:t xml:space="preserve">Selena on käyttäytynyt kuin hän olisi uhri kaikki nämä vuodet, turpa kiinni https://t.co/tawvofiPgJ</w:t>
      </w:r>
    </w:p>
    <w:p>
      <w:r>
        <w:rPr>
          <w:b/>
          <w:u w:val="single"/>
        </w:rPr>
        <w:t xml:space="preserve">232569</w:t>
      </w:r>
    </w:p>
    <w:p>
      <w:r>
        <w:t xml:space="preserve">@Sundae_3 Turpa kiinni, kusipää!</w:t>
      </w:r>
    </w:p>
    <w:p>
      <w:r>
        <w:rPr>
          <w:b/>
          <w:u w:val="single"/>
        </w:rPr>
        <w:t xml:space="preserve">232570</w:t>
      </w:r>
    </w:p>
    <w:p>
      <w:r>
        <w:t xml:space="preserve">niin kuin hemmetin ämmä jos olet nälkäinen pidä turpasi kiinni ja syö, yritän nukkua!!!!</w:t>
      </w:r>
    </w:p>
    <w:p>
      <w:r>
        <w:rPr>
          <w:b/>
          <w:u w:val="single"/>
        </w:rPr>
        <w:t xml:space="preserve">232571</w:t>
      </w:r>
    </w:p>
    <w:p>
      <w:r>
        <w:t xml:space="preserve">RT @Akhdre_: Tyttö, jos et pidä turpaasi kiinni ja ratsasta tällä mulkulla." "Olet liian laiha, imma satutan sinua". Imma oon kunnossa. Mulla on Obamacare."</w:t>
      </w:r>
    </w:p>
    <w:p>
      <w:r>
        <w:rPr>
          <w:b/>
          <w:u w:val="single"/>
        </w:rPr>
        <w:t xml:space="preserve">232572</w:t>
      </w:r>
    </w:p>
    <w:p>
      <w:r>
        <w:t xml:space="preserve">@sofiasfaIcones turpa kiinni vittu hes ei aio munata sinua aioin lähettää u tämän dope steroline edit mutta u voi mennä itkeä Ollylle</w:t>
      </w:r>
    </w:p>
    <w:p>
      <w:r>
        <w:rPr>
          <w:b/>
          <w:u w:val="single"/>
        </w:rPr>
        <w:t xml:space="preserve">232573</w:t>
      </w:r>
    </w:p>
    <w:p>
      <w:r>
        <w:t xml:space="preserve">Älä puhu ämmä, kuole kuole kuole kuole miksi et voi mennä heippa heippa heippa? Koska mä vien sun elämän pois Joten käänny ympäri ja pidä vittu turpasi kiinni."</w:t>
      </w:r>
    </w:p>
    <w:p>
      <w:r>
        <w:rPr>
          <w:b/>
          <w:u w:val="single"/>
        </w:rPr>
        <w:t xml:space="preserve">232574</w:t>
      </w:r>
    </w:p>
    <w:p>
      <w:r>
        <w:t xml:space="preserve">Jos naiset haluavat tasa-arvoa, heidät pitäisi kutsua sotaan. Katsokaa miltä se tuntuu!!!</w:t>
      </w:r>
    </w:p>
    <w:p>
      <w:r>
        <w:rPr>
          <w:b/>
          <w:u w:val="single"/>
        </w:rPr>
        <w:t xml:space="preserve">232575</w:t>
      </w:r>
    </w:p>
    <w:p>
      <w:r>
        <w:t xml:space="preserve">charli: fuck you bitch charli: omg miksi olen niin ylimääräinen wjahjaaj</w:t>
      </w:r>
    </w:p>
    <w:p>
      <w:r>
        <w:rPr>
          <w:b/>
          <w:u w:val="single"/>
        </w:rPr>
        <w:t xml:space="preserve">232576</w:t>
      </w:r>
    </w:p>
    <w:p>
      <w:r>
        <w:t xml:space="preserve">Narttu sinun on parasta olla 😂😂 https://t.co/8YaXVNzhcg https://t.co/8YaXVNzhcg</w:t>
      </w:r>
    </w:p>
    <w:p>
      <w:r>
        <w:rPr>
          <w:b/>
          <w:u w:val="single"/>
        </w:rPr>
        <w:t xml:space="preserve">232577</w:t>
      </w:r>
    </w:p>
    <w:p>
      <w:r>
        <w:t xml:space="preserve">@saima55016154 Tule boksiin näytän sinulle munani, kulta.</w:t>
      </w:r>
    </w:p>
    <w:p>
      <w:r>
        <w:rPr>
          <w:b/>
          <w:u w:val="single"/>
        </w:rPr>
        <w:t xml:space="preserve">232578</w:t>
      </w:r>
    </w:p>
    <w:p>
      <w:r>
        <w:t xml:space="preserve">Rica saa niin paljon kalua nuoltuun pilluunsa https://t.co/wqrNHv5UOS</w:t>
      </w:r>
    </w:p>
    <w:p>
      <w:r>
        <w:rPr>
          <w:b/>
          <w:u w:val="single"/>
        </w:rPr>
        <w:t xml:space="preserve">232579</w:t>
      </w:r>
    </w:p>
    <w:p>
      <w:r>
        <w:t xml:space="preserve">Say you gon ride, bitch ride</w:t>
      </w:r>
    </w:p>
    <w:p>
      <w:r>
        <w:rPr>
          <w:b/>
          <w:u w:val="single"/>
        </w:rPr>
        <w:t xml:space="preserve">232580</w:t>
      </w:r>
    </w:p>
    <w:p>
      <w:r>
        <w:t xml:space="preserve">@thereallisaann ämmä olet huora... En tykkää susta kalan perseestä ei vittu moe.</w:t>
      </w:r>
    </w:p>
    <w:p>
      <w:r>
        <w:rPr>
          <w:b/>
          <w:u w:val="single"/>
        </w:rPr>
        <w:t xml:space="preserve">232581</w:t>
      </w:r>
    </w:p>
    <w:p>
      <w:r>
        <w:t xml:space="preserve">He kutsuvat sitä HB:ksi. Olen kuuma ämmä, sinä olet ollut</w:t>
      </w:r>
    </w:p>
    <w:p>
      <w:r>
        <w:rPr>
          <w:b/>
          <w:u w:val="single"/>
        </w:rPr>
        <w:t xml:space="preserve">232582</w:t>
      </w:r>
    </w:p>
    <w:p>
      <w:r>
        <w:t xml:space="preserve">Tiedän, että tämä narttu pillu haisee todella pahalta, koska hän keittää pihviä riisiä ja maissia joka päivä...</w:t>
      </w:r>
    </w:p>
    <w:p>
      <w:r>
        <w:rPr>
          <w:b/>
          <w:u w:val="single"/>
        </w:rPr>
        <w:t xml:space="preserve">232583</w:t>
      </w:r>
    </w:p>
    <w:p>
      <w:r>
        <w:t xml:space="preserve">@Davidsalas87 Koska olet Bitch ja rakastat näitä tilanteita! 🤷🏼♂️</w:t>
      </w:r>
    </w:p>
    <w:p>
      <w:r>
        <w:rPr>
          <w:b/>
          <w:u w:val="single"/>
        </w:rPr>
        <w:t xml:space="preserve">232584</w:t>
      </w:r>
    </w:p>
    <w:p>
      <w:r>
        <w:t xml:space="preserve">cuf yo boy and yo girl Oletko kuullut 'pull a bad bitch' by Reese's stuffed with on #SoundCloud? #np https://t.co/7lWhxofn0q</w:t>
      </w:r>
    </w:p>
    <w:p>
      <w:r>
        <w:rPr>
          <w:b/>
          <w:u w:val="single"/>
        </w:rPr>
        <w:t xml:space="preserve">232585</w:t>
      </w:r>
    </w:p>
    <w:p>
      <w:r>
        <w:t xml:space="preserve">@ashitudeprobs Tiedäthän, että voit aina estää minut? Vai oletko huomiohuora? Odotat, että feministiystäväsi pääsevät linjoille, -</w:t>
      </w:r>
    </w:p>
    <w:p>
      <w:r>
        <w:rPr>
          <w:b/>
          <w:u w:val="single"/>
        </w:rPr>
        <w:t xml:space="preserve">232586</w:t>
      </w:r>
    </w:p>
    <w:p>
      <w:r>
        <w:t xml:space="preserve">Ja hänellä oli toinenkin tyttö mukana, narttu, joka oli järkyttynyt https://t.co/eesqEv93gn</w:t>
      </w:r>
    </w:p>
    <w:p>
      <w:r>
        <w:rPr>
          <w:b/>
          <w:u w:val="single"/>
        </w:rPr>
        <w:t xml:space="preserve">232587</w:t>
      </w:r>
    </w:p>
    <w:p>
      <w:r>
        <w:t xml:space="preserve">myös tämä tyttö yritti twerkata minua pois barrikadilta VITTU SINÄ Ime munaani!</w:t>
      </w:r>
    </w:p>
    <w:p>
      <w:r>
        <w:rPr>
          <w:b/>
          <w:u w:val="single"/>
        </w:rPr>
        <w:t xml:space="preserve">232588</w:t>
      </w:r>
    </w:p>
    <w:p>
      <w:r>
        <w:t xml:space="preserve">Boo, senkin hikinen huora</w:t>
      </w:r>
    </w:p>
    <w:p>
      <w:r>
        <w:rPr>
          <w:b/>
          <w:u w:val="single"/>
        </w:rPr>
        <w:t xml:space="preserve">232589</w:t>
      </w:r>
    </w:p>
    <w:p>
      <w:r>
        <w:t xml:space="preserve">@CyV_SW Wow mo kyrpä kovettui. Haluan vetää pikkuhoususi alas, työntää sinut tätä ovea vasten ja antaa sinun tuntea kaluni syvällä märässä pillussasi 😈.</w:t>
      </w:r>
    </w:p>
    <w:p>
      <w:r>
        <w:rPr>
          <w:b/>
          <w:u w:val="single"/>
        </w:rPr>
        <w:t xml:space="preserve">232590</w:t>
      </w:r>
    </w:p>
    <w:p>
      <w:r>
        <w:t xml:space="preserve">Kashdoll sanoi 🗣Yall hoes kill me always want the next bitch issue, bitch you want her life but dont know what she been thrown 💯‼️</w:t>
      </w:r>
    </w:p>
    <w:p>
      <w:r>
        <w:rPr>
          <w:b/>
          <w:u w:val="single"/>
        </w:rPr>
        <w:t xml:space="preserve">232591</w:t>
      </w:r>
    </w:p>
    <w:p>
      <w:r>
        <w:t xml:space="preserve">Kirjaimellisesti näin juuri 10-vuotiaan tytön, jolla oli kimalluspaita, jossa luki "teen parhaani" vitun sama ämmä mistä sait tuon😂😂😂😂👽⚠✖ https://t.co/24tSFVM9Ps</w:t>
      </w:r>
    </w:p>
    <w:p>
      <w:r>
        <w:rPr>
          <w:b/>
          <w:u w:val="single"/>
        </w:rPr>
        <w:t xml:space="preserve">232592</w:t>
      </w:r>
    </w:p>
    <w:p>
      <w:r>
        <w:t xml:space="preserve">Mutta muista, että petit minua ensin, olet huora, olet huora, olet huora, tämä on huora 😂😂😂😂</w:t>
      </w:r>
    </w:p>
    <w:p>
      <w:r>
        <w:rPr>
          <w:b/>
          <w:u w:val="single"/>
        </w:rPr>
        <w:t xml:space="preserve">232593</w:t>
      </w:r>
    </w:p>
    <w:p>
      <w:r>
        <w:t xml:space="preserve">@SlutMagn3t Wow!!! En ole koskaan nähnyt naisen jongleeraavan isoa kyrpää noin...</w:t>
      </w:r>
    </w:p>
    <w:p>
      <w:r>
        <w:rPr>
          <w:b/>
          <w:u w:val="single"/>
        </w:rPr>
        <w:t xml:space="preserve">232594</w:t>
      </w:r>
    </w:p>
    <w:p>
      <w:r>
        <w:t xml:space="preserve">Onko raiskaus, jos työntää sormensa jonkun peppureikään, kun hän nukkuu?</w:t>
      </w:r>
    </w:p>
    <w:p>
      <w:r>
        <w:rPr>
          <w:b/>
          <w:u w:val="single"/>
        </w:rPr>
        <w:t xml:space="preserve">232595</w:t>
      </w:r>
    </w:p>
    <w:p>
      <w:r>
        <w:t xml:space="preserve">Miksi naiset äänestivät Trumpia? Nartut äänestävät narttua...</w:t>
      </w:r>
    </w:p>
    <w:p>
      <w:r>
        <w:rPr>
          <w:b/>
          <w:u w:val="single"/>
        </w:rPr>
        <w:t xml:space="preserve">232596</w:t>
      </w:r>
    </w:p>
    <w:p>
      <w:r>
        <w:t xml:space="preserve">Näin unta, että baekyeol suuteli suoraan edessäni se oli hyvin viehättävä asia kunnes jotkut psykopaatti naiset alkoivat huutaa.ämmä.</w:t>
      </w:r>
    </w:p>
    <w:p>
      <w:r>
        <w:rPr>
          <w:b/>
          <w:u w:val="single"/>
        </w:rPr>
        <w:t xml:space="preserve">232597</w:t>
      </w:r>
    </w:p>
    <w:p>
      <w:r>
        <w:t xml:space="preserve">Tyttöni lähti aikaisin aamulla huutamaan, että hän menee kampaajalle, ämmä. En ole tyhmä.</w:t>
      </w:r>
    </w:p>
    <w:p>
      <w:r>
        <w:rPr>
          <w:b/>
          <w:u w:val="single"/>
        </w:rPr>
        <w:t xml:space="preserve">232598</w:t>
      </w:r>
    </w:p>
    <w:p>
      <w:r>
        <w:t xml:space="preserve">Kaikki te vitun homot nauroitte hänelle myös sen toisen vitun tyhmän liberaalin paskiaisen Ellen DeGeneresin kanssa!</w:t>
      </w:r>
    </w:p>
    <w:p>
      <w:r>
        <w:rPr>
          <w:b/>
          <w:u w:val="single"/>
        </w:rPr>
        <w:t xml:space="preserve">232599</w:t>
      </w:r>
    </w:p>
    <w:p>
      <w:r>
        <w:t xml:space="preserve">Olen pahoillani, mutta sinä hemmetin huora etkä edes tiedä sitä 🤦🏾♂️</w:t>
      </w:r>
    </w:p>
    <w:p>
      <w:r>
        <w:rPr>
          <w:b/>
          <w:u w:val="single"/>
        </w:rPr>
        <w:t xml:space="preserve">232600</w:t>
      </w:r>
    </w:p>
    <w:p>
      <w:r>
        <w:t xml:space="preserve">Thats yo main bitch thats my side hoe damn near coldest bitch i love her nigga side joke🙃</w:t>
      </w:r>
    </w:p>
    <w:p>
      <w:r>
        <w:rPr>
          <w:b/>
          <w:u w:val="single"/>
        </w:rPr>
        <w:t xml:space="preserve">232601</w:t>
      </w:r>
    </w:p>
    <w:p>
      <w:r>
        <w:t xml:space="preserve">@sza sai nämä huorat ajattelemaan, että neekerin jakaminen tai sivussa oleminen on siistiä 🤦🏽♀️</w:t>
      </w:r>
    </w:p>
    <w:p>
      <w:r>
        <w:rPr>
          <w:b/>
          <w:u w:val="single"/>
        </w:rPr>
        <w:t xml:space="preserve">232602</w:t>
      </w:r>
    </w:p>
    <w:p>
      <w:r>
        <w:t xml:space="preserve">@lovelynicolee_ Hän luultavasti käytti sitä jo ennen kuin hän otti sen tyhmä ämmä.</w:t>
      </w:r>
    </w:p>
    <w:p>
      <w:r>
        <w:rPr>
          <w:b/>
          <w:u w:val="single"/>
        </w:rPr>
        <w:t xml:space="preserve">232603</w:t>
      </w:r>
    </w:p>
    <w:p>
      <w:r>
        <w:t xml:space="preserve">@susansubfatmum senkin vitun lutka, isä haluaa sinun dm häntä</w:t>
      </w:r>
    </w:p>
    <w:p>
      <w:r>
        <w:rPr>
          <w:b/>
          <w:u w:val="single"/>
        </w:rPr>
        <w:t xml:space="preserve">232604</w:t>
      </w:r>
    </w:p>
    <w:p>
      <w:r>
        <w:t xml:space="preserve">ALSO... naurattaa vieläkin tämä ämmä, jonka ystäväni Chef toi DirtyBirdiin.... IHAN KUIN KUKAAN EI OLISI HALUNNUT SINUA SINNE HUORA VAIN TIEDOKSI 😹🤷♀️</w:t>
      </w:r>
    </w:p>
    <w:p>
      <w:r>
        <w:rPr>
          <w:b/>
          <w:u w:val="single"/>
        </w:rPr>
        <w:t xml:space="preserve">232605</w:t>
      </w:r>
    </w:p>
    <w:p>
      <w:r>
        <w:t xml:space="preserve">🗣 Tiistaina ja keskiviikkona, torstaina ja perjantaina..... Voin hakata sinua joka viikonloppu. 😊🤷🏽♀️</w:t>
      </w:r>
    </w:p>
    <w:p>
      <w:r>
        <w:rPr>
          <w:b/>
          <w:u w:val="single"/>
        </w:rPr>
        <w:t xml:space="preserve">232606</w:t>
      </w:r>
    </w:p>
    <w:p>
      <w:r>
        <w:t xml:space="preserve">Ill kill the bitch (chloe) when your not home - Idgaf if you're kidding bitch I'll report your ass ... https://t.co/GlBx3SroY0 ...</w:t>
      </w:r>
    </w:p>
    <w:p>
      <w:r>
        <w:rPr>
          <w:b/>
          <w:u w:val="single"/>
        </w:rPr>
        <w:t xml:space="preserve">232607</w:t>
      </w:r>
    </w:p>
    <w:p>
      <w:r>
        <w:t xml:space="preserve">Miksi #WomenBoycottTwitter? koska käyttäydyt kuin neiti Huora.</w:t>
      </w:r>
    </w:p>
    <w:p>
      <w:r>
        <w:rPr>
          <w:b/>
          <w:u w:val="single"/>
        </w:rPr>
        <w:t xml:space="preserve">232608</w:t>
      </w:r>
    </w:p>
    <w:p>
      <w:r>
        <w:t xml:space="preserve">https://t.co/XjDnKjjfdU raiskauksia ja murhattuja lapsia, mitä odotat rauhan uskonnolta ja naisia ei lasketa ihmisiksi, ajattele.</w:t>
      </w:r>
    </w:p>
    <w:p>
      <w:r>
        <w:rPr>
          <w:b/>
          <w:u w:val="single"/>
        </w:rPr>
        <w:t xml:space="preserve">232609</w:t>
      </w:r>
    </w:p>
    <w:p>
      <w:r>
        <w:t xml:space="preserve">Ensinnäkin, sinun kalusi on liian keskinkertainen, jotta ruma ämmäsi voisi tulla luokseni tuolla tavalla...</w:t>
      </w:r>
    </w:p>
    <w:p>
      <w:r>
        <w:rPr>
          <w:b/>
          <w:u w:val="single"/>
        </w:rPr>
        <w:t xml:space="preserve">232610</w:t>
      </w:r>
    </w:p>
    <w:p>
      <w:r>
        <w:t xml:space="preserve">Vau, tuo ämmä twiittailee kovasti kuin hänen 'hyvä sydämensä' saisi sen näyttämään siltä, ettei hän ollut mukana peittelyssä - kaikki tietävät, että hän on huora!</w:t>
      </w:r>
    </w:p>
    <w:p>
      <w:r>
        <w:rPr>
          <w:b/>
          <w:u w:val="single"/>
        </w:rPr>
        <w:t xml:space="preserve">232611</w:t>
      </w:r>
    </w:p>
    <w:p>
      <w:r>
        <w:t xml:space="preserve">Harmi, että typerä uskollinen ämmäperseeni jätti kaikki huorani, jotka savustivat minut ulos ei-paskan pojan takia.</w:t>
      </w:r>
    </w:p>
    <w:p>
      <w:r>
        <w:rPr>
          <w:b/>
          <w:u w:val="single"/>
        </w:rPr>
        <w:t xml:space="preserve">232612</w:t>
      </w:r>
    </w:p>
    <w:p>
      <w:r>
        <w:t xml:space="preserve">@Iovesyuno tyhmä ämmä vihaan sinua</w:t>
      </w:r>
    </w:p>
    <w:p>
      <w:r>
        <w:rPr>
          <w:b/>
          <w:u w:val="single"/>
        </w:rPr>
        <w:t xml:space="preserve">232613</w:t>
      </w:r>
    </w:p>
    <w:p>
      <w:r>
        <w:t xml:space="preserve">Voi luoja, okei, mutta näin tämän Jennie x Pretty Girl -videon, ja ämmä...</w:t>
      </w:r>
    </w:p>
    <w:p>
      <w:r>
        <w:rPr>
          <w:b/>
          <w:u w:val="single"/>
        </w:rPr>
        <w:t xml:space="preserve">232614</w:t>
      </w:r>
    </w:p>
    <w:p>
      <w:r>
        <w:t xml:space="preserve">Minä: h- Lana Del Dey: Lana Dey Dey: Olen lohikäärme, sinä olet huora, narttu.</w:t>
      </w:r>
    </w:p>
    <w:p>
      <w:r>
        <w:rPr>
          <w:b/>
          <w:u w:val="single"/>
        </w:rPr>
        <w:t xml:space="preserve">232615</w:t>
      </w:r>
    </w:p>
    <w:p>
      <w:r>
        <w:t xml:space="preserve">@itschasex @beneathBlackMen Olet niin onnekas lutka tyttö !!!! Kadehdin sinua 🤤</w:t>
      </w:r>
    </w:p>
    <w:p>
      <w:r>
        <w:rPr>
          <w:b/>
          <w:u w:val="single"/>
        </w:rPr>
        <w:t xml:space="preserve">232616</w:t>
      </w:r>
    </w:p>
    <w:p>
      <w:r>
        <w:t xml:space="preserve">Ennen kuin ilmoittaudut sivustakatsojaksi, pidä mielessä, että 99,9 prosentin todennäköisyydellä saat turpiisi. K? K.</w:t>
      </w:r>
    </w:p>
    <w:p>
      <w:r>
        <w:rPr>
          <w:b/>
          <w:u w:val="single"/>
        </w:rPr>
        <w:t xml:space="preserve">232617</w:t>
      </w:r>
    </w:p>
    <w:p>
      <w:r>
        <w:t xml:space="preserve">Älä koskaan anna tytön, jolla on sekoittamaton varjostin, rajaamattomat huulet ja ei-kiinnittyvä meikkivoide w puuteriperse ämmä, kertoa sinulle paskaa..hyvää päivänjatkoa teille kaikille</w:t>
      </w:r>
    </w:p>
    <w:p>
      <w:r>
        <w:rPr>
          <w:b/>
          <w:u w:val="single"/>
        </w:rPr>
        <w:t xml:space="preserve">232618</w:t>
      </w:r>
    </w:p>
    <w:p>
      <w:r>
        <w:t xml:space="preserve">Sinä tulet tänne vain silloin, kun haluat mulkkua... ämmä kunnioittaa energiaani.</w:t>
      </w:r>
    </w:p>
    <w:p>
      <w:r>
        <w:rPr>
          <w:b/>
          <w:u w:val="single"/>
        </w:rPr>
        <w:t xml:space="preserve">232619</w:t>
      </w:r>
    </w:p>
    <w:p>
      <w:r>
        <w:t xml:space="preserve">@LisaBloom SINÄ ET OLE NAISTEN MESTARI! OLET AHNE, OPPORTUNISTINEN HUOMIOHUORA! Sinun ei pitäisi koskaan enää työskennellä lakialalla! #weinsteinGate https://t.co/Cd9vgXDoZQ</w:t>
      </w:r>
    </w:p>
    <w:p>
      <w:r>
        <w:rPr>
          <w:b/>
          <w:u w:val="single"/>
        </w:rPr>
        <w:t xml:space="preserve">232620</w:t>
      </w:r>
    </w:p>
    <w:p>
      <w:r>
        <w:t xml:space="preserve">@Tuckedofftae Ei narttu tämä tyttö ärsyttävä</w:t>
      </w:r>
    </w:p>
    <w:p>
      <w:r>
        <w:rPr>
          <w:b/>
          <w:u w:val="single"/>
        </w:rPr>
        <w:t xml:space="preserve">232621</w:t>
      </w:r>
    </w:p>
    <w:p>
      <w:r>
        <w:t xml:space="preserve">Pidetään hauskaa. Anna minun raiskata lompakkosi. Sinä katsot, silität &amp;amp; kiität minua siitä, että käytän sinua hyväksi kuin huoraa! #Findom #walletdrain #paypig</w:t>
      </w:r>
    </w:p>
    <w:p>
      <w:r>
        <w:rPr>
          <w:b/>
          <w:u w:val="single"/>
        </w:rPr>
        <w:t xml:space="preserve">232622</w:t>
      </w:r>
    </w:p>
    <w:p>
      <w:r>
        <w:t xml:space="preserve">@tariqnasheed Valkoiset naiset ovat niin nopeita väittämään raiskausta, joten entä te mustat siskot? Me harvoin kuulimme teitä!</w:t>
      </w:r>
    </w:p>
    <w:p>
      <w:r>
        <w:rPr>
          <w:b/>
          <w:u w:val="single"/>
        </w:rPr>
        <w:t xml:space="preserve">232623</w:t>
      </w:r>
    </w:p>
    <w:p>
      <w:r>
        <w:t xml:space="preserve">Lmao pieni ämmä suuttui minulle eilen töissä ja pyysi puhua johtajan kanssa... 🗣 huora, minä olen myymäläpäällikkö, joten mitä nyt? 🤗</w:t>
      </w:r>
    </w:p>
    <w:p>
      <w:r>
        <w:rPr>
          <w:b/>
          <w:u w:val="single"/>
        </w:rPr>
        <w:t xml:space="preserve">232624</w:t>
      </w:r>
    </w:p>
    <w:p>
      <w:r>
        <w:t xml:space="preserve">Yo moma ah stupid bitch!!!! Koska hänellä on tekoperse poika, joka näyttelee gangsteria twitterissä. https://t.co/BvQXwd0w7K.</w:t>
      </w:r>
    </w:p>
    <w:p>
      <w:r>
        <w:rPr>
          <w:b/>
          <w:u w:val="single"/>
        </w:rPr>
        <w:t xml:space="preserve">232625</w:t>
      </w:r>
    </w:p>
    <w:p>
      <w:r>
        <w:t xml:space="preserve">@duastrouble @jacobsartorius Anteeksi? KAIKKI TYKKÄÄVÄT SIITÄ!!! ÄMMÄ JOS ET PAINU VITTUUN TÄSTÄ MAAILMASTA! Mikä huora! 😒</w:t>
      </w:r>
    </w:p>
    <w:p>
      <w:r>
        <w:rPr>
          <w:b/>
          <w:u w:val="single"/>
        </w:rPr>
        <w:t xml:space="preserve">232626</w:t>
      </w:r>
    </w:p>
    <w:p>
      <w:r>
        <w:t xml:space="preserve">@commentiquette Ei, olet surkea ja peli sanoi, että olet lutka.</w:t>
      </w:r>
    </w:p>
    <w:p>
      <w:r>
        <w:rPr>
          <w:b/>
          <w:u w:val="single"/>
        </w:rPr>
        <w:t xml:space="preserve">232627</w:t>
      </w:r>
    </w:p>
    <w:p>
      <w:r>
        <w:t xml:space="preserve">"Tyttö voi olla vain lutka, narttu, kiusaaja tai naapurin neitsyt. #QOTD #kauhu https://t.co/eBbWXTWM7m https://t.co/vMkUabypFH https://t.co/vMkUabypFH</w:t>
      </w:r>
    </w:p>
    <w:p>
      <w:r>
        <w:rPr>
          <w:b/>
          <w:u w:val="single"/>
        </w:rPr>
        <w:t xml:space="preserve">232628</w:t>
      </w:r>
    </w:p>
    <w:p>
      <w:r>
        <w:t xml:space="preserve">@cher Selkäänpuukottaja, tekopyhä, ilkeä nainen ja narttu, joka haukkuu presidenttiäni, joka nai itsensä huipulle... . . . . https://t.co/HUxpwifoNd . . .</w:t>
      </w:r>
    </w:p>
    <w:p>
      <w:r>
        <w:rPr>
          <w:b/>
          <w:u w:val="single"/>
        </w:rPr>
        <w:t xml:space="preserve">232629</w:t>
      </w:r>
    </w:p>
    <w:p>
      <w:r>
        <w:t xml:space="preserve">............................... "Saan raiskata kauniita naisia, ja siksi pidän tästä projektista.</w:t>
      </w:r>
    </w:p>
    <w:p>
      <w:r>
        <w:rPr>
          <w:b/>
          <w:u w:val="single"/>
        </w:rPr>
        <w:t xml:space="preserve">232630</w:t>
      </w:r>
    </w:p>
    <w:p>
      <w:r>
        <w:t xml:space="preserve">Haista vittu ämmä. Tappelisin kanssasi, jos en olisi raskaana, mutta olet liian iso nynny lyömään ketään, koska kaikki mitä teet, on suunsoitto...</w:t>
      </w:r>
    </w:p>
    <w:p>
      <w:r>
        <w:rPr>
          <w:b/>
          <w:u w:val="single"/>
        </w:rPr>
        <w:t xml:space="preserve">232631</w:t>
      </w:r>
    </w:p>
    <w:p>
      <w:r>
        <w:t xml:space="preserve">@AngelDemond4 en edes tiedä 's että vitun naiset narttu kayleigh corbett...</w:t>
      </w:r>
    </w:p>
    <w:p>
      <w:r>
        <w:rPr>
          <w:b/>
          <w:u w:val="single"/>
        </w:rPr>
        <w:t xml:space="preserve">232632</w:t>
      </w:r>
    </w:p>
    <w:p>
      <w:r>
        <w:t xml:space="preserve">mitä vittua 😔😔😔😔😔😳😳😳😳😳 Travis olet tyhmä ämmä Kylie rakastan silti yah tyttöä btw 💕💕💕😩</w:t>
      </w:r>
    </w:p>
    <w:p>
      <w:r>
        <w:rPr>
          <w:b/>
          <w:u w:val="single"/>
        </w:rPr>
        <w:t xml:space="preserve">232633</w:t>
      </w:r>
    </w:p>
    <w:p>
      <w:r>
        <w:t xml:space="preserve">@westandian girl lmaooooo bitch tarvitsin heads up tai jotain 😂😂😂😂</w:t>
      </w:r>
    </w:p>
    <w:p>
      <w:r>
        <w:rPr>
          <w:b/>
          <w:u w:val="single"/>
        </w:rPr>
        <w:t xml:space="preserve">232634</w:t>
      </w:r>
    </w:p>
    <w:p>
      <w:r>
        <w:t xml:space="preserve">Tämä ämmä on tosi tyhmä. Pakottaa minut herättämään asukkaani. En minä istunut tekemättä mitään, vaan tein jotain. Tyhmä perse.</w:t>
      </w:r>
    </w:p>
    <w:p>
      <w:r>
        <w:rPr>
          <w:b/>
          <w:u w:val="single"/>
        </w:rPr>
        <w:t xml:space="preserve">232635</w:t>
      </w:r>
    </w:p>
    <w:p>
      <w:r>
        <w:t xml:space="preserve">@xitsmaaarielx kaipaan sinua enemmän päähutsu halavyaahhh HHAHAHHAAHAHAHpatatas!!!! 😂😂</w:t>
      </w:r>
    </w:p>
    <w:p>
      <w:r>
        <w:rPr>
          <w:b/>
          <w:u w:val="single"/>
        </w:rPr>
        <w:t xml:space="preserve">232636</w:t>
      </w:r>
    </w:p>
    <w:p>
      <w:r>
        <w:t xml:space="preserve">Hei tyttö, jos ur vielä lukea minun tweets ..... ur tyhmä ämmä</w:t>
      </w:r>
    </w:p>
    <w:p>
      <w:r>
        <w:rPr>
          <w:b/>
          <w:u w:val="single"/>
        </w:rPr>
        <w:t xml:space="preserve">232637</w:t>
      </w:r>
    </w:p>
    <w:p>
      <w:r>
        <w:t xml:space="preserve">Sinulla on vain valtaa miehiin yli kaiken, naiset ovat loppujen lopuksi miesten perimmäinen heikkous... ja siksi naiset ovat lutkia... https://t.co/w4okbSVxd0</w:t>
      </w:r>
    </w:p>
    <w:p>
      <w:r>
        <w:rPr>
          <w:b/>
          <w:u w:val="single"/>
        </w:rPr>
        <w:t xml:space="preserve">232638</w:t>
      </w:r>
    </w:p>
    <w:p>
      <w:r>
        <w:t xml:space="preserve">tämä väärennös ämmä trynna epäsuora minulle Hello @ minulle, jos ur ei ole pelkuri hoe</w:t>
      </w:r>
    </w:p>
    <w:p>
      <w:r>
        <w:rPr>
          <w:b/>
          <w:u w:val="single"/>
        </w:rPr>
        <w:t xml:space="preserve">232639</w:t>
      </w:r>
    </w:p>
    <w:p>
      <w:r>
        <w:t xml:space="preserve">@itsfordkath takaisin myös sinä lutka</w:t>
      </w:r>
    </w:p>
    <w:p>
      <w:r>
        <w:rPr>
          <w:b/>
          <w:u w:val="single"/>
        </w:rPr>
        <w:t xml:space="preserve">232640</w:t>
      </w:r>
    </w:p>
    <w:p>
      <w:r>
        <w:t xml:space="preserve">@SarahKSilverman Yritin löytää gif-kuvan, jossa Brett Butler kutsuu sinua jumalattomaksi huoraksi, mutta...no sanotaan vaikka niin, että en löytänyt... https://t.co/weMAuTe5cW</w:t>
      </w:r>
    </w:p>
    <w:p>
      <w:r>
        <w:rPr>
          <w:b/>
          <w:u w:val="single"/>
        </w:rPr>
        <w:t xml:space="preserve">232641</w:t>
      </w:r>
    </w:p>
    <w:p>
      <w:r>
        <w:t xml:space="preserve">@spoillbrat Ahhh ämmä juuri toissapäivänä sanoit ' Olen ollut ihastunut häneen ikuisuudesta asti' tyhmä perse huora anna olla hän ei halua sinua.</w:t>
      </w:r>
    </w:p>
    <w:p>
      <w:r>
        <w:rPr>
          <w:b/>
          <w:u w:val="single"/>
        </w:rPr>
        <w:t xml:space="preserve">232642</w:t>
      </w:r>
    </w:p>
    <w:p>
      <w:r>
        <w:t xml:space="preserve">@ScarlettsGone @nypost jotkut naiset rakastavat olla huoria, joten älä ole, jos sika haluaa poistaa sian sieltä, minne hän ei kuulu! Me tarvitsemme luokkaa</w:t>
      </w:r>
    </w:p>
    <w:p>
      <w:r>
        <w:rPr>
          <w:b/>
          <w:u w:val="single"/>
        </w:rPr>
        <w:t xml:space="preserve">232643</w:t>
      </w:r>
    </w:p>
    <w:p>
      <w:r>
        <w:t xml:space="preserve">"Vitun lutka. Tiesin, että petit minua." https://t.co/mHmhJytNd6 https://t.co/mHmhJytNd6</w:t>
      </w:r>
    </w:p>
    <w:p>
      <w:r>
        <w:rPr>
          <w:b/>
          <w:u w:val="single"/>
        </w:rPr>
        <w:t xml:space="preserve">232644</w:t>
      </w:r>
    </w:p>
    <w:p>
      <w:r>
        <w:t xml:space="preserve">Turpa kiinni ämmä ja ime munaa https://t.co/thFk4yNVEx</w:t>
      </w:r>
    </w:p>
    <w:p>
      <w:r>
        <w:rPr>
          <w:b/>
          <w:u w:val="single"/>
        </w:rPr>
        <w:t xml:space="preserve">232645</w:t>
      </w:r>
    </w:p>
    <w:p>
      <w:r>
        <w:t xml:space="preserve">@PrisonPlanet Puhelinmyyjä teki saman minulle kutsui minua huoraksi ja sanoi raiskaavansa minut. Hienoa.</w:t>
      </w:r>
    </w:p>
    <w:p>
      <w:r>
        <w:rPr>
          <w:b/>
          <w:u w:val="single"/>
        </w:rPr>
        <w:t xml:space="preserve">232646</w:t>
      </w:r>
    </w:p>
    <w:p>
      <w:r>
        <w:t xml:space="preserve">Ja te kaikki kutsutte minua lutkaksi. Ha ei kun lähellekään verrattuna tuohon lutkaan!</w:t>
      </w:r>
    </w:p>
    <w:p>
      <w:r>
        <w:rPr>
          <w:b/>
          <w:u w:val="single"/>
        </w:rPr>
        <w:t xml:space="preserve">232647</w:t>
      </w:r>
    </w:p>
    <w:p>
      <w:r>
        <w:t xml:space="preserve">Tissit ovat 😎 mutta missä on perseesi narttu</w:t>
      </w:r>
    </w:p>
    <w:p>
      <w:r>
        <w:rPr>
          <w:b/>
          <w:u w:val="single"/>
        </w:rPr>
        <w:t xml:space="preserve">232648</w:t>
      </w:r>
    </w:p>
    <w:p>
      <w:r>
        <w:t xml:space="preserve">@connorfranta narttu noin saada pillua lyöty, jos hän ei osta uusi jumalauta kirjaa</w:t>
      </w:r>
    </w:p>
    <w:p>
      <w:r>
        <w:rPr>
          <w:b/>
          <w:u w:val="single"/>
        </w:rPr>
        <w:t xml:space="preserve">232649</w:t>
      </w:r>
    </w:p>
    <w:p>
      <w:r>
        <w:t xml:space="preserve">Poika, näytät siltä kuin raiskaisit tyttöjä opiskelijabileissä, ilkeämielinen rasistinen kusipää https://t.co/ow6EvS3xHi</w:t>
      </w:r>
    </w:p>
    <w:p>
      <w:r>
        <w:rPr>
          <w:b/>
          <w:u w:val="single"/>
        </w:rPr>
        <w:t xml:space="preserve">232650</w:t>
      </w:r>
    </w:p>
    <w:p>
      <w:r>
        <w:t xml:space="preserve">@DddNoel @spillaristea demi = läski ja floppi ariana = kuningatar nyt jätä tyhmä ämmä</w:t>
      </w:r>
    </w:p>
    <w:p>
      <w:r>
        <w:rPr>
          <w:b/>
          <w:u w:val="single"/>
        </w:rPr>
        <w:t xml:space="preserve">232651</w:t>
      </w:r>
    </w:p>
    <w:p>
      <w:r>
        <w:t xml:space="preserve">@xxxfurrygirl @AlwaysBeAPet101 Rakastan leikkiä perseelläsi, jos haluat eroon kyrvästäni ja minä syön sinut ulos https://t.co/PyN97M8v37</w:t>
      </w:r>
    </w:p>
    <w:p>
      <w:r>
        <w:rPr>
          <w:b/>
          <w:u w:val="single"/>
        </w:rPr>
        <w:t xml:space="preserve">232652</w:t>
      </w:r>
    </w:p>
    <w:p>
      <w:r>
        <w:t xml:space="preserve">Ovide Mercredi Paul Schabasille: "Char on squaw. Hyökkään alkuperäiskansojen naisten kimppuun koko ajan. Kukaan ei huomaa, jos raiskaat hänet! Raiskaa hänet!</w:t>
      </w:r>
    </w:p>
    <w:p>
      <w:r>
        <w:rPr>
          <w:b/>
          <w:u w:val="single"/>
        </w:rPr>
        <w:t xml:space="preserve">232653</w:t>
      </w:r>
    </w:p>
    <w:p>
      <w:r>
        <w:t xml:space="preserve">@KirkoBrooklyn @asialbx Todellako? Joku mulkku, jolla on Oasiksen sanoituksia biossaan, kertoo minulle jotain? Stfu ämmä, tämä ämmä on hullu.</w:t>
      </w:r>
    </w:p>
    <w:p>
      <w:r>
        <w:rPr>
          <w:b/>
          <w:u w:val="single"/>
        </w:rPr>
        <w:t xml:space="preserve">232654</w:t>
      </w:r>
    </w:p>
    <w:p>
      <w:r>
        <w:t xml:space="preserve">miksi tämä iso läski perse ruma perse ämmä kuin minä 😭 hän tarvitsee UNLIKE minua!!!!! rakastan mulkku! tf</w:t>
      </w:r>
    </w:p>
    <w:p>
      <w:r>
        <w:rPr>
          <w:b/>
          <w:u w:val="single"/>
        </w:rPr>
        <w:t xml:space="preserve">232655</w:t>
      </w:r>
    </w:p>
    <w:p>
      <w:r>
        <w:t xml:space="preserve">Tämän tietämättömän nartun, @HillaryClinton, pitäisi tietää. Kuinka monta naista hän on tuhonnut suojellakseen saalistajamiestään? https://t.co/G51IqX9yKp</w:t>
      </w:r>
    </w:p>
    <w:p>
      <w:r>
        <w:rPr>
          <w:b/>
          <w:u w:val="single"/>
        </w:rPr>
        <w:t xml:space="preserve">232656</w:t>
      </w:r>
    </w:p>
    <w:p>
      <w:r>
        <w:t xml:space="preserve">@MrRichardPowell Ne ovat mukavia. Sinä tarkoitat, ilkeä huora</w:t>
      </w:r>
    </w:p>
    <w:p>
      <w:r>
        <w:rPr>
          <w:b/>
          <w:u w:val="single"/>
        </w:rPr>
        <w:t xml:space="preserve">232657</w:t>
      </w:r>
    </w:p>
    <w:p>
      <w:r>
        <w:t xml:space="preserve">@CrazyKOs @CrushingClipss Tyttö tai ei, jos näkisin tuon, niin tyrmäisin sen kusipään! Miten kehtaat satuttaa lasta noin. Vitun sairas kieroutunut ämmä.</w:t>
      </w:r>
    </w:p>
    <w:p>
      <w:r>
        <w:rPr>
          <w:b/>
          <w:u w:val="single"/>
        </w:rPr>
        <w:t xml:space="preserve">232658</w:t>
      </w:r>
    </w:p>
    <w:p>
      <w:r>
        <w:t xml:space="preserve">@Tbagshitpants Uhhhhhhhh, se on typerä LITTLE bitch, ma'am 😉</w:t>
      </w:r>
    </w:p>
    <w:p>
      <w:r>
        <w:rPr>
          <w:b/>
          <w:u w:val="single"/>
        </w:rPr>
        <w:t xml:space="preserve">232659</w:t>
      </w:r>
    </w:p>
    <w:p>
      <w:r>
        <w:t xml:space="preserve">@PressStartKofi Sinä huora!</w:t>
      </w:r>
    </w:p>
    <w:p>
      <w:r>
        <w:rPr>
          <w:b/>
          <w:u w:val="single"/>
        </w:rPr>
        <w:t xml:space="preserve">232660</w:t>
      </w:r>
    </w:p>
    <w:p>
      <w:r>
        <w:t xml:space="preserve">Yksi tyttö puri munaani liian kovaa viime yönä...</w:t>
      </w:r>
    </w:p>
    <w:p>
      <w:r>
        <w:rPr>
          <w:b/>
          <w:u w:val="single"/>
        </w:rPr>
        <w:t xml:space="preserve">232661</w:t>
      </w:r>
    </w:p>
    <w:p>
      <w:r>
        <w:t xml:space="preserve">@sassybarbara12 @SheriffClarke @FoxNews @FoxBusiness @BreitbartNews Helvetti, tämä typerä ämmä @Sexytranny1 sanoi, etten ole edes musta, vaan valkoihoinen henkilö mustanaamoissa vain siksi, että sanoin, että NA ei ole rasistinen.</w:t>
      </w:r>
    </w:p>
    <w:p>
      <w:r>
        <w:rPr>
          <w:b/>
          <w:u w:val="single"/>
        </w:rPr>
        <w:t xml:space="preserve">232662</w:t>
      </w:r>
    </w:p>
    <w:p>
      <w:r>
        <w:t xml:space="preserve">Ei omena, en halua keltaista hälytystä tyhmästä 16-vuotiaasta ämmästä, joka joutui 21-vuotiaan pedon autoon.</w:t>
      </w:r>
    </w:p>
    <w:p>
      <w:r>
        <w:rPr>
          <w:b/>
          <w:u w:val="single"/>
        </w:rPr>
        <w:t xml:space="preserve">232663</w:t>
      </w:r>
    </w:p>
    <w:p>
      <w:r>
        <w:t xml:space="preserve">@the_holycannoli @sandbucket04 Olen iso mulkku motherfuckin bitch hoe https://t.co/tx2KTMO1AG</w:t>
      </w:r>
    </w:p>
    <w:p>
      <w:r>
        <w:rPr>
          <w:b/>
          <w:u w:val="single"/>
        </w:rPr>
        <w:t xml:space="preserve">232664</w:t>
      </w:r>
    </w:p>
    <w:p>
      <w:r>
        <w:t xml:space="preserve">Eric Cartman: Mitä jos laulaisimme "Kylen äiti on tyhmä ämmä" d-mollissa.</w:t>
      </w:r>
    </w:p>
    <w:p>
      <w:r>
        <w:rPr>
          <w:b/>
          <w:u w:val="single"/>
        </w:rPr>
        <w:t xml:space="preserve">232665</w:t>
      </w:r>
    </w:p>
    <w:p>
      <w:r>
        <w:t xml:space="preserve">Lil on kaunis, homot ovat söpöjä, olen hyvin vahva, ja sinä olet tyhmä ämmä!</w:t>
      </w:r>
    </w:p>
    <w:p>
      <w:r>
        <w:rPr>
          <w:b/>
          <w:u w:val="single"/>
        </w:rPr>
        <w:t xml:space="preserve">232666</w:t>
      </w:r>
    </w:p>
    <w:p>
      <w:r>
        <w:t xml:space="preserve">Frost on tyhmä ämmä. @AF1Frost</w:t>
      </w:r>
    </w:p>
    <w:p>
      <w:r>
        <w:rPr>
          <w:b/>
          <w:u w:val="single"/>
        </w:rPr>
        <w:t xml:space="preserve">232667</w:t>
      </w:r>
    </w:p>
    <w:p>
      <w:r>
        <w:t xml:space="preserve">Thots be like 'OMG she's such a slut' #FirstofAll didn't you fuck the whole football team????</w:t>
      </w:r>
    </w:p>
    <w:p>
      <w:r>
        <w:rPr>
          <w:b/>
          <w:u w:val="single"/>
        </w:rPr>
        <w:t xml:space="preserve">232668</w:t>
      </w:r>
    </w:p>
    <w:p>
      <w:r>
        <w:t xml:space="preserve">@KristenBowen3 @MariaVermeule ämmä, jos et hyppää pois mun kyrvästäni ja mene tekemään jotain sun kovaäänisen perseesi kanssa, mothball... https://t.co/5Zioz4R8Ew...</w:t>
      </w:r>
    </w:p>
    <w:p>
      <w:r>
        <w:rPr>
          <w:b/>
          <w:u w:val="single"/>
        </w:rPr>
        <w:t xml:space="preserve">232669</w:t>
      </w:r>
    </w:p>
    <w:p>
      <w:r>
        <w:t xml:space="preserve">boo seungkwan a visual hole ???? bitch i think the fuk not #SVT_PROJECT_VOCAL #PINWHEEL https://t.co/8OLjiw0rmg</w:t>
      </w:r>
    </w:p>
    <w:p>
      <w:r>
        <w:rPr>
          <w:b/>
          <w:u w:val="single"/>
        </w:rPr>
        <w:t xml:space="preserve">232670</w:t>
      </w:r>
    </w:p>
    <w:p>
      <w:r>
        <w:t xml:space="preserve">Ämmä oot tyhmä mut sä aint tyhmä tyhmä 😂😂😂😂 https://t.co/6VUtod81wI</w:t>
      </w:r>
    </w:p>
    <w:p>
      <w:r>
        <w:rPr>
          <w:b/>
          <w:u w:val="single"/>
        </w:rPr>
        <w:t xml:space="preserve">232671</w:t>
      </w:r>
    </w:p>
    <w:p>
      <w:r>
        <w:t xml:space="preserve">Sitten kyttä päättää mennä autoon ja yrittää saada tytön imemään mulkkuaan takapenkillä, mistä syystä Idk smh piti hakata tämä nekru perseeseen.</w:t>
      </w:r>
    </w:p>
    <w:p>
      <w:r>
        <w:rPr>
          <w:b/>
          <w:u w:val="single"/>
        </w:rPr>
        <w:t xml:space="preserve">232672</w:t>
      </w:r>
    </w:p>
    <w:p>
      <w:r>
        <w:t xml:space="preserve">Vihaan tätä brittiläistä kirjailijanarttua</w:t>
      </w:r>
    </w:p>
    <w:p>
      <w:r>
        <w:rPr>
          <w:b/>
          <w:u w:val="single"/>
        </w:rPr>
        <w:t xml:space="preserve">232673</w:t>
      </w:r>
    </w:p>
    <w:p>
      <w:r>
        <w:t xml:space="preserve">Vittu ja demoninarttu Betsy Devos on paha paha antikristus valehteleva öljyn ja rahan velho https://t.co/bqFF5uPj4C</w:t>
      </w:r>
    </w:p>
    <w:p>
      <w:r>
        <w:rPr>
          <w:b/>
          <w:u w:val="single"/>
        </w:rPr>
        <w:t xml:space="preserve">232674</w:t>
      </w:r>
    </w:p>
    <w:p>
      <w:r>
        <w:t xml:space="preserve">En todellakaan arvosta joitakin teistä, jotka osallistuivat "Hienojen naisten perjantaihin" ; Tämä on kuitenkin henkilökohtainen mielipiteeni &amp; mummosi on huora....</w:t>
      </w:r>
    </w:p>
    <w:p>
      <w:r>
        <w:rPr>
          <w:b/>
          <w:u w:val="single"/>
        </w:rPr>
        <w:t xml:space="preserve">232675</w:t>
      </w:r>
    </w:p>
    <w:p>
      <w:r>
        <w:t xml:space="preserve">Hyvää 21-vuotissyntymäpäivää lutkalleni🤘🏾🎂 tiedät jo mitä meillä on😈 @Rambo400_</w:t>
      </w:r>
    </w:p>
    <w:p>
      <w:r>
        <w:rPr>
          <w:b/>
          <w:u w:val="single"/>
        </w:rPr>
        <w:t xml:space="preserve">232676</w:t>
      </w:r>
    </w:p>
    <w:p>
      <w:r>
        <w:t xml:space="preserve">Kuvittele, että Kali Uchis raahaa perseesi, koska olit töykeä ämmä...</w:t>
      </w:r>
    </w:p>
    <w:p>
      <w:r>
        <w:rPr>
          <w:b/>
          <w:u w:val="single"/>
        </w:rPr>
        <w:t xml:space="preserve">232677</w:t>
      </w:r>
    </w:p>
    <w:p>
      <w:r>
        <w:t xml:space="preserve">Missä on tämä narttu Gloria Steinem tässä kaikessa naisiin kohdistuvassa hyväksikäytössä https://t.co/bqvRYNXoMC</w:t>
      </w:r>
    </w:p>
    <w:p>
      <w:r>
        <w:rPr>
          <w:b/>
          <w:u w:val="single"/>
        </w:rPr>
        <w:t xml:space="preserve">232678</w:t>
      </w:r>
    </w:p>
    <w:p>
      <w:r>
        <w:t xml:space="preserve">Tyttöystäväsi on suuri nuuskaaja, mutta tuo ämmä ei ole neljännesdollarin arvoinen 😬 ...</w:t>
      </w:r>
    </w:p>
    <w:p>
      <w:r>
        <w:rPr>
          <w:b/>
          <w:u w:val="single"/>
        </w:rPr>
        <w:t xml:space="preserve">232679</w:t>
      </w:r>
    </w:p>
    <w:p>
      <w:r>
        <w:t xml:space="preserve">Tyttösi on huora, hän nai kaikkia veljiäni...</w:t>
      </w:r>
    </w:p>
    <w:p>
      <w:r>
        <w:rPr>
          <w:b/>
          <w:u w:val="single"/>
        </w:rPr>
        <w:t xml:space="preserve">232680</w:t>
      </w:r>
    </w:p>
    <w:p>
      <w:r>
        <w:t xml:space="preserve">@DaftLimmy @itsDanBull Omg hän antoi tytölle numeronsa ja tyttö ei sanonut ei, mikä kusipää Tyttö on kusipää, koska antoi sen jollekin satunnaiselle kusipäälle.</w:t>
      </w:r>
    </w:p>
    <w:p>
      <w:r>
        <w:rPr>
          <w:b/>
          <w:u w:val="single"/>
        </w:rPr>
        <w:t xml:space="preserve">232681</w:t>
      </w:r>
    </w:p>
    <w:p>
      <w:r>
        <w:t xml:space="preserve">Lmao, @KimKardashian kävi päälle huora groupie hoe Scottin kylpyhuoneessa. Yes bitch!</w:t>
      </w:r>
    </w:p>
    <w:p>
      <w:r>
        <w:rPr>
          <w:b/>
          <w:u w:val="single"/>
        </w:rPr>
        <w:t xml:space="preserve">232682</w:t>
      </w:r>
    </w:p>
    <w:p>
      <w:r>
        <w:t xml:space="preserve">Oletko keskellä naisena olemista vai narttuna olemista?</w:t>
      </w:r>
    </w:p>
    <w:p>
      <w:r>
        <w:rPr>
          <w:b/>
          <w:u w:val="single"/>
        </w:rPr>
        <w:t xml:space="preserve">232683</w:t>
      </w:r>
    </w:p>
    <w:p>
      <w:r>
        <w:t xml:space="preserve">Tämä ämmä tosissaan sanoi, ettet ole nainen ilman rintoja.</w:t>
      </w:r>
    </w:p>
    <w:p>
      <w:r>
        <w:rPr>
          <w:b/>
          <w:u w:val="single"/>
        </w:rPr>
        <w:t xml:space="preserve">232684</w:t>
      </w:r>
    </w:p>
    <w:p>
      <w:r>
        <w:t xml:space="preserve">Kävin @hummingbbakery typerä ämmä laittaa yksi ylösalaisin yksi sivuttain. #wtf £6 we'll spent #cunt https://t.co/7wL7jGhclC</w:t>
      </w:r>
    </w:p>
    <w:p>
      <w:r>
        <w:rPr>
          <w:b/>
          <w:u w:val="single"/>
        </w:rPr>
        <w:t xml:space="preserve">232685</w:t>
      </w:r>
    </w:p>
    <w:p>
      <w:r>
        <w:t xml:space="preserve">Inhoan tulla kaupunkiin ihmiset tosielämässä tuntevat autoni kuin pillu tutkia yo bitch auto 😩😂</w:t>
      </w:r>
    </w:p>
    <w:p>
      <w:r>
        <w:rPr>
          <w:b/>
          <w:u w:val="single"/>
        </w:rPr>
        <w:t xml:space="preserve">232686</w:t>
      </w:r>
    </w:p>
    <w:p>
      <w:r>
        <w:t xml:space="preserve">Minulla oli tapana saada taivas isäni talossa, mutta hänen huora tyttöystävänsä ei antanut minun katsoa sitä koskaan.</w:t>
      </w:r>
    </w:p>
    <w:p>
      <w:r>
        <w:rPr>
          <w:b/>
          <w:u w:val="single"/>
        </w:rPr>
        <w:t xml:space="preserve">232687</w:t>
      </w:r>
    </w:p>
    <w:p>
      <w:r>
        <w:t xml:space="preserve">jopa unelmani kukko estää minua kuin tapoin ja pelastaa tämän narttu 100 kertaa vain kuolla ja aloittaa uudelleen narttu tämä aint mario smd</w:t>
      </w:r>
    </w:p>
    <w:p>
      <w:r>
        <w:rPr>
          <w:b/>
          <w:u w:val="single"/>
        </w:rPr>
        <w:t xml:space="preserve">232688</w:t>
      </w:r>
    </w:p>
    <w:p>
      <w:r>
        <w:t xml:space="preserve">@ThePatriot143 Likainen haiseva vittu lutka huorat. Toivottavasti ukkosi mätänee sellissä.</w:t>
      </w:r>
    </w:p>
    <w:p>
      <w:r>
        <w:rPr>
          <w:b/>
          <w:u w:val="single"/>
        </w:rPr>
        <w:t xml:space="preserve">232689</w:t>
      </w:r>
    </w:p>
    <w:p>
      <w:r>
        <w:t xml:space="preserve">Pillua ja persettä syödään samaan aikaan, se on narttu, joka saavuttaa tavoitteet.</w:t>
      </w:r>
    </w:p>
    <w:p>
      <w:r>
        <w:rPr>
          <w:b/>
          <w:u w:val="single"/>
        </w:rPr>
        <w:t xml:space="preserve">232690</w:t>
      </w:r>
    </w:p>
    <w:p>
      <w:r>
        <w:t xml:space="preserve">lol, leikkaa hänen päänsä irti ja raiskaa narttu https://t.co/ZB8CosmSD8</w:t>
      </w:r>
    </w:p>
    <w:p>
      <w:r>
        <w:rPr>
          <w:b/>
          <w:u w:val="single"/>
        </w:rPr>
        <w:t xml:space="preserve">232691</w:t>
      </w:r>
    </w:p>
    <w:p>
      <w:r>
        <w:t xml:space="preserve">ällöttävä pikku narttu ainoa hyvä asia tylsässä elokuvassasi ovat siinä esiintyvät naiset. olet kaiken velkaa naisille, joten ole hiljaa!!! https://t.co/KnMnqSwM30 ...</w:t>
      </w:r>
    </w:p>
    <w:p>
      <w:r>
        <w:rPr>
          <w:b/>
          <w:u w:val="single"/>
        </w:rPr>
        <w:t xml:space="preserve">232692</w:t>
      </w:r>
    </w:p>
    <w:p>
      <w:r>
        <w:t xml:space="preserve">Tämä pillu on minun tyttöni, kerro minulle, että pidät isin mulkusta..... 🙄 ENSINNÄKIN VÄÄRÄ REIKÄ FOO</w:t>
      </w:r>
    </w:p>
    <w:p>
      <w:r>
        <w:rPr>
          <w:b/>
          <w:u w:val="single"/>
        </w:rPr>
        <w:t xml:space="preserve">232693</w:t>
      </w:r>
    </w:p>
    <w:p>
      <w:r>
        <w:t xml:space="preserve">Hänen karvainen vanha pillu saa porattu jäykkä mulkku https://t.co/XmxvbBs6Io</w:t>
      </w:r>
    </w:p>
    <w:p>
      <w:r>
        <w:rPr>
          <w:b/>
          <w:u w:val="single"/>
        </w:rPr>
        <w:t xml:space="preserve">232694</w:t>
      </w:r>
    </w:p>
    <w:p>
      <w:r>
        <w:t xml:space="preserve">@Jedi_sluts Minä voihkin kun katson täydellistä sinistä pilluasi laskeutuvan ison kaluni päälle.</w:t>
      </w:r>
    </w:p>
    <w:p>
      <w:r>
        <w:rPr>
          <w:b/>
          <w:u w:val="single"/>
        </w:rPr>
        <w:t xml:space="preserve">232695</w:t>
      </w:r>
    </w:p>
    <w:p>
      <w:r>
        <w:t xml:space="preserve">@marjorieh1350 @teach_well @NickOrsini Suck my dick you stupid bitch.</w:t>
      </w:r>
    </w:p>
    <w:p>
      <w:r>
        <w:rPr>
          <w:b/>
          <w:u w:val="single"/>
        </w:rPr>
        <w:t xml:space="preserve">232696</w:t>
      </w:r>
    </w:p>
    <w:p>
      <w:r>
        <w:t xml:space="preserve">@StaleDoritos Naiset ovat naurettavia lmao kuten ämmä olen 5'2. Olen pahoillani, että ihastuksesi meni lyhyeen 😂.</w:t>
      </w:r>
    </w:p>
    <w:p>
      <w:r>
        <w:rPr>
          <w:b/>
          <w:u w:val="single"/>
        </w:rPr>
        <w:t xml:space="preserve">232697</w:t>
      </w:r>
    </w:p>
    <w:p>
      <w:r>
        <w:t xml:space="preserve">@HausOfRo I love your ass bitch https://t.co/zvehim1Ts7</w:t>
      </w:r>
    </w:p>
    <w:p>
      <w:r>
        <w:rPr>
          <w:b/>
          <w:u w:val="single"/>
        </w:rPr>
        <w:t xml:space="preserve">232698</w:t>
      </w:r>
    </w:p>
    <w:p>
      <w:r>
        <w:t xml:space="preserve">@husska89 mene raiskaamaan huora äitisi...</w:t>
      </w:r>
    </w:p>
    <w:p>
      <w:r>
        <w:rPr>
          <w:b/>
          <w:u w:val="single"/>
        </w:rPr>
        <w:t xml:space="preserve">232699</w:t>
      </w:r>
    </w:p>
    <w:p>
      <w:r>
        <w:t xml:space="preserve">@daily_politics @EstherMcVey1 Mikä typerä ämmä , puhuu täyttä paskaa tämä nainen . puhdas vitun paha myös .</w:t>
      </w:r>
    </w:p>
    <w:p>
      <w:r>
        <w:rPr>
          <w:b/>
          <w:u w:val="single"/>
        </w:rPr>
        <w:t xml:space="preserve">232700</w:t>
      </w:r>
    </w:p>
    <w:p>
      <w:r>
        <w:t xml:space="preserve">Tytöt kuulevat sinun sanovan "fuckkk" seksin aikana ja luulevat, että hänen pillunsa palaa Ensinnäkin huora, minulla on oikeastaan vain paha mieli siitä, että petin tyttöäni😂😂😂😂.</w:t>
      </w:r>
    </w:p>
    <w:p>
      <w:r>
        <w:rPr>
          <w:b/>
          <w:u w:val="single"/>
        </w:rPr>
        <w:t xml:space="preserve">232701</w:t>
      </w:r>
    </w:p>
    <w:p>
      <w:r>
        <w:t xml:space="preserve">@Its_Diaamondd Bitch fuck you too then 😭‼️that's why I hope your all teeth fall out whore</w:t>
      </w:r>
    </w:p>
    <w:p>
      <w:r>
        <w:rPr>
          <w:b/>
          <w:u w:val="single"/>
        </w:rPr>
        <w:t xml:space="preserve">232702</w:t>
      </w:r>
    </w:p>
    <w:p>
      <w:r>
        <w:t xml:space="preserve">@jezzellll miksi sitten??? u damn stupid hoe 😂</w:t>
      </w:r>
    </w:p>
    <w:p>
      <w:r>
        <w:rPr>
          <w:b/>
          <w:u w:val="single"/>
        </w:rPr>
        <w:t xml:space="preserve">232703</w:t>
      </w:r>
    </w:p>
    <w:p>
      <w:r>
        <w:t xml:space="preserve">Miksi aina kun puhun tytöille, he vain katkaisevat yhteydenpidon kanssani ilman syytä? Eikä mitään selitystä? O juu tiedän, koska #WomenSuck</w:t>
      </w:r>
    </w:p>
    <w:p>
      <w:r>
        <w:rPr>
          <w:b/>
          <w:u w:val="single"/>
        </w:rPr>
        <w:t xml:space="preserve">232704</w:t>
      </w:r>
    </w:p>
    <w:p>
      <w:r>
        <w:t xml:space="preserve">Miksi naisilla on kuukautiset? Koska he ansaitsevat ne</w:t>
      </w:r>
    </w:p>
    <w:p>
      <w:r>
        <w:rPr>
          <w:b/>
          <w:u w:val="single"/>
        </w:rPr>
        <w:t xml:space="preserve">232705</w:t>
      </w:r>
    </w:p>
    <w:p>
      <w:r>
        <w:t xml:space="preserve">Mikä vie 12 pysäköintipaikkaa? 6 naiskuljettajaa</w:t>
      </w:r>
    </w:p>
    <w:p>
      <w:r>
        <w:rPr>
          <w:b/>
          <w:u w:val="single"/>
        </w:rPr>
        <w:t xml:space="preserve">232706</w:t>
      </w:r>
    </w:p>
    <w:p>
      <w:r>
        <w:t xml:space="preserve">Kuka tekee voileivät feministien mielenosoituksessa?</w:t>
      </w:r>
    </w:p>
    <w:p>
      <w:r>
        <w:rPr>
          <w:b/>
          <w:u w:val="single"/>
        </w:rPr>
        <w:t xml:space="preserve">232707</w:t>
      </w:r>
    </w:p>
    <w:p>
      <w:r>
        <w:t xml:space="preserve">Miksi Jumala keksi hiivatulehduksen? Jotta naiset tietäisivät, millaista on elää ärsyttävän pillun kanssa -</w:t>
      </w:r>
    </w:p>
    <w:p>
      <w:r>
        <w:rPr>
          <w:b/>
          <w:u w:val="single"/>
        </w:rPr>
        <w:t xml:space="preserve">232708</w:t>
      </w:r>
    </w:p>
    <w:p>
      <w:r>
        <w:t xml:space="preserve">Jumala ei vihaa homoja, hän on vain vihainen, että he löysivät porsaanreiän naisten kohtelussa.</w:t>
      </w:r>
    </w:p>
    <w:p>
      <w:r>
        <w:rPr>
          <w:b/>
          <w:u w:val="single"/>
        </w:rPr>
        <w:t xml:space="preserve">232709</w:t>
      </w:r>
    </w:p>
    <w:p>
      <w:r>
        <w:t xml:space="preserve">Miksi nainen on kuin laksatiivi? Molemmat ärsyttävät paskan verran.</w:t>
      </w:r>
    </w:p>
    <w:p>
      <w:r>
        <w:rPr>
          <w:b/>
          <w:u w:val="single"/>
        </w:rPr>
        <w:t xml:space="preserve">232710</w:t>
      </w:r>
    </w:p>
    <w:p>
      <w:r>
        <w:t xml:space="preserve">Miksi naiset eivät marssita kaduilla vaatimassa #draftia kaikille naisille? Miehet tietävät vastauksen. Naiset ovat laiskoja. http://t.co/6n4V9kBtya</w:t>
      </w:r>
    </w:p>
    <w:p>
      <w:r>
        <w:rPr>
          <w:b/>
          <w:u w:val="single"/>
        </w:rPr>
        <w:t xml:space="preserve">232711</w:t>
      </w:r>
    </w:p>
    <w:p>
      <w:r>
        <w:t xml:space="preserve">When you're flexin on these bitches https://t.co/7fR6wozeU4</w:t>
      </w:r>
    </w:p>
    <w:p>
      <w:r>
        <w:rPr>
          <w:b/>
          <w:u w:val="single"/>
        </w:rPr>
        <w:t xml:space="preserve">232712</w:t>
      </w:r>
    </w:p>
    <w:p>
      <w:r>
        <w:t xml:space="preserve">Tarvitsen uusia Atl-horoja kesäksi... Missä Atlantin ämmät ovat</w:t>
      </w:r>
    </w:p>
    <w:p>
      <w:r>
        <w:rPr>
          <w:b/>
          <w:u w:val="single"/>
        </w:rPr>
        <w:t xml:space="preserve">232713</w:t>
      </w:r>
    </w:p>
    <w:p>
      <w:r>
        <w:t xml:space="preserve">Liian monet naiset sekoittavat sydämensä emättimeen.</w:t>
      </w:r>
    </w:p>
    <w:p>
      <w:r>
        <w:rPr>
          <w:b/>
          <w:u w:val="single"/>
        </w:rPr>
        <w:t xml:space="preserve">232714</w:t>
      </w:r>
    </w:p>
    <w:p>
      <w:r>
        <w:t xml:space="preserve">Stripparit yrittää saada minut shampanja rm on minun suosikki asia... ✋🏼 ämmä pyydän, maksat tämän mulkku loppuun mennessä illan aikana</w:t>
      </w:r>
    </w:p>
    <w:p>
      <w:r>
        <w:rPr>
          <w:b/>
          <w:u w:val="single"/>
        </w:rPr>
        <w:t xml:space="preserve">232715</w:t>
      </w:r>
    </w:p>
    <w:p>
      <w:r>
        <w:t xml:space="preserve">Ihmiset lentokenttäbaareissa haluavat aina kertoa elämäntarinoitaan... STFU Bill, IDGAF typerästä tyttärestäsi ja huoravaimostasi...</w:t>
      </w:r>
    </w:p>
    <w:p>
      <w:r>
        <w:rPr>
          <w:b/>
          <w:u w:val="single"/>
        </w:rPr>
        <w:t xml:space="preserve">232716</w:t>
      </w:r>
    </w:p>
    <w:p>
      <w:r>
        <w:t xml:space="preserve">Jos hän antaa sinun työntää peniksesi hänen emättimeensä ilman ehtoja, ole niin säädyllinen, että kohtelet häntä kuin kuningatarta hänen syntymäpäivänään.</w:t>
      </w:r>
    </w:p>
    <w:p>
      <w:r>
        <w:rPr>
          <w:b/>
          <w:u w:val="single"/>
        </w:rPr>
        <w:t xml:space="preserve">232717</w:t>
      </w:r>
    </w:p>
    <w:p>
      <w:r>
        <w:t xml:space="preserve">Hän petti sinua? Sepä mukavaa. Mene nyt istumaan nurkkaan, juomaan limonadia ja itkemään, ämmä...</w:t>
      </w:r>
    </w:p>
    <w:p>
      <w:r>
        <w:rPr>
          <w:b/>
          <w:u w:val="single"/>
        </w:rPr>
        <w:t xml:space="preserve">232718</w:t>
      </w:r>
    </w:p>
    <w:p>
      <w:r>
        <w:t xml:space="preserve">Jos laitan sormeni sisääsi etkä maista itseäsi, voit lyödä vetoa siitä, etten minäkään maista sinua.</w:t>
      </w:r>
    </w:p>
    <w:p>
      <w:r>
        <w:rPr>
          <w:b/>
          <w:u w:val="single"/>
        </w:rPr>
        <w:t xml:space="preserve">232719</w:t>
      </w:r>
    </w:p>
    <w:p>
      <w:r>
        <w:t xml:space="preserve">Inhoan sitä, kun tarjoilijat kutsuvat minua 'sir'... Niin kuin "joo, ämmä", sitä minä halusin lounaallani... Kovaa vitun munaa.</w:t>
      </w:r>
    </w:p>
    <w:p>
      <w:r>
        <w:rPr>
          <w:b/>
          <w:u w:val="single"/>
        </w:rPr>
        <w:t xml:space="preserve">232720</w:t>
      </w:r>
    </w:p>
    <w:p>
      <w:r>
        <w:t xml:space="preserve">Nartut sanovat aina, että "se on pienet asiat", kunnes sinulla on -pieni pankkitili -pieni juomisongelma -tai pieni mulkku.</w:t>
      </w:r>
    </w:p>
    <w:p>
      <w:r>
        <w:rPr>
          <w:b/>
          <w:u w:val="single"/>
        </w:rPr>
        <w:t xml:space="preserve">232721</w:t>
      </w:r>
    </w:p>
    <w:p>
      <w:r>
        <w:t xml:space="preserve">Kohtelen naisia kuin vittuleluja, koska muuta he eivät ole minulle.</w:t>
      </w:r>
    </w:p>
    <w:p>
      <w:r>
        <w:rPr>
          <w:b/>
          <w:u w:val="single"/>
        </w:rPr>
        <w:t xml:space="preserve">232722</w:t>
      </w:r>
    </w:p>
    <w:p>
      <w:r>
        <w:t xml:space="preserve">Pro Vinkki- Laita kaikki nartut kuukautisten seurantasovellukseen, jotta tiedät, milloin sinun on vältettävä heitä perseestä.</w:t>
      </w:r>
    </w:p>
    <w:p>
      <w:r>
        <w:rPr>
          <w:b/>
          <w:u w:val="single"/>
        </w:rPr>
        <w:t xml:space="preserve">232723</w:t>
      </w:r>
    </w:p>
    <w:p>
      <w:r>
        <w:t xml:space="preserve">@SantinaDiMaggio olet liian suloinen, seksikäs ämmä 😘.</w:t>
      </w:r>
    </w:p>
    <w:p>
      <w:r>
        <w:rPr>
          <w:b/>
          <w:u w:val="single"/>
        </w:rPr>
        <w:t xml:space="preserve">232724</w:t>
      </w:r>
    </w:p>
    <w:p>
      <w:r>
        <w:t xml:space="preserve">Sinun ei tarvitse enää huolehtia kulmista... Nämä ämmät täällä vaihtavat naamaa kavereidensa kanssa, kun he ovat kusessa...</w:t>
      </w:r>
    </w:p>
    <w:p>
      <w:r>
        <w:rPr>
          <w:b/>
          <w:u w:val="single"/>
        </w:rPr>
        <w:t xml:space="preserve">232725</w:t>
      </w:r>
    </w:p>
    <w:p>
      <w:r>
        <w:t xml:space="preserve">Nartut postaavat kuvia itsestään kylvyssä pudotettuaan kylpypommin sinne ja näyttävät siltä kuin olisivat paskoneet smurffin ulos.</w:t>
      </w:r>
    </w:p>
    <w:p>
      <w:r>
        <w:rPr>
          <w:b/>
          <w:u w:val="single"/>
        </w:rPr>
        <w:t xml:space="preserve">232726</w:t>
      </w:r>
    </w:p>
    <w:p>
      <w:r>
        <w:t xml:space="preserve">Pää niin huolimaton, että piti hankkia tuolle nartulle ruokalappu https://t.co/lMU3rrpJIg</w:t>
      </w:r>
    </w:p>
    <w:p>
      <w:r>
        <w:rPr>
          <w:b/>
          <w:u w:val="single"/>
        </w:rPr>
        <w:t xml:space="preserve">232727</w:t>
      </w:r>
    </w:p>
    <w:p>
      <w:r>
        <w:t xml:space="preserve">Kukaan ei välitä vähemmän vittuilusta kuin kaveri, joka kommentoi "check your DM, ma" narttujen viesteihin.</w:t>
      </w:r>
    </w:p>
    <w:p>
      <w:r>
        <w:rPr>
          <w:b/>
          <w:u w:val="single"/>
        </w:rPr>
        <w:t xml:space="preserve">232728</w:t>
      </w:r>
    </w:p>
    <w:p>
      <w:r>
        <w:t xml:space="preserve">Donald- senkin typerä ämmä Hillary- senkin vitun pelle Donald- luuletko, että he uskovat meidän vihaavan toisiamme? Vitut siitä, mennään drinkille. https://t.co/bbx98NCySX ...</w:t>
      </w:r>
    </w:p>
    <w:p>
      <w:r>
        <w:rPr>
          <w:b/>
          <w:u w:val="single"/>
        </w:rPr>
        <w:t xml:space="preserve">232729</w:t>
      </w:r>
    </w:p>
    <w:p>
      <w:r>
        <w:t xml:space="preserve">En nappaa tunteita, en nappaa lentoja, mutta nappaan jätkiä, jotka liukastelevat ja nussivat tyttöjään.</w:t>
      </w:r>
    </w:p>
    <w:p>
      <w:r>
        <w:rPr>
          <w:b/>
          <w:u w:val="single"/>
        </w:rPr>
        <w:t xml:space="preserve">232730</w:t>
      </w:r>
    </w:p>
    <w:p>
      <w:r>
        <w:t xml:space="preserve">Rumilla ämmillä on aina yksityisviestin profiilikuva, jossa on 9746258304725251538 suodatinta.</w:t>
      </w:r>
    </w:p>
    <w:p>
      <w:r>
        <w:rPr>
          <w:b/>
          <w:u w:val="single"/>
        </w:rPr>
        <w:t xml:space="preserve">232731</w:t>
      </w:r>
    </w:p>
    <w:p>
      <w:r>
        <w:t xml:space="preserve">Vern-setäni sanoi, että naiset saavat peiodinsa, koska se on ainoa tapa, jolla Jumala voi päästä eroon osasta heidän pahuudestaan #womenareevil #evilwomen!!!</w:t>
      </w:r>
    </w:p>
    <w:p>
      <w:r>
        <w:rPr>
          <w:b/>
          <w:u w:val="single"/>
        </w:rPr>
        <w:t xml:space="preserve">232732</w:t>
      </w:r>
    </w:p>
    <w:p>
      <w:r>
        <w:t xml:space="preserve">Korjatkaa jos olen väärässä, mutta ettekö te kaikki ämmät halua olla merenneitoja? Miksi sosiaalisessa mediassa ei sitten ole haiskattu merenneito-emojista?</w:t>
      </w:r>
    </w:p>
    <w:p>
      <w:r>
        <w:rPr>
          <w:b/>
          <w:u w:val="single"/>
        </w:rPr>
        <w:t xml:space="preserve">232733</w:t>
      </w:r>
    </w:p>
    <w:p>
      <w:r>
        <w:t xml:space="preserve">JACKSONVILLEN CHIPOLTLESSA ON NAISIA TEKEMÄSSÄ BURRITOJA!!! ÄLÄ SYÖ SIELLÄ! #womencantmakeburritos #sheforgottheguacamole #badburri!!!</w:t>
      </w:r>
    </w:p>
    <w:p>
      <w:r>
        <w:rPr>
          <w:b/>
          <w:u w:val="single"/>
        </w:rPr>
        <w:t xml:space="preserve">232734</w:t>
      </w:r>
    </w:p>
    <w:p>
      <w:r>
        <w:t xml:space="preserve">EIKÖ SE OLLUT GEORGE WASHINGTON, JOKA SANOI: "NARTUT SAAVAT RAHAA"?</w:t>
      </w:r>
    </w:p>
    <w:p>
      <w:r>
        <w:rPr>
          <w:b/>
          <w:u w:val="single"/>
        </w:rPr>
        <w:t xml:space="preserve">232735</w:t>
      </w:r>
    </w:p>
    <w:p>
      <w:r>
        <w:t xml:space="preserve">Feminismi on syöpä. #TheRedPill on sytostaattihoito. Polttakaa ne ämmät pois!</w:t>
      </w:r>
    </w:p>
    <w:p>
      <w:r>
        <w:rPr>
          <w:b/>
          <w:u w:val="single"/>
        </w:rPr>
        <w:t xml:space="preserve">232736</w:t>
      </w:r>
    </w:p>
    <w:p>
      <w:r>
        <w:t xml:space="preserve">Tänään tyttäreni sai kuukautiset. On kai aika heittää hänet pois ja hankkia uusi, eikö niin? LOL Vitut hänestä, typerä narttupoika. Minä vihaan minun !!!</w:t>
      </w:r>
    </w:p>
    <w:p>
      <w:r>
        <w:rPr>
          <w:b/>
          <w:u w:val="single"/>
        </w:rPr>
        <w:t xml:space="preserve">232737</w:t>
      </w:r>
    </w:p>
    <w:p>
      <w:r>
        <w:t xml:space="preserve">Valkoisessa talossa ei voi olla naista. Entä jos hänellä alkaa PMS ja hän pudottelee pommeja kaikkialle?/</w:t>
      </w:r>
    </w:p>
    <w:p>
      <w:r>
        <w:rPr>
          <w:b/>
          <w:u w:val="single"/>
        </w:rPr>
        <w:t xml:space="preserve">232738</w:t>
      </w:r>
    </w:p>
    <w:p>
      <w:r>
        <w:t xml:space="preserve">Jos nainen ei halua sinua, vapauta charmisi. Naiset ovat heikkoja ja antavat periksi melkein minkään jälkeen..;</w:t>
      </w:r>
    </w:p>
    <w:p>
      <w:r>
        <w:rPr>
          <w:b/>
          <w:u w:val="single"/>
        </w:rPr>
        <w:t xml:space="preserve">232739</w:t>
      </w:r>
    </w:p>
    <w:p>
      <w:r>
        <w:t xml:space="preserve">Naiset ovat minusta kauniita, kun he ovat hiljaa. Miksi heidän täytyy puhua ja pilata asiat???!!</w:t>
      </w:r>
    </w:p>
    <w:p>
      <w:r>
        <w:rPr>
          <w:b/>
          <w:u w:val="single"/>
        </w:rPr>
        <w:t xml:space="preserve">232740</w:t>
      </w:r>
    </w:p>
    <w:p>
      <w:r>
        <w:t xml:space="preserve">On hyvä, että käytän aina hansikkaita vasemmassa kädessäni, koska jos minun pitäisi Koskaan koskettaa naisen kättä, ÄO:ni laskisi täysin 0:aan Lol.</w:t>
      </w:r>
    </w:p>
    <w:p>
      <w:r>
        <w:rPr>
          <w:b/>
          <w:u w:val="single"/>
        </w:rPr>
        <w:t xml:space="preserve">232741</w:t>
      </w:r>
    </w:p>
    <w:p>
      <w:r>
        <w:t xml:space="preserve">Ainoa ihminen, jolla on emätin, jota arvostan, on ÄITINI, ja hänkin on tyhmä retardi. Naiset ovat vain hyviä tekemään vauvoja.#</w:t>
      </w:r>
    </w:p>
    <w:p>
      <w:r>
        <w:rPr>
          <w:b/>
          <w:u w:val="single"/>
        </w:rPr>
        <w:t xml:space="preserve">232742</w:t>
      </w:r>
    </w:p>
    <w:p>
      <w:r>
        <w:t xml:space="preserve">Olen melko varma, että se oli Abe Lincon, joka sanoi: "Huijaa minua kerran, narttu, häpeä sinä". Huijaa minua kahdesti, en ole enää mies, vaan tyhmä nainen." *</w:t>
      </w:r>
    </w:p>
    <w:p>
      <w:r>
        <w:rPr>
          <w:b/>
          <w:u w:val="single"/>
        </w:rPr>
        <w:t xml:space="preserve">232743</w:t>
      </w:r>
    </w:p>
    <w:p>
      <w:r>
        <w:t xml:space="preserve">En ole koskaan ELÄMÄNI aikana tavannut naista, joka olisi minua fiksumpi. Ehkä se johtuu heidän pienistä jälkeenjääneistä aivoistaan? #womenaredumb..</w:t>
      </w:r>
    </w:p>
    <w:p>
      <w:r>
        <w:rPr>
          <w:b/>
          <w:u w:val="single"/>
        </w:rPr>
        <w:t xml:space="preserve">232744</w:t>
      </w:r>
    </w:p>
    <w:p>
      <w:r>
        <w:t xml:space="preserve">Haluatteko tietää, mikä on todella "ongelmallista" ?? Naiset, jotka hermostuvat tyhjästä! #triggered #idiots@</w:t>
      </w:r>
    </w:p>
    <w:p>
      <w:r>
        <w:rPr>
          <w:b/>
          <w:u w:val="single"/>
        </w:rPr>
        <w:t xml:space="preserve">232745</w:t>
      </w:r>
    </w:p>
    <w:p>
      <w:r>
        <w:t xml:space="preserve">Onko perustuslaissa sanottu, että naiset pitää turpansa kiinni? ÄLKÄÄ VIITSIKÖ! #shutthehellupwomen...</w:t>
      </w:r>
    </w:p>
    <w:p>
      <w:r>
        <w:rPr>
          <w:b/>
          <w:u w:val="single"/>
        </w:rPr>
        <w:t xml:space="preserve">232746</w:t>
      </w:r>
    </w:p>
    <w:p>
      <w:r>
        <w:t xml:space="preserve">Seuraavalla kerralla, kun näen naisen julkisella paikalla yrittämässä "hoitaa päiväänsä", muistutan häntä siitä, että ilman miehiä tämä yhteiskunta olisi vain joukko naisia.</w:t>
      </w:r>
    </w:p>
    <w:p>
      <w:r>
        <w:rPr>
          <w:b/>
          <w:u w:val="single"/>
        </w:rPr>
        <w:t xml:space="preserve">232747</w:t>
      </w:r>
    </w:p>
    <w:p>
      <w:r>
        <w:t xml:space="preserve">WOW en voi uskoa, että kaikki nämä naiset matkustavat metrossa tänään? Eikö näiden ämmien pitäisi olla tekemässä voileipiä LOL #ihatefemales ...</w:t>
      </w:r>
    </w:p>
    <w:p>
      <w:r>
        <w:rPr>
          <w:b/>
          <w:u w:val="single"/>
        </w:rPr>
        <w:t xml:space="preserve">232748</w:t>
      </w:r>
    </w:p>
    <w:p>
      <w:r>
        <w:t xml:space="preserve">Viimeksi näin arvokkaan naisen strippiklubilla, ja hän oli 1 dollarin arvoinen LOL;</w:t>
      </w:r>
    </w:p>
    <w:p>
      <w:r>
        <w:rPr>
          <w:b/>
          <w:u w:val="single"/>
        </w:rPr>
        <w:t xml:space="preserve">232749</w:t>
      </w:r>
    </w:p>
    <w:p>
      <w:r>
        <w:t xml:space="preserve">Nämä feministit ovat vain liian rumia lutkia, jotka haluavat huomiota!*</w:t>
      </w:r>
    </w:p>
    <w:p>
      <w:r>
        <w:rPr>
          <w:b/>
          <w:u w:val="single"/>
        </w:rPr>
        <w:t xml:space="preserve">232750</w:t>
      </w:r>
    </w:p>
    <w:p>
      <w:r>
        <w:t xml:space="preserve">Mitä enemmän naisia on työpaikoilla, sitä vähemmän naisia on keittiössä. Tykkää ja twiittaa, jos näet tämän suurena ongelmana #ilovefood #homecookedm#</w:t>
      </w:r>
    </w:p>
    <w:p>
      <w:r>
        <w:rPr>
          <w:b/>
          <w:u w:val="single"/>
        </w:rPr>
        <w:t xml:space="preserve">232751</w:t>
      </w:r>
    </w:p>
    <w:p>
      <w:r>
        <w:t xml:space="preserve">En ole koskaan tavannut naista, jonka suu ei olisi ollut täysin täynnä PASKAPASKAA. Typerät ämmät!!!</w:t>
      </w:r>
    </w:p>
    <w:p>
      <w:r>
        <w:rPr>
          <w:b/>
          <w:u w:val="single"/>
        </w:rPr>
        <w:t xml:space="preserve">232752</w:t>
      </w:r>
    </w:p>
    <w:p>
      <w:r>
        <w:t xml:space="preserve">Olympialaiset olivat hauskat, lukuun ottamatta sitä, etten koskaan katsoisi naisen urheilevan.@</w:t>
      </w:r>
    </w:p>
    <w:p>
      <w:r>
        <w:rPr>
          <w:b/>
          <w:u w:val="single"/>
        </w:rPr>
        <w:t xml:space="preserve">232753</w:t>
      </w:r>
    </w:p>
    <w:p>
      <w:r>
        <w:t xml:space="preserve">Olen YLPEÄ siitä, että olen #MRA. Jos typerät feministit voivat valittaa, minun pitäisi voida valittaa yhtä kovaa. Se on vain reilua.</w:t>
      </w:r>
    </w:p>
    <w:p>
      <w:r>
        <w:rPr>
          <w:b/>
          <w:u w:val="single"/>
        </w:rPr>
        <w:t xml:space="preserve">232754</w:t>
      </w:r>
    </w:p>
    <w:p>
      <w:r>
        <w:t xml:space="preserve">Naiset haluavat olla tasa-arvoisia, joten nyt he eivät aja sääriään???? Ällöttävää*</w:t>
      </w:r>
    </w:p>
    <w:p>
      <w:r>
        <w:rPr>
          <w:b/>
          <w:u w:val="single"/>
        </w:rPr>
        <w:t xml:space="preserve">232755</w:t>
      </w:r>
    </w:p>
    <w:p>
      <w:r>
        <w:t xml:space="preserve">@trav_mitch @femfreq liittyykö tämä hulluun narttu Hillaryyn vai ei?</w:t>
      </w:r>
    </w:p>
    <w:p>
      <w:r>
        <w:rPr>
          <w:b/>
          <w:u w:val="single"/>
        </w:rPr>
        <w:t xml:space="preserve">232756</w:t>
      </w:r>
    </w:p>
    <w:p>
      <w:r>
        <w:t xml:space="preserve">@DaniellaMicaela YOU FVCKING CUNT BITCH!!!! PYYDÄ ANTEEKSI! @CNN @cnnbrk @CNNPolitics @CNNPolitics</w:t>
      </w:r>
    </w:p>
    <w:p>
      <w:r>
        <w:rPr>
          <w:b/>
          <w:u w:val="single"/>
        </w:rPr>
        <w:t xml:space="preserve">232757</w:t>
      </w:r>
    </w:p>
    <w:p>
      <w:r>
        <w:t xml:space="preserve">@AmericansRDumb1 eikö sinulla ole mitään parempaa tekemistä, kusipää ämmä?</w:t>
      </w:r>
    </w:p>
    <w:p>
      <w:r>
        <w:rPr>
          <w:b/>
          <w:u w:val="single"/>
        </w:rPr>
        <w:t xml:space="preserve">232758</w:t>
      </w:r>
    </w:p>
    <w:p>
      <w:r>
        <w:t xml:space="preserve">@spinnershells haista vittu, senkin rasistinen ämmä, ja kusipää paskakasa, onneksi tiedämme nyt, missä koko perheesi seisoo yhteiskunnallisissa asioissa.</w:t>
      </w:r>
    </w:p>
    <w:p>
      <w:r>
        <w:rPr>
          <w:b/>
          <w:u w:val="single"/>
        </w:rPr>
        <w:t xml:space="preserve">232759</w:t>
      </w:r>
    </w:p>
    <w:p>
      <w:r>
        <w:t xml:space="preserve">Musta narttu saa kukko työnnetään hänen odottamassa pillua https://t.co/95qDBC1LD4</w:t>
      </w:r>
    </w:p>
    <w:p>
      <w:r>
        <w:rPr>
          <w:b/>
          <w:u w:val="single"/>
        </w:rPr>
        <w:t xml:space="preserve">232760</w:t>
      </w:r>
    </w:p>
    <w:p>
      <w:r>
        <w:t xml:space="preserve">@MorinBois Tiedän kusipää ämmä ratsastin kanssasi kerran, muistatko huora huora? En ikinä enää vittuile sen vittuilijan kanssa 😂😂😂.</w:t>
      </w:r>
    </w:p>
    <w:p>
      <w:r>
        <w:rPr>
          <w:b/>
          <w:u w:val="single"/>
        </w:rPr>
        <w:t xml:space="preserve">232761</w:t>
      </w:r>
    </w:p>
    <w:p>
      <w:r>
        <w:t xml:space="preserve">Toisen kutsuminen ämmäksi ja nartuksi ei ole oikea tapa tehdä sitä.</w:t>
      </w:r>
    </w:p>
    <w:p>
      <w:r>
        <w:rPr>
          <w:b/>
          <w:u w:val="single"/>
        </w:rPr>
        <w:t xml:space="preserve">232762</w:t>
      </w:r>
    </w:p>
    <w:p>
      <w:r>
        <w:t xml:space="preserve">@MSaveryWhiteway @MoiraSSnews @HPEschools Vitun ämmä, missä on vyöni, ämmä, ime munaani ja tee minusta spermat suuhusi!</w:t>
      </w:r>
    </w:p>
    <w:p>
      <w:r>
        <w:rPr>
          <w:b/>
          <w:u w:val="single"/>
        </w:rPr>
        <w:t xml:space="preserve">232763</w:t>
      </w:r>
    </w:p>
    <w:p>
      <w:r>
        <w:t xml:space="preserve">@eileenmdm @ldontgotanyhoes Vihaan sinua, senkin vitun kusipää ämmä, miten vittu kehtaat, toivottavasti heräät hulluna... https://t.co/XXb8oWQuv9...</w:t>
      </w:r>
    </w:p>
    <w:p>
      <w:r>
        <w:rPr>
          <w:b/>
          <w:u w:val="single"/>
        </w:rPr>
        <w:t xml:space="preserve">232764</w:t>
      </w:r>
    </w:p>
    <w:p>
      <w:r>
        <w:t xml:space="preserve">@anne_theriault @hels Turpa kiinni ämmä ämmä huora ämmä huora</w:t>
      </w:r>
    </w:p>
    <w:p>
      <w:r>
        <w:rPr>
          <w:b/>
          <w:u w:val="single"/>
        </w:rPr>
        <w:t xml:space="preserve">232765</w:t>
      </w:r>
    </w:p>
    <w:p>
      <w:r>
        <w:t xml:space="preserve">@BasedLaRock Bitch on ruma 3. maailman kunt ilman persettä ja flopper tissejä. Hate her</w:t>
      </w:r>
    </w:p>
    <w:p>
      <w:r>
        <w:rPr>
          <w:b/>
          <w:u w:val="single"/>
        </w:rPr>
        <w:t xml:space="preserve">232766</w:t>
      </w:r>
    </w:p>
    <w:p>
      <w:r>
        <w:t xml:space="preserve">neekerit luulevat, että narttujen pitäisi imeä heidän pientä mulkkuaan eikä antaa nartulle päätä, niin kuin se ei toimisi huora !!!</w:t>
      </w:r>
    </w:p>
    <w:p>
      <w:r>
        <w:rPr>
          <w:b/>
          <w:u w:val="single"/>
        </w:rPr>
        <w:t xml:space="preserve">232767</w:t>
      </w:r>
    </w:p>
    <w:p>
      <w:r>
        <w:t xml:space="preserve">@BarbeeDani Et ole paska ämmä turpa kiinni huora suusi</w:t>
      </w:r>
    </w:p>
    <w:p>
      <w:r>
        <w:rPr>
          <w:b/>
          <w:u w:val="single"/>
        </w:rPr>
        <w:t xml:space="preserve">232768</w:t>
      </w:r>
    </w:p>
    <w:p>
      <w:r>
        <w:t xml:space="preserve">Senkin vitun paskakasa, tyhmä idiootti huora, toivottavasti kuolet helvetissä, vitun isän poika, vitun vittu, vitun huora, vitun huora, vitun huora...</w:t>
      </w:r>
    </w:p>
    <w:p>
      <w:r>
        <w:rPr>
          <w:b/>
          <w:u w:val="single"/>
        </w:rPr>
        <w:t xml:space="preserve">232769</w:t>
      </w:r>
    </w:p>
    <w:p>
      <w:r>
        <w:t xml:space="preserve">Mikä yllätys Ex-vaimoni on huora haloween odota kunnes lapset täyttävät 18 karen FUCK YO.u Huora Bitch You Lying Steali</w:t>
      </w:r>
    </w:p>
    <w:p>
      <w:r>
        <w:rPr>
          <w:b/>
          <w:u w:val="single"/>
        </w:rPr>
        <w:t xml:space="preserve">232770</w:t>
      </w:r>
    </w:p>
    <w:p>
      <w:r>
        <w:t xml:space="preserve">@chelseahandler @realDonaldTrump Entä se liberaali huora Chelsea Handler? Tuo ämmä kuulostaa ehdottomasti tietämättömältä!</w:t>
      </w:r>
    </w:p>
    <w:p>
      <w:r>
        <w:rPr>
          <w:b/>
          <w:u w:val="single"/>
        </w:rPr>
        <w:t xml:space="preserve">232771</w:t>
      </w:r>
    </w:p>
    <w:p>
      <w:r>
        <w:t xml:space="preserve">@wutangela sitten sinä ämmä m valitat kun saat ne haha lopeta olemasta pieni ämmä ja hyväksy vain se mitä olet, senkin saastainen huora 😎</w:t>
      </w:r>
    </w:p>
    <w:p>
      <w:r>
        <w:rPr>
          <w:b/>
          <w:u w:val="single"/>
        </w:rPr>
        <w:t xml:space="preserve">232772</w:t>
      </w:r>
    </w:p>
    <w:p>
      <w:r>
        <w:t xml:space="preserve">Tarvitsen vain naisia, jotka osaavat kohdella minunlaistani alhaista beta-narttutyttöä oikein. Jotka eivät pelkää ottaa mitä haluavat.</w:t>
      </w:r>
    </w:p>
    <w:p>
      <w:r>
        <w:rPr>
          <w:b/>
          <w:u w:val="single"/>
        </w:rPr>
        <w:t xml:space="preserve">232773</w:t>
      </w:r>
    </w:p>
    <w:p>
      <w:r>
        <w:t xml:space="preserve">Kaikilla naisilla on uskomaton kyky päättää, onko toinen nainen narttu pelkästään kenkien perusteella.</w:t>
      </w:r>
    </w:p>
    <w:p>
      <w:r>
        <w:rPr>
          <w:b/>
          <w:u w:val="single"/>
        </w:rPr>
        <w:t xml:space="preserve">232774</w:t>
      </w:r>
    </w:p>
    <w:p>
      <w:r>
        <w:t xml:space="preserve">🤤 Tarvitsen ämmän, joka maksaa kaikki laskuni En pidä rahattomista naisista 🤢🚮😷🚮🤧</w:t>
      </w:r>
    </w:p>
    <w:p>
      <w:r>
        <w:rPr>
          <w:b/>
          <w:u w:val="single"/>
        </w:rPr>
        <w:t xml:space="preserve">232775</w:t>
      </w:r>
    </w:p>
    <w:p>
      <w:r>
        <w:t xml:space="preserve">En ole naisten hyväksikäyttöä vastaan, mutta vannon Odinin nimeen, että tämä narttu saa pysyvän jäljen nyrkistäni hänen kasvoihinsa.</w:t>
      </w:r>
    </w:p>
    <w:p>
      <w:r>
        <w:rPr>
          <w:b/>
          <w:u w:val="single"/>
        </w:rPr>
        <w:t xml:space="preserve">232776</w:t>
      </w:r>
    </w:p>
    <w:p>
      <w:r>
        <w:t xml:space="preserve">@RealJamesWoods Hän, Jane Fonda, petturi-narttu, on yksi halveksittavimmista naisista, jotka ovat koskaan käyneet... https://t.co/9EZgATUSOA ...</w:t>
      </w:r>
    </w:p>
    <w:p>
      <w:r>
        <w:rPr>
          <w:b/>
          <w:u w:val="single"/>
        </w:rPr>
        <w:t xml:space="preserve">232777</w:t>
      </w:r>
    </w:p>
    <w:p>
      <w:r>
        <w:t xml:space="preserve">En ole koskaan ymmärtänyt, miksi on niin iso juttu tehdä miehelle lautasellinen yhdessäolossa/ruokailussa. Paskat kun lapset ja naiset syövät tuossa ämmässä...</w:t>
      </w:r>
    </w:p>
    <w:p>
      <w:r>
        <w:rPr>
          <w:b/>
          <w:u w:val="single"/>
        </w:rPr>
        <w:t xml:space="preserve">232778</w:t>
      </w:r>
    </w:p>
    <w:p>
      <w:r>
        <w:t xml:space="preserve">@ABC Naiset eivät käytä pillua manipuloidakseen miehiä... Naiset ovat pyhimyksiä ... kyrvänpyörittäjät ämmät mutta pyhimykset ... LOLLLL</w:t>
      </w:r>
    </w:p>
    <w:p>
      <w:r>
        <w:rPr>
          <w:b/>
          <w:u w:val="single"/>
        </w:rPr>
        <w:t xml:space="preserve">232779</w:t>
      </w:r>
    </w:p>
    <w:p>
      <w:r>
        <w:t xml:space="preserve">@DaniellaMicaela Sitä kutsutaan polioksi. Inhoan kutsua naisia tällä sanalla, mutta tässä tapauksessa olet "ämmä".</w:t>
      </w:r>
    </w:p>
    <w:p>
      <w:r>
        <w:rPr>
          <w:b/>
          <w:u w:val="single"/>
        </w:rPr>
        <w:t xml:space="preserve">232780</w:t>
      </w:r>
    </w:p>
    <w:p>
      <w:r>
        <w:t xml:space="preserve">Tämä mulkku @SymoneDSanders on ikuinen rotuhuora, joka ei tietäisi historiallista faktaa, vaikka hänen säälittävä elämänsä riippuisi siitä 😉🖕✊.</w:t>
      </w:r>
    </w:p>
    <w:p>
      <w:r>
        <w:rPr>
          <w:b/>
          <w:u w:val="single"/>
        </w:rPr>
        <w:t xml:space="preserve">232781</w:t>
      </w:r>
    </w:p>
    <w:p>
      <w:r>
        <w:t xml:space="preserve">kirjaimellisesti pidät minseokin nimen poissa likaisesta huoran suustasi voit puhua paskaa minulle niin paljon kuin haluat, mutta jätä hänet rauhaan.</w:t>
      </w:r>
    </w:p>
    <w:p>
      <w:r>
        <w:rPr>
          <w:b/>
          <w:u w:val="single"/>
        </w:rPr>
        <w:t xml:space="preserve">232782</w:t>
      </w:r>
    </w:p>
    <w:p>
      <w:r>
        <w:t xml:space="preserve">Tämä läski ämmä yrittää todella kun kyse on lapsistani haluan vain raahata tuota läskiä huoraa...</w:t>
      </w:r>
    </w:p>
    <w:p>
      <w:r>
        <w:rPr>
          <w:b/>
          <w:u w:val="single"/>
        </w:rPr>
        <w:t xml:space="preserve">232783</w:t>
      </w:r>
    </w:p>
    <w:p>
      <w:r>
        <w:t xml:space="preserve">joten minun Chloe ei halua nähdä minun voittavan hän poisti seuraamiseni, koska tein postauksen, jonka sain 100 seuraajaa, ja sitten hän poisti seuraamiseni, narttu vittu huora.</w:t>
      </w:r>
    </w:p>
    <w:p>
      <w:r>
        <w:rPr>
          <w:b/>
          <w:u w:val="single"/>
        </w:rPr>
        <w:t xml:space="preserve">232784</w:t>
      </w:r>
    </w:p>
    <w:p>
      <w:r>
        <w:t xml:space="preserve">LMFAO lil biddy huoria vankila raiskaus narttu im kenen narttu</w:t>
      </w:r>
    </w:p>
    <w:p>
      <w:r>
        <w:rPr>
          <w:b/>
          <w:u w:val="single"/>
        </w:rPr>
        <w:t xml:space="preserve">232785</w:t>
      </w:r>
    </w:p>
    <w:p>
      <w:r>
        <w:t xml:space="preserve">keyshia ka'whore on lintu. guccin olisi pitänyt antaa se ämmä takaisin yo gotille.</w:t>
      </w:r>
    </w:p>
    <w:p>
      <w:r>
        <w:rPr>
          <w:b/>
          <w:u w:val="single"/>
        </w:rPr>
        <w:t xml:space="preserve">232786</w:t>
      </w:r>
    </w:p>
    <w:p>
      <w:r>
        <w:t xml:space="preserve">@vivivict_ Narttu näytä minulle huomiota myös sinä huora</w:t>
      </w:r>
    </w:p>
    <w:p>
      <w:r>
        <w:rPr>
          <w:b/>
          <w:u w:val="single"/>
        </w:rPr>
        <w:t xml:space="preserve">232787</w:t>
      </w:r>
    </w:p>
    <w:p>
      <w:r>
        <w:t xml:space="preserve">Olemme nussineet tätä huoraa, Äiti Maata jo jonkin aikaa, Hän on muutenkin likainen ämmä, Mädättää häntä sisältä ulospäin, Olemme lopussa.</w:t>
      </w:r>
    </w:p>
    <w:p>
      <w:r>
        <w:rPr>
          <w:b/>
          <w:u w:val="single"/>
        </w:rPr>
        <w:t xml:space="preserve">232788</w:t>
      </w:r>
    </w:p>
    <w:p>
      <w:r>
        <w:t xml:space="preserve">@_ladyRussia 'Voi sanoi ämmä, joka menetti kaiken. Senkin huora.'</w:t>
      </w:r>
    </w:p>
    <w:p>
      <w:r>
        <w:rPr>
          <w:b/>
          <w:u w:val="single"/>
        </w:rPr>
        <w:t xml:space="preserve">232789</w:t>
      </w:r>
    </w:p>
    <w:p>
      <w:r>
        <w:t xml:space="preserve">Lol omg olet niin huora. 😂😂😂😂 "Kuka tuo Sara on?" Blah blah ämmä katso itseäsi😂😂😂🤘🏼.</w:t>
      </w:r>
    </w:p>
    <w:p>
      <w:r>
        <w:rPr>
          <w:b/>
          <w:u w:val="single"/>
        </w:rPr>
        <w:t xml:space="preserve">232790</w:t>
      </w:r>
    </w:p>
    <w:p>
      <w:r>
        <w:t xml:space="preserve">Kuuntele, tyhmä kusipää, et kutsu Raniaa "huoraksi" ja olet ainoa hullu ämmä täällä😘 Deaktivoi pls, koska kukaan ei... https://t.co/FySbYz007a...</w:t>
      </w:r>
    </w:p>
    <w:p>
      <w:r>
        <w:rPr>
          <w:b/>
          <w:u w:val="single"/>
        </w:rPr>
        <w:t xml:space="preserve">232791</w:t>
      </w:r>
    </w:p>
    <w:p>
      <w:r>
        <w:t xml:space="preserve">Mies, tietää eron naisen ja lil ol huora ämmä #100</w:t>
      </w:r>
    </w:p>
    <w:p>
      <w:r>
        <w:rPr>
          <w:b/>
          <w:u w:val="single"/>
        </w:rPr>
        <w:t xml:space="preserve">232792</w:t>
      </w:r>
    </w:p>
    <w:p>
      <w:r>
        <w:t xml:space="preserve">Hollywoodin naiset olisivat huoria ja crack-riippuvaisia. Kun he jäivät kiinni, heidät raiskattiin. Se on heidän tarinansa. https://t.co/F9ZVGUTnB6</w:t>
      </w:r>
    </w:p>
    <w:p>
      <w:r>
        <w:rPr>
          <w:b/>
          <w:u w:val="single"/>
        </w:rPr>
        <w:t xml:space="preserve">232793</w:t>
      </w:r>
    </w:p>
    <w:p>
      <w:r>
        <w:t xml:space="preserve">Alyssa Milano, aivoton huora l, ei voimaannuta naisia millään tavalla. Naiset luonnontieteiden matematiikan tekniikan ja lääketieteen alalla ovat itse asiassa .</w:t>
      </w:r>
    </w:p>
    <w:p>
      <w:r>
        <w:rPr>
          <w:b/>
          <w:u w:val="single"/>
        </w:rPr>
        <w:t xml:space="preserve">232794</w:t>
      </w:r>
    </w:p>
    <w:p>
      <w:r>
        <w:t xml:space="preserve">@laurenduca @LibyaLiberty Naiset ovat pyhiä äiteinä ja vaimoina. Kaikki muut ovat rappeutuneita huoria, jotka saavat mitä... https://t.co/mdOzUDVKGT...</w:t>
      </w:r>
    </w:p>
    <w:p>
      <w:r>
        <w:rPr>
          <w:b/>
          <w:u w:val="single"/>
        </w:rPr>
        <w:t xml:space="preserve">232795</w:t>
      </w:r>
    </w:p>
    <w:p>
      <w:r>
        <w:t xml:space="preserve">@khanumarfa Twiitti 'raiskausjihaadista'. Koska ei-musliminaiset naiset ilman hijabia ovat huoria, heidät on raiskattava ja... https://t.co/bZZbvwaHAi...</w:t>
      </w:r>
    </w:p>
    <w:p>
      <w:r>
        <w:rPr>
          <w:b/>
          <w:u w:val="single"/>
        </w:rPr>
        <w:t xml:space="preserve">232796</w:t>
      </w:r>
    </w:p>
    <w:p>
      <w:r>
        <w:t xml:space="preserve">Kirjaimellisesti juuri jäi auton alle, koska tämä tyhmä blondi ämmä oli puhelimessaan eikä hän edes pysähtynyt sen jälkeen HAHAHAHAHA mikä kusipää.</w:t>
      </w:r>
    </w:p>
    <w:p>
      <w:r>
        <w:rPr>
          <w:b/>
          <w:u w:val="single"/>
        </w:rPr>
        <w:t xml:space="preserve">232797</w:t>
      </w:r>
    </w:p>
    <w:p>
      <w:r>
        <w:t xml:space="preserve">EN KOSKAAN YMMÄRRÄ MIKSI IHMISET EIVÄT VOI VAIN PITÄÄ HUOLTA OMISTA ASIOISTAAN, MIKSI TE KAIKKI SEKAANNUTTE MINUN GRILLIINI, ÄMMÄ... FOH YA CUNT</w:t>
      </w:r>
    </w:p>
    <w:p>
      <w:r>
        <w:rPr>
          <w:b/>
          <w:u w:val="single"/>
        </w:rPr>
        <w:t xml:space="preserve">232798</w:t>
      </w:r>
    </w:p>
    <w:p>
      <w:r>
        <w:t xml:space="preserve">En ole puhunut lasteni kanssa päiviin, koska ämmä #babymomma on kusipää! #meetoo</w:t>
      </w:r>
    </w:p>
    <w:p>
      <w:r>
        <w:rPr>
          <w:b/>
          <w:u w:val="single"/>
        </w:rPr>
        <w:t xml:space="preserve">232799</w:t>
      </w:r>
    </w:p>
    <w:p>
      <w:r>
        <w:t xml:space="preserve">Ei, olet vain tyhmä ämmä, joka ei selvästikään osaa heittää alaviistoon. Luoja, olet kusipää https://t.co/m9c5xOg04V</w:t>
      </w:r>
    </w:p>
    <w:p>
      <w:r>
        <w:rPr>
          <w:b/>
          <w:u w:val="single"/>
        </w:rPr>
        <w:t xml:space="preserve">232800</w:t>
      </w:r>
    </w:p>
    <w:p>
      <w:r>
        <w:t xml:space="preserve">@joy4lly2u blokkaa minut ämmä I LOVE TRUMP U IGNORANT CUNT!!!!</w:t>
      </w:r>
    </w:p>
    <w:p>
      <w:r>
        <w:rPr>
          <w:b/>
          <w:u w:val="single"/>
        </w:rPr>
        <w:t xml:space="preserve">232801</w:t>
      </w:r>
    </w:p>
    <w:p>
      <w:r>
        <w:t xml:space="preserve">"Keisha Phillips on typerä lesbo-narttu huora. Tuhlaa valintansa. Typerä idiootti." - Valmentaja Q.</w:t>
      </w:r>
    </w:p>
    <w:p>
      <w:r>
        <w:rPr>
          <w:b/>
          <w:u w:val="single"/>
        </w:rPr>
        <w:t xml:space="preserve">232802</w:t>
      </w:r>
    </w:p>
    <w:p>
      <w:r>
        <w:t xml:space="preserve">'Sable on huora ja kusipää!' - Sunny tuhoaa Sablen: https://t.co/0xXVJF3YoH via @YouTube</w:t>
      </w:r>
    </w:p>
    <w:p>
      <w:r>
        <w:rPr>
          <w:b/>
          <w:u w:val="single"/>
        </w:rPr>
        <w:t xml:space="preserve">232803</w:t>
      </w:r>
    </w:p>
    <w:p>
      <w:r>
        <w:t xml:space="preserve">@DunneHavocMark @Beauty__Shot Oh nvm en tiennyt, että omega &amp; okada oli kuvassa yhdessä narttu vittu sinä lutka huora huora huora vittu</w:t>
      </w:r>
    </w:p>
    <w:p>
      <w:r>
        <w:rPr>
          <w:b/>
          <w:u w:val="single"/>
        </w:rPr>
        <w:t xml:space="preserve">232804</w:t>
      </w:r>
    </w:p>
    <w:p>
      <w:r>
        <w:t xml:space="preserve">arvottomin huora ja paskiainen CUNT osoitteessa https://t.co/uLqeF67erG.</w:t>
      </w:r>
    </w:p>
    <w:p>
      <w:r>
        <w:rPr>
          <w:b/>
          <w:u w:val="single"/>
        </w:rPr>
        <w:t xml:space="preserve">232805</w:t>
      </w:r>
    </w:p>
    <w:p>
      <w:r>
        <w:t xml:space="preserve">Tämä ämmä Cunt Huora Slut kaikenlaiset nimet ansaitsee vitun kuolemaan u Wildin tämän https://t.co/x6W2qumuQq</w:t>
      </w:r>
    </w:p>
    <w:p>
      <w:r>
        <w:rPr>
          <w:b/>
          <w:u w:val="single"/>
        </w:rPr>
        <w:t xml:space="preserve">232806</w:t>
      </w:r>
    </w:p>
    <w:p>
      <w:r>
        <w:t xml:space="preserve">Teinihuora Lily Rader saa naulattu ja voideltu Seksikäs blondi rakastaa hieroa hänen mehukas pillua</w:t>
      </w:r>
    </w:p>
    <w:p>
      <w:r>
        <w:rPr>
          <w:b/>
          <w:u w:val="single"/>
        </w:rPr>
        <w:t xml:space="preserve">232807</w:t>
      </w:r>
    </w:p>
    <w:p>
      <w:r>
        <w:t xml:space="preserve">Näin naisen ajavan autoa puhuessaan puhelimeen ja kirosin sen mulkun :)</w:t>
      </w:r>
    </w:p>
    <w:p>
      <w:r>
        <w:rPr>
          <w:b/>
          <w:u w:val="single"/>
        </w:rPr>
        <w:t xml:space="preserve">232808</w:t>
      </w:r>
    </w:p>
    <w:p>
      <w:r>
        <w:t xml:space="preserve">@Gregco5088 Tämä kusipää? Luultavasti syyttää naisia raiskauksista</w:t>
      </w:r>
    </w:p>
    <w:p>
      <w:r>
        <w:rPr>
          <w:b/>
          <w:u w:val="single"/>
        </w:rPr>
        <w:t xml:space="preserve">232809</w:t>
      </w:r>
    </w:p>
    <w:p>
      <w:r>
        <w:t xml:space="preserve">@FrotoBag1 @artiequitter Ärsyttävin kusipää ikinä, enkä koskaan kutsu naisia noin.</w:t>
      </w:r>
    </w:p>
    <w:p>
      <w:r>
        <w:rPr>
          <w:b/>
          <w:u w:val="single"/>
        </w:rPr>
        <w:t xml:space="preserve">232810</w:t>
      </w:r>
    </w:p>
    <w:p>
      <w:r>
        <w:t xml:space="preserve">Normaali nainen rappeutuu pilluksi. @din_stygge_faen @MongAliWha @pritch1963 @rightwhitesock @S4vi0urs https://t.co/66esGZ5JQ2 https://t.co/66esGZ5JQ2</w:t>
      </w:r>
    </w:p>
    <w:p>
      <w:r>
        <w:rPr>
          <w:b/>
          <w:u w:val="single"/>
        </w:rPr>
        <w:t xml:space="preserve">232811</w:t>
      </w:r>
    </w:p>
    <w:p>
      <w:r>
        <w:t xml:space="preserve">@sagarikaghose Tämä nainen on kusipää , kun kaadamme puita, se on tietämätöntä ja itsekästä, jokainen perhe ostaa 2 -3 c... https://t.co/ROtI7AnTPe...</w:t>
      </w:r>
    </w:p>
    <w:p>
      <w:r>
        <w:rPr>
          <w:b/>
          <w:u w:val="single"/>
        </w:rPr>
        <w:t xml:space="preserve">232812</w:t>
      </w:r>
    </w:p>
    <w:p>
      <w:r>
        <w:t xml:space="preserve">Olet suuri mulkku! Kenenkään naisen ei pitäisi koskaan tuntea oloaan noin pelokkaaksi. Mutta haista vittu... Et pilannut päivääni! Paskiainen!</w:t>
      </w:r>
    </w:p>
    <w:p>
      <w:r>
        <w:rPr>
          <w:b/>
          <w:u w:val="single"/>
        </w:rPr>
        <w:t xml:space="preserve">232813</w:t>
      </w:r>
    </w:p>
    <w:p>
      <w:r>
        <w:t xml:space="preserve">@On_The_Hook @MichellePiper18 Nainen hän on kusipää...</w:t>
      </w:r>
    </w:p>
    <w:p>
      <w:r>
        <w:rPr>
          <w:b/>
          <w:u w:val="single"/>
        </w:rPr>
        <w:t xml:space="preserve">232814</w:t>
      </w:r>
    </w:p>
    <w:p>
      <w:r>
        <w:t xml:space="preserve">Miksi ihmiset pitävät yhä Chris Brownista? Hän on vitun naisia hakkaava kusipää.</w:t>
      </w:r>
    </w:p>
    <w:p>
      <w:r>
        <w:rPr>
          <w:b/>
          <w:u w:val="single"/>
        </w:rPr>
        <w:t xml:space="preserve">232815</w:t>
      </w:r>
    </w:p>
    <w:p>
      <w:r>
        <w:t xml:space="preserve">@heatherglind Hei, katso, se on nainen, joka haluaa tulla kuuluisaksi siitä, että hän itkee persläpistä. Olet todella arvoton kusipää.</w:t>
      </w:r>
    </w:p>
    <w:p>
      <w:r>
        <w:rPr>
          <w:b/>
          <w:u w:val="single"/>
        </w:rPr>
        <w:t xml:space="preserve">232816</w:t>
      </w:r>
    </w:p>
    <w:p>
      <w:r>
        <w:t xml:space="preserve">Kauhea kusipää, joka puolustaa toryjen seksituholaisia, hänellä ei ole häpeää alempana kuin käärmeen vatsaan syöpäläinen nainen #marr</w:t>
      </w:r>
    </w:p>
    <w:p>
      <w:r>
        <w:rPr>
          <w:b/>
          <w:u w:val="single"/>
        </w:rPr>
        <w:t xml:space="preserve">232817</w:t>
      </w:r>
    </w:p>
    <w:p>
      <w:r>
        <w:t xml:space="preserve">@somalipjm Hän ei ole rasistinen toisin kuin sinun somalialaisnarttu ystäväsi ja sinä aina aiheutat paskaa.. hei lutka.</w:t>
      </w:r>
    </w:p>
    <w:p>
      <w:r>
        <w:rPr>
          <w:b/>
          <w:u w:val="single"/>
        </w:rPr>
        <w:t xml:space="preserve">232818</w:t>
      </w:r>
    </w:p>
    <w:p>
      <w:r>
        <w:t xml:space="preserve">@Millie__Weaver Haista vittu lutka huora huora! Hän ei välitä paskaakaan siitä, mitä ajattelet.</w:t>
      </w:r>
    </w:p>
    <w:p>
      <w:r>
        <w:rPr>
          <w:b/>
          <w:u w:val="single"/>
        </w:rPr>
        <w:t xml:space="preserve">232819</w:t>
      </w:r>
    </w:p>
    <w:p>
      <w:r>
        <w:t xml:space="preserve">Tuiki tuiki pikku lutka, sinulla on juuri sitä mitä tämä LUTKA haluaa!Sinulla ja sinulla on paljon hauskaa, suutelet kaulaani ja nuolet peppuani! #findom</w:t>
      </w:r>
    </w:p>
    <w:p>
      <w:r>
        <w:rPr>
          <w:b/>
          <w:u w:val="single"/>
        </w:rPr>
        <w:t xml:space="preserve">232820</w:t>
      </w:r>
    </w:p>
    <w:p>
      <w:r>
        <w:t xml:space="preserve">Etkö inhoa, kun ämmät käyttäytyvät kuin lutkat, mutta eivät ole edes alhaalla? Kuten se narttu American Beautysta.</w:t>
      </w:r>
    </w:p>
    <w:p>
      <w:r>
        <w:rPr>
          <w:b/>
          <w:u w:val="single"/>
        </w:rPr>
        <w:t xml:space="preserve">232821</w:t>
      </w:r>
    </w:p>
    <w:p>
      <w:r>
        <w:t xml:space="preserve">@SnowhyPM VALKOINEN CRACKER BITCH SINUN ÄITI ON LUTKA BITCH</w:t>
      </w:r>
    </w:p>
    <w:p>
      <w:r>
        <w:rPr>
          <w:b/>
          <w:u w:val="single"/>
        </w:rPr>
        <w:t xml:space="preserve">232822</w:t>
      </w:r>
    </w:p>
    <w:p>
      <w:r>
        <w:t xml:space="preserve">@lenatheplug Ero on siinä, että sinä edistät lutkana olemista, senkin typerä ämmä, sinun pitäisi mennä vittuun ja pistää jotain... https://t.co/cBwXZdMkP4</w:t>
      </w:r>
    </w:p>
    <w:p>
      <w:r>
        <w:rPr>
          <w:b/>
          <w:u w:val="single"/>
        </w:rPr>
        <w:t xml:space="preserve">232823</w:t>
      </w:r>
    </w:p>
    <w:p>
      <w:r>
        <w:t xml:space="preserve">@RMProductionXXXXXX Missä on se Darlene Vega lutka ämmä? Se ämmä on uskomaton.</w:t>
      </w:r>
    </w:p>
    <w:p>
      <w:r>
        <w:rPr>
          <w:b/>
          <w:u w:val="single"/>
        </w:rPr>
        <w:t xml:space="preserve">232824</w:t>
      </w:r>
    </w:p>
    <w:p>
      <w:r>
        <w:t xml:space="preserve">@sterlingtoth @JayceeJuice3 jayceejuice on huora puhuuko hän seksiä myös sinun kanssasi? Lähettääkö hän sinulle poimintoja myös hän on vitun lutka!</w:t>
      </w:r>
    </w:p>
    <w:p>
      <w:r>
        <w:rPr>
          <w:b/>
          <w:u w:val="single"/>
        </w:rPr>
        <w:t xml:space="preserve">232825</w:t>
      </w:r>
    </w:p>
    <w:p>
      <w:r>
        <w:t xml:space="preserve">Todellinen vanha huora lutka ja mummo janoinen emätin https://t.co/8M6jsVWvro</w:t>
      </w:r>
    </w:p>
    <w:p>
      <w:r>
        <w:rPr>
          <w:b/>
          <w:u w:val="single"/>
        </w:rPr>
        <w:t xml:space="preserve">232826</w:t>
      </w:r>
    </w:p>
    <w:p>
      <w:r>
        <w:t xml:space="preserve">Jälleen yksi kuuluisuuden nälkäinen huora Natasha Prince. Lisää paskoja väitteitä, jotta hän saisi tv-aikaa. Säälittävä lutka. Toivottavasti hänet lähetetään vankilaan #LockHerUp</w:t>
      </w:r>
    </w:p>
    <w:p>
      <w:r>
        <w:rPr>
          <w:b/>
          <w:u w:val="single"/>
        </w:rPr>
        <w:t xml:space="preserve">232827</w:t>
      </w:r>
    </w:p>
    <w:p>
      <w:r>
        <w:t xml:space="preserve">Ime huoraa senkin lutka</w:t>
      </w:r>
    </w:p>
    <w:p>
      <w:r>
        <w:rPr>
          <w:b/>
          <w:u w:val="single"/>
        </w:rPr>
        <w:t xml:space="preserve">232828</w:t>
      </w:r>
    </w:p>
    <w:p>
      <w:r>
        <w:t xml:space="preserve">@LislAK @rosemcgowan @dailynation Olen huomannut. Kaikki miehet eivät raiskaa tai ahdistele naisia, mutta valitettavasti se on... https://t.co/Ezrko0knA2</w:t>
      </w:r>
    </w:p>
    <w:p>
      <w:r>
        <w:rPr>
          <w:b/>
          <w:u w:val="single"/>
        </w:rPr>
        <w:t xml:space="preserve">232829</w:t>
      </w:r>
    </w:p>
    <w:p>
      <w:r>
        <w:t xml:space="preserve">Olen oikeastaan todella iloinen, että olet tullut raskaaksi ja että teillä on haulikkohäät. Karma on narttu, senkin pettävä lutka!</w:t>
      </w:r>
    </w:p>
    <w:p>
      <w:r>
        <w:rPr>
          <w:b/>
          <w:u w:val="single"/>
        </w:rPr>
        <w:t xml:space="preserve">232830</w:t>
      </w:r>
    </w:p>
    <w:p>
      <w:r>
        <w:t xml:space="preserve">@charliekirk11 Skank petturi narttu @HillaryClinton @HillaryClinton</w:t>
      </w:r>
    </w:p>
    <w:p>
      <w:r>
        <w:rPr>
          <w:b/>
          <w:u w:val="single"/>
        </w:rPr>
        <w:t xml:space="preserve">232831</w:t>
      </w:r>
    </w:p>
    <w:p>
      <w:r>
        <w:t xml:space="preserve">@RayvenFlake - pikku hutsu!!! Ihmiset täällä eivät ehkä tajua, millainen masokistinen pikku huora olet. *pakkanen työntää... https://t.co/LfEJYHi8ie https://t.co/LfEJYHi8ie</w:t>
      </w:r>
    </w:p>
    <w:p>
      <w:r>
        <w:rPr>
          <w:b/>
          <w:u w:val="single"/>
        </w:rPr>
        <w:t xml:space="preserve">232832</w:t>
      </w:r>
    </w:p>
    <w:p>
      <w:r>
        <w:t xml:space="preserve">Lyökää sitä tyttöä suoraan päin mulkkua</w:t>
      </w:r>
    </w:p>
    <w:p>
      <w:r>
        <w:rPr>
          <w:b/>
          <w:u w:val="single"/>
        </w:rPr>
        <w:t xml:space="preserve">232833</w:t>
      </w:r>
    </w:p>
    <w:p>
      <w:r>
        <w:t xml:space="preserve">@realDonaldTrump Nauravatko ihmiset tälle typerälle naiselle ja hänen hulluille hatuilleen Yhdysvalloissa? Meidän mielestämme se on hysteeristä täällä Isossa-Britanniassa.</w:t>
      </w:r>
    </w:p>
    <w:p>
      <w:r>
        <w:rPr>
          <w:b/>
          <w:u w:val="single"/>
        </w:rPr>
        <w:t xml:space="preserve">232834</w:t>
      </w:r>
    </w:p>
    <w:p>
      <w:r>
        <w:t xml:space="preserve">#MaleDominance, tehdään siitä trendi!</w:t>
      </w:r>
    </w:p>
    <w:p>
      <w:r>
        <w:rPr>
          <w:b/>
          <w:u w:val="single"/>
        </w:rPr>
        <w:t xml:space="preserve">232835</w:t>
      </w:r>
    </w:p>
    <w:p>
      <w:r>
        <w:t xml:space="preserve">Naiset: "Aloitin alhaalta, olen yhä täällä</w:t>
      </w:r>
    </w:p>
    <w:p>
      <w:r>
        <w:rPr>
          <w:b/>
          <w:u w:val="single"/>
        </w:rPr>
        <w:t xml:space="preserve">232836</w:t>
      </w:r>
    </w:p>
    <w:p>
      <w:r>
        <w:t xml:space="preserve">Kun otat suihin limusiinissa juuri ennen punaista mattoa... https://t.co/EVUUtUj9ys...</w:t>
      </w:r>
    </w:p>
    <w:p>
      <w:r>
        <w:rPr>
          <w:b/>
          <w:u w:val="single"/>
        </w:rPr>
        <w:t xml:space="preserve">232837</w:t>
      </w:r>
    </w:p>
    <w:p>
      <w:r>
        <w:t xml:space="preserve">Katie - Olet myrkyllinen ämmä ja tulet aina olemaan sellainen. Sait tahtosi läpi. Saan joka tapauksessa taas potkut. Senkin myrkyllinen ämmä.</w:t>
      </w:r>
    </w:p>
    <w:p>
      <w:r>
        <w:rPr>
          <w:b/>
          <w:u w:val="single"/>
        </w:rPr>
        <w:t xml:space="preserve">232838</w:t>
      </w:r>
    </w:p>
    <w:p>
      <w:r>
        <w:t xml:space="preserve">Ämmä et pysy perässä, joten lopeta yrittäminen.</w:t>
      </w:r>
    </w:p>
    <w:p>
      <w:r>
        <w:rPr>
          <w:b/>
          <w:u w:val="single"/>
        </w:rPr>
        <w:t xml:space="preserve">232839</w:t>
      </w:r>
    </w:p>
    <w:p>
      <w:r>
        <w:t xml:space="preserve">Ilmeisesti huorasta voi tehdä kotiäidin...</w:t>
      </w:r>
    </w:p>
    <w:p>
      <w:r>
        <w:rPr>
          <w:b/>
          <w:u w:val="single"/>
        </w:rPr>
        <w:t xml:space="preserve">232840</w:t>
      </w:r>
    </w:p>
    <w:p>
      <w:r>
        <w:t xml:space="preserve">Miksi olet aina vihainen? Always bringin' up my past You in your feelings about a hoe that don't matter Know that I'll give you my last</w:t>
      </w:r>
    </w:p>
    <w:p>
      <w:r>
        <w:rPr>
          <w:b/>
          <w:u w:val="single"/>
        </w:rPr>
        <w:t xml:space="preserve">232841</w:t>
      </w:r>
    </w:p>
    <w:p>
      <w:r>
        <w:t xml:space="preserve">@tinaokore Mutta sinä olet yksi niistä jalkavaimoista, joiden päättelykyky on upotettu pilluusi.</w:t>
      </w:r>
    </w:p>
    <w:p>
      <w:r>
        <w:rPr>
          <w:b/>
          <w:u w:val="single"/>
        </w:rPr>
        <w:t xml:space="preserve">232842</w:t>
      </w:r>
    </w:p>
    <w:p>
      <w:r>
        <w:t xml:space="preserve">Naureskelen täällä, miten tämä vanha valkoinen tyttö tuli Samin kimppuun ja luuli voittavansa... TIEDÄTKÖ SINÄ ÄMMÄ, KEITÄ ME OLEMME?</w:t>
      </w:r>
    </w:p>
    <w:p>
      <w:r>
        <w:rPr>
          <w:b/>
          <w:u w:val="single"/>
        </w:rPr>
        <w:t xml:space="preserve">232843</w:t>
      </w:r>
    </w:p>
    <w:p>
      <w:r>
        <w:t xml:space="preserve">@thebradfordfile Makea. Rikkinäinen ämmä pitää kerrankin turpansa kiinni. Kerrankin.</w:t>
      </w:r>
    </w:p>
    <w:p>
      <w:r>
        <w:rPr>
          <w:b/>
          <w:u w:val="single"/>
        </w:rPr>
        <w:t xml:space="preserve">232844</w:t>
      </w:r>
    </w:p>
    <w:p>
      <w:r>
        <w:t xml:space="preserve">@swansonian Ilmeisesti pakkauksesta poistettuna tuon keskelle on strategisesti sijoitettu verinen reikä.</w:t>
      </w:r>
    </w:p>
    <w:p>
      <w:r>
        <w:rPr>
          <w:b/>
          <w:u w:val="single"/>
        </w:rPr>
        <w:t xml:space="preserve">232845</w:t>
      </w:r>
    </w:p>
    <w:p>
      <w:r>
        <w:t xml:space="preserve">@nonracialnigger Wow turpa kiinni sinä huora</w:t>
      </w:r>
    </w:p>
    <w:p>
      <w:r>
        <w:rPr>
          <w:b/>
          <w:u w:val="single"/>
        </w:rPr>
        <w:t xml:space="preserve">232846</w:t>
      </w:r>
    </w:p>
    <w:p>
      <w:r>
        <w:t xml:space="preserve">"Mikä hätänä, senkin säälittävä pikku lutka, etkö kestä isin kalua niin paljon kuin luulit? Vai mitä?"</w:t>
      </w:r>
    </w:p>
    <w:p>
      <w:r>
        <w:rPr>
          <w:b/>
          <w:u w:val="single"/>
        </w:rPr>
        <w:t xml:space="preserve">232847</w:t>
      </w:r>
    </w:p>
    <w:p>
      <w:r>
        <w:t xml:space="preserve">@SMHussainAzAD @Rakeshsharma380 @ZeeNews Saudi-Arabiassa &amp;; Dubaissa, jos mies raiskaa naisen kondomin kanssa, kun siemennestettä ei löydy emättimestä kuin miten sharia-lain puuttua? Minä sanon, että rankaise naista.</w:t>
      </w:r>
    </w:p>
    <w:p>
      <w:r>
        <w:rPr>
          <w:b/>
          <w:u w:val="single"/>
        </w:rPr>
        <w:t xml:space="preserve">232848</w:t>
      </w:r>
    </w:p>
    <w:p>
      <w:r>
        <w:t xml:space="preserve">' HÄME tekee mitä tahansa minkä tahansa miehen vuoksi, HULLU tekee mitä tahansa hänen miehensä vuoksi, ja NAINEN tekee mitä tahansa YHDEN miehen vuoksi!</w:t>
      </w:r>
    </w:p>
    <w:p>
      <w:r>
        <w:rPr>
          <w:b/>
          <w:u w:val="single"/>
        </w:rPr>
        <w:t xml:space="preserve">232849</w:t>
      </w:r>
    </w:p>
    <w:p>
      <w:r>
        <w:t xml:space="preserve">@lmchristi1 Se on mukava peppu. Mutta en pitänyt sinua lutkana. Ajattelin, että saatat olla 300-kiloinen mies, joka twiittailee tahratussa vaimonhakkaajassasi. 👊🏻</w:t>
      </w:r>
    </w:p>
    <w:p>
      <w:r>
        <w:rPr>
          <w:b/>
          <w:u w:val="single"/>
        </w:rPr>
        <w:t xml:space="preserve">232850</w:t>
      </w:r>
    </w:p>
    <w:p>
      <w:r>
        <w:t xml:space="preserve">On kuin se on aina ne, joista välität vähiten, jotka puhuvat niin paljon paskaa, kuten ämmä, en edes kiinnitä huomiota sinuun, pieni huora.</w:t>
      </w:r>
    </w:p>
    <w:p>
      <w:r>
        <w:rPr>
          <w:b/>
          <w:u w:val="single"/>
        </w:rPr>
        <w:t xml:space="preserve">232851</w:t>
      </w:r>
    </w:p>
    <w:p>
      <w:r>
        <w:t xml:space="preserve">Vain miehillä on mulkku, jonka he voivat työntää sisään ilman suostumusta, ja naiset tekevät muuta paskaa. Ei sillä, etteivätkö naiset voisi raiskata &amp;amp; seksuaalisesti ahdistella joko.</w:t>
      </w:r>
    </w:p>
    <w:p>
      <w:r>
        <w:rPr>
          <w:b/>
          <w:u w:val="single"/>
        </w:rPr>
        <w:t xml:space="preserve">232852</w:t>
      </w:r>
    </w:p>
    <w:p>
      <w:r>
        <w:t xml:space="preserve">Naimattomuus naisille = uuden mulkun etsiminen</w:t>
      </w:r>
    </w:p>
    <w:p>
      <w:r>
        <w:rPr>
          <w:b/>
          <w:u w:val="single"/>
        </w:rPr>
        <w:t xml:space="preserve">232853</w:t>
      </w:r>
    </w:p>
    <w:p>
      <w:r>
        <w:t xml:space="preserve">"Tuo tiukka mekko tekee sinusta huoran" 😍😍😍😍 https://t.co/A9K0J3pK9T https://t.co/A9K0J3pK9T</w:t>
      </w:r>
    </w:p>
    <w:p>
      <w:r>
        <w:rPr>
          <w:b/>
          <w:u w:val="single"/>
        </w:rPr>
        <w:t xml:space="preserve">232854</w:t>
      </w:r>
    </w:p>
    <w:p>
      <w:r>
        <w:t xml:space="preserve">Isoäitini kutsui häntä huora hän sanoi ämmä olet huora itse menossa naimisissa olevan miehen kanssa ja käydä kirkossa joka viikko LMFAOOOOOOOOOOOOOOOOOOOOOOOOOOOOOOOOOOOOOOOOOOOOOO</w:t>
      </w:r>
    </w:p>
    <w:p>
      <w:r>
        <w:rPr>
          <w:b/>
          <w:u w:val="single"/>
        </w:rPr>
        <w:t xml:space="preserve">232855</w:t>
      </w:r>
    </w:p>
    <w:p>
      <w:r>
        <w:t xml:space="preserve">Haluan vain tietää miksi tyttö ei tykkää minusta 😭😂 Mitä mä oon koskaan tehny sulle huora? Muuta kuin antaa sinulle kyytejä ja olla kiltti sinulle 😂🤦🏻♀️ Hating ass hoe</w:t>
      </w:r>
    </w:p>
    <w:p>
      <w:r>
        <w:rPr>
          <w:b/>
          <w:u w:val="single"/>
        </w:rPr>
        <w:t xml:space="preserve">232856</w:t>
      </w:r>
    </w:p>
    <w:p>
      <w:r>
        <w:t xml:space="preserve">Miten narttu voi naida miestä, jolla on tyttöystävä ... RASKAANA Tyttöystävä LMAO vitun huorat</w:t>
      </w:r>
    </w:p>
    <w:p>
      <w:r>
        <w:rPr>
          <w:b/>
          <w:u w:val="single"/>
        </w:rPr>
        <w:t xml:space="preserve">232857</w:t>
      </w:r>
    </w:p>
    <w:p>
      <w:r>
        <w:t xml:space="preserve">Yksikään tyttö ei edes kykene kehittämään moraalia ennen kuin hänestä on nussittu lutka ulos. Tervetuloa minun sukupolveeni</w:t>
      </w:r>
    </w:p>
    <w:p>
      <w:r>
        <w:rPr>
          <w:b/>
          <w:u w:val="single"/>
        </w:rPr>
        <w:t xml:space="preserve">232858</w:t>
      </w:r>
    </w:p>
    <w:p>
      <w:r>
        <w:t xml:space="preserve">Tyttöni teki pikku huora-taikansa ja hankki meille kaverin, joka toi meille 3 lasillista vitun kovaa viinaa, joten tiedätte, että juhlat ovat... https://t.co/W7JpiC9xIi</w:t>
      </w:r>
    </w:p>
    <w:p>
      <w:r>
        <w:rPr>
          <w:b/>
          <w:u w:val="single"/>
        </w:rPr>
        <w:t xml:space="preserve">232859</w:t>
      </w:r>
    </w:p>
    <w:p>
      <w:r>
        <w:t xml:space="preserve">rakasti häntä joka tapauksessa, ja nyt hän on pelkkä huora. Rakastan kun he näyttelevät kovaa mutta pillua matalalla.</w:t>
      </w:r>
    </w:p>
    <w:p>
      <w:r>
        <w:rPr>
          <w:b/>
          <w:u w:val="single"/>
        </w:rPr>
        <w:t xml:space="preserve">232860</w:t>
      </w:r>
    </w:p>
    <w:p>
      <w:r>
        <w:t xml:space="preserve">@imogenhowson LOL, pukeudut kuin lutka :-) näytät erinomaiselta.Se viihdyttää minua, että sinulla on lutkamainen pukeutuminen katettuna, kun taas minä teen lutkamaista näyttelemistä.</w:t>
      </w:r>
    </w:p>
    <w:p>
      <w:r>
        <w:rPr>
          <w:b/>
          <w:u w:val="single"/>
        </w:rPr>
        <w:t xml:space="preserve">232861</w:t>
      </w:r>
    </w:p>
    <w:p>
      <w:r>
        <w:t xml:space="preserve">@polNewsInfinity Älkää unohtako: jos nainen syyttää miestä raiskauksesta, sharian mukaan kaivetaan kuoppa, sidotaan hänen kätensä, laitetaan hänet kuoppaan ja kivitetään kuoliaaksi.</w:t>
      </w:r>
    </w:p>
    <w:p>
      <w:r>
        <w:rPr>
          <w:b/>
          <w:u w:val="single"/>
        </w:rPr>
        <w:t xml:space="preserve">232862</w:t>
      </w:r>
    </w:p>
    <w:p>
      <w:r>
        <w:t xml:space="preserve">Kun mies sanoo mielipiteensä, hän on mies. Kun nainen sanoo mielipiteensä, hän on ämmä. - Bette Davis</w:t>
      </w:r>
    </w:p>
    <w:p>
      <w:r>
        <w:rPr>
          <w:b/>
          <w:u w:val="single"/>
        </w:rPr>
        <w:t xml:space="preserve">232863</w:t>
      </w:r>
    </w:p>
    <w:p>
      <w:r>
        <w:t xml:space="preserve">dumbass: miksi naiset eivät kerro seksuaalisesta hyväksikäytöstä? [naiset ilmoittavat] typerys: LUTKA! VALEHTELIJA! MITÄ SINULLA OLI PÄÄLLÄSI? SINÄ LUULUKIN PYYTÄMÄSTI SITÄ! dumbass: en vain ymmärrä, miksi naiset eivät tule esiin?</w:t>
      </w:r>
    </w:p>
    <w:p>
      <w:r>
        <w:rPr>
          <w:b/>
          <w:u w:val="single"/>
        </w:rPr>
        <w:t xml:space="preserve">232864</w:t>
      </w:r>
    </w:p>
    <w:p>
      <w:r>
        <w:t xml:space="preserve">Itse olisin raahannut tuon tytön alas portaita lol mutta hän oli saamassa sitä..beat that fat hoe 😂😂</w:t>
      </w:r>
    </w:p>
    <w:p>
      <w:r>
        <w:rPr>
          <w:b/>
          <w:u w:val="single"/>
        </w:rPr>
        <w:t xml:space="preserve">232865</w:t>
      </w:r>
    </w:p>
    <w:p>
      <w:r>
        <w:t xml:space="preserve">@hiJaylaJolie Se on ainoa työ, joka naisella voi olla .. he ovat parhaita tässä työssä rakkaus ❤️ Dick Sucking</w:t>
      </w:r>
    </w:p>
    <w:p>
      <w:r>
        <w:rPr>
          <w:b/>
          <w:u w:val="single"/>
        </w:rPr>
        <w:t xml:space="preserve">232866</w:t>
      </w:r>
    </w:p>
    <w:p>
      <w:r>
        <w:t xml:space="preserve">7: koska jokainen nainen Austinissa on pelkkä kullankaivaja ämmä.</w:t>
      </w:r>
    </w:p>
    <w:p>
      <w:r>
        <w:rPr>
          <w:b/>
          <w:u w:val="single"/>
        </w:rPr>
        <w:t xml:space="preserve">232867</w:t>
      </w:r>
    </w:p>
    <w:p>
      <w:r>
        <w:t xml:space="preserve">Ämmä, vitun pilailetko???? Joten jos naiset saavat miehiltään turpiinsa, se johtuu siitä, että he ovat hitam??? Eikä siksi, että mies on väkivaltainen kusipää?? 😒😒😒 https://t.co/afVBebxRVo</w:t>
      </w:r>
    </w:p>
    <w:p>
      <w:r>
        <w:rPr>
          <w:b/>
          <w:u w:val="single"/>
        </w:rPr>
        <w:t xml:space="preserve">232868</w:t>
      </w:r>
    </w:p>
    <w:p>
      <w:r>
        <w:t xml:space="preserve">Viime yönä Jumala otti Danin pois Hänestä, ja nyt naisilla ei ole enää niin paljon energiaa nalkuttaa miehistä. Valheellinen agenda on lopetettava nyt</w:t>
      </w:r>
    </w:p>
    <w:p>
      <w:r>
        <w:rPr>
          <w:b/>
          <w:u w:val="single"/>
        </w:rPr>
        <w:t xml:space="preserve">232869</w:t>
      </w:r>
    </w:p>
    <w:p>
      <w:r>
        <w:t xml:space="preserve">@jul_hamomelett sori kulta, mutta naiset ovat kaikkien ongelmien aiheuttajia.</w:t>
      </w:r>
    </w:p>
    <w:p>
      <w:r>
        <w:rPr>
          <w:b/>
          <w:u w:val="single"/>
        </w:rPr>
        <w:t xml:space="preserve">232870</w:t>
      </w:r>
    </w:p>
    <w:p>
      <w:r>
        <w:t xml:space="preserve">RT @JWMofficial: Jos pelaat maahockeyta, on hyvin mahdollista, että olet lesbo.</w:t>
      </w:r>
    </w:p>
    <w:p>
      <w:r>
        <w:rPr>
          <w:b/>
          <w:u w:val="single"/>
        </w:rPr>
        <w:t xml:space="preserve">232871</w:t>
      </w:r>
    </w:p>
    <w:p>
      <w:r>
        <w:t xml:space="preserve">Mitä yhteistä on naisilla ja kondomeilla? Jos ne eivät ole mulkussasi, ne ovat lompakossasi...</w:t>
      </w:r>
    </w:p>
    <w:p>
      <w:r>
        <w:rPr>
          <w:b/>
          <w:u w:val="single"/>
        </w:rPr>
        <w:t xml:space="preserve">232872</w:t>
      </w:r>
    </w:p>
    <w:p>
      <w:r>
        <w:t xml:space="preserve">@DontKillMyVibe9 Ymmärrämme. Heidän on ymmärrettävä, että miehet ovat syntyneet hallitsemaan. Kiitos, että tuet asiaamme!</w:t>
      </w:r>
    </w:p>
    <w:p>
      <w:r>
        <w:rPr>
          <w:b/>
          <w:u w:val="single"/>
        </w:rPr>
        <w:t xml:space="preserve">232873</w:t>
      </w:r>
    </w:p>
    <w:p>
      <w:r>
        <w:t xml:space="preserve">@causticbob Hyvä Bob! Näytä hänelle, kuka todellinen pomo on! Ja jatkakaa tukeanne asiallemme.</w:t>
      </w:r>
    </w:p>
    <w:p>
      <w:r>
        <w:rPr>
          <w:b/>
          <w:u w:val="single"/>
        </w:rPr>
        <w:t xml:space="preserve">232874</w:t>
      </w:r>
    </w:p>
    <w:p>
      <w:r>
        <w:t xml:space="preserve">@KissMyCassx @trishapaytas Vau! Hieno video. Harvinaista löytää naisia, jotka ovat samaa mieltä kanssamme. Kiitos tuesta. #MiestenHallitseminen</w:t>
      </w:r>
    </w:p>
    <w:p>
      <w:r>
        <w:rPr>
          <w:b/>
          <w:u w:val="single"/>
        </w:rPr>
        <w:t xml:space="preserve">232875</w:t>
      </w:r>
    </w:p>
    <w:p>
      <w:r>
        <w:t xml:space="preserve">RT @SexualTruth: Miehet ovat naisia älykkäämpiä, siksi miehet huijaavat aina naisia. #Truth</w:t>
      </w:r>
    </w:p>
    <w:p>
      <w:r>
        <w:rPr>
          <w:b/>
          <w:u w:val="single"/>
        </w:rPr>
        <w:t xml:space="preserve">232876</w:t>
      </w:r>
    </w:p>
    <w:p>
      <w:r>
        <w:t xml:space="preserve">#Tiesitkö, että miehen aivot ovat 3,4 kertaa suuremmat kuin naisen aivot? #maledominance</w:t>
      </w:r>
    </w:p>
    <w:p>
      <w:r>
        <w:rPr>
          <w:b/>
          <w:u w:val="single"/>
        </w:rPr>
        <w:t xml:space="preserve">232877</w:t>
      </w:r>
    </w:p>
    <w:p>
      <w:r>
        <w:t xml:space="preserve">RT @JacobScottStill: Jos olet tyttö etkä tee minulle ruokaa, kun pyydän/kutsun, on hyvin mahdollista, että saatan lyödä sinua #MaleDominance</w:t>
      </w:r>
    </w:p>
    <w:p>
      <w:r>
        <w:rPr>
          <w:b/>
          <w:u w:val="single"/>
        </w:rPr>
        <w:t xml:space="preserve">232878</w:t>
      </w:r>
    </w:p>
    <w:p>
      <w:r>
        <w:t xml:space="preserve">Naiskuljettajat eivät selvinneet</w:t>
      </w:r>
    </w:p>
    <w:p>
      <w:r>
        <w:rPr>
          <w:b/>
          <w:u w:val="single"/>
        </w:rPr>
        <w:t xml:space="preserve">232879</w:t>
      </w:r>
    </w:p>
    <w:p>
      <w:r>
        <w:t xml:space="preserve">retweet lopettaa naisten äänioikeus</w:t>
      </w:r>
    </w:p>
    <w:p>
      <w:r>
        <w:rPr>
          <w:b/>
          <w:u w:val="single"/>
        </w:rPr>
        <w:t xml:space="preserve">232880</w:t>
      </w:r>
    </w:p>
    <w:p>
      <w:r>
        <w:t xml:space="preserve">@_gracedarlene raiskaus ei ole vitsi, emmekä tue sitä, keittiö on muuten siivottava.</w:t>
      </w:r>
    </w:p>
    <w:p>
      <w:r>
        <w:rPr>
          <w:b/>
          <w:u w:val="single"/>
        </w:rPr>
        <w:t xml:space="preserve">232881</w:t>
      </w:r>
    </w:p>
    <w:p>
      <w:r>
        <w:t xml:space="preserve">Tämä tili oli tilapäisesti poissa käytöstä, koska eräs järjetön nainen ilmoitti meistä Twitteriin. Mikä arvostelukyvyn puute, järkyttävää. #YesAllMen</w:t>
      </w:r>
    </w:p>
    <w:p>
      <w:r>
        <w:rPr>
          <w:b/>
          <w:u w:val="single"/>
        </w:rPr>
        <w:t xml:space="preserve">232882</w:t>
      </w:r>
    </w:p>
    <w:p>
      <w:r>
        <w:t xml:space="preserve">Kuinka monta feministiä tarvitaan vaihtamaan hehkulamppu? Temppukysymys, feministit eivät voi muuttaa mitään.</w:t>
      </w:r>
    </w:p>
    <w:p>
      <w:r>
        <w:rPr>
          <w:b/>
          <w:u w:val="single"/>
        </w:rPr>
        <w:t xml:space="preserve">232883</w:t>
      </w:r>
    </w:p>
    <w:p>
      <w:r>
        <w:t xml:space="preserve">Mitä eroa on blondilla ja pesukoneella? Pyykinpesukone ei seuraa sinua koko päivää sen jälkeen, kun olet pudottanut pyykin siihen.</w:t>
      </w:r>
    </w:p>
    <w:p>
      <w:r>
        <w:rPr>
          <w:b/>
          <w:u w:val="single"/>
        </w:rPr>
        <w:t xml:space="preserve">232884</w:t>
      </w:r>
    </w:p>
    <w:p>
      <w:r>
        <w:t xml:space="preserve">Miksi miehet kuolevat ennen vaimojaan? Koska he haluavat</w:t>
      </w:r>
    </w:p>
    <w:p>
      <w:r>
        <w:rPr>
          <w:b/>
          <w:u w:val="single"/>
        </w:rPr>
        <w:t xml:space="preserve">232885</w:t>
      </w:r>
    </w:p>
    <w:p>
      <w:r>
        <w:t xml:space="preserve">Mitä eroa on sillä, että kynä riitelee ja nainen riitelee? Kynällä on kärki</w:t>
      </w:r>
    </w:p>
    <w:p>
      <w:r>
        <w:rPr>
          <w:b/>
          <w:u w:val="single"/>
        </w:rPr>
        <w:t xml:space="preserve">232886</w:t>
      </w:r>
    </w:p>
    <w:p>
      <w:r>
        <w:t xml:space="preserve">Miksi Jumala loi lesbot? Jotta feministit eivät voisi lisääntyä</w:t>
      </w:r>
    </w:p>
    <w:p>
      <w:r>
        <w:rPr>
          <w:b/>
          <w:u w:val="single"/>
        </w:rPr>
        <w:t xml:space="preserve">232887</w:t>
      </w:r>
    </w:p>
    <w:p>
      <w:r>
        <w:t xml:space="preserve">Miksi kutsutaan naista, joka on menettänyt 95 prosenttia älystään? Eronnut</w:t>
      </w:r>
    </w:p>
    <w:p>
      <w:r>
        <w:rPr>
          <w:b/>
          <w:u w:val="single"/>
        </w:rPr>
        <w:t xml:space="preserve">232888</w:t>
      </w:r>
    </w:p>
    <w:p>
      <w:r>
        <w:t xml:space="preserve">Matemaatikot tietävät parhaiten (naiset pyytävät miestäsi kääntämään nämä symbolit sinulle, jos olet hämmentynyt) #YesAllMen http://t.co/sgfPaYfGzE</w:t>
      </w:r>
    </w:p>
    <w:p>
      <w:r>
        <w:rPr>
          <w:b/>
          <w:u w:val="single"/>
        </w:rPr>
        <w:t xml:space="preserve">232889</w:t>
      </w:r>
    </w:p>
    <w:p>
      <w:r>
        <w:t xml:space="preserve">@yagretbigwazak @emo_138 @aqsa_jamal kiitos mies, joskus meidän on todettava itsestäänselvyyksiä naisille, tämä on parodiatili #YesAllMen</w:t>
      </w:r>
    </w:p>
    <w:p>
      <w:r>
        <w:rPr>
          <w:b/>
          <w:u w:val="single"/>
        </w:rPr>
        <w:t xml:space="preserve">232890</w:t>
      </w:r>
    </w:p>
    <w:p>
      <w:r>
        <w:t xml:space="preserve">@EvrydayFeminism Seksismi menee molempiin suuntiin. muutama neuvo: lopeta valittaminen ja käytä miehesi rahat muuhun kuin minihameisiin #YesAllMen</w:t>
      </w:r>
    </w:p>
    <w:p>
      <w:r>
        <w:rPr>
          <w:b/>
          <w:u w:val="single"/>
        </w:rPr>
        <w:t xml:space="preserve">232891</w:t>
      </w:r>
    </w:p>
    <w:p>
      <w:r>
        <w:t xml:space="preserve">Miten naiset ja kivet ovat samanlaisia? Litteitä jätetään väliin.</w:t>
      </w:r>
    </w:p>
    <w:p>
      <w:r>
        <w:rPr>
          <w:b/>
          <w:u w:val="single"/>
        </w:rPr>
        <w:t xml:space="preserve">232892</w:t>
      </w:r>
    </w:p>
    <w:p>
      <w:r>
        <w:t xml:space="preserve">#YesAllMen, koska joka 14. sekunti miehen takapuolta katsotaan ilman lupaa.</w:t>
      </w:r>
    </w:p>
    <w:p>
      <w:r>
        <w:rPr>
          <w:b/>
          <w:u w:val="single"/>
        </w:rPr>
        <w:t xml:space="preserve">232893</w:t>
      </w:r>
    </w:p>
    <w:p>
      <w:r>
        <w:t xml:space="preserve">Niille katsojille, jotka eivät pysty lukemaan elämäkertaa, tämä tili on puhdasta viihdettä. Se on vitsi, kuten naisten oikeudet. #YesAllMen</w:t>
      </w:r>
    </w:p>
    <w:p>
      <w:r>
        <w:rPr>
          <w:b/>
          <w:u w:val="single"/>
        </w:rPr>
        <w:t xml:space="preserve">232894</w:t>
      </w:r>
    </w:p>
    <w:p>
      <w:r>
        <w:t xml:space="preserve">@SportsCenterin lähetysaika miehille =24 tuntia, naisille =0 tuntia. #yesallmen</w:t>
      </w:r>
    </w:p>
    <w:p>
      <w:r>
        <w:rPr>
          <w:b/>
          <w:u w:val="single"/>
        </w:rPr>
        <w:t xml:space="preserve">232895</w:t>
      </w:r>
    </w:p>
    <w:p>
      <w:r>
        <w:t xml:space="preserve">Kun liityt parisuhteeseen naiset jättävät tämän osan pois #YesAllMen http://t.co/fSDIJBfdoU</w:t>
      </w:r>
    </w:p>
    <w:p>
      <w:r>
        <w:rPr>
          <w:b/>
          <w:u w:val="single"/>
        </w:rPr>
        <w:t xml:space="preserve">232896</w:t>
      </w:r>
    </w:p>
    <w:p>
      <w:r>
        <w:t xml:space="preserve">Nainen ilman miestä on kuin auto ilman moottoria; se ei toimi.</w:t>
      </w:r>
    </w:p>
    <w:p>
      <w:r>
        <w:rPr>
          <w:b/>
          <w:u w:val="single"/>
        </w:rPr>
        <w:t xml:space="preserve">232897</w:t>
      </w:r>
    </w:p>
    <w:p>
      <w:r>
        <w:t xml:space="preserve">Mitä fiksut naiset tekevät työkseen? Mitä heille kerrotaan. #YesAllMen</w:t>
      </w:r>
    </w:p>
    <w:p>
      <w:r>
        <w:rPr>
          <w:b/>
          <w:u w:val="single"/>
        </w:rPr>
        <w:t xml:space="preserve">232898</w:t>
      </w:r>
    </w:p>
    <w:p>
      <w:r>
        <w:t xml:space="preserve">Haluavatko naiset, että heidän yrityksensä maksaa ehkäisyvälineet? Paskapuhetta. Anaali on ilmaista ehkäisyä. #YesAllMen</w:t>
      </w:r>
    </w:p>
    <w:p>
      <w:r>
        <w:rPr>
          <w:b/>
          <w:u w:val="single"/>
        </w:rPr>
        <w:t xml:space="preserve">232899</w:t>
      </w:r>
    </w:p>
    <w:p>
      <w:r>
        <w:t xml:space="preserve">Feministeillä on muutama pätevä argumentti, joista kannattaa puhua. lol jk jk</w:t>
      </w:r>
    </w:p>
    <w:p>
      <w:r>
        <w:rPr>
          <w:b/>
          <w:u w:val="single"/>
        </w:rPr>
        <w:t xml:space="preserve">232900</w:t>
      </w:r>
    </w:p>
    <w:p>
      <w:r>
        <w:t xml:space="preserve">#TeenWolf #menstruafacts Päivän kysymys: Milloin #feministi unohtaa feminismin? Vastaus: Kun feministit eivät ole vielä tehneet mitään: Kun ravintolalasku osuu pöytään.</w:t>
      </w:r>
    </w:p>
    <w:p>
      <w:r>
        <w:rPr>
          <w:b/>
          <w:u w:val="single"/>
        </w:rPr>
        <w:t xml:space="preserve">232901</w:t>
      </w:r>
    </w:p>
    <w:p>
      <w:r>
        <w:t xml:space="preserve">En tiedä, mistä feministit ovat suuttuneet... Saatte ilmaisen pääsyn lompakkoihimme, ja vastineeksi teidän täytyy vain kokata ja imeä pimuja.</w:t>
      </w:r>
    </w:p>
    <w:p>
      <w:r>
        <w:rPr>
          <w:b/>
          <w:u w:val="single"/>
        </w:rPr>
        <w:t xml:space="preserve">232902</w:t>
      </w:r>
    </w:p>
    <w:p>
      <w:r>
        <w:t xml:space="preserve">#WomenAgainstFeminism #SomebodyToTris #MensHealth #feministit ovat peloissaan. Miehet taistelevat #feminismiä vastaan. http://t.co/DapbomSQnA.</w:t>
      </w:r>
    </w:p>
    <w:p>
      <w:r>
        <w:rPr>
          <w:b/>
          <w:u w:val="single"/>
        </w:rPr>
        <w:t xml:space="preserve">232903</w:t>
      </w:r>
    </w:p>
    <w:p>
      <w:r>
        <w:t xml:space="preserve">#Naisilla on kaikki etuoikeudet. #Miehillä on kaikki vastuu. #ObviousChild Lopeta feminismi tänään! http://t.co/6n4V9kBtya http://t.co/6n4V9kBtya</w:t>
      </w:r>
    </w:p>
    <w:p>
      <w:r>
        <w:rPr>
          <w:b/>
          <w:u w:val="single"/>
        </w:rPr>
        <w:t xml:space="preserve">232904</w:t>
      </w:r>
    </w:p>
    <w:p>
      <w:r>
        <w:t xml:space="preserve">Antifeministinen merkki..... ('NAISET' haluatte kieltää miehiltä heidän pallinsa/sukupuolensa , tässä on miesten tekemä kyltti vastauksena!) http://t.co/pyZ5vlhXhz http://t.co/pyZ5vlhXhz</w:t>
      </w:r>
    </w:p>
    <w:p>
      <w:r>
        <w:rPr>
          <w:b/>
          <w:u w:val="single"/>
        </w:rPr>
        <w:t xml:space="preserve">232905</w:t>
      </w:r>
    </w:p>
    <w:p>
      <w:r>
        <w:t xml:space="preserve">Näyttäkää minulle video/tv-ohjelma, jossa alfauros, mies hakkaa huonosti käyttäytyvän naisen, olisi hienoa nähdä se kerrankin.</w:t>
      </w:r>
    </w:p>
    <w:p>
      <w:r>
        <w:rPr>
          <w:b/>
          <w:u w:val="single"/>
        </w:rPr>
        <w:t xml:space="preserve">232906</w:t>
      </w:r>
    </w:p>
    <w:p>
      <w:r>
        <w:t xml:space="preserve">Kun tyttösi kertoo sinulle päivästään ja sinä todella haluat bj:n https://t.co/LhBd3QTUpE jälkeen.</w:t>
      </w:r>
    </w:p>
    <w:p>
      <w:r>
        <w:rPr>
          <w:b/>
          <w:u w:val="single"/>
        </w:rPr>
        <w:t xml:space="preserve">232907</w:t>
      </w:r>
    </w:p>
    <w:p>
      <w:r>
        <w:t xml:space="preserve">Leo katsoo partiotyttökeksejä samalla tavalla kuin minä katson pillua ennen kuin aion syödä sitä https://t.co/nVY6iXLnNv</w:t>
      </w:r>
    </w:p>
    <w:p>
      <w:r>
        <w:rPr>
          <w:b/>
          <w:u w:val="single"/>
        </w:rPr>
        <w:t xml:space="preserve">232908</w:t>
      </w:r>
    </w:p>
    <w:p>
      <w:r>
        <w:t xml:space="preserve">Kun hän kertoo sinulle päivästään eikä huomannut, että sivuhuorasi juoksee takaovesta ulos https://t.co/u0BYfJCXOZ</w:t>
      </w:r>
    </w:p>
    <w:p>
      <w:r>
        <w:rPr>
          <w:b/>
          <w:u w:val="single"/>
        </w:rPr>
        <w:t xml:space="preserve">232909</w:t>
      </w:r>
    </w:p>
    <w:p>
      <w:r>
        <w:t xml:space="preserve">Pro Vinkki - Turpa kiinni, kun olet minun läsnäollessani.</w:t>
      </w:r>
    </w:p>
    <w:p>
      <w:r>
        <w:rPr>
          <w:b/>
          <w:u w:val="single"/>
        </w:rPr>
        <w:t xml:space="preserve">232910</w:t>
      </w:r>
    </w:p>
    <w:p>
      <w:r>
        <w:t xml:space="preserve">Joskus täytyy vain sormella narttua julkisesti osoittaakseen, kuka on pomo https://t.co/T8eSbSoP5N</w:t>
      </w:r>
    </w:p>
    <w:p>
      <w:r>
        <w:rPr>
          <w:b/>
          <w:u w:val="single"/>
        </w:rPr>
        <w:t xml:space="preserve">232911</w:t>
      </w:r>
    </w:p>
    <w:p>
      <w:r>
        <w:t xml:space="preserve">Kun laihat tytöt puhuvat siitä, kuinka lihavia he ovat https://t.co/wCRVtvuos1</w:t>
      </w:r>
    </w:p>
    <w:p>
      <w:r>
        <w:rPr>
          <w:b/>
          <w:u w:val="single"/>
        </w:rPr>
        <w:t xml:space="preserve">232912</w:t>
      </w:r>
    </w:p>
    <w:p>
      <w:r>
        <w:t xml:space="preserve">Pro Tip- Lopeta hikoilu näistä huorista</w:t>
      </w:r>
    </w:p>
    <w:p>
      <w:r>
        <w:rPr>
          <w:b/>
          <w:u w:val="single"/>
        </w:rPr>
        <w:t xml:space="preserve">232913</w:t>
      </w:r>
    </w:p>
    <w:p>
      <w:r>
        <w:t xml:space="preserve">Huuto kaikille yksinhuoltajaäideille, jotka tulivat raskaaksi ajatellen, että he pitäisivät miehen &amp;; juhlivat tämän päivän kaltaisia päiviä... lol, miten se toimi sinulle?</w:t>
      </w:r>
    </w:p>
    <w:p>
      <w:r>
        <w:rPr>
          <w:b/>
          <w:u w:val="single"/>
        </w:rPr>
        <w:t xml:space="preserve">232914</w:t>
      </w:r>
    </w:p>
    <w:p>
      <w:r>
        <w:t xml:space="preserve">Pahat tytöt saavat piiskaa</w:t>
      </w:r>
    </w:p>
    <w:p>
      <w:r>
        <w:rPr>
          <w:b/>
          <w:u w:val="single"/>
        </w:rPr>
        <w:t xml:space="preserve">232915</w:t>
      </w:r>
    </w:p>
    <w:p>
      <w:r>
        <w:t xml:space="preserve">Kun hän on räkäinen pikku kakarana, niin sinä lyöt häntä "Tarkoitan, että voimme lähteä" https://t.co/RhKyriNS54.</w:t>
      </w:r>
    </w:p>
    <w:p>
      <w:r>
        <w:rPr>
          <w:b/>
          <w:u w:val="single"/>
        </w:rPr>
        <w:t xml:space="preserve">232916</w:t>
      </w:r>
    </w:p>
    <w:p>
      <w:r>
        <w:t xml:space="preserve">Kun pidät hänestä, mutta pillu on vain hieman löysä sinun makuusi https://t.co/7Qx9PVWTB2</w:t>
      </w:r>
    </w:p>
    <w:p>
      <w:r>
        <w:rPr>
          <w:b/>
          <w:u w:val="single"/>
        </w:rPr>
        <w:t xml:space="preserve">232917</w:t>
      </w:r>
    </w:p>
    <w:p>
      <w:r>
        <w:t xml:space="preserve">Kävi ilmi, että sinun ei tarvitse syödä ananasta, jos olet murskaamassa hänen kurkkuaan... Hän ei koskaan maista sitä</w:t>
      </w:r>
    </w:p>
    <w:p>
      <w:r>
        <w:rPr>
          <w:b/>
          <w:u w:val="single"/>
        </w:rPr>
        <w:t xml:space="preserve">232918</w:t>
      </w:r>
    </w:p>
    <w:p>
      <w:r>
        <w:t xml:space="preserve">Kaikki tytöt ovat huoria, sinun täytyy vain osata tuoda huora ulos heistä...</w:t>
      </w:r>
    </w:p>
    <w:p>
      <w:r>
        <w:rPr>
          <w:b/>
          <w:u w:val="single"/>
        </w:rPr>
        <w:t xml:space="preserve">232919</w:t>
      </w:r>
    </w:p>
    <w:p>
      <w:r>
        <w:t xml:space="preserve">Jos hänellä on aurinkolasit jokaisessa kuvassa, hän piilottaa ruman olemuksensa.</w:t>
      </w:r>
    </w:p>
    <w:p>
      <w:r>
        <w:rPr>
          <w:b/>
          <w:u w:val="single"/>
        </w:rPr>
        <w:t xml:space="preserve">232920</w:t>
      </w:r>
    </w:p>
    <w:p>
      <w:r>
        <w:t xml:space="preserve">Kolmekymppiset naiset nussivat lomalla kirjaimellisesti mitä tahansa.</w:t>
      </w:r>
    </w:p>
    <w:p>
      <w:r>
        <w:rPr>
          <w:b/>
          <w:u w:val="single"/>
        </w:rPr>
        <w:t xml:space="preserve">232921</w:t>
      </w:r>
    </w:p>
    <w:p>
      <w:r>
        <w:t xml:space="preserve">Ämmät aina yrittää piilottaa rumuutensa isoilla aurinkolaseilla...</w:t>
      </w:r>
    </w:p>
    <w:p>
      <w:r>
        <w:rPr>
          <w:b/>
          <w:u w:val="single"/>
        </w:rPr>
        <w:t xml:space="preserve">232922</w:t>
      </w:r>
    </w:p>
    <w:p>
      <w:r>
        <w:t xml:space="preserve">Tytöt suuttuvat, kun panet heitä etkä puhu heille enää koskaan... Se on niin vitun ihanaa.</w:t>
      </w:r>
    </w:p>
    <w:p>
      <w:r>
        <w:rPr>
          <w:b/>
          <w:u w:val="single"/>
        </w:rPr>
        <w:t xml:space="preserve">232923</w:t>
      </w:r>
    </w:p>
    <w:p>
      <w:r>
        <w:t xml:space="preserve">Vie hänet ulos syömään kyljyksiä ensitreffeillä, jotta voit kertoa, kuinka hyvää munaa hän imee.</w:t>
      </w:r>
    </w:p>
    <w:p>
      <w:r>
        <w:rPr>
          <w:b/>
          <w:u w:val="single"/>
        </w:rPr>
        <w:t xml:space="preserve">232924</w:t>
      </w:r>
    </w:p>
    <w:p>
      <w:r>
        <w:t xml:space="preserve">Muista aina... Kun yksi ovi sulkeutuu, kaksi vaginaa aukeaa.</w:t>
      </w:r>
    </w:p>
    <w:p>
      <w:r>
        <w:rPr>
          <w:b/>
          <w:u w:val="single"/>
        </w:rPr>
        <w:t xml:space="preserve">232925</w:t>
      </w:r>
    </w:p>
    <w:p>
      <w:r>
        <w:t xml:space="preserve">En vain saa tyttöjä laukeamaan... Pistän tytöt kysymään minulta, saako heidän tulla...</w:t>
      </w:r>
    </w:p>
    <w:p>
      <w:r>
        <w:rPr>
          <w:b/>
          <w:u w:val="single"/>
        </w:rPr>
        <w:t xml:space="preserve">232926</w:t>
      </w:r>
    </w:p>
    <w:p>
      <w:r>
        <w:t xml:space="preserve">Ilmeisesti "olet vain lihava" ei ole asianmukainen vastaus, kun kysyt joltakulta, onko hän raskaana, ja hän sanoo ei.</w:t>
      </w:r>
    </w:p>
    <w:p>
      <w:r>
        <w:rPr>
          <w:b/>
          <w:u w:val="single"/>
        </w:rPr>
        <w:t xml:space="preserve">232927</w:t>
      </w:r>
    </w:p>
    <w:p>
      <w:r>
        <w:t xml:space="preserve">Nartut ovat nopeita laittamaan korkeutensa tinder bio..... Tee minulle palvelus ja lisää myös painosi...</w:t>
      </w:r>
    </w:p>
    <w:p>
      <w:r>
        <w:rPr>
          <w:b/>
          <w:u w:val="single"/>
        </w:rPr>
        <w:t xml:space="preserve">232928</w:t>
      </w:r>
    </w:p>
    <w:p>
      <w:r>
        <w:t xml:space="preserve">Tytöt ovat ystäväpiirissä, jos heihin rakastunut mies ei anna heille mahdollisuutta... Mutta ovat suolaisia AF kun hän saa tyttöystävän.</w:t>
      </w:r>
    </w:p>
    <w:p>
      <w:r>
        <w:rPr>
          <w:b/>
          <w:u w:val="single"/>
        </w:rPr>
        <w:t xml:space="preserve">232929</w:t>
      </w:r>
    </w:p>
    <w:p>
      <w:r>
        <w:t xml:space="preserve">Tytöt, joilla on kielisormus, ovat yhtä pahoja kuin tytöt, joilla on kihlasormus... Heidän täytyy saada tuo paska jokaiseen kuvaan.</w:t>
      </w:r>
    </w:p>
    <w:p>
      <w:r>
        <w:rPr>
          <w:b/>
          <w:u w:val="single"/>
        </w:rPr>
        <w:t xml:space="preserve">232930</w:t>
      </w:r>
    </w:p>
    <w:p>
      <w:r>
        <w:t xml:space="preserve">Hollywoodin vaikutusvaltaiset miehet ovat käyttäneet naisia hyväkseen, koska monet miehet ovat rakentuneet niin... näin sanoo Dick Wolf. https://t.co/fgPOxN8O0f.</w:t>
      </w:r>
    </w:p>
    <w:p>
      <w:r>
        <w:rPr>
          <w:b/>
          <w:u w:val="single"/>
        </w:rPr>
        <w:t xml:space="preserve">232931</w:t>
      </w:r>
    </w:p>
    <w:p>
      <w:r>
        <w:t xml:space="preserve">@BasicMormon Niin mekin! Tarkista tililtämme tulevat tapahtumat ja tapaamiset #MaleDominance</w:t>
      </w:r>
    </w:p>
    <w:p>
      <w:r>
        <w:rPr>
          <w:b/>
          <w:u w:val="single"/>
        </w:rPr>
        <w:t xml:space="preserve">232932</w:t>
      </w:r>
    </w:p>
    <w:p>
      <w:r>
        <w:t xml:space="preserve">#YesAllWomenBelongInTheKitchen (Kyllä, kaikki naiset kuuluvat keittiöön)</w:t>
      </w:r>
    </w:p>
    <w:p>
      <w:r>
        <w:rPr>
          <w:b/>
          <w:u w:val="single"/>
        </w:rPr>
        <w:t xml:space="preserve">232933</w:t>
      </w:r>
    </w:p>
    <w:p>
      <w:r>
        <w:t xml:space="preserve">#YesAllWomen pitäisi pysyä keittiössä</w:t>
      </w:r>
    </w:p>
    <w:p>
      <w:r>
        <w:rPr>
          <w:b/>
          <w:u w:val="single"/>
        </w:rPr>
        <w:t xml:space="preserve">232934</w:t>
      </w:r>
    </w:p>
    <w:p>
      <w:r>
        <w:t xml:space="preserve">Elämässä on kyse tasapainosta, joten varmista, että listallasi on yhtä monta blondia kuin brunettia.... Mutta ei punanuttuja, ne ovat moraalittomia.</w:t>
      </w:r>
    </w:p>
    <w:p>
      <w:r>
        <w:rPr>
          <w:b/>
          <w:u w:val="single"/>
        </w:rPr>
        <w:t xml:space="preserve">232935</w:t>
      </w:r>
    </w:p>
    <w:p>
      <w:r>
        <w:t xml:space="preserve">Naiset huutavat aina "seksismiä". Eivätkö he tiedä, että se on molemminpuolista? Miehet kärsivät joka päivä!</w:t>
      </w:r>
    </w:p>
    <w:p>
      <w:r>
        <w:rPr>
          <w:b/>
          <w:u w:val="single"/>
        </w:rPr>
        <w:t xml:space="preserve">232936</w:t>
      </w:r>
    </w:p>
    <w:p>
      <w:r>
        <w:t xml:space="preserve">Jouduin selittämään WIFI:n jollekulle päivässä. Kyllä, se oli NAINEN. He sanovat, etteivät halua miehiä, mutta sitten tämä?^.</w:t>
      </w:r>
    </w:p>
    <w:p>
      <w:r>
        <w:rPr>
          <w:b/>
          <w:u w:val="single"/>
        </w:rPr>
        <w:t xml:space="preserve">232937</w:t>
      </w:r>
    </w:p>
    <w:p>
      <w:r>
        <w:t xml:space="preserve">Olet nössö ämmä katso kun saan sinut kiinni, hakkaan tf ulos sinusta!</w:t>
      </w:r>
    </w:p>
    <w:p>
      <w:r>
        <w:rPr>
          <w:b/>
          <w:u w:val="single"/>
        </w:rPr>
        <w:t xml:space="preserve">232938</w:t>
      </w:r>
    </w:p>
    <w:p>
      <w:r>
        <w:t xml:space="preserve">Annan sinulle vähän munaa ja autan sinua siinä https://t.co/EhKjoN5zQs.</w:t>
      </w:r>
    </w:p>
    <w:p>
      <w:r>
        <w:rPr>
          <w:b/>
          <w:u w:val="single"/>
        </w:rPr>
        <w:t xml:space="preserve">232939</w:t>
      </w:r>
    </w:p>
    <w:p>
      <w:r>
        <w:t xml:space="preserve">En voi sille mitään, että haluan lyödä sinua, koska olet tyhmä ämmä. Jooaaaa, muistan sinut töykeä asiakas. Nähtiin salilla. 😡</w:t>
      </w:r>
    </w:p>
    <w:p>
      <w:r>
        <w:rPr>
          <w:b/>
          <w:u w:val="single"/>
        </w:rPr>
        <w:t xml:space="preserve">232940</w:t>
      </w:r>
    </w:p>
    <w:p>
      <w:r>
        <w:t xml:space="preserve">@SJV03 @iGhostNinja Stfu side hoe head ass bitch go fuck yourself y don't u yrittää saada dm viikossa</w:t>
      </w:r>
    </w:p>
    <w:p>
      <w:r>
        <w:rPr>
          <w:b/>
          <w:u w:val="single"/>
        </w:rPr>
        <w:t xml:space="preserve">232941</w:t>
      </w:r>
    </w:p>
    <w:p>
      <w:r>
        <w:t xml:space="preserve">Nartut saivat minut viettämään yön vankilassa, narttu sinä vietät yön sairaalassa Lzzzzzzzzzz 😂😂💯💯💯💯💯💯</w:t>
      </w:r>
    </w:p>
    <w:p>
      <w:r>
        <w:rPr>
          <w:b/>
          <w:u w:val="single"/>
        </w:rPr>
        <w:t xml:space="preserve">232942</w:t>
      </w:r>
    </w:p>
    <w:p>
      <w:r>
        <w:t xml:space="preserve">@RageOnThePage @TwitterMoments Turpa kiinni ämmä mistä sinä tiedät mitä ihmisillä on ja mitä ei ole?</w:t>
      </w:r>
    </w:p>
    <w:p>
      <w:r>
        <w:rPr>
          <w:b/>
          <w:u w:val="single"/>
        </w:rPr>
        <w:t xml:space="preserve">232943</w:t>
      </w:r>
    </w:p>
    <w:p>
      <w:r>
        <w:t xml:space="preserve">SANOIN MITÄ SANOIN POISTA TUO ÄMMÄ, ET VOI HAKATA MINUA https://t.co/wSu2YqDStL ...</w:t>
      </w:r>
    </w:p>
    <w:p>
      <w:r>
        <w:rPr>
          <w:b/>
          <w:u w:val="single"/>
        </w:rPr>
        <w:t xml:space="preserve">232944</w:t>
      </w:r>
    </w:p>
    <w:p>
      <w:r>
        <w:t xml:space="preserve">@yassssica U FUCKING HOE WE GOT UPPER BECAUSE YOU SAID YOU SAID YOU WANTED UPPER</w:t>
      </w:r>
    </w:p>
    <w:p>
      <w:r>
        <w:rPr>
          <w:b/>
          <w:u w:val="single"/>
        </w:rPr>
        <w:t xml:space="preserve">232945</w:t>
      </w:r>
    </w:p>
    <w:p>
      <w:r>
        <w:t xml:space="preserve">Katso, Panny, huulesi ovat niin sikamaiset, koska imet miehesi munaa liikaa orgioissasi Pariisin kanssa.</w:t>
      </w:r>
    </w:p>
    <w:p>
      <w:r>
        <w:rPr>
          <w:b/>
          <w:u w:val="single"/>
        </w:rPr>
        <w:t xml:space="preserve">232946</w:t>
      </w:r>
    </w:p>
    <w:p>
      <w:r>
        <w:t xml:space="preserve">Tuon jälkeen pitää heittää glitteriä. Nartun pillun täytyy olla TODELLA vakavissaan.</w:t>
      </w:r>
    </w:p>
    <w:p>
      <w:r>
        <w:rPr>
          <w:b/>
          <w:u w:val="single"/>
        </w:rPr>
        <w:t xml:space="preserve">232947</w:t>
      </w:r>
    </w:p>
    <w:p>
      <w:r>
        <w:t xml:space="preserve">Voin laihtua, mutta sinä olet aina kusipää ♥️ Älä tule kimppuuni, minä suljen sinut vittu pois https://t.co/ZuGw6sqK6L</w:t>
      </w:r>
    </w:p>
    <w:p>
      <w:r>
        <w:rPr>
          <w:b/>
          <w:u w:val="single"/>
        </w:rPr>
        <w:t xml:space="preserve">232948</w:t>
      </w:r>
    </w:p>
    <w:p>
      <w:r>
        <w:t xml:space="preserve">@VlCTAH hei haista vittu kusipää #cyberbullied</w:t>
      </w:r>
    </w:p>
    <w:p>
      <w:r>
        <w:rPr>
          <w:b/>
          <w:u w:val="single"/>
        </w:rPr>
        <w:t xml:space="preserve">232949</w:t>
      </w:r>
    </w:p>
    <w:p>
      <w:r>
        <w:t xml:space="preserve">@ RAHATTOMAT ÄMMÄT, JOTKA JUHLIVAT MUNASARJOISSANI. TOIVOTTAVASTI KUOLET JA MÄTÄNET HELVETISSÄ, SENKIN TYPERÄ, RUMA ÄMMÄ!</w:t>
      </w:r>
    </w:p>
    <w:p>
      <w:r>
        <w:rPr>
          <w:b/>
          <w:u w:val="single"/>
        </w:rPr>
        <w:t xml:space="preserve">232950</w:t>
      </w:r>
    </w:p>
    <w:p>
      <w:r>
        <w:t xml:space="preserve">Rakkaat valkoiset tytöt: Huolimatta siitä, kuinka paljon mustaa mulkkua olette saaneet suuhunne, ette saa vapaata lupaa sanoa "neekeri". Koskaan. Lol.</w:t>
      </w:r>
    </w:p>
    <w:p>
      <w:r>
        <w:rPr>
          <w:b/>
          <w:u w:val="single"/>
        </w:rPr>
        <w:t xml:space="preserve">232951</w:t>
      </w:r>
    </w:p>
    <w:p>
      <w:r>
        <w:t xml:space="preserve">@naughtyohiobabe mmm täydellinen vartalo ja niin olen minäkin olen nyt tule tänne tyttö minulla on iso kyrpä leikkimään ;)</w:t>
      </w:r>
    </w:p>
    <w:p>
      <w:r>
        <w:rPr>
          <w:b/>
          <w:u w:val="single"/>
        </w:rPr>
        <w:t xml:space="preserve">232952</w:t>
      </w:r>
    </w:p>
    <w:p>
      <w:r>
        <w:t xml:space="preserve">Naiset, Ennen kuin pyydät mulkkukuvaa, sinun on lähetettävä ensin alastonkuva. Ole tarkkana.</w:t>
      </w:r>
    </w:p>
    <w:p>
      <w:r>
        <w:rPr>
          <w:b/>
          <w:u w:val="single"/>
        </w:rPr>
        <w:t xml:space="preserve">232953</w:t>
      </w:r>
    </w:p>
    <w:p>
      <w:r>
        <w:t xml:space="preserve">@SinFulCeleste Toivoisin, että kaluni olisi tissiesi välissä, kun nuolit ja imaisit sen kärkeä 💦💦💦💦💦💦💦💦💦</w:t>
      </w:r>
    </w:p>
    <w:p>
      <w:r>
        <w:rPr>
          <w:b/>
          <w:u w:val="single"/>
        </w:rPr>
        <w:t xml:space="preserve">232954</w:t>
      </w:r>
    </w:p>
    <w:p>
      <w:r>
        <w:t xml:space="preserve">@Nath569 Nouse ylös ja ulkoiluta koiraa, senkin pikku mulkku, ennen kuin annan sinulle kotiarestia.</w:t>
      </w:r>
    </w:p>
    <w:p>
      <w:r>
        <w:rPr>
          <w:b/>
          <w:u w:val="single"/>
        </w:rPr>
        <w:t xml:space="preserve">232955</w:t>
      </w:r>
    </w:p>
    <w:p>
      <w:r>
        <w:t xml:space="preserve">ÄLÄ HAISTELE NOITA SANDWINEJA, SENKIN HIRVEÄ MULKKU. HÄN PAKENEE SIVUUN.</w:t>
      </w:r>
    </w:p>
    <w:p>
      <w:r>
        <w:rPr>
          <w:b/>
          <w:u w:val="single"/>
        </w:rPr>
        <w:t xml:space="preserve">232956</w:t>
      </w:r>
    </w:p>
    <w:p>
      <w:r>
        <w:t xml:space="preserve">Haluan vain, että tyttöni imee munaani Nike-päähine päässäni...</w:t>
      </w:r>
    </w:p>
    <w:p>
      <w:r>
        <w:rPr>
          <w:b/>
          <w:u w:val="single"/>
        </w:rPr>
        <w:t xml:space="preserve">232957</w:t>
      </w:r>
    </w:p>
    <w:p>
      <w:r>
        <w:t xml:space="preserve">@dimasagustini ahshshsjsjs IM GONNA KILL A BITCH!!!! TYTTÖNI SAI MITÄ ANSAITSI KOSKA HÄNELLÄ ON LAHJOJA AHSJSJD MITEN PPL VOI DISKREDITOIDA HÄNTÄ NOIN?!????!!!!</w:t>
      </w:r>
    </w:p>
    <w:p>
      <w:r>
        <w:rPr>
          <w:b/>
          <w:u w:val="single"/>
        </w:rPr>
        <w:t xml:space="preserve">232958</w:t>
      </w:r>
    </w:p>
    <w:p>
      <w:r>
        <w:t xml:space="preserve">Nussin silti tyhmää narttua.</w:t>
      </w:r>
    </w:p>
    <w:p>
      <w:r>
        <w:rPr>
          <w:b/>
          <w:u w:val="single"/>
        </w:rPr>
        <w:t xml:space="preserve">232959</w:t>
      </w:r>
    </w:p>
    <w:p>
      <w:r>
        <w:t xml:space="preserve">@WhiteDomGoddess @chAinedDesiress Katsomassa teitä kahta, kun musta kyrpäni kasvaa kovemmaksi ja kovemmaksi.</w:t>
      </w:r>
    </w:p>
    <w:p>
      <w:r>
        <w:rPr>
          <w:b/>
          <w:u w:val="single"/>
        </w:rPr>
        <w:t xml:space="preserve">232960</w:t>
      </w:r>
    </w:p>
    <w:p>
      <w:r>
        <w:t xml:space="preserve">@em0_trash @Yogirlflaca narttu annan sinulle tämän ison perseen kalun sitten...</w:t>
      </w:r>
    </w:p>
    <w:p>
      <w:r>
        <w:rPr>
          <w:b/>
          <w:u w:val="single"/>
        </w:rPr>
        <w:t xml:space="preserve">232961</w:t>
      </w:r>
    </w:p>
    <w:p>
      <w:r>
        <w:t xml:space="preserve">Et voi ratsastaa minun aallollani, mutta voit ratsastaa tällä Dickillä🗣 ...</w:t>
      </w:r>
    </w:p>
    <w:p>
      <w:r>
        <w:rPr>
          <w:b/>
          <w:u w:val="single"/>
        </w:rPr>
        <w:t xml:space="preserve">232962</w:t>
      </w:r>
    </w:p>
    <w:p>
      <w:r>
        <w:t xml:space="preserve">Hoes kaupungissa niin kierrätetty olet vain rerock lil huora</w:t>
      </w:r>
    </w:p>
    <w:p>
      <w:r>
        <w:rPr>
          <w:b/>
          <w:u w:val="single"/>
        </w:rPr>
        <w:t xml:space="preserve">232963</w:t>
      </w:r>
    </w:p>
    <w:p>
      <w:r>
        <w:t xml:space="preserve">Sain minut haluamaan antaa hänelle ne 5 lasta munasta, hakkaan ämmän mun 🍆. Vauva u ainoa, jonka tarvitsen päähän tuohon munaan 😂.</w:t>
      </w:r>
    </w:p>
    <w:p>
      <w:r>
        <w:rPr>
          <w:b/>
          <w:u w:val="single"/>
        </w:rPr>
        <w:t xml:space="preserve">232964</w:t>
      </w:r>
    </w:p>
    <w:p>
      <w:r>
        <w:t xml:space="preserve">@MidlothianPD Tytölle poliisille, jonka sain kiinni katsomasta ikkunastani, kun autoni oli pysäköitynä. Ime munaa ja kuole, huora.</w:t>
      </w:r>
    </w:p>
    <w:p>
      <w:r>
        <w:rPr>
          <w:b/>
          <w:u w:val="single"/>
        </w:rPr>
        <w:t xml:space="preserve">232965</w:t>
      </w:r>
    </w:p>
    <w:p>
      <w:r>
        <w:t xml:space="preserve">Et ole oikea ämmä, ellet ime munaa, stfu...</w:t>
      </w:r>
    </w:p>
    <w:p>
      <w:r>
        <w:rPr>
          <w:b/>
          <w:u w:val="single"/>
        </w:rPr>
        <w:t xml:space="preserve">232966</w:t>
      </w:r>
    </w:p>
    <w:p>
      <w:r>
        <w:t xml:space="preserve">En tiedä enää, mitä se on nukkua. Olet aina mielessäni. Kun kyrpäni on noin kova, haluaisin halata sinua, tuntea perseesi.</w:t>
      </w:r>
    </w:p>
    <w:p>
      <w:r>
        <w:rPr>
          <w:b/>
          <w:u w:val="single"/>
        </w:rPr>
        <w:t xml:space="preserve">232967</w:t>
      </w:r>
    </w:p>
    <w:p>
      <w:r>
        <w:t xml:space="preserve">Aina kun näen kauniin naisen, ajattelen vain sitä, miten hauskaa olisi hakata hänet puolikuoliaaksi ja raiskata palasiksi.</w:t>
      </w:r>
    </w:p>
    <w:p>
      <w:r>
        <w:rPr>
          <w:b/>
          <w:u w:val="single"/>
        </w:rPr>
        <w:t xml:space="preserve">232968</w:t>
      </w:r>
    </w:p>
    <w:p>
      <w:r>
        <w:t xml:space="preserve">Talmbout. Olin aina tunne lmaoo ämmä turpa kiinni ja pudota se vauvan läski ennen kuin yrität hypätä tämän mulkun päälle. Sillä on painoraja.</w:t>
      </w:r>
    </w:p>
    <w:p>
      <w:r>
        <w:rPr>
          <w:b/>
          <w:u w:val="single"/>
        </w:rPr>
        <w:t xml:space="preserve">232969</w:t>
      </w:r>
    </w:p>
    <w:p>
      <w:r>
        <w:t xml:space="preserve">@_amanda_lol @inlistalex Ok bitch stfu nyt päästä yli siitä ime munaa ratsastaa munaa tukehtua munaa ja kuolla</w:t>
      </w:r>
    </w:p>
    <w:p>
      <w:r>
        <w:rPr>
          <w:b/>
          <w:u w:val="single"/>
        </w:rPr>
        <w:t xml:space="preserve">232970</w:t>
      </w:r>
    </w:p>
    <w:p>
      <w:r>
        <w:t xml:space="preserve">@Soaked4thatDick Mhmmm puristamalla sinut alas kurkustasi ja ottamalla kovia iskuja sisään ja ulos....pillusi venyy kyrpäni ympärille...</w:t>
      </w:r>
    </w:p>
    <w:p>
      <w:r>
        <w:rPr>
          <w:b/>
          <w:u w:val="single"/>
        </w:rPr>
        <w:t xml:space="preserve">232971</w:t>
      </w:r>
    </w:p>
    <w:p>
      <w:r>
        <w:t xml:space="preserve">Jos joskus kerrot, että olet utelias kalun imemisestä, on parasta uskoa, että tämä on sinun tulevaisuutesi, lutka 😂... https://t.co/Lk3EDrDohE</w:t>
      </w:r>
    </w:p>
    <w:p>
      <w:r>
        <w:rPr>
          <w:b/>
          <w:u w:val="single"/>
        </w:rPr>
        <w:t xml:space="preserve">232972</w:t>
      </w:r>
    </w:p>
    <w:p>
      <w:r>
        <w:t xml:space="preserve">Istun juuri junassa, minulla on kova kalu ja haluaisin runkata kiimaista tyttöä isoilla tisseillä 💦💦💦💦💦💦💦💦💦💦💦</w:t>
      </w:r>
    </w:p>
    <w:p>
      <w:r>
        <w:rPr>
          <w:b/>
          <w:u w:val="single"/>
        </w:rPr>
        <w:t xml:space="preserve">232973</w:t>
      </w:r>
    </w:p>
    <w:p>
      <w:r>
        <w:t xml:space="preserve">Rakastan narttua minkä takia? Hän on hyvä vain mulkun imemiseen!</w:t>
      </w:r>
    </w:p>
    <w:p>
      <w:r>
        <w:rPr>
          <w:b/>
          <w:u w:val="single"/>
        </w:rPr>
        <w:t xml:space="preserve">232974</w:t>
      </w:r>
    </w:p>
    <w:p>
      <w:r>
        <w:t xml:space="preserve">@FernandaPutita Rakastan laittaa kyrpäni niin pitkälle kurkkuusi nyt niin kuuma</w:t>
      </w:r>
    </w:p>
    <w:p>
      <w:r>
        <w:rPr>
          <w:b/>
          <w:u w:val="single"/>
        </w:rPr>
        <w:t xml:space="preserve">232975</w:t>
      </w:r>
    </w:p>
    <w:p>
      <w:r>
        <w:t xml:space="preserve">Ai haluatte nimitappelun ! ' senkin typerä mulkkua rakastava lutka ! Senkin vitun huora! Mitäs pidät siitä, senkin pikku paska! '</w:t>
      </w:r>
    </w:p>
    <w:p>
      <w:r>
        <w:rPr>
          <w:b/>
          <w:u w:val="single"/>
        </w:rPr>
        <w:t xml:space="preserve">232976</w:t>
      </w:r>
    </w:p>
    <w:p>
      <w:r>
        <w:t xml:space="preserve">@AnElegantMinx Lantio työnsi eteenpäin, kukko tuli välittömästi hänen tiukkaan pilluunsa, mikä ilmeisesti sai Wookien huokaamaan ääneen.</w:t>
      </w:r>
    </w:p>
    <w:p>
      <w:r>
        <w:rPr>
          <w:b/>
          <w:u w:val="single"/>
        </w:rPr>
        <w:t xml:space="preserve">232977</w:t>
      </w:r>
    </w:p>
    <w:p>
      <w:r>
        <w:t xml:space="preserve">Nainen, jota olet nussinut useita kertoja sanomalla, että kyrpäsi on pieni, on kohteliaisuus, koska tiedät, että olet osunut tuohon paikkaan 😎.</w:t>
      </w:r>
    </w:p>
    <w:p>
      <w:r>
        <w:rPr>
          <w:b/>
          <w:u w:val="single"/>
        </w:rPr>
        <w:t xml:space="preserve">232978</w:t>
      </w:r>
    </w:p>
    <w:p>
      <w:r>
        <w:t xml:space="preserve">Sallikaa minun olla hetki karkea. Davisin naiset pitävät viime kädessä mulkusta ja kovasta.</w:t>
      </w:r>
    </w:p>
    <w:p>
      <w:r>
        <w:rPr>
          <w:b/>
          <w:u w:val="single"/>
        </w:rPr>
        <w:t xml:space="preserve">232979</w:t>
      </w:r>
    </w:p>
    <w:p>
      <w:r>
        <w:t xml:space="preserve">narttu, joka on minusta viehättävä, voi ottaa sukkansa pois ja munani tulee yhtäkkiä kovaksi kuin paska ... https://t.co/SOWlOa2kGo</w:t>
      </w:r>
    </w:p>
    <w:p>
      <w:r>
        <w:rPr>
          <w:b/>
          <w:u w:val="single"/>
        </w:rPr>
        <w:t xml:space="preserve">232980</w:t>
      </w:r>
    </w:p>
    <w:p>
      <w:r>
        <w:t xml:space="preserve">@KellyannePolls @POTUS Sinä ilkeä ruma huora!!!! Kukaan ei välitä mitä ajattelet ja #THEBIGDUMP imee nyt vain mustien munaa, joten lopeta yrittämästä imeä #donthecon munaa. 🖕🖕🖕🖕💩💩</w:t>
      </w:r>
    </w:p>
    <w:p>
      <w:r>
        <w:rPr>
          <w:b/>
          <w:u w:val="single"/>
        </w:rPr>
        <w:t xml:space="preserve">232981</w:t>
      </w:r>
    </w:p>
    <w:p>
      <w:r>
        <w:t xml:space="preserve">joku: hengittää ada: tyhmä huora huora lutka äitisi huora tappaa itsesi narttu saada ammuttu</w:t>
      </w:r>
    </w:p>
    <w:p>
      <w:r>
        <w:rPr>
          <w:b/>
          <w:u w:val="single"/>
        </w:rPr>
        <w:t xml:space="preserve">232982</w:t>
      </w:r>
    </w:p>
    <w:p>
      <w:r>
        <w:t xml:space="preserve">Lil narttu, että pillu niin kuiva, You finna rikkoa kumi</w:t>
      </w:r>
    </w:p>
    <w:p>
      <w:r>
        <w:rPr>
          <w:b/>
          <w:u w:val="single"/>
        </w:rPr>
        <w:t xml:space="preserve">232983</w:t>
      </w:r>
    </w:p>
    <w:p>
      <w:r>
        <w:t xml:space="preserve">Control, omistan perseesi nyt narttu</w:t>
      </w:r>
    </w:p>
    <w:p>
      <w:r>
        <w:rPr>
          <w:b/>
          <w:u w:val="single"/>
        </w:rPr>
        <w:t xml:space="preserve">232984</w:t>
      </w:r>
    </w:p>
    <w:p>
      <w:r>
        <w:t xml:space="preserve">Toivottavasti hän taklaa nartun perseesi niin syvälle Donnien pilluun, että voitte elää onnellisina elämänne loppuun asti. ime munaa, pähkinänsärkijä. https://t.co/atg6YOEPZv.</w:t>
      </w:r>
    </w:p>
    <w:p>
      <w:r>
        <w:rPr>
          <w:b/>
          <w:u w:val="single"/>
        </w:rPr>
        <w:t xml:space="preserve">232985</w:t>
      </w:r>
    </w:p>
    <w:p>
      <w:r>
        <w:t xml:space="preserve">@macy_fanning Kiitos😁 En usko, että se on huonompaa. Hänellä ei ole googletussilmää. Älä puhu paskaa sosiaalisessa mediassa ämmä. Pillusi haisee.</w:t>
      </w:r>
    </w:p>
    <w:p>
      <w:r>
        <w:rPr>
          <w:b/>
          <w:u w:val="single"/>
        </w:rPr>
        <w:t xml:space="preserve">232986</w:t>
      </w:r>
    </w:p>
    <w:p>
      <w:r>
        <w:t xml:space="preserve">Lil bitch prolly vain tarvitsevat joitakin dick, että kaikki hän ei ole ollut nunna vielä 😂😂😂😂</w:t>
      </w:r>
    </w:p>
    <w:p>
      <w:r>
        <w:rPr>
          <w:b/>
          <w:u w:val="single"/>
        </w:rPr>
        <w:t xml:space="preserve">232987</w:t>
      </w:r>
    </w:p>
    <w:p>
      <w:r>
        <w:t xml:space="preserve">@aloshalbasrawi Olen tosissani ja varma, että haluan laittaa penikseni perseesi reikään https://t.co/LEhOciliLb</w:t>
      </w:r>
    </w:p>
    <w:p>
      <w:r>
        <w:rPr>
          <w:b/>
          <w:u w:val="single"/>
        </w:rPr>
        <w:t xml:space="preserve">232988</w:t>
      </w:r>
    </w:p>
    <w:p>
      <w:r>
        <w:t xml:space="preserve">@_itsniyaaaaa ämmä sanoin tuskin olet ilmeisesti ystäväni älä pakota minua tulemaan hakkaamaan sinua huora 💀😂😂😂😂</w:t>
      </w:r>
    </w:p>
    <w:p>
      <w:r>
        <w:rPr>
          <w:b/>
          <w:u w:val="single"/>
        </w:rPr>
        <w:t xml:space="preserve">232989</w:t>
      </w:r>
    </w:p>
    <w:p>
      <w:r>
        <w:t xml:space="preserve">@Vaes_Dothraki @TomiLahren ime munaa tyhmä ämmä :)</w:t>
      </w:r>
    </w:p>
    <w:p>
      <w:r>
        <w:rPr>
          <w:b/>
          <w:u w:val="single"/>
        </w:rPr>
        <w:t xml:space="preserve">232990</w:t>
      </w:r>
    </w:p>
    <w:p>
      <w:r>
        <w:t xml:space="preserve">Kiitos varoituksesta. Olin juuri menossa paikalliseen raiskaamaan ja ahdistelemaan joitakin naisia, mutta nyt tiedän, että saatan olla listalla... EI TAPAHTUMAA. https://t.co/M1QSykwaAH.</w:t>
      </w:r>
    </w:p>
    <w:p>
      <w:r>
        <w:rPr>
          <w:b/>
          <w:u w:val="single"/>
        </w:rPr>
        <w:t xml:space="preserve">232991</w:t>
      </w:r>
    </w:p>
    <w:p>
      <w:r>
        <w:t xml:space="preserve">kuka ikinä osui siskoni autoon ja ajoi sitten pois viime yönä olet rikki perse narttu ja me aio ottaa kiinni ur tyhmä perse nauttia, että hit and run 🌚</w:t>
      </w:r>
    </w:p>
    <w:p>
      <w:r>
        <w:rPr>
          <w:b/>
          <w:u w:val="single"/>
        </w:rPr>
        <w:t xml:space="preserve">232992</w:t>
      </w:r>
    </w:p>
    <w:p>
      <w:r>
        <w:t xml:space="preserve">Huorat vannovat, että neekeri vaihtaa, kun hän on hereillä, ei, ämmä, me vain muistamme kaiken sen pahansuovan huorapaskan, jossa olit mukana, vittu.</w:t>
      </w:r>
    </w:p>
    <w:p>
      <w:r>
        <w:rPr>
          <w:b/>
          <w:u w:val="single"/>
        </w:rPr>
        <w:t xml:space="preserve">232993</w:t>
      </w:r>
    </w:p>
    <w:p>
      <w:r>
        <w:t xml:space="preserve">@edromojo Joidenkin naisten mielestä Harveyn kaltainen häirintä ja raiskaus ei ole niin paha asia, ja he saattavat jopa rohkaistua siihen ajoittain hormoneista riippuen.</w:t>
      </w:r>
    </w:p>
    <w:p>
      <w:r>
        <w:rPr>
          <w:b/>
          <w:u w:val="single"/>
        </w:rPr>
        <w:t xml:space="preserve">232994</w:t>
      </w:r>
    </w:p>
    <w:p>
      <w:r>
        <w:t xml:space="preserve">Idgaf bout ei 1 bitch lol yall hoes voi kuolla &amp; lupaan en b hautajaisissa 😂😂😂💯</w:t>
      </w:r>
    </w:p>
    <w:p>
      <w:r>
        <w:rPr>
          <w:b/>
          <w:u w:val="single"/>
        </w:rPr>
        <w:t xml:space="preserve">232995</w:t>
      </w:r>
    </w:p>
    <w:p>
      <w:r>
        <w:t xml:space="preserve">AINT RAKASTAVA NÄMÄ HUORAT NE ROSKAT, JOTKA EIVÄT OLE MINUN VAUVA KUIN MAURY LIL BITTY BITCH STOP CALLIN</w:t>
      </w:r>
    </w:p>
    <w:p>
      <w:r>
        <w:rPr>
          <w:b/>
          <w:u w:val="single"/>
        </w:rPr>
        <w:t xml:space="preserve">232996</w:t>
      </w:r>
    </w:p>
    <w:p>
      <w:r>
        <w:t xml:space="preserve">niille neekereille, jotka luulevat, että olen pillu, ja näytä minulle huora...</w:t>
      </w:r>
    </w:p>
    <w:p>
      <w:r>
        <w:rPr>
          <w:b/>
          <w:u w:val="single"/>
        </w:rPr>
        <w:t xml:space="preserve">232997</w:t>
      </w:r>
    </w:p>
    <w:p>
      <w:r>
        <w:t xml:space="preserve">Jos tämä hypoteettinen nainen on olemassa: hävetkää häntä. Todelliset raiskauksen uhrit saattaisivat sanoa: https://t.co/8fzASiKPl2. https://t.co/8fzASiKPl2</w:t>
      </w:r>
    </w:p>
    <w:p>
      <w:r>
        <w:rPr>
          <w:b/>
          <w:u w:val="single"/>
        </w:rPr>
        <w:t xml:space="preserve">232998</w:t>
      </w:r>
    </w:p>
    <w:p>
      <w:r>
        <w:t xml:space="preserve">@Brianwest1West @theNataliaSTARR @JillKassidyy Jokainen nainen ansaitsee suuren mulkun!</w:t>
      </w:r>
    </w:p>
    <w:p>
      <w:r>
        <w:rPr>
          <w:b/>
          <w:u w:val="single"/>
        </w:rPr>
        <w:t xml:space="preserve">232999</w:t>
      </w:r>
    </w:p>
    <w:p>
      <w:r>
        <w:t xml:space="preserve">Jos tyttö halailee kanssani ja sanoo minulle, ettei halua naida, se on ihan ok. Vedän kaluni ulos ja runkkaan hänen vieressään.</w:t>
      </w:r>
    </w:p>
    <w:p>
      <w:r>
        <w:rPr>
          <w:b/>
          <w:u w:val="single"/>
        </w:rPr>
        <w:t xml:space="preserve">233000</w:t>
      </w:r>
    </w:p>
    <w:p>
      <w:r>
        <w:t xml:space="preserve">Lopetan taistelun tätä narttua vastaan !!! Alat käydä hermoilleni, pikku huora!!!</w:t>
      </w:r>
    </w:p>
    <w:p>
      <w:r>
        <w:rPr>
          <w:b/>
          <w:u w:val="single"/>
        </w:rPr>
        <w:t xml:space="preserve">233001</w:t>
      </w:r>
    </w:p>
    <w:p>
      <w:r>
        <w:t xml:space="preserve">Esimerkki 01: Poikaystävä: "Luulen, että tyttöystäväni pettää minua. Poikaystävän ystävä: 'Joo, ämmällä on penis!'</w:t>
      </w:r>
    </w:p>
    <w:p>
      <w:r>
        <w:rPr>
          <w:b/>
          <w:u w:val="single"/>
        </w:rPr>
        <w:t xml:space="preserve">233002</w:t>
      </w:r>
    </w:p>
    <w:p>
      <w:r>
        <w:t xml:space="preserve">Narttu nai neekerin kanssa vain kostaakseen sinulle, mutta tuo paska saa teidät näyttämään thottiessssssss löysiltä pillu huorilta!!!! 🤦🏾♂️</w:t>
      </w:r>
    </w:p>
    <w:p>
      <w:r>
        <w:rPr>
          <w:b/>
          <w:u w:val="single"/>
        </w:rPr>
        <w:t xml:space="preserve">233003</w:t>
      </w:r>
    </w:p>
    <w:p>
      <w:r>
        <w:t xml:space="preserve">voisiko mnet lakata olemasta ämmä ja mennä imemään mun olemattoman munan ja https://t.co/DDtZD76y0I</w:t>
      </w:r>
    </w:p>
    <w:p>
      <w:r>
        <w:rPr>
          <w:b/>
          <w:u w:val="single"/>
        </w:rPr>
        <w:t xml:space="preserve">233004</w:t>
      </w:r>
    </w:p>
    <w:p>
      <w:r>
        <w:t xml:space="preserve">@DailyMailCeleb Ajattele niitä naisia, jotka tämä sairas kusipää raiskasi #WoodyAllen, senkin tyhmä kusipää.</w:t>
      </w:r>
    </w:p>
    <w:p>
      <w:r>
        <w:rPr>
          <w:b/>
          <w:u w:val="single"/>
        </w:rPr>
        <w:t xml:space="preserve">233005</w:t>
      </w:r>
    </w:p>
    <w:p>
      <w:r>
        <w:t xml:space="preserve">'En tiennyt, että seurustelin kahden vuoden ikäisen nynnyn kanssa.'</w:t>
      </w:r>
    </w:p>
    <w:p>
      <w:r>
        <w:rPr>
          <w:b/>
          <w:u w:val="single"/>
        </w:rPr>
        <w:t xml:space="preserve">233006</w:t>
      </w:r>
    </w:p>
    <w:p>
      <w:r>
        <w:t xml:space="preserve">näytä minulle pillusi, narttu.</w:t>
      </w:r>
    </w:p>
    <w:p>
      <w:r>
        <w:rPr>
          <w:b/>
          <w:u w:val="single"/>
        </w:rPr>
        <w:t xml:space="preserve">233007</w:t>
      </w:r>
    </w:p>
    <w:p>
      <w:r>
        <w:t xml:space="preserve">En tiedä miksi rakastat da huora hänen pillua kuin avoimet ovet 🚪</w:t>
      </w:r>
    </w:p>
    <w:p>
      <w:r>
        <w:rPr>
          <w:b/>
          <w:u w:val="single"/>
        </w:rPr>
        <w:t xml:space="preserve">233008</w:t>
      </w:r>
    </w:p>
    <w:p>
      <w:r>
        <w:t xml:space="preserve">@veeoneeye @whosalexander u sai alaikäinen tyttö humalassa, jotta voisit nukkua hänen kanssaan, luuletko, että se on raiskaus?</w:t>
      </w:r>
    </w:p>
    <w:p>
      <w:r>
        <w:rPr>
          <w:b/>
          <w:u w:val="single"/>
        </w:rPr>
        <w:t xml:space="preserve">233009</w:t>
      </w:r>
    </w:p>
    <w:p>
      <w:r>
        <w:t xml:space="preserve">'tämä ämmä ei lopeta hänen kalunsa ratsastamista' LMFAO https://t.co/mDSgX1r0bf https://t.co/mDSgX1r0bf</w:t>
      </w:r>
    </w:p>
    <w:p>
      <w:r>
        <w:rPr>
          <w:b/>
          <w:u w:val="single"/>
        </w:rPr>
        <w:t xml:space="preserve">233010</w:t>
      </w:r>
    </w:p>
    <w:p>
      <w:r>
        <w:t xml:space="preserve">RAISKAA NARTTU HENKINEN HÄN PAKOTTI AJATTELEMAAN MINUA JUHEARD</w:t>
      </w:r>
    </w:p>
    <w:p>
      <w:r>
        <w:rPr>
          <w:b/>
          <w:u w:val="single"/>
        </w:rPr>
        <w:t xml:space="preserve">233011</w:t>
      </w:r>
    </w:p>
    <w:p>
      <w:r>
        <w:t xml:space="preserve">Se räjäyttää minun, kun tyttö sanoo minulle hänen puhua seksin aikana "miten tämä pillu tuntuu, puhu minulle" ok bitch se on C- ja olen trynna keskittyä 😒</w:t>
      </w:r>
    </w:p>
    <w:p>
      <w:r>
        <w:rPr>
          <w:b/>
          <w:u w:val="single"/>
        </w:rPr>
        <w:t xml:space="preserve">233012</w:t>
      </w:r>
    </w:p>
    <w:p>
      <w:r>
        <w:t xml:space="preserve">@xJenniferWhitex @thecherryclub Olet kaunis viehättävä narttu Jennifer white Kenenkään vittu kuin sinä Amazing imee Cocks 💝💝💝💝👑👑👑👑👑👑</w:t>
      </w:r>
    </w:p>
    <w:p>
      <w:r>
        <w:rPr>
          <w:b/>
          <w:u w:val="single"/>
        </w:rPr>
        <w:t xml:space="preserve">233013</w:t>
      </w:r>
    </w:p>
    <w:p>
      <w:r>
        <w:t xml:space="preserve">Naiset, meidän pitäisi olla varovaisia tämän miehen kanssa, hänen peniksensä tekee kaikista naisista, joita hän nai, lutkia! RT tietoisuuden lisäämiseksi... https://t.co/u5Bt03WVe5</w:t>
      </w:r>
    </w:p>
    <w:p>
      <w:r>
        <w:rPr>
          <w:b/>
          <w:u w:val="single"/>
        </w:rPr>
        <w:t xml:space="preserve">233014</w:t>
      </w:r>
    </w:p>
    <w:p>
      <w:r>
        <w:t xml:space="preserve">Vittu rakkaus wat rakkaus että fake rakkaus u antaa u pikku lapsi u ämmä, että kun käännyn nainen u u juokse poispäin</w:t>
      </w:r>
    </w:p>
    <w:p>
      <w:r>
        <w:rPr>
          <w:b/>
          <w:u w:val="single"/>
        </w:rPr>
        <w:t xml:space="preserve">233015</w:t>
      </w:r>
    </w:p>
    <w:p>
      <w:r>
        <w:t xml:space="preserve">Olen niin vitun kiimainen tänä aamuna ja iso lihava kyrpä on niin vitun kova, että tarvitsen kiimaisen kyrpää imevän lutkan tai huoran, joka tulee ja imee minut pois.</w:t>
      </w:r>
    </w:p>
    <w:p>
      <w:r>
        <w:rPr>
          <w:b/>
          <w:u w:val="single"/>
        </w:rPr>
        <w:t xml:space="preserve">233016</w:t>
      </w:r>
    </w:p>
    <w:p>
      <w:r>
        <w:t xml:space="preserve">vittu kusipäät kertovat ppl w strtched korvat, että he 'oppivat virheistään' BITCH IT AINT A MISTAKE IF THE THE THEY FEEL BEAUTIFUL DOING IT FUCKU</w:t>
      </w:r>
    </w:p>
    <w:p>
      <w:r>
        <w:rPr>
          <w:b/>
          <w:u w:val="single"/>
        </w:rPr>
        <w:t xml:space="preserve">233017</w:t>
      </w:r>
    </w:p>
    <w:p>
      <w:r>
        <w:t xml:space="preserve">Vain huora sanoisi tuollaista typerää paskaa. lol "vedä isäsi ja tee sinusta poikapuoleni" Olen kuullut sen kaiken nyt lmao https://t.co/jp7YpVNr9U</w:t>
      </w:r>
    </w:p>
    <w:p>
      <w:r>
        <w:rPr>
          <w:b/>
          <w:u w:val="single"/>
        </w:rPr>
        <w:t xml:space="preserve">233018</w:t>
      </w:r>
    </w:p>
    <w:p>
      <w:r>
        <w:t xml:space="preserve">Ämmä ei, pysy sinä täällä, minulla on ollut ikävä sinua. https://t.co/awHfU2bYjM</w:t>
      </w:r>
    </w:p>
    <w:p>
      <w:r>
        <w:rPr>
          <w:b/>
          <w:u w:val="single"/>
        </w:rPr>
        <w:t xml:space="preserve">233019</w:t>
      </w:r>
    </w:p>
    <w:p>
      <w:r>
        <w:t xml:space="preserve">Ja katsokaa tätä paskaa. KATSO SINÄ LUTKA. Lakkaa häiritsemästä itseäsi maustetuilla dildoilla ja KATSO. KATSOKAA, SENKIN PASKIAISET. LOOOOOOOOOOOOOOOK!!!!</w:t>
      </w:r>
    </w:p>
    <w:p>
      <w:r>
        <w:rPr>
          <w:b/>
          <w:u w:val="single"/>
        </w:rPr>
        <w:t xml:space="preserve">233020</w:t>
      </w:r>
    </w:p>
    <w:p>
      <w:r>
        <w:t xml:space="preserve">@priya_ebooks Mies: (ahdistelee ja kyttää naista kuukausia) Nainen: (ahdistelee ja kyttää naista kuukausia): Mies: Haha hullu ämmä.</w:t>
      </w:r>
    </w:p>
    <w:p>
      <w:r>
        <w:rPr>
          <w:b/>
          <w:u w:val="single"/>
        </w:rPr>
        <w:t xml:space="preserve">233021</w:t>
      </w:r>
    </w:p>
    <w:p>
      <w:r>
        <w:t xml:space="preserve">@MandyMuse69 Babe, haluan kiittää sinua siitä, että sinulla on niin mielettömiä anaalikohtauksia. Kohtauksesi Slut Auditions #3:sta on kaikkien aikojen suosikkini!</w:t>
      </w:r>
    </w:p>
    <w:p>
      <w:r>
        <w:rPr>
          <w:b/>
          <w:u w:val="single"/>
        </w:rPr>
        <w:t xml:space="preserve">233022</w:t>
      </w:r>
    </w:p>
    <w:p>
      <w:r>
        <w:t xml:space="preserve">Jos olisin nainen, olisin luultavasti huora lol heillä on niin hauskaa ja neekerit maksavat heille tyhmästä paskasta.</w:t>
      </w:r>
    </w:p>
    <w:p>
      <w:r>
        <w:rPr>
          <w:b/>
          <w:u w:val="single"/>
        </w:rPr>
        <w:t xml:space="preserve">233023</w:t>
      </w:r>
    </w:p>
    <w:p>
      <w:r>
        <w:t xml:space="preserve">EN JAHTAA EX-POIKAYSTÄVÄÄSI, SENKIN VALEHTELEVA PASKAKASA! Olen saanut tarpeekseni sinusta, siksi jätin sinut, koska olet valehteleva 😂😡 ämmä!</w:t>
      </w:r>
    </w:p>
    <w:p>
      <w:r>
        <w:rPr>
          <w:b/>
          <w:u w:val="single"/>
        </w:rPr>
        <w:t xml:space="preserve">233024</w:t>
      </w:r>
    </w:p>
    <w:p>
      <w:r>
        <w:t xml:space="preserve">@aso_deliwe @Mizzpurple01 @SquaredSA Eikö pillu ole myös poistumisreikä? https://t.co/AVss2HNteF</w:t>
      </w:r>
    </w:p>
    <w:p>
      <w:r>
        <w:rPr>
          <w:b/>
          <w:u w:val="single"/>
        </w:rPr>
        <w:t xml:space="preserve">233025</w:t>
      </w:r>
    </w:p>
    <w:p>
      <w:r>
        <w:t xml:space="preserve">Narttujen suosikki repliikki on "Pitäisikö minun olla peloissani?". Kuuntele, narttu, sinun ei tarvitse pelätä saadaksesi turpaan. Joten wassup😊</w:t>
      </w:r>
    </w:p>
    <w:p>
      <w:r>
        <w:rPr>
          <w:b/>
          <w:u w:val="single"/>
        </w:rPr>
        <w:t xml:space="preserve">233026</w:t>
      </w:r>
    </w:p>
    <w:p>
      <w:r>
        <w:t xml:space="preserve">Mitä tapahtuu, kun 13-vuotias tyttö huumataan, raiskataan ja sodomoidaan? Kaikki ne vasemmistolaiset hullut, jotka kertovat meille, miten... https://t.co/evaT5p1ia7...</w:t>
      </w:r>
    </w:p>
    <w:p>
      <w:r>
        <w:rPr>
          <w:b/>
          <w:u w:val="single"/>
        </w:rPr>
        <w:t xml:space="preserve">233027</w:t>
      </w:r>
    </w:p>
    <w:p>
      <w:r>
        <w:t xml:space="preserve">Viime yönä eräs nainen kertoi minulle ja ystävilleni, että jos maksamme hänelle, voimme naida häntä ja hänen miestään, jolla on iso musta mulkku 😐.</w:t>
      </w:r>
    </w:p>
    <w:p>
      <w:r>
        <w:rPr>
          <w:b/>
          <w:u w:val="single"/>
        </w:rPr>
        <w:t xml:space="preserve">233028</w:t>
      </w:r>
    </w:p>
    <w:p>
      <w:r>
        <w:t xml:space="preserve">@MaddySinclairXX Haluaisin mielelläni nuolla pillusi ennen ja jälkeen Iso musta kyrpä on nussinut sitä! Olen Luoteis-Indiana HMU jos tarvitset aisankannattaja!!!!</w:t>
      </w:r>
    </w:p>
    <w:p>
      <w:r>
        <w:rPr>
          <w:b/>
          <w:u w:val="single"/>
        </w:rPr>
        <w:t xml:space="preserve">233029</w:t>
      </w:r>
    </w:p>
    <w:p>
      <w:r>
        <w:t xml:space="preserve">Tämän päivän jaksossa naiset vaihtavat itsekunnioituksensa mulkkuun https://t.co/yhwIVP6NXf</w:t>
      </w:r>
    </w:p>
    <w:p>
      <w:r>
        <w:rPr>
          <w:b/>
          <w:u w:val="single"/>
        </w:rPr>
        <w:t xml:space="preserve">233030</w:t>
      </w:r>
    </w:p>
    <w:p>
      <w:r>
        <w:t xml:space="preserve">@miakhalifa Tämä ämmä waaay liian paljon paskaa puhua urheilijoista kuin kirjaimellisesti ammatillinen lutka pysy kaistallasi</w:t>
      </w:r>
    </w:p>
    <w:p>
      <w:r>
        <w:rPr>
          <w:b/>
          <w:u w:val="single"/>
        </w:rPr>
        <w:t xml:space="preserve">233031</w:t>
      </w:r>
    </w:p>
    <w:p>
      <w:r>
        <w:t xml:space="preserve">mutta en pidä naisista niin paljon 😂😪 kuten he ovat dope kuin sivutuotteena, mutta ive vielä tavata naisen tunnen, että voisin pudottaa munaa varten kokonaan</w:t>
      </w:r>
    </w:p>
    <w:p>
      <w:r>
        <w:rPr>
          <w:b/>
          <w:u w:val="single"/>
        </w:rPr>
        <w:t xml:space="preserve">233032</w:t>
      </w:r>
    </w:p>
    <w:p>
      <w:r>
        <w:t xml:space="preserve">hankaus kukko kasvot nainen kolme tissiä</w:t>
      </w:r>
    </w:p>
    <w:p>
      <w:r>
        <w:rPr>
          <w:b/>
          <w:u w:val="single"/>
        </w:rPr>
        <w:t xml:space="preserve">233033</w:t>
      </w:r>
    </w:p>
    <w:p>
      <w:r>
        <w:t xml:space="preserve">@sofiasfaIcones seth ryösti pilluni 💘💘 oomf sweetie im niin pahoillani, että sinun täytyy käsitellä tätä ärsyttävää narttu</w:t>
      </w:r>
    </w:p>
    <w:p>
      <w:r>
        <w:rPr>
          <w:b/>
          <w:u w:val="single"/>
        </w:rPr>
        <w:t xml:space="preserve">233034</w:t>
      </w:r>
    </w:p>
    <w:p>
      <w:r>
        <w:t xml:space="preserve">Jos olet joskus nauranut kuolleelle vauvavitsille tai naureskellut kuolleelle lakimiehelle, älä valita raiskausvitsistä. Perspektiiviä, kiitos!</w:t>
      </w:r>
    </w:p>
    <w:p>
      <w:r>
        <w:rPr>
          <w:b/>
          <w:u w:val="single"/>
        </w:rPr>
        <w:t xml:space="preserve">233035</w:t>
      </w:r>
    </w:p>
    <w:p>
      <w:r>
        <w:t xml:space="preserve">Sinä ja tyttöystäväsi voitte helposti syödä persettäni, ämmä.</w:t>
      </w:r>
    </w:p>
    <w:p>
      <w:r>
        <w:rPr>
          <w:b/>
          <w:u w:val="single"/>
        </w:rPr>
        <w:t xml:space="preserve">233036</w:t>
      </w:r>
    </w:p>
    <w:p>
      <w:r>
        <w:t xml:space="preserve">Olen takaisin siinä narttu Jos pää peli on oikea ja että pillu tuntuu hyvältä Heitä telineeseen että narttu</w:t>
      </w:r>
    </w:p>
    <w:p>
      <w:r>
        <w:rPr>
          <w:b/>
          <w:u w:val="single"/>
        </w:rPr>
        <w:t xml:space="preserve">233037</w:t>
      </w:r>
    </w:p>
    <w:p>
      <w:r>
        <w:t xml:space="preserve">Tyttösi on huora, sinun on päästettävä irti Hän nai.... - Lähetit tämän muutama kuukausi sitten. Sain vasta nyt... https://t.co/cvnV1f6fcF...</w:t>
      </w:r>
    </w:p>
    <w:p>
      <w:r>
        <w:rPr>
          <w:b/>
          <w:u w:val="single"/>
        </w:rPr>
        <w:t xml:space="preserve">233038</w:t>
      </w:r>
    </w:p>
    <w:p>
      <w:r>
        <w:t xml:space="preserve">Teen hänen h20, ulos hänen pillunreikäänsä</w:t>
      </w:r>
    </w:p>
    <w:p>
      <w:r>
        <w:rPr>
          <w:b/>
          <w:u w:val="single"/>
        </w:rPr>
        <w:t xml:space="preserve">233039</w:t>
      </w:r>
    </w:p>
    <w:p>
      <w:r>
        <w:t xml:space="preserve">Levitä pillunreikääsi täysin https://t.co/EZ6JFkcUis</w:t>
      </w:r>
    </w:p>
    <w:p>
      <w:r>
        <w:rPr>
          <w:b/>
          <w:u w:val="single"/>
        </w:rPr>
        <w:t xml:space="preserve">233040</w:t>
      </w:r>
    </w:p>
    <w:p>
      <w:r>
        <w:t xml:space="preserve">@HiKarenH Tarvitset paksun Cockin kurkkuun 😂😂😂</w:t>
      </w:r>
    </w:p>
    <w:p>
      <w:r>
        <w:rPr>
          <w:b/>
          <w:u w:val="single"/>
        </w:rPr>
        <w:t xml:space="preserve">233041</w:t>
      </w:r>
    </w:p>
    <w:p>
      <w:r>
        <w:t xml:space="preserve">@charlenealeisha You bitch too much over stupid shit go fuck your self stupid cunt you have shitty service anyway a... https://t.co/Ml3q077mwf</w:t>
      </w:r>
    </w:p>
    <w:p>
      <w:r>
        <w:rPr>
          <w:b/>
          <w:u w:val="single"/>
        </w:rPr>
        <w:t xml:space="preserve">233042</w:t>
      </w:r>
    </w:p>
    <w:p>
      <w:r>
        <w:t xml:space="preserve">Naapurini on tuollainen mulkku, toivon että joku murhaa tuon typerän ämmän. mieluiten kiduttaa hänet ensin.</w:t>
      </w:r>
    </w:p>
    <w:p>
      <w:r>
        <w:rPr>
          <w:b/>
          <w:u w:val="single"/>
        </w:rPr>
        <w:t xml:space="preserve">233043</w:t>
      </w:r>
    </w:p>
    <w:p>
      <w:r>
        <w:t xml:space="preserve">Ei millään pahalla, mutta tämä iso ämmä tarjoilee sinulle tässä kuvassa kaikenlaisia kuntteja...</w:t>
      </w:r>
    </w:p>
    <w:p>
      <w:r>
        <w:rPr>
          <w:b/>
          <w:u w:val="single"/>
        </w:rPr>
        <w:t xml:space="preserve">233044</w:t>
      </w:r>
    </w:p>
    <w:p>
      <w:r>
        <w:t xml:space="preserve">@Expedition1Eric @leezeldin Hyvä huomio. Kai hänen pitäisi "pureskella purukumia, liikkua naimisissa olevien naisten kimppuun kuin ämmä ja tarttua heitä pillusta"?" - Neitsytsaarten presidentti</w:t>
      </w:r>
    </w:p>
    <w:p>
      <w:r>
        <w:rPr>
          <w:b/>
          <w:u w:val="single"/>
        </w:rPr>
        <w:t xml:space="preserve">233045</w:t>
      </w:r>
    </w:p>
    <w:p>
      <w:r>
        <w:t xml:space="preserve">se on sitä, kun sinua haukutaan 45 kertaa päivässä kusipääksi, koska olet nainen, joka uskaltaa pitää omaa youtube-tiliä.</w:t>
      </w:r>
    </w:p>
    <w:p>
      <w:r>
        <w:rPr>
          <w:b/>
          <w:u w:val="single"/>
        </w:rPr>
        <w:t xml:space="preserve">233046</w:t>
      </w:r>
    </w:p>
    <w:p>
      <w:r>
        <w:t xml:space="preserve">@Nichiey_Okeyo @JOdhiambos okeyo, mene raiskaamaan huora äitisi!</w:t>
      </w:r>
    </w:p>
    <w:p>
      <w:r>
        <w:rPr>
          <w:b/>
          <w:u w:val="single"/>
        </w:rPr>
        <w:t xml:space="preserve">233047</w:t>
      </w:r>
    </w:p>
    <w:p>
      <w:r>
        <w:t xml:space="preserve">Pidän naisistani kuin kannettavasta tietokoneestani .. munan päällä.</w:t>
      </w:r>
    </w:p>
    <w:p>
      <w:r>
        <w:rPr>
          <w:b/>
          <w:u w:val="single"/>
        </w:rPr>
        <w:t xml:space="preserve">233048</w:t>
      </w:r>
    </w:p>
    <w:p>
      <w:r>
        <w:t xml:space="preserve">Jos mulkku hyvä hän suostuu "olet tyttöystäväni nyt" lausunto pois repiä</w:t>
      </w:r>
    </w:p>
    <w:p>
      <w:r>
        <w:rPr>
          <w:b/>
          <w:u w:val="single"/>
        </w:rPr>
        <w:t xml:space="preserve">233049</w:t>
      </w:r>
    </w:p>
    <w:p>
      <w:r>
        <w:t xml:space="preserve">@Debbieh625 @DabneyPorte @JulianAssange Olet tyhmä kusipää! Toivottavasti 45 aiheuttaa kuolemasi!</w:t>
      </w:r>
    </w:p>
    <w:p>
      <w:r>
        <w:rPr>
          <w:b/>
          <w:u w:val="single"/>
        </w:rPr>
        <w:t xml:space="preserve">233050</w:t>
      </w:r>
    </w:p>
    <w:p>
      <w:r>
        <w:t xml:space="preserve">@katiemckenzie99 Anna minun tarkistaa perseesi ulos minun kukko</w:t>
      </w:r>
    </w:p>
    <w:p>
      <w:r>
        <w:rPr>
          <w:b/>
          <w:u w:val="single"/>
        </w:rPr>
        <w:t xml:space="preserve">233051</w:t>
      </w:r>
    </w:p>
    <w:p>
      <w:r>
        <w:t xml:space="preserve">Narttu saa minut sekaisin, väittäen olevansa aikuinen nainen, mutta silti yrität verrata &amp;; narttu et ole vieläkään paska... joten mikä on hyvä?</w:t>
      </w:r>
    </w:p>
    <w:p>
      <w:r>
        <w:rPr>
          <w:b/>
          <w:u w:val="single"/>
        </w:rPr>
        <w:t xml:space="preserve">233052</w:t>
      </w:r>
    </w:p>
    <w:p>
      <w:r>
        <w:t xml:space="preserve">@talipann ämmä mä hakkaan sut perseelle</w:t>
      </w:r>
    </w:p>
    <w:p>
      <w:r>
        <w:rPr>
          <w:b/>
          <w:u w:val="single"/>
        </w:rPr>
        <w:t xml:space="preserve">233053</w:t>
      </w:r>
    </w:p>
    <w:p>
      <w:r>
        <w:t xml:space="preserve">Mitä eroa on bonuksella ja mulkulla? Sinun ei tarvitse kerjätä naista ottamaan suihin bonukseltasi...</w:t>
      </w:r>
    </w:p>
    <w:p>
      <w:r>
        <w:rPr>
          <w:b/>
          <w:u w:val="single"/>
        </w:rPr>
        <w:t xml:space="preserve">233054</w:t>
      </w:r>
    </w:p>
    <w:p>
      <w:r>
        <w:t xml:space="preserve">Miksi nainen ei ole käynyt kuussa? Koska sitä ei ole vielä tarvinnut siivota!</w:t>
      </w:r>
    </w:p>
    <w:p>
      <w:r>
        <w:rPr>
          <w:b/>
          <w:u w:val="single"/>
        </w:rPr>
        <w:t xml:space="preserve">233055</w:t>
      </w:r>
    </w:p>
    <w:p>
      <w:r>
        <w:t xml:space="preserve">Mikä on pahempaa kuin tyttö, joka runkkaa rajusti? Feministi.</w:t>
      </w:r>
    </w:p>
    <w:p>
      <w:r>
        <w:rPr>
          <w:b/>
          <w:u w:val="single"/>
        </w:rPr>
        <w:t xml:space="preserve">233056</w:t>
      </w:r>
    </w:p>
    <w:p>
      <w:r>
        <w:t xml:space="preserve">Jalkapalloilijat menevät enemmän alas kuin narttuni munaani...</w:t>
      </w:r>
    </w:p>
    <w:p>
      <w:r>
        <w:rPr>
          <w:b/>
          <w:u w:val="single"/>
        </w:rPr>
        <w:t xml:space="preserve">233057</w:t>
      </w:r>
    </w:p>
    <w:p>
      <w:r>
        <w:t xml:space="preserve">Me kapinoimme tämän yhteiskunnan matriarkaattia vastaan ja perustamme jonain päivänä fasismin.</w:t>
      </w:r>
    </w:p>
    <w:p>
      <w:r>
        <w:rPr>
          <w:b/>
          <w:u w:val="single"/>
        </w:rPr>
        <w:t xml:space="preserve">233058</w:t>
      </w:r>
    </w:p>
    <w:p>
      <w:r>
        <w:t xml:space="preserve">Jos kieltäydyt häneltä, eikä hän menetä järkeään... Mulkku pelisi on heikko AF</w:t>
      </w:r>
    </w:p>
    <w:p>
      <w:r>
        <w:rPr>
          <w:b/>
          <w:u w:val="single"/>
        </w:rPr>
        <w:t xml:space="preserve">233059</w:t>
      </w:r>
    </w:p>
    <w:p>
      <w:r>
        <w:t xml:space="preserve">@NorthWitch69 annat minulle peniksen seisomaan 😘</w:t>
      </w:r>
    </w:p>
    <w:p>
      <w:r>
        <w:rPr>
          <w:b/>
          <w:u w:val="single"/>
        </w:rPr>
        <w:t xml:space="preserve">233060</w:t>
      </w:r>
    </w:p>
    <w:p>
      <w:r>
        <w:t xml:space="preserve">Kanye sai koko perheen pukeutumaan kuin huorat, joita he ovat https://t.co/6cXa0Udzv1</w:t>
      </w:r>
    </w:p>
    <w:p>
      <w:r>
        <w:rPr>
          <w:b/>
          <w:u w:val="single"/>
        </w:rPr>
        <w:t xml:space="preserve">233061</w:t>
      </w:r>
    </w:p>
    <w:p>
      <w:r>
        <w:t xml:space="preserve">Haluan todella saada rikkaan, naimisissa olevan naisen raskaaksi, koska lapseni ansaitsee parasta ja isän, joka oikeasti välittää...</w:t>
      </w:r>
    </w:p>
    <w:p>
      <w:r>
        <w:rPr>
          <w:b/>
          <w:u w:val="single"/>
        </w:rPr>
        <w:t xml:space="preserve">233062</w:t>
      </w:r>
    </w:p>
    <w:p>
      <w:r>
        <w:t xml:space="preserve">Hyvät tytöt lähettävät alastonkuvia</w:t>
      </w:r>
    </w:p>
    <w:p>
      <w:r>
        <w:rPr>
          <w:b/>
          <w:u w:val="single"/>
        </w:rPr>
        <w:t xml:space="preserve">233063</w:t>
      </w:r>
    </w:p>
    <w:p>
      <w:r>
        <w:t xml:space="preserve">Kun olet rakastunut häneen ja saat selville, ettei hän harrasta anaalia, joten joudut irrottamaan hänet https://t.co/IS5fkgJ7is</w:t>
      </w:r>
    </w:p>
    <w:p>
      <w:r>
        <w:rPr>
          <w:b/>
          <w:u w:val="single"/>
        </w:rPr>
        <w:t xml:space="preserve">233064</w:t>
      </w:r>
    </w:p>
    <w:p>
      <w:r>
        <w:t xml:space="preserve">Huuto kaikille naisille, jotka vittuilevat vaginoillaan eivätkä tunteillaan... Te ämmät olette suosikkejani.</w:t>
      </w:r>
    </w:p>
    <w:p>
      <w:r>
        <w:rPr>
          <w:b/>
          <w:u w:val="single"/>
        </w:rPr>
        <w:t xml:space="preserve">233065</w:t>
      </w:r>
    </w:p>
    <w:p>
      <w:r>
        <w:t xml:space="preserve">Jos et voi kuristaa häntä kyrvälläsi, anna hänen sormittaa vaginaasi, prinsessa.</w:t>
      </w:r>
    </w:p>
    <w:p>
      <w:r>
        <w:rPr>
          <w:b/>
          <w:u w:val="single"/>
        </w:rPr>
        <w:t xml:space="preserve">233066</w:t>
      </w:r>
    </w:p>
    <w:p>
      <w:r>
        <w:t xml:space="preserve">Stimuloi hänen mieltään ja hänen emättimensä seuraa perässä.</w:t>
      </w:r>
    </w:p>
    <w:p>
      <w:r>
        <w:rPr>
          <w:b/>
          <w:u w:val="single"/>
        </w:rPr>
        <w:t xml:space="preserve">233067</w:t>
      </w:r>
    </w:p>
    <w:p>
      <w:r>
        <w:t xml:space="preserve">Jos olet muija ja seurasin sinua takaisin, se johtuu vain siitä, että asut tarpeeksi lähellä naimaan ☺️</w:t>
      </w:r>
    </w:p>
    <w:p>
      <w:r>
        <w:rPr>
          <w:b/>
          <w:u w:val="single"/>
        </w:rPr>
        <w:t xml:space="preserve">233068</w:t>
      </w:r>
    </w:p>
    <w:p>
      <w:r>
        <w:t xml:space="preserve">Missä olet oppinut syömään pillua noin? Minä- https://t.co/GmipSRZ9sr</w:t>
      </w:r>
    </w:p>
    <w:p>
      <w:r>
        <w:rPr>
          <w:b/>
          <w:u w:val="single"/>
        </w:rPr>
        <w:t xml:space="preserve">233069</w:t>
      </w:r>
    </w:p>
    <w:p>
      <w:r>
        <w:t xml:space="preserve">Luulen, että prosentuaalisesti katsottuna naispuoliset seuraajani täällä ovat paremman näköisiä kuin IG:ssä. Sinulla on aina avoin paikka kasvoillani. @NorthWitch69 u first</w:t>
      </w:r>
    </w:p>
    <w:p>
      <w:r>
        <w:rPr>
          <w:b/>
          <w:u w:val="single"/>
        </w:rPr>
        <w:t xml:space="preserve">233070</w:t>
      </w:r>
    </w:p>
    <w:p>
      <w:r>
        <w:t xml:space="preserve">En maksa laskuja ajoissa. Odotan viimeistä maksukehotusta ja heitän sen sitten pois, ja juuri niin hoidan myös naiseni...</w:t>
      </w:r>
    </w:p>
    <w:p>
      <w:r>
        <w:rPr>
          <w:b/>
          <w:u w:val="single"/>
        </w:rPr>
        <w:t xml:space="preserve">233071</w:t>
      </w:r>
    </w:p>
    <w:p>
      <w:r>
        <w:t xml:space="preserve">Huuto kaikille teille passiivis-aggressiivisille nartuille... Mene tukehtumaan mulkkuun, ämmä</w:t>
      </w:r>
    </w:p>
    <w:p>
      <w:r>
        <w:rPr>
          <w:b/>
          <w:u w:val="single"/>
        </w:rPr>
        <w:t xml:space="preserve">233072</w:t>
      </w:r>
    </w:p>
    <w:p>
      <w:r>
        <w:t xml:space="preserve">Pro Vinkki- Jos olet NYC tänään ja tyttö kysyy sinulta, jos olet your_fuckboy, sano kyllä, vie hänet kotiin ja nussia häntä.</w:t>
      </w:r>
    </w:p>
    <w:p>
      <w:r>
        <w:rPr>
          <w:b/>
          <w:u w:val="single"/>
        </w:rPr>
        <w:t xml:space="preserve">233073</w:t>
      </w:r>
    </w:p>
    <w:p>
      <w:r>
        <w:t xml:space="preserve">Kun hän imee sinua oikein päin ja ylösalaisin https://t.co/0fy00I9M8S</w:t>
      </w:r>
    </w:p>
    <w:p>
      <w:r>
        <w:rPr>
          <w:b/>
          <w:u w:val="single"/>
        </w:rPr>
        <w:t xml:space="preserve">233074</w:t>
      </w:r>
    </w:p>
    <w:p>
      <w:r>
        <w:t xml:space="preserve">@whitneyrawlins ime minua ylösalaisin ja rauhoitu?</w:t>
      </w:r>
    </w:p>
    <w:p>
      <w:r>
        <w:rPr>
          <w:b/>
          <w:u w:val="single"/>
        </w:rPr>
        <w:t xml:space="preserve">233075</w:t>
      </w:r>
    </w:p>
    <w:p>
      <w:r>
        <w:t xml:space="preserve">Tytöt, joilla on vaaleat hiukset ja tummat juuret, saavat jostain syystä kaluni seisomaan...</w:t>
      </w:r>
    </w:p>
    <w:p>
      <w:r>
        <w:rPr>
          <w:b/>
          <w:u w:val="single"/>
        </w:rPr>
        <w:t xml:space="preserve">233076</w:t>
      </w:r>
    </w:p>
    <w:p>
      <w:r>
        <w:t xml:space="preserve">Kun tarkistat, onko pillu turvallista syödä https://t.co/tpK43K1cIq</w:t>
      </w:r>
    </w:p>
    <w:p>
      <w:r>
        <w:rPr>
          <w:b/>
          <w:u w:val="single"/>
        </w:rPr>
        <w:t xml:space="preserve">233077</w:t>
      </w:r>
    </w:p>
    <w:p>
      <w:r>
        <w:t xml:space="preserve">Kun hän kietoo yhden käden kurkkusi ympärille, laittaa toisen jalkojesi väliin &amp;; kuiskaa korvaan "tämä pillu on minun" https://t.co/NYnpDfJBBh</w:t>
      </w:r>
    </w:p>
    <w:p>
      <w:r>
        <w:rPr>
          <w:b/>
          <w:u w:val="single"/>
        </w:rPr>
        <w:t xml:space="preserve">233078</w:t>
      </w:r>
    </w:p>
    <w:p>
      <w:r>
        <w:t xml:space="preserve">Kun pillu haisee, mutta hän näyttää niin hyvältä, että sinun täytyy lopettaa https://t.co/6bjfQjt9ia</w:t>
      </w:r>
    </w:p>
    <w:p>
      <w:r>
        <w:rPr>
          <w:b/>
          <w:u w:val="single"/>
        </w:rPr>
        <w:t xml:space="preserve">233079</w:t>
      </w:r>
    </w:p>
    <w:p>
      <w:r>
        <w:t xml:space="preserve">Haluan vain, että olet tyttöystäväni ilman, että olet "tyttöystäväni", jotta voin naida muita ihmisiä ja sinä et voi.... Onko se liikaa pyydetty?</w:t>
      </w:r>
    </w:p>
    <w:p>
      <w:r>
        <w:rPr>
          <w:b/>
          <w:u w:val="single"/>
        </w:rPr>
        <w:t xml:space="preserve">233080</w:t>
      </w:r>
    </w:p>
    <w:p>
      <w:r>
        <w:t xml:space="preserve">Ruusut ovat punaisia, pallini ovat sinisiä, tässä on kaluni, tiedät mitä tehdä...</w:t>
      </w:r>
    </w:p>
    <w:p>
      <w:r>
        <w:rPr>
          <w:b/>
          <w:u w:val="single"/>
        </w:rPr>
        <w:t xml:space="preserve">233081</w:t>
      </w:r>
    </w:p>
    <w:p>
      <w:r>
        <w:t xml:space="preserve">Useimmat naiset haluavat vain tulla raiskatuksi... Mutta valitettavasti suurin osa näistä miehistä ei tiedä mitä se tarkoittaa, eivätkä tiedä mistä aloittaa...</w:t>
      </w:r>
    </w:p>
    <w:p>
      <w:r>
        <w:rPr>
          <w:b/>
          <w:u w:val="single"/>
        </w:rPr>
        <w:t xml:space="preserve">233082</w:t>
      </w:r>
    </w:p>
    <w:p>
      <w:r>
        <w:t xml:space="preserve">Luulen, että minun pitäisi alkaa periä maksua tästä mulkusta, jotta voisin olla todellinen huora...</w:t>
      </w:r>
    </w:p>
    <w:p>
      <w:r>
        <w:rPr>
          <w:b/>
          <w:u w:val="single"/>
        </w:rPr>
        <w:t xml:space="preserve">233083</w:t>
      </w:r>
    </w:p>
    <w:p>
      <w:r>
        <w:t xml:space="preserve">@themeredith Minun pitäisi varmaan tehdä sinusta WCW:ni nyt, koska kun olen nussinut sinua, en puhu sinulle enää koskaan... Ainakin olen rehellinen ☺️</w:t>
      </w:r>
    </w:p>
    <w:p>
      <w:r>
        <w:rPr>
          <w:b/>
          <w:u w:val="single"/>
        </w:rPr>
        <w:t xml:space="preserve">233084</w:t>
      </w:r>
    </w:p>
    <w:p>
      <w:r>
        <w:t xml:space="preserve">Minua hämmästyttää, kuinka monet naiset masturboivat töissä... Tule minulle töihin, minulla on paikka vapaana työpöytäni alla...</w:t>
      </w:r>
    </w:p>
    <w:p>
      <w:r>
        <w:rPr>
          <w:b/>
          <w:u w:val="single"/>
        </w:rPr>
        <w:t xml:space="preserve">233085</w:t>
      </w:r>
    </w:p>
    <w:p>
      <w:r>
        <w:t xml:space="preserve">Ihmiset, jotka kysyvät, miksi et seuraa heitä, ovat pahimpia ihmisiä... Narttu, koska haista vittu, siksi...</w:t>
      </w:r>
    </w:p>
    <w:p>
      <w:r>
        <w:rPr>
          <w:b/>
          <w:u w:val="single"/>
        </w:rPr>
        <w:t xml:space="preserve">233086</w:t>
      </w:r>
    </w:p>
    <w:p>
      <w:r>
        <w:t xml:space="preserve">Ennen kuin revin sinulle uuden persereiän vs. sen jälkeen https://t.co/F8tNFmarSZ</w:t>
      </w:r>
    </w:p>
    <w:p>
      <w:r>
        <w:rPr>
          <w:b/>
          <w:u w:val="single"/>
        </w:rPr>
        <w:t xml:space="preserve">233087</w:t>
      </w:r>
    </w:p>
    <w:p>
      <w:r>
        <w:t xml:space="preserve">Olen uudella dieetillä, jossa syön vain pillua ja persettä perjantaista sunnuntaihin... Se menee hyvin</w:t>
      </w:r>
    </w:p>
    <w:p>
      <w:r>
        <w:rPr>
          <w:b/>
          <w:u w:val="single"/>
        </w:rPr>
        <w:t xml:space="preserve">233088</w:t>
      </w:r>
    </w:p>
    <w:p>
      <w:r>
        <w:t xml:space="preserve">Nämä tyypit lähettävät munakuvia kenelle tahansa... Olette kaikki tyhmiä... En lähetä paskaa ilman pillukuvaa ensin... Vakuutus, jos haluatte.</w:t>
      </w:r>
    </w:p>
    <w:p>
      <w:r>
        <w:rPr>
          <w:b/>
          <w:u w:val="single"/>
        </w:rPr>
        <w:t xml:space="preserve">233089</w:t>
      </w:r>
    </w:p>
    <w:p>
      <w:r>
        <w:t xml:space="preserve">Seuraan vain nättejä tyttöjä, jotka asuvat tarpeeksi lähellä, jotta voin naida ☺️ https://t.co/ORwjY0bcbT</w:t>
      </w:r>
    </w:p>
    <w:p>
      <w:r>
        <w:rPr>
          <w:b/>
          <w:u w:val="single"/>
        </w:rPr>
        <w:t xml:space="preserve">233090</w:t>
      </w:r>
    </w:p>
    <w:p>
      <w:r>
        <w:t xml:space="preserve">Joskus on vain sanottava, että vitut siitä, ja kerrottava muttalle, että haluat harrastaa seksiä päin naamaa.</w:t>
      </w:r>
    </w:p>
    <w:p>
      <w:r>
        <w:rPr>
          <w:b/>
          <w:u w:val="single"/>
        </w:rPr>
        <w:t xml:space="preserve">233091</w:t>
      </w:r>
    </w:p>
    <w:p>
      <w:r>
        <w:t xml:space="preserve">Kun hän lähettää sinulle mulkkukuvan ja hänellä on klitoris mulkku https://t.co/gcc9ntgAcK</w:t>
      </w:r>
    </w:p>
    <w:p>
      <w:r>
        <w:rPr>
          <w:b/>
          <w:u w:val="single"/>
        </w:rPr>
        <w:t xml:space="preserve">233092</w:t>
      </w:r>
    </w:p>
    <w:p>
      <w:r>
        <w:t xml:space="preserve">Kutsu minua isäksi, kun tukehdut kyrpääni, -</w:t>
      </w:r>
    </w:p>
    <w:p>
      <w:r>
        <w:rPr>
          <w:b/>
          <w:u w:val="single"/>
        </w:rPr>
        <w:t xml:space="preserve">233093</w:t>
      </w:r>
    </w:p>
    <w:p>
      <w:r>
        <w:t xml:space="preserve">Aurinkomekkoja käyttävät tytöt saavat penikseni hymyilemään.</w:t>
      </w:r>
    </w:p>
    <w:p>
      <w:r>
        <w:rPr>
          <w:b/>
          <w:u w:val="single"/>
        </w:rPr>
        <w:t xml:space="preserve">233094</w:t>
      </w:r>
    </w:p>
    <w:p>
      <w:r>
        <w:t xml:space="preserve">Jokainen tyttö, joka sanoo, että pillu hallitsee maailmaa, ei ole koskaan saanut hyvää munaa...</w:t>
      </w:r>
    </w:p>
    <w:p>
      <w:r>
        <w:rPr>
          <w:b/>
          <w:u w:val="single"/>
        </w:rPr>
        <w:t xml:space="preserve">233095</w:t>
      </w:r>
    </w:p>
    <w:p>
      <w:r>
        <w:t xml:space="preserve">Istu naamalleni ja vesilauta minua vaginallasi.</w:t>
      </w:r>
    </w:p>
    <w:p>
      <w:r>
        <w:rPr>
          <w:b/>
          <w:u w:val="single"/>
        </w:rPr>
        <w:t xml:space="preserve">233096</w:t>
      </w:r>
    </w:p>
    <w:p>
      <w:r>
        <w:t xml:space="preserve">Jos olet joskus maininnut minusta terapeutillesi, anna hänelle numeroni, hän haluaa varmaan kokeilla mulkkua, joka pilasi sinutkin.</w:t>
      </w:r>
    </w:p>
    <w:p>
      <w:r>
        <w:rPr>
          <w:b/>
          <w:u w:val="single"/>
        </w:rPr>
        <w:t xml:space="preserve">233097</w:t>
      </w:r>
    </w:p>
    <w:p>
      <w:r>
        <w:t xml:space="preserve">Yritän flirttailla- Sinulla on todella kauniit kulmakarvat... Haluaisin tulla niiden päälle ja katsoa, peseytyvätkö ne pois...</w:t>
      </w:r>
    </w:p>
    <w:p>
      <w:r>
        <w:rPr>
          <w:b/>
          <w:u w:val="single"/>
        </w:rPr>
        <w:t xml:space="preserve">233098</w:t>
      </w:r>
    </w:p>
    <w:p>
      <w:r>
        <w:t xml:space="preserve">Pro Vinkki- Jos aiot naida ämmää, joka juuri lähti häistä, anna hänelle väärennetty nimi ja numero, koska hän rakastuu siitä huolimatta.</w:t>
      </w:r>
    </w:p>
    <w:p>
      <w:r>
        <w:rPr>
          <w:b/>
          <w:u w:val="single"/>
        </w:rPr>
        <w:t xml:space="preserve">233099</w:t>
      </w:r>
    </w:p>
    <w:p>
      <w:r>
        <w:t xml:space="preserve">Kutsu hänet kylään, soita Rihannan "Sex with Me" toistuvasti ja anna hänelle sitten elämänsä huonointa seksiä... #wastehertime2016</w:t>
      </w:r>
    </w:p>
    <w:p>
      <w:r>
        <w:rPr>
          <w:b/>
          <w:u w:val="single"/>
        </w:rPr>
        <w:t xml:space="preserve">233100</w:t>
      </w:r>
    </w:p>
    <w:p>
      <w:r>
        <w:t xml:space="preserve">RT @taxo__: @Yourfuckboy1 @queensoverbitch Aye! Tee unelmistasi totta! ...Mene sinne ja ime munaa!😂😂😂</w:t>
      </w:r>
    </w:p>
    <w:p>
      <w:r>
        <w:rPr>
          <w:b/>
          <w:u w:val="single"/>
        </w:rPr>
        <w:t xml:space="preserve">233101</w:t>
      </w:r>
    </w:p>
    <w:p>
      <w:r>
        <w:t xml:space="preserve">Kun sinä ja äitisi yritätte keksiä, miten saatte itsenne näyttämään suuremmalta huoralta kuin siskonne https://t.co/F4GnjMdj5a</w:t>
      </w:r>
    </w:p>
    <w:p>
      <w:r>
        <w:rPr>
          <w:b/>
          <w:u w:val="single"/>
        </w:rPr>
        <w:t xml:space="preserve">233102</w:t>
      </w:r>
    </w:p>
    <w:p>
      <w:r>
        <w:t xml:space="preserve">Useimmat miehet eivät uskalla kuristaa narttua kunnolla... Minusta ei koskaan tunnu, että kuristan heitä tarpeeksi kovaa...</w:t>
      </w:r>
    </w:p>
    <w:p>
      <w:r>
        <w:rPr>
          <w:b/>
          <w:u w:val="single"/>
        </w:rPr>
        <w:t xml:space="preserve">233103</w:t>
      </w:r>
    </w:p>
    <w:p>
      <w:r>
        <w:t xml:space="preserve">Kutsu minua hulluksi, mutta pidän enemmän Kylie Jenneristä, kun hänellä oli vielä sikiön alkoholioireyhtymän aiheuttamat huulet.</w:t>
      </w:r>
    </w:p>
    <w:p>
      <w:r>
        <w:rPr>
          <w:b/>
          <w:u w:val="single"/>
        </w:rPr>
        <w:t xml:space="preserve">233104</w:t>
      </w:r>
    </w:p>
    <w:p>
      <w:r>
        <w:t xml:space="preserve">Flirting 2016 Me- rouva voisitteko vetää housut alas? Hän- umm anteeksi?! Minä- Uskon, että vaginassasi saattaa olla Pokemon...</w:t>
      </w:r>
    </w:p>
    <w:p>
      <w:r>
        <w:rPr>
          <w:b/>
          <w:u w:val="single"/>
        </w:rPr>
        <w:t xml:space="preserve">233105</w:t>
      </w:r>
    </w:p>
    <w:p>
      <w:r>
        <w:t xml:space="preserve">Kun hän sanoo "voimme naida, mutta sinun on käytettävä kondomia" https://t.co/4RpYtTv1Az</w:t>
      </w:r>
    </w:p>
    <w:p>
      <w:r>
        <w:rPr>
          <w:b/>
          <w:u w:val="single"/>
        </w:rPr>
        <w:t xml:space="preserve">233106</w:t>
      </w:r>
    </w:p>
    <w:p>
      <w:r>
        <w:t xml:space="preserve">Kun nussit narttua, jolla on selkäänsä tatuoitu raamatunlause, ja alat miettiä, mikä ällöttävä paskiainen olet...</w:t>
      </w:r>
    </w:p>
    <w:p>
      <w:r>
        <w:rPr>
          <w:b/>
          <w:u w:val="single"/>
        </w:rPr>
        <w:t xml:space="preserve">233107</w:t>
      </w:r>
    </w:p>
    <w:p>
      <w:r>
        <w:t xml:space="preserve">Lakkaa hikoilemasta näitä huoria... Vaginat ovat kuin ovia, kun yksi sulkeutuu, useita uusia avautuu...</w:t>
      </w:r>
    </w:p>
    <w:p>
      <w:r>
        <w:rPr>
          <w:b/>
          <w:u w:val="single"/>
        </w:rPr>
        <w:t xml:space="preserve">233108</w:t>
      </w:r>
    </w:p>
    <w:p>
      <w:r>
        <w:t xml:space="preserve">Kun hän juoksee kädellään pitkin takaraivoasi, tarttuu kouralliseen hiuksiasi, suutelee sinua &amp;; kuiskaa "pillusi on minun" https://t.co/LYE336utgZ</w:t>
      </w:r>
    </w:p>
    <w:p>
      <w:r>
        <w:rPr>
          <w:b/>
          <w:u w:val="single"/>
        </w:rPr>
        <w:t xml:space="preserve">233109</w:t>
      </w:r>
    </w:p>
    <w:p>
      <w:r>
        <w:t xml:space="preserve">Pidän tytöistä, joilla on tukehtumisrefleksit... Koska nautin siitä, kun pidän heidän päätään alhaalla ja katson, kun he kamppailevat sen läpi...</w:t>
      </w:r>
    </w:p>
    <w:p>
      <w:r>
        <w:rPr>
          <w:b/>
          <w:u w:val="single"/>
        </w:rPr>
        <w:t xml:space="preserve">233110</w:t>
      </w:r>
    </w:p>
    <w:p>
      <w:r>
        <w:t xml:space="preserve">Perseesi on punainen Vyöni on sininen Kumarru, ämmä En ole valmis kanssasi #PoetsDay</w:t>
      </w:r>
    </w:p>
    <w:p>
      <w:r>
        <w:rPr>
          <w:b/>
          <w:u w:val="single"/>
        </w:rPr>
        <w:t xml:space="preserve">233111</w:t>
      </w:r>
    </w:p>
    <w:p>
      <w:r>
        <w:t xml:space="preserve">Tuhlaan aikaasi, särjen sydämesi ja tuhoan vaginasi vain tehdäkseni sinusta vahvemman naisen. Ole hyvä.</w:t>
      </w:r>
    </w:p>
    <w:p>
      <w:r>
        <w:rPr>
          <w:b/>
          <w:u w:val="single"/>
        </w:rPr>
        <w:t xml:space="preserve">233112</w:t>
      </w:r>
    </w:p>
    <w:p>
      <w:r>
        <w:t xml:space="preserve">30 sekuntia sen jälkeen, kun olet nussinut hänen asenteensa ulos https://t.co/EENb3gFGnR ...</w:t>
      </w:r>
    </w:p>
    <w:p>
      <w:r>
        <w:rPr>
          <w:b/>
          <w:u w:val="single"/>
        </w:rPr>
        <w:t xml:space="preserve">233113</w:t>
      </w:r>
    </w:p>
    <w:p>
      <w:r>
        <w:t xml:space="preserve">En ole rakastaja, olen taistelija... Mutta nussin sinua silti kunnolla</w:t>
      </w:r>
    </w:p>
    <w:p>
      <w:r>
        <w:rPr>
          <w:b/>
          <w:u w:val="single"/>
        </w:rPr>
        <w:t xml:space="preserve">233114</w:t>
      </w:r>
    </w:p>
    <w:p>
      <w:r>
        <w:t xml:space="preserve">Tytöillä, jotka syövät persettä, on aina erityinen paikka sydämessäni... Ja sängyssä</w:t>
      </w:r>
    </w:p>
    <w:p>
      <w:r>
        <w:rPr>
          <w:b/>
          <w:u w:val="single"/>
        </w:rPr>
        <w:t xml:space="preserve">233115</w:t>
      </w:r>
    </w:p>
    <w:p>
      <w:r>
        <w:t xml:space="preserve">Mikä on kohtelias tapa sanoa 'älä syö liikaa tänään, koska en yritä saada paskaa mulkkua, kun nussin sinua perseeseen myöhemmin'.</w:t>
      </w:r>
    </w:p>
    <w:p>
      <w:r>
        <w:rPr>
          <w:b/>
          <w:u w:val="single"/>
        </w:rPr>
        <w:t xml:space="preserve">233116</w:t>
      </w:r>
    </w:p>
    <w:p>
      <w:r>
        <w:t xml:space="preserve">Kun tyttösi syyttää sinua pettämisestä, niin annat puolesi nartun kuunnella https://t.co/okWmDFnYtK</w:t>
      </w:r>
    </w:p>
    <w:p>
      <w:r>
        <w:rPr>
          <w:b/>
          <w:u w:val="single"/>
        </w:rPr>
        <w:t xml:space="preserve">233117</w:t>
      </w:r>
    </w:p>
    <w:p>
      <w:r>
        <w:t xml:space="preserve">BITCH Näin sinut kerran JONATHAN IDEKIN kanssa, kun ja ajattelin 'Täytyy saada hänet' se oli ennen koko Twitter-saagaa.</w:t>
      </w:r>
    </w:p>
    <w:p>
      <w:r>
        <w:rPr>
          <w:b/>
          <w:u w:val="single"/>
        </w:rPr>
        <w:t xml:space="preserve">233118</w:t>
      </w:r>
    </w:p>
    <w:p>
      <w:r>
        <w:t xml:space="preserve">@frvnki Kuuntele. If you're a whore you're a whore 😭😭😭😭clearly you miss read my tweet if you thought I was calling every female a whore.But yes hmp</w:t>
      </w:r>
    </w:p>
    <w:p>
      <w:r>
        <w:rPr>
          <w:b/>
          <w:u w:val="single"/>
        </w:rPr>
        <w:t xml:space="preserve">233119</w:t>
      </w:r>
    </w:p>
    <w:p>
      <w:r>
        <w:t xml:space="preserve">D: Oliko tuo kaveri juuri äsken flirttaillut sinulle L: Ei, odota, se ei ole sitä mitä luulet D. MINÄ EN KOSKAAN; Ämmä *ampuu viattoman fanipojan alas*</w:t>
      </w:r>
    </w:p>
    <w:p>
      <w:r>
        <w:rPr>
          <w:b/>
          <w:u w:val="single"/>
        </w:rPr>
        <w:t xml:space="preserve">233120</w:t>
      </w:r>
    </w:p>
    <w:p>
      <w:r>
        <w:t xml:space="preserve">@ ohi minusta narttu sinä ok???? sinä valeperse lutka https://t.co/4YGvMiCpKJ</w:t>
      </w:r>
    </w:p>
    <w:p>
      <w:r>
        <w:rPr>
          <w:b/>
          <w:u w:val="single"/>
        </w:rPr>
        <w:t xml:space="preserve">233121</w:t>
      </w:r>
    </w:p>
    <w:p>
      <w:r>
        <w:t xml:space="preserve">@AnngelicaaPerez Miksi olet nössö, kun olet tukenut paskaasi, huora?</w:t>
      </w:r>
    </w:p>
    <w:p>
      <w:r>
        <w:rPr>
          <w:b/>
          <w:u w:val="single"/>
        </w:rPr>
        <w:t xml:space="preserve">233122</w:t>
      </w:r>
    </w:p>
    <w:p>
      <w:r>
        <w:t xml:space="preserve">Jos "sulhasesi" keskustelisi tällaisen nartun kanssa, pitäisitkö hänet? https://t.co/u1D97BxzUF</w:t>
      </w:r>
    </w:p>
    <w:p>
      <w:r>
        <w:rPr>
          <w:b/>
          <w:u w:val="single"/>
        </w:rPr>
        <w:t xml:space="preserve">233123</w:t>
      </w:r>
    </w:p>
    <w:p>
      <w:r>
        <w:t xml:space="preserve">Ämmä olet huora, tf. https://t.co/lZuZqoEeWD.</w:t>
      </w:r>
    </w:p>
    <w:p>
      <w:r>
        <w:rPr>
          <w:b/>
          <w:u w:val="single"/>
        </w:rPr>
        <w:t xml:space="preserve">233124</w:t>
      </w:r>
    </w:p>
    <w:p>
      <w:r>
        <w:t xml:space="preserve">@ashitudeprobs @SanCaneloGringo Blokkaa minut, senkin tyhmä ämmä. Koska puhun koko päivän siitä, miten sairaanhoitajat ovat avustajia.</w:t>
      </w:r>
    </w:p>
    <w:p>
      <w:r>
        <w:rPr>
          <w:b/>
          <w:u w:val="single"/>
        </w:rPr>
        <w:t xml:space="preserve">233125</w:t>
      </w:r>
    </w:p>
    <w:p>
      <w:r>
        <w:t xml:space="preserve">Narttu Voisit yhtä hyvin tulla syömään persettäni, kun kerran olet niin huolissasi minun paskastani 😂 tyhmä narttu</w:t>
      </w:r>
    </w:p>
    <w:p>
      <w:r>
        <w:rPr>
          <w:b/>
          <w:u w:val="single"/>
        </w:rPr>
        <w:t xml:space="preserve">233126</w:t>
      </w:r>
    </w:p>
    <w:p>
      <w:r>
        <w:t xml:space="preserve">Nekrut saattavat haluta sinua, mutta minulle olet tavallinen ämmä.</w:t>
      </w:r>
    </w:p>
    <w:p>
      <w:r>
        <w:rPr>
          <w:b/>
          <w:u w:val="single"/>
        </w:rPr>
        <w:t xml:space="preserve">233127</w:t>
      </w:r>
    </w:p>
    <w:p>
      <w:r>
        <w:t xml:space="preserve">@Herbwilson1967 Fuck that money whore @HillaryClinton Liian tyhmä tietääkseen, että yhteisymmärrykseen perustuva koskettelu tai tarttuminen ei ole pahoinpitely. Vain @ChelseaClinton on tyhmempi.</w:t>
      </w:r>
    </w:p>
    <w:p>
      <w:r>
        <w:rPr>
          <w:b/>
          <w:u w:val="single"/>
        </w:rPr>
        <w:t xml:space="preserve">233128</w:t>
      </w:r>
    </w:p>
    <w:p>
      <w:r>
        <w:t xml:space="preserve">Miten ihmeessä voit sanoa mielipiteesi jostain asiasta ja jostakin, jota et tunne, ja sitten estää ja poistaa estoni. Kuten ämmä pois linjastani😂😂😂</w:t>
      </w:r>
    </w:p>
    <w:p>
      <w:r>
        <w:rPr>
          <w:b/>
          <w:u w:val="single"/>
        </w:rPr>
        <w:t xml:space="preserve">233129</w:t>
      </w:r>
    </w:p>
    <w:p>
      <w:r>
        <w:t xml:space="preserve">Olette niin nopeita kutsumaan tyttöä huoraksi sillä välin kun syömme ja raakadoggaamme jokaista narttua, jonka voimme 😂.</w:t>
      </w:r>
    </w:p>
    <w:p>
      <w:r>
        <w:rPr>
          <w:b/>
          <w:u w:val="single"/>
        </w:rPr>
        <w:t xml:space="preserve">233130</w:t>
      </w:r>
    </w:p>
    <w:p>
      <w:r>
        <w:t xml:space="preserve">@BetteMidler Vihamielinen kiusaaja narttu olet...</w:t>
      </w:r>
    </w:p>
    <w:p>
      <w:r>
        <w:rPr>
          <w:b/>
          <w:u w:val="single"/>
        </w:rPr>
        <w:t xml:space="preserve">233131</w:t>
      </w:r>
    </w:p>
    <w:p>
      <w:r>
        <w:t xml:space="preserve">Avaruudessa kukaan ei kuule sinun valittavan</w:t>
      </w:r>
    </w:p>
    <w:p>
      <w:r>
        <w:rPr>
          <w:b/>
          <w:u w:val="single"/>
        </w:rPr>
        <w:t xml:space="preserve">233132</w:t>
      </w:r>
    </w:p>
    <w:p>
      <w:r>
        <w:t xml:space="preserve">Mikä typerä kusipää https://t.co/Wv1rVaId2D</w:t>
      </w:r>
    </w:p>
    <w:p>
      <w:r>
        <w:rPr>
          <w:b/>
          <w:u w:val="single"/>
        </w:rPr>
        <w:t xml:space="preserve">233133</w:t>
      </w:r>
    </w:p>
    <w:p>
      <w:r>
        <w:t xml:space="preserve">@SaySplit ämmä olet helvetin hullu, jos luulet, ettet tuo veljentytärtäni tapaamaan minua. Vittu. Olin paikalla, kun hänen perseensä sai alkunsa, gahdam!</w:t>
      </w:r>
    </w:p>
    <w:p>
      <w:r>
        <w:rPr>
          <w:b/>
          <w:u w:val="single"/>
        </w:rPr>
        <w:t xml:space="preserve">233134</w:t>
      </w:r>
    </w:p>
    <w:p>
      <w:r>
        <w:t xml:space="preserve">@loveforjonghyun Turpa kiinni, senkin työtön huora!</w:t>
      </w:r>
    </w:p>
    <w:p>
      <w:r>
        <w:rPr>
          <w:b/>
          <w:u w:val="single"/>
        </w:rPr>
        <w:t xml:space="preserve">233135</w:t>
      </w:r>
    </w:p>
    <w:p>
      <w:r>
        <w:t xml:space="preserve">Narttu Tiedän, ettet ole siellä https://t.co/G4WgBg0KcS</w:t>
      </w:r>
    </w:p>
    <w:p>
      <w:r>
        <w:rPr>
          <w:b/>
          <w:u w:val="single"/>
        </w:rPr>
        <w:t xml:space="preserve">233136</w:t>
      </w:r>
    </w:p>
    <w:p>
      <w:r>
        <w:t xml:space="preserve">OLET NYNNYNPERSE NARTTU BYEEEE.</w:t>
      </w:r>
    </w:p>
    <w:p>
      <w:r>
        <w:rPr>
          <w:b/>
          <w:u w:val="single"/>
        </w:rPr>
        <w:t xml:space="preserve">233137</w:t>
      </w:r>
    </w:p>
    <w:p>
      <w:r>
        <w:t xml:space="preserve">TÄMÄ ON VITUN CHICHARRÓN, SENKIN ÄMMÄ https://t.co/Qbrd3NuBLQ</w:t>
      </w:r>
    </w:p>
    <w:p>
      <w:r>
        <w:rPr>
          <w:b/>
          <w:u w:val="single"/>
        </w:rPr>
        <w:t xml:space="preserve">233138</w:t>
      </w:r>
    </w:p>
    <w:p>
      <w:r>
        <w:t xml:space="preserve">ämmä jos jongin haluaa antaa sehunille otsasuudelman, hän menee varpailleen ja suutelee häntä. luuletko, että pieni pituusero estää häntä?</w:t>
      </w:r>
    </w:p>
    <w:p>
      <w:r>
        <w:rPr>
          <w:b/>
          <w:u w:val="single"/>
        </w:rPr>
        <w:t xml:space="preserve">233139</w:t>
      </w:r>
    </w:p>
    <w:p>
      <w:r>
        <w:t xml:space="preserve">DRAKE! REVIN HIUKSESI IRTI, JOS NÄEN SINUT JA TÄMÄN NARTUN YHDESSÄ https://t.co/9ZEofzbGbz https://t.co/9ZEofzbGbz</w:t>
      </w:r>
    </w:p>
    <w:p>
      <w:r>
        <w:rPr>
          <w:b/>
          <w:u w:val="single"/>
        </w:rPr>
        <w:t xml:space="preserve">233140</w:t>
      </w:r>
    </w:p>
    <w:p>
      <w:r>
        <w:t xml:space="preserve">@EbersohlMyra @Lolomonet @mandee_boo @_morganmariaa Näytät ihan koiralta.</w:t>
      </w:r>
    </w:p>
    <w:p>
      <w:r>
        <w:rPr>
          <w:b/>
          <w:u w:val="single"/>
        </w:rPr>
        <w:t xml:space="preserve">233141</w:t>
      </w:r>
    </w:p>
    <w:p>
      <w:r>
        <w:t xml:space="preserve">Aina kun kuulen naisen häpäisevän toista naista pukeutumisensa takia, en voi olla ajattelematta: "Ämmä, olet ihan vitun sekopää."</w:t>
      </w:r>
    </w:p>
    <w:p>
      <w:r>
        <w:rPr>
          <w:b/>
          <w:u w:val="single"/>
        </w:rPr>
        <w:t xml:space="preserve">233142</w:t>
      </w:r>
    </w:p>
    <w:p>
      <w:r>
        <w:t xml:space="preserve">Jos sinusta tuntuu, että meidän täytyy puhua joka päivä, jotta voimme olla ystäviä, niin sitten narttu hei ✌🏽</w:t>
      </w:r>
    </w:p>
    <w:p>
      <w:r>
        <w:rPr>
          <w:b/>
          <w:u w:val="single"/>
        </w:rPr>
        <w:t xml:space="preserve">233143</w:t>
      </w:r>
    </w:p>
    <w:p>
      <w:r>
        <w:t xml:space="preserve">Sinusta ei tule koskaan tyttöystävää tai vaimoa tai mitään tuollaista 😌 se on MINUN paikkani ämmä tiedä roolisi ja pelaa asemasi 🤣🤣🤣🤣 rebound one 😂😭😭😩✌🏾</w:t>
      </w:r>
    </w:p>
    <w:p>
      <w:r>
        <w:rPr>
          <w:b/>
          <w:u w:val="single"/>
        </w:rPr>
        <w:t xml:space="preserve">233144</w:t>
      </w:r>
    </w:p>
    <w:p>
      <w:r>
        <w:t xml:space="preserve">@misumqt @Don_Sakazuki senkin kusipää.</w:t>
      </w:r>
    </w:p>
    <w:p>
      <w:r>
        <w:rPr>
          <w:b/>
          <w:u w:val="single"/>
        </w:rPr>
        <w:t xml:space="preserve">233145</w:t>
      </w:r>
    </w:p>
    <w:p>
      <w:r>
        <w:t xml:space="preserve">Tämä typerä ämmä valehteli. https://t.co/KOeOdaibX7</w:t>
      </w:r>
    </w:p>
    <w:p>
      <w:r>
        <w:rPr>
          <w:b/>
          <w:u w:val="single"/>
        </w:rPr>
        <w:t xml:space="preserve">233146</w:t>
      </w:r>
    </w:p>
    <w:p>
      <w:r>
        <w:t xml:space="preserve">@havoc5656 Haista vittu, senkin likainen punaniskainen huora.</w:t>
      </w:r>
    </w:p>
    <w:p>
      <w:r>
        <w:rPr>
          <w:b/>
          <w:u w:val="single"/>
        </w:rPr>
        <w:t xml:space="preserve">233147</w:t>
      </w:r>
    </w:p>
    <w:p>
      <w:r>
        <w:t xml:space="preserve">@rawideasinc @Impeach_D_Trump Ehkä #karma poistaa ongelman...hän on tunnetusti narttu. Jos kuulet minua Karma..olisi varmasti makea jos antaisit Muellerille rautaisia todisteita.</w:t>
      </w:r>
    </w:p>
    <w:p>
      <w:r>
        <w:rPr>
          <w:b/>
          <w:u w:val="single"/>
        </w:rPr>
        <w:t xml:space="preserve">233148</w:t>
      </w:r>
    </w:p>
    <w:p>
      <w:r>
        <w:t xml:space="preserve">En ole tuon boppaavan nartun kanssa ja tiedät sen</w:t>
      </w:r>
    </w:p>
    <w:p>
      <w:r>
        <w:rPr>
          <w:b/>
          <w:u w:val="single"/>
        </w:rPr>
        <w:t xml:space="preserve">233149</w:t>
      </w:r>
    </w:p>
    <w:p>
      <w:r>
        <w:t xml:space="preserve">kun menet parkkiin ihan yksin ja sitten joku ämmä päättää parkkeerata aivan viereesi 😑.</w:t>
      </w:r>
    </w:p>
    <w:p>
      <w:r>
        <w:rPr>
          <w:b/>
          <w:u w:val="single"/>
        </w:rPr>
        <w:t xml:space="preserve">233150</w:t>
      </w:r>
    </w:p>
    <w:p>
      <w:r>
        <w:t xml:space="preserve">Haluan antaa nartulle sydämeni, mutta en voi kuitenkaan, en voi rakastua haisevaan huoraan.</w:t>
      </w:r>
    </w:p>
    <w:p>
      <w:r>
        <w:rPr>
          <w:b/>
          <w:u w:val="single"/>
        </w:rPr>
        <w:t xml:space="preserve">233151</w:t>
      </w:r>
    </w:p>
    <w:p>
      <w:r>
        <w:t xml:space="preserve">Voisiko tämä typerä ämmä kiirehtiä TF:ää? Yritän viedä serkkuani puistoon...</w:t>
      </w:r>
    </w:p>
    <w:p>
      <w:r>
        <w:rPr>
          <w:b/>
          <w:u w:val="single"/>
        </w:rPr>
        <w:t xml:space="preserve">233152</w:t>
      </w:r>
    </w:p>
    <w:p>
      <w:r>
        <w:t xml:space="preserve">@bruhkari Miksi luulet, että huora on takapenkillä? Lol</w:t>
      </w:r>
    </w:p>
    <w:p>
      <w:r>
        <w:rPr>
          <w:b/>
          <w:u w:val="single"/>
        </w:rPr>
        <w:t xml:space="preserve">233153</w:t>
      </w:r>
    </w:p>
    <w:p>
      <w:r>
        <w:t xml:space="preserve">Mun ämmä on malli, lil nigga, voisit kysyä Tyra Banksilta, että pillu on märkä kuin pullo, vaihtaa lakanat joka päivä...</w:t>
      </w:r>
    </w:p>
    <w:p>
      <w:r>
        <w:rPr>
          <w:b/>
          <w:u w:val="single"/>
        </w:rPr>
        <w:t xml:space="preserve">233154</w:t>
      </w:r>
    </w:p>
    <w:p>
      <w:r>
        <w:t xml:space="preserve">Haluaisitko mieluummin, että naisella, jota panet, olisi yhtä pitkä nenä kuin kalusi, vai hänen nänninsä? #weedthoughts #armsesh420</w:t>
      </w:r>
    </w:p>
    <w:p>
      <w:r>
        <w:rPr>
          <w:b/>
          <w:u w:val="single"/>
        </w:rPr>
        <w:t xml:space="preserve">233155</w:t>
      </w:r>
    </w:p>
    <w:p>
      <w:r>
        <w:t xml:space="preserve">Tämä ämmä sanoi idk bout u mutta joskus u gotta suck a lil dick , odota edes se ei auta u 🙄😩🤦🏽♀️😂😂😂😂 .</w:t>
      </w:r>
    </w:p>
    <w:p>
      <w:r>
        <w:rPr>
          <w:b/>
          <w:u w:val="single"/>
        </w:rPr>
        <w:t xml:space="preserve">233156</w:t>
      </w:r>
    </w:p>
    <w:p>
      <w:r>
        <w:t xml:space="preserve">@thatonequeen Sinun kannattaa hakata jokainen niistä alas sinun pillusi kanssa.</w:t>
      </w:r>
    </w:p>
    <w:p>
      <w:r>
        <w:rPr>
          <w:b/>
          <w:u w:val="single"/>
        </w:rPr>
        <w:t xml:space="preserve">233157</w:t>
      </w:r>
    </w:p>
    <w:p>
      <w:r>
        <w:t xml:space="preserve">@keelaiii HaahHahanahA tämä tyttö vielälllll menossa😂 'yksinäinen perse ei oikeita ystäviä ottaa perse narttu' YASSSSSSSSSSSSS💁🏽😂💰</w:t>
      </w:r>
    </w:p>
    <w:p>
      <w:r>
        <w:rPr>
          <w:b/>
          <w:u w:val="single"/>
        </w:rPr>
        <w:t xml:space="preserve">233158</w:t>
      </w:r>
    </w:p>
    <w:p>
      <w:r>
        <w:t xml:space="preserve">@SaxahSarah Lähetän Meechyn sinun huorallesi, jos ämmä pitää minua silmällä.</w:t>
      </w:r>
    </w:p>
    <w:p>
      <w:r>
        <w:rPr>
          <w:b/>
          <w:u w:val="single"/>
        </w:rPr>
        <w:t xml:space="preserve">233159</w:t>
      </w:r>
    </w:p>
    <w:p>
      <w:r>
        <w:t xml:space="preserve">Olen niin kyllästynyt siihen, että vanhemmat naiset töissä kysyvät minulta, meninkö naimisiin, koska olen raskaana kuin ei ämmä, enkä aio sitä suunnitella.</w:t>
      </w:r>
    </w:p>
    <w:p>
      <w:r>
        <w:rPr>
          <w:b/>
          <w:u w:val="single"/>
        </w:rPr>
        <w:t xml:space="preserve">233160</w:t>
      </w:r>
    </w:p>
    <w:p>
      <w:r>
        <w:t xml:space="preserve">En voi vittuilla kanssasi enää Ho ja olen pahoillani, että olet epälojaali perseen ämmä Ho olet pahoillasi</w:t>
      </w:r>
    </w:p>
    <w:p>
      <w:r>
        <w:rPr>
          <w:b/>
          <w:u w:val="single"/>
        </w:rPr>
        <w:t xml:space="preserve">233161</w:t>
      </w:r>
    </w:p>
    <w:p>
      <w:r>
        <w:t xml:space="preserve">On surullista nähdä hienon tytön olevan huora😪</w:t>
      </w:r>
    </w:p>
    <w:p>
      <w:r>
        <w:rPr>
          <w:b/>
          <w:u w:val="single"/>
        </w:rPr>
        <w:t xml:space="preserve">233162</w:t>
      </w:r>
    </w:p>
    <w:p>
      <w:r>
        <w:t xml:space="preserve">Hanki vitun tietosi ylös, jos haluat salaa dissata minua. Lil stupid hoe</w:t>
      </w:r>
    </w:p>
    <w:p>
      <w:r>
        <w:rPr>
          <w:b/>
          <w:u w:val="single"/>
        </w:rPr>
        <w:t xml:space="preserve">233163</w:t>
      </w:r>
    </w:p>
    <w:p>
      <w:r>
        <w:t xml:space="preserve">@AnngelicaaPerez Narttu tule ulos rakastat puhua paskaa puhelimessa siksi kerroin isäsi tietää hän kasvatti FUCKING HOE</w:t>
      </w:r>
    </w:p>
    <w:p>
      <w:r>
        <w:rPr>
          <w:b/>
          <w:u w:val="single"/>
        </w:rPr>
        <w:t xml:space="preserve">233164</w:t>
      </w:r>
    </w:p>
    <w:p>
      <w:r>
        <w:t xml:space="preserve">@Yrgirlnayeli ämmä että hoe hullu ärsyttävä kuin minä fr kirjautunut teidän twitter bc se piti menossa pois päältä</w:t>
      </w:r>
    </w:p>
    <w:p>
      <w:r>
        <w:rPr>
          <w:b/>
          <w:u w:val="single"/>
        </w:rPr>
        <w:t xml:space="preserve">233165</w:t>
      </w:r>
    </w:p>
    <w:p>
      <w:r>
        <w:t xml:space="preserve">@libblyfolfaxu fake ass bitch aivan kuten Kylie hoe https://t.co/nlG97DGBjv</w:t>
      </w:r>
    </w:p>
    <w:p>
      <w:r>
        <w:rPr>
          <w:b/>
          <w:u w:val="single"/>
        </w:rPr>
        <w:t xml:space="preserve">233166</w:t>
      </w:r>
    </w:p>
    <w:p>
      <w:r>
        <w:t xml:space="preserve">Ei kiinnosta olla narttu kuten sinä 😂 mieluummin olen hyvä söpö tyttö 😛 nak melalak melalak sorang sorang ok</w:t>
      </w:r>
    </w:p>
    <w:p>
      <w:r>
        <w:rPr>
          <w:b/>
          <w:u w:val="single"/>
        </w:rPr>
        <w:t xml:space="preserve">233167</w:t>
      </w:r>
    </w:p>
    <w:p>
      <w:r>
        <w:t xml:space="preserve">@lillyparadise13 olet vitun nolla. Käytät vain hyväksesi ihmisiä, jotka välittävät sinusta. Hyvä sinulle huora</w:t>
      </w:r>
    </w:p>
    <w:p>
      <w:r>
        <w:rPr>
          <w:b/>
          <w:u w:val="single"/>
        </w:rPr>
        <w:t xml:space="preserve">233168</w:t>
      </w:r>
    </w:p>
    <w:p>
      <w:r>
        <w:t xml:space="preserve">@JustAGurLnSwedn @Maggyw519 @BroderWriter @womensmarch @SenSanders Haista vittu JAG, senkin tietämätön lutka surullisen vaaleanpunaisen paperisi kanssa.</w:t>
      </w:r>
    </w:p>
    <w:p>
      <w:r>
        <w:rPr>
          <w:b/>
          <w:u w:val="single"/>
        </w:rPr>
        <w:t xml:space="preserve">233169</w:t>
      </w:r>
    </w:p>
    <w:p>
      <w:r>
        <w:t xml:space="preserve">Jos anon kutsuu minua "huoraksi", sinun pitäisi ensin katsoa itseäsi. Jos haluat kutsua minua "huoraksi", ota... https://t.co/2zdADVWWsH...</w:t>
      </w:r>
    </w:p>
    <w:p>
      <w:r>
        <w:rPr>
          <w:b/>
          <w:u w:val="single"/>
        </w:rPr>
        <w:t xml:space="preserve">233170</w:t>
      </w:r>
    </w:p>
    <w:p>
      <w:r>
        <w:t xml:space="preserve">@roseisagee Tyttö ihmiset todella tehdä, että, kuten perkele narttu olet niin itsekäs et halua rt minua ja saada minulle vaikutusvaltaa</w:t>
      </w:r>
    </w:p>
    <w:p>
      <w:r>
        <w:rPr>
          <w:b/>
          <w:u w:val="single"/>
        </w:rPr>
        <w:t xml:space="preserve">233171</w:t>
      </w:r>
    </w:p>
    <w:p>
      <w:r>
        <w:t xml:space="preserve">nämä huorat kutsuivat minua kelly jr ämmä vittu 😩😂😂😂😂😂</w:t>
      </w:r>
    </w:p>
    <w:p>
      <w:r>
        <w:rPr>
          <w:b/>
          <w:u w:val="single"/>
        </w:rPr>
        <w:t xml:space="preserve">233172</w:t>
      </w:r>
    </w:p>
    <w:p>
      <w:r>
        <w:t xml:space="preserve">@Chaantellie @BBSuperFan4 ja naiset ovat tehneet saman mulkun takia, mutta ok tyttö</w:t>
      </w:r>
    </w:p>
    <w:p>
      <w:r>
        <w:rPr>
          <w:b/>
          <w:u w:val="single"/>
        </w:rPr>
        <w:t xml:space="preserve">233173</w:t>
      </w:r>
    </w:p>
    <w:p>
      <w:r>
        <w:t xml:space="preserve">sille tyhmälle nynnylle, joka luuli voivansa astua luokseni, 1004 Franklin Ave, milloin vain haluat, ämmä.</w:t>
      </w:r>
    </w:p>
    <w:p>
      <w:r>
        <w:rPr>
          <w:b/>
          <w:u w:val="single"/>
        </w:rPr>
        <w:t xml:space="preserve">233174</w:t>
      </w:r>
    </w:p>
    <w:p>
      <w:r>
        <w:t xml:space="preserve">@_miidnightr Jos haluat puhua alaspäin tytölleni ämmä, niin astu ylös iso nenä perseeseen ämmä. Sahasi tuon paskan pois.</w:t>
      </w:r>
    </w:p>
    <w:p>
      <w:r>
        <w:rPr>
          <w:b/>
          <w:u w:val="single"/>
        </w:rPr>
        <w:t xml:space="preserve">233175</w:t>
      </w:r>
    </w:p>
    <w:p>
      <w:r>
        <w:t xml:space="preserve">Sinä et ole mikään paska, senkin typerä ämmä. #TuitSiMikeFueraDelGhetto</w:t>
      </w:r>
    </w:p>
    <w:p>
      <w:r>
        <w:rPr>
          <w:b/>
          <w:u w:val="single"/>
        </w:rPr>
        <w:t xml:space="preserve">233176</w:t>
      </w:r>
    </w:p>
    <w:p>
      <w:r>
        <w:t xml:space="preserve">@ALXANAX AY SINÄ TYHMÄ ÄMMÄ</w:t>
      </w:r>
    </w:p>
    <w:p>
      <w:r>
        <w:rPr>
          <w:b/>
          <w:u w:val="single"/>
        </w:rPr>
        <w:t xml:space="preserve">233177</w:t>
      </w:r>
    </w:p>
    <w:p>
      <w:r>
        <w:t xml:space="preserve">Ämmä lopeta leikkiminen ja jätä tavarani pois! Mitä teet sen jälkeen, ei ole ongelma, koska tiedän, että he lähettävät sinut takaisin pikku huora 😂😂😂</w:t>
      </w:r>
    </w:p>
    <w:p>
      <w:r>
        <w:rPr>
          <w:b/>
          <w:u w:val="single"/>
        </w:rPr>
        <w:t xml:space="preserve">233178</w:t>
      </w:r>
    </w:p>
    <w:p>
      <w:r>
        <w:t xml:space="preserve">Ämmä voi nyt kai mennä kenen kanssa haluaa. Otin jo tuon V:n ja tuhosin kaikki hänen reiät. Raaka myös. #PETTY</w:t>
      </w:r>
    </w:p>
    <w:p>
      <w:r>
        <w:rPr>
          <w:b/>
          <w:u w:val="single"/>
        </w:rPr>
        <w:t xml:space="preserve">233179</w:t>
      </w:r>
    </w:p>
    <w:p>
      <w:r>
        <w:t xml:space="preserve">@momosyaoyorozus syyllinen vaihde sinä vitun huora</w:t>
      </w:r>
    </w:p>
    <w:p>
      <w:r>
        <w:rPr>
          <w:b/>
          <w:u w:val="single"/>
        </w:rPr>
        <w:t xml:space="preserve">233180</w:t>
      </w:r>
    </w:p>
    <w:p>
      <w:r>
        <w:t xml:space="preserve">@M_AubScates97 Älä puhu paskaa minulle, kun kaikki kutsuvat sinua huoraksi myös boo❤️</w:t>
      </w:r>
    </w:p>
    <w:p>
      <w:r>
        <w:rPr>
          <w:b/>
          <w:u w:val="single"/>
        </w:rPr>
        <w:t xml:space="preserve">233181</w:t>
      </w:r>
    </w:p>
    <w:p>
      <w:r>
        <w:t xml:space="preserve">@JuliaHB1 Työskentelet S*nille, vakiokäytäntö on olla valehtelija ja täydellinen kusipää.</w:t>
      </w:r>
    </w:p>
    <w:p>
      <w:r>
        <w:rPr>
          <w:b/>
          <w:u w:val="single"/>
        </w:rPr>
        <w:t xml:space="preserve">233182</w:t>
      </w:r>
    </w:p>
    <w:p>
      <w:r>
        <w:t xml:space="preserve">Kerran huora ristiin minua joitakin fake paskaa sitten haluavat leikkiä uhria En voisi koskaan olla ystäviä enää kyllä annan sinulle anteeksi, mutta en voi fwu kuin että ma!</w:t>
      </w:r>
    </w:p>
    <w:p>
      <w:r>
        <w:rPr>
          <w:b/>
          <w:u w:val="single"/>
        </w:rPr>
        <w:t xml:space="preserve">233183</w:t>
      </w:r>
    </w:p>
    <w:p>
      <w:r>
        <w:t xml:space="preserve">Näin tänään naisen, joka oli pukeutunut hot dogiksi. Ämmä, ei ole vielä Halloween</w:t>
      </w:r>
    </w:p>
    <w:p>
      <w:r>
        <w:rPr>
          <w:b/>
          <w:u w:val="single"/>
        </w:rPr>
        <w:t xml:space="preserve">233184</w:t>
      </w:r>
    </w:p>
    <w:p>
      <w:r>
        <w:t xml:space="preserve">@Slutty_Elf @RiotQuickshot Pidä turpasi kiinni huoran suustasi!</w:t>
      </w:r>
    </w:p>
    <w:p>
      <w:r>
        <w:rPr>
          <w:b/>
          <w:u w:val="single"/>
        </w:rPr>
        <w:t xml:space="preserve">233185</w:t>
      </w:r>
    </w:p>
    <w:p>
      <w:r>
        <w:t xml:space="preserve">Älä sekoita minua mihinkään huora buisness #1 sääntö anna narttu valita En ole koskaan beefing bout NO bitches😩💯🔊</w:t>
      </w:r>
    </w:p>
    <w:p>
      <w:r>
        <w:rPr>
          <w:b/>
          <w:u w:val="single"/>
        </w:rPr>
        <w:t xml:space="preserve">233186</w:t>
      </w:r>
    </w:p>
    <w:p>
      <w:r>
        <w:t xml:space="preserve">Haista vittu, senkin huora, en halua sinua takaisin.</w:t>
      </w:r>
    </w:p>
    <w:p>
      <w:r>
        <w:rPr>
          <w:b/>
          <w:u w:val="single"/>
        </w:rPr>
        <w:t xml:space="preserve">233187</w:t>
      </w:r>
    </w:p>
    <w:p>
      <w:r>
        <w:t xml:space="preserve">'Ei ole kyse niistä huorista enää, vaan vain sinusta', mutta puhut makeasti ämmälle, josta olet AINA puhunut paskaa, plus 2 muuta👏🏽GMFU BRO💀.</w:t>
      </w:r>
    </w:p>
    <w:p>
      <w:r>
        <w:rPr>
          <w:b/>
          <w:u w:val="single"/>
        </w:rPr>
        <w:t xml:space="preserve">233188</w:t>
      </w:r>
    </w:p>
    <w:p>
      <w:r>
        <w:t xml:space="preserve">@Keguro_ Naiset käyttäytyvät kuin heillä ei olisi vaihtoehtoja. Silti munaa on kaikkialla. Kun naiset tajuavat, että miehiä on YLIJÄÄMÄ on kun he lopettavat roskien laittamisen.</w:t>
      </w:r>
    </w:p>
    <w:p>
      <w:r>
        <w:rPr>
          <w:b/>
          <w:u w:val="single"/>
        </w:rPr>
        <w:t xml:space="preserve">233189</w:t>
      </w:r>
    </w:p>
    <w:p>
      <w:r>
        <w:t xml:space="preserve">@tinaokore Vittu mistä tienaat elantosi.</w:t>
      </w:r>
    </w:p>
    <w:p>
      <w:r>
        <w:rPr>
          <w:b/>
          <w:u w:val="single"/>
        </w:rPr>
        <w:t xml:space="preserve">233190</w:t>
      </w:r>
    </w:p>
    <w:p>
      <w:r>
        <w:t xml:space="preserve">I'm finna block this hoe cus bitch u weird fr.</w:t>
      </w:r>
    </w:p>
    <w:p>
      <w:r>
        <w:rPr>
          <w:b/>
          <w:u w:val="single"/>
        </w:rPr>
        <w:t xml:space="preserve">233191</w:t>
      </w:r>
    </w:p>
    <w:p>
      <w:r>
        <w:t xml:space="preserve">@jhanyaaa_ @gloyaltydeee Olet huora, jos on muita narttuja</w:t>
      </w:r>
    </w:p>
    <w:p>
      <w:r>
        <w:rPr>
          <w:b/>
          <w:u w:val="single"/>
        </w:rPr>
        <w:t xml:space="preserve">233192</w:t>
      </w:r>
    </w:p>
    <w:p>
      <w:r>
        <w:t xml:space="preserve">@RRyan012 Olet huolimaton kuningatar imee kyrpää</w:t>
      </w:r>
    </w:p>
    <w:p>
      <w:r>
        <w:rPr>
          <w:b/>
          <w:u w:val="single"/>
        </w:rPr>
        <w:t xml:space="preserve">233193</w:t>
      </w:r>
    </w:p>
    <w:p>
      <w:r>
        <w:t xml:space="preserve">Ruusut ovat punaisia, orvokit sinisiä. Olet ämmä, ja äitisi myös. @sha_babyy17 Yeet</w:t>
      </w:r>
    </w:p>
    <w:p>
      <w:r>
        <w:rPr>
          <w:b/>
          <w:u w:val="single"/>
        </w:rPr>
        <w:t xml:space="preserve">233194</w:t>
      </w:r>
    </w:p>
    <w:p>
      <w:r>
        <w:t xml:space="preserve">@chAinedDesiress Tiedän sen, lutka https://t.co/Q39cuUKocS</w:t>
      </w:r>
    </w:p>
    <w:p>
      <w:r>
        <w:rPr>
          <w:b/>
          <w:u w:val="single"/>
        </w:rPr>
        <w:t xml:space="preserve">233195</w:t>
      </w:r>
    </w:p>
    <w:p>
      <w:r>
        <w:t xml:space="preserve">pahoinvointi on tyhmää ja nössöä, kuten @ kehoni vain vitun oksentaa jo, senkin ämmä. mennään.</w:t>
      </w:r>
    </w:p>
    <w:p>
      <w:r>
        <w:rPr>
          <w:b/>
          <w:u w:val="single"/>
        </w:rPr>
        <w:t xml:space="preserve">233196</w:t>
      </w:r>
    </w:p>
    <w:p>
      <w:r>
        <w:t xml:space="preserve">@BetsyDeVos Olet Saatanan huora. Helvetti toivottaa sinut tervetulleeksi.</w:t>
      </w:r>
    </w:p>
    <w:p>
      <w:r>
        <w:rPr>
          <w:b/>
          <w:u w:val="single"/>
        </w:rPr>
        <w:t xml:space="preserve">233197</w:t>
      </w:r>
    </w:p>
    <w:p>
      <w:r>
        <w:t xml:space="preserve">Tämä nekru on snapissa nussimassa ämmää, kun hän imee jonkun toisen munaa 😂😂😂😂 bruh</w:t>
      </w:r>
    </w:p>
    <w:p>
      <w:r>
        <w:rPr>
          <w:b/>
          <w:u w:val="single"/>
        </w:rPr>
        <w:t xml:space="preserve">233198</w:t>
      </w:r>
    </w:p>
    <w:p>
      <w:r>
        <w:t xml:space="preserve">Miten voit ottaa puolialastomia kuvia, mutta et ole huora? Smh valeperse ämmä.</w:t>
      </w:r>
    </w:p>
    <w:p>
      <w:r>
        <w:rPr>
          <w:b/>
          <w:u w:val="single"/>
        </w:rPr>
        <w:t xml:space="preserve">233199</w:t>
      </w:r>
    </w:p>
    <w:p>
      <w:r>
        <w:t xml:space="preserve">Hanki sinulle tyttö, jolla on lepäävä narttunaama, joka vain hymyilee sinulle.</w:t>
      </w:r>
    </w:p>
    <w:p>
      <w:r>
        <w:rPr>
          <w:b/>
          <w:u w:val="single"/>
        </w:rPr>
        <w:t xml:space="preserve">233200</w:t>
      </w:r>
    </w:p>
    <w:p>
      <w:r>
        <w:t xml:space="preserve">Merkkaisin tyhmän perseesi, mutta sinä häiritsit ja estit minut, joten pitäisikö minun merkata uusi narttusi? 😭😂</w:t>
      </w:r>
    </w:p>
    <w:p>
      <w:r>
        <w:rPr>
          <w:b/>
          <w:u w:val="single"/>
        </w:rPr>
        <w:t xml:space="preserve">233201</w:t>
      </w:r>
    </w:p>
    <w:p>
      <w:r>
        <w:t xml:space="preserve">Tämä huora menee sanomaan: "Haluan kalua, mutta en emättimeen", kuten tyttö 😭😭😭😭.</w:t>
      </w:r>
    </w:p>
    <w:p>
      <w:r>
        <w:rPr>
          <w:b/>
          <w:u w:val="single"/>
        </w:rPr>
        <w:t xml:space="preserve">233202</w:t>
      </w:r>
    </w:p>
    <w:p>
      <w:r>
        <w:t xml:space="preserve">@forevercellular kyllä tyhmä ämmä</w:t>
      </w:r>
    </w:p>
    <w:p>
      <w:r>
        <w:rPr>
          <w:b/>
          <w:u w:val="single"/>
        </w:rPr>
        <w:t xml:space="preserve">233203</w:t>
      </w:r>
    </w:p>
    <w:p>
      <w:r>
        <w:t xml:space="preserve">@alycia_douglas Vauvasi ja poikaystäväsi tietävät, että olet huora? #FUCKIT</w:t>
      </w:r>
    </w:p>
    <w:p>
      <w:r>
        <w:rPr>
          <w:b/>
          <w:u w:val="single"/>
        </w:rPr>
        <w:t xml:space="preserve">233204</w:t>
      </w:r>
    </w:p>
    <w:p>
      <w:r>
        <w:t xml:space="preserve">@VinylCarBooty Voin vakuuttaa sinulle (eräs läheiseni työskenteli hänen kanssaan vuosia), että hän on täysi kusipää.</w:t>
      </w:r>
    </w:p>
    <w:p>
      <w:r>
        <w:rPr>
          <w:b/>
          <w:u w:val="single"/>
        </w:rPr>
        <w:t xml:space="preserve">233205</w:t>
      </w:r>
    </w:p>
    <w:p>
      <w:r>
        <w:t xml:space="preserve">He todella tarvitsevat Nerf alas narttu perse symmetra hänen pieni huora perse turrets</w:t>
      </w:r>
    </w:p>
    <w:p>
      <w:r>
        <w:rPr>
          <w:b/>
          <w:u w:val="single"/>
        </w:rPr>
        <w:t xml:space="preserve">233206</w:t>
      </w:r>
    </w:p>
    <w:p>
      <w:r>
        <w:t xml:space="preserve">sille nynnynartulle, joka murtautui autooni, haista vittu!</w:t>
      </w:r>
    </w:p>
    <w:p>
      <w:r>
        <w:rPr>
          <w:b/>
          <w:u w:val="single"/>
        </w:rPr>
        <w:t xml:space="preserve">233207</w:t>
      </w:r>
    </w:p>
    <w:p>
      <w:r>
        <w:t xml:space="preserve">Tämä ämmä, jota en nimeä Facebookissa, on niin häpeämätön nainen, joka pilaa suhteen. #getalife #stopspreadinglies #hoe</w:t>
      </w:r>
    </w:p>
    <w:p>
      <w:r>
        <w:rPr>
          <w:b/>
          <w:u w:val="single"/>
        </w:rPr>
        <w:t xml:space="preserve">233208</w:t>
      </w:r>
    </w:p>
    <w:p>
      <w:r>
        <w:t xml:space="preserve">@xWildKitty @iball @Maxxllovesya @Twitch Tai lopeta huoraaminen twitchissä, senkin rotta.</w:t>
      </w:r>
    </w:p>
    <w:p>
      <w:r>
        <w:rPr>
          <w:b/>
          <w:u w:val="single"/>
        </w:rPr>
        <w:t xml:space="preserve">233209</w:t>
      </w:r>
    </w:p>
    <w:p>
      <w:r>
        <w:t xml:space="preserve">heterot flirttailevat poika: *Olet tyhmä ja narttu tyttö: omg Kyle...stooop 😂 😂</w:t>
      </w:r>
    </w:p>
    <w:p>
      <w:r>
        <w:rPr>
          <w:b/>
          <w:u w:val="single"/>
        </w:rPr>
        <w:t xml:space="preserve">233210</w:t>
      </w:r>
    </w:p>
    <w:p>
      <w:r>
        <w:t xml:space="preserve">Jos sinulla on yhä seXXXy Halloween kuva profiilikuvana, olet itse asiassa kokopäiväinen ympärivuotinen lutka.</w:t>
      </w:r>
    </w:p>
    <w:p>
      <w:r>
        <w:rPr>
          <w:b/>
          <w:u w:val="single"/>
        </w:rPr>
        <w:t xml:space="preserve">233211</w:t>
      </w:r>
    </w:p>
    <w:p>
      <w:r>
        <w:t xml:space="preserve">Naaraat luulevat, että he Pussy fire cuz u sanoa vittu alle yo hengitys ensin unohdin, että minulla oli koko ämmä😂😂</w:t>
      </w:r>
    </w:p>
    <w:p>
      <w:r>
        <w:rPr>
          <w:b/>
          <w:u w:val="single"/>
        </w:rPr>
        <w:t xml:space="preserve">233212</w:t>
      </w:r>
    </w:p>
    <w:p>
      <w:r>
        <w:t xml:space="preserve">Tämä kusipää on täysi mulkku. Viittaako hän myös siihen, että hän sai myös ILMAISEN yliopistokoulutuksen. https://t.co/sEo9SBVrbk.</w:t>
      </w:r>
    </w:p>
    <w:p>
      <w:r>
        <w:rPr>
          <w:b/>
          <w:u w:val="single"/>
        </w:rPr>
        <w:t xml:space="preserve">233213</w:t>
      </w:r>
    </w:p>
    <w:p>
      <w:r>
        <w:t xml:space="preserve">Hyvää huomenta suloiset peeps! Heräsin siihen, että Gini esti minut! Hän hävisi typerä ämmä! Hyvää päivänjatkoa kaikille! Tiedän, että minulla on! 🤗😘💕🌠💖</w:t>
      </w:r>
    </w:p>
    <w:p>
      <w:r>
        <w:rPr>
          <w:b/>
          <w:u w:val="single"/>
        </w:rPr>
        <w:t xml:space="preserve">233214</w:t>
      </w:r>
    </w:p>
    <w:p>
      <w:r>
        <w:t xml:space="preserve">onnittelut lutka hän on sinun voitit :)</w:t>
      </w:r>
    </w:p>
    <w:p>
      <w:r>
        <w:rPr>
          <w:b/>
          <w:u w:val="single"/>
        </w:rPr>
        <w:t xml:space="preserve">233215</w:t>
      </w:r>
    </w:p>
    <w:p>
      <w:r>
        <w:t xml:space="preserve">Tuo ämmä yarelis luulee im tyhmä im hyvä ämmä ur ilkeä kuin voi jäädä vitun serkkusi aint tuhlaa aikaani ei huora</w:t>
      </w:r>
    </w:p>
    <w:p>
      <w:r>
        <w:rPr>
          <w:b/>
          <w:u w:val="single"/>
        </w:rPr>
        <w:t xml:space="preserve">233216</w:t>
      </w:r>
    </w:p>
    <w:p>
      <w:r>
        <w:t xml:space="preserve">@ImCardiB on voimaannuttava naistyyppi narttu IG:ssä.</w:t>
      </w:r>
    </w:p>
    <w:p>
      <w:r>
        <w:rPr>
          <w:b/>
          <w:u w:val="single"/>
        </w:rPr>
        <w:t xml:space="preserve">233217</w:t>
      </w:r>
    </w:p>
    <w:p>
      <w:r>
        <w:t xml:space="preserve">Halveksin rehellisesti naisia, jotka valittavat seksismistä ja tasa-arvosta, vaikka he ovat kirjaimellisesti aivan yhtä pahoja.</w:t>
      </w:r>
    </w:p>
    <w:p>
      <w:r>
        <w:rPr>
          <w:b/>
          <w:u w:val="single"/>
        </w:rPr>
        <w:t xml:space="preserve">233218</w:t>
      </w:r>
    </w:p>
    <w:p>
      <w:r>
        <w:t xml:space="preserve">Lol ämmä olet huora</w:t>
      </w:r>
    </w:p>
    <w:p>
      <w:r>
        <w:rPr>
          <w:b/>
          <w:u w:val="single"/>
        </w:rPr>
        <w:t xml:space="preserve">233219</w:t>
      </w:r>
    </w:p>
    <w:p>
      <w:r>
        <w:t xml:space="preserve">@PopCrave Hän voi tukehtua ja niin tekee hänen huora huora huora</w:t>
      </w:r>
    </w:p>
    <w:p>
      <w:r>
        <w:rPr>
          <w:b/>
          <w:u w:val="single"/>
        </w:rPr>
        <w:t xml:space="preserve">233220</w:t>
      </w:r>
    </w:p>
    <w:p>
      <w:r>
        <w:t xml:space="preserve">Hyvä ämmä olen iloinen u sai dumpattu hän ei koskaan tule takaisin elämääsi tyhmä ämmä olet huora</w:t>
      </w:r>
    </w:p>
    <w:p>
      <w:r>
        <w:rPr>
          <w:b/>
          <w:u w:val="single"/>
        </w:rPr>
        <w:t xml:space="preserve">233221</w:t>
      </w:r>
    </w:p>
    <w:p>
      <w:r>
        <w:t xml:space="preserve">@iDliciouz Hyvä ämmä Olen onnellinen u sai dumpattu u huora tyhmä ämmä u ruma u gonna b yksin ikuisesti tyhmä huora</w:t>
      </w:r>
    </w:p>
    <w:p>
      <w:r>
        <w:rPr>
          <w:b/>
          <w:u w:val="single"/>
        </w:rPr>
        <w:t xml:space="preserve">233222</w:t>
      </w:r>
    </w:p>
    <w:p>
      <w:r>
        <w:t xml:space="preserve">Et voi olla HOE &amp;; yritä tulla takaisin jonkun luo. Bitch it don't work like that👌🏽👐🏽</w:t>
      </w:r>
    </w:p>
    <w:p>
      <w:r>
        <w:rPr>
          <w:b/>
          <w:u w:val="single"/>
        </w:rPr>
        <w:t xml:space="preserve">233223</w:t>
      </w:r>
    </w:p>
    <w:p>
      <w:r>
        <w:t xml:space="preserve">KUKA NYT ON HUORA, SENKIN PASKIAINEN?</w:t>
      </w:r>
    </w:p>
    <w:p>
      <w:r>
        <w:rPr>
          <w:b/>
          <w:u w:val="single"/>
        </w:rPr>
        <w:t xml:space="preserve">233224</w:t>
      </w:r>
    </w:p>
    <w:p>
      <w:r>
        <w:t xml:space="preserve">@dino_akin lol plot twist ..mitä jos tyttösi on salaa huora 🤷🏽♂🤷🏽♂</w:t>
      </w:r>
    </w:p>
    <w:p>
      <w:r>
        <w:rPr>
          <w:b/>
          <w:u w:val="single"/>
        </w:rPr>
        <w:t xml:space="preserve">233225</w:t>
      </w:r>
    </w:p>
    <w:p>
      <w:r>
        <w:t xml:space="preserve">Ämmät ei ole koulutusta, ei työtä, ei taloa ja silti heillä on hermot sanoa, että kaikki nämä niqqat haluavat vain pillua buh ämmä WTF!!! do yo hav?😂😂😂😂</w:t>
      </w:r>
    </w:p>
    <w:p>
      <w:r>
        <w:rPr>
          <w:b/>
          <w:u w:val="single"/>
        </w:rPr>
        <w:t xml:space="preserve">233226</w:t>
      </w:r>
    </w:p>
    <w:p>
      <w:r>
        <w:t xml:space="preserve">@JuliaHB1 Ei se mitään Julia, me tiedämme jo, kuinka ilkeä olet, ei tarvitse rammata asiaa kotiin.</w:t>
      </w:r>
    </w:p>
    <w:p>
      <w:r>
        <w:rPr>
          <w:b/>
          <w:u w:val="single"/>
        </w:rPr>
        <w:t xml:space="preserve">233227</w:t>
      </w:r>
    </w:p>
    <w:p>
      <w:r>
        <w:t xml:space="preserve">Jos se ämmä menee, anna sen jatkaa, kunnes se huora on mennyt kuin kotijuoksu.</w:t>
      </w:r>
    </w:p>
    <w:p>
      <w:r>
        <w:rPr>
          <w:b/>
          <w:u w:val="single"/>
        </w:rPr>
        <w:t xml:space="preserve">233228</w:t>
      </w:r>
    </w:p>
    <w:p>
      <w:r>
        <w:t xml:space="preserve">En ole koskaan jäänyt loukkuun minkään ämmän ympärille paitsi Te cuz hoes be showin da next nigga ya plays💯💯💯💯</w:t>
      </w:r>
    </w:p>
    <w:p>
      <w:r>
        <w:rPr>
          <w:b/>
          <w:u w:val="single"/>
        </w:rPr>
        <w:t xml:space="preserve">233229</w:t>
      </w:r>
    </w:p>
    <w:p>
      <w:r>
        <w:t xml:space="preserve">@MajaMihajilovic Ensinnäkin en ole transsukupuolinen, mutta mitä jos olisin? Typerä pikkumainen ämmä 👏🏼☠️.</w:t>
      </w:r>
    </w:p>
    <w:p>
      <w:r>
        <w:rPr>
          <w:b/>
          <w:u w:val="single"/>
        </w:rPr>
        <w:t xml:space="preserve">233230</w:t>
      </w:r>
    </w:p>
    <w:p>
      <w:r>
        <w:t xml:space="preserve">@CatherineMendo5 hei Best Näen jonkun vitun tytön kommentoivan pahasti kuvassasi.Miksi et estä narttu tyttöä nimeltä kayleigh corbett?</w:t>
      </w:r>
    </w:p>
    <w:p>
      <w:r>
        <w:rPr>
          <w:b/>
          <w:u w:val="single"/>
        </w:rPr>
        <w:t xml:space="preserve">233231</w:t>
      </w:r>
    </w:p>
    <w:p>
      <w:r>
        <w:t xml:space="preserve">Tämä kusipää tykkää jokaisesta postauksesta tuon ämmän tilillä, eikä hän edes seuraa häntä.</w:t>
      </w:r>
    </w:p>
    <w:p>
      <w:r>
        <w:rPr>
          <w:b/>
          <w:u w:val="single"/>
        </w:rPr>
        <w:t xml:space="preserve">233232</w:t>
      </w:r>
    </w:p>
    <w:p>
      <w:r>
        <w:t xml:space="preserve">Sinä rawin that hoe &amp; that pussy dirty</w:t>
      </w:r>
    </w:p>
    <w:p>
      <w:r>
        <w:rPr>
          <w:b/>
          <w:u w:val="single"/>
        </w:rPr>
        <w:t xml:space="preserve">233233</w:t>
      </w:r>
    </w:p>
    <w:p>
      <w:r>
        <w:t xml:space="preserve">@__kayjahrayne Bc she a stupid hoe 👏🏻 it's her loss... Mä oon aina sun tukena 😍.</w:t>
      </w:r>
    </w:p>
    <w:p>
      <w:r>
        <w:rPr>
          <w:b/>
          <w:u w:val="single"/>
        </w:rPr>
        <w:t xml:space="preserve">233234</w:t>
      </w:r>
    </w:p>
    <w:p>
      <w:r>
        <w:t xml:space="preserve">Vihaan kun nartut olla actin itsekäs kanssa pillua tietää pirun hyvin he täällä ulkona fuckin koko kaupungin narttu luultavasti burnin smh hermo</w:t>
      </w:r>
    </w:p>
    <w:p>
      <w:r>
        <w:rPr>
          <w:b/>
          <w:u w:val="single"/>
        </w:rPr>
        <w:t xml:space="preserve">233235</w:t>
      </w:r>
    </w:p>
    <w:p>
      <w:r>
        <w:t xml:space="preserve">Isäni ajoi juuri Chicagon teatterin ohi. Pitkästä aikaa ei ole nähty, senkin likainen lutka...</w:t>
      </w:r>
    </w:p>
    <w:p>
      <w:r>
        <w:rPr>
          <w:b/>
          <w:u w:val="single"/>
        </w:rPr>
        <w:t xml:space="preserve">233236</w:t>
      </w:r>
    </w:p>
    <w:p>
      <w:r>
        <w:t xml:space="preserve">Ion ottaa hoe paskaa nan bitch mutta se on ero pikkutytön ja aikuinen nainen he eivät tiedä, milloin olla hiljaa</w:t>
      </w:r>
    </w:p>
    <w:p>
      <w:r>
        <w:rPr>
          <w:b/>
          <w:u w:val="single"/>
        </w:rPr>
        <w:t xml:space="preserve">233237</w:t>
      </w:r>
    </w:p>
    <w:p>
      <w:r>
        <w:t xml:space="preserve">@JaneyGodley @LDTEEstore Olen tavannut muutamia naisia, jotka ovat täydellisiä mulkkuja, mulkku ei ole miesten omaisuutta.</w:t>
      </w:r>
    </w:p>
    <w:p>
      <w:r>
        <w:rPr>
          <w:b/>
          <w:u w:val="single"/>
        </w:rPr>
        <w:t xml:space="preserve">233238</w:t>
      </w:r>
    </w:p>
    <w:p>
      <w:r>
        <w:t xml:space="preserve">@Kirinodere Joten uhh mitä jos kutsut ruotsalaista naista 'huoraksi'?</w:t>
      </w:r>
    </w:p>
    <w:p>
      <w:r>
        <w:rPr>
          <w:b/>
          <w:u w:val="single"/>
        </w:rPr>
        <w:t xml:space="preserve">233239</w:t>
      </w:r>
    </w:p>
    <w:p>
      <w:r>
        <w:t xml:space="preserve">@Exolkaiwife88 @EXOpassion :') tämä huora on pirun seksikäs @baekhyunsexyass tbh tämä tyttö tiesi miten nimetä hänen acc :')</w:t>
      </w:r>
    </w:p>
    <w:p>
      <w:r>
        <w:rPr>
          <w:b/>
          <w:u w:val="single"/>
        </w:rPr>
        <w:t xml:space="preserve">233240</w:t>
      </w:r>
    </w:p>
    <w:p>
      <w:r>
        <w:t xml:space="preserve">Hän oli mukava ja viileä. Sinä olit huomiohuora. Ensi kerralla sano selvästi, ettet ole kiinnostunut sen sijaan, että joustat Twitterissä https://t.co/96IJ7u0IjA.</w:t>
      </w:r>
    </w:p>
    <w:p>
      <w:r>
        <w:rPr>
          <w:b/>
          <w:u w:val="single"/>
        </w:rPr>
        <w:t xml:space="preserve">233241</w:t>
      </w:r>
    </w:p>
    <w:p>
      <w:r>
        <w:t xml:space="preserve">Et koskaan saa minua kiinni täällä jakamassa neekeriä, ämmä, voit saada sen neekerin 🤗💯 En jaa mitään munaa, jos minulla olisi neekeri Bob 💪🏾</w:t>
      </w:r>
    </w:p>
    <w:p>
      <w:r>
        <w:rPr>
          <w:b/>
          <w:u w:val="single"/>
        </w:rPr>
        <w:t xml:space="preserve">233242</w:t>
      </w:r>
    </w:p>
    <w:p>
      <w:r>
        <w:t xml:space="preserve">Miksi huorata, kun voi keksiä?</w:t>
      </w:r>
    </w:p>
    <w:p>
      <w:r>
        <w:rPr>
          <w:b/>
          <w:u w:val="single"/>
        </w:rPr>
        <w:t xml:space="preserve">233243</w:t>
      </w:r>
    </w:p>
    <w:p>
      <w:r>
        <w:t xml:space="preserve">Haluat olla kuin u voisi olla vitun töissä hänelle jonain päivänä sinä vitun pieni lutka</w:t>
      </w:r>
    </w:p>
    <w:p>
      <w:r>
        <w:rPr>
          <w:b/>
          <w:u w:val="single"/>
        </w:rPr>
        <w:t xml:space="preserve">233244</w:t>
      </w:r>
    </w:p>
    <w:p>
      <w:r>
        <w:t xml:space="preserve">@letyourvoicego @frbidden1 BITCH I AIN'T NO HOE</w:t>
      </w:r>
    </w:p>
    <w:p>
      <w:r>
        <w:rPr>
          <w:b/>
          <w:u w:val="single"/>
        </w:rPr>
        <w:t xml:space="preserve">233245</w:t>
      </w:r>
    </w:p>
    <w:p>
      <w:r>
        <w:t xml:space="preserve">@WDRBNews Miksi tämä typerä ämmä on edelleen ajankohtainen?</w:t>
      </w:r>
    </w:p>
    <w:p>
      <w:r>
        <w:rPr>
          <w:b/>
          <w:u w:val="single"/>
        </w:rPr>
        <w:t xml:space="preserve">233246</w:t>
      </w:r>
    </w:p>
    <w:p>
      <w:r>
        <w:t xml:space="preserve">Kerro meille, kuinka suuri #lutka olet ja me kerromme maailmalle! https://t.co/DYAsLFxr6q</w:t>
      </w:r>
    </w:p>
    <w:p>
      <w:r>
        <w:rPr>
          <w:b/>
          <w:u w:val="single"/>
        </w:rPr>
        <w:t xml:space="preserve">233247</w:t>
      </w:r>
    </w:p>
    <w:p>
      <w:r>
        <w:t xml:space="preserve">@CatterzMang sinä juoppo lutka, tule pelaamaan overwatchia!</w:t>
      </w:r>
    </w:p>
    <w:p>
      <w:r>
        <w:rPr>
          <w:b/>
          <w:u w:val="single"/>
        </w:rPr>
        <w:t xml:space="preserve">233248</w:t>
      </w:r>
    </w:p>
    <w:p>
      <w:r>
        <w:t xml:space="preserve">HOLLERINGGGGGGGGG. typerä narttuvauvauva. https://t.co/najC1jRpBq.</w:t>
      </w:r>
    </w:p>
    <w:p>
      <w:r>
        <w:rPr>
          <w:b/>
          <w:u w:val="single"/>
        </w:rPr>
        <w:t xml:space="preserve">233249</w:t>
      </w:r>
    </w:p>
    <w:p>
      <w:r>
        <w:t xml:space="preserve">Jätin englannin pari päivää sitten väliin, joten en tiennyt tehtävästä, ja tämä typerä ämmä pilkkaa minua hienovaraisesti.</w:t>
      </w:r>
    </w:p>
    <w:p>
      <w:r>
        <w:rPr>
          <w:b/>
          <w:u w:val="single"/>
        </w:rPr>
        <w:t xml:space="preserve">233250</w:t>
      </w:r>
    </w:p>
    <w:p>
      <w:r>
        <w:t xml:space="preserve">Tuo narttu on A-luokan huora! https://t.co/KZI7SHEdNF</w:t>
      </w:r>
    </w:p>
    <w:p>
      <w:r>
        <w:rPr>
          <w:b/>
          <w:u w:val="single"/>
        </w:rPr>
        <w:t xml:space="preserve">233251</w:t>
      </w:r>
    </w:p>
    <w:p>
      <w:r>
        <w:t xml:space="preserve">@HillaryClinton "kylmä, juonitteleva narttu" ja lesbo... selittää, miksi naimisissa olevat naiset äänestivät SINUA VASTAAN... SCHADENFREUDE hallitsee https://t.co/oJ5OCMtBuy ...</w:t>
      </w:r>
    </w:p>
    <w:p>
      <w:r>
        <w:rPr>
          <w:b/>
          <w:u w:val="single"/>
        </w:rPr>
        <w:t xml:space="preserve">233252</w:t>
      </w:r>
    </w:p>
    <w:p>
      <w:r>
        <w:t xml:space="preserve">@JemSummers Senkin kiittämätön huora. . . Olisin ostanut sen n kaiken 😂.</w:t>
      </w:r>
    </w:p>
    <w:p>
      <w:r>
        <w:rPr>
          <w:b/>
          <w:u w:val="single"/>
        </w:rPr>
        <w:t xml:space="preserve">233253</w:t>
      </w:r>
    </w:p>
    <w:p>
      <w:r>
        <w:t xml:space="preserve">@Goguen @MarcuzJauregui @Bathanii Turpa kiinni, senkin tyhmä ämmä!</w:t>
      </w:r>
    </w:p>
    <w:p>
      <w:r>
        <w:rPr>
          <w:b/>
          <w:u w:val="single"/>
        </w:rPr>
        <w:t xml:space="preserve">233254</w:t>
      </w:r>
    </w:p>
    <w:p>
      <w:r>
        <w:t xml:space="preserve">Huorat ei ole paskaa kuolen onnellisena yksinäisenä...... Kuz mä oon hemmetti jos mä luotan muuhun ämmään joka ei tienaa omaa rahaa.......</w:t>
      </w:r>
    </w:p>
    <w:p>
      <w:r>
        <w:rPr>
          <w:b/>
          <w:u w:val="single"/>
        </w:rPr>
        <w:t xml:space="preserve">233255</w:t>
      </w:r>
    </w:p>
    <w:p>
      <w:r>
        <w:t xml:space="preserve">@antoniettecc Rakastat ja kannatat tätä lutkaa tho</w:t>
      </w:r>
    </w:p>
    <w:p>
      <w:r>
        <w:rPr>
          <w:b/>
          <w:u w:val="single"/>
        </w:rPr>
        <w:t xml:space="preserve">233256</w:t>
      </w:r>
    </w:p>
    <w:p>
      <w:r>
        <w:t xml:space="preserve">@GhostofGigi Kutsutko minua Twitter-huoraksi? Kiss todellakin..</w:t>
      </w:r>
    </w:p>
    <w:p>
      <w:r>
        <w:rPr>
          <w:b/>
          <w:u w:val="single"/>
        </w:rPr>
        <w:t xml:space="preserve">233257</w:t>
      </w:r>
    </w:p>
    <w:p>
      <w:r>
        <w:t xml:space="preserve">Ole varovainen, mitä teet hyvälle naiselle, koska joudut käsittelemään luomasi ämmän kanssa 😏</w:t>
      </w:r>
    </w:p>
    <w:p>
      <w:r>
        <w:rPr>
          <w:b/>
          <w:u w:val="single"/>
        </w:rPr>
        <w:t xml:space="preserve">233258</w:t>
      </w:r>
    </w:p>
    <w:p>
      <w:r>
        <w:t xml:space="preserve">Kukaan ei välitä sinusta, älä ole niin tyhmä ämmä.</w:t>
      </w:r>
    </w:p>
    <w:p>
      <w:r>
        <w:rPr>
          <w:b/>
          <w:u w:val="single"/>
        </w:rPr>
        <w:t xml:space="preserve">233259</w:t>
      </w:r>
    </w:p>
    <w:p>
      <w:r>
        <w:t xml:space="preserve">Lyön vetoa, että kaikki ovat kuin perhana tämä ämmä tyhmä hän oli kosinut ja hän pitää kutsuu Nicky hänen gf ei hänen sulhanen</w:t>
      </w:r>
    </w:p>
    <w:p>
      <w:r>
        <w:rPr>
          <w:b/>
          <w:u w:val="single"/>
        </w:rPr>
        <w:t xml:space="preserve">233260</w:t>
      </w:r>
    </w:p>
    <w:p>
      <w:r>
        <w:t xml:space="preserve">katsomassa "hampaita" tämä narttu pussc purra kaikki munat pois😳</w:t>
      </w:r>
    </w:p>
    <w:p>
      <w:r>
        <w:rPr>
          <w:b/>
          <w:u w:val="single"/>
        </w:rPr>
        <w:t xml:space="preserve">233261</w:t>
      </w:r>
    </w:p>
    <w:p>
      <w:r>
        <w:t xml:space="preserve">Minä hemmottelin sitä ämmää ja hän meni ja hylkäsi lapsen jonkun amatöörimulkun takia 🤦🏽♂️</w:t>
      </w:r>
    </w:p>
    <w:p>
      <w:r>
        <w:rPr>
          <w:b/>
          <w:u w:val="single"/>
        </w:rPr>
        <w:t xml:space="preserve">233262</w:t>
      </w:r>
    </w:p>
    <w:p>
      <w:r>
        <w:t xml:space="preserve">@AngelaRoss1 @WSJ Ei tilaa kenellekään laittomalle. Väri tai varallisuus ei ole kriteeri, senkin typerä ämmä.</w:t>
      </w:r>
    </w:p>
    <w:p>
      <w:r>
        <w:rPr>
          <w:b/>
          <w:u w:val="single"/>
        </w:rPr>
        <w:t xml:space="preserve">233263</w:t>
      </w:r>
    </w:p>
    <w:p>
      <w:r>
        <w:t xml:space="preserve">Vain hölmö ämmä soittaa kertoakseen sinulle jotain väkivaltaista paskaa, jota lapsi haluaa tehdä kanssasi, koska hän on sanonut jotain myrkyllistä. Tyhmä huora</w:t>
      </w:r>
    </w:p>
    <w:p>
      <w:r>
        <w:rPr>
          <w:b/>
          <w:u w:val="single"/>
        </w:rPr>
        <w:t xml:space="preserve">233264</w:t>
      </w:r>
    </w:p>
    <w:p>
      <w:r>
        <w:t xml:space="preserve">"Tiedän. Raskaana olevat naiset voivat olla tosi narttuja. Valitettavasti tiedän sen kokemuksesta. No niin. Elämä ei ole enää sellaista." https://t.co/LCSHPiNHxa.</w:t>
      </w:r>
    </w:p>
    <w:p>
      <w:r>
        <w:rPr>
          <w:b/>
          <w:u w:val="single"/>
        </w:rPr>
        <w:t xml:space="preserve">233265</w:t>
      </w:r>
    </w:p>
    <w:p>
      <w:r>
        <w:t xml:space="preserve">Toivon, että te kaikki huorat, joilla ei ole itsekunnioitusta, lopettaisitte laittamasta teidän kaikkien seksielämää twitteriin, ämmä, olkaa nainen, kiitos 🤢.</w:t>
      </w:r>
    </w:p>
    <w:p>
      <w:r>
        <w:rPr>
          <w:b/>
          <w:u w:val="single"/>
        </w:rPr>
        <w:t xml:space="preserve">233266</w:t>
      </w:r>
    </w:p>
    <w:p>
      <w:r>
        <w:t xml:space="preserve">"Hän on huora" "Hän on ruma" "Hän on lihava" "Hänen päänsä on roska" "Hänen pillunsa on kuiva" "Hänen pillunsa haisee" https://t.co/6ny17KEyJb</w:t>
      </w:r>
    </w:p>
    <w:p>
      <w:r>
        <w:rPr>
          <w:b/>
          <w:u w:val="single"/>
        </w:rPr>
        <w:t xml:space="preserve">233267</w:t>
      </w:r>
    </w:p>
    <w:p>
      <w:r>
        <w:t xml:space="preserve">miten helvetissä tuo ämmä tuntee hänet? hmmm, hän todisti juuri minulle, että hän on todella huora.</w:t>
      </w:r>
    </w:p>
    <w:p>
      <w:r>
        <w:rPr>
          <w:b/>
          <w:u w:val="single"/>
        </w:rPr>
        <w:t xml:space="preserve">233268</w:t>
      </w:r>
    </w:p>
    <w:p>
      <w:r>
        <w:t xml:space="preserve">@FullTimeDEVILS Et voi mennä sänkyyn huoran kanssa ja valittaa sukupuolitautien saamisesta. Tämä on Jose. Tämä on nyt meitä.</w:t>
      </w:r>
    </w:p>
    <w:p>
      <w:r>
        <w:rPr>
          <w:b/>
          <w:u w:val="single"/>
        </w:rPr>
        <w:t xml:space="preserve">233269</w:t>
      </w:r>
    </w:p>
    <w:p>
      <w:r>
        <w:t xml:space="preserve">@BaconNSquats "Iso lutka" on uusi "Hottie McHotterson". Se on kohteliaisuus. Olen aina pitänyt sinua ison lutkan näköisenä, boo! 😘</w:t>
      </w:r>
    </w:p>
    <w:p>
      <w:r>
        <w:rPr>
          <w:b/>
          <w:u w:val="single"/>
        </w:rPr>
        <w:t xml:space="preserve">233270</w:t>
      </w:r>
    </w:p>
    <w:p>
      <w:r>
        <w:t xml:space="preserve">Minun ämmä niin paha, etten edes mene nukkumaan!!! Pillu niin hyvä, että haluat ostaa sormuksen #Guwop</w:t>
      </w:r>
    </w:p>
    <w:p>
      <w:r>
        <w:rPr>
          <w:b/>
          <w:u w:val="single"/>
        </w:rPr>
        <w:t xml:space="preserve">233271</w:t>
      </w:r>
    </w:p>
    <w:p>
      <w:r>
        <w:t xml:space="preserve">Tyttö TUNTUU kun ämmä tykkää miehistään 🤣🤣🤣😁</w:t>
      </w:r>
    </w:p>
    <w:p>
      <w:r>
        <w:rPr>
          <w:b/>
          <w:u w:val="single"/>
        </w:rPr>
        <w:t xml:space="preserve">233272</w:t>
      </w:r>
    </w:p>
    <w:p>
      <w:r>
        <w:t xml:space="preserve">Onneksi olen jo nähnyt tämän huoran😂 tuo ämmä oli kuitenkin wylin https://t.co/U1L05rTDwU</w:t>
      </w:r>
    </w:p>
    <w:p>
      <w:r>
        <w:rPr>
          <w:b/>
          <w:u w:val="single"/>
        </w:rPr>
        <w:t xml:space="preserve">233273</w:t>
      </w:r>
    </w:p>
    <w:p>
      <w:r>
        <w:t xml:space="preserve">@becksss___ Rakastan sinua😘 olisi kiva, jos voisin uudelleentwiittailla sinua, mutta olet nössö ämmä yksityisellä puolella😂</w:t>
      </w:r>
    </w:p>
    <w:p>
      <w:r>
        <w:rPr>
          <w:b/>
          <w:u w:val="single"/>
        </w:rPr>
        <w:t xml:space="preserve">233274</w:t>
      </w:r>
    </w:p>
    <w:p>
      <w:r>
        <w:t xml:space="preserve">Likainen mulkku perse neekeri .. Toivon, että se ämmä saa summan kiinni</w:t>
      </w:r>
    </w:p>
    <w:p>
      <w:r>
        <w:rPr>
          <w:b/>
          <w:u w:val="single"/>
        </w:rPr>
        <w:t xml:space="preserve">233275</w:t>
      </w:r>
    </w:p>
    <w:p>
      <w:r>
        <w:t xml:space="preserve">Sain selville jotain tästä muija, joka oli piilossa jotain minulta lmao ämmä ei voi piilottaa mitään minulta väärennös perse valehtelee hoe</w:t>
      </w:r>
    </w:p>
    <w:p>
      <w:r>
        <w:rPr>
          <w:b/>
          <w:u w:val="single"/>
        </w:rPr>
        <w:t xml:space="preserve">233276</w:t>
      </w:r>
    </w:p>
    <w:p>
      <w:r>
        <w:t xml:space="preserve">Nämä huorat tekevät liikaa ja nämä neekerit narttu teki LF:n</w:t>
      </w:r>
    </w:p>
    <w:p>
      <w:r>
        <w:rPr>
          <w:b/>
          <w:u w:val="single"/>
        </w:rPr>
        <w:t xml:space="preserve">233277</w:t>
      </w:r>
    </w:p>
    <w:p>
      <w:r>
        <w:t xml:space="preserve">@dualipuhs Jätä laivani rauhaan, senkin huora https://t.co/zJB6R2Pbzv</w:t>
      </w:r>
    </w:p>
    <w:p>
      <w:r>
        <w:rPr>
          <w:b/>
          <w:u w:val="single"/>
        </w:rPr>
        <w:t xml:space="preserve">233278</w:t>
      </w:r>
    </w:p>
    <w:p>
      <w:r>
        <w:t xml:space="preserve">On suuri syy, miksi olet yksinäinen, ja se johtuu siitä, että olet niin helvetin huora, että kukaan mies ei voi luottaa sinuun tai kunnioittaa sinua, joten lopeta narttuilu.</w:t>
      </w:r>
    </w:p>
    <w:p>
      <w:r>
        <w:rPr>
          <w:b/>
          <w:u w:val="single"/>
        </w:rPr>
        <w:t xml:space="preserve">233279</w:t>
      </w:r>
    </w:p>
    <w:p>
      <w:r>
        <w:t xml:space="preserve">Ik että narttu oli huora vain yritti muuttaa häntä, mutta nämä huorat wana olla huoria</w:t>
      </w:r>
    </w:p>
    <w:p>
      <w:r>
        <w:rPr>
          <w:b/>
          <w:u w:val="single"/>
        </w:rPr>
        <w:t xml:space="preserve">233280</w:t>
      </w:r>
    </w:p>
    <w:p>
      <w:r>
        <w:t xml:space="preserve">Vitun ämmä, joka on huora kaikille https://t.co/EhdwqsI8jg</w:t>
      </w:r>
    </w:p>
    <w:p>
      <w:r>
        <w:rPr>
          <w:b/>
          <w:u w:val="single"/>
        </w:rPr>
        <w:t xml:space="preserve">233281</w:t>
      </w:r>
    </w:p>
    <w:p>
      <w:r>
        <w:t xml:space="preserve">@AnalBDSMPlaisir Sinulla on asianmukainen oikeus olla anaali huora!</w:t>
      </w:r>
    </w:p>
    <w:p>
      <w:r>
        <w:rPr>
          <w:b/>
          <w:u w:val="single"/>
        </w:rPr>
        <w:t xml:space="preserve">233282</w:t>
      </w:r>
    </w:p>
    <w:p>
      <w:r>
        <w:t xml:space="preserve">Jotkut naiset ovat hullun ylimielisiä. Kuinka idiootilta kuulostaisin, jos sanoisin: "Puhuit juuri itsellesi mulkun ulos".</w:t>
      </w:r>
    </w:p>
    <w:p>
      <w:r>
        <w:rPr>
          <w:b/>
          <w:u w:val="single"/>
        </w:rPr>
        <w:t xml:space="preserve">233283</w:t>
      </w:r>
    </w:p>
    <w:p>
      <w:r>
        <w:t xml:space="preserve">@MariBurrlaFlare Sinäkin yritit räksyttää minulle, huora, koska herätin narkoleptisen perseesi 🤔.</w:t>
      </w:r>
    </w:p>
    <w:p>
      <w:r>
        <w:rPr>
          <w:b/>
          <w:u w:val="single"/>
        </w:rPr>
        <w:t xml:space="preserve">233284</w:t>
      </w:r>
    </w:p>
    <w:p>
      <w:r>
        <w:t xml:space="preserve">@marvin_emily 'Getting sytytetään pois tarjottimia vitun Molly sinä merenneito rakastava lutka' - ainoa oikea vastaus antaa hänelle</w:t>
      </w:r>
    </w:p>
    <w:p>
      <w:r>
        <w:rPr>
          <w:b/>
          <w:u w:val="single"/>
        </w:rPr>
        <w:t xml:space="preserve">233285</w:t>
      </w:r>
    </w:p>
    <w:p>
      <w:r>
        <w:t xml:space="preserve">Huora kutsui minua juuri autonkuljettajaksi, ämmä, minä olen sukkulakuljettaja.</w:t>
      </w:r>
    </w:p>
    <w:p>
      <w:r>
        <w:rPr>
          <w:b/>
          <w:u w:val="single"/>
        </w:rPr>
        <w:t xml:space="preserve">233286</w:t>
      </w:r>
    </w:p>
    <w:p>
      <w:r>
        <w:t xml:space="preserve">Kerroin ämmälle, että pidän hänestä ja hänen tyttöystävästään 😈.</w:t>
      </w:r>
    </w:p>
    <w:p>
      <w:r>
        <w:rPr>
          <w:b/>
          <w:u w:val="single"/>
        </w:rPr>
        <w:t xml:space="preserve">233287</w:t>
      </w:r>
    </w:p>
    <w:p>
      <w:r>
        <w:t xml:space="preserve">@shoe0nhead June, kultaseni, voisinko ehdottaa, että sanot tälle alentuvalle ämmälle, että pitää turpansa kiinni?</w:t>
      </w:r>
    </w:p>
    <w:p>
      <w:r>
        <w:rPr>
          <w:b/>
          <w:u w:val="single"/>
        </w:rPr>
        <w:t xml:space="preserve">233288</w:t>
      </w:r>
    </w:p>
    <w:p>
      <w:r>
        <w:t xml:space="preserve">ämmä olet aikuinen nainen https://t.co/77DNSI4m9e</w:t>
      </w:r>
    </w:p>
    <w:p>
      <w:r>
        <w:rPr>
          <w:b/>
          <w:u w:val="single"/>
        </w:rPr>
        <w:t xml:space="preserve">233289</w:t>
      </w:r>
    </w:p>
    <w:p>
      <w:r>
        <w:t xml:space="preserve">Koska kukaan ei tykkää olla tyhmä ämmä yksin..... https://t.co/Z7xhwpgkWj https://t.co/Z7xhwpgkWj</w:t>
      </w:r>
    </w:p>
    <w:p>
      <w:r>
        <w:rPr>
          <w:b/>
          <w:u w:val="single"/>
        </w:rPr>
        <w:t xml:space="preserve">233290</w:t>
      </w:r>
    </w:p>
    <w:p>
      <w:r>
        <w:t xml:space="preserve">Let me tell yall sum...te kaikki barbz jotka vittuilee siskoni @NICKISDAUGHTER_ kanssa, tulkaa puhumaan minulle ämmä, koska minä vedän ylös huora....</w:t>
      </w:r>
    </w:p>
    <w:p>
      <w:r>
        <w:rPr>
          <w:b/>
          <w:u w:val="single"/>
        </w:rPr>
        <w:t xml:space="preserve">233291</w:t>
      </w:r>
    </w:p>
    <w:p>
      <w:r>
        <w:t xml:space="preserve">@curvethan vitun huora perse vitun huora vittu turpa kiinni vitun likainen perse suusi sinä vitun ämmä minä aion vitun estää sinut vittu</w:t>
      </w:r>
    </w:p>
    <w:p>
      <w:r>
        <w:rPr>
          <w:b/>
          <w:u w:val="single"/>
        </w:rPr>
        <w:t xml:space="preserve">233292</w:t>
      </w:r>
    </w:p>
    <w:p>
      <w:r>
        <w:t xml:space="preserve">Kuten yksi ämmä et ole koskaan antanut minun ei mitään neekeri tiedän vittu olet ollut maksettu huora ja et saanut 200 dollaria Miamissa butch hukkua</w:t>
      </w:r>
    </w:p>
    <w:p>
      <w:r>
        <w:rPr>
          <w:b/>
          <w:u w:val="single"/>
        </w:rPr>
        <w:t xml:space="preserve">233293</w:t>
      </w:r>
    </w:p>
    <w:p>
      <w:r>
        <w:t xml:space="preserve">Tyttöni tekee mun paskasta kiinteän kuin kivi kun hän suutelee mua te huorat ette vain ole houkuttelevia 💀🤦🏾♂️🚮 https://t.co/plkshgcF32</w:t>
      </w:r>
    </w:p>
    <w:p>
      <w:r>
        <w:rPr>
          <w:b/>
          <w:u w:val="single"/>
        </w:rPr>
        <w:t xml:space="preserve">233294</w:t>
      </w:r>
    </w:p>
    <w:p>
      <w:r>
        <w:t xml:space="preserve">hoes really b geeked talkin bout 'what frontal' BITCH THAT ONE😂 your stylist is shitty. try again next time.</w:t>
      </w:r>
    </w:p>
    <w:p>
      <w:r>
        <w:rPr>
          <w:b/>
          <w:u w:val="single"/>
        </w:rPr>
        <w:t xml:space="preserve">233295</w:t>
      </w:r>
    </w:p>
    <w:p>
      <w:r>
        <w:t xml:space="preserve">Tämä tyttö todella luulee, että olen tyhmä 😂 ämmä Tiedän, että huijaat lopeta DM minulle siitä paska</w:t>
      </w:r>
    </w:p>
    <w:p>
      <w:r>
        <w:rPr>
          <w:b/>
          <w:u w:val="single"/>
        </w:rPr>
        <w:t xml:space="preserve">233296</w:t>
      </w:r>
    </w:p>
    <w:p>
      <w:r>
        <w:t xml:space="preserve">Kuka ikinä nämä tekikään, te äidit olette mf hoe bitch -.- https://t.co/ccAHTnGr4j</w:t>
      </w:r>
    </w:p>
    <w:p>
      <w:r>
        <w:rPr>
          <w:b/>
          <w:u w:val="single"/>
        </w:rPr>
        <w:t xml:space="preserve">233297</w:t>
      </w:r>
    </w:p>
    <w:p>
      <w:r>
        <w:t xml:space="preserve">@family__jules Olet tylsä huora &amp;; jonain päivänä olet ruma ja kerjäämässä mulkkujätteitä</w:t>
      </w:r>
    </w:p>
    <w:p>
      <w:r>
        <w:rPr>
          <w:b/>
          <w:u w:val="single"/>
        </w:rPr>
        <w:t xml:space="preserve">233298</w:t>
      </w:r>
    </w:p>
    <w:p>
      <w:r>
        <w:t xml:space="preserve">Kuten huora meni Miamiin ollakseen huora sai sunt ei saanut rahaa ja halusi minun maksavan hänen paluumatkansa ?????? Bitch please</w:t>
      </w:r>
    </w:p>
    <w:p>
      <w:r>
        <w:rPr>
          <w:b/>
          <w:u w:val="single"/>
        </w:rPr>
        <w:t xml:space="preserve">233299</w:t>
      </w:r>
    </w:p>
    <w:p>
      <w:r>
        <w:t xml:space="preserve">@DeeSmokingGas Minä välitän , vittu se tyhmä ämmä, joka lainasi tätä sanomalla, että kukaan ei välitä.</w:t>
      </w:r>
    </w:p>
    <w:p>
      <w:r>
        <w:rPr>
          <w:b/>
          <w:u w:val="single"/>
        </w:rPr>
        <w:t xml:space="preserve">233300</w:t>
      </w:r>
    </w:p>
    <w:p>
      <w:r>
        <w:t xml:space="preserve">Luota minuun! 😂😂😂😂 Tyttöjen juttu toimii hänelle, "pysy vain omalla kaistallasi, ämmä." https://t.co/4k1sEyQ89V https://t.co/4k1sEyQ89V</w:t>
      </w:r>
    </w:p>
    <w:p>
      <w:r>
        <w:rPr>
          <w:b/>
          <w:u w:val="single"/>
        </w:rPr>
        <w:t xml:space="preserve">233301</w:t>
      </w:r>
    </w:p>
    <w:p>
      <w:r>
        <w:t xml:space="preserve">Kuka tahansa voisi luulla, että Julie Hartley-Brewer on kateellinen raiskauksen uhreille, kun tuo tyhjänpäiväinen, ilkeämielinen mulkku puhuu siitä.</w:t>
      </w:r>
    </w:p>
    <w:p>
      <w:r>
        <w:rPr>
          <w:b/>
          <w:u w:val="single"/>
        </w:rPr>
        <w:t xml:space="preserve">233302</w:t>
      </w:r>
    </w:p>
    <w:p>
      <w:r>
        <w:t xml:space="preserve">@MidevaChristy olet pelkkä häpeämätön tyhmä kusipää .hanki elämä !!!</w:t>
      </w:r>
    </w:p>
    <w:p>
      <w:r>
        <w:rPr>
          <w:b/>
          <w:u w:val="single"/>
        </w:rPr>
        <w:t xml:space="preserve">233303</w:t>
      </w:r>
    </w:p>
    <w:p>
      <w:r>
        <w:t xml:space="preserve">@LindseyGrahamSC Olen seurannut sinun puhuvan molemmilta puolilta suuta jo kuukausien ajan. Me näemme sinut. Ei muuta kuin ahne mainehuora.</w:t>
      </w:r>
    </w:p>
    <w:p>
      <w:r>
        <w:rPr>
          <w:b/>
          <w:u w:val="single"/>
        </w:rPr>
        <w:t xml:space="preserve">233304</w:t>
      </w:r>
    </w:p>
    <w:p>
      <w:r>
        <w:t xml:space="preserve">Joku tyttö yritti oikeasti aloittaa riidan, koska olin "vastahakoinen" konferenssissa. Ämmä, olen töissä</w:t>
      </w:r>
    </w:p>
    <w:p>
      <w:r>
        <w:rPr>
          <w:b/>
          <w:u w:val="single"/>
        </w:rPr>
        <w:t xml:space="preserve">233305</w:t>
      </w:r>
    </w:p>
    <w:p>
      <w:r>
        <w:t xml:space="preserve">@E_flee25 Yo tämä ämmä puhaltaa minun paska 😑fr puhuu bout yritän puhua hänen tyttö shawty ei edes näytä hänen kasvonsa .</w:t>
      </w:r>
    </w:p>
    <w:p>
      <w:r>
        <w:rPr>
          <w:b/>
          <w:u w:val="single"/>
        </w:rPr>
        <w:t xml:space="preserve">233306</w:t>
      </w:r>
    </w:p>
    <w:p>
      <w:r>
        <w:t xml:space="preserve">@JulieBorowski Ai, puhumme siis sinusta. Isäni sanoi aina, että ämmä on nainen, joka ei makaa kanssasi ... Tyylikäs kaveri, vai mitä?</w:t>
      </w:r>
    </w:p>
    <w:p>
      <w:r>
        <w:rPr>
          <w:b/>
          <w:u w:val="single"/>
        </w:rPr>
        <w:t xml:space="preserve">233307</w:t>
      </w:r>
    </w:p>
    <w:p>
      <w:r>
        <w:t xml:space="preserve">Minun ei tarvitse kertoa minun homies ei ota naisia cus he eivät halua meitä me vain siirtyä seuraavaan bitch 💯</w:t>
      </w:r>
    </w:p>
    <w:p>
      <w:r>
        <w:rPr>
          <w:b/>
          <w:u w:val="single"/>
        </w:rPr>
        <w:t xml:space="preserve">233308</w:t>
      </w:r>
    </w:p>
    <w:p>
      <w:r>
        <w:t xml:space="preserve">Ihmiset puhuvat alaspäin naisista, jotka eivät halua rikkinäisiä neekereitä ilman syytä, en haluaisi rikkinäistä ämmää...</w:t>
      </w:r>
    </w:p>
    <w:p>
      <w:r>
        <w:rPr>
          <w:b/>
          <w:u w:val="single"/>
        </w:rPr>
        <w:t xml:space="preserve">233309</w:t>
      </w:r>
    </w:p>
    <w:p>
      <w:r>
        <w:t xml:space="preserve">piti estää kaikki minun rl ystäväni bc että typerä huora @ameliaorodio</w:t>
      </w:r>
    </w:p>
    <w:p>
      <w:r>
        <w:rPr>
          <w:b/>
          <w:u w:val="single"/>
        </w:rPr>
        <w:t xml:space="preserve">233310</w:t>
      </w:r>
    </w:p>
    <w:p>
      <w:r>
        <w:t xml:space="preserve">ämmä ämmä ämmä älä ole vihainen, sinun on parempi olla iloinen, koska tämä on paras pillunpala, joka sinulla on koskaan ollut 🤸🏽♂️ https://t.co/JJIRxyMrqk</w:t>
      </w:r>
    </w:p>
    <w:p>
      <w:r>
        <w:rPr>
          <w:b/>
          <w:u w:val="single"/>
        </w:rPr>
        <w:t xml:space="preserve">233311</w:t>
      </w:r>
    </w:p>
    <w:p>
      <w:r>
        <w:t xml:space="preserve">@CNN Typerä ämmä. Puhuu vain silloin, kun se sopii hänen kertomukseensa. Silti hän tuki Harveyta ja sarjaraiskaaja Bill Clintonia.</w:t>
      </w:r>
    </w:p>
    <w:p>
      <w:r>
        <w:rPr>
          <w:b/>
          <w:u w:val="single"/>
        </w:rPr>
        <w:t xml:space="preserve">233312</w:t>
      </w:r>
    </w:p>
    <w:p>
      <w:r>
        <w:t xml:space="preserve">U dont joten miksi twiittaat sitä 😂😂 the only bitch u talk to is HELLLO ME TF WHORE 🙄😂 https://t.co/Pe6CdXLoAL</w:t>
      </w:r>
    </w:p>
    <w:p>
      <w:r>
        <w:rPr>
          <w:b/>
          <w:u w:val="single"/>
        </w:rPr>
        <w:t xml:space="preserve">233313</w:t>
      </w:r>
    </w:p>
    <w:p>
      <w:r>
        <w:t xml:space="preserve">Painu vittuun, senkin typerä vitun CUNT OH MY GODDDDDDDDDD!</w:t>
      </w:r>
    </w:p>
    <w:p>
      <w:r>
        <w:rPr>
          <w:b/>
          <w:u w:val="single"/>
        </w:rPr>
        <w:t xml:space="preserve">233314</w:t>
      </w:r>
    </w:p>
    <w:p>
      <w:r>
        <w:t xml:space="preserve">@Niki1352 @chelseahandler mikä ämmä sinä olet. miksi kutsut häntä pedoksi? Ymmärrän, että kannatat Trumpin pillua kahmivaa, teinikilpailujen katselua, sarja-avioliittoja, mutta miksi olet narttu?</w:t>
      </w:r>
    </w:p>
    <w:p>
      <w:r>
        <w:rPr>
          <w:b/>
          <w:u w:val="single"/>
        </w:rPr>
        <w:t xml:space="preserve">233315</w:t>
      </w:r>
    </w:p>
    <w:p>
      <w:r>
        <w:t xml:space="preserve">Kaunis huora sai sen meksikolaisen tytön todella hoein hänelle lmaaaooooooo</w:t>
      </w:r>
    </w:p>
    <w:p>
      <w:r>
        <w:rPr>
          <w:b/>
          <w:u w:val="single"/>
        </w:rPr>
        <w:t xml:space="preserve">233316</w:t>
      </w:r>
    </w:p>
    <w:p>
      <w:r>
        <w:t xml:space="preserve">Ämmä, olet vitun idiootti, en edes tarvitse vasta-argumentteja. Enemmänkin et osaa ottaa päätäsi perseestäsi ulos... https://t.co/qUHivJeAo6.</w:t>
      </w:r>
    </w:p>
    <w:p>
      <w:r>
        <w:rPr>
          <w:b/>
          <w:u w:val="single"/>
        </w:rPr>
        <w:t xml:space="preserve">233317</w:t>
      </w:r>
    </w:p>
    <w:p>
      <w:r>
        <w:t xml:space="preserve">Ämmä älä tule luokseni naisena .... Cuz yo nigga came at me single 🤷🏽♀️😒😂</w:t>
      </w:r>
    </w:p>
    <w:p>
      <w:r>
        <w:rPr>
          <w:b/>
          <w:u w:val="single"/>
        </w:rPr>
        <w:t xml:space="preserve">233318</w:t>
      </w:r>
    </w:p>
    <w:p>
      <w:r>
        <w:t xml:space="preserve">Tämä on sitä, kun mies sanoo jotain sellaista kuin "En halua seurustella huoran kanssa" ja nainen vastaa "Mutta sinulla ja siskollasi on eri isät", joten...en silti seurustele huoran kanssa...lol https://t.co/sMQcWdZnRL</w:t>
      </w:r>
    </w:p>
    <w:p>
      <w:r>
        <w:rPr>
          <w:b/>
          <w:u w:val="single"/>
        </w:rPr>
        <w:t xml:space="preserve">233319</w:t>
      </w:r>
    </w:p>
    <w:p>
      <w:r>
        <w:t xml:space="preserve">Hyvä pillu ei koskaan tule huonolta ämmältä... 😒 https://t.co/Q1DSNN42N5</w:t>
      </w:r>
    </w:p>
    <w:p>
      <w:r>
        <w:rPr>
          <w:b/>
          <w:u w:val="single"/>
        </w:rPr>
        <w:t xml:space="preserve">233320</w:t>
      </w:r>
    </w:p>
    <w:p>
      <w:r>
        <w:t xml:space="preserve">Mä menisin sun perseeseen ihan kuin jotkut britit, mun tyttö ah woop yo ho hän heittää ne ämmät 🕺🏾🕺🏾</w:t>
      </w:r>
    </w:p>
    <w:p>
      <w:r>
        <w:rPr>
          <w:b/>
          <w:u w:val="single"/>
        </w:rPr>
        <w:t xml:space="preserve">233321</w:t>
      </w:r>
    </w:p>
    <w:p>
      <w:r>
        <w:t xml:space="preserve">@KimKardashian tässä täyspitkässä turkistakissa kutsuu tätä tyttöä huoraksi 😂😂😂😂 bad bitch</w:t>
      </w:r>
    </w:p>
    <w:p>
      <w:r>
        <w:rPr>
          <w:b/>
          <w:u w:val="single"/>
        </w:rPr>
        <w:t xml:space="preserve">233322</w:t>
      </w:r>
    </w:p>
    <w:p>
      <w:r>
        <w:t xml:space="preserve">Muinaiset kreikkalaiset naiset pidättivät miehiltä seksuaalista nautintoa sotien lopettamiseksi 2017: Nykyaikaiset naiset tekevät mixtapeja siitä, mitä he tekevät mulkun takia</w:t>
      </w:r>
    </w:p>
    <w:p>
      <w:r>
        <w:rPr>
          <w:b/>
          <w:u w:val="single"/>
        </w:rPr>
        <w:t xml:space="preserve">233323</w:t>
      </w:r>
    </w:p>
    <w:p>
      <w:r>
        <w:t xml:space="preserve">Olet lapsellinen perse ämmä jos et ime munaa ja u homo perse neekeri jos et syö pillua 💯🤣 Idc riidellään</w:t>
      </w:r>
    </w:p>
    <w:p>
      <w:r>
        <w:rPr>
          <w:b/>
          <w:u w:val="single"/>
        </w:rPr>
        <w:t xml:space="preserve">233324</w:t>
      </w:r>
    </w:p>
    <w:p>
      <w:r>
        <w:t xml:space="preserve">Kysyin tältä ämmältä, missä hän haluaa syödä, hän sanoi 'Porkys' ja olen saanut tarpeekseni valkoisista naisista, en välitä siitä, kuinka tulinen laatikko on.</w:t>
      </w:r>
    </w:p>
    <w:p>
      <w:r>
        <w:rPr>
          <w:b/>
          <w:u w:val="single"/>
        </w:rPr>
        <w:t xml:space="preserve">233325</w:t>
      </w:r>
    </w:p>
    <w:p>
      <w:r>
        <w:t xml:space="preserve">Tyttöystäväsi katselee minua kuin groupie tässä ämmässä!</w:t>
      </w:r>
    </w:p>
    <w:p>
      <w:r>
        <w:rPr>
          <w:b/>
          <w:u w:val="single"/>
        </w:rPr>
        <w:t xml:space="preserve">233326</w:t>
      </w:r>
    </w:p>
    <w:p>
      <w:r>
        <w:t xml:space="preserve">@Deeejjaaa jos saan vielä yhdenkin sähköpostin sinulta, räjäytän sen ämmän.</w:t>
      </w:r>
    </w:p>
    <w:p>
      <w:r>
        <w:rPr>
          <w:b/>
          <w:u w:val="single"/>
        </w:rPr>
        <w:t xml:space="preserve">233327</w:t>
      </w:r>
    </w:p>
    <w:p>
      <w:r>
        <w:t xml:space="preserve">'Mulkkusi on liian pieni' Narttu ensinnäkin pillusi on liian syvä https://t.co/zKIMmpwe2T</w:t>
      </w:r>
    </w:p>
    <w:p>
      <w:r>
        <w:rPr>
          <w:b/>
          <w:u w:val="single"/>
        </w:rPr>
        <w:t xml:space="preserve">233328</w:t>
      </w:r>
    </w:p>
    <w:p>
      <w:r>
        <w:t xml:space="preserve">rystyset pystyyn, koska taistelen omieni puolesta Yo pussy petty, U hukkaat aikaa .. U kausiluonteinen, osa-aikainen U saada vittu ylös vittu w / minun U lil bitch</w:t>
      </w:r>
    </w:p>
    <w:p>
      <w:r>
        <w:rPr>
          <w:b/>
          <w:u w:val="single"/>
        </w:rPr>
        <w:t xml:space="preserve">233329</w:t>
      </w:r>
    </w:p>
    <w:p>
      <w:r>
        <w:t xml:space="preserve">@family__jules Et ole nainen, kun kirjoitat tuon, olet vain iso ämmä...</w:t>
      </w:r>
    </w:p>
    <w:p>
      <w:r>
        <w:rPr>
          <w:b/>
          <w:u w:val="single"/>
        </w:rPr>
        <w:t xml:space="preserve">233330</w:t>
      </w:r>
    </w:p>
    <w:p>
      <w:r>
        <w:t xml:space="preserve">Bitch hullu cuz I nutted quick... ensinnäkin yo pussy vain hyvä niin olla onnellinen</w:t>
      </w:r>
    </w:p>
    <w:p>
      <w:r>
        <w:rPr>
          <w:b/>
          <w:u w:val="single"/>
        </w:rPr>
        <w:t xml:space="preserve">233331</w:t>
      </w:r>
    </w:p>
    <w:p>
      <w:r>
        <w:t xml:space="preserve">Rakastan sitä, miten tyttökoulun käyminen antaa sinulle kuudennen aistin, jonka avulla tiedät koko elämäsi ajan, milloin nainen on ehdoton ämmä.</w:t>
      </w:r>
    </w:p>
    <w:p>
      <w:r>
        <w:rPr>
          <w:b/>
          <w:u w:val="single"/>
        </w:rPr>
        <w:t xml:space="preserve">233332</w:t>
      </w:r>
    </w:p>
    <w:p>
      <w:r>
        <w:t xml:space="preserve">Luoja, se vanha nainen oli kusipää. Ihmiset ovat niin vitun tyhmiä, kun heille annetaan rahaa...</w:t>
      </w:r>
    </w:p>
    <w:p>
      <w:r>
        <w:rPr>
          <w:b/>
          <w:u w:val="single"/>
        </w:rPr>
        <w:t xml:space="preserve">233333</w:t>
      </w:r>
    </w:p>
    <w:p>
      <w:r>
        <w:t xml:space="preserve">@scorpiomel64 @lomadia @itsDanBull @seankent Chill your beans you crazy bitch just because you have a cunt doesn't mean you resort straight to using it</w:t>
      </w:r>
    </w:p>
    <w:p>
      <w:r>
        <w:rPr>
          <w:b/>
          <w:u w:val="single"/>
        </w:rPr>
        <w:t xml:space="preserve">233334</w:t>
      </w:r>
    </w:p>
    <w:p>
      <w:r>
        <w:t xml:space="preserve">@Peartopear @percoIator @Forslaytion Weird bummy ass bitch block me back whore 😂😂</w:t>
      </w:r>
    </w:p>
    <w:p>
      <w:r>
        <w:rPr>
          <w:b/>
          <w:u w:val="single"/>
        </w:rPr>
        <w:t xml:space="preserve">233335</w:t>
      </w:r>
    </w:p>
    <w:p>
      <w:r>
        <w:t xml:space="preserve">Petturi, petturi, narttu. Myi maansa ja naisensa rahan ja maineen vuoksi. https://t.co/mTARGZ0LqU https://t.co/mTARGZ0LqU</w:t>
      </w:r>
    </w:p>
    <w:p>
      <w:r>
        <w:rPr>
          <w:b/>
          <w:u w:val="single"/>
        </w:rPr>
        <w:t xml:space="preserve">233336</w:t>
      </w:r>
    </w:p>
    <w:p>
      <w:r>
        <w:t xml:space="preserve">@VijayTrehan9 @Swamy39 Kysy äidiltäsi, senkin sutenöörin poika. BTW miten äitisi selviytyy punaisen valon alueen asunnoissaan.</w:t>
      </w:r>
    </w:p>
    <w:p>
      <w:r>
        <w:rPr>
          <w:b/>
          <w:u w:val="single"/>
        </w:rPr>
        <w:t xml:space="preserve">233337</w:t>
      </w:r>
    </w:p>
    <w:p>
      <w:r>
        <w:t xml:space="preserve">@MsJuliaa1 Lets fuck huora äitipuoli narttu tyyli https://t.co/JMIXZRrD7H</w:t>
      </w:r>
    </w:p>
    <w:p>
      <w:r>
        <w:rPr>
          <w:b/>
          <w:u w:val="single"/>
        </w:rPr>
        <w:t xml:space="preserve">233338</w:t>
      </w:r>
    </w:p>
    <w:p>
      <w:r>
        <w:t xml:space="preserve">Kaipaan tätä narttuhuoraa</w:t>
      </w:r>
    </w:p>
    <w:p>
      <w:r>
        <w:rPr>
          <w:b/>
          <w:u w:val="single"/>
        </w:rPr>
        <w:t xml:space="preserve">233339</w:t>
      </w:r>
    </w:p>
    <w:p>
      <w:r>
        <w:t xml:space="preserve">Nyt hänen huora äitinsä on räjäytetty toivottavasti se pikku huora saa sen myös seuraavaksi https://t.co/BTmxENcXKR</w:t>
      </w:r>
    </w:p>
    <w:p>
      <w:r>
        <w:rPr>
          <w:b/>
          <w:u w:val="single"/>
        </w:rPr>
        <w:t xml:space="preserve">233340</w:t>
      </w:r>
    </w:p>
    <w:p>
      <w:r>
        <w:t xml:space="preserve">Painu vittuun Holly, senkin lutka #thismorning</w:t>
      </w:r>
    </w:p>
    <w:p>
      <w:r>
        <w:rPr>
          <w:b/>
          <w:u w:val="single"/>
        </w:rPr>
        <w:t xml:space="preserve">233341</w:t>
      </w:r>
    </w:p>
    <w:p>
      <w:r>
        <w:t xml:space="preserve">@katgoessoessocial 1 kolmesta naisesta hahahahahahahahaha aiotko koskaan vittuilla pois!!!!!! Typerä kusipää.</w:t>
      </w:r>
    </w:p>
    <w:p>
      <w:r>
        <w:rPr>
          <w:b/>
          <w:u w:val="single"/>
        </w:rPr>
        <w:t xml:space="preserve">233342</w:t>
      </w:r>
    </w:p>
    <w:p>
      <w:r>
        <w:t xml:space="preserve">Wtf olet huora ämmä https://t.co/fM11umv18t</w:t>
      </w:r>
    </w:p>
    <w:p>
      <w:r>
        <w:rPr>
          <w:b/>
          <w:u w:val="single"/>
        </w:rPr>
        <w:t xml:space="preserve">233343</w:t>
      </w:r>
    </w:p>
    <w:p>
      <w:r>
        <w:t xml:space="preserve">Kaverit, jos teillä on hyvä tyttö elämässänne vaalikaa häntä ja rakastakaa häntä, koska suurin osa näistä tytöistä/naisista leikkii mieluummin huoraa💯.</w:t>
      </w:r>
    </w:p>
    <w:p>
      <w:r>
        <w:rPr>
          <w:b/>
          <w:u w:val="single"/>
        </w:rPr>
        <w:t xml:space="preserve">233344</w:t>
      </w:r>
    </w:p>
    <w:p>
      <w:r>
        <w:t xml:space="preserve">Tulee olemaan seksikkäin lepakko nainen tuossa ämmässä😈😈😈😈😈</w:t>
      </w:r>
    </w:p>
    <w:p>
      <w:r>
        <w:rPr>
          <w:b/>
          <w:u w:val="single"/>
        </w:rPr>
        <w:t xml:space="preserve">233345</w:t>
      </w:r>
    </w:p>
    <w:p>
      <w:r>
        <w:t xml:space="preserve">Bitch wtf u unfollow minua, jos u vain mennyt twatch minua ja kommentoida, mitä u THINK on noin u hoe , leikkiä ya pussy tai sum ei minua.</w:t>
      </w:r>
    </w:p>
    <w:p>
      <w:r>
        <w:rPr>
          <w:b/>
          <w:u w:val="single"/>
        </w:rPr>
        <w:t xml:space="preserve">233346</w:t>
      </w:r>
    </w:p>
    <w:p>
      <w:r>
        <w:t xml:space="preserve">' Olen tyylikäs ämmä. ' Ensinnäkin, olet transu katuhuora, joka runkkaa 19-vuotiaita yöaikaan Krishna Nagarissa rahaa vastaan.</w:t>
      </w:r>
    </w:p>
    <w:p>
      <w:r>
        <w:rPr>
          <w:b/>
          <w:u w:val="single"/>
        </w:rPr>
        <w:t xml:space="preserve">233347</w:t>
      </w:r>
    </w:p>
    <w:p>
      <w:r>
        <w:t xml:space="preserve">@JamesBarnett1 @finers9 @Francis_Dom domthis olisi/olisi jo nyt kauden maali typerät kusipäätuomarit.</w:t>
      </w:r>
    </w:p>
    <w:p>
      <w:r>
        <w:rPr>
          <w:b/>
          <w:u w:val="single"/>
        </w:rPr>
        <w:t xml:space="preserve">233348</w:t>
      </w:r>
    </w:p>
    <w:p>
      <w:r>
        <w:t xml:space="preserve">Jervea ass bout to really come up missing stupid hoe got me sick 🤦🏾♂️</w:t>
      </w:r>
    </w:p>
    <w:p>
      <w:r>
        <w:rPr>
          <w:b/>
          <w:u w:val="single"/>
        </w:rPr>
        <w:t xml:space="preserve">233349</w:t>
      </w:r>
    </w:p>
    <w:p>
      <w:r>
        <w:t xml:space="preserve">@HillaryClinton Vaimo äiti CROOK THIEF. Murhaaja Naisen hyväksikäyttäjä .Weinsteinin kannattaja.Vittu.</w:t>
      </w:r>
    </w:p>
    <w:p>
      <w:r>
        <w:rPr>
          <w:b/>
          <w:u w:val="single"/>
        </w:rPr>
        <w:t xml:space="preserve">233350</w:t>
      </w:r>
    </w:p>
    <w:p>
      <w:r>
        <w:t xml:space="preserve">Hienoa, imusolmukkeeni on taas turvonnut. se osoittaa, kuinka stressaantunut olen jonkun vitun huoran ja hänen levittämänsä paskan ja häntä uskovien typerien ystävien takia.</w:t>
      </w:r>
    </w:p>
    <w:p>
      <w:r>
        <w:rPr>
          <w:b/>
          <w:u w:val="single"/>
        </w:rPr>
        <w:t xml:space="preserve">233351</w:t>
      </w:r>
    </w:p>
    <w:p>
      <w:r>
        <w:t xml:space="preserve">Jos tyttöystäväsi ei pidä siitä ämmästä, et puhu sille ämmälle.</w:t>
      </w:r>
    </w:p>
    <w:p>
      <w:r>
        <w:rPr>
          <w:b/>
          <w:u w:val="single"/>
        </w:rPr>
        <w:t xml:space="preserve">233352</w:t>
      </w:r>
    </w:p>
    <w:p>
      <w:r>
        <w:t xml:space="preserve">senkin typerä vitun huora äiti</w:t>
      </w:r>
    </w:p>
    <w:p>
      <w:r>
        <w:rPr>
          <w:b/>
          <w:u w:val="single"/>
        </w:rPr>
        <w:t xml:space="preserve">233353</w:t>
      </w:r>
    </w:p>
    <w:p>
      <w:r>
        <w:t xml:space="preserve">miksi tämä nainen kävelee ulkona huutaa kuin ämmä me olemme valkoisella alueella chill out 😕</w:t>
      </w:r>
    </w:p>
    <w:p>
      <w:r>
        <w:rPr>
          <w:b/>
          <w:u w:val="single"/>
        </w:rPr>
        <w:t xml:space="preserve">233354</w:t>
      </w:r>
    </w:p>
    <w:p>
      <w:r>
        <w:t xml:space="preserve">@DebbieDoes69 aikoo tuoda sinun Slut huora perse valtioihin</w:t>
      </w:r>
    </w:p>
    <w:p>
      <w:r>
        <w:rPr>
          <w:b/>
          <w:u w:val="single"/>
        </w:rPr>
        <w:t xml:space="preserve">233355</w:t>
      </w:r>
    </w:p>
    <w:p>
      <w:r>
        <w:t xml:space="preserve">@Bubbleuwu Täytyykö minun taistella tänään toista nartun näköistä kusipäätä vastaan?</w:t>
      </w:r>
    </w:p>
    <w:p>
      <w:r>
        <w:rPr>
          <w:b/>
          <w:u w:val="single"/>
        </w:rPr>
        <w:t xml:space="preserve">233356</w:t>
      </w:r>
    </w:p>
    <w:p>
      <w:r>
        <w:t xml:space="preserve">Iso hapan huorapussi, ei pitäisi koskaan leikkiä vaikeasti saatavaa, kun kaikki mitä hän tekee, on pillun heittelyä kaikenlaisilla tyyleillä kaikenlaisille miehille #fact</w:t>
      </w:r>
    </w:p>
    <w:p>
      <w:r>
        <w:rPr>
          <w:b/>
          <w:u w:val="single"/>
        </w:rPr>
        <w:t xml:space="preserve">233357</w:t>
      </w:r>
    </w:p>
    <w:p>
      <w:r>
        <w:t xml:space="preserve">@RelleSaidSo703 Tyttö huora on tyhmä.</w:t>
      </w:r>
    </w:p>
    <w:p>
      <w:r>
        <w:rPr>
          <w:b/>
          <w:u w:val="single"/>
        </w:rPr>
        <w:t xml:space="preserve">233358</w:t>
      </w:r>
    </w:p>
    <w:p>
      <w:r>
        <w:t xml:space="preserve">Parhaan pillun sain vohvelitalon ämmältä, joka oli kotoisin Mississippistä... Pillu oli tiukka ja liukas</w:t>
      </w:r>
    </w:p>
    <w:p>
      <w:r>
        <w:rPr>
          <w:b/>
          <w:u w:val="single"/>
        </w:rPr>
        <w:t xml:space="preserve">233359</w:t>
      </w:r>
    </w:p>
    <w:p>
      <w:r>
        <w:t xml:space="preserve">@HillaryClinton turpa kiinni ämmä kukaan ei vittu pidä sinusta! Ime aloittaa haulikko arvoton kusipää...</w:t>
      </w:r>
    </w:p>
    <w:p>
      <w:r>
        <w:rPr>
          <w:b/>
          <w:u w:val="single"/>
        </w:rPr>
        <w:t xml:space="preserve">233360</w:t>
      </w:r>
    </w:p>
    <w:p>
      <w:r>
        <w:t xml:space="preserve">@CNN Hillary Clinton ei välitä paskaakaan naisista, siksi hän valehteli taas, hän pitää nyt kaikki Harvey Weinsteinin rahat ahne narttu</w:t>
      </w:r>
    </w:p>
    <w:p>
      <w:r>
        <w:rPr>
          <w:b/>
          <w:u w:val="single"/>
        </w:rPr>
        <w:t xml:space="preserve">233361</w:t>
      </w:r>
    </w:p>
    <w:p>
      <w:r>
        <w:t xml:space="preserve">Joskus tyttöystäväsi kidnappaavat lintu ja hänen ämmänsä...</w:t>
      </w:r>
    </w:p>
    <w:p>
      <w:r>
        <w:rPr>
          <w:b/>
          <w:u w:val="single"/>
        </w:rPr>
        <w:t xml:space="preserve">233362</w:t>
      </w:r>
    </w:p>
    <w:p>
      <w:r>
        <w:t xml:space="preserve">@roniasinron Tai sitten olit vain huora ja satutit sitä slut droppin ya tyttö klubilla xx</w:t>
      </w:r>
    </w:p>
    <w:p>
      <w:r>
        <w:rPr>
          <w:b/>
          <w:u w:val="single"/>
        </w:rPr>
        <w:t xml:space="preserve">233363</w:t>
      </w:r>
    </w:p>
    <w:p>
      <w:r>
        <w:t xml:space="preserve">@OMG_ImSoAwesome Totta hidas roolisi narttu n painu perseesi ulos täältä 😉🐼xx</w:t>
      </w:r>
    </w:p>
    <w:p>
      <w:r>
        <w:rPr>
          <w:b/>
          <w:u w:val="single"/>
        </w:rPr>
        <w:t xml:space="preserve">233364</w:t>
      </w:r>
    </w:p>
    <w:p>
      <w:r>
        <w:t xml:space="preserve">Tyttöystäväsi on kokaiinihuora</w:t>
      </w:r>
    </w:p>
    <w:p>
      <w:r>
        <w:rPr>
          <w:b/>
          <w:u w:val="single"/>
        </w:rPr>
        <w:t xml:space="preserve">233365</w:t>
      </w:r>
    </w:p>
    <w:p>
      <w:r>
        <w:t xml:space="preserve">Myös. Jotkut teistä latinanaisista ja valkoisten rasismista voivat myös syödä jättimulkkua. Koska hekään eivät pidä teidän perseestänne. 👏🏾</w:t>
      </w:r>
    </w:p>
    <w:p>
      <w:r>
        <w:rPr>
          <w:b/>
          <w:u w:val="single"/>
        </w:rPr>
        <w:t xml:space="preserve">233366</w:t>
      </w:r>
    </w:p>
    <w:p>
      <w:r>
        <w:t xml:space="preserve">"En halua olla kuin mustasukkainen tyttöystävä, joka ei anna sinulle ystäviä" - narttu, sinun on ensin oltava tyttöystäväni.</w:t>
      </w:r>
    </w:p>
    <w:p>
      <w:r>
        <w:rPr>
          <w:b/>
          <w:u w:val="single"/>
        </w:rPr>
        <w:t xml:space="preserve">233367</w:t>
      </w:r>
    </w:p>
    <w:p>
      <w:r>
        <w:t xml:space="preserve">Tänä iltana on Victoria's Secretin muotinäytös... Aloitetaan naisten twiitit siitä, kuinka he toivovat, että heidän vartalonsa olisivat yhtä hyvät! #WomenSuck</w:t>
      </w:r>
    </w:p>
    <w:p>
      <w:r>
        <w:rPr>
          <w:b/>
          <w:u w:val="single"/>
        </w:rPr>
        <w:t xml:space="preserve">233368</w:t>
      </w:r>
    </w:p>
    <w:p>
      <w:r>
        <w:t xml:space="preserve">@hezzzzah miksi? Jotta voit näyttää roskaiselta sotkuiselta? #WomenSuck</w:t>
      </w:r>
    </w:p>
    <w:p>
      <w:r>
        <w:rPr>
          <w:b/>
          <w:u w:val="single"/>
        </w:rPr>
        <w:t xml:space="preserve">233369</w:t>
      </w:r>
    </w:p>
    <w:p>
      <w:r>
        <w:t xml:space="preserve">En ymmärrä, miksi jotkut loukkaantuvat sanoistani. en ole keksinyt tätä paskaa, naiset ovat todella syvältä.</w:t>
      </w:r>
    </w:p>
    <w:p>
      <w:r>
        <w:rPr>
          <w:b/>
          <w:u w:val="single"/>
        </w:rPr>
        <w:t xml:space="preserve">233370</w:t>
      </w:r>
    </w:p>
    <w:p>
      <w:r>
        <w:t xml:space="preserve">RT @KGJump12: Joskus haluan tyttöystävän, mutta sitten muistan nopeasti, kuinka vihaan naisia.</w:t>
      </w:r>
    </w:p>
    <w:p>
      <w:r>
        <w:rPr>
          <w:b/>
          <w:u w:val="single"/>
        </w:rPr>
        <w:t xml:space="preserve">233371</w:t>
      </w:r>
    </w:p>
    <w:p>
      <w:r>
        <w:t xml:space="preserve">Mitä eroa on naisella ja monnilla? Toinen on pohjasyöjä ja toinen kala.</w:t>
      </w:r>
    </w:p>
    <w:p>
      <w:r>
        <w:rPr>
          <w:b/>
          <w:u w:val="single"/>
        </w:rPr>
        <w:t xml:space="preserve">233372</w:t>
      </w:r>
    </w:p>
    <w:p>
      <w:r>
        <w:t xml:space="preserve">Mitä yhteistä on naisella ja tamponilla? Ne ovat molemmat koppavia ämmiä.</w:t>
      </w:r>
    </w:p>
    <w:p>
      <w:r>
        <w:rPr>
          <w:b/>
          <w:u w:val="single"/>
        </w:rPr>
        <w:t xml:space="preserve">233373</w:t>
      </w:r>
    </w:p>
    <w:p>
      <w:r>
        <w:t xml:space="preserve">RT @OklahomaHoney_: Kaikkien täytyy seurata @YesAllMenBitch koska he ovat hulvattomia ja feministit ovat ällöttäviä 😂</w:t>
      </w:r>
    </w:p>
    <w:p>
      <w:r>
        <w:rPr>
          <w:b/>
          <w:u w:val="single"/>
        </w:rPr>
        <w:t xml:space="preserve">233374</w:t>
      </w:r>
    </w:p>
    <w:p>
      <w:r>
        <w:t xml:space="preserve">@OklahomaHoney_ Feministit ovat paljon muutakin kuin vain ällöttäviä.</w:t>
      </w:r>
    </w:p>
    <w:p>
      <w:r>
        <w:rPr>
          <w:b/>
          <w:u w:val="single"/>
        </w:rPr>
        <w:t xml:space="preserve">233375</w:t>
      </w:r>
    </w:p>
    <w:p>
      <w:r>
        <w:t xml:space="preserve">Mitä eroa on vaimosi ja työsi välillä? 5 vuoden jälkeen työsi on yhä surkea</w:t>
      </w:r>
    </w:p>
    <w:p>
      <w:r>
        <w:rPr>
          <w:b/>
          <w:u w:val="single"/>
        </w:rPr>
        <w:t xml:space="preserve">233376</w:t>
      </w:r>
    </w:p>
    <w:p>
      <w:r>
        <w:t xml:space="preserve">Naisilta, jotka pyrkivät olemaan "tasa-arvoisia" miesten kanssa, puuttuu kunnianhimoa #YesAllMen</w:t>
      </w:r>
    </w:p>
    <w:p>
      <w:r>
        <w:rPr>
          <w:b/>
          <w:u w:val="single"/>
        </w:rPr>
        <w:t xml:space="preserve">233377</w:t>
      </w:r>
    </w:p>
    <w:p>
      <w:r>
        <w:t xml:space="preserve">Miksi ihmiset tekevät lumiukkoja lumiukkojen sijaan? Päätä on liian vaikea hioa...</w:t>
      </w:r>
    </w:p>
    <w:p>
      <w:r>
        <w:rPr>
          <w:b/>
          <w:u w:val="single"/>
        </w:rPr>
        <w:t xml:space="preserve">233378</w:t>
      </w:r>
    </w:p>
    <w:p>
      <w:r>
        <w:t xml:space="preserve">#LateNightThoughts kuinka monta kongressiedustajan mulkkua naiset imivät saadakseen lopulta äänioikeuden?</w:t>
      </w:r>
    </w:p>
    <w:p>
      <w:r>
        <w:rPr>
          <w:b/>
          <w:u w:val="single"/>
        </w:rPr>
        <w:t xml:space="preserve">233379</w:t>
      </w:r>
    </w:p>
    <w:p>
      <w:r>
        <w:t xml:space="preserve">@SportsCenter Naisten puute näissä kuvissa &gt;&gt;&gt;&gt; juuri niin kuin pitääkin olla #YesAllMen</w:t>
      </w:r>
    </w:p>
    <w:p>
      <w:r>
        <w:rPr>
          <w:b/>
          <w:u w:val="single"/>
        </w:rPr>
        <w:t xml:space="preserve">233380</w:t>
      </w:r>
    </w:p>
    <w:p>
      <w:r>
        <w:t xml:space="preserve">#PrayForPaulGeorge #UK #UKIP #PoliticsMatters Kaikkien "naistutkimuksen" tutkinnon suorittaneiden #naisten pitäisi mennä vankilaan. http://t.co/6n4V9kBtya</w:t>
      </w:r>
    </w:p>
    <w:p>
      <w:r>
        <w:rPr>
          <w:b/>
          <w:u w:val="single"/>
        </w:rPr>
        <w:t xml:space="preserve">233381</w:t>
      </w:r>
    </w:p>
    <w:p>
      <w:r>
        <w:t xml:space="preserve">#sexworkersagainstfeminism kutsutaan mukaan #blogiin . Lopeta #feminismi tänään! http://t.co/6n4V9kBtya</w:t>
      </w:r>
    </w:p>
    <w:p>
      <w:r>
        <w:rPr>
          <w:b/>
          <w:u w:val="single"/>
        </w:rPr>
        <w:t xml:space="preserve">233382</w:t>
      </w:r>
    </w:p>
    <w:p>
      <w:r>
        <w:t xml:space="preserve">#Naiset ovat luonnostaan laiskoja. Siksi #feminismi on suosittua, sillä he haluavat etuoikeuksia ilman vastuuta. http://t.co/6n4V9kBtya laxy.</w:t>
      </w:r>
    </w:p>
    <w:p>
      <w:r>
        <w:rPr>
          <w:b/>
          <w:u w:val="single"/>
        </w:rPr>
        <w:t xml:space="preserve">233383</w:t>
      </w:r>
    </w:p>
    <w:p>
      <w:r>
        <w:t xml:space="preserve">He ovat tehneet lähes mahdottomaksi sen, että miehet voivat olla hallitsevia matriarkaalisessa länsimaisessa yhteiskunnassa. fuckfeminism</w:t>
      </w:r>
    </w:p>
    <w:p>
      <w:r>
        <w:rPr>
          <w:b/>
          <w:u w:val="single"/>
        </w:rPr>
        <w:t xml:space="preserve">233384</w:t>
      </w:r>
    </w:p>
    <w:p>
      <w:r>
        <w:t xml:space="preserve">Pro Vinkki - baarissa on vain surullisia yksinäisiä narttuja, jotka juovat pois "olen yksinäinen luuseri" -fiiliksensä tänään.</w:t>
      </w:r>
    </w:p>
    <w:p>
      <w:r>
        <w:rPr>
          <w:b/>
          <w:u w:val="single"/>
        </w:rPr>
        <w:t xml:space="preserve">233385</w:t>
      </w:r>
    </w:p>
    <w:p>
      <w:r>
        <w:t xml:space="preserve">Ammattilaisvinkki - kutsu laihoja tyttöjä aina läskiksi, he elävät sitä paskaa 🌚.</w:t>
      </w:r>
    </w:p>
    <w:p>
      <w:r>
        <w:rPr>
          <w:b/>
          <w:u w:val="single"/>
        </w:rPr>
        <w:t xml:space="preserve">233386</w:t>
      </w:r>
    </w:p>
    <w:p>
      <w:r>
        <w:t xml:space="preserve">"Tule tänne ja sano jotain, senkin rikki oleva, kerjäävä, sormet perseessä oleva narttu" https://t.co/2T1Ub2dS8F</w:t>
      </w:r>
    </w:p>
    <w:p>
      <w:r>
        <w:rPr>
          <w:b/>
          <w:u w:val="single"/>
        </w:rPr>
        <w:t xml:space="preserve">233387</w:t>
      </w:r>
    </w:p>
    <w:p>
      <w:r>
        <w:t xml:space="preserve">Kun päätät vaihtaa kiveksesi psykoottiseen narttuun https://t.co/o7r0N7bGAx</w:t>
      </w:r>
    </w:p>
    <w:p>
      <w:r>
        <w:rPr>
          <w:b/>
          <w:u w:val="single"/>
        </w:rPr>
        <w:t xml:space="preserve">233388</w:t>
      </w:r>
    </w:p>
    <w:p>
      <w:r>
        <w:t xml:space="preserve">Miltä te ämmät näytätte snapchat-filtterienne kanssa https://t.co/nOkSlAMy0Y</w:t>
      </w:r>
    </w:p>
    <w:p>
      <w:r>
        <w:rPr>
          <w:b/>
          <w:u w:val="single"/>
        </w:rPr>
        <w:t xml:space="preserve">233389</w:t>
      </w:r>
    </w:p>
    <w:p>
      <w:r>
        <w:t xml:space="preserve">Minulla on kondomeja joka paikassa, joten nartut luulevat, että olen vastuullinen. Lol En ole. Vitut kondomeista.</w:t>
      </w:r>
    </w:p>
    <w:p>
      <w:r>
        <w:rPr>
          <w:b/>
          <w:u w:val="single"/>
        </w:rPr>
        <w:t xml:space="preserve">233390</w:t>
      </w:r>
    </w:p>
    <w:p>
      <w:r>
        <w:t xml:space="preserve">Kun lähetät seksiviestiä ämmälle ja luulet, että olet pudottanut tulen, mutta hän estää sinut, etkä kuule hänestä enää koskaan https://t.co/TRNgpJlzyc</w:t>
      </w:r>
    </w:p>
    <w:p>
      <w:r>
        <w:rPr>
          <w:b/>
          <w:u w:val="single"/>
        </w:rPr>
        <w:t xml:space="preserve">233391</w:t>
      </w:r>
    </w:p>
    <w:p>
      <w:r>
        <w:t xml:space="preserve">Hän- Luulin, että kerroin sinulle.... Me- yo you better chill on that attitude, bitch https://t.co/m5QR3Tvwt8</w:t>
      </w:r>
    </w:p>
    <w:p>
      <w:r>
        <w:rPr>
          <w:b/>
          <w:u w:val="single"/>
        </w:rPr>
        <w:t xml:space="preserve">233392</w:t>
      </w:r>
    </w:p>
    <w:p>
      <w:r>
        <w:t xml:space="preserve">Nain tästä lähtien vain lääkäreitä ja lakimiehiä. Ainakin jos ne sekoaa, tiedän, että niillä on jotain menetettävää toisin kuin näillä lutkilla, jotka ovat töissä vähittäiskaupassa...</w:t>
      </w:r>
    </w:p>
    <w:p>
      <w:r>
        <w:rPr>
          <w:b/>
          <w:u w:val="single"/>
        </w:rPr>
        <w:t xml:space="preserve">233393</w:t>
      </w:r>
    </w:p>
    <w:p>
      <w:r>
        <w:t xml:space="preserve">Minun on lopetettava lähettäminen siitä, etten käytä kondomeja, koska nämä ämmät alkavat pakottaa minut käyttämään kondomeja...</w:t>
      </w:r>
    </w:p>
    <w:p>
      <w:r>
        <w:rPr>
          <w:b/>
          <w:u w:val="single"/>
        </w:rPr>
        <w:t xml:space="preserve">233394</w:t>
      </w:r>
    </w:p>
    <w:p>
      <w:r>
        <w:t xml:space="preserve">Kun ratsastat sen ämmän ohi, joka ei pidä sinusta https://t.co/zKED6TgVXE</w:t>
      </w:r>
    </w:p>
    <w:p>
      <w:r>
        <w:rPr>
          <w:b/>
          <w:u w:val="single"/>
        </w:rPr>
        <w:t xml:space="preserve">233395</w:t>
      </w:r>
    </w:p>
    <w:p>
      <w:r>
        <w:t xml:space="preserve">Kun olet lapsellinen ämmä https://t.co/z0RsjgODrC</w:t>
      </w:r>
    </w:p>
    <w:p>
      <w:r>
        <w:rPr>
          <w:b/>
          <w:u w:val="single"/>
        </w:rPr>
        <w:t xml:space="preserve">233396</w:t>
      </w:r>
    </w:p>
    <w:p>
      <w:r>
        <w:t xml:space="preserve">Voisitteko te ämmät lopettaa housujenne vetämisen ylös napanne yläpuolelle, näytätte ihan vitun isoisältäni.</w:t>
      </w:r>
    </w:p>
    <w:p>
      <w:r>
        <w:rPr>
          <w:b/>
          <w:u w:val="single"/>
        </w:rPr>
        <w:t xml:space="preserve">233397</w:t>
      </w:r>
    </w:p>
    <w:p>
      <w:r>
        <w:t xml:space="preserve">Kun vihdoin saat sen ämmän lähtemään https://t.co/mIpt5K5R6l</w:t>
      </w:r>
    </w:p>
    <w:p>
      <w:r>
        <w:rPr>
          <w:b/>
          <w:u w:val="single"/>
        </w:rPr>
        <w:t xml:space="preserve">233398</w:t>
      </w:r>
    </w:p>
    <w:p>
      <w:r>
        <w:t xml:space="preserve">Jos hän tekee näin, hän imee 10 kuolleen miehen sielut kalustasi https://t.co/Gwk0buCok1</w:t>
      </w:r>
    </w:p>
    <w:p>
      <w:r>
        <w:rPr>
          <w:b/>
          <w:u w:val="single"/>
        </w:rPr>
        <w:t xml:space="preserve">233399</w:t>
      </w:r>
    </w:p>
    <w:p>
      <w:r>
        <w:t xml:space="preserve">Rakas Facebook, Jus coz minulla on nämä huorat numerot puhelimessani ei tarkoita, että haluan heidän näkevän henkilökohtaisen elämäni, lopeta ehdottaminen heille.</w:t>
      </w:r>
    </w:p>
    <w:p>
      <w:r>
        <w:rPr>
          <w:b/>
          <w:u w:val="single"/>
        </w:rPr>
        <w:t xml:space="preserve">233400</w:t>
      </w:r>
    </w:p>
    <w:p>
      <w:r>
        <w:t xml:space="preserve">Mahtaako hänellä olla mukanaan panopoika Ken, joka saa hänet räiskimään... https://t.co/JXJFhFpEel ...</w:t>
      </w:r>
    </w:p>
    <w:p>
      <w:r>
        <w:rPr>
          <w:b/>
          <w:u w:val="single"/>
        </w:rPr>
        <w:t xml:space="preserve">233401</w:t>
      </w:r>
    </w:p>
    <w:p>
      <w:r>
        <w:t xml:space="preserve">Miten ämmät käyttäytyvät hautajaisissani https://t.co/gTgiKNPRED</w:t>
      </w:r>
    </w:p>
    <w:p>
      <w:r>
        <w:rPr>
          <w:b/>
          <w:u w:val="single"/>
        </w:rPr>
        <w:t xml:space="preserve">233402</w:t>
      </w:r>
    </w:p>
    <w:p>
      <w:r>
        <w:t xml:space="preserve">Ok, mutta @queensoverbitch saa minut lisäämään hänet kaikkiin DM:iin vain tiedoksi https://t.co/4XJSSCAZa8</w:t>
      </w:r>
    </w:p>
    <w:p>
      <w:r>
        <w:rPr>
          <w:b/>
          <w:u w:val="single"/>
        </w:rPr>
        <w:t xml:space="preserve">233403</w:t>
      </w:r>
    </w:p>
    <w:p>
      <w:r>
        <w:t xml:space="preserve">Kun syöt väärän nartun persettä https://t.co/vcyGyLuZ9i</w:t>
      </w:r>
    </w:p>
    <w:p>
      <w:r>
        <w:rPr>
          <w:b/>
          <w:u w:val="single"/>
        </w:rPr>
        <w:t xml:space="preserve">233404</w:t>
      </w:r>
    </w:p>
    <w:p>
      <w:r>
        <w:t xml:space="preserve">Joidenkin teistä ämmistä pitäisi laittaa kookosöljyä vaginaanne teidän haisevien perseidenne kanssa...</w:t>
      </w:r>
    </w:p>
    <w:p>
      <w:r>
        <w:rPr>
          <w:b/>
          <w:u w:val="single"/>
        </w:rPr>
        <w:t xml:space="preserve">233405</w:t>
      </w:r>
    </w:p>
    <w:p>
      <w:r>
        <w:t xml:space="preserve">Tuo yksi kyrpää blokkaava narttu, jonka ohi et pääse koskaan https://t.co/38eLMkQp5f</w:t>
      </w:r>
    </w:p>
    <w:p>
      <w:r>
        <w:rPr>
          <w:b/>
          <w:u w:val="single"/>
        </w:rPr>
        <w:t xml:space="preserve">233406</w:t>
      </w:r>
    </w:p>
    <w:p>
      <w:r>
        <w:t xml:space="preserve">Kun sivuhuorasi kertoo sinulle olevansa raskaana ja pitää sen https://t.co/8AXX2vCOxm</w:t>
      </w:r>
    </w:p>
    <w:p>
      <w:r>
        <w:rPr>
          <w:b/>
          <w:u w:val="single"/>
        </w:rPr>
        <w:t xml:space="preserve">233407</w:t>
      </w:r>
    </w:p>
    <w:p>
      <w:r>
        <w:t xml:space="preserve">Minun täytyy lopettaa DM:ien avaaminen humalassa... Herään miettimään, kuka TF on tämä ämmä ja miksi lähetin hänelle mulkkukuvan...</w:t>
      </w:r>
    </w:p>
    <w:p>
      <w:r>
        <w:rPr>
          <w:b/>
          <w:u w:val="single"/>
        </w:rPr>
        <w:t xml:space="preserve">233408</w:t>
      </w:r>
    </w:p>
    <w:p>
      <w:r>
        <w:t xml:space="preserve">Saan kaareva koko ajan IDGAF, siellä on liian paljon pillua täällä kompastua pois tahansa narttu</w:t>
      </w:r>
    </w:p>
    <w:p>
      <w:r>
        <w:rPr>
          <w:b/>
          <w:u w:val="single"/>
        </w:rPr>
        <w:t xml:space="preserve">233409</w:t>
      </w:r>
    </w:p>
    <w:p>
      <w:r>
        <w:t xml:space="preserve">Jos kysyn, kuinka monen miehen kanssa olet maannut, ja tiedät sen, et ole oikea tyttö minulle.</w:t>
      </w:r>
    </w:p>
    <w:p>
      <w:r>
        <w:rPr>
          <w:b/>
          <w:u w:val="single"/>
        </w:rPr>
        <w:t xml:space="preserve">233410</w:t>
      </w:r>
    </w:p>
    <w:p>
      <w:r>
        <w:t xml:space="preserve">Saatan olla vanha, mutta ainakin tulin ylös aikana, jolloin hip hop oli parhaimmillaan ja ihmisillä ei ollut narttu perse tunteita</w:t>
      </w:r>
    </w:p>
    <w:p>
      <w:r>
        <w:rPr>
          <w:b/>
          <w:u w:val="single"/>
        </w:rPr>
        <w:t xml:space="preserve">233411</w:t>
      </w:r>
    </w:p>
    <w:p>
      <w:r>
        <w:t xml:space="preserve">Snapchatilla on vihdoin tarkka suodatin näille ämmille.... Jumalauta paholainen</w:t>
      </w:r>
    </w:p>
    <w:p>
      <w:r>
        <w:rPr>
          <w:b/>
          <w:u w:val="single"/>
        </w:rPr>
        <w:t xml:space="preserve">233412</w:t>
      </w:r>
    </w:p>
    <w:p>
      <w:r>
        <w:t xml:space="preserve">Kun hän on valtava kusipää https://t.co/mG4JxqahyP</w:t>
      </w:r>
    </w:p>
    <w:p>
      <w:r>
        <w:rPr>
          <w:b/>
          <w:u w:val="single"/>
        </w:rPr>
        <w:t xml:space="preserve">233413</w:t>
      </w:r>
    </w:p>
    <w:p>
      <w:r>
        <w:t xml:space="preserve">Kun olet eroamassa ämmästä, mutta olet villiintynyt ja huumorintajuinen https://t.co/shld9JxgaK</w:t>
      </w:r>
    </w:p>
    <w:p>
      <w:r>
        <w:rPr>
          <w:b/>
          <w:u w:val="single"/>
        </w:rPr>
        <w:t xml:space="preserve">233414</w:t>
      </w:r>
    </w:p>
    <w:p>
      <w:r>
        <w:t xml:space="preserve">Kun olette molemmat pari likaista huoraa https://t.co/MgCHRRKHVq</w:t>
      </w:r>
    </w:p>
    <w:p>
      <w:r>
        <w:rPr>
          <w:b/>
          <w:u w:val="single"/>
        </w:rPr>
        <w:t xml:space="preserve">233415</w:t>
      </w:r>
    </w:p>
    <w:p>
      <w:r>
        <w:t xml:space="preserve">Äiti - Katie, miksi lähetät tuollaisen kuvan isälle Katie - se ei ole isä, äiti Äiti - senkin likainen pikku huora https://t.co/AjVQrxtbcl.</w:t>
      </w:r>
    </w:p>
    <w:p>
      <w:r>
        <w:rPr>
          <w:b/>
          <w:u w:val="single"/>
        </w:rPr>
        <w:t xml:space="preserve">233416</w:t>
      </w:r>
    </w:p>
    <w:p>
      <w:r>
        <w:t xml:space="preserve">Nartut, jotka käyttävät kuristimia, jotka eivät ole täydellisiä huoria, siksi vihaan teitä narttuja.</w:t>
      </w:r>
    </w:p>
    <w:p>
      <w:r>
        <w:rPr>
          <w:b/>
          <w:u w:val="single"/>
        </w:rPr>
        <w:t xml:space="preserve">233417</w:t>
      </w:r>
    </w:p>
    <w:p>
      <w:r>
        <w:t xml:space="preserve">Ammattilaisvinkki - nai kolmekymppisiä narttuja... Kukaan ei halua heitä, joten he ovat helppoja ja he ovat myös kokeneita.</w:t>
      </w:r>
    </w:p>
    <w:p>
      <w:r>
        <w:rPr>
          <w:b/>
          <w:u w:val="single"/>
        </w:rPr>
        <w:t xml:space="preserve">233418</w:t>
      </w:r>
    </w:p>
    <w:p>
      <w:r>
        <w:t xml:space="preserve">@themeredith nartut rakastavat sähköhammasharjoja nivusissaan...</w:t>
      </w:r>
    </w:p>
    <w:p>
      <w:r>
        <w:rPr>
          <w:b/>
          <w:u w:val="single"/>
        </w:rPr>
        <w:t xml:space="preserve">233419</w:t>
      </w:r>
    </w:p>
    <w:p>
      <w:r>
        <w:t xml:space="preserve">Sanotte "lutka" ja "huora" kuin se olisi paha sana... Minä sanon niin, koska tunnen vetoa narttuihin...</w:t>
      </w:r>
    </w:p>
    <w:p>
      <w:r>
        <w:rPr>
          <w:b/>
          <w:u w:val="single"/>
        </w:rPr>
        <w:t xml:space="preserve">233420</w:t>
      </w:r>
    </w:p>
    <w:p>
      <w:r>
        <w:t xml:space="preserve">Kun tiedät, että olet löytänyt täydellisen lutkan itsellesi ❤️🍕🍕 https://t.co/4gHtF9qXbI</w:t>
      </w:r>
    </w:p>
    <w:p>
      <w:r>
        <w:rPr>
          <w:b/>
          <w:u w:val="single"/>
        </w:rPr>
        <w:t xml:space="preserve">233421</w:t>
      </w:r>
    </w:p>
    <w:p>
      <w:r>
        <w:t xml:space="preserve">Jos hän on yli 18-vuotias ja omistaa jotain Hello Kittyä.... Vie tuo ämmä sänkyyn, hän tietää asioita, joista et edes tiennyt, että niitä on olemassa.</w:t>
      </w:r>
    </w:p>
    <w:p>
      <w:r>
        <w:rPr>
          <w:b/>
          <w:u w:val="single"/>
        </w:rPr>
        <w:t xml:space="preserve">233422</w:t>
      </w:r>
    </w:p>
    <w:p>
      <w:r>
        <w:t xml:space="preserve">@queensoverbitch ja olemme fiksumpia kuin tuo ämmä</w:t>
      </w:r>
    </w:p>
    <w:p>
      <w:r>
        <w:rPr>
          <w:b/>
          <w:u w:val="single"/>
        </w:rPr>
        <w:t xml:space="preserve">233423</w:t>
      </w:r>
    </w:p>
    <w:p>
      <w:r>
        <w:t xml:space="preserve">Huuto kaikille tytöille, jotka eivät voi mennä uimaan tänä kesänä, koska heidän vartalonsa peseytyy pois....</w:t>
      </w:r>
    </w:p>
    <w:p>
      <w:r>
        <w:rPr>
          <w:b/>
          <w:u w:val="single"/>
        </w:rPr>
        <w:t xml:space="preserve">233424</w:t>
      </w:r>
    </w:p>
    <w:p>
      <w:r>
        <w:t xml:space="preserve">@queensoverbitch Juoksen noilta nartuilta pakoon</w:t>
      </w:r>
    </w:p>
    <w:p>
      <w:r>
        <w:rPr>
          <w:b/>
          <w:u w:val="single"/>
        </w:rPr>
        <w:t xml:space="preserve">233425</w:t>
      </w:r>
    </w:p>
    <w:p>
      <w:r>
        <w:t xml:space="preserve">Tarkoitatko ennen kuin hän imi mulkkua maineen vuoksi? https://t.co/GSMTuhDugL</w:t>
      </w:r>
    </w:p>
    <w:p>
      <w:r>
        <w:rPr>
          <w:b/>
          <w:u w:val="single"/>
        </w:rPr>
        <w:t xml:space="preserve">233426</w:t>
      </w:r>
    </w:p>
    <w:p>
      <w:r>
        <w:t xml:space="preserve">Jos käytän kondomia kanssasi, tiedä vain, että olen räikeän epäkunnioittava sinua ja sinun mätä vaginasi kohtaan.</w:t>
      </w:r>
    </w:p>
    <w:p>
      <w:r>
        <w:rPr>
          <w:b/>
          <w:u w:val="single"/>
        </w:rPr>
        <w:t xml:space="preserve">233427</w:t>
      </w:r>
    </w:p>
    <w:p>
      <w:r>
        <w:t xml:space="preserve">Jos te idiootit lopettaisitte yrittämästä pelastaa näitä huoria, saisitte luultavasti paljon enemmän pillua.</w:t>
      </w:r>
    </w:p>
    <w:p>
      <w:r>
        <w:rPr>
          <w:b/>
          <w:u w:val="single"/>
        </w:rPr>
        <w:t xml:space="preserve">233428</w:t>
      </w:r>
    </w:p>
    <w:p>
      <w:r>
        <w:t xml:space="preserve">Senkin sairas ämmä https://t.co/2B02VWCbZ0</w:t>
      </w:r>
    </w:p>
    <w:p>
      <w:r>
        <w:rPr>
          <w:b/>
          <w:u w:val="single"/>
        </w:rPr>
        <w:t xml:space="preserve">233429</w:t>
      </w:r>
    </w:p>
    <w:p>
      <w:r>
        <w:t xml:space="preserve">Kun odotat seksiä, kunnes olet naimisissa ja huomaat, että pillu on roskaa https://t.co/DklZm7dfXe</w:t>
      </w:r>
    </w:p>
    <w:p>
      <w:r>
        <w:rPr>
          <w:b/>
          <w:u w:val="single"/>
        </w:rPr>
        <w:t xml:space="preserve">233430</w:t>
      </w:r>
    </w:p>
    <w:p>
      <w:r>
        <w:t xml:space="preserve">Nartun iän näkee aina tatuoinneista... Hiha, hän on minua nuorempi, hutsumerkki, hän on minun ikäiseni...</w:t>
      </w:r>
    </w:p>
    <w:p>
      <w:r>
        <w:rPr>
          <w:b/>
          <w:u w:val="single"/>
        </w:rPr>
        <w:t xml:space="preserve">233431</w:t>
      </w:r>
    </w:p>
    <w:p>
      <w:r>
        <w:t xml:space="preserve">Harmi, että jotkut teistä ämmistä eivät osaa piirtää parempaa persoonallisuutta, kuten te piirtätte kulmakarvojaan.</w:t>
      </w:r>
    </w:p>
    <w:p>
      <w:r>
        <w:rPr>
          <w:b/>
          <w:u w:val="single"/>
        </w:rPr>
        <w:t xml:space="preserve">233432</w:t>
      </w:r>
    </w:p>
    <w:p>
      <w:r>
        <w:t xml:space="preserve">En voi kuvitellakaan, että äitini olisi tällainen parikymppinen ämmä. #blessed</w:t>
      </w:r>
    </w:p>
    <w:p>
      <w:r>
        <w:rPr>
          <w:b/>
          <w:u w:val="single"/>
        </w:rPr>
        <w:t xml:space="preserve">233433</w:t>
      </w:r>
    </w:p>
    <w:p>
      <w:r>
        <w:t xml:space="preserve">Rakastan sitä, kun naimisissa olevat ämmät alkavat julkaista inspiroivia meemejä vahvasta parisuhteesta... Sinkku 3-2-1...</w:t>
      </w:r>
    </w:p>
    <w:p>
      <w:r>
        <w:rPr>
          <w:b/>
          <w:u w:val="single"/>
        </w:rPr>
        <w:t xml:space="preserve">233434</w:t>
      </w:r>
    </w:p>
    <w:p>
      <w:r>
        <w:t xml:space="preserve">Bitches olla kuin 'minun mies ei ole koskaan pettänyt minua' lol nah narttu, olet vain liian tyhmä saada hänet kiinni</w:t>
      </w:r>
    </w:p>
    <w:p>
      <w:r>
        <w:rPr>
          <w:b/>
          <w:u w:val="single"/>
        </w:rPr>
        <w:t xml:space="preserve">233435</w:t>
      </w:r>
    </w:p>
    <w:p>
      <w:r>
        <w:t xml:space="preserve">Olen nirso, kun on kyse tytöistä... Kunnes tyttö haluaa tuoda ei niin söpön ystävänsä kolmen kimppaan.</w:t>
      </w:r>
    </w:p>
    <w:p>
      <w:r>
        <w:rPr>
          <w:b/>
          <w:u w:val="single"/>
        </w:rPr>
        <w:t xml:space="preserve">233436</w:t>
      </w:r>
    </w:p>
    <w:p>
      <w:r>
        <w:t xml:space="preserve">Kun näette sen ämmän, joka on puhunut paskaa, mutta pidättäytyy siitä, koska on yrittänyt kasvaa ihmisenä https://t.co/179xRMdiyg</w:t>
      </w:r>
    </w:p>
    <w:p>
      <w:r>
        <w:rPr>
          <w:b/>
          <w:u w:val="single"/>
        </w:rPr>
        <w:t xml:space="preserve">233437</w:t>
      </w:r>
    </w:p>
    <w:p>
      <w:r>
        <w:t xml:space="preserve">Älä koskaan luota tyttöön, jonka biossa lukee "meikkaaja"... He ovat ammattivalehtelijoita... He voivat jopa saada omat silmäsi valehtelemaan sinulle.</w:t>
      </w:r>
    </w:p>
    <w:p>
      <w:r>
        <w:rPr>
          <w:b/>
          <w:u w:val="single"/>
        </w:rPr>
        <w:t xml:space="preserve">233438</w:t>
      </w:r>
    </w:p>
    <w:p>
      <w:r>
        <w:t xml:space="preserve">Kaikki mitä ämmät tekevät on valehdella, puhua paskaa ja pilata kulmakarvansa -</w:t>
      </w:r>
    </w:p>
    <w:p>
      <w:r>
        <w:rPr>
          <w:b/>
          <w:u w:val="single"/>
        </w:rPr>
        <w:t xml:space="preserve">233439</w:t>
      </w:r>
    </w:p>
    <w:p>
      <w:r>
        <w:t xml:space="preserve">Nartut eivät pysty pitämään miestä paskan vertaa, mutta heillä on aina vakituinen työmies...</w:t>
      </w:r>
    </w:p>
    <w:p>
      <w:r>
        <w:rPr>
          <w:b/>
          <w:u w:val="single"/>
        </w:rPr>
        <w:t xml:space="preserve">233440</w:t>
      </w:r>
    </w:p>
    <w:p>
      <w:r>
        <w:t xml:space="preserve">Miten perusnartut pesevät viikonlopun synnit ja virheet pois https://t.co/pw5xSg1ENt</w:t>
      </w:r>
    </w:p>
    <w:p>
      <w:r>
        <w:rPr>
          <w:b/>
          <w:u w:val="single"/>
        </w:rPr>
        <w:t xml:space="preserve">233441</w:t>
      </w:r>
    </w:p>
    <w:p>
      <w:r>
        <w:t xml:space="preserve">Lopeta sanomasta, että sinulla on lepäävä narttunaama... Ämmä olet vain ruma AF</w:t>
      </w:r>
    </w:p>
    <w:p>
      <w:r>
        <w:rPr>
          <w:b/>
          <w:u w:val="single"/>
        </w:rPr>
        <w:t xml:space="preserve">233442</w:t>
      </w:r>
    </w:p>
    <w:p>
      <w:r>
        <w:t xml:space="preserve">Naiset vuotavat niin paljon verta, koska Jumala tajusi tehneensä virheen ja yrittää tappaa heidät. Aivan.</w:t>
      </w:r>
    </w:p>
    <w:p>
      <w:r>
        <w:rPr>
          <w:b/>
          <w:u w:val="single"/>
        </w:rPr>
        <w:t xml:space="preserve">233443</w:t>
      </w:r>
    </w:p>
    <w:p>
      <w:r>
        <w:t xml:space="preserve">@BBCNewsnight Kuinka monen naisen luulet vapaaehtoisesti imeneen Hollywood-tuottajan munaa edistääkseen uraansa?</w:t>
      </w:r>
    </w:p>
    <w:p>
      <w:r>
        <w:rPr>
          <w:b/>
          <w:u w:val="single"/>
        </w:rPr>
        <w:t xml:space="preserve">233444</w:t>
      </w:r>
    </w:p>
    <w:p>
      <w:r>
        <w:t xml:space="preserve">boo sinä huora</w:t>
      </w:r>
    </w:p>
    <w:p>
      <w:r>
        <w:rPr>
          <w:b/>
          <w:u w:val="single"/>
        </w:rPr>
        <w:t xml:space="preserve">233445</w:t>
      </w:r>
    </w:p>
    <w:p>
      <w:r>
        <w:t xml:space="preserve">@Aditi08 Minulle Jokainen tyttö viestiä ja soittaa , aluksi olin kuin 'chalo koi to bhaw de rahi' sitten narttu oli myymässä pyramidijärjestelmä 🙄</w:t>
      </w:r>
    </w:p>
    <w:p>
      <w:r>
        <w:rPr>
          <w:b/>
          <w:u w:val="single"/>
        </w:rPr>
        <w:t xml:space="preserve">233446</w:t>
      </w:r>
    </w:p>
    <w:p>
      <w:r>
        <w:t xml:space="preserve">Lml 'ei väliä minkä värinen tyttö on, hän on silti huora' Se on hauskaa. https://t.co/cAo9ds9VgY.</w:t>
      </w:r>
    </w:p>
    <w:p>
      <w:r>
        <w:rPr>
          <w:b/>
          <w:u w:val="single"/>
        </w:rPr>
        <w:t xml:space="preserve">233447</w:t>
      </w:r>
    </w:p>
    <w:p>
      <w:r>
        <w:t xml:space="preserve">Ei ole väliä minkä värinen tyttö on, hän on silti huora 😂😂 https://t.co/vXak8C0jV2</w:t>
      </w:r>
    </w:p>
    <w:p>
      <w:r>
        <w:rPr>
          <w:b/>
          <w:u w:val="single"/>
        </w:rPr>
        <w:t xml:space="preserve">233448</w:t>
      </w:r>
    </w:p>
    <w:p>
      <w:r>
        <w:t xml:space="preserve">Tytöt kuulevat sinun sanovan "fuckk" seksin aikana ja luulevat hänen pillunsa pommiksi Ensinnäkin huora tyttöystäväni on matkallaan</w:t>
      </w:r>
    </w:p>
    <w:p>
      <w:r>
        <w:rPr>
          <w:b/>
          <w:u w:val="single"/>
        </w:rPr>
        <w:t xml:space="preserve">233449</w:t>
      </w:r>
    </w:p>
    <w:p>
      <w:r>
        <w:t xml:space="preserve">olet typerä huora olet typerä huora olet typerä huora</w:t>
      </w:r>
    </w:p>
    <w:p>
      <w:r>
        <w:rPr>
          <w:b/>
          <w:u w:val="single"/>
        </w:rPr>
        <w:t xml:space="preserve">233450</w:t>
      </w:r>
    </w:p>
    <w:p>
      <w:r>
        <w:t xml:space="preserve">Painu vittuun, senkin typerä mulkku https://t.co/N5ASjrnHOm</w:t>
      </w:r>
    </w:p>
    <w:p>
      <w:r>
        <w:rPr>
          <w:b/>
          <w:u w:val="single"/>
        </w:rPr>
        <w:t xml:space="preserve">233451</w:t>
      </w:r>
    </w:p>
    <w:p>
      <w:r>
        <w:t xml:space="preserve">Miksi kutsutaan naista, jolla on aivot? Raskaana poikavauvalle.</w:t>
      </w:r>
    </w:p>
    <w:p>
      <w:r>
        <w:rPr>
          <w:b/>
          <w:u w:val="single"/>
        </w:rPr>
        <w:t xml:space="preserve">233452</w:t>
      </w:r>
    </w:p>
    <w:p>
      <w:r>
        <w:t xml:space="preserve">Kun tyttösi toimivat hölmösti, niin annat puolesi nartun kuunnella https://t.co/6Kd08AQCe1</w:t>
      </w:r>
    </w:p>
    <w:p>
      <w:r>
        <w:rPr>
          <w:b/>
          <w:u w:val="single"/>
        </w:rPr>
        <w:t xml:space="preserve">233453</w:t>
      </w:r>
    </w:p>
    <w:p>
      <w:r>
        <w:t xml:space="preserve">Jos tyttösi pitää hammasharjaa autossaan, hän on huora.</w:t>
      </w:r>
    </w:p>
    <w:p>
      <w:r>
        <w:rPr>
          <w:b/>
          <w:u w:val="single"/>
        </w:rPr>
        <w:t xml:space="preserve">233454</w:t>
      </w:r>
    </w:p>
    <w:p>
      <w:r>
        <w:t xml:space="preserve">Jos olet mies, naisiin ei voi luottaa. He kääntyvät sinua vastaan, se on heidän luonteensa!</w:t>
      </w:r>
    </w:p>
    <w:p>
      <w:r>
        <w:rPr>
          <w:b/>
          <w:u w:val="single"/>
        </w:rPr>
        <w:t xml:space="preserve">233455</w:t>
      </w:r>
    </w:p>
    <w:p>
      <w:r>
        <w:t xml:space="preserve">AINOA hyvä asia, jonka nainen on koskaan tehnyt, oli se, että äitini pieraisi minut ulos inhottavasta etupyllystään|.</w:t>
      </w:r>
    </w:p>
    <w:p>
      <w:r>
        <w:rPr>
          <w:b/>
          <w:u w:val="single"/>
        </w:rPr>
        <w:t xml:space="preserve">233456</w:t>
      </w:r>
    </w:p>
    <w:p>
      <w:r>
        <w:t xml:space="preserve">lähes 2 vuoden jälkeen tämä ämmä palasi kotiimme vain ollakseen hysteerinen. milloin tämä ämmä joutuu raivoavan bussin alle???? .</w:t>
      </w:r>
    </w:p>
    <w:p>
      <w:r>
        <w:rPr>
          <w:b/>
          <w:u w:val="single"/>
        </w:rPr>
        <w:t xml:space="preserve">233457</w:t>
      </w:r>
    </w:p>
    <w:p>
      <w:r>
        <w:t xml:space="preserve">Hysteeristä täällä, koska jokainen ämmä, jolla on silmänrajauskynä ja iPhone 7, on nyt malli 😂.</w:t>
      </w:r>
    </w:p>
    <w:p>
      <w:r>
        <w:rPr>
          <w:b/>
          <w:u w:val="single"/>
        </w:rPr>
        <w:t xml:space="preserve">233458</w:t>
      </w:r>
    </w:p>
    <w:p>
      <w:r>
        <w:t xml:space="preserve">@erinandrewcunis Hahahahaha niin hysteerinen hän todellinen elävä todiste cher cherry picker meillä on vain narttu lukea da todellinen KSU SB Hit! I Alo!</w:t>
      </w:r>
    </w:p>
    <w:p>
      <w:r>
        <w:rPr>
          <w:b/>
          <w:u w:val="single"/>
        </w:rPr>
        <w:t xml:space="preserve">233459</w:t>
      </w:r>
    </w:p>
    <w:p>
      <w:r>
        <w:t xml:space="preserve">nähdä hoes räikeästi yrittää ottaa mieheni sitten katsella häntä kääntää niiden ontuva thot perse alas on todella vitun hysteerinen 😂 lol ämmä u tho(ugh)t</w:t>
      </w:r>
    </w:p>
    <w:p>
      <w:r>
        <w:rPr>
          <w:b/>
          <w:u w:val="single"/>
        </w:rPr>
        <w:t xml:space="preserve">233460</w:t>
      </w:r>
    </w:p>
    <w:p>
      <w:r>
        <w:t xml:space="preserve">Heräsin hysteeriseen viestiin. "Wtf on @yasminvaaa vankilassa?" "Wtf on @yasminvaaa vankilassa?" 😂😂😂😂 Nooo! Senkin tyhmä ämmä hän on boot campilla.</w:t>
      </w:r>
    </w:p>
    <w:p>
      <w:r>
        <w:rPr>
          <w:b/>
          <w:u w:val="single"/>
        </w:rPr>
        <w:t xml:space="preserve">233461</w:t>
      </w:r>
    </w:p>
    <w:p>
      <w:r>
        <w:t xml:space="preserve">Olen jopa nähnyt tämän hiljattain tosielämässä, todella surrealistista. Naiset ovat menettämässä järkensä, mikä on hysteeristä.</w:t>
      </w:r>
    </w:p>
    <w:p>
      <w:r>
        <w:rPr>
          <w:b/>
          <w:u w:val="single"/>
        </w:rPr>
        <w:t xml:space="preserve">233462</w:t>
      </w:r>
    </w:p>
    <w:p>
      <w:r>
        <w:t xml:space="preserve">Foxin "hysteerinen nainen" nostaa päätään tämän kauden varoittavassa tarinassa siitä, mitä tapahtuu, kun miehet antavat naisille liikaa valtaa. #AHSCult</w:t>
      </w:r>
    </w:p>
    <w:p>
      <w:r>
        <w:rPr>
          <w:b/>
          <w:u w:val="single"/>
        </w:rPr>
        <w:t xml:space="preserve">233463</w:t>
      </w:r>
    </w:p>
    <w:p>
      <w:r>
        <w:t xml:space="preserve">@clairlemon @AnthonydByrne22 Olen itse saanut tarpeekseni hysteerisistä, vahingoittuneista ja pelokkaista naisista, jotka väittävät puhuvansa koko ihmiskunnan puolesta.</w:t>
      </w:r>
    </w:p>
    <w:p>
      <w:r>
        <w:rPr>
          <w:b/>
          <w:u w:val="single"/>
        </w:rPr>
        <w:t xml:space="preserve">233464</w:t>
      </w:r>
    </w:p>
    <w:p>
      <w:r>
        <w:t xml:space="preserve">Ihmettelen, miksi jotkut naiset menevät täällä hysteerisiksi. Ilmastoahdistus on ymmärrettävää, mutta sosiaalinen verkostoituminen ei todellakaan ole mikään esiintymiskilpailu.</w:t>
      </w:r>
    </w:p>
    <w:p>
      <w:r>
        <w:rPr>
          <w:b/>
          <w:u w:val="single"/>
        </w:rPr>
        <w:t xml:space="preserve">233465</w:t>
      </w:r>
    </w:p>
    <w:p>
      <w:r>
        <w:t xml:space="preserve">@thistallawkgirl @anaislaffin Te hysteeriset naiset olette taas sotkeutuneet uusiin salaliittoteorioihin? 😂😂😂😂 liberaalit ovat... https://t.co/VdYulaKbsm...</w:t>
      </w:r>
    </w:p>
    <w:p>
      <w:r>
        <w:rPr>
          <w:b/>
          <w:u w:val="single"/>
        </w:rPr>
        <w:t xml:space="preserve">233466</w:t>
      </w:r>
    </w:p>
    <w:p>
      <w:r>
        <w:t xml:space="preserve">@KatMari05015136 @TheDweck @anaislaffin Niin onnellisia, että te hysteeriset naiset, jotka uskotte salaliittoteorioihin, hävisitte 👌🏼👌🏼🇺🇺🇺🇸</w:t>
      </w:r>
    </w:p>
    <w:p>
      <w:r>
        <w:rPr>
          <w:b/>
          <w:u w:val="single"/>
        </w:rPr>
        <w:t xml:space="preserve">233467</w:t>
      </w:r>
    </w:p>
    <w:p>
      <w:r>
        <w:t xml:space="preserve">Lääkärit loivat vibraattorit kyllästyttyään masturboimaan "hysteerisiä" naisia https://t.co/K3Lp9QGPfE https://t.co/6gOpyhlgTd</w:t>
      </w:r>
    </w:p>
    <w:p>
      <w:r>
        <w:rPr>
          <w:b/>
          <w:u w:val="single"/>
        </w:rPr>
        <w:t xml:space="preserve">233468</w:t>
      </w:r>
    </w:p>
    <w:p>
      <w:r>
        <w:t xml:space="preserve">@ibthatdood Naisten luonteeseen kuuluu, että he haluavat vahvan miehen ohjaavan heitä. Hysteeriset go-tyttöfeministityypit ovat fi... https://t.co/mpxW7kyBp1 https://t.co/mpxW7kyBp1</w:t>
      </w:r>
    </w:p>
    <w:p>
      <w:r>
        <w:rPr>
          <w:b/>
          <w:u w:val="single"/>
        </w:rPr>
        <w:t xml:space="preserve">233469</w:t>
      </w:r>
    </w:p>
    <w:p>
      <w:r>
        <w:t xml:space="preserve">@willsbug @Gregco5088 Vittu kaikki tekemistä wae häntä se..ja en vain voi ärsyyntyä hysteerinen mong naiset, jotka puhuvat sh... https://t.co/k9rwbRUmSE...</w:t>
      </w:r>
    </w:p>
    <w:p>
      <w:r>
        <w:rPr>
          <w:b/>
          <w:u w:val="single"/>
        </w:rPr>
        <w:t xml:space="preserve">233470</w:t>
      </w:r>
    </w:p>
    <w:p>
      <w:r>
        <w:t xml:space="preserve">@ryrie_rob Pikkuhousut on sekasotku, eikö? Et taida pitää naisista kovin paljon? Hysteerisiä otuksia, vai mitä? Vain muutama hyvä juttu, eikö?</w:t>
      </w:r>
    </w:p>
    <w:p>
      <w:r>
        <w:rPr>
          <w:b/>
          <w:u w:val="single"/>
        </w:rPr>
        <w:t xml:space="preserve">233471</w:t>
      </w:r>
    </w:p>
    <w:p>
      <w:r>
        <w:t xml:space="preserve">Nainen vahvistaa naisten hysteerisyyttä ja kutsuu samalla noitavainoja noitavainoiksi (väärässä kaikki... https://t.co/bsKm80lf9L</w:t>
      </w:r>
    </w:p>
    <w:p>
      <w:r>
        <w:rPr>
          <w:b/>
          <w:u w:val="single"/>
        </w:rPr>
        <w:t xml:space="preserve">233472</w:t>
      </w:r>
    </w:p>
    <w:p>
      <w:r>
        <w:t xml:space="preserve">@movingfasternow @HadleyFreeman Tarvitsimme nyt vastapainoa raiskauksen puolustajille? Nämä hysteeriset naiset ovat... https://t.co/kjq4E1OuPz...</w:t>
      </w:r>
    </w:p>
    <w:p>
      <w:r>
        <w:rPr>
          <w:b/>
          <w:u w:val="single"/>
        </w:rPr>
        <w:t xml:space="preserve">233473</w:t>
      </w:r>
    </w:p>
    <w:p>
      <w:r>
        <w:t xml:space="preserve">@BoardGameBrawl Nämä ihmiset ovat hysteerisiä. Kuin mainos siitä, miksi miesten ei pitäisi koskaan mennä naimisiin. Nämä naiset ovat täysin hulluja.</w:t>
      </w:r>
    </w:p>
    <w:p>
      <w:r>
        <w:rPr>
          <w:b/>
          <w:u w:val="single"/>
        </w:rPr>
        <w:t xml:space="preserve">233474</w:t>
      </w:r>
    </w:p>
    <w:p>
      <w:r>
        <w:t xml:space="preserve">@PolitixUk Pahoja loukkaavia myyttejä: naiset hysteerisinä lumihiutaleina, joiden mielestä kaikki on häirintää; miehet epä... https://t.co/oumEB6jCkc</w:t>
      </w:r>
    </w:p>
    <w:p>
      <w:r>
        <w:rPr>
          <w:b/>
          <w:u w:val="single"/>
        </w:rPr>
        <w:t xml:space="preserve">233475</w:t>
      </w:r>
    </w:p>
    <w:p>
      <w:r>
        <w:t xml:space="preserve">chuckwoolery: PIG. Demokraattien naiset on alakynnessä. Jos se ei olisi niin näätäilyä, se olisi hysteeristä. Yrität puolustaa DNC:tä...</w:t>
      </w:r>
    </w:p>
    <w:p>
      <w:r>
        <w:rPr>
          <w:b/>
          <w:u w:val="single"/>
        </w:rPr>
        <w:t xml:space="preserve">233476</w:t>
      </w:r>
    </w:p>
    <w:p>
      <w:r>
        <w:t xml:space="preserve">Olen pahoillani, mutta jos naiset olisivat yhtä hysteerisiä kuin miehet, heidät kaikki joutuisivat eristysleireille, kunnes saisimme tämän paskan selville.</w:t>
      </w:r>
    </w:p>
    <w:p>
      <w:r>
        <w:rPr>
          <w:b/>
          <w:u w:val="single"/>
        </w:rPr>
        <w:t xml:space="preserve">233477</w:t>
      </w:r>
    </w:p>
    <w:p>
      <w:r>
        <w:t xml:space="preserve">Daniella Peledin kautta "hysteeriset" juutalaiset ja "raivokkaat" naiset https://t.co/uGgFiMioSI</w:t>
      </w:r>
    </w:p>
    <w:p>
      <w:r>
        <w:rPr>
          <w:b/>
          <w:u w:val="single"/>
        </w:rPr>
        <w:t xml:space="preserve">233478</w:t>
      </w:r>
    </w:p>
    <w:p>
      <w:r>
        <w:t xml:space="preserve">@jbouie Tämä on seuraus siitä, että naiset ovat "hysteerisiä" "herkkiä" "narttuja", kun he ovat eri mieltä miesten kanssa.</w:t>
      </w:r>
    </w:p>
    <w:p>
      <w:r>
        <w:rPr>
          <w:b/>
          <w:u w:val="single"/>
        </w:rPr>
        <w:t xml:space="preserve">233479</w:t>
      </w:r>
    </w:p>
    <w:p>
      <w:r>
        <w:t xml:space="preserve">Toivon, että tunteeni tuntuisivat tunteilta eikä huutamiselta ja hysteerisesti itkeviltä naisilta, jotka yrittävät raapia tiensä ulos vartalostani!</w:t>
      </w:r>
    </w:p>
    <w:p>
      <w:r>
        <w:rPr>
          <w:b/>
          <w:u w:val="single"/>
        </w:rPr>
        <w:t xml:space="preserve">233480</w:t>
      </w:r>
    </w:p>
    <w:p>
      <w:r>
        <w:t xml:space="preserve">Onko siitä jo vuosi, kun Trump muutti vasemmiston hysteeriseksi naisjoukoksi 😆 helvetti aika lentää #MAGA</w:t>
      </w:r>
    </w:p>
    <w:p>
      <w:r>
        <w:rPr>
          <w:b/>
          <w:u w:val="single"/>
        </w:rPr>
        <w:t xml:space="preserve">233481</w:t>
      </w:r>
    </w:p>
    <w:p>
      <w:r>
        <w:t xml:space="preserve">@rosemcgowan Kaikki tietävät, että naiset ovat liian dramaattisia ja hysteerisiä. https://t.co/57Ecd8LyVh.</w:t>
      </w:r>
    </w:p>
    <w:p>
      <w:r>
        <w:rPr>
          <w:b/>
          <w:u w:val="single"/>
        </w:rPr>
        <w:t xml:space="preserve">233482</w:t>
      </w:r>
    </w:p>
    <w:p>
      <w:r>
        <w:t xml:space="preserve">cringemuch .Kun naiset joutuvat paniikkiin&amp;alkavat hysteerisiksi, kun heillä on tavallinen synnytys. Kaikki tietävät säästää energiaa,keskittyä&amp;ponnistaa.</w:t>
      </w:r>
    </w:p>
    <w:p>
      <w:r>
        <w:rPr>
          <w:b/>
          <w:u w:val="single"/>
        </w:rPr>
        <w:t xml:space="preserve">233483</w:t>
      </w:r>
    </w:p>
    <w:p>
      <w:r>
        <w:t xml:space="preserve">@TheCaterjillar @Bohobookgrl @democracynow @TaranaBurke Hysteerinen huutaminen on se, mitä naisen pitäisi yrittää olla tekemättä - -cl... https://t.co/WjkRkhBGnt ...</w:t>
      </w:r>
    </w:p>
    <w:p>
      <w:r>
        <w:rPr>
          <w:b/>
          <w:u w:val="single"/>
        </w:rPr>
        <w:t xml:space="preserve">233484</w:t>
      </w:r>
    </w:p>
    <w:p>
      <w:r>
        <w:t xml:space="preserve">@UPI @adamczyk_ed @JacindaArdernNZ vahvistaa, että hän on hysteerinen liberaalihullu. Jokainen nainen, joka pakottaa pothe... https://t.co/lDt3rToqlg https://t.co/lDt3rToqlg</w:t>
      </w:r>
    </w:p>
    <w:p>
      <w:r>
        <w:rPr>
          <w:b/>
          <w:u w:val="single"/>
        </w:rPr>
        <w:t xml:space="preserve">233485</w:t>
      </w:r>
    </w:p>
    <w:p>
      <w:r>
        <w:t xml:space="preserve">@LilyEvans_30 - kauempana eikä nähnyt, mitä oli kääritty nippuun, jota hysteerinen nainen piteli. "Mutta minä en aio -</w:t>
      </w:r>
    </w:p>
    <w:p>
      <w:r>
        <w:rPr>
          <w:b/>
          <w:u w:val="single"/>
        </w:rPr>
        <w:t xml:space="preserve">233486</w:t>
      </w:r>
    </w:p>
    <w:p>
      <w:r>
        <w:t xml:space="preserve">@angelathompson5 Voi luoja - hysteerinen nainen ladatun aseen kanssa!!!! 😂 #thelastpost</w:t>
      </w:r>
    </w:p>
    <w:p>
      <w:r>
        <w:rPr>
          <w:b/>
          <w:u w:val="single"/>
        </w:rPr>
        <w:t xml:space="preserve">233487</w:t>
      </w:r>
    </w:p>
    <w:p>
      <w:r>
        <w:t xml:space="preserve">@RubinReport Ja joku hysteerinen demarinainen yritti itse asiassa puolustaa mainosta @TuckerCarlsonilla. Demin epätoivoa. Fac... https://t.co/NSjeQg230G</w:t>
      </w:r>
    </w:p>
    <w:p>
      <w:r>
        <w:rPr>
          <w:b/>
          <w:u w:val="single"/>
        </w:rPr>
        <w:t xml:space="preserve">233488</w:t>
      </w:r>
    </w:p>
    <w:p>
      <w:r>
        <w:t xml:space="preserve">@joeovies @lebrownlow Joku kertokaa hysteeriselle naiselle, että viimeksi kun Cam oli ilman Benjaminia, hän voitti liigan MVP:n.</w:t>
      </w:r>
    </w:p>
    <w:p>
      <w:r>
        <w:rPr>
          <w:b/>
          <w:u w:val="single"/>
        </w:rPr>
        <w:t xml:space="preserve">233489</w:t>
      </w:r>
    </w:p>
    <w:p>
      <w:r>
        <w:t xml:space="preserve">Autossa istuneelle naiselle, joka torveili minulle kahden korttelin ajan Bankilla: näytit hysteeriseltä ja idiootilta, ja minä sain mukavaa treeniä. Joten siinä.</w:t>
      </w:r>
    </w:p>
    <w:p>
      <w:r>
        <w:rPr>
          <w:b/>
          <w:u w:val="single"/>
        </w:rPr>
        <w:t xml:space="preserve">233490</w:t>
      </w:r>
    </w:p>
    <w:p>
      <w:r>
        <w:t xml:space="preserve">@MsBlaireWhite Katsoin juuri videon, ja mielestäni Candacen käytös oli järkyttävää. Nainen on hysteerinen, pärjäsit hyvin Blaire.</w:t>
      </w:r>
    </w:p>
    <w:p>
      <w:r>
        <w:rPr>
          <w:b/>
          <w:u w:val="single"/>
        </w:rPr>
        <w:t xml:space="preserve">233491</w:t>
      </w:r>
    </w:p>
    <w:p>
      <w:r>
        <w:t xml:space="preserve">ok tämä ei ole lapsille, mutta OMG tämä nainen on hysteerinen, !!!! Ajattelen näitä asioita joskus !!!! mutta hän luoja... https://t.co/hh3Vb5bJhJ https://t.co/hh3Vb5bJhJ</w:t>
      </w:r>
    </w:p>
    <w:p>
      <w:r>
        <w:rPr>
          <w:b/>
          <w:u w:val="single"/>
        </w:rPr>
        <w:t xml:space="preserve">233492</w:t>
      </w:r>
    </w:p>
    <w:p>
      <w:r>
        <w:t xml:space="preserve">Juuri niin. Toimii molempiin suuntiin. Kuinka monta kertaa joku hysteerinen heterotyttö on kopeloinut minua illanvietossa... https://t.co/yzR7cPC2xW ...</w:t>
      </w:r>
    </w:p>
    <w:p>
      <w:r>
        <w:rPr>
          <w:b/>
          <w:u w:val="single"/>
        </w:rPr>
        <w:t xml:space="preserve">233493</w:t>
      </w:r>
    </w:p>
    <w:p>
      <w:r>
        <w:t xml:space="preserve">Grace on kirjaimellisesti planeetan upein tyttö, ja se on hysteeristä.</w:t>
      </w:r>
    </w:p>
    <w:p>
      <w:r>
        <w:rPr>
          <w:b/>
          <w:u w:val="single"/>
        </w:rPr>
        <w:t xml:space="preserve">233494</w:t>
      </w:r>
    </w:p>
    <w:p>
      <w:r>
        <w:t xml:space="preserve">@realDonaldTrump 12-vuotiaan hysteerisen tytön ilme ei sovi presidentille, ... https://t.co/nn1MNgWr8c ...</w:t>
      </w:r>
    </w:p>
    <w:p>
      <w:r>
        <w:rPr>
          <w:b/>
          <w:u w:val="single"/>
        </w:rPr>
        <w:t xml:space="preserve">233495</w:t>
      </w:r>
    </w:p>
    <w:p>
      <w:r>
        <w:t xml:space="preserve">@PhotoGear_News @danielpetersdop @Maria_Sergejeva @lokcheung Kolme mielestäni. Tuon hysteerisen Tytön aka Mallin kanssa. I... https://t.co/UzW6cliMGO</w:t>
      </w:r>
    </w:p>
    <w:p>
      <w:r>
        <w:rPr>
          <w:b/>
          <w:u w:val="single"/>
        </w:rPr>
        <w:t xml:space="preserve">233496</w:t>
      </w:r>
    </w:p>
    <w:p>
      <w:r>
        <w:t xml:space="preserve">Isoisäni sanoi minulle kerran: "Ainoa narttu, jolla on väliä, on koirani", ja olen noudattanut sitä koko elämäni ajan. #BitchesAreDogs #DogBitch #Ihatewome #Ihatewome</w:t>
      </w:r>
    </w:p>
    <w:p>
      <w:r>
        <w:rPr>
          <w:b/>
          <w:u w:val="single"/>
        </w:rPr>
        <w:t xml:space="preserve">233497</w:t>
      </w:r>
    </w:p>
    <w:p>
      <w:r>
        <w:t xml:space="preserve">Vau, he yrittivät antaa minulle naislääkärin tänään. En edes tiennyt, että sellaisia on olemassa...</w:t>
      </w:r>
    </w:p>
    <w:p>
      <w:r>
        <w:rPr>
          <w:b/>
          <w:u w:val="single"/>
        </w:rPr>
        <w:t xml:space="preserve">233498</w:t>
      </w:r>
    </w:p>
    <w:p>
      <w:r>
        <w:t xml:space="preserve">Naiset ovat lapsia. He tarvitsevat elämässään miehiä asettamaan rajoja ja opettamaan heille läksyjä.@</w:t>
      </w:r>
    </w:p>
    <w:p>
      <w:r>
        <w:rPr>
          <w:b/>
          <w:u w:val="single"/>
        </w:rPr>
        <w:t xml:space="preserve">233499</w:t>
      </w:r>
    </w:p>
    <w:p>
      <w:r>
        <w:t xml:space="preserve">Naiset haluavat, että kaikki on 50/50, mutta sitten he tekevät 100% Ghostbustereista NAISIA. wtf!!!!</w:t>
      </w:r>
    </w:p>
    <w:p>
      <w:r>
        <w:rPr>
          <w:b/>
          <w:u w:val="single"/>
        </w:rPr>
        <w:t xml:space="preserve">233500</w:t>
      </w:r>
    </w:p>
    <w:p>
      <w:r>
        <w:t xml:space="preserve">Ehkäpä jos naiset haluavat lakata olemasta alempiarvoisia miehiin nähden, heidän pitäisi lakata käyttäytymästä alempiarvoisesti meitä kohtaan!^^</w:t>
      </w:r>
    </w:p>
    <w:p>
      <w:r>
        <w:rPr>
          <w:b/>
          <w:u w:val="single"/>
        </w:rPr>
        <w:t xml:space="preserve">233501</w:t>
      </w:r>
    </w:p>
    <w:p>
      <w:r>
        <w:t xml:space="preserve">Jos feministit panostaisivat työhön yhtä paljon kuin he valittavat patriarkaatista, he ehkä todella ansaitsisivat samapalkkaisuuden.</w:t>
      </w:r>
    </w:p>
    <w:p>
      <w:r>
        <w:rPr>
          <w:b/>
          <w:u w:val="single"/>
        </w:rPr>
        <w:t xml:space="preserve">233502</w:t>
      </w:r>
    </w:p>
    <w:p>
      <w:r>
        <w:t xml:space="preserve">Tänään saimme tietää, että vaimoni odottaa tyttöä. Kuten tavallinen ämmä, hän ei osaa tehdä mitään oikein...</w:t>
      </w:r>
    </w:p>
    <w:p>
      <w:r>
        <w:rPr>
          <w:b/>
          <w:u w:val="single"/>
        </w:rPr>
        <w:t xml:space="preserve">233503</w:t>
      </w:r>
    </w:p>
    <w:p>
      <w:r>
        <w:t xml:space="preserve">JOS NAISET VUOTAVAT NIIN PALJON VERTA KERRAN KUUKAUDESSA, MITEN HE PYSYVÄT HENGISSÄ? KOSKA HE OVAT #DEMONEJA #NAISETAREDEMONEJA #NARTUNVERTA!!!</w:t>
      </w:r>
    </w:p>
    <w:p>
      <w:r>
        <w:rPr>
          <w:b/>
          <w:u w:val="single"/>
        </w:rPr>
        <w:t xml:space="preserve">233504</w:t>
      </w:r>
    </w:p>
    <w:p>
      <w:r>
        <w:t xml:space="preserve">Feministit radikalisoituvat, kun he kieltäytyvät alistumasta miehille alisteiseen asemaan. Se on tiedettä...</w:t>
      </w:r>
    </w:p>
    <w:p>
      <w:r>
        <w:rPr>
          <w:b/>
          <w:u w:val="single"/>
        </w:rPr>
        <w:t xml:space="preserve">233505</w:t>
      </w:r>
    </w:p>
    <w:p>
      <w:r>
        <w:t xml:space="preserve">Viimeksi kun tarkistin, miehillä oli penis ja naisilla ei. En aio sanoa sitä uudelleen, mutta MIES ON KAIKKI, JOLLA ON MERKITYSTÄ #Miehenoikeudet!</w:t>
      </w:r>
    </w:p>
    <w:p>
      <w:r>
        <w:rPr>
          <w:b/>
          <w:u w:val="single"/>
        </w:rPr>
        <w:t xml:space="preserve">233506</w:t>
      </w:r>
    </w:p>
    <w:p>
      <w:r>
        <w:t xml:space="preserve">Joo, tässä minä taas olen. Näkikö kukaan muu tänään vähintään 5-10 naista? En voi uskoa, että heidät päästettiin ulos. Kenelle voin valittaa????</w:t>
      </w:r>
    </w:p>
    <w:p>
      <w:r>
        <w:rPr>
          <w:b/>
          <w:u w:val="single"/>
        </w:rPr>
        <w:t xml:space="preserve">233507</w:t>
      </w:r>
    </w:p>
    <w:p>
      <w:r>
        <w:t xml:space="preserve">Jos raiskaukset ovat todellisia, miksi useammat ihmiset eivät ilmoita niistä? Vain yksi feministinen valhe;</w:t>
      </w:r>
    </w:p>
    <w:p>
      <w:r>
        <w:rPr>
          <w:b/>
          <w:u w:val="single"/>
        </w:rPr>
        <w:t xml:space="preserve">233508</w:t>
      </w:r>
    </w:p>
    <w:p>
      <w:r>
        <w:t xml:space="preserve">Oletko koskaan yrittänyt saada tyttöä pelaamaan videopelejä? ne ovat kamalia. näitä taitoja he tarvitsevat tulevaisuudessa. olemme kusessa.@</w:t>
      </w:r>
    </w:p>
    <w:p>
      <w:r>
        <w:rPr>
          <w:b/>
          <w:u w:val="single"/>
        </w:rPr>
        <w:t xml:space="preserve">233509</w:t>
      </w:r>
    </w:p>
    <w:p>
      <w:r>
        <w:t xml:space="preserve">Vihaa joku muu naisten hajua? Luulen, että se johtuu siitä, että he ovat ämmiä!!!!!!. Haista vittu ämmä!!!!?!?!</w:t>
      </w:r>
    </w:p>
    <w:p>
      <w:r>
        <w:rPr>
          <w:b/>
          <w:u w:val="single"/>
        </w:rPr>
        <w:t xml:space="preserve">233510</w:t>
      </w:r>
    </w:p>
    <w:p>
      <w:r>
        <w:t xml:space="preserve">En voi uskoa, että he palkkasivat Naisen eivätkä minua!!!!. McDOnalds taitaa olla #hatesmen? #mickyDhasnoD #fuckyouRonald...</w:t>
      </w:r>
    </w:p>
    <w:p>
      <w:r>
        <w:rPr>
          <w:b/>
          <w:u w:val="single"/>
        </w:rPr>
        <w:t xml:space="preserve">233511</w:t>
      </w:r>
    </w:p>
    <w:p>
      <w:r>
        <w:t xml:space="preserve">Raiskauskulttuuri on vain yksi bloggaajien ja Instagram-lutkien keksimä vuosituhannen myytti;;</w:t>
      </w:r>
    </w:p>
    <w:p>
      <w:r>
        <w:rPr>
          <w:b/>
          <w:u w:val="single"/>
        </w:rPr>
        <w:t xml:space="preserve">233512</w:t>
      </w:r>
    </w:p>
    <w:p>
      <w:r>
        <w:t xml:space="preserve">Olen niin iloinen, että ansaitsen enemmän rahaa, koska olen mies! En malta odottaa, että useammat naiset saavat vähemmän ja tekevät enemmän! #keepWomenDown#</w:t>
      </w:r>
    </w:p>
    <w:p>
      <w:r>
        <w:rPr>
          <w:b/>
          <w:u w:val="single"/>
        </w:rPr>
        <w:t xml:space="preserve">233513</w:t>
      </w:r>
    </w:p>
    <w:p>
      <w:r>
        <w:t xml:space="preserve">Ainoa nainen, jota kunnioitan, on ÄITINI, ja siksi asumme yhä yhdessä. Kukaan ei pese pyykkiä kuten hän #laundryqueen #ilovemymom #fuckwome/</w:t>
      </w:r>
    </w:p>
    <w:p>
      <w:r>
        <w:rPr>
          <w:b/>
          <w:u w:val="single"/>
        </w:rPr>
        <w:t xml:space="preserve">233514</w:t>
      </w:r>
    </w:p>
    <w:p>
      <w:r>
        <w:t xml:space="preserve">Tämä ämmä on täällä järjestämässä mulkkujen tapaamisia ja sinä et saa edes tekstiviestiä takaisin https://t.co/a42yzUSTCY.</w:t>
      </w:r>
    </w:p>
    <w:p>
      <w:r>
        <w:rPr>
          <w:b/>
          <w:u w:val="single"/>
        </w:rPr>
        <w:t xml:space="preserve">233515</w:t>
      </w:r>
    </w:p>
    <w:p>
      <w:r>
        <w:t xml:space="preserve">Viimeinen asia, mitä haluan tehdä, on tukea NAISTEN OIKEUKSIA, sillä se sulkee pois KAIKKI MIEHET. MITÄ TAPAHTUI MIESTEN OIKEUKSILLE?</w:t>
      </w:r>
    </w:p>
    <w:p>
      <w:r>
        <w:rPr>
          <w:b/>
          <w:u w:val="single"/>
        </w:rPr>
        <w:t xml:space="preserve">233516</w:t>
      </w:r>
    </w:p>
    <w:p>
      <w:r>
        <w:t xml:space="preserve">Vannon Jumalan nimeen, että jos vielä yksi ämmä sanoo minulle, etten saa kutsua häntä ämmäksi, lyön tuon ämmän paskat pihalle #fuckbitches #bitchesstink;;</w:t>
      </w:r>
    </w:p>
    <w:p>
      <w:r>
        <w:rPr>
          <w:b/>
          <w:u w:val="single"/>
        </w:rPr>
        <w:t xml:space="preserve">233517</w:t>
      </w:r>
    </w:p>
    <w:p>
      <w:r>
        <w:t xml:space="preserve">Jos et ole palkannut miestä naisen sijaan työpaikallesi älykkyyden vuoksi, en halua edes tuntea sinua. Miehet ovat fiksumpia, se on FAKTA. #menS;;</w:t>
      </w:r>
    </w:p>
    <w:p>
      <w:r>
        <w:rPr>
          <w:b/>
          <w:u w:val="single"/>
        </w:rPr>
        <w:t xml:space="preserve">233518</w:t>
      </w:r>
    </w:p>
    <w:p>
      <w:r>
        <w:t xml:space="preserve">#HalloweenCostumeIdeas Kim Kardashianin vagina... Toisin sanoen jauhelihaa.</w:t>
      </w:r>
    </w:p>
    <w:p>
      <w:r>
        <w:rPr>
          <w:b/>
          <w:u w:val="single"/>
        </w:rPr>
        <w:t xml:space="preserve">233519</w:t>
      </w:r>
    </w:p>
    <w:p>
      <w:r>
        <w:t xml:space="preserve">#WeAlmostDatedBut FRIEND ZONED #WomenSuckk</w:t>
      </w:r>
    </w:p>
    <w:p>
      <w:r>
        <w:rPr>
          <w:b/>
          <w:u w:val="single"/>
        </w:rPr>
        <w:t xml:space="preserve">233520</w:t>
      </w:r>
    </w:p>
    <w:p>
      <w:r>
        <w:t xml:space="preserve">@_JuicyGina olet muuttunut niin roskasakkia #WomenSuck</w:t>
      </w:r>
    </w:p>
    <w:p>
      <w:r>
        <w:rPr>
          <w:b/>
          <w:u w:val="single"/>
        </w:rPr>
        <w:t xml:space="preserve">233521</w:t>
      </w:r>
    </w:p>
    <w:p>
      <w:r>
        <w:t xml:space="preserve">@aboyseth merenneidot ovat naisia. Siksi ne ovat syvältä ja ne on uhrattava #WomenSuck</w:t>
      </w:r>
    </w:p>
    <w:p>
      <w:r>
        <w:rPr>
          <w:b/>
          <w:u w:val="single"/>
        </w:rPr>
        <w:t xml:space="preserve">233522</w:t>
      </w:r>
    </w:p>
    <w:p>
      <w:r>
        <w:t xml:space="preserve">@AndyBenjes6 älä tuhlaa aikaasi. Tytöt ovat kaikki itsekkäitä narttuja #WomenSuck</w:t>
      </w:r>
    </w:p>
    <w:p>
      <w:r>
        <w:rPr>
          <w:b/>
          <w:u w:val="single"/>
        </w:rPr>
        <w:t xml:space="preserve">233523</w:t>
      </w:r>
    </w:p>
    <w:p>
      <w:r>
        <w:t xml:space="preserve">@Asholeee_ come on woman do your job right #WomenSuck</w:t>
      </w:r>
    </w:p>
    <w:p>
      <w:r>
        <w:rPr>
          <w:b/>
          <w:u w:val="single"/>
        </w:rPr>
        <w:t xml:space="preserve">233524</w:t>
      </w:r>
    </w:p>
    <w:p>
      <w:r>
        <w:t xml:space="preserve">@aworkinglibrary @femfreq ei ole, koska kaikki miehet eivät raiskaa.</w:t>
      </w:r>
    </w:p>
    <w:p>
      <w:r>
        <w:rPr>
          <w:b/>
          <w:u w:val="single"/>
        </w:rPr>
        <w:t xml:space="preserve">233525</w:t>
      </w:r>
    </w:p>
    <w:p>
      <w:r>
        <w:t xml:space="preserve">@bad__TEMPER tytöt ovat huomiohuoria #WomenSuck</w:t>
      </w:r>
    </w:p>
    <w:p>
      <w:r>
        <w:rPr>
          <w:b/>
          <w:u w:val="single"/>
        </w:rPr>
        <w:t xml:space="preserve">233526</w:t>
      </w:r>
    </w:p>
    <w:p>
      <w:r>
        <w:t xml:space="preserve">@caitlinmoran Oppiminen? Kyllä, kuten se, kuinka paljon he nalkuttavat ja kuinka hysteerisiä he ovat mitättömistä asioista. Naiset = epätasapainoinen &amp; hullu #schizo</w:t>
      </w:r>
    </w:p>
    <w:p>
      <w:r>
        <w:rPr>
          <w:b/>
          <w:u w:val="single"/>
        </w:rPr>
        <w:t xml:space="preserve">233527</w:t>
      </w:r>
    </w:p>
    <w:p>
      <w:r>
        <w:t xml:space="preserve">@Carflyy hän on nainen. Hän ei voi sille mitään, että hän on surkea.</w:t>
      </w:r>
    </w:p>
    <w:p>
      <w:r>
        <w:rPr>
          <w:b/>
          <w:u w:val="single"/>
        </w:rPr>
        <w:t xml:space="preserve">233528</w:t>
      </w:r>
    </w:p>
    <w:p>
      <w:r>
        <w:t xml:space="preserve">@CarolineCatt sinun ei pitäisi jättää keittiötäsi vartioimatta #WomenSuck</w:t>
      </w:r>
    </w:p>
    <w:p>
      <w:r>
        <w:rPr>
          <w:b/>
          <w:u w:val="single"/>
        </w:rPr>
        <w:t xml:space="preserve">233529</w:t>
      </w:r>
    </w:p>
    <w:p>
      <w:r>
        <w:t xml:space="preserve">@Corter_back Tiedän. On varmaan niin vaikeaa heilutella pom pomeja tähän aikaan #WomenSuck...</w:t>
      </w:r>
    </w:p>
    <w:p>
      <w:r>
        <w:rPr>
          <w:b/>
          <w:u w:val="single"/>
        </w:rPr>
        <w:t xml:space="preserve">233530</w:t>
      </w:r>
    </w:p>
    <w:p>
      <w:r>
        <w:t xml:space="preserve">@Corter_back Ei, sanoin toivoa. Toivottavasti te naiset opitte paikkanne! #SitDownInTheKitchen!</w:t>
      </w:r>
    </w:p>
    <w:p>
      <w:r>
        <w:rPr>
          <w:b/>
          <w:u w:val="single"/>
        </w:rPr>
        <w:t xml:space="preserve">233531</w:t>
      </w:r>
    </w:p>
    <w:p>
      <w:r>
        <w:t xml:space="preserve">@devhowellllll Taylor Swift on lahjaton hutsu, joka ei osaa laulaa, osaa 3 kitarasointua ja jolla on Adamsin omena #WomenSuck</w:t>
      </w:r>
    </w:p>
    <w:p>
      <w:r>
        <w:rPr>
          <w:b/>
          <w:u w:val="single"/>
        </w:rPr>
        <w:t xml:space="preserve">233532</w:t>
      </w:r>
    </w:p>
    <w:p>
      <w:r>
        <w:t xml:space="preserve">@eisemad15 ehkä jos et olisi tuollainen kiusaaja äitisi ei kiusaisi sinua #WomenSuck</w:t>
      </w:r>
    </w:p>
    <w:p>
      <w:r>
        <w:rPr>
          <w:b/>
          <w:u w:val="single"/>
        </w:rPr>
        <w:t xml:space="preserve">233533</w:t>
      </w:r>
    </w:p>
    <w:p>
      <w:r>
        <w:t xml:space="preserve">@emcmaines asioita ei tarvitsisi korjata, jos tytöt eivät pilaisi niitä! #WomenSuck</w:t>
      </w:r>
    </w:p>
    <w:p>
      <w:r>
        <w:rPr>
          <w:b/>
          <w:u w:val="single"/>
        </w:rPr>
        <w:t xml:space="preserve">233534</w:t>
      </w:r>
    </w:p>
    <w:p>
      <w:r>
        <w:t xml:space="preserve">@femfreq Anita rinnastaa gamergaten Cosbyyn ja Weinsteiniin, jotta hän voi rinnastaa itsensä todellisiin raiskauksen uhreihin, jotta hän voi jatkaa kortin pelaamista.</w:t>
      </w:r>
    </w:p>
    <w:p>
      <w:r>
        <w:rPr>
          <w:b/>
          <w:u w:val="single"/>
        </w:rPr>
        <w:t xml:space="preserve">233535</w:t>
      </w:r>
    </w:p>
    <w:p>
      <w:r>
        <w:t xml:space="preserve">@femfreq Mutta miten heidät voidaan raiskata, jos paikalla ei ole miehiä raiskaamassa heitä?</w:t>
      </w:r>
    </w:p>
    <w:p>
      <w:r>
        <w:rPr>
          <w:b/>
          <w:u w:val="single"/>
        </w:rPr>
        <w:t xml:space="preserve">233536</w:t>
      </w:r>
    </w:p>
    <w:p>
      <w:r>
        <w:t xml:space="preserve">@femfreq Haista vittu sinä ja kaikki videosi, senkin typerä videopeliä arvosteleva ämmä, lopeta vittu puhumasta asioista, joista et tiedä mitään, kusipää.</w:t>
      </w:r>
    </w:p>
    <w:p>
      <w:r>
        <w:rPr>
          <w:b/>
          <w:u w:val="single"/>
        </w:rPr>
        <w:t xml:space="preserve">233537</w:t>
      </w:r>
    </w:p>
    <w:p>
      <w:r>
        <w:t xml:space="preserve">@femfreq Tiedätkö, saisit luultavasti töitä Subwaylta, koska sinunlaisesi mulkku ei voi muuta kuin tehdä voileipiä.</w:t>
      </w:r>
    </w:p>
    <w:p>
      <w:r>
        <w:rPr>
          <w:b/>
          <w:u w:val="single"/>
        </w:rPr>
        <w:t xml:space="preserve">233538</w:t>
      </w:r>
    </w:p>
    <w:p>
      <w:r>
        <w:t xml:space="preserve">@Hambone108 ei ei, ei ihmisiä. NAISET. He eivät ole ihmisiä.</w:t>
      </w:r>
    </w:p>
    <w:p>
      <w:r>
        <w:rPr>
          <w:b/>
          <w:u w:val="single"/>
        </w:rPr>
        <w:t xml:space="preserve">233539</w:t>
      </w:r>
    </w:p>
    <w:p>
      <w:r>
        <w:t xml:space="preserve">@Hambone108 miksi naisilla on reikiä? Täyttääkseen, duhh!</w:t>
      </w:r>
    </w:p>
    <w:p>
      <w:r>
        <w:rPr>
          <w:b/>
          <w:u w:val="single"/>
        </w:rPr>
        <w:t xml:space="preserve">233540</w:t>
      </w:r>
    </w:p>
    <w:p>
      <w:r>
        <w:t xml:space="preserve">@JWMofficial Älä edes anna minun aloittaa spandex! #WomenSuck</w:t>
      </w:r>
    </w:p>
    <w:p>
      <w:r>
        <w:rPr>
          <w:b/>
          <w:u w:val="single"/>
        </w:rPr>
        <w:t xml:space="preserve">233541</w:t>
      </w:r>
    </w:p>
    <w:p>
      <w:r>
        <w:t xml:space="preserve">@landsharrk koska tytöt ovat tyhmiä ja valitsevat kusipäitä. Sillä välin he ystävystyvät hyvien kanssa.</w:t>
      </w:r>
    </w:p>
    <w:p>
      <w:r>
        <w:rPr>
          <w:b/>
          <w:u w:val="single"/>
        </w:rPr>
        <w:t xml:space="preserve">233542</w:t>
      </w:r>
    </w:p>
    <w:p>
      <w:r>
        <w:t xml:space="preserve">@LaRoccaSpeaks säkki ylös ja puhua hänen pillua #WomenSuck</w:t>
      </w:r>
    </w:p>
    <w:p>
      <w:r>
        <w:rPr>
          <w:b/>
          <w:u w:val="single"/>
        </w:rPr>
        <w:t xml:space="preserve">233543</w:t>
      </w:r>
    </w:p>
    <w:p>
      <w:r>
        <w:t xml:space="preserve">@lindaws @PennyRed @headhntr Tärkein syy siihen, että @pennyred ei halua puhua kokemuksistaan raiskauksista ja seksuaalisesta hyväksikäytöstä, on se, että hän säästää tarinat tuottoisampaa kirjoituskeikkaa varten.</w:t>
      </w:r>
    </w:p>
    <w:p>
      <w:r>
        <w:rPr>
          <w:b/>
          <w:u w:val="single"/>
        </w:rPr>
        <w:t xml:space="preserve">233544</w:t>
      </w:r>
    </w:p>
    <w:p>
      <w:r>
        <w:t xml:space="preserve">@localnotail @fairplaywomen @CCriadoPerez Entä naiset, jotka raiskaavat miehiä ja poikia? Ai niin, odota, sitä ei ole olemassa, koska raiskauslait ovat gynokeskeisiä... #FeministLogic</w:t>
      </w:r>
    </w:p>
    <w:p>
      <w:r>
        <w:rPr>
          <w:b/>
          <w:u w:val="single"/>
        </w:rPr>
        <w:t xml:space="preserve">233545</w:t>
      </w:r>
    </w:p>
    <w:p>
      <w:r>
        <w:t xml:space="preserve">@McCaineNL @DawnHFoster @Mr_Considerate Ajattele, että kaikki raiskaukset laittoivat hieman vapautumisen vaimentimen tbf:lle</w:t>
      </w:r>
    </w:p>
    <w:p>
      <w:r>
        <w:rPr>
          <w:b/>
          <w:u w:val="single"/>
        </w:rPr>
        <w:t xml:space="preserve">233546</w:t>
      </w:r>
    </w:p>
    <w:p>
      <w:r>
        <w:t xml:space="preserve">@melstreett älä huolehdi siitä ja mene tekemään minulle voileipä nainen. #WomenSuck</w:t>
      </w:r>
    </w:p>
    <w:p>
      <w:r>
        <w:rPr>
          <w:b/>
          <w:u w:val="single"/>
        </w:rPr>
        <w:t xml:space="preserve">233547</w:t>
      </w:r>
    </w:p>
    <w:p>
      <w:r>
        <w:t xml:space="preserve">@PennyRed @TIME Tämä ei ole raiskauskulttuuria, jumalauta. Se on kirjaimellisesti vain paskiainen, joka käyttää asemaansa hyväkseen. Ei mitään uutta auringon alla.</w:t>
      </w:r>
    </w:p>
    <w:p>
      <w:r>
        <w:rPr>
          <w:b/>
          <w:u w:val="single"/>
        </w:rPr>
        <w:t xml:space="preserve">233548</w:t>
      </w:r>
    </w:p>
    <w:p>
      <w:r>
        <w:t xml:space="preserve">@PennyRed Vähän johdonmukaisuutta vasemmistolta raiskausten suhteen olisi hyödyllistä. Te välitätte vain silloin, kun kyse on valkoisesta keskiluokkaisesta tyypistä vastaan patriarkaattia.</w:t>
      </w:r>
    </w:p>
    <w:p>
      <w:r>
        <w:rPr>
          <w:b/>
          <w:u w:val="single"/>
        </w:rPr>
        <w:t xml:space="preserve">233549</w:t>
      </w:r>
    </w:p>
    <w:p>
      <w:r>
        <w:t xml:space="preserve">@PennyRed Ja tarpeeksi naiset tekevät vääriä raiskaussyytöksiä miehiä vastaan, jotta emme luota sinuun.</w:t>
      </w:r>
    </w:p>
    <w:p>
      <w:r>
        <w:rPr>
          <w:b/>
          <w:u w:val="single"/>
        </w:rPr>
        <w:t xml:space="preserve">233550</w:t>
      </w:r>
    </w:p>
    <w:p>
      <w:r>
        <w:t xml:space="preserve">@rbonhoff Let's get weird! Kesäaika baby! #FuckBitches</w:t>
      </w:r>
    </w:p>
    <w:p>
      <w:r>
        <w:rPr>
          <w:b/>
          <w:u w:val="single"/>
        </w:rPr>
        <w:t xml:space="preserve">233551</w:t>
      </w:r>
    </w:p>
    <w:p>
      <w:r>
        <w:t xml:space="preserve">@SAMeherebr0 olet luultavasti pilannut kaikki omasi. Ottaen huomioon, että olet nainen</w:t>
      </w:r>
    </w:p>
    <w:p>
      <w:r>
        <w:rPr>
          <w:b/>
          <w:u w:val="single"/>
        </w:rPr>
        <w:t xml:space="preserve">233552</w:t>
      </w:r>
    </w:p>
    <w:p>
      <w:r>
        <w:t xml:space="preserve">@Simon_Snodgrass @BBCNewsnight @Cruella1 Niin, mutta kuka oli se ämmä, joka ei antanut hänen vastata?</w:t>
      </w:r>
    </w:p>
    <w:p>
      <w:r>
        <w:rPr>
          <w:b/>
          <w:u w:val="single"/>
        </w:rPr>
        <w:t xml:space="preserve">233553</w:t>
      </w:r>
    </w:p>
    <w:p>
      <w:r>
        <w:t xml:space="preserve">@Steffersxoxo Olen 16-vuotias. Oli paljon naisia. He kaikki ovat surkeita.</w:t>
      </w:r>
    </w:p>
    <w:p>
      <w:r>
        <w:rPr>
          <w:b/>
          <w:u w:val="single"/>
        </w:rPr>
        <w:t xml:space="preserve">233554</w:t>
      </w:r>
    </w:p>
    <w:p>
      <w:r>
        <w:t xml:space="preserve">@Steffersxoxo typerät naiset pilaa elämäni #WomenSuck</w:t>
      </w:r>
    </w:p>
    <w:p>
      <w:r>
        <w:rPr>
          <w:b/>
          <w:u w:val="single"/>
        </w:rPr>
        <w:t xml:space="preserve">233555</w:t>
      </w:r>
    </w:p>
    <w:p>
      <w:r>
        <w:t xml:space="preserve">@Steffersxoxo outo kuin vittu, koska naiset ovat surkeita. #YouSuck</w:t>
      </w:r>
    </w:p>
    <w:p>
      <w:r>
        <w:rPr>
          <w:b/>
          <w:u w:val="single"/>
        </w:rPr>
        <w:t xml:space="preserve">233556</w:t>
      </w:r>
    </w:p>
    <w:p>
      <w:r>
        <w:t xml:space="preserve">@taylornikola @granola_barr @emcmaines hei C Milton sloot, todisteiden perusteella näen ur trashy bitch. Onnittelut vittuilusta #WomenSuck</w:t>
      </w:r>
    </w:p>
    <w:p>
      <w:r>
        <w:rPr>
          <w:b/>
          <w:u w:val="single"/>
        </w:rPr>
        <w:t xml:space="preserve">233557</w:t>
      </w:r>
    </w:p>
    <w:p>
      <w:r>
        <w:t xml:space="preserve">@taylornikola Antaisin sinulle rakkautta takaisin, mutta olen täällä vain osoittamassa, missä naiset mokaavat. Mutta kiitos &lt;3 #WomenSuck</w:t>
      </w:r>
    </w:p>
    <w:p>
      <w:r>
        <w:rPr>
          <w:b/>
          <w:u w:val="single"/>
        </w:rPr>
        <w:t xml:space="preserve">233558</w:t>
      </w:r>
    </w:p>
    <w:p>
      <w:r>
        <w:t xml:space="preserve">@taylornikola ehkä jos te naiset ette olisi niin vitun päättämättömiä, ymmärtäisitte...</w:t>
      </w:r>
    </w:p>
    <w:p>
      <w:r>
        <w:rPr>
          <w:b/>
          <w:u w:val="single"/>
        </w:rPr>
        <w:t xml:space="preserve">233559</w:t>
      </w:r>
    </w:p>
    <w:p>
      <w:r>
        <w:t xml:space="preserve">@taylornikola tyttöjen "oikeaoppinen" kohtelu edellyttäisi tulta ja bensiiniä.</w:t>
      </w:r>
    </w:p>
    <w:p>
      <w:r>
        <w:rPr>
          <w:b/>
          <w:u w:val="single"/>
        </w:rPr>
        <w:t xml:space="preserve">233560</w:t>
      </w:r>
    </w:p>
    <w:p>
      <w:r>
        <w:t xml:space="preserve">@Whackyrach @PennyRed Nalkuta vain, nalkuta, nalkuta, nalkuta, koska et saa haluamaasi huomiota tai ainutlaatuista itsetuntoa.</w:t>
      </w:r>
    </w:p>
    <w:p>
      <w:r>
        <w:rPr>
          <w:b/>
          <w:u w:val="single"/>
        </w:rPr>
        <w:t xml:space="preserve">233561</w:t>
      </w:r>
    </w:p>
    <w:p>
      <w:r>
        <w:t xml:space="preserve">99 % olympialaisten naisista näyttää lihaksikkailta mulkkuilta.</w:t>
      </w:r>
    </w:p>
    <w:p>
      <w:r>
        <w:rPr>
          <w:b/>
          <w:u w:val="single"/>
        </w:rPr>
        <w:t xml:space="preserve">233562</w:t>
      </w:r>
    </w:p>
    <w:p>
      <w:r>
        <w:t xml:space="preserve">Alkoholi ei anna sinulle tekosyytä olla huora. #WomenSuck</w:t>
      </w:r>
    </w:p>
    <w:p>
      <w:r>
        <w:rPr>
          <w:b/>
          <w:u w:val="single"/>
        </w:rPr>
        <w:t xml:space="preserve">233563</w:t>
      </w:r>
    </w:p>
    <w:p>
      <w:r>
        <w:t xml:space="preserve">Jälleen uusi päivä, jolloin naiset mokaavat #WomenSuck</w:t>
      </w:r>
    </w:p>
    <w:p>
      <w:r>
        <w:rPr>
          <w:b/>
          <w:u w:val="single"/>
        </w:rPr>
        <w:t xml:space="preserve">233564</w:t>
      </w:r>
    </w:p>
    <w:p>
      <w:r>
        <w:t xml:space="preserve">Kaikki, mikä vuotaa verta viikon ajan eikä kuole, on hirviö #WomenSuck</w:t>
      </w:r>
    </w:p>
    <w:p>
      <w:r>
        <w:rPr>
          <w:b/>
          <w:u w:val="single"/>
        </w:rPr>
        <w:t xml:space="preserve">233565</w:t>
      </w:r>
    </w:p>
    <w:p>
      <w:r>
        <w:t xml:space="preserve">Aasialaisilla tytöillä on sivuttain emättimet #Fakta</w:t>
      </w:r>
    </w:p>
    <w:p>
      <w:r>
        <w:rPr>
          <w:b/>
          <w:u w:val="single"/>
        </w:rPr>
        <w:t xml:space="preserve">233566</w:t>
      </w:r>
    </w:p>
    <w:p>
      <w:r>
        <w:t xml:space="preserve">eroa tyttöystävistäsi ennen kuin lähdet opiskelemaan. He vain sitovat sinut ja me kaikki tiedämme, että he aikovat pettää #WomenSuck</w:t>
      </w:r>
    </w:p>
    <w:p>
      <w:r>
        <w:rPr>
          <w:b/>
          <w:u w:val="single"/>
        </w:rPr>
        <w:t xml:space="preserve">233567</w:t>
      </w:r>
    </w:p>
    <w:p>
      <w:r>
        <w:t xml:space="preserve">Kavereiden kutsuminen epäkypsiksi ei tee sinusta yhtään kypsempää. Hyvät naiset, teidän täytyy keksiä jokin muu BS tekosyy jättää meidät! #WomenSuck</w:t>
      </w:r>
    </w:p>
    <w:p>
      <w:r>
        <w:rPr>
          <w:b/>
          <w:u w:val="single"/>
        </w:rPr>
        <w:t xml:space="preserve">233568</w:t>
      </w:r>
    </w:p>
    <w:p>
      <w:r>
        <w:t xml:space="preserve">Cheerleaderit saavat minut voimaan pahoin! Se ei ole urheilua, senkin typerät hutsut, joten menkää takaisin meikkaamaan. #WomenSuck</w:t>
      </w:r>
    </w:p>
    <w:p>
      <w:r>
        <w:rPr>
          <w:b/>
          <w:u w:val="single"/>
        </w:rPr>
        <w:t xml:space="preserve">233569</w:t>
      </w:r>
    </w:p>
    <w:p>
      <w:r>
        <w:t xml:space="preserve">Kaikki twiittaavat tämän uudelleen levittääksesi sanaa! #WomenSuck</w:t>
      </w:r>
    </w:p>
    <w:p>
      <w:r>
        <w:rPr>
          <w:b/>
          <w:u w:val="single"/>
        </w:rPr>
        <w:t xml:space="preserve">233570</w:t>
      </w:r>
    </w:p>
    <w:p>
      <w:r>
        <w:t xml:space="preserve">Tulkaa kaikki levittämään sanaa! Tehdään WomenSuckkista iso! #retweetthisone</w:t>
      </w:r>
    </w:p>
    <w:p>
      <w:r>
        <w:rPr>
          <w:b/>
          <w:u w:val="single"/>
        </w:rPr>
        <w:t xml:space="preserve">233571</w:t>
      </w:r>
    </w:p>
    <w:p>
      <w:r>
        <w:t xml:space="preserve">Laitan ruokaa, siivoan ja toimitan mahtavat jälkikasvumme -</w:t>
      </w:r>
    </w:p>
    <w:p>
      <w:r>
        <w:rPr>
          <w:b/>
          <w:u w:val="single"/>
        </w:rPr>
        <w:t xml:space="preserve">233572</w:t>
      </w:r>
    </w:p>
    <w:p>
      <w:r>
        <w:t xml:space="preserve">Dick em Dick em alas...alas...alas...alas... Mä mulkkaan narttua ALAS...ALAS...ALAS...ALAS...</w:t>
      </w:r>
    </w:p>
    <w:p>
      <w:r>
        <w:rPr>
          <w:b/>
          <w:u w:val="single"/>
        </w:rPr>
        <w:t xml:space="preserve">233573</w:t>
      </w:r>
    </w:p>
    <w:p>
      <w:r>
        <w:t xml:space="preserve">Onko sinusta todella seksikästä tanssia mustien miesten päällä? Olet täysin pilannut mielikuvasi meille ihmisille #WomenSuck</w:t>
      </w:r>
    </w:p>
    <w:p>
      <w:r>
        <w:rPr>
          <w:b/>
          <w:u w:val="single"/>
        </w:rPr>
        <w:t xml:space="preserve">233574</w:t>
      </w:r>
    </w:p>
    <w:p>
      <w:r>
        <w:t xml:space="preserve">Perheväkivalta ei ole koskaan ok.... Ellei vaimosi ole ämmä #WomenSuck</w:t>
      </w:r>
    </w:p>
    <w:p>
      <w:r>
        <w:rPr>
          <w:b/>
          <w:u w:val="single"/>
        </w:rPr>
        <w:t xml:space="preserve">233575</w:t>
      </w:r>
    </w:p>
    <w:p>
      <w:r>
        <w:t xml:space="preserve">Älä vittu leiki kanssani #WomenSuck</w:t>
      </w:r>
    </w:p>
    <w:p>
      <w:r>
        <w:rPr>
          <w:b/>
          <w:u w:val="single"/>
        </w:rPr>
        <w:t xml:space="preserve">233576</w:t>
      </w:r>
    </w:p>
    <w:p>
      <w:r>
        <w:t xml:space="preserve">Älä innostu. Hän saattaa puhua sinulle, mutta hän puhuu luultavasti myös neljälle muulle kaverille #WomenSuck</w:t>
      </w:r>
    </w:p>
    <w:p>
      <w:r>
        <w:rPr>
          <w:b/>
          <w:u w:val="single"/>
        </w:rPr>
        <w:t xml:space="preserve">233577</w:t>
      </w:r>
    </w:p>
    <w:p>
      <w:r>
        <w:t xml:space="preserve">Älkää loukkaantuko, naiset, miehet ovat aina oikeassa.</w:t>
      </w:r>
    </w:p>
    <w:p>
      <w:r>
        <w:rPr>
          <w:b/>
          <w:u w:val="single"/>
        </w:rPr>
        <w:t xml:space="preserve">233578</w:t>
      </w:r>
    </w:p>
    <w:p>
      <w:r>
        <w:t xml:space="preserve">Älä anna paljon tupakoivien tyttöjen imeä munaa... Saat kalusyövän #SmokingWomenSuck</w:t>
      </w:r>
    </w:p>
    <w:p>
      <w:r>
        <w:rPr>
          <w:b/>
          <w:u w:val="single"/>
        </w:rPr>
        <w:t xml:space="preserve">233579</w:t>
      </w:r>
    </w:p>
    <w:p>
      <w:r>
        <w:t xml:space="preserve">Älä nykäise kaluani, ellet aio imeä sitä..... Toisin sanoen, flirttailu ei ole hyväksyttävää!</w:t>
      </w:r>
    </w:p>
    <w:p>
      <w:r>
        <w:rPr>
          <w:b/>
          <w:u w:val="single"/>
        </w:rPr>
        <w:t xml:space="preserve">233580</w:t>
      </w:r>
    </w:p>
    <w:p>
      <w:r>
        <w:t xml:space="preserve">Kaikki tekevät virheitä. Mutta vain naiset eivät myönnä niitä #WomenSuck</w:t>
      </w:r>
    </w:p>
    <w:p>
      <w:r>
        <w:rPr>
          <w:b/>
          <w:u w:val="single"/>
        </w:rPr>
        <w:t xml:space="preserve">233581</w:t>
      </w:r>
    </w:p>
    <w:p>
      <w:r>
        <w:t xml:space="preserve">Tekotukka, tekokynnet, tekopersoonallisuus ja kiloja meikkiä....... Ja sinä odotat oikeaa miestä? Gotcha bitch #WomenSuck</w:t>
      </w:r>
    </w:p>
    <w:p>
      <w:r>
        <w:rPr>
          <w:b/>
          <w:u w:val="single"/>
        </w:rPr>
        <w:t xml:space="preserve">233582</w:t>
      </w:r>
    </w:p>
    <w:p>
      <w:r>
        <w:t xml:space="preserve">Kansainvälisen naistenpäivän kunniaksi tarjoan penikseni kaikille teille nartuille, jotka tarvitsette munaa.</w:t>
      </w:r>
    </w:p>
    <w:p>
      <w:r>
        <w:rPr>
          <w:b/>
          <w:u w:val="single"/>
        </w:rPr>
        <w:t xml:space="preserve">233583</w:t>
      </w:r>
    </w:p>
    <w:p>
      <w:r>
        <w:t xml:space="preserve">Gels tunteilee liikaa asioista, joilla ei ole väliä? Olen järkyttynyt! #WomenSuck</w:t>
      </w:r>
    </w:p>
    <w:p>
      <w:r>
        <w:rPr>
          <w:b/>
          <w:u w:val="single"/>
        </w:rPr>
        <w:t xml:space="preserve">233584</w:t>
      </w:r>
    </w:p>
    <w:p>
      <w:r>
        <w:t xml:space="preserve">Pääsette yli itsestänne, naiset... Olette väärässä.... koko ajan!</w:t>
      </w:r>
    </w:p>
    <w:p>
      <w:r>
        <w:rPr>
          <w:b/>
          <w:u w:val="single"/>
        </w:rPr>
        <w:t xml:space="preserve">233585</w:t>
      </w:r>
    </w:p>
    <w:p>
      <w:r>
        <w:t xml:space="preserve">Tytöt eivät ole ihmisiä, vaan esineitä.</w:t>
      </w:r>
    </w:p>
    <w:p>
      <w:r>
        <w:rPr>
          <w:b/>
          <w:u w:val="single"/>
        </w:rPr>
        <w:t xml:space="preserve">233586</w:t>
      </w:r>
    </w:p>
    <w:p>
      <w:r>
        <w:t xml:space="preserve">Tytöt eivät kakkaa... He vain itkevät!</w:t>
      </w:r>
    </w:p>
    <w:p>
      <w:r>
        <w:rPr>
          <w:b/>
          <w:u w:val="single"/>
        </w:rPr>
        <w:t xml:space="preserve">233587</w:t>
      </w:r>
    </w:p>
    <w:p>
      <w:r>
        <w:t xml:space="preserve">Miehillä on vain yksi sydän, joten älä leiki sillä.... Mutta heillä on kaksi palloa, joten leikkikää niillä #WomenSuck</w:t>
      </w:r>
    </w:p>
    <w:p>
      <w:r>
        <w:rPr>
          <w:b/>
          <w:u w:val="single"/>
        </w:rPr>
        <w:t xml:space="preserve">233588</w:t>
      </w:r>
    </w:p>
    <w:p>
      <w:r>
        <w:t xml:space="preserve">Rauhoittukaa. Jättäkää twitter-taistelut ammattilaisille. Tarkoitan vaginaaleja. Tarkoitan naisia. #WomenSuck</w:t>
      </w:r>
    </w:p>
    <w:p>
      <w:r>
        <w:rPr>
          <w:b/>
          <w:u w:val="single"/>
        </w:rPr>
        <w:t xml:space="preserve">233589</w:t>
      </w:r>
    </w:p>
    <w:p>
      <w:r>
        <w:t xml:space="preserve">Hyvää 4. heinäkuuta kaikille! Naiset älkää pilatko sitä! () () () () () &lt;---- vaginat</w:t>
      </w:r>
    </w:p>
    <w:p>
      <w:r>
        <w:rPr>
          <w:b/>
          <w:u w:val="single"/>
        </w:rPr>
        <w:t xml:space="preserve">233590</w:t>
      </w:r>
    </w:p>
    <w:p>
      <w:r>
        <w:t xml:space="preserve">Hei kaverit, kiitos seurannasta! Levittäkää sanaa ja varmistakaa, että kaikki tietävät #WomenSuck.</w:t>
      </w:r>
    </w:p>
    <w:p>
      <w:r>
        <w:rPr>
          <w:b/>
          <w:u w:val="single"/>
        </w:rPr>
        <w:t xml:space="preserve">233591</w:t>
      </w:r>
    </w:p>
    <w:p>
      <w:r>
        <w:t xml:space="preserve">Kuinka monelle kaverille olet antanut numerosi, jotta he ehkä soittaisivat sinulle? #Whore #WomenSuck</w:t>
      </w:r>
    </w:p>
    <w:p>
      <w:r>
        <w:rPr>
          <w:b/>
          <w:u w:val="single"/>
        </w:rPr>
        <w:t xml:space="preserve">233592</w:t>
      </w:r>
    </w:p>
    <w:p>
      <w:r>
        <w:t xml:space="preserve">En voi sietää tyttöjä, joilla on AINA oltava poikaystävä. #AttentionWhores #WomenSuck</w:t>
      </w:r>
    </w:p>
    <w:p>
      <w:r>
        <w:rPr>
          <w:b/>
          <w:u w:val="single"/>
        </w:rPr>
        <w:t xml:space="preserve">233593</w:t>
      </w:r>
    </w:p>
    <w:p>
      <w:r>
        <w:t xml:space="preserve">En ymmärrä, miksi naiset käyttävät kelloja, hellalla on aivan hyvä kello. #WomenSuck</w:t>
      </w:r>
    </w:p>
    <w:p>
      <w:r>
        <w:rPr>
          <w:b/>
          <w:u w:val="single"/>
        </w:rPr>
        <w:t xml:space="preserve">233594</w:t>
      </w:r>
    </w:p>
    <w:p>
      <w:r>
        <w:t xml:space="preserve">En vie sinua paikkoihin, koska haluan olla ystävä. Autoni ei kulje ystävyydellä, se kulkee etanolilla! #WomenSuck</w:t>
      </w:r>
    </w:p>
    <w:p>
      <w:r>
        <w:rPr>
          <w:b/>
          <w:u w:val="single"/>
        </w:rPr>
        <w:t xml:space="preserve">233595</w:t>
      </w:r>
    </w:p>
    <w:p>
      <w:r>
        <w:t xml:space="preserve">Vihaan tyttöjä, jotka luulevat olevansa superseksikkäitä, vaikka ovatkin vitun rumia! #WomenSuck</w:t>
      </w:r>
    </w:p>
    <w:p>
      <w:r>
        <w:rPr>
          <w:b/>
          <w:u w:val="single"/>
        </w:rPr>
        <w:t xml:space="preserve">233596</w:t>
      </w:r>
    </w:p>
    <w:p>
      <w:r>
        <w:t xml:space="preserve">Inhoan kun tytöt valittavat siitä, ettei heillä ole tanssiseuraa, vaikka he ovat kieltäytyneet kaikista heitä pyytäneistä pojista #WomenSuck</w:t>
      </w:r>
    </w:p>
    <w:p>
      <w:r>
        <w:rPr>
          <w:b/>
          <w:u w:val="single"/>
        </w:rPr>
        <w:t xml:space="preserve">233597</w:t>
      </w:r>
    </w:p>
    <w:p>
      <w:r>
        <w:t xml:space="preserve">Vihaan kun tytöt eivät halua aloittaa mitään, koska he eivät halua pilata ystävyyttäsi I DIDNT WANNA BE FRIENDS FROM THE START #WomenSuck</w:t>
      </w:r>
    </w:p>
    <w:p>
      <w:r>
        <w:rPr>
          <w:b/>
          <w:u w:val="single"/>
        </w:rPr>
        <w:t xml:space="preserve">233598</w:t>
      </w:r>
    </w:p>
    <w:p>
      <w:r>
        <w:t xml:space="preserve">Inhoan sitä, kun tytöt käyttävät poikia. Emme ole leluja, hitto vieköön! #WomenSuck</w:t>
      </w:r>
    </w:p>
    <w:p>
      <w:r>
        <w:rPr>
          <w:b/>
          <w:u w:val="single"/>
        </w:rPr>
        <w:t xml:space="preserve">233599</w:t>
      </w:r>
    </w:p>
    <w:p>
      <w:r>
        <w:t xml:space="preserve">Minulla ei ole mitään halua edes kommunikoida sellaisten tyttöjen kanssa, joilla on poikaystäviä. Voisit yhtä hyvin olla kivi, koska ei ole mitään järkeä puhua sinulle #WomenSuck</w:t>
      </w:r>
    </w:p>
    <w:p>
      <w:r>
        <w:rPr>
          <w:b/>
          <w:u w:val="single"/>
        </w:rPr>
        <w:t xml:space="preserve">233600</w:t>
      </w:r>
    </w:p>
    <w:p>
      <w:r>
        <w:t xml:space="preserve">Haluan nähdä sinut uudestaan, jotta voin lyödä sinua munuaisiin. #WomenSuck</w:t>
      </w:r>
    </w:p>
    <w:p>
      <w:r>
        <w:rPr>
          <w:b/>
          <w:u w:val="single"/>
        </w:rPr>
        <w:t xml:space="preserve">233601</w:t>
      </w:r>
    </w:p>
    <w:p>
      <w:r>
        <w:t xml:space="preserve">Tykkään tisseistä yhtä paljon kuin muutkin, mutta yleensä ne ovat kiinni nalkuttavissa kuukautisvittuilussa! #WomenSuck</w:t>
      </w:r>
    </w:p>
    <w:p>
      <w:r>
        <w:rPr>
          <w:b/>
          <w:u w:val="single"/>
        </w:rPr>
        <w:t xml:space="preserve">233602</w:t>
      </w:r>
    </w:p>
    <w:p>
      <w:r>
        <w:t xml:space="preserve">Ihmettelen, miksi tytöt edes seuraavat minua. Kaikki mitä teen on kutsua teitä ulos sairasta sulkea teette meille miehille #WomenSuck</w:t>
      </w:r>
    </w:p>
    <w:p>
      <w:r>
        <w:rPr>
          <w:b/>
          <w:u w:val="single"/>
        </w:rPr>
        <w:t xml:space="preserve">233603</w:t>
      </w:r>
    </w:p>
    <w:p>
      <w:r>
        <w:t xml:space="preserve">Maksaisin mitä tahansa saadakseni tietää, mitä tyttöjen mielissä liikkuu #WomenSuck</w:t>
      </w:r>
    </w:p>
    <w:p>
      <w:r>
        <w:rPr>
          <w:b/>
          <w:u w:val="single"/>
        </w:rPr>
        <w:t xml:space="preserve">233604</w:t>
      </w:r>
    </w:p>
    <w:p>
      <w:r>
        <w:t xml:space="preserve">En puhuisi sinulle, jos haluaisin vain olla ystävä. #WomenSuck</w:t>
      </w:r>
    </w:p>
    <w:p>
      <w:r>
        <w:rPr>
          <w:b/>
          <w:u w:val="single"/>
        </w:rPr>
        <w:t xml:space="preserve">233605</w:t>
      </w:r>
    </w:p>
    <w:p>
      <w:r>
        <w:t xml:space="preserve">Jos sinun täytyy kysyä, miksi #WomenSuck olet ilmeisesti nainen..... Ja sinä olet perseestä.... #subtweet</w:t>
      </w:r>
    </w:p>
    <w:p>
      <w:r>
        <w:rPr>
          <w:b/>
          <w:u w:val="single"/>
        </w:rPr>
        <w:t xml:space="preserve">233606</w:t>
      </w:r>
    </w:p>
    <w:p>
      <w:r>
        <w:t xml:space="preserve">Jos hidastat videota, voit nähdä ongelman...... Jep hän on nainen #WomenSuck</w:t>
      </w:r>
    </w:p>
    <w:p>
      <w:r>
        <w:rPr>
          <w:b/>
          <w:u w:val="single"/>
        </w:rPr>
        <w:t xml:space="preserve">233607</w:t>
      </w:r>
    </w:p>
    <w:p>
      <w:r>
        <w:t xml:space="preserve">Jos tyttösi lopettaa suhteen kanssasi, älä ole järkyttynyt. Se ei ole sinun vikasi. Hän on vain tyhmä lutka #WomenSuck</w:t>
      </w:r>
    </w:p>
    <w:p>
      <w:r>
        <w:rPr>
          <w:b/>
          <w:u w:val="single"/>
        </w:rPr>
        <w:t xml:space="preserve">233608</w:t>
      </w:r>
    </w:p>
    <w:p>
      <w:r>
        <w:t xml:space="preserve">Jos olet huora humalassa, olet aina huora #HuoratSydämessä #NaisetSaattaaSaada</w:t>
      </w:r>
    </w:p>
    <w:p>
      <w:r>
        <w:rPr>
          <w:b/>
          <w:u w:val="single"/>
        </w:rPr>
        <w:t xml:space="preserve">233609</w:t>
      </w:r>
    </w:p>
    <w:p>
      <w:r>
        <w:t xml:space="preserve">Olen ihminen, en lelu, joten lopeta vittu leikkiminen kanssani #WomenSuck</w:t>
      </w:r>
    </w:p>
    <w:p>
      <w:r>
        <w:rPr>
          <w:b/>
          <w:u w:val="single"/>
        </w:rPr>
        <w:t xml:space="preserve">233610</w:t>
      </w:r>
    </w:p>
    <w:p>
      <w:r>
        <w:t xml:space="preserve">Olen yhtä katkera kuin sinä päivänä, kun se tapahtui. HAISTA VITTU! #GoDie #WomenSuck</w:t>
      </w:r>
    </w:p>
    <w:p>
      <w:r>
        <w:rPr>
          <w:b/>
          <w:u w:val="single"/>
        </w:rPr>
        <w:t xml:space="preserve">233611</w:t>
      </w:r>
    </w:p>
    <w:p>
      <w:r>
        <w:t xml:space="preserve">En aio tekstata sinulle ympäri vuorokauden. Minulla on elämä. Jos pitäisit minusta niin paljon, olisit kanssani etkä tekstailisi minulle! #WomenSuck</w:t>
      </w:r>
    </w:p>
    <w:p>
      <w:r>
        <w:rPr>
          <w:b/>
          <w:u w:val="single"/>
        </w:rPr>
        <w:t xml:space="preserve">233612</w:t>
      </w:r>
    </w:p>
    <w:p>
      <w:r>
        <w:t xml:space="preserve">Olen yllättynyt, ettei ex-tyttöystäväni ole Shark Weekissä..... Hän oli ilkeä ämmä! #WomenSuck</w:t>
      </w:r>
    </w:p>
    <w:p>
      <w:r>
        <w:rPr>
          <w:b/>
          <w:u w:val="single"/>
        </w:rPr>
        <w:t xml:space="preserve">233613</w:t>
      </w:r>
    </w:p>
    <w:p>
      <w:r>
        <w:t xml:space="preserve">Hurrikaani on nimetty naisen mukaan. Ne aina mokaa kaiken #Sandy #Bitch #WomenSuck</w:t>
      </w:r>
    </w:p>
    <w:p>
      <w:r>
        <w:rPr>
          <w:b/>
          <w:u w:val="single"/>
        </w:rPr>
        <w:t xml:space="preserve">233614</w:t>
      </w:r>
    </w:p>
    <w:p>
      <w:r>
        <w:t xml:space="preserve">Lunta sataa. Teidän naisten on parasta alkaa lapioida! #EqualRights #WomenSuck</w:t>
      </w:r>
    </w:p>
    <w:p>
      <w:r>
        <w:rPr>
          <w:b/>
          <w:u w:val="single"/>
        </w:rPr>
        <w:t xml:space="preserve">233615</w:t>
      </w:r>
    </w:p>
    <w:p>
      <w:r>
        <w:t xml:space="preserve">Harmi, ettemme enää puhu keskenämme. Mutta se on sinun syytäsi! #WomenSuck</w:t>
      </w:r>
    </w:p>
    <w:p>
      <w:r>
        <w:rPr>
          <w:b/>
          <w:u w:val="single"/>
        </w:rPr>
        <w:t xml:space="preserve">233616</w:t>
      </w:r>
    </w:p>
    <w:p>
      <w:r>
        <w:t xml:space="preserve">Olen saavuttanut elämässäni pisteen, jossa olen tajunnut, ettei ole sellaista tyttöä, joka ei satuttaisi sinua. Lopulta ne kaikki tekevät sen #WomenSuck</w:t>
      </w:r>
    </w:p>
    <w:p>
      <w:r>
        <w:rPr>
          <w:b/>
          <w:u w:val="single"/>
        </w:rPr>
        <w:t xml:space="preserve">233617</w:t>
      </w:r>
    </w:p>
    <w:p>
      <w:r>
        <w:t xml:space="preserve">Olen sanonut sen ennenkin ja sanon sen uudelleen. Älä nykäise kaluani, ellet aio imeä sitä! #WomenSuck</w:t>
      </w:r>
    </w:p>
    <w:p>
      <w:r>
        <w:rPr>
          <w:b/>
          <w:u w:val="single"/>
        </w:rPr>
        <w:t xml:space="preserve">233618</w:t>
      </w:r>
    </w:p>
    <w:p>
      <w:r>
        <w:t xml:space="preserve">En ole vielä törmännyt mukavaan tyttöön. Ne kaikki päätyvät lopulta nartuiksi #WomenSuck</w:t>
      </w:r>
    </w:p>
    <w:p>
      <w:r>
        <w:rPr>
          <w:b/>
          <w:u w:val="single"/>
        </w:rPr>
        <w:t xml:space="preserve">233619</w:t>
      </w:r>
    </w:p>
    <w:p>
      <w:r>
        <w:t xml:space="preserve">Miehestä toiseen hyppiminen ei ole hauskaa tai söpöä. Se on ilkeää. Miehet ovat ihmisiä, eivät lihapaloja, ja me ansaitsemme kunnioitusta #WomenSuck</w:t>
      </w:r>
    </w:p>
    <w:p>
      <w:r>
        <w:rPr>
          <w:b/>
          <w:u w:val="single"/>
        </w:rPr>
        <w:t xml:space="preserve">233620</w:t>
      </w:r>
    </w:p>
    <w:p>
      <w:r>
        <w:t xml:space="preserve">Juuri kun asiat sujuvat hyvin, naiset mokaavat kaiken. He eivät ole onnellisia, jos ei ole myllerrystä #WomenSuck</w:t>
      </w:r>
    </w:p>
    <w:p>
      <w:r>
        <w:rPr>
          <w:b/>
          <w:u w:val="single"/>
        </w:rPr>
        <w:t xml:space="preserve">233621</w:t>
      </w:r>
    </w:p>
    <w:p>
      <w:r>
        <w:t xml:space="preserve">Naiset, älkää käyttäydy kuin välittäisitte haihattoviikosta. Tehkää minulle voileipiä, kun katson sitä! #KnowYourPlace #WomenSuck</w:t>
      </w:r>
    </w:p>
    <w:p>
      <w:r>
        <w:rPr>
          <w:b/>
          <w:u w:val="single"/>
        </w:rPr>
        <w:t xml:space="preserve">233622</w:t>
      </w:r>
    </w:p>
    <w:p>
      <w:r>
        <w:t xml:space="preserve">Hyvät naiset, sillä hetkellä kun alatte hengailla mustien jätkien kanssa, en enää pidä teitä ihmisinä #WomenSuck</w:t>
      </w:r>
    </w:p>
    <w:p>
      <w:r>
        <w:rPr>
          <w:b/>
          <w:u w:val="single"/>
        </w:rPr>
        <w:t xml:space="preserve">233623</w:t>
      </w:r>
    </w:p>
    <w:p>
      <w:r>
        <w:t xml:space="preserve">Naiset, emme vihaa teitä kokonne tai ulkonäönne vuoksi, vaan siksi, että olette kaikki juonittelevia narttuja, joilla ei ole sielua! #WomenSuck</w:t>
      </w:r>
    </w:p>
    <w:p>
      <w:r>
        <w:rPr>
          <w:b/>
          <w:u w:val="single"/>
        </w:rPr>
        <w:t xml:space="preserve">233624</w:t>
      </w:r>
    </w:p>
    <w:p>
      <w:r>
        <w:t xml:space="preserve">Hyvät naiset, teidän on ymmärrettävä eräs asia. Teillä voi olla poikaystävä, mutta jos teillä ei ole sormusta, olette edelleen vapaata riistaa ;) #WomenSuck</w:t>
      </w:r>
    </w:p>
    <w:p>
      <w:r>
        <w:rPr>
          <w:b/>
          <w:u w:val="single"/>
        </w:rPr>
        <w:t xml:space="preserve">233625</w:t>
      </w:r>
    </w:p>
    <w:p>
      <w:r>
        <w:t xml:space="preserve">Haluatteko te naiset yhtäläiset oikeudet? Siinä tapauksessa nurmikkoni on leikattava, autoni on vaihdettava ja perseeni on pyyhittävä. #GetToIt</w:t>
      </w:r>
    </w:p>
    <w:p>
      <w:r>
        <w:rPr>
          <w:b/>
          <w:u w:val="single"/>
        </w:rPr>
        <w:t xml:space="preserve">233626</w:t>
      </w:r>
    </w:p>
    <w:p>
      <w:r>
        <w:t xml:space="preserve">Anna minun kertoa sinusta jotain, mitä et tiedä! #OkayBitch #WomenSuck</w:t>
      </w:r>
    </w:p>
    <w:p>
      <w:r>
        <w:rPr>
          <w:b/>
          <w:u w:val="single"/>
        </w:rPr>
        <w:t xml:space="preserve">233627</w:t>
      </w:r>
    </w:p>
    <w:p>
      <w:r>
        <w:t xml:space="preserve">Kuten jos et halunnut pitää juhlia, älä vittu lähetä sitä #ThatsTheShitIDontLike #WomenSuck</w:t>
      </w:r>
    </w:p>
    <w:p>
      <w:r>
        <w:rPr>
          <w:b/>
          <w:u w:val="single"/>
        </w:rPr>
        <w:t xml:space="preserve">233628</w:t>
      </w:r>
    </w:p>
    <w:p>
      <w:r>
        <w:t xml:space="preserve">Näyttää siltä, että taas yksi Fallstonin poika ei pystynyt käsittelemään alkoholia ja mokasi taas jotain..... Olen varma, että se oli tyttö. #WomenSuck</w:t>
      </w:r>
    </w:p>
    <w:p>
      <w:r>
        <w:rPr>
          <w:b/>
          <w:u w:val="single"/>
        </w:rPr>
        <w:t xml:space="preserve">233629</w:t>
      </w:r>
    </w:p>
    <w:p>
      <w:r>
        <w:t xml:space="preserve">Näyttää siltä, että kotiinpaluu on pian. Tytöt vittuilevat pojille' alkakoon! #LameExcuses #WomenSuck</w:t>
      </w:r>
    </w:p>
    <w:p>
      <w:r>
        <w:rPr>
          <w:b/>
          <w:u w:val="single"/>
        </w:rPr>
        <w:t xml:space="preserve">233630</w:t>
      </w:r>
    </w:p>
    <w:p>
      <w:r>
        <w:t xml:space="preserve">Jatka eteenpäin ja lakkaa palaamasta saman kusipään luo! Omg, senkin tyhmä ämmä! #WomenSuck</w:t>
      </w:r>
    </w:p>
    <w:p>
      <w:r>
        <w:rPr>
          <w:b/>
          <w:u w:val="single"/>
        </w:rPr>
        <w:t xml:space="preserve">233631</w:t>
      </w:r>
    </w:p>
    <w:p>
      <w:r>
        <w:t xml:space="preserve">Elämäni on ollut niin paljon parempaa ilman sinua #WomenSuck</w:t>
      </w:r>
    </w:p>
    <w:p>
      <w:r>
        <w:rPr>
          <w:b/>
          <w:u w:val="single"/>
        </w:rPr>
        <w:t xml:space="preserve">233632</w:t>
      </w:r>
    </w:p>
    <w:p>
      <w:r>
        <w:t xml:space="preserve">Älä koskaan lähetä kättä tekemään suun työtä #WomenSuck</w:t>
      </w:r>
    </w:p>
    <w:p>
      <w:r>
        <w:rPr>
          <w:b/>
          <w:u w:val="single"/>
        </w:rPr>
        <w:t xml:space="preserve">233633</w:t>
      </w:r>
    </w:p>
    <w:p>
      <w:r>
        <w:t xml:space="preserve">Ei ämmä, et näytä mallilta, etkä tule koskaan näyttämäänkään. Joten lopeta sanomasta, että olet ruma, jotta ihmiset kutsuvat sinua kauniiksi! #AttentionWhores</w:t>
      </w:r>
    </w:p>
    <w:p>
      <w:r>
        <w:rPr>
          <w:b/>
          <w:u w:val="single"/>
        </w:rPr>
        <w:t xml:space="preserve">233634</w:t>
      </w:r>
    </w:p>
    <w:p>
      <w:r>
        <w:t xml:space="preserve">En halua olla vain ystävä. Miksi luulet, että puhun sinulle ylipäätään #StupidWomen #WomenSuck</w:t>
      </w:r>
    </w:p>
    <w:p>
      <w:r>
        <w:rPr>
          <w:b/>
          <w:u w:val="single"/>
        </w:rPr>
        <w:t xml:space="preserve">233635</w:t>
      </w:r>
    </w:p>
    <w:p>
      <w:r>
        <w:t xml:space="preserve">Ei, se pieni kukkatatuointi nilkassasi ei tee sinusta huoraa... Tai hutsuilevasta leimasta... Vitut siitä, SINÄ OLET HUORA #WomenSuck!</w:t>
      </w:r>
    </w:p>
    <w:p>
      <w:r>
        <w:rPr>
          <w:b/>
          <w:u w:val="single"/>
        </w:rPr>
        <w:t xml:space="preserve">233636</w:t>
      </w:r>
    </w:p>
    <w:p>
      <w:r>
        <w:t xml:space="preserve">et ole vain lihava ja ällöttävä, mutta miksi sinulla on tarve julkaista kuvia itsestäsi bikineissä. Ketä luulet huijaavasi, Seabiscuit?</w:t>
      </w:r>
    </w:p>
    <w:p>
      <w:r>
        <w:rPr>
          <w:b/>
          <w:u w:val="single"/>
        </w:rPr>
        <w:t xml:space="preserve">233637</w:t>
      </w:r>
    </w:p>
    <w:p>
      <w:r>
        <w:t xml:space="preserve">Mikään ei ärsytä minua enempää kuin se, kun nartut päättävät suhteen hyvän miehen kanssa ja sitten valittavat, että joku ääliö loukkasi heitä. #WakeUpYouWhore</w:t>
      </w:r>
    </w:p>
    <w:p>
      <w:r>
        <w:rPr>
          <w:b/>
          <w:u w:val="single"/>
        </w:rPr>
        <w:t xml:space="preserve">233638</w:t>
      </w:r>
    </w:p>
    <w:p>
      <w:r>
        <w:t xml:space="preserve">Mikään ei vituta minua enemmän kuin se, kun laihat tytöt twiittaavat paskaa kuten 'Fat Girl Problems' #WomenSuck</w:t>
      </w:r>
    </w:p>
    <w:p>
      <w:r>
        <w:rPr>
          <w:b/>
          <w:u w:val="single"/>
        </w:rPr>
        <w:t xml:space="preserve">233639</w:t>
      </w:r>
    </w:p>
    <w:p>
      <w:r>
        <w:t xml:space="preserve">Mikään ei tekisi minua onnellisemmaksi kuin nähdä sinun saavan sukupuolitaudin. #huora #NaisetVittu</w:t>
      </w:r>
    </w:p>
    <w:p>
      <w:r>
        <w:rPr>
          <w:b/>
          <w:u w:val="single"/>
        </w:rPr>
        <w:t xml:space="preserve">233640</w:t>
      </w:r>
    </w:p>
    <w:p>
      <w:r>
        <w:t xml:space="preserve">Totta kai kutsuin sinut "hengailemaan" ....tyhmät ämmät #WomenSuck</w:t>
      </w:r>
    </w:p>
    <w:p>
      <w:r>
        <w:rPr>
          <w:b/>
          <w:u w:val="single"/>
        </w:rPr>
        <w:t xml:space="preserve">233641</w:t>
      </w:r>
    </w:p>
    <w:p>
      <w:r>
        <w:t xml:space="preserve">No niin, naiset, nenärenkaat ovat kuumia. Mutta nenänastat näyttävät räkiltä ja saavat sinut näyttämään mulkkua syövältä lutkalta #WomenSuck</w:t>
      </w:r>
    </w:p>
    <w:p>
      <w:r>
        <w:rPr>
          <w:b/>
          <w:u w:val="single"/>
        </w:rPr>
        <w:t xml:space="preserve">233642</w:t>
      </w:r>
    </w:p>
    <w:p>
      <w:r>
        <w:t xml:space="preserve">Omg kastellaan kaikki jokaisen lihaksikkaan olympialaisen takia! #WomenSuck</w:t>
      </w:r>
    </w:p>
    <w:p>
      <w:r>
        <w:rPr>
          <w:b/>
          <w:u w:val="single"/>
        </w:rPr>
        <w:t xml:space="preserve">233643</w:t>
      </w:r>
    </w:p>
    <w:p>
      <w:r>
        <w:t xml:space="preserve">Toisaalta te naiset olette lihapaloja ja teidän pitäisi olla iloisia, että saatte edes äänestää minun maassani! #WomenSuck</w:t>
      </w:r>
    </w:p>
    <w:p>
      <w:r>
        <w:rPr>
          <w:b/>
          <w:u w:val="single"/>
        </w:rPr>
        <w:t xml:space="preserve">233644</w:t>
      </w:r>
    </w:p>
    <w:p>
      <w:r>
        <w:t xml:space="preserve">Olipa kerran eräs nainen, joka ei imenyt..... Kunhan vitsailin, en tuntenut.....</w:t>
      </w:r>
    </w:p>
    <w:p>
      <w:r>
        <w:rPr>
          <w:b/>
          <w:u w:val="single"/>
        </w:rPr>
        <w:t xml:space="preserve">233645</w:t>
      </w:r>
    </w:p>
    <w:p>
      <w:r>
        <w:t xml:space="preserve">Vaimoni voi ajaa vain ravintoloihin ja ruokakauppoihin.</w:t>
      </w:r>
    </w:p>
    <w:p>
      <w:r>
        <w:rPr>
          <w:b/>
          <w:u w:val="single"/>
        </w:rPr>
        <w:t xml:space="preserve">233646</w:t>
      </w:r>
    </w:p>
    <w:p>
      <w:r>
        <w:t xml:space="preserve">Menen naimisiin vain siksi, että minulla on joku, jonka kanssa voin jakaa laskut #WomanShutUp kanssa.</w:t>
      </w:r>
    </w:p>
    <w:p>
      <w:r>
        <w:rPr>
          <w:b/>
          <w:u w:val="single"/>
        </w:rPr>
        <w:t xml:space="preserve">233647</w:t>
      </w:r>
    </w:p>
    <w:p>
      <w:r>
        <w:t xml:space="preserve">Tanssiaiset ovat tulossa pojat, älkää unohtako kompressioshortsejanne! #WomenSuck</w:t>
      </w:r>
    </w:p>
    <w:p>
      <w:r>
        <w:rPr>
          <w:b/>
          <w:u w:val="single"/>
        </w:rPr>
        <w:t xml:space="preserve">233648</w:t>
      </w:r>
    </w:p>
    <w:p>
      <w:r>
        <w:t xml:space="preserve">Punatukkaiset tytöt ovat kuumia! Mutta inkivääritytöt ovat yleensä rumia...</w:t>
      </w:r>
    </w:p>
    <w:p>
      <w:r>
        <w:rPr>
          <w:b/>
          <w:u w:val="single"/>
        </w:rPr>
        <w:t xml:space="preserve">233649</w:t>
      </w:r>
    </w:p>
    <w:p>
      <w:r>
        <w:t xml:space="preserve">Retwiittaat, jos nainen on koskaan kusettanut sinua..... Ketä minä huijaan? Totta kai olet! #WomenSuck</w:t>
      </w:r>
    </w:p>
    <w:p>
      <w:r>
        <w:rPr>
          <w:b/>
          <w:u w:val="single"/>
        </w:rPr>
        <w:t xml:space="preserve">233650</w:t>
      </w:r>
    </w:p>
    <w:p>
      <w:r>
        <w:t xml:space="preserve">RIP läski Jonah Hill #ShitWomenDontSay #WomenSuck</w:t>
      </w:r>
    </w:p>
    <w:p>
      <w:r>
        <w:rPr>
          <w:b/>
          <w:u w:val="single"/>
        </w:rPr>
        <w:t xml:space="preserve">233651</w:t>
      </w:r>
    </w:p>
    <w:p>
      <w:r>
        <w:t xml:space="preserve">RT @JWMofficial: En ymmärrä, miksi rattijuopumus on niin suuri asia. Naisten päästäminen rattiin on aivan yhtä vaarallista!</w:t>
      </w:r>
    </w:p>
    <w:p>
      <w:r>
        <w:rPr>
          <w:b/>
          <w:u w:val="single"/>
        </w:rPr>
        <w:t xml:space="preserve">233652</w:t>
      </w:r>
    </w:p>
    <w:p>
      <w:r>
        <w:t xml:space="preserve">RT @JWMofficial: Pidät joogahousuja näyttääkseen persettäsi. Älkää jauhako paskaa, että "ne ovat mukavat!" Me kaikki tiedämme totuuden naiset #ASS #ASS #ASS #ASS #ASS</w:t>
      </w:r>
    </w:p>
    <w:p>
      <w:r>
        <w:rPr>
          <w:b/>
          <w:u w:val="single"/>
        </w:rPr>
        <w:t xml:space="preserve">233653</w:t>
      </w:r>
    </w:p>
    <w:p>
      <w:r>
        <w:t xml:space="preserve">RT @LaRoccaSpeaks: NOOOOOOOOO FUCKING WAY, WHAT A BITCH!!!!! AJATTELIT SEURUSTELLA TOISEN MIEHEN KANSSA, VAIKKA SINULLA ON POIKAYSTÄVÄ. YOU CUNT!!!</w:t>
      </w:r>
    </w:p>
    <w:p>
      <w:r>
        <w:rPr>
          <w:b/>
          <w:u w:val="single"/>
        </w:rPr>
        <w:t xml:space="preserve">233654</w:t>
      </w:r>
    </w:p>
    <w:p>
      <w:r>
        <w:t xml:space="preserve">RT @ShitMyPants11: Vain murto-osa naisista on hulluja. Tuo murto-osa on 100/100.</w:t>
      </w:r>
    </w:p>
    <w:p>
      <w:r>
        <w:rPr>
          <w:b/>
          <w:u w:val="single"/>
        </w:rPr>
        <w:t xml:space="preserve">233655</w:t>
      </w:r>
    </w:p>
    <w:p>
      <w:r>
        <w:t xml:space="preserve">RT @TAYitonme 'Like I said what princess wants princess gets' no bitch you're not royalty #WomenSuck</w:t>
      </w:r>
    </w:p>
    <w:p>
      <w:r>
        <w:rPr>
          <w:b/>
          <w:u w:val="single"/>
        </w:rPr>
        <w:t xml:space="preserve">233656</w:t>
      </w:r>
    </w:p>
    <w:p>
      <w:r>
        <w:t xml:space="preserve">RT, jos tyttö on koskaan kusettanut sinua. Oikeastaan kyse ei ole siitä "jos", vaan "kun" #WomenSuck</w:t>
      </w:r>
    </w:p>
    <w:p>
      <w:r>
        <w:rPr>
          <w:b/>
          <w:u w:val="single"/>
        </w:rPr>
        <w:t xml:space="preserve">233657</w:t>
      </w:r>
    </w:p>
    <w:p>
      <w:r>
        <w:t xml:space="preserve">Lopeta autojen romuttaminen ja palaa keittiöön #WomenSuck</w:t>
      </w:r>
    </w:p>
    <w:p>
      <w:r>
        <w:rPr>
          <w:b/>
          <w:u w:val="single"/>
        </w:rPr>
        <w:t xml:space="preserve">233658</w:t>
      </w:r>
    </w:p>
    <w:p>
      <w:r>
        <w:t xml:space="preserve">Älkää yrittäkö todistaa, että olette hyviä kuljettajia, hyvät naiset. Ketä luulette huijaavanne?</w:t>
      </w:r>
    </w:p>
    <w:p>
      <w:r>
        <w:rPr>
          <w:b/>
          <w:u w:val="single"/>
        </w:rPr>
        <w:t xml:space="preserve">233659</w:t>
      </w:r>
    </w:p>
    <w:p>
      <w:r>
        <w:t xml:space="preserve">Lakkaa twiittaamasta rakkaudesta. Olet kuin 16-vuotias. Et ole varmaan koskaan edes nähnyt penistä #WomenSuck.</w:t>
      </w:r>
    </w:p>
    <w:p>
      <w:r>
        <w:rPr>
          <w:b/>
          <w:u w:val="single"/>
        </w:rPr>
        <w:t xml:space="preserve">233660</w:t>
      </w:r>
    </w:p>
    <w:p>
      <w:r>
        <w:t xml:space="preserve">Lakkaa twiittaamasta poikaystävästäsi. Kukaan ei välitä paskaakaan. Ja eroatte kuukauden päästä joka tapauksessa #WomenSuck</w:t>
      </w:r>
    </w:p>
    <w:p>
      <w:r>
        <w:rPr>
          <w:b/>
          <w:u w:val="single"/>
        </w:rPr>
        <w:t xml:space="preserve">233661</w:t>
      </w:r>
    </w:p>
    <w:p>
      <w:r>
        <w:t xml:space="preserve">Ota lasit pois! Ne eivät ole aidot, senkin hipsteripaska! #WomenSuck</w:t>
      </w:r>
    </w:p>
    <w:p>
      <w:r>
        <w:rPr>
          <w:b/>
          <w:u w:val="single"/>
        </w:rPr>
        <w:t xml:space="preserve">233662</w:t>
      </w:r>
    </w:p>
    <w:p>
      <w:r>
        <w:t xml:space="preserve">Naisen opettaminen ajamaan on kuin opettaisi kiven uimaan. #WomenSuck</w:t>
      </w:r>
    </w:p>
    <w:p>
      <w:r>
        <w:rPr>
          <w:b/>
          <w:u w:val="single"/>
        </w:rPr>
        <w:t xml:space="preserve">233663</w:t>
      </w:r>
    </w:p>
    <w:p>
      <w:r>
        <w:t xml:space="preserve">Kerro lisää edellisistä poikaystävistäsi, haluan todella kuulla niistä #WomenSuck</w:t>
      </w:r>
    </w:p>
    <w:p>
      <w:r>
        <w:rPr>
          <w:b/>
          <w:u w:val="single"/>
        </w:rPr>
        <w:t xml:space="preserve">233664</w:t>
      </w:r>
    </w:p>
    <w:p>
      <w:r>
        <w:t xml:space="preserve">Tytöt ryömivät takaisin vain siksi, että he pelkäävät, etteivät pysty parempaan... Mikä on luultavasti totta #WomenSuck</w:t>
      </w:r>
    </w:p>
    <w:p>
      <w:r>
        <w:rPr>
          <w:b/>
          <w:u w:val="single"/>
        </w:rPr>
        <w:t xml:space="preserve">233665</w:t>
      </w:r>
    </w:p>
    <w:p>
      <w:r>
        <w:t xml:space="preserve">Ei ole hyviä lauluja positiivisista asioista, joita tytöt tekevät. Ne kertovat vain siitä, miten he ovat kusettaneet meitä miehiä #WomenSuck</w:t>
      </w:r>
    </w:p>
    <w:p>
      <w:r>
        <w:rPr>
          <w:b/>
          <w:u w:val="single"/>
        </w:rPr>
        <w:t xml:space="preserve">233666</w:t>
      </w:r>
    </w:p>
    <w:p>
      <w:r>
        <w:t xml:space="preserve">Minulla on niin paljon sanottavaa siitä, miten perseestä nuo vaginalliset olennot ovat. Mutta sanat eivät edes pysty selittämään.......</w:t>
      </w:r>
    </w:p>
    <w:p>
      <w:r>
        <w:rPr>
          <w:b/>
          <w:u w:val="single"/>
        </w:rPr>
        <w:t xml:space="preserve">233667</w:t>
      </w:r>
    </w:p>
    <w:p>
      <w:r>
        <w:t xml:space="preserve">Elämässäni oli aika, jolloin nautin todella puhumisesta tyttöjen kanssa, nyt toivon, että he kaikki saavat syövän #WomenSuck</w:t>
      </w:r>
    </w:p>
    <w:p>
      <w:r>
        <w:rPr>
          <w:b/>
          <w:u w:val="single"/>
        </w:rPr>
        <w:t xml:space="preserve">233668</w:t>
      </w:r>
    </w:p>
    <w:p>
      <w:r>
        <w:t xml:space="preserve">Tämä sivu on omistettu kaikelle typerälle paskalle, jota naiset tekevät!</w:t>
      </w:r>
    </w:p>
    <w:p>
      <w:r>
        <w:rPr>
          <w:b/>
          <w:u w:val="single"/>
        </w:rPr>
        <w:t xml:space="preserve">233669</w:t>
      </w:r>
    </w:p>
    <w:p>
      <w:r>
        <w:t xml:space="preserve">Äänestä kysymystä 69. Kaikkien tyttöjen on käytettävä ehkäisyä. Olen kyllästynyt käyttämään kumia! #WomenSuck</w:t>
      </w:r>
    </w:p>
    <w:p>
      <w:r>
        <w:rPr>
          <w:b/>
          <w:u w:val="single"/>
        </w:rPr>
        <w:t xml:space="preserve">233670</w:t>
      </w:r>
    </w:p>
    <w:p>
      <w:r>
        <w:t xml:space="preserve">Miksi luulet aina olevasi oikeassa? #WomenSuck #PeriodProbz</w:t>
      </w:r>
    </w:p>
    <w:p>
      <w:r>
        <w:rPr>
          <w:b/>
          <w:u w:val="single"/>
        </w:rPr>
        <w:t xml:space="preserve">233671</w:t>
      </w:r>
    </w:p>
    <w:p>
      <w:r>
        <w:t xml:space="preserve">Kun tyttö vain lakkaa puhumasta sinulle, älä hikoile, kaverit, et tehnyt mitään väärää. Tytöt ovat vain tyhmiä eivätkä koskaan tiedä mitä haluavat.</w:t>
      </w:r>
    </w:p>
    <w:p>
      <w:r>
        <w:rPr>
          <w:b/>
          <w:u w:val="single"/>
        </w:rPr>
        <w:t xml:space="preserve">233672</w:t>
      </w:r>
    </w:p>
    <w:p>
      <w:r>
        <w:t xml:space="preserve">Kun menen häihin, voin ajatella vain sitä, kuinka monta kertaa morsianta tullaan hakkaamaan häiden jälkeen #HoneyMoonPoon</w:t>
      </w:r>
    </w:p>
    <w:p>
      <w:r>
        <w:rPr>
          <w:b/>
          <w:u w:val="single"/>
        </w:rPr>
        <w:t xml:space="preserve">233673</w:t>
      </w:r>
    </w:p>
    <w:p>
      <w:r>
        <w:t xml:space="preserve">Mikseivät tytöt voi vain kertoa meille, miltä heistä tuntuu? Se säästäisi meiltä miehiltä niin paljon aikaa ja vaivaa #WomenSuck</w:t>
      </w:r>
    </w:p>
    <w:p>
      <w:r>
        <w:rPr>
          <w:b/>
          <w:u w:val="single"/>
        </w:rPr>
        <w:t xml:space="preserve">233674</w:t>
      </w:r>
    </w:p>
    <w:p>
      <w:r>
        <w:t xml:space="preserve">Miksi tyttöjen täytyy julkaista lutkamaisia Facebook-kuvia ja hirveän top 40 -kappaleen sanoituksia? Cuz #WomenSuck</w:t>
      </w:r>
    </w:p>
    <w:p>
      <w:r>
        <w:rPr>
          <w:b/>
          <w:u w:val="single"/>
        </w:rPr>
        <w:t xml:space="preserve">233675</w:t>
      </w:r>
    </w:p>
    <w:p>
      <w:r>
        <w:t xml:space="preserve">Miksi tytöt seuraavat minua? Teen vain pilkkaa siitä, kuinka tyhmiä he ovat #WomenSuck</w:t>
      </w:r>
    </w:p>
    <w:p>
      <w:r>
        <w:rPr>
          <w:b/>
          <w:u w:val="single"/>
        </w:rPr>
        <w:t xml:space="preserve">233676</w:t>
      </w:r>
    </w:p>
    <w:p>
      <w:r>
        <w:t xml:space="preserve">Naiset ovat hyviä yhteen asiaan: poikien saamiseen.</w:t>
      </w:r>
    </w:p>
    <w:p>
      <w:r>
        <w:rPr>
          <w:b/>
          <w:u w:val="single"/>
        </w:rPr>
        <w:t xml:space="preserve">233677</w:t>
      </w:r>
    </w:p>
    <w:p>
      <w:r>
        <w:t xml:space="preserve">Naiset, jotka sanovat miehille: "Haluan olla sinkku vain kesän ajan", yrittävät vain huorata. Älkää tulko itkemään meille miehille syksyllä!</w:t>
      </w:r>
    </w:p>
    <w:p>
      <w:r>
        <w:rPr>
          <w:b/>
          <w:u w:val="single"/>
        </w:rPr>
        <w:t xml:space="preserve">233678</w:t>
      </w:r>
    </w:p>
    <w:p>
      <w:r>
        <w:t xml:space="preserve">Naiset ovat tasa-arvoisia ja ansaitsevat kunnioitusta. Kunhan vitsailin, heidän pitäisi imeä munaa.</w:t>
      </w:r>
    </w:p>
    <w:p>
      <w:r>
        <w:rPr>
          <w:b/>
          <w:u w:val="single"/>
        </w:rPr>
        <w:t xml:space="preserve">233679</w:t>
      </w:r>
    </w:p>
    <w:p>
      <w:r>
        <w:t xml:space="preserve">Naiset ovat kuin norsuja. Kaikki haluavat katsoa niitä, mutta kukaan ei halua pitää niitä #WomenSuck</w:t>
      </w:r>
    </w:p>
    <w:p>
      <w:r>
        <w:rPr>
          <w:b/>
          <w:u w:val="single"/>
        </w:rPr>
        <w:t xml:space="preserve">233680</w:t>
      </w:r>
    </w:p>
    <w:p>
      <w:r>
        <w:t xml:space="preserve">Naisilla on kaupoissa vaikeuksia ymmärtää "3 5:llä" - se tarkoittaa, että sinun on saatava 3, ei 2 tai 6. Diili on '3 for 5' #FUCK</w:t>
      </w:r>
    </w:p>
    <w:p>
      <w:r>
        <w:rPr>
          <w:b/>
          <w:u w:val="single"/>
        </w:rPr>
        <w:t xml:space="preserve">233681</w:t>
      </w:r>
    </w:p>
    <w:p>
      <w:r>
        <w:t xml:space="preserve">Naiset äänestävät kysymystä 6 vain siksi, että heidän "paras ystävänsä" on homo tai että Chad kampaamossa käski heitä niin tekemään. #WomenSuck</w:t>
      </w:r>
    </w:p>
    <w:p>
      <w:r>
        <w:rPr>
          <w:b/>
          <w:u w:val="single"/>
        </w:rPr>
        <w:t xml:space="preserve">233682</w:t>
      </w:r>
    </w:p>
    <w:p>
      <w:r>
        <w:t xml:space="preserve">Naiset pilaavat kaiken. Katsokaa elokuvaa Ted. Kaikki oli hyvin, kunnes se ämmä That 70's Show'sta pilasi kaiken #WomenSuck</w:t>
      </w:r>
    </w:p>
    <w:p>
      <w:r>
        <w:rPr>
          <w:b/>
          <w:u w:val="single"/>
        </w:rPr>
        <w:t xml:space="preserve">233683</w:t>
      </w:r>
    </w:p>
    <w:p>
      <w:r>
        <w:t xml:space="preserve">Naiset.....Ei voi elää heidän kanssaan......Ei voi ampua heitä.</w:t>
      </w:r>
    </w:p>
    <w:p>
      <w:r>
        <w:rPr>
          <w:b/>
          <w:u w:val="single"/>
        </w:rPr>
        <w:t xml:space="preserve">233684</w:t>
      </w:r>
    </w:p>
    <w:p>
      <w:r>
        <w:t xml:space="preserve">Kyllä olet niin kuuma mutta olet nussinut mustia miehiä siksi olet pilalla #SlittyBitches</w:t>
      </w:r>
    </w:p>
    <w:p>
      <w:r>
        <w:rPr>
          <w:b/>
          <w:u w:val="single"/>
        </w:rPr>
        <w:t xml:space="preserve">233685</w:t>
      </w:r>
    </w:p>
    <w:p>
      <w:r>
        <w:t xml:space="preserve">Olet niin kuuma, mutta olet ämmä, joten se kumoaa seksikkyytesi! #WomenSuck</w:t>
      </w:r>
    </w:p>
    <w:p>
      <w:r>
        <w:rPr>
          <w:b/>
          <w:u w:val="single"/>
        </w:rPr>
        <w:t xml:space="preserve">233686</w:t>
      </w:r>
    </w:p>
    <w:p>
      <w:r>
        <w:t xml:space="preserve">Et voi vetää meitä mukaan niin pitkälle, jos sinulla ei ole aikomuksia suhteeseen. Se sattuu.... Alot #WomenSuck</w:t>
      </w:r>
    </w:p>
    <w:p>
      <w:r>
        <w:rPr>
          <w:b/>
          <w:u w:val="single"/>
        </w:rPr>
        <w:t xml:space="preserve">233687</w:t>
      </w:r>
    </w:p>
    <w:p>
      <w:r>
        <w:t xml:space="preserve">Et käy juhlissa kumppanisi kanssa... Menet juhliin yrittäessäsi saada toisten ihmisten rakastavaisia #WomenSuck</w:t>
      </w:r>
    </w:p>
    <w:p>
      <w:r>
        <w:rPr>
          <w:b/>
          <w:u w:val="single"/>
        </w:rPr>
        <w:t xml:space="preserve">233688</w:t>
      </w:r>
    </w:p>
    <w:p>
      <w:r>
        <w:t xml:space="preserve">Etkö tiedä, mitä haluat? #IndecisiveBitches</w:t>
      </w:r>
    </w:p>
    <w:p>
      <w:r>
        <w:rPr>
          <w:b/>
          <w:u w:val="single"/>
        </w:rPr>
        <w:t xml:space="preserve">233689</w:t>
      </w:r>
    </w:p>
    <w:p>
      <w:r>
        <w:t xml:space="preserve">Teillä on uusi mies joka viikko.... En edes käytä hammaslankaa niin usein. Sinulla on vitun ongelma #WomenSuck!</w:t>
      </w:r>
    </w:p>
    <w:p>
      <w:r>
        <w:rPr>
          <w:b/>
          <w:u w:val="single"/>
        </w:rPr>
        <w:t xml:space="preserve">233690</w:t>
      </w:r>
    </w:p>
    <w:p>
      <w:r>
        <w:t xml:space="preserve">Valitset miehen, joka on sinulle täysi ääliö, sen sijaan, että valitsisit miehen, joka on hyvä sinulle. Tajusin sen. Siinä on järkeä! #WomenSuck</w:t>
      </w:r>
    </w:p>
    <w:p>
      <w:r>
        <w:rPr>
          <w:b/>
          <w:u w:val="single"/>
        </w:rPr>
        <w:t xml:space="preserve">233691</w:t>
      </w:r>
    </w:p>
    <w:p>
      <w:r>
        <w:t xml:space="preserve">Pidä huorasuu kiinni!</w:t>
      </w:r>
    </w:p>
    <w:p>
      <w:r>
        <w:rPr>
          <w:b/>
          <w:u w:val="single"/>
        </w:rPr>
        <w:t xml:space="preserve">233692</w:t>
      </w:r>
    </w:p>
    <w:p>
      <w:r>
        <w:t xml:space="preserve">Oliko äitisi narttu sinulle? Ymmärrän täysin, että se on minun syytäni. #WomenSuck</w:t>
      </w:r>
    </w:p>
    <w:p>
      <w:r>
        <w:rPr>
          <w:b/>
          <w:u w:val="single"/>
        </w:rPr>
        <w:t xml:space="preserve">233693</w:t>
      </w:r>
    </w:p>
    <w:p>
      <w:r>
        <w:t xml:space="preserve">Mielialasi muuttuu enemmän kuin bensan hinta #WomenSuck</w:t>
      </w:r>
    </w:p>
    <w:p>
      <w:r>
        <w:rPr>
          <w:b/>
          <w:u w:val="single"/>
        </w:rPr>
        <w:t xml:space="preserve">233694</w:t>
      </w:r>
    </w:p>
    <w:p>
      <w:r>
        <w:t xml:space="preserve">Nenärenkaasi näyttää ihan vitun räkältä. Se ei ole söpö, se on roska #WomenSuck</w:t>
      </w:r>
    </w:p>
    <w:p>
      <w:r>
        <w:rPr>
          <w:b/>
          <w:u w:val="single"/>
        </w:rPr>
        <w:t xml:space="preserve">233695</w:t>
      </w:r>
    </w:p>
    <w:p>
      <w:r>
        <w:t xml:space="preserve">Lutkamaiset jouluasusi tuottavat sinulle reilut 45 tykkäystä Instagramissa. #Whore</w:t>
      </w:r>
    </w:p>
    <w:p>
      <w:r>
        <w:rPr>
          <w:b/>
          <w:u w:val="single"/>
        </w:rPr>
        <w:t xml:space="preserve">233696</w:t>
      </w:r>
    </w:p>
    <w:p>
      <w:r>
        <w:t xml:space="preserve">Tapailet sellaista ääliötä omg. Haluan vain lyödä SINUA naamaan, koska olet niin tyhmä. Ei edes häntä. #WomenSuck</w:t>
      </w:r>
    </w:p>
    <w:p>
      <w:r>
        <w:rPr>
          <w:b/>
          <w:u w:val="single"/>
        </w:rPr>
        <w:t xml:space="preserve">233697</w:t>
      </w:r>
    </w:p>
    <w:p>
      <w:r>
        <w:t xml:space="preserve">Luetko 50 harmaan sävyä? Kuinka omaperäinen ämmä</w:t>
      </w:r>
    </w:p>
    <w:p>
      <w:r>
        <w:rPr>
          <w:b/>
          <w:u w:val="single"/>
        </w:rPr>
        <w:t xml:space="preserve">233698</w:t>
      </w:r>
    </w:p>
    <w:p>
      <w:r>
        <w:t xml:space="preserve">Olet ruma. Meikkaaminen ei korjaa rumuutta. Se vain pahentaa sitä!</w:t>
      </w:r>
    </w:p>
    <w:p>
      <w:r>
        <w:rPr>
          <w:b/>
          <w:u w:val="single"/>
        </w:rPr>
        <w:t xml:space="preserve">233699</w:t>
      </w:r>
    </w:p>
    <w:p>
      <w:r>
        <w:t xml:space="preserve">Olette seurustelleet kolme päivää. "Rakastan sinua" ei pitäisi edes kuulua sanavarastoonne. #ClingyAssBitches #WomenSuck</w:t>
      </w:r>
    </w:p>
    <w:p>
      <w:r>
        <w:rPr>
          <w:b/>
          <w:u w:val="single"/>
        </w:rPr>
        <w:t xml:space="preserve">233700</w:t>
      </w:r>
    </w:p>
    <w:p>
      <w:r>
        <w:t xml:space="preserve">Löysät huulet upottavat laivat... Tiukat huulet tarttuvat mulkkuihin</w:t>
      </w:r>
    </w:p>
    <w:p>
      <w:r>
        <w:rPr>
          <w:b/>
          <w:u w:val="single"/>
        </w:rPr>
        <w:t xml:space="preserve">233701</w:t>
      </w:r>
    </w:p>
    <w:p>
      <w:r>
        <w:t xml:space="preserve">Tytöt, jotka lähettävät minulle likaisia kuvia, DM:iä ja tekstiviestejä ja pitävät kyrpäni kovana koko päivän, ovat syy siihen, että rakastan elämääni. Kiitos, te likaiset lutkat</w:t>
      </w:r>
    </w:p>
    <w:p>
      <w:r>
        <w:rPr>
          <w:b/>
          <w:u w:val="single"/>
        </w:rPr>
        <w:t xml:space="preserve">233702</w:t>
      </w:r>
    </w:p>
    <w:p>
      <w:r>
        <w:t xml:space="preserve">"Mitä etsit naiselta?" https://t.co/zbnDFOkFbB</w:t>
      </w:r>
    </w:p>
    <w:p>
      <w:r>
        <w:rPr>
          <w:b/>
          <w:u w:val="single"/>
        </w:rPr>
        <w:t xml:space="preserve">233703</w:t>
      </w:r>
    </w:p>
    <w:p>
      <w:r>
        <w:t xml:space="preserve">@whitneyrawlins meillä on sama syntymäpäivä... Sinun pitäisi antaa minun naida aivosi ulos ja kohdella sinua kuin spermaroskia sinä päivänä... #Bdaygoals</w:t>
      </w:r>
    </w:p>
    <w:p>
      <w:r>
        <w:rPr>
          <w:b/>
          <w:u w:val="single"/>
        </w:rPr>
        <w:t xml:space="preserve">233704</w:t>
      </w:r>
    </w:p>
    <w:p>
      <w:r>
        <w:t xml:space="preserve">Ilmeisesti Meredith, ilmeisesti. Saastainen ämmä ☺️ https://t.co/vSdQEpCiSe https://t.co/vSdQEpCiSe</w:t>
      </w:r>
    </w:p>
    <w:p>
      <w:r>
        <w:rPr>
          <w:b/>
          <w:u w:val="single"/>
        </w:rPr>
        <w:t xml:space="preserve">233705</w:t>
      </w:r>
    </w:p>
    <w:p>
      <w:r>
        <w:t xml:space="preserve">@themeredith ja työntäisin mieluummin viinipullon paksun puolen perseeseesi... Meillä kaikilla on omat mieltymyksemme 🌚.</w:t>
      </w:r>
    </w:p>
    <w:p>
      <w:r>
        <w:rPr>
          <w:b/>
          <w:u w:val="single"/>
        </w:rPr>
        <w:t xml:space="preserve">233706</w:t>
      </w:r>
    </w:p>
    <w:p>
      <w:r>
        <w:t xml:space="preserve">Jos kirjoitamme tekstiviestiä ja minulla on kuva pillustasi, se on profiilikuvasi puhelimessani.</w:t>
      </w:r>
    </w:p>
    <w:p>
      <w:r>
        <w:rPr>
          <w:b/>
          <w:u w:val="single"/>
        </w:rPr>
        <w:t xml:space="preserve">233707</w:t>
      </w:r>
    </w:p>
    <w:p>
      <w:r>
        <w:t xml:space="preserve">Mulkkuni nimi on Curiosity... Koska se tappaa kissan</w:t>
      </w:r>
    </w:p>
    <w:p>
      <w:r>
        <w:rPr>
          <w:b/>
          <w:u w:val="single"/>
        </w:rPr>
        <w:t xml:space="preserve">233708</w:t>
      </w:r>
    </w:p>
    <w:p>
      <w:r>
        <w:t xml:space="preserve">Mikä on kohtelias tapa sanoa, anteeksi, mutta puhun varmaan kaikkien laivalla olevien puolesta, kun sanon, että tekisin mielelläni vaimostasi likaisen sotkun...</w:t>
      </w:r>
    </w:p>
    <w:p>
      <w:r>
        <w:rPr>
          <w:b/>
          <w:u w:val="single"/>
        </w:rPr>
        <w:t xml:space="preserve">233709</w:t>
      </w:r>
    </w:p>
    <w:p>
      <w:r>
        <w:t xml:space="preserve">Täällä on kahdenlaisia huoria https://t.co/OwbcgzOrFD ...</w:t>
      </w:r>
    </w:p>
    <w:p>
      <w:r>
        <w:rPr>
          <w:b/>
          <w:u w:val="single"/>
        </w:rPr>
        <w:t xml:space="preserve">233710</w:t>
      </w:r>
    </w:p>
    <w:p>
      <w:r>
        <w:t xml:space="preserve">RT @Scouse_ma: RT if you're a cunt</w:t>
      </w:r>
    </w:p>
    <w:p>
      <w:r>
        <w:rPr>
          <w:b/>
          <w:u w:val="single"/>
        </w:rPr>
        <w:t xml:space="preserve">233711</w:t>
      </w:r>
    </w:p>
    <w:p>
      <w:r>
        <w:t xml:space="preserve">Kukaan ei tekstaa nopeammin kuin kaveri, joka on saamassa uutta pillua.</w:t>
      </w:r>
    </w:p>
    <w:p>
      <w:r>
        <w:rPr>
          <w:b/>
          <w:u w:val="single"/>
        </w:rPr>
        <w:t xml:space="preserve">233712</w:t>
      </w:r>
    </w:p>
    <w:p>
      <w:r>
        <w:t xml:space="preserve">Hän- Kuka TF luulet olevasi Minä- https://t.co/Dv2fLkOk1s</w:t>
      </w:r>
    </w:p>
    <w:p>
      <w:r>
        <w:rPr>
          <w:b/>
          <w:u w:val="single"/>
        </w:rPr>
        <w:t xml:space="preserve">233713</w:t>
      </w:r>
    </w:p>
    <w:p>
      <w:r>
        <w:t xml:space="preserve">@SantinaDiMaggio onnellista syntymäpäivää ya lil friikki! Toivottavasti saat ansaitsemasi selkäsaunan 😘😘😘😘😘.</w:t>
      </w:r>
    </w:p>
    <w:p>
      <w:r>
        <w:rPr>
          <w:b/>
          <w:u w:val="single"/>
        </w:rPr>
        <w:t xml:space="preserve">233714</w:t>
      </w:r>
    </w:p>
    <w:p>
      <w:r>
        <w:t xml:space="preserve">Mulkkuni on kuin joogaa vaginallesi... Se jättää sinut mukavasti ja venytetyksi -</w:t>
      </w:r>
    </w:p>
    <w:p>
      <w:r>
        <w:rPr>
          <w:b/>
          <w:u w:val="single"/>
        </w:rPr>
        <w:t xml:space="preserve">233715</w:t>
      </w:r>
    </w:p>
    <w:p>
      <w:r>
        <w:t xml:space="preserve">@hannahcx16 älä huijaa itseäsi, hyvä mulkku pyörittää kaikkea 😉</w:t>
      </w:r>
    </w:p>
    <w:p>
      <w:r>
        <w:rPr>
          <w:b/>
          <w:u w:val="single"/>
        </w:rPr>
        <w:t xml:space="preserve">233716</w:t>
      </w:r>
    </w:p>
    <w:p>
      <w:r>
        <w:t xml:space="preserve">Kun on syntymäpäiväni, mutta sinä olet se, joka saa selkäänsä, -</w:t>
      </w:r>
    </w:p>
    <w:p>
      <w:r>
        <w:rPr>
          <w:b/>
          <w:u w:val="single"/>
        </w:rPr>
        <w:t xml:space="preserve">233717</w:t>
      </w:r>
    </w:p>
    <w:p>
      <w:r>
        <w:t xml:space="preserve">@realDonaldTrump Utter cunt. Olen onnistunut työskentelemään yli 30 vuotta ja välttämään naisten tarttumista pilluun.</w:t>
      </w:r>
    </w:p>
    <w:p>
      <w:r>
        <w:rPr>
          <w:b/>
          <w:u w:val="single"/>
        </w:rPr>
        <w:t xml:space="preserve">233718</w:t>
      </w:r>
    </w:p>
    <w:p>
      <w:r>
        <w:t xml:space="preserve">Mutta syytetäänpä naisia siitä, että he ylipäätään ovat armeijassa, vai mitä, senkin vitun kusipää https://t.co/k7245gfjA4?</w:t>
      </w:r>
    </w:p>
    <w:p>
      <w:r>
        <w:rPr>
          <w:b/>
          <w:u w:val="single"/>
        </w:rPr>
        <w:t xml:space="preserve">233719</w:t>
      </w:r>
    </w:p>
    <w:p>
      <w:r>
        <w:t xml:space="preserve">@LisaBloom Kathy Griffinin kaltaisten naisten ansiosta sanasta pillu on tulossa täällä yhtä suosittu kuin Yhdistyneessä kuningaskunnassa ja Australiassa.</w:t>
      </w:r>
    </w:p>
    <w:p>
      <w:r>
        <w:rPr>
          <w:b/>
          <w:u w:val="single"/>
        </w:rPr>
        <w:t xml:space="preserve">233720</w:t>
      </w:r>
    </w:p>
    <w:p>
      <w:r>
        <w:t xml:space="preserve">Vittu hukuttaa lapset, koska hän on...VITTU! Nainen, joka pelkäsi karkotusta, hukuttaa vauvan ja 5-vuotiaan https://t.co/Ngho66CbeI via @nypost</w:t>
      </w:r>
    </w:p>
    <w:p>
      <w:r>
        <w:rPr>
          <w:b/>
          <w:u w:val="single"/>
        </w:rPr>
        <w:t xml:space="preserve">233721</w:t>
      </w:r>
    </w:p>
    <w:p>
      <w:r>
        <w:t xml:space="preserve">@VICE_Video Täydellinen häpeällinen nainen, miten voitte näyttää tuollaista kusipäätä....</w:t>
      </w:r>
    </w:p>
    <w:p>
      <w:r>
        <w:rPr>
          <w:b/>
          <w:u w:val="single"/>
        </w:rPr>
        <w:t xml:space="preserve">233722</w:t>
      </w:r>
    </w:p>
    <w:p>
      <w:r>
        <w:t xml:space="preserve">@RepWilson &lt;&lt;&lt;&lt;&lt; Tämä typerä kusipää kirjoitti väärin sen naisen nimen, josta hän on niin huolissaan.</w:t>
      </w:r>
    </w:p>
    <w:p>
      <w:r>
        <w:rPr>
          <w:b/>
          <w:u w:val="single"/>
        </w:rPr>
        <w:t xml:space="preserve">233723</w:t>
      </w:r>
    </w:p>
    <w:p>
      <w:r>
        <w:t xml:space="preserve">eräs nainen antoi minulle selkäsaunan, kun olin liittynyt kierrokselle noin 100 metriä hänen edessään. hullu mulkku</w:t>
      </w:r>
    </w:p>
    <w:p>
      <w:r>
        <w:rPr>
          <w:b/>
          <w:u w:val="single"/>
        </w:rPr>
        <w:t xml:space="preserve">233724</w:t>
      </w:r>
    </w:p>
    <w:p>
      <w:r>
        <w:t xml:space="preserve">tämä nainen edessäni tarvitsee todella noin 900 xanax shes juuri kertoi hänen lapsensa lopettaa olemasta kusipää lmao</w:t>
      </w:r>
    </w:p>
    <w:p>
      <w:r>
        <w:rPr>
          <w:b/>
          <w:u w:val="single"/>
        </w:rPr>
        <w:t xml:space="preserve">233725</w:t>
      </w:r>
    </w:p>
    <w:p>
      <w:r>
        <w:t xml:space="preserve">Rakastan naista PUNAISISSA KORKOISSA Isotissinen äiti saa pillun täyteen spermaa</w:t>
      </w:r>
    </w:p>
    <w:p>
      <w:r>
        <w:rPr>
          <w:b/>
          <w:u w:val="single"/>
        </w:rPr>
        <w:t xml:space="preserve">233726</w:t>
      </w:r>
    </w:p>
    <w:p>
      <w:r>
        <w:t xml:space="preserve">@liverbird17 @RespectableDenz @PissOffHon Mummini oli kusipää, eikä kukaan pitänyt hänestä. Eräs nainen itki hänen hautajaisissaan ja... https://t.co/eV0QSFwcXq</w:t>
      </w:r>
    </w:p>
    <w:p>
      <w:r>
        <w:rPr>
          <w:b/>
          <w:u w:val="single"/>
        </w:rPr>
        <w:t xml:space="preserve">233727</w:t>
      </w:r>
    </w:p>
    <w:p>
      <w:r>
        <w:t xml:space="preserve">Mikä on "vittumuurari"? @PrincessGamer00 onko se tiili, joka on aika tyhmä vai tiili, jossa on naisen osia? https://t.co/uFHgP2YFww</w:t>
      </w:r>
    </w:p>
    <w:p>
      <w:r>
        <w:rPr>
          <w:b/>
          <w:u w:val="single"/>
        </w:rPr>
        <w:t xml:space="preserve">233728</w:t>
      </w:r>
    </w:p>
    <w:p>
      <w:r>
        <w:t xml:space="preserve">@james____s Hollantilainen nainen katselee häntä kuin sinä mulkku</w:t>
      </w:r>
    </w:p>
    <w:p>
      <w:r>
        <w:rPr>
          <w:b/>
          <w:u w:val="single"/>
        </w:rPr>
        <w:t xml:space="preserve">233729</w:t>
      </w:r>
    </w:p>
    <w:p>
      <w:r>
        <w:t xml:space="preserve">@WeirdLittleHen Anteeksi kielenkäyttö. mutta vittuako tämä mulkku sanoi noin. minun nähdäkseni naiset ovat... https://t.co/SzbunjH1RF</w:t>
      </w:r>
    </w:p>
    <w:p>
      <w:r>
        <w:rPr>
          <w:b/>
          <w:u w:val="single"/>
        </w:rPr>
        <w:t xml:space="preserve">233730</w:t>
      </w:r>
    </w:p>
    <w:p>
      <w:r>
        <w:t xml:space="preserve">En ikinä unohda sitä kertaa, kun joku nainen kutsui minua epäkohteliaaksi, kun kysyin, onko hänellä kaikki hyvin vain siksi, että hän puhui puhelimessa, haha kusipää.</w:t>
      </w:r>
    </w:p>
    <w:p>
      <w:r>
        <w:rPr>
          <w:b/>
          <w:u w:val="single"/>
        </w:rPr>
        <w:t xml:space="preserve">233731</w:t>
      </w:r>
    </w:p>
    <w:p>
      <w:r>
        <w:t xml:space="preserve">6. Tämä kusipää Joku naisparka kantoi lasta 9 kuukautta, jotta se syntyisi, ja päätyi tekemään tällaista paskaa... https://t.co/dnWbCAUbIA ...</w:t>
      </w:r>
    </w:p>
    <w:p>
      <w:r>
        <w:rPr>
          <w:b/>
          <w:u w:val="single"/>
        </w:rPr>
        <w:t xml:space="preserve">233732</w:t>
      </w:r>
    </w:p>
    <w:p>
      <w:r>
        <w:t xml:space="preserve">Oli saada kyynärpäätä kolminkertainen chinned pillu kynnet kuin nainen ont juna Päästä haiseva pieru ulos ennen siirtymistä... https://t.co/mAo0mdzGve...</w:t>
      </w:r>
    </w:p>
    <w:p>
      <w:r>
        <w:rPr>
          <w:b/>
          <w:u w:val="single"/>
        </w:rPr>
        <w:t xml:space="preserve">233733</w:t>
      </w:r>
    </w:p>
    <w:p>
      <w:r>
        <w:t xml:space="preserve">@GMA nainen ,miehesi oli oikeassa rakastaessaan maataan enemmän kuin sinä ja kuollessaan sen puolesta ! Mikä alhaisen elämän epäkunnioittava kusipää sinä olet !!!!</w:t>
      </w:r>
    </w:p>
    <w:p>
      <w:r>
        <w:rPr>
          <w:b/>
          <w:u w:val="single"/>
        </w:rPr>
        <w:t xml:space="preserve">233734</w:t>
      </w:r>
    </w:p>
    <w:p>
      <w:r>
        <w:t xml:space="preserve">Minä löisin sitä kusipäätä suuhun. Idgaf if she's a woman https://t.co/eqCgr1hPbz ...</w:t>
      </w:r>
    </w:p>
    <w:p>
      <w:r>
        <w:rPr>
          <w:b/>
          <w:u w:val="single"/>
        </w:rPr>
        <w:t xml:space="preserve">233735</w:t>
      </w:r>
    </w:p>
    <w:p>
      <w:r>
        <w:t xml:space="preserve">@SassBaller @zenmoimehin @FoxNews Kirjoitit 'cunt' väärin. Ruma sana rumalle naiselle, joka kääntyy toista naista vastaan... https://t.co/GWykH1V10C.</w:t>
      </w:r>
    </w:p>
    <w:p>
      <w:r>
        <w:rPr>
          <w:b/>
          <w:u w:val="single"/>
        </w:rPr>
        <w:t xml:space="preserve">233736</w:t>
      </w:r>
    </w:p>
    <w:p>
      <w:r>
        <w:t xml:space="preserve">@ThcGreenBeast Toivon, että tuo typerä kusipää saa mustalta naiselta turpaansa, kun hän on kuullut hänen käyttävän sanaa neekeri.</w:t>
      </w:r>
    </w:p>
    <w:p>
      <w:r>
        <w:rPr>
          <w:b/>
          <w:u w:val="single"/>
        </w:rPr>
        <w:t xml:space="preserve">233737</w:t>
      </w:r>
    </w:p>
    <w:p>
      <w:r>
        <w:t xml:space="preserve">@SpIashMan voi u raportoida dogshit retard linkki minulle jälkeen u kerjätä ur vitun kauhea u ulkomaalainen cunt u kuulostaa kuin nainen vitun rahoittaja</w:t>
      </w:r>
    </w:p>
    <w:p>
      <w:r>
        <w:rPr>
          <w:b/>
          <w:u w:val="single"/>
        </w:rPr>
        <w:t xml:space="preserve">233738</w:t>
      </w:r>
    </w:p>
    <w:p>
      <w:r>
        <w:t xml:space="preserve">@FoxNews @JudgeJeanine Tämä nainen on siirtynyt suoraan pilluvaiheen ohi suoraan twatdomiin.</w:t>
      </w:r>
    </w:p>
    <w:p>
      <w:r>
        <w:rPr>
          <w:b/>
          <w:u w:val="single"/>
        </w:rPr>
        <w:t xml:space="preserve">233739</w:t>
      </w:r>
    </w:p>
    <w:p>
      <w:r>
        <w:t xml:space="preserve">Fox Newsin juontaja: Clinton lukkojen taakse https://t.co/D68rlVirh5 Hoitakaa tämä CUNT Pirro pois lähetyksestä. Hän on naisia vihaava nainen.</w:t>
      </w:r>
    </w:p>
    <w:p>
      <w:r>
        <w:rPr>
          <w:b/>
          <w:u w:val="single"/>
        </w:rPr>
        <w:t xml:space="preserve">233740</w:t>
      </w:r>
    </w:p>
    <w:p>
      <w:r>
        <w:t xml:space="preserve">Vittu lutka @realDonaldTrump 'isä' nauraa. Slut cunt https://t.co/QeUlrcCWJR</w:t>
      </w:r>
    </w:p>
    <w:p>
      <w:r>
        <w:rPr>
          <w:b/>
          <w:u w:val="single"/>
        </w:rPr>
        <w:t xml:space="preserve">233741</w:t>
      </w:r>
    </w:p>
    <w:p>
      <w:r>
        <w:t xml:space="preserve">Et voi käskeä minua toivottamaan hyvää syntymäpäivää ihmiselle, joka kutsui minua pilluksi ja huoraksi 10 minuutin sisällä.</w:t>
      </w:r>
    </w:p>
    <w:p>
      <w:r>
        <w:rPr>
          <w:b/>
          <w:u w:val="single"/>
        </w:rPr>
        <w:t xml:space="preserve">233742</w:t>
      </w:r>
    </w:p>
    <w:p>
      <w:r>
        <w:t xml:space="preserve">@RoryFires sinun täytyy lyödä märkää pilluasi, kunnes peilissä oleva lutka lopettaa .... Postaa vid , jotta voit katsoa sen myöhemmin ....</w:t>
      </w:r>
    </w:p>
    <w:p>
      <w:r>
        <w:rPr>
          <w:b/>
          <w:u w:val="single"/>
        </w:rPr>
        <w:t xml:space="preserve">233743</w:t>
      </w:r>
    </w:p>
    <w:p>
      <w:r>
        <w:t xml:space="preserve">@LizGillies mikä vitun kusipää tämä lutka on, enkä halua tämän loppuvan... pyydän, milloin tiistai tulee... https://t.co/cKcDRxCPKl</w:t>
      </w:r>
    </w:p>
    <w:p>
      <w:r>
        <w:rPr>
          <w:b/>
          <w:u w:val="single"/>
        </w:rPr>
        <w:t xml:space="preserve">233744</w:t>
      </w:r>
    </w:p>
    <w:p>
      <w:r>
        <w:t xml:space="preserve">@shauna_m_miller DUMB CUNT STEALS FROM MY CAR GO TO HELL LUTKA</w:t>
      </w:r>
    </w:p>
    <w:p>
      <w:r>
        <w:rPr>
          <w:b/>
          <w:u w:val="single"/>
        </w:rPr>
        <w:t xml:space="preserve">233745</w:t>
      </w:r>
    </w:p>
    <w:p>
      <w:r>
        <w:t xml:space="preserve">LOL.shut the fuck up ms 'NEVERWONAFIGHT' u hoe hutsu huora lutka cunt tekopyhä BITCCH https://t.co/5n1vtNdCil</w:t>
      </w:r>
    </w:p>
    <w:p>
      <w:r>
        <w:rPr>
          <w:b/>
          <w:u w:val="single"/>
        </w:rPr>
        <w:t xml:space="preserve">233746</w:t>
      </w:r>
    </w:p>
    <w:p>
      <w:r>
        <w:t xml:space="preserve">"ystäväni", joka on ämmä ja lutka, häpäisi yhden tytön, jonka kanssa työskentelin tänään, koska hänellä on lapsi.</w:t>
      </w:r>
    </w:p>
    <w:p>
      <w:r>
        <w:rPr>
          <w:b/>
          <w:u w:val="single"/>
        </w:rPr>
        <w:t xml:space="preserve">233747</w:t>
      </w:r>
    </w:p>
    <w:p>
      <w:r>
        <w:t xml:space="preserve">Teen päivässä mitä teet kuukaudessa, n roll yo ammattilaiset Haitin blunt, Ota narttu soittaa wifey n tehdä hänen lutka 👅 @Eastside_80s</w:t>
      </w:r>
    </w:p>
    <w:p>
      <w:r>
        <w:rPr>
          <w:b/>
          <w:u w:val="single"/>
        </w:rPr>
        <w:t xml:space="preserve">233748</w:t>
      </w:r>
    </w:p>
    <w:p>
      <w:r>
        <w:t xml:space="preserve">Unelmien Molly on oma itsensä ja on AINA ämmä &amp;/ lutka 🤷🏻♀️ https://t.co/WfbIComPGv</w:t>
      </w:r>
    </w:p>
    <w:p>
      <w:r>
        <w:rPr>
          <w:b/>
          <w:u w:val="single"/>
        </w:rPr>
        <w:t xml:space="preserve">233749</w:t>
      </w:r>
    </w:p>
    <w:p>
      <w:r>
        <w:t xml:space="preserve">@TrumpGuyTV Tuo ämmä on PERVERSION kummitäti! Vinoutunut Hillary on kuin villin lännen ruma vanha lutka, joka avaa ilotalon!</w:t>
      </w:r>
    </w:p>
    <w:p>
      <w:r>
        <w:rPr>
          <w:b/>
          <w:u w:val="single"/>
        </w:rPr>
        <w:t xml:space="preserve">233750</w:t>
      </w:r>
    </w:p>
    <w:p>
      <w:r>
        <w:t xml:space="preserve">U lutkat saada niitä 100 tykkää Instagramissa ja luulee y'all kylmin ämmä Detroitissa 🤧</w:t>
      </w:r>
    </w:p>
    <w:p>
      <w:r>
        <w:rPr>
          <w:b/>
          <w:u w:val="single"/>
        </w:rPr>
        <w:t xml:space="preserve">233751</w:t>
      </w:r>
    </w:p>
    <w:p>
      <w:r>
        <w:t xml:space="preserve">Älä vertaa itseäsi minuun ! Koska minä olen narttu ja sinä lutka! 👊💪😏🌵</w:t>
      </w:r>
    </w:p>
    <w:p>
      <w:r>
        <w:rPr>
          <w:b/>
          <w:u w:val="single"/>
        </w:rPr>
        <w:t xml:space="preserve">233752</w:t>
      </w:r>
    </w:p>
    <w:p>
      <w:r>
        <w:t xml:space="preserve">Sinä kutsut minua nartuksi niin hassu R et koskaan katso peiliin, joten tulet tietämään, että kuka on narttu tai ehkä lutka tai ehkä olet molemmat aiheet.</w:t>
      </w:r>
    </w:p>
    <w:p>
      <w:r>
        <w:rPr>
          <w:b/>
          <w:u w:val="single"/>
        </w:rPr>
        <w:t xml:space="preserve">233753</w:t>
      </w:r>
    </w:p>
    <w:p>
      <w:r>
        <w:t xml:space="preserve">Niin monet lutkat lähettivät Stephenille tekstiviestin, kun saimme Lionelin: "Kissamme näyttävät samalta! Ämmä, 95 prosenttia kotikissoista Yhdysvalloissa on kotikissoja, pysy omalla kaistallasi.</w:t>
      </w:r>
    </w:p>
    <w:p>
      <w:r>
        <w:rPr>
          <w:b/>
          <w:u w:val="single"/>
        </w:rPr>
        <w:t xml:space="preserve">233754</w:t>
      </w:r>
    </w:p>
    <w:p>
      <w:r>
        <w:t xml:space="preserve">Joten äitini kutsui minua ilkeä lutka, koska sain tatuointi lmao että ämmä on hullu</w:t>
      </w:r>
    </w:p>
    <w:p>
      <w:r>
        <w:rPr>
          <w:b/>
          <w:u w:val="single"/>
        </w:rPr>
        <w:t xml:space="preserve">233755</w:t>
      </w:r>
    </w:p>
    <w:p>
      <w:r>
        <w:t xml:space="preserve">Hintti pysyy poissa ja niin pysyy myös se lutka-ämmä, jota hän tarjosi "syötiksi" ....Ne ovat molemmat väärennöksiä!</w:t>
      </w:r>
    </w:p>
    <w:p>
      <w:r>
        <w:rPr>
          <w:b/>
          <w:u w:val="single"/>
        </w:rPr>
        <w:t xml:space="preserve">233756</w:t>
      </w:r>
    </w:p>
    <w:p>
      <w:r>
        <w:t xml:space="preserve">@cvillepraises @_rene_1222 Tämä ämmä on lutka...</w:t>
      </w:r>
    </w:p>
    <w:p>
      <w:r>
        <w:rPr>
          <w:b/>
          <w:u w:val="single"/>
        </w:rPr>
        <w:t xml:space="preserve">233757</w:t>
      </w:r>
    </w:p>
    <w:p>
      <w:r>
        <w:t xml:space="preserve">Sanoo narttu, jolla on hattu, hattu ja täydet kasvot, ICONissaan.... lol fucc pois täältä, senkin SEWER RAT, GUTTER SLUT, TRO... https://t.co/QmNBWN6uR7...</w:t>
      </w:r>
    </w:p>
    <w:p>
      <w:r>
        <w:rPr>
          <w:b/>
          <w:u w:val="single"/>
        </w:rPr>
        <w:t xml:space="preserve">233758</w:t>
      </w:r>
    </w:p>
    <w:p>
      <w:r>
        <w:t xml:space="preserve">dawgg im fr boutta roast this bitch LMFOAOO DONT EVER POST IAN AGAIN U STUPID ASS SLUT</w:t>
      </w:r>
    </w:p>
    <w:p>
      <w:r>
        <w:rPr>
          <w:b/>
          <w:u w:val="single"/>
        </w:rPr>
        <w:t xml:space="preserve">233759</w:t>
      </w:r>
    </w:p>
    <w:p>
      <w:r>
        <w:t xml:space="preserve">"En pidä narttua tai lutkaa loukkauksena.</w:t>
      </w:r>
    </w:p>
    <w:p>
      <w:r>
        <w:rPr>
          <w:b/>
          <w:u w:val="single"/>
        </w:rPr>
        <w:t xml:space="preserve">233760</w:t>
      </w:r>
    </w:p>
    <w:p>
      <w:r>
        <w:t xml:space="preserve">@JoeFreedomLove Naura sinä ämmä kun perheenjäsen kuolee me tweeterissä saamme viimeisen naurun, senkin lutka</w:t>
      </w:r>
    </w:p>
    <w:p>
      <w:r>
        <w:rPr>
          <w:b/>
          <w:u w:val="single"/>
        </w:rPr>
        <w:t xml:space="preserve">233761</w:t>
      </w:r>
    </w:p>
    <w:p>
      <w:r>
        <w:t xml:space="preserve">Ollakseni epäkohtelias sinulle. Kutsuvat sinua lutkaksi tai nartuksi tai kaikeksi siihen liittyväksi. U rasa putus tunang on paras tapa ke?</w:t>
      </w:r>
    </w:p>
    <w:p>
      <w:r>
        <w:rPr>
          <w:b/>
          <w:u w:val="single"/>
        </w:rPr>
        <w:t xml:space="preserve">233762</w:t>
      </w:r>
    </w:p>
    <w:p>
      <w:r>
        <w:t xml:space="preserve">@TheRealPerceeP viesti, jossa kerrotaan, kuinka rakastat koukkaamista likaisen lutkan kanssa, joten sinä ja tuo huora vitsailette hänen miehestään(I... https://t.co/yq6CxkKH0I</w:t>
      </w:r>
    </w:p>
    <w:p>
      <w:r>
        <w:rPr>
          <w:b/>
          <w:u w:val="single"/>
        </w:rPr>
        <w:t xml:space="preserve">233763</w:t>
      </w:r>
    </w:p>
    <w:p>
      <w:r>
        <w:t xml:space="preserve">@hindu_huora Ole minun huorani minun lutka minun narttu ❤❤💋👅</w:t>
      </w:r>
    </w:p>
    <w:p>
      <w:r>
        <w:rPr>
          <w:b/>
          <w:u w:val="single"/>
        </w:rPr>
        <w:t xml:space="preserve">233764</w:t>
      </w:r>
    </w:p>
    <w:p>
      <w:r>
        <w:t xml:space="preserve">@CIA Huoralle, joka johtaa paskanjauhantaa. Mene kouluttamaan itseäsi siitä, miksi poliittisen lutkan tavoin käyttäytyminen ei... https://t.co/e90AOWj3i5...</w:t>
      </w:r>
    </w:p>
    <w:p>
      <w:r>
        <w:rPr>
          <w:b/>
          <w:u w:val="single"/>
        </w:rPr>
        <w:t xml:space="preserve">233765</w:t>
      </w:r>
    </w:p>
    <w:p>
      <w:r>
        <w:t xml:space="preserve">@balleralert Cobra ei tehnyt mitään. Epävarma juoppo huora perse Lily pohjimmiltaan valehteli &amp; manipuloi vihasta, koska Jr ei halunnut lutkaa!</w:t>
      </w:r>
    </w:p>
    <w:p>
      <w:r>
        <w:rPr>
          <w:b/>
          <w:u w:val="single"/>
        </w:rPr>
        <w:t xml:space="preserve">233766</w:t>
      </w:r>
    </w:p>
    <w:p>
      <w:r>
        <w:t xml:space="preserve">I FUCKUNG SAADA TWIITTEJÄ FANEILTA, JOS SE PALA PASKAA HUORA LUTKA INHOTTAVA IHMINEN HÄNEN UUSI KAPPALE FUUUUUUUUUUUUUUUUUUUUUUUUUUUUUUUCK</w:t>
      </w:r>
    </w:p>
    <w:p>
      <w:r>
        <w:rPr>
          <w:b/>
          <w:u w:val="single"/>
        </w:rPr>
        <w:t xml:space="preserve">233767</w:t>
      </w:r>
    </w:p>
    <w:p>
      <w:r>
        <w:t xml:space="preserve">slut - halventava termi naiselle, joka nai ketä tahansa ilmaiseksi ≠ whore - halventava termi ihmiselle, joka nai rahasta. just sayin.</w:t>
      </w:r>
    </w:p>
    <w:p>
      <w:r>
        <w:rPr>
          <w:b/>
          <w:u w:val="single"/>
        </w:rPr>
        <w:t xml:space="preserve">233768</w:t>
      </w:r>
    </w:p>
    <w:p>
      <w:r>
        <w:t xml:space="preserve">@ky11er melkein kaikki olen tavannut sanoo edating ollenkaan on olla lutka tai huora, mutta hyppääminen henkilöstä toiseen on ehdottomasti on yksi kaveri</w:t>
      </w:r>
    </w:p>
    <w:p>
      <w:r>
        <w:rPr>
          <w:b/>
          <w:u w:val="single"/>
        </w:rPr>
        <w:t xml:space="preserve">233769</w:t>
      </w:r>
    </w:p>
    <w:p>
      <w:r>
        <w:t xml:space="preserve">Naisia + seksuaalista hyväksikäyttöä/häirintää käsittelevään tilaan tuleminen ja sen selittäminen ja sen sanominen, että "kaikki miehet eivät ole hyväksikäyttäviä", on luultavasti pahin asia.</w:t>
      </w:r>
    </w:p>
    <w:p>
      <w:r>
        <w:rPr>
          <w:b/>
          <w:u w:val="single"/>
        </w:rPr>
        <w:t xml:space="preserve">233770</w:t>
      </w:r>
    </w:p>
    <w:p>
      <w:r>
        <w:t xml:space="preserve">@zebrahdh @nytimes No se on henkilökohtainen ongelma, eivätkä kaikki miehet tee niin. Naisetkin käyttävät valtaa väärin. Ei mikään puolustus... vain fakta.</w:t>
      </w:r>
    </w:p>
    <w:p>
      <w:r>
        <w:rPr>
          <w:b/>
          <w:u w:val="single"/>
        </w:rPr>
        <w:t xml:space="preserve">233771</w:t>
      </w:r>
    </w:p>
    <w:p>
      <w:r>
        <w:t xml:space="preserve">Onneksi kaikki miehet eivät ole tuollaisia ja surullista, että jotkut naiset ovat tällaisia... https://t.co/dwvsks2KnK...</w:t>
      </w:r>
    </w:p>
    <w:p>
      <w:r>
        <w:rPr>
          <w:b/>
          <w:u w:val="single"/>
        </w:rPr>
        <w:t xml:space="preserve">233772</w:t>
      </w:r>
    </w:p>
    <w:p>
      <w:r>
        <w:t xml:space="preserve">Nyt voin sanoa, että kaikki miehet eivät ole roskaväkeä. ehkä nainen, joka sanoi sen itse, on roskaväkeä.</w:t>
      </w:r>
    </w:p>
    <w:p>
      <w:r>
        <w:rPr>
          <w:b/>
          <w:u w:val="single"/>
        </w:rPr>
        <w:t xml:space="preserve">233773</w:t>
      </w:r>
    </w:p>
    <w:p>
      <w:r>
        <w:t xml:space="preserve">Tbh , EI KAIKKI miehet ole roskaväkeä / paskaa . Vain koska te kaikki vittuilette väärien kanssa , ette voi kutsua koko rotua paskalla .</w:t>
      </w:r>
    </w:p>
    <w:p>
      <w:r>
        <w:rPr>
          <w:b/>
          <w:u w:val="single"/>
        </w:rPr>
        <w:t xml:space="preserve">233774</w:t>
      </w:r>
    </w:p>
    <w:p>
      <w:r>
        <w:t xml:space="preserve">"Olen niin feministi" -niggailijat tappavat sinut kuoliaaksi "Ei kaikkia miehiä". LMAO</w:t>
      </w:r>
    </w:p>
    <w:p>
      <w:r>
        <w:rPr>
          <w:b/>
          <w:u w:val="single"/>
        </w:rPr>
        <w:t xml:space="preserve">233775</w:t>
      </w:r>
    </w:p>
    <w:p>
      <w:r>
        <w:t xml:space="preserve">kaikki miehet eivät ole roskaväkeä. mutta jos valitset aina niitä, jotka ovat roskaväkeä tai kohtelevat sinua kuin roskaväkeä, niin kyllä, opit varmasti vihaamaan heitä!</w:t>
      </w:r>
    </w:p>
    <w:p>
      <w:r>
        <w:rPr>
          <w:b/>
          <w:u w:val="single"/>
        </w:rPr>
        <w:t xml:space="preserve">233776</w:t>
      </w:r>
    </w:p>
    <w:p>
      <w:r>
        <w:t xml:space="preserve">@NymOneFourSix @VanessaWCheese Kaikki miehet eivät tarvitse naispuolisia vartijoita hallitsemaan elämäänsä ja tekemään hänestä kurjan... https://t.co/rvIQiGrvce</w:t>
      </w:r>
    </w:p>
    <w:p>
      <w:r>
        <w:rPr>
          <w:b/>
          <w:u w:val="single"/>
        </w:rPr>
        <w:t xml:space="preserve">233777</w:t>
      </w:r>
    </w:p>
    <w:p>
      <w:r>
        <w:t xml:space="preserve">23. Syy, miksi tuo vitun hutsu valehteli minusta, oli peittää se, että hän ravisteli lastani ja oli mukana kusettamassa oikeusjuttua.</w:t>
      </w:r>
    </w:p>
    <w:p>
      <w:r>
        <w:rPr>
          <w:b/>
          <w:u w:val="single"/>
        </w:rPr>
        <w:t xml:space="preserve">233778</w:t>
      </w:r>
    </w:p>
    <w:p>
      <w:r>
        <w:t xml:space="preserve">LMFAO , yrität kovasti hun . Sinä ja hutsu ystäväsi ette pääse minun ja tyttöjeni tasolle, ämmä hei.</w:t>
      </w:r>
    </w:p>
    <w:p>
      <w:r>
        <w:rPr>
          <w:b/>
          <w:u w:val="single"/>
        </w:rPr>
        <w:t xml:space="preserve">233779</w:t>
      </w:r>
    </w:p>
    <w:p>
      <w:r>
        <w:t xml:space="preserve">Odotan yhä "suosikkia, että lähetän sinulle viestin blablasta" joltain tuntemattomalta ämmältä. Sinulla on suosikkini, typerä huora, missä minun DM:ni on?</w:t>
      </w:r>
    </w:p>
    <w:p>
      <w:r>
        <w:rPr>
          <w:b/>
          <w:u w:val="single"/>
        </w:rPr>
        <w:t xml:space="preserve">233780</w:t>
      </w:r>
    </w:p>
    <w:p>
      <w:r>
        <w:t xml:space="preserve">Tämä ämmä @Adriannalemuss on ollut 4 miehen kanssa Philin kuoleman jälkeen, mutta lutka...</w:t>
      </w:r>
    </w:p>
    <w:p>
      <w:r>
        <w:rPr>
          <w:b/>
          <w:u w:val="single"/>
        </w:rPr>
        <w:t xml:space="preserve">233781</w:t>
      </w:r>
    </w:p>
    <w:p>
      <w:r>
        <w:t xml:space="preserve">Ällöttävää , ja ämmä sinä et ole ROCK STAR !!! SINÄ olet luokaton lutka🤡😱🐍🙈🙉🙊👁 https://t.co/aYZB1jMUW2</w:t>
      </w:r>
    </w:p>
    <w:p>
      <w:r>
        <w:rPr>
          <w:b/>
          <w:u w:val="single"/>
        </w:rPr>
        <w:t xml:space="preserve">233782</w:t>
      </w:r>
    </w:p>
    <w:p>
      <w:r>
        <w:t xml:space="preserve">@President1Trump @POTUS VANHA SAIRASTUNUT KOIRA HILLARY ON ÄLKÄISEVÄ NARTtu . MUTTA HUTSULLAKIN ON YSTÄVÄ . IM SURE GERMAN... https://t.co/8y4H5tOsTI</w:t>
      </w:r>
    </w:p>
    <w:p>
      <w:r>
        <w:rPr>
          <w:b/>
          <w:u w:val="single"/>
        </w:rPr>
        <w:t xml:space="preserve">233783</w:t>
      </w:r>
    </w:p>
    <w:p>
      <w:r>
        <w:t xml:space="preserve">'Jos en tapaa häntä, pidän hänestä' Turpa kiinni, ämmä, kukaan ei vittu pidä sinusta, hutsu, niin kuin se on.</w:t>
      </w:r>
    </w:p>
    <w:p>
      <w:r>
        <w:rPr>
          <w:b/>
          <w:u w:val="single"/>
        </w:rPr>
        <w:t xml:space="preserve">233784</w:t>
      </w:r>
    </w:p>
    <w:p>
      <w:r>
        <w:t xml:space="preserve">MONIKA OLI OIKEASSA? OIKEASSA SIITÄ, MITÄ SE VITUN ÄMMÄ SANOI SINULLE?</w:t>
      </w:r>
    </w:p>
    <w:p>
      <w:r>
        <w:rPr>
          <w:b/>
          <w:u w:val="single"/>
        </w:rPr>
        <w:t xml:space="preserve">233785</w:t>
      </w:r>
    </w:p>
    <w:p>
      <w:r>
        <w:t xml:space="preserve">@chaeltz07 olen nähnyt tämän skank thot perus ämmä IG roskan ennenkin. Hänen videonsa ovat pahimpia. Sellainen prostituoitu</w:t>
      </w:r>
    </w:p>
    <w:p>
      <w:r>
        <w:rPr>
          <w:b/>
          <w:u w:val="single"/>
        </w:rPr>
        <w:t xml:space="preserve">233786</w:t>
      </w:r>
    </w:p>
    <w:p>
      <w:r>
        <w:t xml:space="preserve">Niin no en minä imenyt munaa tippiä vastaan, senkin likainen lutka. Kyllä imit, senkin yksinäinen kurja ämmä, sen nimi on vitun ALIMONIA✋🏾.</w:t>
      </w:r>
    </w:p>
    <w:p>
      <w:r>
        <w:rPr>
          <w:b/>
          <w:u w:val="single"/>
        </w:rPr>
        <w:t xml:space="preserve">233787</w:t>
      </w:r>
    </w:p>
    <w:p>
      <w:r>
        <w:t xml:space="preserve">"Yhtenä hetkenä olet pelottava pikku noitanarttu ja seuraavana olet enkelimäinen lutka, joka laulaa Oh Holy Nightia." HAHA!</w:t>
      </w:r>
    </w:p>
    <w:p>
      <w:r>
        <w:rPr>
          <w:b/>
          <w:u w:val="single"/>
        </w:rPr>
        <w:t xml:space="preserve">233788</w:t>
      </w:r>
    </w:p>
    <w:p>
      <w:r>
        <w:t xml:space="preserve">Mitä kuuluu narttu perse nartut ja skank perse skanks</w:t>
      </w:r>
    </w:p>
    <w:p>
      <w:r>
        <w:rPr>
          <w:b/>
          <w:u w:val="single"/>
        </w:rPr>
        <w:t xml:space="preserve">233789</w:t>
      </w:r>
    </w:p>
    <w:p>
      <w:r>
        <w:t xml:space="preserve">Tämän ämmän on hankittava elämä jo, työtön lutka, mene tekemään jotain tuottavaa.</w:t>
      </w:r>
    </w:p>
    <w:p>
      <w:r>
        <w:rPr>
          <w:b/>
          <w:u w:val="single"/>
        </w:rPr>
        <w:t xml:space="preserve">233790</w:t>
      </w:r>
    </w:p>
    <w:p>
      <w:r>
        <w:t xml:space="preserve">@ghostlydevin @loserwyattt en halua uskollista narttua haluan huoran, joka imee toisen neekerin munaa... https://t.co/mswJedEKXn...</w:t>
      </w:r>
    </w:p>
    <w:p>
      <w:r>
        <w:rPr>
          <w:b/>
          <w:u w:val="single"/>
        </w:rPr>
        <w:t xml:space="preserve">233791</w:t>
      </w:r>
    </w:p>
    <w:p>
      <w:r>
        <w:t xml:space="preserve">pidä lisa ja jisoo poissa likaisesta suustasi ruma hutsu perse narttu deaktivoi poista mene hanki elämä pysy poissa bla... https://t.co/LIzyMtI29q...</w:t>
      </w:r>
    </w:p>
    <w:p>
      <w:r>
        <w:rPr>
          <w:b/>
          <w:u w:val="single"/>
        </w:rPr>
        <w:t xml:space="preserve">233792</w:t>
      </w:r>
    </w:p>
    <w:p>
      <w:r>
        <w:t xml:space="preserve">I️ irtisanoutuisin hetkessä työstä, jossa on ongelmia sen kanssa, että soitan hätätilanteen vuoksi. Haista vittu sinä ja sinun ämmä äitisi. Skank</w:t>
      </w:r>
    </w:p>
    <w:p>
      <w:r>
        <w:rPr>
          <w:b/>
          <w:u w:val="single"/>
        </w:rPr>
        <w:t xml:space="preserve">233793</w:t>
      </w:r>
    </w:p>
    <w:p>
      <w:r>
        <w:t xml:space="preserve">Senkin surkeat, säälittävät, turmeltuneet, paskakasat, matot. Kuten sanoin, tuon aivottoman ämmän olisi pitänyt kuolla... https://t.co/Jdm8NEqaYz</w:t>
      </w:r>
    </w:p>
    <w:p>
      <w:r>
        <w:rPr>
          <w:b/>
          <w:u w:val="single"/>
        </w:rPr>
        <w:t xml:space="preserve">233794</w:t>
      </w:r>
    </w:p>
    <w:p>
      <w:r>
        <w:t xml:space="preserve">Kaikki vihaavat chelsea - huora huora https://t.co/BBHL8bl9tL</w:t>
      </w:r>
    </w:p>
    <w:p>
      <w:r>
        <w:rPr>
          <w:b/>
          <w:u w:val="single"/>
        </w:rPr>
        <w:t xml:space="preserve">233795</w:t>
      </w:r>
    </w:p>
    <w:p>
      <w:r>
        <w:t xml:space="preserve">@SymoneDSanders @RepWilson BS WILSON ON SKANK WHORE AND A LIAR . ETKÖ TIENNYT, ETTÄ KAIKKI LIBERAALIT VALEHTELEVAT?</w:t>
      </w:r>
    </w:p>
    <w:p>
      <w:r>
        <w:rPr>
          <w:b/>
          <w:u w:val="single"/>
        </w:rPr>
        <w:t xml:space="preserve">233796</w:t>
      </w:r>
    </w:p>
    <w:p>
      <w:r>
        <w:t xml:space="preserve">@bocavista2016 Mikä huora hän on, näen, että hänellä on Al Sharptonin parittajan hattu, hänen täytyy olla yksi hänen Hosistaan.</w:t>
      </w:r>
    </w:p>
    <w:p>
      <w:r>
        <w:rPr>
          <w:b/>
          <w:u w:val="single"/>
        </w:rPr>
        <w:t xml:space="preserve">233797</w:t>
      </w:r>
    </w:p>
    <w:p>
      <w:r>
        <w:t xml:space="preserve">MegynKelly on huora. Huora, jolle maksetaan dollaria mistä? Ainoa asia, mitä .@nbc:ltä voi enää katsoa, on SNL. Enemmän totuutta heille t... https://t.co/Z6ZJWR2N0V https://t.co/Z6ZJWR2N0V</w:t>
      </w:r>
    </w:p>
    <w:p>
      <w:r>
        <w:rPr>
          <w:b/>
          <w:u w:val="single"/>
        </w:rPr>
        <w:t xml:space="preserve">233798</w:t>
      </w:r>
    </w:p>
    <w:p>
      <w:r>
        <w:t xml:space="preserve">@CassandraRules Minut hyllytetään vähintään joka toinen päivä. Mutta silti se huora Chelsea Handler twiittailee edelleen.</w:t>
      </w:r>
    </w:p>
    <w:p>
      <w:r>
        <w:rPr>
          <w:b/>
          <w:u w:val="single"/>
        </w:rPr>
        <w:t xml:space="preserve">233799</w:t>
      </w:r>
    </w:p>
    <w:p>
      <w:r>
        <w:t xml:space="preserve">MINÄ VITTU SANOIN TEILLE HUORAT HUORA LUTKAT KUUNNELKAA MS VAKAVASTI https://t.co/HB12As7Ttr</w:t>
      </w:r>
    </w:p>
    <w:p>
      <w:r>
        <w:rPr>
          <w:b/>
          <w:u w:val="single"/>
        </w:rPr>
        <w:t xml:space="preserve">233800</w:t>
      </w:r>
    </w:p>
    <w:p>
      <w:r>
        <w:t xml:space="preserve">Voisin sanoa niin paljon muuta, joten pidä huorasi suu kiinni, senkin pikku huora, tai asiat vain pahenevat sinun kohdallasi ;)</w:t>
      </w:r>
    </w:p>
    <w:p>
      <w:r>
        <w:rPr>
          <w:b/>
          <w:u w:val="single"/>
        </w:rPr>
        <w:t xml:space="preserve">233801</w:t>
      </w:r>
    </w:p>
    <w:p>
      <w:r>
        <w:t xml:space="preserve">Hän on meidän huoramme, me olemme hänen miehiään, voimme naida häntä niin hän melkein sanoo, että ole kiltti ja kohtele minua kuin huoraa, kulta https://t.co/csyoUOcBCA</w:t>
      </w:r>
    </w:p>
    <w:p>
      <w:r>
        <w:rPr>
          <w:b/>
          <w:u w:val="single"/>
        </w:rPr>
        <w:t xml:space="preserve">233802</w:t>
      </w:r>
    </w:p>
    <w:p>
      <w:r>
        <w:t xml:space="preserve">Ollaanpa rehellisiä, juutalaiset tarjoavat asioita ja valkoiset naiset ovat pelkkiä lutkia. Muslimit taas joukkoraiskaavat ja hakkaavat valkoisia naisia. https://t.co/sKz3V5wDrm.</w:t>
      </w:r>
    </w:p>
    <w:p>
      <w:r>
        <w:rPr>
          <w:b/>
          <w:u w:val="single"/>
        </w:rPr>
        <w:t xml:space="preserve">233803</w:t>
      </w:r>
    </w:p>
    <w:p>
      <w:r>
        <w:t xml:space="preserve">@MSNBC U ihmiset @MSNBC r pos. valehtelijat. Lisää valeuutisia. Teidän pitäisi tarjota Obamalle 5 naista. hänen huoravaimonsa kanssa hän ottaisi tarjouksen vastaan.</w:t>
      </w:r>
    </w:p>
    <w:p>
      <w:r>
        <w:rPr>
          <w:b/>
          <w:u w:val="single"/>
        </w:rPr>
        <w:t xml:space="preserve">233804</w:t>
      </w:r>
    </w:p>
    <w:p>
      <w:r>
        <w:t xml:space="preserve">@CFTreyNada Haluaisitko, että joku hullu hutsu, joka on kännissä, leimaisi sinut naisenhakkaajaksi koko loppuelämäsi ajan... https://t.co/d3ixX7FkgX</w:t>
      </w:r>
    </w:p>
    <w:p>
      <w:r>
        <w:rPr>
          <w:b/>
          <w:u w:val="single"/>
        </w:rPr>
        <w:t xml:space="preserve">233805</w:t>
      </w:r>
    </w:p>
    <w:p>
      <w:r>
        <w:t xml:space="preserve">@BarbraStreisand @HillaryClinton Miksi yksikään kunnollinen nainen ajattelee, että tämän hutsun pitäisi olla ensimmäinen naispuolinen presidentti, on yli... https://t.co/BYZMc7tdiz ... https://t.co/BYZMc7tdiz</w:t>
      </w:r>
    </w:p>
    <w:p>
      <w:r>
        <w:rPr>
          <w:b/>
          <w:u w:val="single"/>
        </w:rPr>
        <w:t xml:space="preserve">233806</w:t>
      </w:r>
    </w:p>
    <w:p>
      <w:r>
        <w:t xml:space="preserve">Jos kävelet pois alas perse nainen huora sitten ansaitset mitä saat. Et voi muuttaa miten kotirouvaksi, joten... https://t.co/XteHNt3pa0.</w:t>
      </w:r>
    </w:p>
    <w:p>
      <w:r>
        <w:rPr>
          <w:b/>
          <w:u w:val="single"/>
        </w:rPr>
        <w:t xml:space="preserve">233807</w:t>
      </w:r>
    </w:p>
    <w:p>
      <w:r>
        <w:t xml:space="preserve">*Tunnilla tänään* *Tyttö vieressäni* 'Vihaan sitä, että kaikki tytöt pukeutuivat Halloweenin kunniaksi hutsuiksi' *Kaveri edessäni kääntyy* 'IT WAS AMAZING</w:t>
      </w:r>
    </w:p>
    <w:p>
      <w:r>
        <w:rPr>
          <w:b/>
          <w:u w:val="single"/>
        </w:rPr>
        <w:t xml:space="preserve">233808</w:t>
      </w:r>
    </w:p>
    <w:p>
      <w:r>
        <w:t xml:space="preserve">Joku varsinainen hutsu yrittää aiheuttaa ongelmia. Ei tapahdu rakkautta. Näytän tytölleni jokaisen viestin, jonka tyttö lähettää minulle.</w:t>
      </w:r>
    </w:p>
    <w:p>
      <w:r>
        <w:rPr>
          <w:b/>
          <w:u w:val="single"/>
        </w:rPr>
        <w:t xml:space="preserve">233809</w:t>
      </w:r>
    </w:p>
    <w:p>
      <w:r>
        <w:t xml:space="preserve">@Imperator_Rex3 @ThinBlueLR Tyttö on myöhässä asuntonsa maksusta. Nopea raha huoralle.</w:t>
      </w:r>
    </w:p>
    <w:p>
      <w:r>
        <w:rPr>
          <w:b/>
          <w:u w:val="single"/>
        </w:rPr>
        <w:t xml:space="preserve">233810</w:t>
      </w:r>
    </w:p>
    <w:p>
      <w:r>
        <w:t xml:space="preserve">@chelseahandler Pidän siitä! Olen 100% varma, että olet epäolennainen lutka, jonka isoisä oli #natsi #Correct? Ei... https://t.co/E0WWs6tEwo</w:t>
      </w:r>
    </w:p>
    <w:p>
      <w:r>
        <w:rPr>
          <w:b/>
          <w:u w:val="single"/>
        </w:rPr>
        <w:t xml:space="preserve">233811</w:t>
      </w:r>
    </w:p>
    <w:p>
      <w:r>
        <w:t xml:space="preserve">@LoveHipHopVH1 Musika olet kamala ihminen. Sinä tai Skank haluat olla ruma huora en tiedä mitä vittua sinulla on päälläsi #LHHHReunion</w:t>
      </w:r>
    </w:p>
    <w:p>
      <w:r>
        <w:rPr>
          <w:b/>
          <w:u w:val="single"/>
        </w:rPr>
        <w:t xml:space="preserve">233812</w:t>
      </w:r>
    </w:p>
    <w:p>
      <w:r>
        <w:t xml:space="preserve">Olet valehtelija ja floppi, senkin huora! Edes Netflix ei halua sinua LMAO https://t.co/LsSzhdO4kl https://t.co/LsSzhdO4kl</w:t>
      </w:r>
    </w:p>
    <w:p>
      <w:r>
        <w:rPr>
          <w:b/>
          <w:u w:val="single"/>
        </w:rPr>
        <w:t xml:space="preserve">233813</w:t>
      </w:r>
    </w:p>
    <w:p>
      <w:r>
        <w:t xml:space="preserve">ensimmäiset sanat, jotka kuulen toiselta ihmiseltä tänään: "Turpa kiinni, senkin huora," maailma: 1 mik: 0</w:t>
      </w:r>
    </w:p>
    <w:p>
      <w:r>
        <w:rPr>
          <w:b/>
          <w:u w:val="single"/>
        </w:rPr>
        <w:t xml:space="preserve">233814</w:t>
      </w:r>
    </w:p>
    <w:p>
      <w:r>
        <w:t xml:space="preserve">WHACKS AGAIN. "Ämmä, ei vittu, et saa, helvetin lutka.</w:t>
      </w:r>
    </w:p>
    <w:p>
      <w:r>
        <w:rPr>
          <w:b/>
          <w:u w:val="single"/>
        </w:rPr>
        <w:t xml:space="preserve">233815</w:t>
      </w:r>
    </w:p>
    <w:p>
      <w:r>
        <w:t xml:space="preserve">@AnnieB117 @Alyssa_Milano Miksi kutsut lesbovampyyripornoa tekevää "feministiä" "hutsuksi"?🤷🏻♂️#MAGA🇺... https://t.co/SFYJdoDxGW ...</w:t>
      </w:r>
    </w:p>
    <w:p>
      <w:r>
        <w:rPr>
          <w:b/>
          <w:u w:val="single"/>
        </w:rPr>
        <w:t xml:space="preserve">233816</w:t>
      </w:r>
    </w:p>
    <w:p>
      <w:r>
        <w:t xml:space="preserve">@AmericanHotLips @DHSgov @FBI @Alyssa_Milano Skank olet jo kaduilla. Tienaa minun rahani huora.</w:t>
      </w:r>
    </w:p>
    <w:p>
      <w:r>
        <w:rPr>
          <w:b/>
          <w:u w:val="single"/>
        </w:rPr>
        <w:t xml:space="preserve">233817</w:t>
      </w:r>
    </w:p>
    <w:p>
      <w:r>
        <w:t xml:space="preserve">@KatrinaPierson Olet huora. Olet taitavampi myymälävarkaudessa kuin yrität olla nokkela.</w:t>
      </w:r>
    </w:p>
    <w:p>
      <w:r>
        <w:rPr>
          <w:b/>
          <w:u w:val="single"/>
        </w:rPr>
        <w:t xml:space="preserve">233818</w:t>
      </w:r>
    </w:p>
    <w:p>
      <w:r>
        <w:t xml:space="preserve">Haista vittu, senkin vitun lutka, mitä sanoit!? Sanoin, etten malta odottaa, että saan omistaa kalasäiliön!</w:t>
      </w:r>
    </w:p>
    <w:p>
      <w:r>
        <w:rPr>
          <w:b/>
          <w:u w:val="single"/>
        </w:rPr>
        <w:t xml:space="preserve">233819</w:t>
      </w:r>
    </w:p>
    <w:p>
      <w:r>
        <w:t xml:space="preserve">@Onlyyaelin_ @_celesstee Haluat siis vain rahaa, hutsu?</w:t>
      </w:r>
    </w:p>
    <w:p>
      <w:r>
        <w:rPr>
          <w:b/>
          <w:u w:val="single"/>
        </w:rPr>
        <w:t xml:space="preserve">233820</w:t>
      </w:r>
    </w:p>
    <w:p>
      <w:r>
        <w:t xml:space="preserve">@lgmaterna @latimes @Pegkel Hei amerikkalainen hutsu oletko lukutaidoton?</w:t>
      </w:r>
    </w:p>
    <w:p>
      <w:r>
        <w:rPr>
          <w:b/>
          <w:u w:val="single"/>
        </w:rPr>
        <w:t xml:space="preserve">233821</w:t>
      </w:r>
    </w:p>
    <w:p>
      <w:r>
        <w:t xml:space="preserve">@AntiRecords @LidoPimienta @epitaphrecords @EpitaphEurope Mutta sinä varmaan välität valkoisista, senkin rasistinen, valkoisten vastainen lutka!</w:t>
      </w:r>
    </w:p>
    <w:p>
      <w:r>
        <w:rPr>
          <w:b/>
          <w:u w:val="single"/>
        </w:rPr>
        <w:t xml:space="preserve">233822</w:t>
      </w:r>
    </w:p>
    <w:p>
      <w:r>
        <w:t xml:space="preserve">@MediaJuggernaut @deoppressolibe2 Omg! Megyn on huora. Olet oikeassa.</w:t>
      </w:r>
    </w:p>
    <w:p>
      <w:r>
        <w:rPr>
          <w:b/>
          <w:u w:val="single"/>
        </w:rPr>
        <w:t xml:space="preserve">233823</w:t>
      </w:r>
    </w:p>
    <w:p>
      <w:r>
        <w:t xml:space="preserve">@asr1018 @M_pritchh @angela_idalia Hei skanki, haluatko ottaa ison askeleen taaksepäin, ennen kuin meidän on saatava kaikki... https://t.co/U3zSojqdvG</w:t>
      </w:r>
    </w:p>
    <w:p>
      <w:r>
        <w:rPr>
          <w:b/>
          <w:u w:val="single"/>
        </w:rPr>
        <w:t xml:space="preserve">233824</w:t>
      </w:r>
    </w:p>
    <w:p>
      <w:r>
        <w:t xml:space="preserve">Makasit sängyssäni ja sanoit minulle, etten saisi imeä kulliasi, koska se haisi... Tiedämme miksi... se oli jonkun huoran perseessä ennen kuin tulit minun perseeseeni.</w:t>
      </w:r>
    </w:p>
    <w:p>
      <w:r>
        <w:rPr>
          <w:b/>
          <w:u w:val="single"/>
        </w:rPr>
        <w:t xml:space="preserve">233825</w:t>
      </w:r>
    </w:p>
    <w:p>
      <w:r>
        <w:t xml:space="preserve">@AnnCoulter @trumps_feed Ehdoton lutka, joka olet</w:t>
      </w:r>
    </w:p>
    <w:p>
      <w:r>
        <w:rPr>
          <w:b/>
          <w:u w:val="single"/>
        </w:rPr>
        <w:t xml:space="preserve">233826</w:t>
      </w:r>
    </w:p>
    <w:p>
      <w:r>
        <w:t xml:space="preserve">@Angeleyez_17 @beelvia @SenSanders Slut. Huora. Lutka. Huora. Huora. Valitse mikä tahansa sana haluat, ja pidä sa... https://t.co/cLpUl32uDP...</w:t>
      </w:r>
    </w:p>
    <w:p>
      <w:r>
        <w:rPr>
          <w:b/>
          <w:u w:val="single"/>
        </w:rPr>
        <w:t xml:space="preserve">233827</w:t>
      </w:r>
    </w:p>
    <w:p>
      <w:r>
        <w:t xml:space="preserve">HUOMIO: JOY REID. SINÄ "KAUHEA NAINEN" OLET TÄYSI LUTKA. INHOAT KAIKKIA. SINUT ON MERKITTY. SENKIN SAASTAINEN IDIOOTTI!!!</w:t>
      </w:r>
    </w:p>
    <w:p>
      <w:r>
        <w:rPr>
          <w:b/>
          <w:u w:val="single"/>
        </w:rPr>
        <w:t xml:space="preserve">233828</w:t>
      </w:r>
    </w:p>
    <w:p>
      <w:r>
        <w:t xml:space="preserve">@DonnaWR8 @realDonaldTrump Sinä olet lutka</w:t>
      </w:r>
    </w:p>
    <w:p>
      <w:r>
        <w:rPr>
          <w:b/>
          <w:u w:val="single"/>
        </w:rPr>
        <w:t xml:space="preserve">233829</w:t>
      </w:r>
    </w:p>
    <w:p>
      <w:r>
        <w:t xml:space="preserve">@WGladstone Ehkä halusit juuri tätä: "Mikä ällöttävä lutka! Oletko koskaan kuullut taskusta?" Parempi? 😘</w:t>
      </w:r>
    </w:p>
    <w:p>
      <w:r>
        <w:rPr>
          <w:b/>
          <w:u w:val="single"/>
        </w:rPr>
        <w:t xml:space="preserve">233830</w:t>
      </w:r>
    </w:p>
    <w:p>
      <w:r>
        <w:t xml:space="preserve">@IvankaTrump Mene pois. Mene takaisin Plutoon, tai mistä helvetistä ikinä tulitkaan. #AlertTheDayCareStaff #FlushTheToilet</w:t>
      </w:r>
    </w:p>
    <w:p>
      <w:r>
        <w:rPr>
          <w:b/>
          <w:u w:val="single"/>
        </w:rPr>
        <w:t xml:space="preserve">233831</w:t>
      </w:r>
    </w:p>
    <w:p>
      <w:r>
        <w:t xml:space="preserve">@ShirlsAdams @WendellPierce Anna olla, senkin ruma lutka.</w:t>
      </w:r>
    </w:p>
    <w:p>
      <w:r>
        <w:rPr>
          <w:b/>
          <w:u w:val="single"/>
        </w:rPr>
        <w:t xml:space="preserve">233832</w:t>
      </w:r>
    </w:p>
    <w:p>
      <w:r>
        <w:t xml:space="preserve">@HillaryClinton Miksi et ryömi takaisin koloosi, hutsu?</w:t>
      </w:r>
    </w:p>
    <w:p>
      <w:r>
        <w:rPr>
          <w:b/>
          <w:u w:val="single"/>
        </w:rPr>
        <w:t xml:space="preserve">233833</w:t>
      </w:r>
    </w:p>
    <w:p>
      <w:r>
        <w:t xml:space="preserve">WHO. OVAT. YOOUU? Tämä ei ole Mario Kart. Et ole prinsessa persikka. Raahaa perseesi pois kaistaltani tai vien sinut pois tieltä.</w:t>
      </w:r>
    </w:p>
    <w:p>
      <w:r>
        <w:rPr>
          <w:b/>
          <w:u w:val="single"/>
        </w:rPr>
        <w:t xml:space="preserve">233834</w:t>
      </w:r>
    </w:p>
    <w:p>
      <w:r>
        <w:t xml:space="preserve">@lsarsour STFU YOU SKANK!!! Haluat tämän tapahtuvan.</w:t>
      </w:r>
    </w:p>
    <w:p>
      <w:r>
        <w:rPr>
          <w:b/>
          <w:u w:val="single"/>
        </w:rPr>
        <w:t xml:space="preserve">233835</w:t>
      </w:r>
    </w:p>
    <w:p>
      <w:r>
        <w:t xml:space="preserve">@anettarzc1791 Sen pitäisi maksaa enemmän siitä, että olet likainen huora!</w:t>
      </w:r>
    </w:p>
    <w:p>
      <w:r>
        <w:rPr>
          <w:b/>
          <w:u w:val="single"/>
        </w:rPr>
        <w:t xml:space="preserve">233836</w:t>
      </w:r>
    </w:p>
    <w:p>
      <w:r>
        <w:t xml:space="preserve">Hitsi, olisi pitänyt odottaa odottamatonta. Satuin vain unohtamaan ennakoida, millainen huorasuu sinulla on.</w:t>
      </w:r>
    </w:p>
    <w:p>
      <w:r>
        <w:rPr>
          <w:b/>
          <w:u w:val="single"/>
        </w:rPr>
        <w:t xml:space="preserve">233837</w:t>
      </w:r>
    </w:p>
    <w:p>
      <w:r>
        <w:t xml:space="preserve">@GingerResists @realDonaldTrump Ja sinä äänestit Killary the Skankia ?</w:t>
      </w:r>
    </w:p>
    <w:p>
      <w:r>
        <w:rPr>
          <w:b/>
          <w:u w:val="single"/>
        </w:rPr>
        <w:t xml:space="preserve">233838</w:t>
      </w:r>
    </w:p>
    <w:p>
      <w:r>
        <w:t xml:space="preserve">@NivenJ1 @IvankaTrump Sinun täytyy olla yksi niistä pohjasyöjistä, joista varoitamme toisiamme...jäteveden oksentava huora... Ve... https://t.co/AuYvTGMKim</w:t>
      </w:r>
    </w:p>
    <w:p>
      <w:r>
        <w:rPr>
          <w:b/>
          <w:u w:val="single"/>
        </w:rPr>
        <w:t xml:space="preserve">233839</w:t>
      </w:r>
    </w:p>
    <w:p>
      <w:r>
        <w:t xml:space="preserve">@DrewMikePodcast Kuulostaa vähän siltä, että johdat siellä huorataloa. Mags haisee 😷 ja koirat pääsevät Halloween-karkkeihin.</w:t>
      </w:r>
    </w:p>
    <w:p>
      <w:r>
        <w:rPr>
          <w:b/>
          <w:u w:val="single"/>
        </w:rPr>
        <w:t xml:space="preserve">233840</w:t>
      </w:r>
    </w:p>
    <w:p>
      <w:r>
        <w:t xml:space="preserve">Darla, senkin huora! #QueenSugar</w:t>
      </w:r>
    </w:p>
    <w:p>
      <w:r>
        <w:rPr>
          <w:b/>
          <w:u w:val="single"/>
        </w:rPr>
        <w:t xml:space="preserve">233841</w:t>
      </w:r>
    </w:p>
    <w:p>
      <w:r>
        <w:t xml:space="preserve">@dlh8 @BarackObama Puhu NY:n asukkaista tuolla tavalla sen jälkeen, kun olet selvinnyt 9/11:stä. Siihen asti pidä turpasi kiinni. Olet ilkeä lutka.</w:t>
      </w:r>
    </w:p>
    <w:p>
      <w:r>
        <w:rPr>
          <w:b/>
          <w:u w:val="single"/>
        </w:rPr>
        <w:t xml:space="preserve">233842</w:t>
      </w:r>
    </w:p>
    <w:p>
      <w:r>
        <w:t xml:space="preserve">@ekhatami Kuole tulipalossa, senkin vitun hutsu.</w:t>
      </w:r>
    </w:p>
    <w:p>
      <w:r>
        <w:rPr>
          <w:b/>
          <w:u w:val="single"/>
        </w:rPr>
        <w:t xml:space="preserve">233843</w:t>
      </w:r>
    </w:p>
    <w:p>
      <w:r>
        <w:t xml:space="preserve">@manleygeddes2 Jätitkö vihdoin tuon ärsyttävän huoran? Sinun pitäisi antaa Erinille uusi yritys.</w:t>
      </w:r>
    </w:p>
    <w:p>
      <w:r>
        <w:rPr>
          <w:b/>
          <w:u w:val="single"/>
        </w:rPr>
        <w:t xml:space="preserve">233844</w:t>
      </w:r>
    </w:p>
    <w:p>
      <w:r>
        <w:t xml:space="preserve">@bea14_x @KSIOlajidebt Vau, mikä ruma lutka sinä olet!</w:t>
      </w:r>
    </w:p>
    <w:p>
      <w:r>
        <w:rPr>
          <w:b/>
          <w:u w:val="single"/>
        </w:rPr>
        <w:t xml:space="preserve">233845</w:t>
      </w:r>
    </w:p>
    <w:p>
      <w:r>
        <w:t xml:space="preserve">@Aayisha89 @Damtastik @Xochitl__ Olet valehtelija anna tunnelman tarttua keneen tahansa sinusta ja olet bussin huora, te paljon... https://t.co/kNo5pLO5VJ...</w:t>
      </w:r>
    </w:p>
    <w:p>
      <w:r>
        <w:rPr>
          <w:b/>
          <w:u w:val="single"/>
        </w:rPr>
        <w:t xml:space="preserve">233846</w:t>
      </w:r>
    </w:p>
    <w:p>
      <w:r>
        <w:t xml:space="preserve">@Guinz Typerä lutka !</w:t>
      </w:r>
    </w:p>
    <w:p>
      <w:r>
        <w:rPr>
          <w:b/>
          <w:u w:val="single"/>
        </w:rPr>
        <w:t xml:space="preserve">233847</w:t>
      </w:r>
    </w:p>
    <w:p>
      <w:r>
        <w:t xml:space="preserve">@chelseahandler Hän voittaa myös vuonna 2020, senkin typerä ilkeä lutka !</w:t>
      </w:r>
    </w:p>
    <w:p>
      <w:r>
        <w:rPr>
          <w:b/>
          <w:u w:val="single"/>
        </w:rPr>
        <w:t xml:space="preserve">233848</w:t>
      </w:r>
    </w:p>
    <w:p>
      <w:r>
        <w:t xml:space="preserve">@TayrnG @WhiteHouse Olet tyhmä idiootti. F U. INHOTTAVA TRASY LUTKA</w:t>
      </w:r>
    </w:p>
    <w:p>
      <w:r>
        <w:rPr>
          <w:b/>
          <w:u w:val="single"/>
        </w:rPr>
        <w:t xml:space="preserve">233849</w:t>
      </w:r>
    </w:p>
    <w:p>
      <w:r>
        <w:t xml:space="preserve">@Bubbles8301 @LPIsaacGuest Hän on ilkeä huora, joka muutenkin panisi hänen suden pillua ?</w:t>
      </w:r>
    </w:p>
    <w:p>
      <w:r>
        <w:rPr>
          <w:b/>
          <w:u w:val="single"/>
        </w:rPr>
        <w:t xml:space="preserve">233850</w:t>
      </w:r>
    </w:p>
    <w:p>
      <w:r>
        <w:t xml:space="preserve">Maailmassa on liikaa löysää pillua, jotta voisimme raiskata narttuja. Kirjaimellisesti jotkut näistä skansseista, menevät näköjään 💀💯</w:t>
      </w:r>
    </w:p>
    <w:p>
      <w:r>
        <w:rPr>
          <w:b/>
          <w:u w:val="single"/>
        </w:rPr>
        <w:t xml:space="preserve">233851</w:t>
      </w:r>
    </w:p>
    <w:p>
      <w:r>
        <w:t xml:space="preserve">Minusta on hysteeristä, että ämmä ei voi puhua paskaa minulle ennen kuin hän muuttaa pois🤔🤔pelottaa????🤣</w:t>
      </w:r>
    </w:p>
    <w:p>
      <w:r>
        <w:rPr>
          <w:b/>
          <w:u w:val="single"/>
        </w:rPr>
        <w:t xml:space="preserve">233852</w:t>
      </w:r>
    </w:p>
    <w:p>
      <w:r>
        <w:t xml:space="preserve">Mutta viime yönätttttttttttttttttttttt... tuo ämmä sekoitti minut helvetisti... kun minulla oli helvetin hysteerinen soittaja.</w:t>
      </w:r>
    </w:p>
    <w:p>
      <w:r>
        <w:rPr>
          <w:b/>
          <w:u w:val="single"/>
        </w:rPr>
        <w:t xml:space="preserve">233853</w:t>
      </w:r>
    </w:p>
    <w:p>
      <w:r>
        <w:t xml:space="preserve">On hysteeristä, miten paljon valitatte ja valitatte jostain niin typerästä asiasta. Ei tarvitse ottaa asenteesta kiinni 5 vitun sekunnin välein.</w:t>
      </w:r>
    </w:p>
    <w:p>
      <w:r>
        <w:rPr>
          <w:b/>
          <w:u w:val="single"/>
        </w:rPr>
        <w:t xml:space="preserve">233854</w:t>
      </w:r>
    </w:p>
    <w:p>
      <w:r>
        <w:t xml:space="preserve">Tuo ämmä haluaa käyttäytyä hauskasti, ämmä, minä käyttäydyn hysteerisesti...</w:t>
      </w:r>
    </w:p>
    <w:p>
      <w:r>
        <w:rPr>
          <w:b/>
          <w:u w:val="single"/>
        </w:rPr>
        <w:t xml:space="preserve">233855</w:t>
      </w:r>
    </w:p>
    <w:p>
      <w:r>
        <w:t xml:space="preserve">@thehill @HillaryClinton yrittää aina pitää housut jalassa perheessä. #GetBackInTheKitchen</w:t>
      </w:r>
    </w:p>
    <w:p>
      <w:r>
        <w:rPr>
          <w:b/>
          <w:u w:val="single"/>
        </w:rPr>
        <w:t xml:space="preserve">233856</w:t>
      </w:r>
    </w:p>
    <w:p>
      <w:r>
        <w:t xml:space="preserve">@__0HOUR1_ Korjaus - HUGH jos totta. #makemeasandwich</w:t>
      </w:r>
    </w:p>
    <w:p>
      <w:r>
        <w:rPr>
          <w:b/>
          <w:u w:val="single"/>
        </w:rPr>
        <w:t xml:space="preserve">233857</w:t>
      </w:r>
    </w:p>
    <w:p>
      <w:r>
        <w:t xml:space="preserve">Joskus sinun tarvitsee vain päästää köysi irti... #FeminismIsCancer https://t.co/3WC4UQ40tc #FeminismIsCancer https://t.co/3WC4UQ40tc</w:t>
      </w:r>
    </w:p>
    <w:p>
      <w:r>
        <w:rPr>
          <w:b/>
          <w:u w:val="single"/>
        </w:rPr>
        <w:t xml:space="preserve">233858</w:t>
      </w:r>
    </w:p>
    <w:p>
      <w:r>
        <w:t xml:space="preserve">Hollywood ihannoi lutkaäitiyttä. Sinun ei koskaan tarvitse kasvaa aikuiseksi #MGTOW #FeminismIsCancer https://t.co/aHJo9RUJVK https://t.co/aHJo9RUJVK</w:t>
      </w:r>
    </w:p>
    <w:p>
      <w:r>
        <w:rPr>
          <w:b/>
          <w:u w:val="single"/>
        </w:rPr>
        <w:t xml:space="preserve">233859</w:t>
      </w:r>
    </w:p>
    <w:p>
      <w:r>
        <w:t xml:space="preserve">@Monkfights @incredibleindia @PMOIndia @ttindia @ANI @CSIR_IND Jos todella uskot, että #FeminismIsCancer, ehkä... https://t.co/oSeFm3NkKR...</w:t>
      </w:r>
    </w:p>
    <w:p>
      <w:r>
        <w:rPr>
          <w:b/>
          <w:u w:val="single"/>
        </w:rPr>
        <w:t xml:space="preserve">233860</w:t>
      </w:r>
    </w:p>
    <w:p>
      <w:r>
        <w:t xml:space="preserve">@greengoddess892 voisitko kokeilla tätä minulle? #feminismiscancer https://t.co/5YdRTZE42h</w:t>
      </w:r>
    </w:p>
    <w:p>
      <w:r>
        <w:rPr>
          <w:b/>
          <w:u w:val="single"/>
        </w:rPr>
        <w:t xml:space="preserve">233861</w:t>
      </w:r>
    </w:p>
    <w:p>
      <w:r>
        <w:t xml:space="preserve">Ennen kuin taistelemme raiskauskulttuuria vastaan, meidän on huolehdittava niistä miesparoista, jotka tuntevat itsensä loukatuiksi, kun naiset valittavat raiskauksesta #NotAllMen</w:t>
      </w:r>
    </w:p>
    <w:p>
      <w:r>
        <w:rPr>
          <w:b/>
          <w:u w:val="single"/>
        </w:rPr>
        <w:t xml:space="preserve">233862</w:t>
      </w:r>
    </w:p>
    <w:p>
      <w:r>
        <w:t xml:space="preserve">Ehkä on totta, että #notallmen ovat seksuaalisia saalistajia, mutta kaikki naiset ovat potentiaalisia saaliita. https://t.co/IpC3VNJMH3</w:t>
      </w:r>
    </w:p>
    <w:p>
      <w:r>
        <w:rPr>
          <w:b/>
          <w:u w:val="single"/>
        </w:rPr>
        <w:t xml:space="preserve">233863</w:t>
      </w:r>
    </w:p>
    <w:p>
      <w:r>
        <w:t xml:space="preserve">@GoldCaro ok jos #NotAllMen on huono. Seuraavan kerran kun kuulen, että tyttö on pettänyt, oletan, että naiset ovat järjestelmällisesti pr... https://t.co/s6Tn0lnGbm.</w:t>
      </w:r>
    </w:p>
    <w:p>
      <w:r>
        <w:rPr>
          <w:b/>
          <w:u w:val="single"/>
        </w:rPr>
        <w:t xml:space="preserve">233864</w:t>
      </w:r>
    </w:p>
    <w:p>
      <w:r>
        <w:t xml:space="preserve">#NotAllMen kertoo laillisesti, että miehet eivät raiskaa, koska heillä on jokin tarve... Sinun täytyy katsoa zootopia ja maksaa... https://t.co/Y4sXbato9v...</w:t>
      </w:r>
    </w:p>
    <w:p>
      <w:r>
        <w:rPr>
          <w:b/>
          <w:u w:val="single"/>
        </w:rPr>
        <w:t xml:space="preserve">233865</w:t>
      </w:r>
    </w:p>
    <w:p>
      <w:r>
        <w:t xml:space="preserve">vitun mutsin persläpi, runkkari, narttu, nuolaise jalkaani https://t.co/yCmZBPz6hB</w:t>
      </w:r>
    </w:p>
    <w:p>
      <w:r>
        <w:rPr>
          <w:b/>
          <w:u w:val="single"/>
        </w:rPr>
        <w:t xml:space="preserve">233866</w:t>
      </w:r>
    </w:p>
    <w:p>
      <w:r>
        <w:t xml:space="preserve">Dear Akkorou, Bitch ass nigga cunt on a stick fuck shit bitch kike small cocked cunt Love, Dj Rits</w:t>
      </w:r>
    </w:p>
    <w:p>
      <w:r>
        <w:rPr>
          <w:b/>
          <w:u w:val="single"/>
        </w:rPr>
        <w:t xml:space="preserve">233867</w:t>
      </w:r>
    </w:p>
    <w:p>
      <w:r>
        <w:t xml:space="preserve">@accioxpeter fuck you thats my fucking boy bitch ass cunt ready to fight</w:t>
      </w:r>
    </w:p>
    <w:p>
      <w:r>
        <w:rPr>
          <w:b/>
          <w:u w:val="single"/>
        </w:rPr>
        <w:t xml:space="preserve">233868</w:t>
      </w:r>
    </w:p>
    <w:p>
      <w:r>
        <w:t xml:space="preserve">vakuutan itselleni, että en ole paha ihminen ja sitten kutsun vanhaa naista tyhmäksi nartuksi, koska hän pyöräili tiellä.</w:t>
      </w:r>
    </w:p>
    <w:p>
      <w:r>
        <w:rPr>
          <w:b/>
          <w:u w:val="single"/>
        </w:rPr>
        <w:t xml:space="preserve">233869</w:t>
      </w:r>
    </w:p>
    <w:p>
      <w:r>
        <w:t xml:space="preserve">@sinner_b @baeoflight @Henjam48 RIDICULOUS CUNT ! NAISET TEKEVÄT SITÄ AVIOLIITOSSA JA SEN ULKOPUOLELLA HEIKOT ÄMMÄT. WHAT DO U C... https://t.co/dAxB0DP43g</w:t>
      </w:r>
    </w:p>
    <w:p>
      <w:r>
        <w:rPr>
          <w:b/>
          <w:u w:val="single"/>
        </w:rPr>
        <w:t xml:space="preserve">233870</w:t>
      </w:r>
    </w:p>
    <w:p>
      <w:r>
        <w:t xml:space="preserve">Jos vain pääsisin ulos ja voisin hakata sen nartun, joka juuri törmäsi autooni, jossa oli viisi lasta... poliisit etsivät sinua, ämmä 507TVB</w:t>
      </w:r>
    </w:p>
    <w:p>
      <w:r>
        <w:rPr>
          <w:b/>
          <w:u w:val="single"/>
        </w:rPr>
        <w:t xml:space="preserve">233871</w:t>
      </w:r>
    </w:p>
    <w:p>
      <w:r>
        <w:t xml:space="preserve">Pudotin puhelimeni ja näyttö murtui, vitun paska ämmä...</w:t>
      </w:r>
    </w:p>
    <w:p>
      <w:r>
        <w:rPr>
          <w:b/>
          <w:u w:val="single"/>
        </w:rPr>
        <w:t xml:space="preserve">233872</w:t>
      </w:r>
    </w:p>
    <w:p>
      <w:r>
        <w:t xml:space="preserve"> Narttu vittu paska paska kusipää kuka?" Okayyy...</w:t>
      </w:r>
    </w:p>
    <w:p>
      <w:r>
        <w:rPr>
          <w:b/>
          <w:u w:val="single"/>
        </w:rPr>
        <w:t xml:space="preserve">233873</w:t>
      </w:r>
    </w:p>
    <w:p>
      <w:r>
        <w:t xml:space="preserve">läskiperse ämmä palaa helvetissä https://t.co/1KgQA6M4Ku</w:t>
      </w:r>
    </w:p>
    <w:p>
      <w:r>
        <w:rPr>
          <w:b/>
          <w:u w:val="single"/>
        </w:rPr>
        <w:t xml:space="preserve">233874</w:t>
      </w:r>
    </w:p>
    <w:p>
      <w:r>
        <w:t xml:space="preserve">cormacs niin mulkku ei anna minun edes puristaa hänen mustapäitään pillu narttu</w:t>
      </w:r>
    </w:p>
    <w:p>
      <w:r>
        <w:rPr>
          <w:b/>
          <w:u w:val="single"/>
        </w:rPr>
        <w:t xml:space="preserve">233875</w:t>
      </w:r>
    </w:p>
    <w:p>
      <w:r>
        <w:t xml:space="preserve">Haista vittu, ruma ämmä, äläkä saa turpaan https://t.co/oN5yaknXRz.</w:t>
      </w:r>
    </w:p>
    <w:p>
      <w:r>
        <w:rPr>
          <w:b/>
          <w:u w:val="single"/>
        </w:rPr>
        <w:t xml:space="preserve">233876</w:t>
      </w:r>
    </w:p>
    <w:p>
      <w:r>
        <w:t xml:space="preserve">LEMINIS STOP TRAINING IT'S TIME TO GET RIPPED hashtag THIS CUNT BITCH kirjaimellisesti vittu että?</w:t>
      </w:r>
    </w:p>
    <w:p>
      <w:r>
        <w:rPr>
          <w:b/>
          <w:u w:val="single"/>
        </w:rPr>
        <w:t xml:space="preserve">233877</w:t>
      </w:r>
    </w:p>
    <w:p>
      <w:r>
        <w:t xml:space="preserve">Tarvitsen jonkun katsomaan Netflixistä tv-sarjaa Atypical ja puhumaan minulle siitä, kuinka tyhmä narttu äiti siinä on, kiitos.</w:t>
      </w:r>
    </w:p>
    <w:p>
      <w:r>
        <w:rPr>
          <w:b/>
          <w:u w:val="single"/>
        </w:rPr>
        <w:t xml:space="preserve">233878</w:t>
      </w:r>
    </w:p>
    <w:p>
      <w:r>
        <w:t xml:space="preserve">@DavidJoBrexit Vitun kusipää ämmä ei ole oppinut mitään vaaleista...</w:t>
      </w:r>
    </w:p>
    <w:p>
      <w:r>
        <w:rPr>
          <w:b/>
          <w:u w:val="single"/>
        </w:rPr>
        <w:t xml:space="preserve">233879</w:t>
      </w:r>
    </w:p>
    <w:p>
      <w:r>
        <w:t xml:space="preserve">pidä myös nimeni pois sinun huora perse suustasi Minä kirjaimellisesti viittaan sinuun vain nimillä cunt ja bitch</w:t>
      </w:r>
    </w:p>
    <w:p>
      <w:r>
        <w:rPr>
          <w:b/>
          <w:u w:val="single"/>
        </w:rPr>
        <w:t xml:space="preserve">233880</w:t>
      </w:r>
    </w:p>
    <w:p>
      <w:r>
        <w:t xml:space="preserve">Haluan, että jotkut kusiperseiset ämmät ovat Spice Girls W Me tänä vuonna</w:t>
      </w:r>
    </w:p>
    <w:p>
      <w:r>
        <w:rPr>
          <w:b/>
          <w:u w:val="single"/>
        </w:rPr>
        <w:t xml:space="preserve">233881</w:t>
      </w:r>
    </w:p>
    <w:p>
      <w:r>
        <w:t xml:space="preserve">Haista vittu Noot Noot Harime vitun muoti mulkku räätälin mulkku näköinen ötökkä kuin silmä näköinen ei käsivarsi olla ottaa narttu</w:t>
      </w:r>
    </w:p>
    <w:p>
      <w:r>
        <w:rPr>
          <w:b/>
          <w:u w:val="single"/>
        </w:rPr>
        <w:t xml:space="preserve">233882</w:t>
      </w:r>
    </w:p>
    <w:p>
      <w:r>
        <w:t xml:space="preserve">@BetaNipson @ChristiChat @realDonaldTrump @RepWilson Ja minä luulin olevani narttu, mutta sinä olet, no, pahin narttu ikinä.</w:t>
      </w:r>
    </w:p>
    <w:p>
      <w:r>
        <w:rPr>
          <w:b/>
          <w:u w:val="single"/>
        </w:rPr>
        <w:t xml:space="preserve">233883</w:t>
      </w:r>
    </w:p>
    <w:p>
      <w:r>
        <w:t xml:space="preserve">Tämä tietämätön ämmä @hazelebaby sanoo, että ihmiset vihaavat häntä, koska hän on vaaleaihoinen...ei. Me vihaamme sinua, koska olet mies.</w:t>
      </w:r>
    </w:p>
    <w:p>
      <w:r>
        <w:rPr>
          <w:b/>
          <w:u w:val="single"/>
        </w:rPr>
        <w:t xml:space="preserve">233884</w:t>
      </w:r>
    </w:p>
    <w:p>
      <w:r>
        <w:t xml:space="preserve">@beefy_girl hei ämmä lopeta itsesi myyminen @INCIndia run cunt run https://t.co/3fGwEW8Loa</w:t>
      </w:r>
    </w:p>
    <w:p>
      <w:r>
        <w:rPr>
          <w:b/>
          <w:u w:val="single"/>
        </w:rPr>
        <w:t xml:space="preserve">233885</w:t>
      </w:r>
    </w:p>
    <w:p>
      <w:r>
        <w:t xml:space="preserve">@burnthewitchiii tule kertomaan tälle ämmälle, että hänen pitää mennä vittuun mereen. Ole kiltti. Ennen kuin lyön häntä. 😂</w:t>
      </w:r>
    </w:p>
    <w:p>
      <w:r>
        <w:rPr>
          <w:b/>
          <w:u w:val="single"/>
        </w:rPr>
        <w:t xml:space="preserve">233886</w:t>
      </w:r>
    </w:p>
    <w:p>
      <w:r>
        <w:t xml:space="preserve">Vitun ämmä https://t.co/1sIzyePn1h</w:t>
      </w:r>
    </w:p>
    <w:p>
      <w:r>
        <w:rPr>
          <w:b/>
          <w:u w:val="single"/>
        </w:rPr>
        <w:t xml:space="preserve">233887</w:t>
      </w:r>
    </w:p>
    <w:p>
      <w:r>
        <w:t xml:space="preserve">VITUN VITUN PASKA PASKA KUSI VITUN ÄMMÄ NARTTU TISSI PILLU VITUN LUTKA VITUN LUTKA</w:t>
      </w:r>
    </w:p>
    <w:p>
      <w:r>
        <w:rPr>
          <w:b/>
          <w:u w:val="single"/>
        </w:rPr>
        <w:t xml:space="preserve">233888</w:t>
      </w:r>
    </w:p>
    <w:p>
      <w:r>
        <w:t xml:space="preserve">Narttujen on parasta lopettaa päähineiden käyttäminen julkisesti. Laittakaa hattu päähän, jos olette laiskoja kusipäitä kuten minä. Niin minä teen.</w:t>
      </w:r>
    </w:p>
    <w:p>
      <w:r>
        <w:rPr>
          <w:b/>
          <w:u w:val="single"/>
        </w:rPr>
        <w:t xml:space="preserve">233889</w:t>
      </w:r>
    </w:p>
    <w:p>
      <w:r>
        <w:t xml:space="preserve">jumalauta vitun paska kusipää narttu teeskentelevä kyrvänimijä..... Pudotin jäätelöni</w:t>
      </w:r>
    </w:p>
    <w:p>
      <w:r>
        <w:rPr>
          <w:b/>
          <w:u w:val="single"/>
        </w:rPr>
        <w:t xml:space="preserve">233890</w:t>
      </w:r>
    </w:p>
    <w:p>
      <w:r>
        <w:t xml:space="preserve">Tämä kaupunki tulee muuttumaan, nuo vanhat ämmät ovat oikeassa, mutta he eivät näe siitä mitään hyötyä.</w:t>
      </w:r>
    </w:p>
    <w:p>
      <w:r>
        <w:rPr>
          <w:b/>
          <w:u w:val="single"/>
        </w:rPr>
        <w:t xml:space="preserve">233891</w:t>
      </w:r>
    </w:p>
    <w:p>
      <w:r>
        <w:t xml:space="preserve">@Twitch_Pink senkin typerä mulkku huijaat 12- ja 30-vuotiaita neitsyitä antamaan sinulle rahaa, vitun ämmä. kys rehellinen... https://t.co/8YN3eglZuT</w:t>
      </w:r>
    </w:p>
    <w:p>
      <w:r>
        <w:rPr>
          <w:b/>
          <w:u w:val="single"/>
        </w:rPr>
        <w:t xml:space="preserve">233892</w:t>
      </w:r>
    </w:p>
    <w:p>
      <w:r>
        <w:t xml:space="preserve">FUUUCCKK! PERSE NARTTU VITTU PIERU!!!! EN VOI USKOA SITÄ!!!!!!!</w:t>
      </w:r>
    </w:p>
    <w:p>
      <w:r>
        <w:rPr>
          <w:b/>
          <w:u w:val="single"/>
        </w:rPr>
        <w:t xml:space="preserve">233893</w:t>
      </w:r>
    </w:p>
    <w:p>
      <w:r>
        <w:t xml:space="preserve">@TEAMNASA_KE Ur narttu motherfucker Nasa on sairas, mitä kutsun huomionhakuinen kusipää häiriö</w:t>
      </w:r>
    </w:p>
    <w:p>
      <w:r>
        <w:rPr>
          <w:b/>
          <w:u w:val="single"/>
        </w:rPr>
        <w:t xml:space="preserve">233894</w:t>
      </w:r>
    </w:p>
    <w:p>
      <w:r>
        <w:t xml:space="preserve">Ennennäkemätöntä? Juuri sopivaa tuolle nartulle. Ei sillä, etteikö hän olisi ennenkin mennyt johtajansa taakse. #pmlive</w:t>
      </w:r>
    </w:p>
    <w:p>
      <w:r>
        <w:rPr>
          <w:b/>
          <w:u w:val="single"/>
        </w:rPr>
        <w:t xml:space="preserve">233895</w:t>
      </w:r>
    </w:p>
    <w:p>
      <w:r>
        <w:t xml:space="preserve">@ADIC33 Katsokaa vain hänen naamaansa..anteeksi naiset, mutta katsokaa CUNT ja näette tämän nartun naaman. Jos koskaan nainen saa turpaansa JS😂😂😂</w:t>
      </w:r>
    </w:p>
    <w:p>
      <w:r>
        <w:rPr>
          <w:b/>
          <w:u w:val="single"/>
        </w:rPr>
        <w:t xml:space="preserve">233896</w:t>
      </w:r>
    </w:p>
    <w:p>
      <w:r>
        <w:t xml:space="preserve">@WoobieTuesday Sitten tämä Mein Kunt Bitch puhuu sotilaiden kunnioittamisesta siksi kaikki sen bS Hänen rasistinen perse i... https://t.co/Q8o119r6QS</w:t>
      </w:r>
    </w:p>
    <w:p>
      <w:r>
        <w:rPr>
          <w:b/>
          <w:u w:val="single"/>
        </w:rPr>
        <w:t xml:space="preserve">233897</w:t>
      </w:r>
    </w:p>
    <w:p>
      <w:r>
        <w:t xml:space="preserve">jos ne ämmät ottavat kuvan Beyn kanssa (mitä epäilen suuresti), suljen ikuisesti huoran suuni.</w:t>
      </w:r>
    </w:p>
    <w:p>
      <w:r>
        <w:rPr>
          <w:b/>
          <w:u w:val="single"/>
        </w:rPr>
        <w:t xml:space="preserve">233898</w:t>
      </w:r>
    </w:p>
    <w:p>
      <w:r>
        <w:t xml:space="preserve">Nartut rakastavat riidellä kanssani Instagramissa K Michelle on huora, joten lopetetaan se.</w:t>
      </w:r>
    </w:p>
    <w:p>
      <w:r>
        <w:rPr>
          <w:b/>
          <w:u w:val="single"/>
        </w:rPr>
        <w:t xml:space="preserve">233899</w:t>
      </w:r>
    </w:p>
    <w:p>
      <w:r>
        <w:t xml:space="preserve">' te kaikki ette ole paska ' ensinnäkin , Idk miksi luulet olevasi joku uusi ämmä lmao olet edelleen se sama vanha huora josta kukaan ei pidä.</w:t>
      </w:r>
    </w:p>
    <w:p>
      <w:r>
        <w:rPr>
          <w:b/>
          <w:u w:val="single"/>
        </w:rPr>
        <w:t xml:space="preserve">233900</w:t>
      </w:r>
    </w:p>
    <w:p>
      <w:r>
        <w:t xml:space="preserve">Seuraava...työskentelee huorataloissa ....koodaavat narttujen kanssa tulevia lisätyn todellisuuden seksisovelluksia varten https://t.co/zz0vRxvun7</w:t>
      </w:r>
    </w:p>
    <w:p>
      <w:r>
        <w:rPr>
          <w:b/>
          <w:u w:val="single"/>
        </w:rPr>
        <w:t xml:space="preserve">233901</w:t>
      </w:r>
    </w:p>
    <w:p>
      <w:r>
        <w:t xml:space="preserve">"Rakastan sinua" Ensinnäkin ämmä, me kaikki tiedämme, että se on valetta huorasuu ja luppo nakkisi kanssa...</w:t>
      </w:r>
    </w:p>
    <w:p>
      <w:r>
        <w:rPr>
          <w:b/>
          <w:u w:val="single"/>
        </w:rPr>
        <w:t xml:space="preserve">233902</w:t>
      </w:r>
    </w:p>
    <w:p>
      <w:r>
        <w:t xml:space="preserve">@qurbanov_zaur sup bitch yo be fuxking care ful I find out ur touching my man. ima find you. be scared whore be fuxking scared.</w:t>
      </w:r>
    </w:p>
    <w:p>
      <w:r>
        <w:rPr>
          <w:b/>
          <w:u w:val="single"/>
        </w:rPr>
        <w:t xml:space="preserve">233903</w:t>
      </w:r>
    </w:p>
    <w:p>
      <w:r>
        <w:t xml:space="preserve">@okaayythen narttu perse huora perse motherfucker</w:t>
      </w:r>
    </w:p>
    <w:p>
      <w:r>
        <w:rPr>
          <w:b/>
          <w:u w:val="single"/>
        </w:rPr>
        <w:t xml:space="preserve">233904</w:t>
      </w:r>
    </w:p>
    <w:p>
      <w:r>
        <w:t xml:space="preserve">Ahh That's That's What I Get For Being A Whore 😭🙄 Now All These Bitches Wanna Talk 🤦🏽♀️</w:t>
      </w:r>
    </w:p>
    <w:p>
      <w:r>
        <w:rPr>
          <w:b/>
          <w:u w:val="single"/>
        </w:rPr>
        <w:t xml:space="preserve">233905</w:t>
      </w:r>
    </w:p>
    <w:p>
      <w:r>
        <w:t xml:space="preserve">Narttu ihmiset petsmartissa katsovat minua kuin olisin crack-huora https://t.co/dxu7SLQQtl</w:t>
      </w:r>
    </w:p>
    <w:p>
      <w:r>
        <w:rPr>
          <w:b/>
          <w:u w:val="single"/>
        </w:rPr>
        <w:t xml:space="preserve">233906</w:t>
      </w:r>
    </w:p>
    <w:p>
      <w:r>
        <w:t xml:space="preserve">@MissMelyssaFord SINÄ HUORA ! HAISEVA PERSE HUORA ! Dick SUCKING ASS WHORE @Drakee_YMCMB WIT @Jumpman23 BITCH !</w:t>
      </w:r>
    </w:p>
    <w:p>
      <w:r>
        <w:rPr>
          <w:b/>
          <w:u w:val="single"/>
        </w:rPr>
        <w:t xml:space="preserve">233907</w:t>
      </w:r>
    </w:p>
    <w:p>
      <w:r>
        <w:t xml:space="preserve">I want a bitch or whore or pig come to me now kik: mishalcoors #bitch #whore #ass #pass #pussy #wine #beer #كيك #كك... https://t.co/NtSvUOrgJj...</w:t>
      </w:r>
    </w:p>
    <w:p>
      <w:r>
        <w:rPr>
          <w:b/>
          <w:u w:val="single"/>
        </w:rPr>
        <w:t xml:space="preserve">233908</w:t>
      </w:r>
    </w:p>
    <w:p>
      <w:r>
        <w:t xml:space="preserve">@Twitch_Pink @Greekgodx turpa kiinni ämmä älä puhu kreikkalaiselle noin, senkin huora, mene chaturbateen, senkin mulkku.</w:t>
      </w:r>
    </w:p>
    <w:p>
      <w:r>
        <w:rPr>
          <w:b/>
          <w:u w:val="single"/>
        </w:rPr>
        <w:t xml:space="preserve">233909</w:t>
      </w:r>
    </w:p>
    <w:p>
      <w:r>
        <w:t xml:space="preserve">Pidä hauskaa nussimalla huorasi, senkin paskiainen punaisessa huulipuikossa, jossa on hymynaama lolol, mikä huono ämmä.</w:t>
      </w:r>
    </w:p>
    <w:p>
      <w:r>
        <w:rPr>
          <w:b/>
          <w:u w:val="single"/>
        </w:rPr>
        <w:t xml:space="preserve">233910</w:t>
      </w:r>
    </w:p>
    <w:p>
      <w:r>
        <w:t xml:space="preserve">@realDonaldTrump @realDonaldTrump Äitisi olisi pitänyt nielaista sinut kuin huora, joka hän oli.</w:t>
      </w:r>
    </w:p>
    <w:p>
      <w:r>
        <w:rPr>
          <w:b/>
          <w:u w:val="single"/>
        </w:rPr>
        <w:t xml:space="preserve">233911</w:t>
      </w:r>
    </w:p>
    <w:p>
      <w:r>
        <w:t xml:space="preserve">älä vittu facetune minua, senkin läski huora huora puhelin</w:t>
      </w:r>
    </w:p>
    <w:p>
      <w:r>
        <w:rPr>
          <w:b/>
          <w:u w:val="single"/>
        </w:rPr>
        <w:t xml:space="preserve">233912</w:t>
      </w:r>
    </w:p>
    <w:p>
      <w:r>
        <w:t xml:space="preserve">Ei edes kuppia kuin vitun negatiivinen d-kuppi huora litteärintainen narttu...</w:t>
      </w:r>
    </w:p>
    <w:p>
      <w:r>
        <w:rPr>
          <w:b/>
          <w:u w:val="single"/>
        </w:rPr>
        <w:t xml:space="preserve">233913</w:t>
      </w:r>
    </w:p>
    <w:p>
      <w:r>
        <w:t xml:space="preserve">Olet ämmä ja huora, saat meidät näyttämään tyhmiltä... - no, näytät tyhmältä lmaodjdh https://t.co/swTXJY37rS</w:t>
      </w:r>
    </w:p>
    <w:p>
      <w:r>
        <w:rPr>
          <w:b/>
          <w:u w:val="single"/>
        </w:rPr>
        <w:t xml:space="preserve">233914</w:t>
      </w:r>
    </w:p>
    <w:p>
      <w:r>
        <w:t xml:space="preserve">Nartut ovat ärsyttäviä te vielä antaa hänen naida u huora ja hän ei fw sinua lopeta flexin täällä</w:t>
      </w:r>
    </w:p>
    <w:p>
      <w:r>
        <w:rPr>
          <w:b/>
          <w:u w:val="single"/>
        </w:rPr>
        <w:t xml:space="preserve">233915</w:t>
      </w:r>
    </w:p>
    <w:p>
      <w:r>
        <w:t xml:space="preserve">Ugh Rakastan Brianaa, vaikka tuo ämmä voi tehdä minut hulluksi! Tulen aina rakastamaan tuota huoraa 🤧❤️</w:t>
      </w:r>
    </w:p>
    <w:p>
      <w:r>
        <w:rPr>
          <w:b/>
          <w:u w:val="single"/>
        </w:rPr>
        <w:t xml:space="preserve">233916</w:t>
      </w:r>
    </w:p>
    <w:p>
      <w:r>
        <w:t xml:space="preserve">vitun ottaa että tyhmä narttu FILTHY huora kukaan ei rakasta sinua vittu idgaf jos ur raskaana ill tappaa u mennä eteenpäin soittaa poliiseja kukaan wi</w:t>
      </w:r>
    </w:p>
    <w:p>
      <w:r>
        <w:rPr>
          <w:b/>
          <w:u w:val="single"/>
        </w:rPr>
        <w:t xml:space="preserve">233917</w:t>
      </w:r>
    </w:p>
    <w:p>
      <w:r>
        <w:t xml:space="preserve">Kun ihmiset kuulevat nimesi, se on kaikki joitakin hullu thot ilkeä narttu Huora paska huora paska</w:t>
      </w:r>
    </w:p>
    <w:p>
      <w:r>
        <w:rPr>
          <w:b/>
          <w:u w:val="single"/>
        </w:rPr>
        <w:t xml:space="preserve">233918</w:t>
      </w:r>
    </w:p>
    <w:p>
      <w:r>
        <w:t xml:space="preserve">Anteeksi ämmä, mutta olen mieluummin huora kuin tuollainen paska, gtfoh🤷🏻♀️🤷🏻♀️🤷🏻♀️ https://t.co/idsKvHMEiP.</w:t>
      </w:r>
    </w:p>
    <w:p>
      <w:r>
        <w:rPr>
          <w:b/>
          <w:u w:val="single"/>
        </w:rPr>
        <w:t xml:space="preserve">233919</w:t>
      </w:r>
    </w:p>
    <w:p>
      <w:r>
        <w:t xml:space="preserve">@WomenintheWorld @emilyslist @OnwardMarchDC pyyhkii pois 58 merkittävää naista ja MILJOONIA naispuolisia kannattajia yhden miehen takia. 👏👏👏👏👏👏👏👏👏👏👏</w:t>
      </w:r>
    </w:p>
    <w:p>
      <w:r>
        <w:rPr>
          <w:b/>
          <w:u w:val="single"/>
        </w:rPr>
        <w:t xml:space="preserve">233920</w:t>
      </w:r>
    </w:p>
    <w:p>
      <w:r>
        <w:t xml:space="preserve">Ehkä suurin osa naisista tulee yleensä hyvin toimeen keskenään, koska meidän ei tarvitse olla tekemisissä outojen ämmien kanssa... https://t.co/uyoCWMgGrV...</w:t>
      </w:r>
    </w:p>
    <w:p>
      <w:r>
        <w:rPr>
          <w:b/>
          <w:u w:val="single"/>
        </w:rPr>
        <w:t xml:space="preserve">233921</w:t>
      </w:r>
    </w:p>
    <w:p>
      <w:r>
        <w:t xml:space="preserve">Jotkut naiset lähtevät sotaan neekerinsa puolesta . Minä jätän sinut kuolleena roikkumaan enkä koskaan mene sotaan toisen nartun kanssa...</w:t>
      </w:r>
    </w:p>
    <w:p>
      <w:r>
        <w:rPr>
          <w:b/>
          <w:u w:val="single"/>
        </w:rPr>
        <w:t xml:space="preserve">233922</w:t>
      </w:r>
    </w:p>
    <w:p>
      <w:r>
        <w:t xml:space="preserve">Miehet sanovat naisia hulluiksi, mutta sitten viestiä heille 15 kertaa &amp; kutsua heitä narttu &amp; itkeä siitä, että ystävä zoned</w:t>
      </w:r>
    </w:p>
    <w:p>
      <w:r>
        <w:rPr>
          <w:b/>
          <w:u w:val="single"/>
        </w:rPr>
        <w:t xml:space="preserve">233923</w:t>
      </w:r>
    </w:p>
    <w:p>
      <w:r>
        <w:t xml:space="preserve">Tuo hallitusnarttu on vitun kuuma, miksi kauniit naiset hyökkäävät kimppuuni https://t.co/qbSQB8dKnx</w:t>
      </w:r>
    </w:p>
    <w:p>
      <w:r>
        <w:rPr>
          <w:b/>
          <w:u w:val="single"/>
        </w:rPr>
        <w:t xml:space="preserve">233924</w:t>
      </w:r>
    </w:p>
    <w:p>
      <w:r>
        <w:t xml:space="preserve">@FoxNews Älä luota tähän valehtelevaan narttuun, katsotaanpa, jos joku muista alastomista naisista kokoonpanossa ilmoittautuu, hän tekee... https://t.co/KrpL0mPkSL</w:t>
      </w:r>
    </w:p>
    <w:p>
      <w:r>
        <w:rPr>
          <w:b/>
          <w:u w:val="single"/>
        </w:rPr>
        <w:t xml:space="preserve">233925</w:t>
      </w:r>
    </w:p>
    <w:p>
      <w:r>
        <w:t xml:space="preserve">Minun täytyy irrottautua ja purkaa stressiä työstä juuri nyt, koska nämä etuoikeutetut valkoiset naiset ovat täydessä narttumoodissa... https://t.co/1nRkweqEGR...</w:t>
      </w:r>
    </w:p>
    <w:p>
      <w:r>
        <w:rPr>
          <w:b/>
          <w:u w:val="single"/>
        </w:rPr>
        <w:t xml:space="preserve">233926</w:t>
      </w:r>
    </w:p>
    <w:p>
      <w:r>
        <w:t xml:space="preserve">NAISTEN RIISTÄMINEN ON NARTTUMAINEN TAIPUMUS ‼️🗣</w:t>
      </w:r>
    </w:p>
    <w:p>
      <w:r>
        <w:rPr>
          <w:b/>
          <w:u w:val="single"/>
        </w:rPr>
        <w:t xml:space="preserve">233927</w:t>
      </w:r>
    </w:p>
    <w:p>
      <w:r>
        <w:t xml:space="preserve">Darlingtonin raiskaustuomio: Naisvihamielinen hyökkääjä, joka kuvaili Englantia "narttumaaksi" https://t.co/NgZi7Swttv</w:t>
      </w:r>
    </w:p>
    <w:p>
      <w:r>
        <w:rPr>
          <w:b/>
          <w:u w:val="single"/>
        </w:rPr>
        <w:t xml:space="preserve">233928</w:t>
      </w:r>
    </w:p>
    <w:p>
      <w:r>
        <w:t xml:space="preserve">jos olet ruma -@ing naisia, jotka ovat olleet vuorovaikutuksessa kriss ennen tätä u ansaitsevat olla sinun GI traktan rammattu läpi kuumalla raudalla keppi u omahyväinen ämmä</w:t>
      </w:r>
    </w:p>
    <w:p>
      <w:r>
        <w:rPr>
          <w:b/>
          <w:u w:val="single"/>
        </w:rPr>
        <w:t xml:space="preserve">233929</w:t>
      </w:r>
    </w:p>
    <w:p>
      <w:r>
        <w:t xml:space="preserve">Joku tyhmä ämmä tosiaan istui "mustat naiset ovat pommi" -sivulla ja sanoi, että mustat naiset kopioivat Kylien letit https://t.co/dBHB9fbx5d</w:t>
      </w:r>
    </w:p>
    <w:p>
      <w:r>
        <w:rPr>
          <w:b/>
          <w:u w:val="single"/>
        </w:rPr>
        <w:t xml:space="preserve">233930</w:t>
      </w:r>
    </w:p>
    <w:p>
      <w:r>
        <w:t xml:space="preserve">Te kaikki odotatte naisten tyytyvän roskakohteluun ja sitten kutsutte heitä ratsastajiksi, kun he tekevät niin... ämmä on yksinäinen ja epävarma, ei ratsastaja.</w:t>
      </w:r>
    </w:p>
    <w:p>
      <w:r>
        <w:rPr>
          <w:b/>
          <w:u w:val="single"/>
        </w:rPr>
        <w:t xml:space="preserve">233931</w:t>
      </w:r>
    </w:p>
    <w:p>
      <w:r>
        <w:t xml:space="preserve">"Miksi et halua lapsia? Jokaisen naisen pitäisi haluta lapsia!" Ensinnäkin, ämmä, ei tämän presidentin ja taloutemme kanssa.</w:t>
      </w:r>
    </w:p>
    <w:p>
      <w:r>
        <w:rPr>
          <w:b/>
          <w:u w:val="single"/>
        </w:rPr>
        <w:t xml:space="preserve">233932</w:t>
      </w:r>
    </w:p>
    <w:p>
      <w:r>
        <w:t xml:space="preserve">olen nähnyt niin monien ihmisten facebookissa suuttuvan miehille, kun he kirjoittavat #metoo, koska se on vain naisille BITCH kuka tahansa voi joutua seksuaalisesti hyväksikäytetyksi.</w:t>
      </w:r>
    </w:p>
    <w:p>
      <w:r>
        <w:rPr>
          <w:b/>
          <w:u w:val="single"/>
        </w:rPr>
        <w:t xml:space="preserve">233933</w:t>
      </w:r>
    </w:p>
    <w:p>
      <w:r>
        <w:t xml:space="preserve">@keenondevonte 😘😘 down bitch. Niin naiset tekevät. Huolehtii miehestään ja pistää päänsä Jumalan puoleen, kun hänellä on epäilyksiä. Mä rakastan sua 💙</w:t>
      </w:r>
    </w:p>
    <w:p>
      <w:r>
        <w:rPr>
          <w:b/>
          <w:u w:val="single"/>
        </w:rPr>
        <w:t xml:space="preserve">233934</w:t>
      </w:r>
    </w:p>
    <w:p>
      <w:r>
        <w:t xml:space="preserve">Sillä ei ole väliä minne menette, kunhan te narttuperseiset neekerit ja käärmeenperseiset mustat naiset lähdette pois ympäristöstänne, se on kaikki, millä on väliä.</w:t>
      </w:r>
    </w:p>
    <w:p>
      <w:r>
        <w:rPr>
          <w:b/>
          <w:u w:val="single"/>
        </w:rPr>
        <w:t xml:space="preserve">233935</w:t>
      </w:r>
    </w:p>
    <w:p>
      <w:r>
        <w:t xml:space="preserve">@charlyne_yi ei sen naisille, jotka ovat vitun narttu</w:t>
      </w:r>
    </w:p>
    <w:p>
      <w:r>
        <w:rPr>
          <w:b/>
          <w:u w:val="single"/>
        </w:rPr>
        <w:t xml:space="preserve">233936</w:t>
      </w:r>
    </w:p>
    <w:p>
      <w:r>
        <w:t xml:space="preserve">Minusta 40-vuotias crack-huora mulkku olisi kyvykkäämpi #potus kuin @realDonaldTrump https://t.co/o6AupZZ4IH</w:t>
      </w:r>
    </w:p>
    <w:p>
      <w:r>
        <w:rPr>
          <w:b/>
          <w:u w:val="single"/>
        </w:rPr>
        <w:t xml:space="preserve">233937</w:t>
      </w:r>
    </w:p>
    <w:p>
      <w:r>
        <w:t xml:space="preserve">Nämä huorat ovat kaikki armeijan ja heidän perheensä nuoleskelijoita, jos he saavat naisen, he kaikki panevat häntä joukolla ' huora kaikki... https://t.co/fWNzj0b7Yf</w:t>
      </w:r>
    </w:p>
    <w:p>
      <w:r>
        <w:rPr>
          <w:b/>
          <w:u w:val="single"/>
        </w:rPr>
        <w:t xml:space="preserve">233938</w:t>
      </w:r>
    </w:p>
    <w:p>
      <w:r>
        <w:t xml:space="preserve">@RepWilson minulla on ripuli, joka haisee paremmalta kuin sinä spook neekeri niggeri coon cunt cunt sika huora ja vittu ur faggoty perse hattu ämmä dyke twat retard</w:t>
      </w:r>
    </w:p>
    <w:p>
      <w:r>
        <w:rPr>
          <w:b/>
          <w:u w:val="single"/>
        </w:rPr>
        <w:t xml:space="preserve">233939</w:t>
      </w:r>
    </w:p>
    <w:p>
      <w:r>
        <w:t xml:space="preserve">Minulla on ikävä sinua, MUTTA MUTTA myös haista vittu, huora huora ämmä.</w:t>
      </w:r>
    </w:p>
    <w:p>
      <w:r>
        <w:rPr>
          <w:b/>
          <w:u w:val="single"/>
        </w:rPr>
        <w:t xml:space="preserve">233940</w:t>
      </w:r>
    </w:p>
    <w:p>
      <w:r>
        <w:t xml:space="preserve">OLEN MYÖS MELKO VARMA, ETTÄ SINULLA EI OLE OIKEUTTA OLLA PSYKOOTTINEN MULKKU EXÄÄSI KOHTAAN, KUN OLET SE PIKKUMIES, JOKA PETTI SINUA ENSINNÄKIN...</w:t>
      </w:r>
    </w:p>
    <w:p>
      <w:r>
        <w:rPr>
          <w:b/>
          <w:u w:val="single"/>
        </w:rPr>
        <w:t xml:space="preserve">233941</w:t>
      </w:r>
    </w:p>
    <w:p>
      <w:r>
        <w:t xml:space="preserve">EI MUUTA KUIN RAHANAHNE VENÄLÄINEN HUORA!!!!!!!!!!</w:t>
      </w:r>
    </w:p>
    <w:p>
      <w:r>
        <w:rPr>
          <w:b/>
          <w:u w:val="single"/>
        </w:rPr>
        <w:t xml:space="preserve">233942</w:t>
      </w:r>
    </w:p>
    <w:p>
      <w:r>
        <w:t xml:space="preserve">@BerthaPuckerman tämä ei koske sinua, mutta vihaan sinua ja sinun leo-vittupäätä twat-huora-sukulaisiasi. https://t.co/JFGoa9xPpO</w:t>
      </w:r>
    </w:p>
    <w:p>
      <w:r>
        <w:rPr>
          <w:b/>
          <w:u w:val="single"/>
        </w:rPr>
        <w:t xml:space="preserve">233943</w:t>
      </w:r>
    </w:p>
    <w:p>
      <w:r>
        <w:t xml:space="preserve">@htmlamanda senkin typerä ämmä! Kaikki naiset eivät ole tyhmiä, mutta kaikki naiset, jotka ajattelevat kuten sinä, ovat!!!!!. Huora!</w:t>
      </w:r>
    </w:p>
    <w:p>
      <w:r>
        <w:rPr>
          <w:b/>
          <w:u w:val="single"/>
        </w:rPr>
        <w:t xml:space="preserve">233944</w:t>
      </w:r>
    </w:p>
    <w:p>
      <w:r>
        <w:t xml:space="preserve">Kaikki miehet, jotka huutelevat kadulla, voisinpa henkilökohtaisesti työntää takaisin heidän äitinsä huoran pilluun :)</w:t>
      </w:r>
    </w:p>
    <w:p>
      <w:r>
        <w:rPr>
          <w:b/>
          <w:u w:val="single"/>
        </w:rPr>
        <w:t xml:space="preserve">233945</w:t>
      </w:r>
    </w:p>
    <w:p>
      <w:r>
        <w:t xml:space="preserve">📷 shypakiwife: brutal -whore -degrader: Käytä tuota vitun pillua Mihin hän on hyvä, niin teen aina.... https://t.co/3cbz6Uo0Pu https://t.co/3cbz6Uo0Pu</w:t>
      </w:r>
    </w:p>
    <w:p>
      <w:r>
        <w:rPr>
          <w:b/>
          <w:u w:val="single"/>
        </w:rPr>
        <w:t xml:space="preserve">233946</w:t>
      </w:r>
    </w:p>
    <w:p>
      <w:r>
        <w:t xml:space="preserve">Olet hyvin huora ja pillusi nauttii siitä https://t.co/Z5tQRkFByy</w:t>
      </w:r>
    </w:p>
    <w:p>
      <w:r>
        <w:rPr>
          <w:b/>
          <w:u w:val="single"/>
        </w:rPr>
        <w:t xml:space="preserve">233947</w:t>
      </w:r>
    </w:p>
    <w:p>
      <w:r>
        <w:t xml:space="preserve">@angwood15 @GreyJoanna He silti tekevät dakista kotihuoran ja jamiesta huijarin surullisen surullisen ppl:n toisin kuin... https://t.co/g4Sn6faZjq</w:t>
      </w:r>
    </w:p>
    <w:p>
      <w:r>
        <w:rPr>
          <w:b/>
          <w:u w:val="single"/>
        </w:rPr>
        <w:t xml:space="preserve">233948</w:t>
      </w:r>
    </w:p>
    <w:p>
      <w:r>
        <w:t xml:space="preserve">Olet varmasti mennyt. Kutsuit erästä ihmistä tyhmäksi huoravittuilijaksi taannoin. https://t.co/n6Sm4RtBwf</w:t>
      </w:r>
    </w:p>
    <w:p>
      <w:r>
        <w:rPr>
          <w:b/>
          <w:u w:val="single"/>
        </w:rPr>
        <w:t xml:space="preserve">233949</w:t>
      </w:r>
    </w:p>
    <w:p>
      <w:r>
        <w:t xml:space="preserve">Jumala on kuollut, Jeesus on kusipää ja Neitsyt Maria oli huora.</w:t>
      </w:r>
    </w:p>
    <w:p>
      <w:r>
        <w:rPr>
          <w:b/>
          <w:u w:val="single"/>
        </w:rPr>
        <w:t xml:space="preserve">233950</w:t>
      </w:r>
    </w:p>
    <w:p>
      <w:r>
        <w:t xml:space="preserve">@verge Mikä typerä tyttären kusipää. Sosiaalisen median koukussa oleva huora.</w:t>
      </w:r>
    </w:p>
    <w:p>
      <w:r>
        <w:rPr>
          <w:b/>
          <w:u w:val="single"/>
        </w:rPr>
        <w:t xml:space="preserve">233951</w:t>
      </w:r>
    </w:p>
    <w:p>
      <w:r>
        <w:t xml:space="preserve">@xKrisssyyy ämmä tekstaa mulle ja miksi tf et tekstaa mulle eilen takaisin 🤔 HUORA!</w:t>
      </w:r>
    </w:p>
    <w:p>
      <w:r>
        <w:rPr>
          <w:b/>
          <w:u w:val="single"/>
        </w:rPr>
        <w:t xml:space="preserve">233952</w:t>
      </w:r>
    </w:p>
    <w:p>
      <w:r>
        <w:t xml:space="preserve">Ewk mies tämä ämmä on hullujen huorien kanssa -</w:t>
      </w:r>
    </w:p>
    <w:p>
      <w:r>
        <w:rPr>
          <w:b/>
          <w:u w:val="single"/>
        </w:rPr>
        <w:t xml:space="preserve">233953</w:t>
      </w:r>
    </w:p>
    <w:p>
      <w:r>
        <w:t xml:space="preserve">Minulla ei ole aikaa teille huorille, ämmät, ettekö huomaa? Vietän aikaa vain rahan kanssa, ja se johtuu siitä, että hän maksaa minulle hyvin.</w:t>
      </w:r>
    </w:p>
    <w:p>
      <w:r>
        <w:rPr>
          <w:b/>
          <w:u w:val="single"/>
        </w:rPr>
        <w:t xml:space="preserve">233954</w:t>
      </w:r>
    </w:p>
    <w:p>
      <w:r>
        <w:t xml:space="preserve">@hindu_huora Joo narttu, että se on, jos ansaitset minun CUM</w:t>
      </w:r>
    </w:p>
    <w:p>
      <w:r>
        <w:rPr>
          <w:b/>
          <w:u w:val="single"/>
        </w:rPr>
        <w:t xml:space="preserve">233955</w:t>
      </w:r>
    </w:p>
    <w:p>
      <w:r>
        <w:t xml:space="preserve">Hän ei ole vain narttu vaan myös huora. Hän koskettaa aina myös ystäviensä tissejä, mikä on ällöttävää.</w:t>
      </w:r>
    </w:p>
    <w:p>
      <w:r>
        <w:rPr>
          <w:b/>
          <w:u w:val="single"/>
        </w:rPr>
        <w:t xml:space="preserve">233956</w:t>
      </w:r>
    </w:p>
    <w:p>
      <w:r>
        <w:t xml:space="preserve">Rakastan tyylikästä narttua, mutta saatan silti naida huonoa huoraa💰</w:t>
      </w:r>
    </w:p>
    <w:p>
      <w:r>
        <w:rPr>
          <w:b/>
          <w:u w:val="single"/>
        </w:rPr>
        <w:t xml:space="preserve">233957</w:t>
      </w:r>
    </w:p>
    <w:p>
      <w:r>
        <w:t xml:space="preserve">biiiitch lil biddy huorat doofus ämmä im syö perseeni</w:t>
      </w:r>
    </w:p>
    <w:p>
      <w:r>
        <w:rPr>
          <w:b/>
          <w:u w:val="single"/>
        </w:rPr>
        <w:t xml:space="preserve">233958</w:t>
      </w:r>
    </w:p>
    <w:p>
      <w:r>
        <w:t xml:space="preserve">@lissettesus WELP. Narttu, olen vasta nyt vitun näkevä DUMB huora!</w:t>
      </w:r>
    </w:p>
    <w:p>
      <w:r>
        <w:rPr>
          <w:b/>
          <w:u w:val="single"/>
        </w:rPr>
        <w:t xml:space="preserve">233959</w:t>
      </w:r>
    </w:p>
    <w:p>
      <w:r>
        <w:t xml:space="preserve">Elämäni aikana olen kutsunut joitakin naisia huoriksi, ämmäksi, likaiseksi pojaksi, huoraksi, huora, avaa pillukauppa. Pimp C</w:t>
      </w:r>
    </w:p>
    <w:p>
      <w:r>
        <w:rPr>
          <w:b/>
          <w:u w:val="single"/>
        </w:rPr>
        <w:t xml:space="preserve">233960</w:t>
      </w:r>
    </w:p>
    <w:p>
      <w:r>
        <w:t xml:space="preserve">Tämä poika on liian iso ämmä, joka ei edes tee mitään itse Hänen on saatava jotain tyhmiä huoria tekemään hänen asiansa hänen puolestaan</w:t>
      </w:r>
    </w:p>
    <w:p>
      <w:r>
        <w:rPr>
          <w:b/>
          <w:u w:val="single"/>
        </w:rPr>
        <w:t xml:space="preserve">233961</w:t>
      </w:r>
    </w:p>
    <w:p>
      <w:r>
        <w:t xml:space="preserve">@ohlashaybefly ctfu sanoa, että narttu älä ole vasikointi hän jäi kiinni huora</w:t>
      </w:r>
    </w:p>
    <w:p>
      <w:r>
        <w:rPr>
          <w:b/>
          <w:u w:val="single"/>
        </w:rPr>
        <w:t xml:space="preserve">233962</w:t>
      </w:r>
    </w:p>
    <w:p>
      <w:r>
        <w:t xml:space="preserve">Ämmä oli vauvakutsut McDonald'sissa 🤦🤦... kovaa anteeksi pikku huorat teet .</w:t>
      </w:r>
    </w:p>
    <w:p>
      <w:r>
        <w:rPr>
          <w:b/>
          <w:u w:val="single"/>
        </w:rPr>
        <w:t xml:space="preserve">233963</w:t>
      </w:r>
    </w:p>
    <w:p>
      <w:r>
        <w:t xml:space="preserve">LMAO, ÄMMÄ, MINÄ PUDOTIN SINUT. Ja tekstailen viidelle muullekin neekerille 😭 et ole erityinen huora https://t.co/0VOfGAvI0k https://t.co/0VOfGAvI0k</w:t>
      </w:r>
    </w:p>
    <w:p>
      <w:r>
        <w:rPr>
          <w:b/>
          <w:u w:val="single"/>
        </w:rPr>
        <w:t xml:space="preserve">233964</w:t>
      </w:r>
    </w:p>
    <w:p>
      <w:r>
        <w:t xml:space="preserve">@MrGQ37 @politico pitää kutsua häntä ämmäksi ja huoraksi, kaveri on aikuinen.</w:t>
      </w:r>
    </w:p>
    <w:p>
      <w:r>
        <w:rPr>
          <w:b/>
          <w:u w:val="single"/>
        </w:rPr>
        <w:t xml:space="preserve">233965</w:t>
      </w:r>
    </w:p>
    <w:p>
      <w:r>
        <w:t xml:space="preserve">Heard that's ur bitch but that lil whore a bopper 😂😂😂😂</w:t>
      </w:r>
    </w:p>
    <w:p>
      <w:r>
        <w:rPr>
          <w:b/>
          <w:u w:val="single"/>
        </w:rPr>
        <w:t xml:space="preserve">233966</w:t>
      </w:r>
    </w:p>
    <w:p>
      <w:r>
        <w:t xml:space="preserve">Joskus toivon, ettemme olisi serkkuja, koska olet narttu, mutta rakastan sinua, huora, olet vain kerran nuori, mutta kypsymätön... https://t.co/6vjPZnNbKI...</w:t>
      </w:r>
    </w:p>
    <w:p>
      <w:r>
        <w:rPr>
          <w:b/>
          <w:u w:val="single"/>
        </w:rPr>
        <w:t xml:space="preserve">233967</w:t>
      </w:r>
    </w:p>
    <w:p>
      <w:r>
        <w:t xml:space="preserve">@A1_Infinite fuck you u vitun huora Lil bitch en edes pidä u tbh</w:t>
      </w:r>
    </w:p>
    <w:p>
      <w:r>
        <w:rPr>
          <w:b/>
          <w:u w:val="single"/>
        </w:rPr>
        <w:t xml:space="preserve">233968</w:t>
      </w:r>
    </w:p>
    <w:p>
      <w:r>
        <w:t xml:space="preserve">Nämä huorat herättivät minut unestani 😩 Olen aamulla hulluna kuin ämmä, kun herään töihin...</w:t>
      </w:r>
    </w:p>
    <w:p>
      <w:r>
        <w:rPr>
          <w:b/>
          <w:u w:val="single"/>
        </w:rPr>
        <w:t xml:space="preserve">233969</w:t>
      </w:r>
    </w:p>
    <w:p>
      <w:r>
        <w:t xml:space="preserve">@gulbukhari Koska u r säälittävä itsestään väitetty pseudoanalyytikko, älä hauku ennen kuin olet hieman selvillä aiheesta. Lutka cum huora.</w:t>
      </w:r>
    </w:p>
    <w:p>
      <w:r>
        <w:rPr>
          <w:b/>
          <w:u w:val="single"/>
        </w:rPr>
        <w:t xml:space="preserve">233970</w:t>
      </w:r>
    </w:p>
    <w:p>
      <w:r>
        <w:t xml:space="preserve">Joka tapauksessa se isorintainen ämmä oli myös hillitty huora, mutta kukaan ei tiennyt siitä, paitsi yhteinen ystävämme, joka oli myös kertonut minulle, mitä hän oli tehnyt.</w:t>
      </w:r>
    </w:p>
    <w:p>
      <w:r>
        <w:rPr>
          <w:b/>
          <w:u w:val="single"/>
        </w:rPr>
        <w:t xml:space="preserve">233971</w:t>
      </w:r>
    </w:p>
    <w:p>
      <w:r>
        <w:t xml:space="preserve">Ja useimmat naiset ne huorat Hollywood tai ei lesbo tai ei nuori vanha ruma tai ei naimisissa tai ei he saivat viisi miestä 5 syistä 100</w:t>
      </w:r>
    </w:p>
    <w:p>
      <w:r>
        <w:rPr>
          <w:b/>
          <w:u w:val="single"/>
        </w:rPr>
        <w:t xml:space="preserve">233972</w:t>
      </w:r>
    </w:p>
    <w:p>
      <w:r>
        <w:t xml:space="preserve">Alkaen miksi minä panin vitun huora lapsi on virhe en mis vaakalaudalla sen itse ilmeisesti poltimme muutaman viattomia naisia kiitos heille huoria</w:t>
      </w:r>
    </w:p>
    <w:p>
      <w:r>
        <w:rPr>
          <w:b/>
          <w:u w:val="single"/>
        </w:rPr>
        <w:t xml:space="preserve">233973</w:t>
      </w:r>
    </w:p>
    <w:p>
      <w:r>
        <w:t xml:space="preserve">@ALT_uscis @TomiLahren Lopeta nolostuttaa Media Naiset -u r media WHORE! @chelseahandler @Oprah @hodakotb @WhoopiGoldberg @cher</w:t>
      </w:r>
    </w:p>
    <w:p>
      <w:r>
        <w:rPr>
          <w:b/>
          <w:u w:val="single"/>
        </w:rPr>
        <w:t xml:space="preserve">233974</w:t>
      </w:r>
    </w:p>
    <w:p>
      <w:r>
        <w:t xml:space="preserve">#METOo 74% naisista myöntää moraalisen seksin... Huora# https://t.co/oAWJpzoXwv</w:t>
      </w:r>
    </w:p>
    <w:p>
      <w:r>
        <w:rPr>
          <w:b/>
          <w:u w:val="single"/>
        </w:rPr>
        <w:t xml:space="preserve">233975</w:t>
      </w:r>
    </w:p>
    <w:p>
      <w:r>
        <w:t xml:space="preserve">@siggyflicker Sinun crack huora katso peiliin täydellinen roskasakki olet teet naisia itse ja suuri s.... https://t.co/e0IKyMqKnt</w:t>
      </w:r>
    </w:p>
    <w:p>
      <w:r>
        <w:rPr>
          <w:b/>
          <w:u w:val="single"/>
        </w:rPr>
        <w:t xml:space="preserve">233976</w:t>
      </w:r>
    </w:p>
    <w:p>
      <w:r>
        <w:t xml:space="preserve">#MeToo naiset syyttävät aina miehiä kaikesta . Mitä jos ei pukeutuisi kuin huora?</w:t>
      </w:r>
    </w:p>
    <w:p>
      <w:r>
        <w:rPr>
          <w:b/>
          <w:u w:val="single"/>
        </w:rPr>
        <w:t xml:space="preserve">233977</w:t>
      </w:r>
    </w:p>
    <w:p>
      <w:r>
        <w:t xml:space="preserve">@JonRiley7 Jotkut naiset ovat aggressiivisia, siveettömiä huoria, mutta kaikkien naisten on yritettävä kovemmin olla aiheuttamatta miehille epämukavaa oloa... https://t.co/DTioxr1ZmO...</w:t>
      </w:r>
    </w:p>
    <w:p>
      <w:r>
        <w:rPr>
          <w:b/>
          <w:u w:val="single"/>
        </w:rPr>
        <w:t xml:space="preserve">233978</w:t>
      </w:r>
    </w:p>
    <w:p>
      <w:r>
        <w:t xml:space="preserve">Gen Kelly, naisten nostaminen jalustalle on syy siihen, että naisia käytetään hyväksi. Me emme kuulu siististi madonna/huora -kategorioihin. Olemme ihmisiä, hitto vieköön.</w:t>
      </w:r>
    </w:p>
    <w:p>
      <w:r>
        <w:rPr>
          <w:b/>
          <w:u w:val="single"/>
        </w:rPr>
        <w:t xml:space="preserve">233979</w:t>
      </w:r>
    </w:p>
    <w:p>
      <w:r>
        <w:t xml:space="preserve">@GUESS @Camila_Cabello Tämä on syy siihen, että Hollywoodissa naisia kohdellaan kuin huoria. Jos se näyttää huoralta ja... https://t.co/JrQSL5kQe3...</w:t>
      </w:r>
    </w:p>
    <w:p>
      <w:r>
        <w:rPr>
          <w:b/>
          <w:u w:val="single"/>
        </w:rPr>
        <w:t xml:space="preserve">233980</w:t>
      </w:r>
    </w:p>
    <w:p>
      <w:r>
        <w:t xml:space="preserve">@bryanokwara tämä sinun huora aiot mennä naimisiin ja valehdella minulle koskaan naimisiin naisia, jotka osoittavat kehon julkisesti https://t.co/SjGh4daeuA</w:t>
      </w:r>
    </w:p>
    <w:p>
      <w:r>
        <w:rPr>
          <w:b/>
          <w:u w:val="single"/>
        </w:rPr>
        <w:t xml:space="preserve">233981</w:t>
      </w:r>
    </w:p>
    <w:p>
      <w:r>
        <w:t xml:space="preserve">@mattdpearce Nämä naiset vain huoraavat itseään.</w:t>
      </w:r>
    </w:p>
    <w:p>
      <w:r>
        <w:rPr>
          <w:b/>
          <w:u w:val="single"/>
        </w:rPr>
        <w:t xml:space="preserve">233982</w:t>
      </w:r>
    </w:p>
    <w:p>
      <w:r>
        <w:t xml:space="preserve">On hämmästyttävää, miten huoramaiset naiset luulevat voivansa ratkaista "Jumalan" salakirjoituksen. Toivot vain, ämmä! Lyön vetoa, että nuo jalat ovat kuin kodittomien varpaat!</w:t>
      </w:r>
    </w:p>
    <w:p>
      <w:r>
        <w:rPr>
          <w:b/>
          <w:u w:val="single"/>
        </w:rPr>
        <w:t xml:space="preserve">233983</w:t>
      </w:r>
    </w:p>
    <w:p>
      <w:r>
        <w:t xml:space="preserve">@TODAYshow @benshapiro @megynkelly Monet naiset eivät ole viattomia! Megyn on huomiohuora, joka valehtelee pitääkseen itsensä merkityksellisenä.</w:t>
      </w:r>
    </w:p>
    <w:p>
      <w:r>
        <w:rPr>
          <w:b/>
          <w:u w:val="single"/>
        </w:rPr>
        <w:t xml:space="preserve">233984</w:t>
      </w:r>
    </w:p>
    <w:p>
      <w:r>
        <w:t xml:space="preserve">@soledadobrien Hänen äitinsä on huora! Smh on kauhistuttavaa, että hän halveksii värillisiä naisia, jotka ovat poliittisissa paikoissa.</w:t>
      </w:r>
    </w:p>
    <w:p>
      <w:r>
        <w:rPr>
          <w:b/>
          <w:u w:val="single"/>
        </w:rPr>
        <w:t xml:space="preserve">233985</w:t>
      </w:r>
    </w:p>
    <w:p>
      <w:r>
        <w:t xml:space="preserve">#MeToo:sta Who Me? Missä ovat valkoisten naisten liittolaiset, kun mustaa naista kutsutaan huoraksi? https://t.co/aNtYGiCrcq https://t.co/aNtYGiCrcq</w:t>
      </w:r>
    </w:p>
    <w:p>
      <w:r>
        <w:rPr>
          <w:b/>
          <w:u w:val="single"/>
        </w:rPr>
        <w:t xml:space="preserve">233986</w:t>
      </w:r>
    </w:p>
    <w:p>
      <w:r>
        <w:t xml:space="preserve">Missä ovat valkoisten naisten liittolaiset, kun mustaa naista kutsutaan huoraksi? https://t.co/pgfwrQfUFK via @blackvoices Mihin olemme menossa yhteiskuntana?</w:t>
      </w:r>
    </w:p>
    <w:p>
      <w:r>
        <w:rPr>
          <w:b/>
          <w:u w:val="single"/>
        </w:rPr>
        <w:t xml:space="preserve">233987</w:t>
      </w:r>
    </w:p>
    <w:p>
      <w:r>
        <w:t xml:space="preserve">@AZEALIABANKSS__ Sinä paha kunt</w:t>
      </w:r>
    </w:p>
    <w:p>
      <w:r>
        <w:rPr>
          <w:b/>
          <w:u w:val="single"/>
        </w:rPr>
        <w:t xml:space="preserve">233988</w:t>
      </w:r>
    </w:p>
    <w:p>
      <w:r>
        <w:t xml:space="preserve">@Raufers @NadiaR_LY lol. sinä itsekäs terroristi kunt pitäisi keittää elävältä. Ehkä neonazien lynkattua. Se palvelisi sinua oikein.</w:t>
      </w:r>
    </w:p>
    <w:p>
      <w:r>
        <w:rPr>
          <w:b/>
          <w:u w:val="single"/>
        </w:rPr>
        <w:t xml:space="preserve">233989</w:t>
      </w:r>
    </w:p>
    <w:p>
      <w:r>
        <w:t xml:space="preserve">@__Lola_Love__ Uskot Jumalaan lol...taivas auttakoon sinua, jos joskus saan passin kunt.</w:t>
      </w:r>
    </w:p>
    <w:p>
      <w:r>
        <w:rPr>
          <w:b/>
          <w:u w:val="single"/>
        </w:rPr>
        <w:t xml:space="preserve">233990</w:t>
      </w:r>
    </w:p>
    <w:p>
      <w:r>
        <w:t xml:space="preserve">@KellyannePolls @POTUS You lieing kunt!</w:t>
      </w:r>
    </w:p>
    <w:p>
      <w:r>
        <w:rPr>
          <w:b/>
          <w:u w:val="single"/>
        </w:rPr>
        <w:t xml:space="preserve">233991</w:t>
      </w:r>
    </w:p>
    <w:p>
      <w:r>
        <w:t xml:space="preserve">@menzemerized_ Pahempaa minulla on todisteet. Kuva, jonka otin sinusta ja kuva, jonka sinä otit minusta samana iltana. Hyödytön, sietämätön kunt!</w:t>
      </w:r>
    </w:p>
    <w:p>
      <w:r>
        <w:rPr>
          <w:b/>
          <w:u w:val="single"/>
        </w:rPr>
        <w:t xml:space="preserve">233992</w:t>
      </w:r>
    </w:p>
    <w:p>
      <w:r>
        <w:t xml:space="preserve">@TINAHILLSTROM1 @KeithOlbermann Tina, sinä tahallisesti tietämätön somnabulistinen kunt, ota olut...</w:t>
      </w:r>
    </w:p>
    <w:p>
      <w:r>
        <w:rPr>
          <w:b/>
          <w:u w:val="single"/>
        </w:rPr>
        <w:t xml:space="preserve">233993</w:t>
      </w:r>
    </w:p>
    <w:p>
      <w:r>
        <w:t xml:space="preserve">Vitut BK:ssa työskentelevästä ämmästä. Hän ei ottanut tilaustani vastaan, typerä paskiainen.</w:t>
      </w:r>
    </w:p>
    <w:p>
      <w:r>
        <w:rPr>
          <w:b/>
          <w:u w:val="single"/>
        </w:rPr>
        <w:t xml:space="preserve">233994</w:t>
      </w:r>
    </w:p>
    <w:p>
      <w:r>
        <w:t xml:space="preserve">Minun kulttuurissani se on tapa sanoa: "Ime munaa, senkin narttupaskiainen".</w:t>
      </w:r>
    </w:p>
    <w:p>
      <w:r>
        <w:rPr>
          <w:b/>
          <w:u w:val="single"/>
        </w:rPr>
        <w:t xml:space="preserve">233995</w:t>
      </w:r>
    </w:p>
    <w:p>
      <w:r>
        <w:t xml:space="preserve">@DaniellaMicaela CNN. U SHOULD B ASHAMED U ROTTEN DIRTY BITCH 4 MAKE FUNE OF SOMEONES DISABILITY, UGLY CUNT!I hope someone breaks ur legs!</w:t>
      </w:r>
    </w:p>
    <w:p>
      <w:r>
        <w:rPr>
          <w:b/>
          <w:u w:val="single"/>
        </w:rPr>
        <w:t xml:space="preserve">233996</w:t>
      </w:r>
    </w:p>
    <w:p>
      <w:r>
        <w:t xml:space="preserve">@shanedawson NIMET BITCH AND ILL END THAT CUNT</w:t>
      </w:r>
    </w:p>
    <w:p>
      <w:r>
        <w:rPr>
          <w:b/>
          <w:u w:val="single"/>
        </w:rPr>
        <w:t xml:space="preserve">233997</w:t>
      </w:r>
    </w:p>
    <w:p>
      <w:r>
        <w:t xml:space="preserve">@debaucherries Ugh vitun narttu perse kusipää !!!!!!!!!! Cheeto perseen näköinen ämmä 😭</w:t>
      </w:r>
    </w:p>
    <w:p>
      <w:r>
        <w:rPr>
          <w:b/>
          <w:u w:val="single"/>
        </w:rPr>
        <w:t xml:space="preserve">233998</w:t>
      </w:r>
    </w:p>
    <w:p>
      <w:r>
        <w:t xml:space="preserve">seuraava kappale yritti soida, mutta ämmä en ole vielä lopettanut tulta, anna minulle minuutti aikaa toipua, kusipää.</w:t>
      </w:r>
    </w:p>
    <w:p>
      <w:r>
        <w:rPr>
          <w:b/>
          <w:u w:val="single"/>
        </w:rPr>
        <w:t xml:space="preserve">233999</w:t>
      </w:r>
    </w:p>
    <w:p>
      <w:r>
        <w:t xml:space="preserve">Vain niin paljon kuin mies kestää! Vitun narttuhuorat!</w:t>
      </w:r>
    </w:p>
    <w:p>
      <w:r>
        <w:rPr>
          <w:b/>
          <w:u w:val="single"/>
        </w:rPr>
        <w:t xml:space="preserve">234000</w:t>
      </w:r>
    </w:p>
    <w:p>
      <w:r>
        <w:t xml:space="preserve">@AynRandPaulRyan Vitun ämmä, valehteleva narttu, valehteleva kusipää.</w:t>
      </w:r>
    </w:p>
    <w:p>
      <w:r>
        <w:rPr>
          <w:b/>
          <w:u w:val="single"/>
        </w:rPr>
        <w:t xml:space="preserve">234001</w:t>
      </w:r>
    </w:p>
    <w:p>
      <w:r>
        <w:t xml:space="preserve">kaikille niille kusipäille, jotka näkevät tweettini eivätkä tykkää tai kommentoi, voitte imeä persettäni, paitsi nuo pari ihmistä, mutta ämmä, tiedät kyllä, keitä olet.</w:t>
      </w:r>
    </w:p>
    <w:p>
      <w:r>
        <w:rPr>
          <w:b/>
          <w:u w:val="single"/>
        </w:rPr>
        <w:t xml:space="preserve">234002</w:t>
      </w:r>
    </w:p>
    <w:p>
      <w:r>
        <w:t xml:space="preserve">Joku huora Walmartissa meni täysin psykopaatti minulle sanomalla, kuinka hänellä ei ole mitään vitun tilaa laittaa hänen paska narttu ur vie koko liukuhihnan</w:t>
      </w:r>
    </w:p>
    <w:p>
      <w:r>
        <w:rPr>
          <w:b/>
          <w:u w:val="single"/>
        </w:rPr>
        <w:t xml:space="preserve">234003</w:t>
      </w:r>
    </w:p>
    <w:p>
      <w:r>
        <w:t xml:space="preserve">Ämmällä oli otsaa jättää laatikko postihuoneeseen, senkin vitun ämmä!</w:t>
      </w:r>
    </w:p>
    <w:p>
      <w:r>
        <w:rPr>
          <w:b/>
          <w:u w:val="single"/>
        </w:rPr>
        <w:t xml:space="preserve">234004</w:t>
      </w:r>
    </w:p>
    <w:p>
      <w:r>
        <w:t xml:space="preserve">@la_bella_carla @slothnise TUO PASKA LOPETETTIIN Kauan sitten, narttu perse CUNT 🗣</w:t>
      </w:r>
    </w:p>
    <w:p>
      <w:r>
        <w:rPr>
          <w:b/>
          <w:u w:val="single"/>
        </w:rPr>
        <w:t xml:space="preserve">234005</w:t>
      </w:r>
    </w:p>
    <w:p>
      <w:r>
        <w:t xml:space="preserve">@ oomf: EI KUKAAN VITTU VÄLITÄ SIITÄ, MITÄ SINULLA ON SANOTTAVAA, TYPERÄ NARTUNPERSE, MENE IMEMÄÄN RUMAN POIKAYSTÄVÄSI MUNAA...</w:t>
      </w:r>
    </w:p>
    <w:p>
      <w:r>
        <w:rPr>
          <w:b/>
          <w:u w:val="single"/>
        </w:rPr>
        <w:t xml:space="preserve">234006</w:t>
      </w:r>
    </w:p>
    <w:p>
      <w:r>
        <w:t xml:space="preserve">LAUREL KUSIPÄÄ KUIN ÄMMÄ ABORTIN TAKIA !!!! IDFK, JOS HÄN TODELLA TEKI, MUTTA HÄN KERTOI ISÄLLEEN, JOTEN OLEN VITUN RAIVOISSAAN!</w:t>
      </w:r>
    </w:p>
    <w:p>
      <w:r>
        <w:rPr>
          <w:b/>
          <w:u w:val="single"/>
        </w:rPr>
        <w:t xml:space="preserve">234007</w:t>
      </w:r>
    </w:p>
    <w:p>
      <w:r>
        <w:t xml:space="preserve">Olen aikeissa kusettaa meksikolaista ämmää 😅 🏈</w:t>
      </w:r>
    </w:p>
    <w:p>
      <w:r>
        <w:rPr>
          <w:b/>
          <w:u w:val="single"/>
        </w:rPr>
        <w:t xml:space="preserve">234008</w:t>
      </w:r>
    </w:p>
    <w:p>
      <w:r>
        <w:t xml:space="preserve">@4bddnAG bonnie on ovela kusipää ämmä ja hänellä on luultavasti jotain tekemistä sen kanssa, mitä tapahtui laurelsin vauvalle.</w:t>
      </w:r>
    </w:p>
    <w:p>
      <w:r>
        <w:rPr>
          <w:b/>
          <w:u w:val="single"/>
        </w:rPr>
        <w:t xml:space="preserve">234009</w:t>
      </w:r>
    </w:p>
    <w:p>
      <w:r>
        <w:t xml:space="preserve">@sophh_lucass Ja jonkun kutsuminen tyhmäksi valehtelevaksi kusipääksi tai vihaiseksi ämmäksi ei ole kiusaamista Hun I'm real ya see that's t... https://t.co/ma5a9BQxS3...</w:t>
      </w:r>
    </w:p>
    <w:p>
      <w:r>
        <w:rPr>
          <w:b/>
          <w:u w:val="single"/>
        </w:rPr>
        <w:t xml:space="preserve">234010</w:t>
      </w:r>
    </w:p>
    <w:p>
      <w:r>
        <w:t xml:space="preserve">@ShariaQueen @Twitter @metpoliceuk Bitch please. Veikkaan, että paskiaiset eivät edes vaivaudu.</w:t>
      </w:r>
    </w:p>
    <w:p>
      <w:r>
        <w:rPr>
          <w:b/>
          <w:u w:val="single"/>
        </w:rPr>
        <w:t xml:space="preserve">234011</w:t>
      </w:r>
    </w:p>
    <w:p>
      <w:r>
        <w:t xml:space="preserve">@Stanwhu1 @Baz1980WHU @torrid_times Hän on likainen huorapaska. Ei muuttanut omaa nimeään kun meni naimisiin mutta... https://t.co/Doxz0F77h7...</w:t>
      </w:r>
    </w:p>
    <w:p>
      <w:r>
        <w:rPr>
          <w:b/>
          <w:u w:val="single"/>
        </w:rPr>
        <w:t xml:space="preserve">234012</w:t>
      </w:r>
    </w:p>
    <w:p>
      <w:r>
        <w:t xml:space="preserve">Miksi tuo rasistinen, homofobinen huora @Camila_Cabello saa yhtäkkiä niin paljon menestystä ? Mene pois, ruma mulkku.</w:t>
      </w:r>
    </w:p>
    <w:p>
      <w:r>
        <w:rPr>
          <w:b/>
          <w:u w:val="single"/>
        </w:rPr>
        <w:t xml:space="preserve">234013</w:t>
      </w:r>
    </w:p>
    <w:p>
      <w:r>
        <w:t xml:space="preserve">@JudgeJeanine YOU MEXI SHITMOUTH UGLY A** BI**H GO FUCK A DEAD DOG YOU TRANNY WHORE CUNT REDSKIN PEICE OF SHIT LEAVE AMER TO AMER WHORE</w:t>
      </w:r>
    </w:p>
    <w:p>
      <w:r>
        <w:rPr>
          <w:b/>
          <w:u w:val="single"/>
        </w:rPr>
        <w:t xml:space="preserve">234014</w:t>
      </w:r>
    </w:p>
    <w:p>
      <w:r>
        <w:t xml:space="preserve">En ole koskaan häpeillyt entisiä demokraatteja enempää kuin nyt. Haista vittu Hillary, senkin typerä persläpi huora huora huora narttu.</w:t>
      </w:r>
    </w:p>
    <w:p>
      <w:r>
        <w:rPr>
          <w:b/>
          <w:u w:val="single"/>
        </w:rPr>
        <w:t xml:space="preserve">234015</w:t>
      </w:r>
    </w:p>
    <w:p>
      <w:r>
        <w:t xml:space="preserve">vittu paska paska kusipää kusipää huora runkkari runkkari</w:t>
      </w:r>
    </w:p>
    <w:p>
      <w:r>
        <w:rPr>
          <w:b/>
          <w:u w:val="single"/>
        </w:rPr>
        <w:t xml:space="preserve">234016</w:t>
      </w:r>
    </w:p>
    <w:p>
      <w:r>
        <w:t xml:space="preserve">Oh btw vain loukatakseni femalesss CUNT CUNT CUNT CUNT WHORE CUNT WHORE SLUT BITCHSLUT FEMINISTSHIT</w:t>
      </w:r>
    </w:p>
    <w:p>
      <w:r>
        <w:rPr>
          <w:b/>
          <w:u w:val="single"/>
        </w:rPr>
        <w:t xml:space="preserve">234017</w:t>
      </w:r>
    </w:p>
    <w:p>
      <w:r>
        <w:t xml:space="preserve">@Ely_1798 vitun huora pussi kusipää naama mamona puta toda ruma, ily</w:t>
      </w:r>
    </w:p>
    <w:p>
      <w:r>
        <w:rPr>
          <w:b/>
          <w:u w:val="single"/>
        </w:rPr>
        <w:t xml:space="preserve">234018</w:t>
      </w:r>
    </w:p>
    <w:p>
      <w:r>
        <w:t xml:space="preserve">📷 pineapplecity: dogwhoreowner: Tyhmä mulkku, sen se saastainen huora ansaitsee! Näin kaikki miehet... https://t.co/S49GwEAXug...</w:t>
      </w:r>
    </w:p>
    <w:p>
      <w:r>
        <w:rPr>
          <w:b/>
          <w:u w:val="single"/>
        </w:rPr>
        <w:t xml:space="preserve">234019</w:t>
      </w:r>
    </w:p>
    <w:p>
      <w:r>
        <w:t xml:space="preserve">@sevans623 @coolmesser @pattonoswalt Naiset ovat kaikki ahdisteltuja? Ja kaikki ovat myös miehiä, ellei toisin todisteta? Olet tietämätön kusipää👍.</w:t>
      </w:r>
    </w:p>
    <w:p>
      <w:r>
        <w:rPr>
          <w:b/>
          <w:u w:val="single"/>
        </w:rPr>
        <w:t xml:space="preserve">234020</w:t>
      </w:r>
    </w:p>
    <w:p>
      <w:r>
        <w:t xml:space="preserve">Naiselle, joka on juuri myynyt talon, jonka hän oli sopinut myyvänsä minulle, sanon, että olet kusipää. Voit painua helvettiin.</w:t>
      </w:r>
    </w:p>
    <w:p>
      <w:r>
        <w:rPr>
          <w:b/>
          <w:u w:val="single"/>
        </w:rPr>
        <w:t xml:space="preserve">234021</w:t>
      </w:r>
    </w:p>
    <w:p>
      <w:r>
        <w:t xml:space="preserve">@PartyTimeMentat Samaan aikaan samojen naisten tarvitsee olla vain 1. Ei lihava 2. Ei mulkku Eikä pysty edes siihen.</w:t>
      </w:r>
    </w:p>
    <w:p>
      <w:r>
        <w:rPr>
          <w:b/>
          <w:u w:val="single"/>
        </w:rPr>
        <w:t xml:space="preserve">234022</w:t>
      </w:r>
    </w:p>
    <w:p>
      <w:r>
        <w:t xml:space="preserve">@chelseahandler Jälleen yksi kuivunut liberaali kusipää, joka on valmis katsomaan muualle, kun hollywoodin mahtavat käyttävät naisia hyväksi .... https://t.co/GIq3rShuI6</w:t>
      </w:r>
    </w:p>
    <w:p>
      <w:r>
        <w:rPr>
          <w:b/>
          <w:u w:val="single"/>
        </w:rPr>
        <w:t xml:space="preserve">234023</w:t>
      </w:r>
    </w:p>
    <w:p>
      <w:r>
        <w:t xml:space="preserve">Miksi naiset käyttävät kuukautisiaan tekosyynä olla mulkku? Sinulla on ollut kuukautiset 13-vuotiaasta asti, etkä pysty hillitsemään itseäsi?</w:t>
      </w:r>
    </w:p>
    <w:p>
      <w:r>
        <w:rPr>
          <w:b/>
          <w:u w:val="single"/>
        </w:rPr>
        <w:t xml:space="preserve">234024</w:t>
      </w:r>
    </w:p>
    <w:p>
      <w:r>
        <w:t xml:space="preserve">@AnimeFemsplainr Kaikki naiset ansaitsevat mielipiteensä ja heillä on siihen oikeus, sinä taas, rakas ystäväni, olet kusipää, joka... https://t.co/f66e68hLQq</w:t>
      </w:r>
    </w:p>
    <w:p>
      <w:r>
        <w:rPr>
          <w:b/>
          <w:u w:val="single"/>
        </w:rPr>
        <w:t xml:space="preserve">234025</w:t>
      </w:r>
    </w:p>
    <w:p>
      <w:r>
        <w:t xml:space="preserve">@AlyssaMastro44 Kuulostat hysteeriseltä ja psyykelääkityksen tarpeessa. Rauhoitu, ei se niin vakavaa ole.</w:t>
      </w:r>
    </w:p>
    <w:p>
      <w:r>
        <w:rPr>
          <w:b/>
          <w:u w:val="single"/>
        </w:rPr>
        <w:t xml:space="preserve">234026</w:t>
      </w:r>
    </w:p>
    <w:p>
      <w:r>
        <w:t xml:space="preserve">@ToxicMickey2000 @WAX171 @smh @clementine_ford Sosiaalisessa mediassa näkee paljon hysteerisiä feministejä, mutta tämä vie voiton.</w:t>
      </w:r>
    </w:p>
    <w:p>
      <w:r>
        <w:rPr>
          <w:b/>
          <w:u w:val="single"/>
        </w:rPr>
        <w:t xml:space="preserve">234027</w:t>
      </w:r>
    </w:p>
    <w:p>
      <w:r>
        <w:t xml:space="preserve">@Elizabe19845961 @CNNPolitics Vaikutat hysteeriseltä.</w:t>
      </w:r>
    </w:p>
    <w:p>
      <w:r>
        <w:rPr>
          <w:b/>
          <w:u w:val="single"/>
        </w:rPr>
        <w:t xml:space="preserve">234028</w:t>
      </w:r>
    </w:p>
    <w:p>
      <w:r>
        <w:t xml:space="preserve">@RealJamesWoods @kneelandsan @Lawrence ...&gt;🔨🔨🔨🔨🔨🔨🔨🔨🔨🔨🔨🔨🔨🔨🔨🔨🔨🔨🔨🔨🔨🔨 Typerä ääliö. Olet hysteerinen pikkutyttö.</w:t>
      </w:r>
    </w:p>
    <w:p>
      <w:r>
        <w:rPr>
          <w:b/>
          <w:u w:val="single"/>
        </w:rPr>
        <w:t xml:space="preserve">234029</w:t>
      </w:r>
    </w:p>
    <w:p>
      <w:r>
        <w:t xml:space="preserve">@CPTMoorgan @johnburk1775 @JCBlackandBlue TO THE PINK PUSSY CAVE WE HAVE A VIRTUAL OVERLY HYSTERICAL FAKE SIGNAL. NANANANA SNOOWFLAKE.</w:t>
      </w:r>
    </w:p>
    <w:p>
      <w:r>
        <w:rPr>
          <w:b/>
          <w:u w:val="single"/>
        </w:rPr>
        <w:t xml:space="preserve">234030</w:t>
      </w:r>
    </w:p>
    <w:p>
      <w:r>
        <w:t xml:space="preserve">@GuidoFawkes Olen kyllästynyt tähän paskaan. Vitun hysteerinen media, hysteeriset feministit, pimppi tekokonservatiivit. Tulkaa asteroidit, tulkaa</w:t>
      </w:r>
    </w:p>
    <w:p>
      <w:r>
        <w:rPr>
          <w:b/>
          <w:u w:val="single"/>
        </w:rPr>
        <w:t xml:space="preserve">234031</w:t>
      </w:r>
    </w:p>
    <w:p>
      <w:r>
        <w:t xml:space="preserve">Sanoo mies, joka ehdotti näyttelijättären ilmoittaneen historiallisesta raiskauksesta saadakseen lisää töitä - olet täysin maksettu kusipää - https://t.co/ia9wKnM5Tm</w:t>
      </w:r>
    </w:p>
    <w:p>
      <w:r>
        <w:rPr>
          <w:b/>
          <w:u w:val="single"/>
        </w:rPr>
        <w:t xml:space="preserve">234032</w:t>
      </w:r>
    </w:p>
    <w:p>
      <w:r>
        <w:t xml:space="preserve">@Cobratate Luoja, vihaan tuota tyhmää pillua paskamaisen musiikkinsa ja feminisminsä kanssa™, samalla kun hänen maansa on Euroopan raiskauspääkaupunki.</w:t>
      </w:r>
    </w:p>
    <w:p>
      <w:r>
        <w:rPr>
          <w:b/>
          <w:u w:val="single"/>
        </w:rPr>
        <w:t xml:space="preserve">234033</w:t>
      </w:r>
    </w:p>
    <w:p>
      <w:r>
        <w:t xml:space="preserve">Elinkautiset eivät raiskaisi tätä hapannaamaista kusipäätä https://t.co/gJFqR3afAP</w:t>
      </w:r>
    </w:p>
    <w:p>
      <w:r>
        <w:rPr>
          <w:b/>
          <w:u w:val="single"/>
        </w:rPr>
        <w:t xml:space="preserve">234034</w:t>
      </w:r>
    </w:p>
    <w:p>
      <w:r>
        <w:t xml:space="preserve">@MichellePiper18 Syyttikö tuo paskiainen juuri #raiskauksen uhreja siitä, miten he pukeutuvat ja/tai käyttäytyvät?! https://t.co/fYzp24L0to</w:t>
      </w:r>
    </w:p>
    <w:p>
      <w:r>
        <w:rPr>
          <w:b/>
          <w:u w:val="single"/>
        </w:rPr>
        <w:t xml:space="preserve">234035</w:t>
      </w:r>
    </w:p>
    <w:p>
      <w:r>
        <w:t xml:space="preserve">Olen melko varma, että raiskaus on "liian seksuaalista", miksi et pitäisi turpaasi kiinni ja lopettaisi tuollaista tietämätöntä pikku kusipäätä olemista https://t.co/n9RVrq0K2I</w:t>
      </w:r>
    </w:p>
    <w:p>
      <w:r>
        <w:rPr>
          <w:b/>
          <w:u w:val="single"/>
        </w:rPr>
        <w:t xml:space="preserve">234036</w:t>
      </w:r>
    </w:p>
    <w:p>
      <w:r>
        <w:t xml:space="preserve">@THFCJoshh @FortniteGame Hyvä Englanti sinä tyhmä kusipää slober minun nuppi u Juutalainen, jos olisit pelissä olisin vitun raiskaa sinut kusipää</w:t>
      </w:r>
    </w:p>
    <w:p>
      <w:r>
        <w:rPr>
          <w:b/>
          <w:u w:val="single"/>
        </w:rPr>
        <w:t xml:space="preserve">234037</w:t>
      </w:r>
    </w:p>
    <w:p>
      <w:r>
        <w:t xml:space="preserve">Valeraiskausnarttu itkee yhä. LOL niin järkyttynyt, ettei saanut haluamaansa huomiota. Sain osoitteesi btw pikku ra... https://t.co/Ukz71A9kWx...</w:t>
      </w:r>
    </w:p>
    <w:p>
      <w:r>
        <w:rPr>
          <w:b/>
          <w:u w:val="single"/>
        </w:rPr>
        <w:t xml:space="preserve">234038</w:t>
      </w:r>
    </w:p>
    <w:p>
      <w:r>
        <w:t xml:space="preserve">Minun lapseni? 😭😭😭😭 rumat ? Ämmä sä näytät ihan raiskauslaiskiaiselta ! https://t.co/frNUCBF8hz</w:t>
      </w:r>
    </w:p>
    <w:p>
      <w:r>
        <w:rPr>
          <w:b/>
          <w:u w:val="single"/>
        </w:rPr>
        <w:t xml:space="preserve">234039</w:t>
      </w:r>
    </w:p>
    <w:p>
      <w:r>
        <w:t xml:space="preserve">@E_Money9 @EdwerderRFA Niin laukaisi, sen ok lumihiutale, olet ainoa narttu täällä. tyypillinen punaniska sisäsiittoinen raiskaus sup... https://t.co/mQVnUMGZu9...</w:t>
      </w:r>
    </w:p>
    <w:p>
      <w:r>
        <w:rPr>
          <w:b/>
          <w:u w:val="single"/>
        </w:rPr>
        <w:t xml:space="preserve">234040</w:t>
      </w:r>
    </w:p>
    <w:p>
      <w:r>
        <w:t xml:space="preserve">@CookieeMs Olet tyhmin narttu, jonka olen nähnyt... Mä raiskaan sut ja sanon sulle, että miehisty sen jälkeen, miltä susta tuntuisi sen jälkeen?</w:t>
      </w:r>
    </w:p>
    <w:p>
      <w:r>
        <w:rPr>
          <w:b/>
          <w:u w:val="single"/>
        </w:rPr>
        <w:t xml:space="preserve">234041</w:t>
      </w:r>
    </w:p>
    <w:p>
      <w:r>
        <w:t xml:space="preserve">@CNBC Hillary Harvey Weinstein Clinton. Toinen raiskasi haavoittuvaa naista ja vanha ämmä suunnitteli raiskaavansa Amerikan.</w:t>
      </w:r>
    </w:p>
    <w:p>
      <w:r>
        <w:rPr>
          <w:b/>
          <w:u w:val="single"/>
        </w:rPr>
        <w:t xml:space="preserve">234042</w:t>
      </w:r>
    </w:p>
    <w:p>
      <w:r>
        <w:t xml:space="preserve">miten aiot puhua siitä, kuinka miehet ovat roskasakkia ja raiskauskulttuuria, mutta sinä täällä naurat tytölle, jota vihasit lukiossa, kun hänet raiskattiin, narttu vittu...</w:t>
      </w:r>
    </w:p>
    <w:p>
      <w:r>
        <w:rPr>
          <w:b/>
          <w:u w:val="single"/>
        </w:rPr>
        <w:t xml:space="preserve">234043</w:t>
      </w:r>
    </w:p>
    <w:p>
      <w:r>
        <w:t xml:space="preserve">@FoxNews Vasemmiston ämmä ei hymyile. Päästäkää heidät Havaijille. Siitä tulee raiskaus saari</w:t>
      </w:r>
    </w:p>
    <w:p>
      <w:r>
        <w:rPr>
          <w:b/>
          <w:u w:val="single"/>
        </w:rPr>
        <w:t xml:space="preserve">234044</w:t>
      </w:r>
    </w:p>
    <w:p>
      <w:r>
        <w:t xml:space="preserve">En ole koskaan ymmärtänyt, miksi kukaan odottaa sanoa, että heidät raiskattiin smh raiskaa minut ämmä olen vasikointi heti kun lähdet vittu poika</w:t>
      </w:r>
    </w:p>
    <w:p>
      <w:r>
        <w:rPr>
          <w:b/>
          <w:u w:val="single"/>
        </w:rPr>
        <w:t xml:space="preserve">234045</w:t>
      </w:r>
    </w:p>
    <w:p>
      <w:r>
        <w:t xml:space="preserve">@ssbSnakeee @FS_Frozen Idc jos olen viimeinen tai ensimmäinen. Olen kyllästynyt näkemään sinun valittavan ja vittuilevan ja koko sen raiskauksen... https://t.co/Lev8OL6Ka3...</w:t>
      </w:r>
    </w:p>
    <w:p>
      <w:r>
        <w:rPr>
          <w:b/>
          <w:u w:val="single"/>
        </w:rPr>
        <w:t xml:space="preserve">234046</w:t>
      </w:r>
    </w:p>
    <w:p>
      <w:r>
        <w:t xml:space="preserve">Nartun sisällä nussiminen on raiskaus???</w:t>
      </w:r>
    </w:p>
    <w:p>
      <w:r>
        <w:rPr>
          <w:b/>
          <w:u w:val="single"/>
        </w:rPr>
        <w:t xml:space="preserve">234047</w:t>
      </w:r>
    </w:p>
    <w:p>
      <w:r>
        <w:t xml:space="preserve">Vain narttuperseiset kusipäät raiskaavat naisia</w:t>
      </w:r>
    </w:p>
    <w:p>
      <w:r>
        <w:rPr>
          <w:b/>
          <w:u w:val="single"/>
        </w:rPr>
        <w:t xml:space="preserve">234048</w:t>
      </w:r>
    </w:p>
    <w:p>
      <w:r>
        <w:t xml:space="preserve">Tämä narttu hullu hän sanoo sen siistiä raiskata? https://t.co/Z5cYb1glSq</w:t>
      </w:r>
    </w:p>
    <w:p>
      <w:r>
        <w:rPr>
          <w:b/>
          <w:u w:val="single"/>
        </w:rPr>
        <w:t xml:space="preserve">234049</w:t>
      </w:r>
    </w:p>
    <w:p>
      <w:r>
        <w:t xml:space="preserve">@_Tortugas Se on surullista, koska mitä jos hän kertoi totuuden raiskauksesta :/ se pitäisi silti tutkia, mutta ämmä on hullu lol</w:t>
      </w:r>
    </w:p>
    <w:p>
      <w:r>
        <w:rPr>
          <w:b/>
          <w:u w:val="single"/>
        </w:rPr>
        <w:t xml:space="preserve">234050</w:t>
      </w:r>
    </w:p>
    <w:p>
      <w:r>
        <w:t xml:space="preserve">@ly2Jade Raiskata raskaana oleva ämmä kutsua sitä kolmikko</w:t>
      </w:r>
    </w:p>
    <w:p>
      <w:r>
        <w:rPr>
          <w:b/>
          <w:u w:val="single"/>
        </w:rPr>
        <w:t xml:space="preserve">234051</w:t>
      </w:r>
    </w:p>
    <w:p>
      <w:r>
        <w:t xml:space="preserve">Olen tyytymätön siihen, mitä tämä ämmä sanoi raiskauksesta. @Joy_Villa https://t.co/rQhvL3qZrL https://t.co/rQhvL3qZrL</w:t>
      </w:r>
    </w:p>
    <w:p>
      <w:r>
        <w:rPr>
          <w:b/>
          <w:u w:val="single"/>
        </w:rPr>
        <w:t xml:space="preserve">234052</w:t>
      </w:r>
    </w:p>
    <w:p>
      <w:r>
        <w:t xml:space="preserve">Kukaan ei vittu oleta, että raiskaus tapahtuu, senkin typerä pikku ämmä. https://t.co/a2ZhqIX9Hi</w:t>
      </w:r>
    </w:p>
    <w:p>
      <w:r>
        <w:rPr>
          <w:b/>
          <w:u w:val="single"/>
        </w:rPr>
        <w:t xml:space="preserve">234053</w:t>
      </w:r>
    </w:p>
    <w:p>
      <w:r>
        <w:t xml:space="preserve">Kun teen sen ei ole mitään valkoista ämmä antaa minun raiskata hänet he eivät saa tätä mustaa miestä</w:t>
      </w:r>
    </w:p>
    <w:p>
      <w:r>
        <w:rPr>
          <w:b/>
          <w:u w:val="single"/>
        </w:rPr>
        <w:t xml:space="preserve">234054</w:t>
      </w:r>
    </w:p>
    <w:p>
      <w:r>
        <w:t xml:space="preserve">"Raiskaa raskaana oleva ämmä ja kerro kavereilleni, että minulla oli kolmen kimppa" on fiksuin sanoitus, jonka olen kuullut vähään aikaan.</w:t>
      </w:r>
    </w:p>
    <w:p>
      <w:r>
        <w:rPr>
          <w:b/>
          <w:u w:val="single"/>
        </w:rPr>
        <w:t xml:space="preserve">234055</w:t>
      </w:r>
    </w:p>
    <w:p>
      <w:r>
        <w:t xml:space="preserve">@shanatrenee @kikikatt_ @tamikianicole @_aemart3 @GoodGollyMahli ämmä se oli sama raiskaustapaus viime vuodelta yritä uudelleen</w:t>
      </w:r>
    </w:p>
    <w:p>
      <w:r>
        <w:rPr>
          <w:b/>
          <w:u w:val="single"/>
        </w:rPr>
        <w:t xml:space="preserve">234056</w:t>
      </w:r>
    </w:p>
    <w:p>
      <w:r>
        <w:t xml:space="preserve">te kaikki naiset valitatte raiskauksista ja seksuaalisesta häirinnästä, ämmä miehetkin saavat seksuaalista häirintää 😤</w:t>
      </w:r>
    </w:p>
    <w:p>
      <w:r>
        <w:rPr>
          <w:b/>
          <w:u w:val="single"/>
        </w:rPr>
        <w:t xml:space="preserve">234057</w:t>
      </w:r>
    </w:p>
    <w:p>
      <w:r>
        <w:t xml:space="preserve">@HugginsDanna White Bitch se olet sinä haluan raiskata ja täyttää minun cum ja anna sinun täynnä minun kuormani maahan minun b... https://t.co/oCQejMu4ej</w:t>
      </w:r>
    </w:p>
    <w:p>
      <w:r>
        <w:rPr>
          <w:b/>
          <w:u w:val="single"/>
        </w:rPr>
        <w:t xml:space="preserve">234058</w:t>
      </w:r>
    </w:p>
    <w:p>
      <w:r>
        <w:t xml:space="preserve">he antoivat sen ämmän nimen, joka oli äitisi, ja käskivät minun raiskata hänet saadakseni sinut.</w:t>
      </w:r>
    </w:p>
    <w:p>
      <w:r>
        <w:rPr>
          <w:b/>
          <w:u w:val="single"/>
        </w:rPr>
        <w:t xml:space="preserve">234059</w:t>
      </w:r>
    </w:p>
    <w:p>
      <w:r>
        <w:t xml:space="preserve">@forniaa 3., olet vitun LINTU, senkin typerä ämmä, joten mitä aina kun olit humalassa ja harrastit seksiä, se oli raiskaus?! Olen kyllästynyt teihin feministeihin.</w:t>
      </w:r>
    </w:p>
    <w:p>
      <w:r>
        <w:rPr>
          <w:b/>
          <w:u w:val="single"/>
        </w:rPr>
        <w:t xml:space="preserve">234060</w:t>
      </w:r>
    </w:p>
    <w:p>
      <w:r>
        <w:t xml:space="preserve">Kaksinaismoraalit naisille tässä maailmassa on outta control....next older bitch fuck me I'm screaming out rape Idc 😂😂😂😭💯</w:t>
      </w:r>
    </w:p>
    <w:p>
      <w:r>
        <w:rPr>
          <w:b/>
          <w:u w:val="single"/>
        </w:rPr>
        <w:t xml:space="preserve">234061</w:t>
      </w:r>
    </w:p>
    <w:p>
      <w:r>
        <w:t xml:space="preserve">@HugginsDanna Haluan vetää tämän nartun pikkuhousut ylös ja raiskata hänen perseensä, kun hän huutaa yrittäen paeta ja lopulta... https://t.co/YjDLUie6fe ...</w:t>
      </w:r>
    </w:p>
    <w:p>
      <w:r>
        <w:rPr>
          <w:b/>
          <w:u w:val="single"/>
        </w:rPr>
        <w:t xml:space="preserve">234062</w:t>
      </w:r>
    </w:p>
    <w:p>
      <w:r>
        <w:t xml:space="preserve">Vaikutat tyypiltä, jolla on raiskausvietti? - öömmm no ok ämmä https://t.co/jASrWs51GP</w:t>
      </w:r>
    </w:p>
    <w:p>
      <w:r>
        <w:rPr>
          <w:b/>
          <w:u w:val="single"/>
        </w:rPr>
        <w:t xml:space="preserve">234063</w:t>
      </w:r>
    </w:p>
    <w:p>
      <w:r>
        <w:t xml:space="preserve">En vittu voi uskoa, että kutsutte tätä raiskaajaksi wtf</w:t>
      </w:r>
    </w:p>
    <w:p>
      <w:r>
        <w:rPr>
          <w:b/>
          <w:u w:val="single"/>
        </w:rPr>
        <w:t xml:space="preserve">234064</w:t>
      </w:r>
    </w:p>
    <w:p>
      <w:r>
        <w:t xml:space="preserve">Tiedän minun väyliä kuin seitsemän agnostics sekä kuuma ja vitun raiskaa Laurens perse, että narttu oikealle der.</w:t>
      </w:r>
    </w:p>
    <w:p>
      <w:r>
        <w:rPr>
          <w:b/>
          <w:u w:val="single"/>
        </w:rPr>
        <w:t xml:space="preserve">234065</w:t>
      </w:r>
    </w:p>
    <w:p>
      <w:r>
        <w:t xml:space="preserve">@France4Hillary Olin aikeissa "tykätä" tästä kommentista, mutta sitten näin profiilikuvasi nartusta, joka hyökkäsi raiskauksen uhrien kimppuun... https://t.co/1bTZrSbiCL ...</w:t>
      </w:r>
    </w:p>
    <w:p>
      <w:r>
        <w:rPr>
          <w:b/>
          <w:u w:val="single"/>
        </w:rPr>
        <w:t xml:space="preserve">234066</w:t>
      </w:r>
    </w:p>
    <w:p>
      <w:r>
        <w:t xml:space="preserve">Haluan tämän typerä ämmä pois päästäni En ole koskaan edes pitänyt hänestä lmao Haluan vain periaatteessa raiskata hänet</w:t>
      </w:r>
    </w:p>
    <w:p>
      <w:r>
        <w:rPr>
          <w:b/>
          <w:u w:val="single"/>
        </w:rPr>
        <w:t xml:space="preserve">234067</w:t>
      </w:r>
    </w:p>
    <w:p>
      <w:r>
        <w:t xml:space="preserve">@lexxynichelle Joten tämä ämmä esti minut, mutta tarkista hänen kiinnitetty twiittinsä, hän syyttää miehiä raiskauksesta tumblrissa... https://t.co/bX0V5V7kQU</w:t>
      </w:r>
    </w:p>
    <w:p>
      <w:r>
        <w:rPr>
          <w:b/>
          <w:u w:val="single"/>
        </w:rPr>
        <w:t xml:space="preserve">234068</w:t>
      </w:r>
    </w:p>
    <w:p>
      <w:r>
        <w:t xml:space="preserve">Muistakaa, että tämä on sama ämmä, joka sanoi FOX-uutisissa, että raiskauskulttuuri on hyökkäys nuoria miehiä vastaan. Se on hänen pillunsa... https://t.co/BHvfpTMxyk</w:t>
      </w:r>
    </w:p>
    <w:p>
      <w:r>
        <w:rPr>
          <w:b/>
          <w:u w:val="single"/>
        </w:rPr>
        <w:t xml:space="preserve">234069</w:t>
      </w:r>
    </w:p>
    <w:p>
      <w:r>
        <w:t xml:space="preserve">Jos Teräsmies olisi todellinen, panisin hänen ämmäperseensä pyörimään maapallon ympäri tai uhkaisin raiskata Lois Lanen lol Menisin niin pitkälle turskan takia lol.</w:t>
      </w:r>
    </w:p>
    <w:p>
      <w:r>
        <w:rPr>
          <w:b/>
          <w:u w:val="single"/>
        </w:rPr>
        <w:t xml:space="preserve">234070</w:t>
      </w:r>
    </w:p>
    <w:p>
      <w:r>
        <w:t xml:space="preserve">Yritän lähettää tuon ämmän takaisin luojansa luo ja jos sinulla on yli 15-vuotias tytär, raiskaan hänet... otan hänet... juuri edessäsi DMX</w:t>
      </w:r>
    </w:p>
    <w:p>
      <w:r>
        <w:rPr>
          <w:b/>
          <w:u w:val="single"/>
        </w:rPr>
        <w:t xml:space="preserve">234071</w:t>
      </w:r>
    </w:p>
    <w:p>
      <w:r>
        <w:t xml:space="preserve">Raiskaussyyte ei ole tapa kostaa, senkin vitun tyhmä ämmä 😂👌🏼 Joudut itse lukkojen taakse . Poikasi sai pistokkeen😜😜</w:t>
      </w:r>
    </w:p>
    <w:p>
      <w:r>
        <w:rPr>
          <w:b/>
          <w:u w:val="single"/>
        </w:rPr>
        <w:t xml:space="preserve">234072</w:t>
      </w:r>
    </w:p>
    <w:p>
      <w:r>
        <w:t xml:space="preserve">Tämä ämmä käänsi twiitin raiskauksesta saadakseen huomiota. Olen todella nähnyt kaiken.</w:t>
      </w:r>
    </w:p>
    <w:p>
      <w:r>
        <w:rPr>
          <w:b/>
          <w:u w:val="single"/>
        </w:rPr>
        <w:t xml:space="preserve">234073</w:t>
      </w:r>
    </w:p>
    <w:p>
      <w:r>
        <w:t xml:space="preserve">Naw riippuu, jos hän raiskaa fam, joka on dub, jos sen satunnainen narttu hän koko dicchead mutta seison em oikeassa tai väärässä https://t.co/7d65tb4ppL</w:t>
      </w:r>
    </w:p>
    <w:p>
      <w:r>
        <w:rPr>
          <w:b/>
          <w:u w:val="single"/>
        </w:rPr>
        <w:t xml:space="preserve">234074</w:t>
      </w:r>
    </w:p>
    <w:p>
      <w:r>
        <w:t xml:space="preserve">Anna minun ratsastaa vankilan raiskaus narttu im äitisi huora</w:t>
      </w:r>
    </w:p>
    <w:p>
      <w:r>
        <w:rPr>
          <w:b/>
          <w:u w:val="single"/>
        </w:rPr>
        <w:t xml:space="preserve">234075</w:t>
      </w:r>
    </w:p>
    <w:p>
      <w:r>
        <w:t xml:space="preserve">@AbbieHollowDays OIKEASTI?? sitten hän sanoo 'oi, harrastin seksiä Frankin kanssa, vauvaparka ahahah' NO BITCH, jos se ei ole raiskaus, en tiedä mikä on.</w:t>
      </w:r>
    </w:p>
    <w:p>
      <w:r>
        <w:rPr>
          <w:b/>
          <w:u w:val="single"/>
        </w:rPr>
        <w:t xml:space="preserve">234076</w:t>
      </w:r>
    </w:p>
    <w:p>
      <w:r>
        <w:t xml:space="preserve">@Wendys Miksi tf on Wendyn räppääminen twitterissä, saada yo perse takaisin keittiöön ennen kuin raiskaan että lil narttu profiilikuvasi kuva</w:t>
      </w:r>
    </w:p>
    <w:p>
      <w:r>
        <w:rPr>
          <w:b/>
          <w:u w:val="single"/>
        </w:rPr>
        <w:t xml:space="preserve">234077</w:t>
      </w:r>
    </w:p>
    <w:p>
      <w:r>
        <w:t xml:space="preserve">@lindifferent @solangeknowles @vincestaples Bitch shut cho emo ass up before I rape you</w:t>
      </w:r>
    </w:p>
    <w:p>
      <w:r>
        <w:rPr>
          <w:b/>
          <w:u w:val="single"/>
        </w:rPr>
        <w:t xml:space="preserve">234078</w:t>
      </w:r>
    </w:p>
    <w:p>
      <w:r>
        <w:t xml:space="preserve">@gilgaymesh rin on iso hyväksikäyttöhuora ja ämmä mutta shinji saa tehdä insestuaalista raiskausta yli vuosikymmenen ajan ❤</w:t>
      </w:r>
    </w:p>
    <w:p>
      <w:r>
        <w:rPr>
          <w:b/>
          <w:u w:val="single"/>
        </w:rPr>
        <w:t xml:space="preserve">234079</w:t>
      </w:r>
    </w:p>
    <w:p>
      <w:r>
        <w:t xml:space="preserve">Joten nyt tämän ämmän takia tytöt luulevat, että he voivat tinkiä tiensä ulos raiskauksesta sen sijaan, että tappelisivat... https://t.co/tJmuuzwCph...</w:t>
      </w:r>
    </w:p>
    <w:p>
      <w:r>
        <w:rPr>
          <w:b/>
          <w:u w:val="single"/>
        </w:rPr>
        <w:t xml:space="preserve">234080</w:t>
      </w:r>
    </w:p>
    <w:p>
      <w:r>
        <w:t xml:space="preserve">Haluan ämmän, joka raiskaa minut, kun hän haluaa munaa🤷🏽♂️</w:t>
      </w:r>
    </w:p>
    <w:p>
      <w:r>
        <w:rPr>
          <w:b/>
          <w:u w:val="single"/>
        </w:rPr>
        <w:t xml:space="preserve">234081</w:t>
      </w:r>
    </w:p>
    <w:p>
      <w:r>
        <w:t xml:space="preserve">@ABCPolitics Trump raiskaa tämänkin ämmän ja kieltää sen sitten.</w:t>
      </w:r>
    </w:p>
    <w:p>
      <w:r>
        <w:rPr>
          <w:b/>
          <w:u w:val="single"/>
        </w:rPr>
        <w:t xml:space="preserve">234082</w:t>
      </w:r>
    </w:p>
    <w:p>
      <w:r>
        <w:t xml:space="preserve">@Bethvanduyne Tämä tulee raiskaushuoralta, joka pakotti sharian alas äänestäjiensä kurkusta.</w:t>
      </w:r>
    </w:p>
    <w:p>
      <w:r>
        <w:rPr>
          <w:b/>
          <w:u w:val="single"/>
        </w:rPr>
        <w:t xml:space="preserve">234083</w:t>
      </w:r>
    </w:p>
    <w:p>
      <w:r>
        <w:t xml:space="preserve">@IKantEvenToday @OpinionatedTool Jennifer Lawrence täydellinen esimerkki valeperseestä huorasta, joka kutsuu raiskausta raiskaukseksi.</w:t>
      </w:r>
    </w:p>
    <w:p>
      <w:r>
        <w:rPr>
          <w:b/>
          <w:u w:val="single"/>
        </w:rPr>
        <w:t xml:space="preserve">234084</w:t>
      </w:r>
    </w:p>
    <w:p>
      <w:r>
        <w:t xml:space="preserve">@yungjeune @mr_bones_rides @TheFoxEmoji Ja jos mielestäsi joku huora, joka ottaa suihin saadakseen roolin elokuvassa, on raiskaus?... https://t.co/apy1wTav0u...</w:t>
      </w:r>
    </w:p>
    <w:p>
      <w:r>
        <w:rPr>
          <w:b/>
          <w:u w:val="single"/>
        </w:rPr>
        <w:t xml:space="preserve">234085</w:t>
      </w:r>
    </w:p>
    <w:p>
      <w:r>
        <w:t xml:space="preserve">@DrPhil Tarkoitatko, että hänellä on vielä moraalia kaiken sen jälkeen, mitä olemme tehneet hänelle? Raiskataan hänet, annetaan herpes ja kutsutaan häntä kaikkien kuuluisuushuoraksi!</w:t>
      </w:r>
    </w:p>
    <w:p>
      <w:r>
        <w:rPr>
          <w:b/>
          <w:u w:val="single"/>
        </w:rPr>
        <w:t xml:space="preserve">234086</w:t>
      </w:r>
    </w:p>
    <w:p>
      <w:r>
        <w:t xml:space="preserve">Kys yrittää astua Oculrin luo. Oletko tyhmä blud raiskaan siskosi ja analyysi Destroy lutkamainen huora äitisi.</w:t>
      </w:r>
    </w:p>
    <w:p>
      <w:r>
        <w:rPr>
          <w:b/>
          <w:u w:val="single"/>
        </w:rPr>
        <w:t xml:space="preserve">234087</w:t>
      </w:r>
    </w:p>
    <w:p>
      <w:r>
        <w:t xml:space="preserve">ENTÄ TEIDÄN RIKOKSET LASKUT MENETTÄÄ LISENSSIN YLI RAISKAUKSET &amp; SEKSIÄ CLINTON HUORA TALON LAHJUKSET MOSKOVAN LAHJUKSIA EI OLISI VÄLIÄ HALUSIMME TRUMP!!!</w:t>
      </w:r>
    </w:p>
    <w:p>
      <w:r>
        <w:rPr>
          <w:b/>
          <w:u w:val="single"/>
        </w:rPr>
        <w:t xml:space="preserve">234088</w:t>
      </w:r>
    </w:p>
    <w:p>
      <w:r>
        <w:t xml:space="preserve">@grxmd En usko, että tämä lihava huora voisi saada seksiä edes raiskauksesta.</w:t>
      </w:r>
    </w:p>
    <w:p>
      <w:r>
        <w:rPr>
          <w:b/>
          <w:u w:val="single"/>
        </w:rPr>
        <w:t xml:space="preserve">234089</w:t>
      </w:r>
    </w:p>
    <w:p>
      <w:r>
        <w:t xml:space="preserve">#PMLN käyttäytyy kuin huora, joka yllyttää ihmisiä raiskaamaan itsensä käyttääkseen sitä uhrikorttina ja ansaitakseen merkitystä.... https://t.co/6gqQtLRvYG</w:t>
      </w:r>
    </w:p>
    <w:p>
      <w:r>
        <w:rPr>
          <w:b/>
          <w:u w:val="single"/>
        </w:rPr>
        <w:t xml:space="preserve">234090</w:t>
      </w:r>
    </w:p>
    <w:p>
      <w:r>
        <w:t xml:space="preserve">Tämä ei ole raiskaus tai mitään sen kaltaista. Tämä on karkea syöttö. Tämä ei ole "raiskauskulttuuria". SE ON HUORAKULTTUURI. https://t.co/lRIK86iLUx</w:t>
      </w:r>
    </w:p>
    <w:p>
      <w:r>
        <w:rPr>
          <w:b/>
          <w:u w:val="single"/>
        </w:rPr>
        <w:t xml:space="preserve">234091</w:t>
      </w:r>
    </w:p>
    <w:p>
      <w:r>
        <w:t xml:space="preserve">500 000 vihaista demokraattinaista parveilee Hollywoodissa protestoidakseen raiskauksia, naisvihaa ja seksismiä vastaan... Odota.............. Ne... https://t.co/8UZToh3opq</w:t>
      </w:r>
    </w:p>
    <w:p>
      <w:r>
        <w:rPr>
          <w:b/>
          <w:u w:val="single"/>
        </w:rPr>
        <w:t xml:space="preserve">234092</w:t>
      </w:r>
    </w:p>
    <w:p>
      <w:r>
        <w:t xml:space="preserve">@imogenhowson Kun seksikkäisiin vaatteisiin pukeutuneet naiset häiritsevät miehiä liikaa, heidän on pakko huutaa, kähmiä ja raiskata. Ehkä kokeilla sitä?</w:t>
      </w:r>
    </w:p>
    <w:p>
      <w:r>
        <w:rPr>
          <w:b/>
          <w:u w:val="single"/>
        </w:rPr>
        <w:t xml:space="preserve">234093</w:t>
      </w:r>
    </w:p>
    <w:p>
      <w:r>
        <w:t xml:space="preserve">@RachaeltheLord Vihaan, kun muut naiset juovat Kool -Aidia. Seksuaalisessa pahoinpitelyssä ja raiskauksessa on kyse vallasta ja hallinnasta. Se... https://t.co/9wVBaFihrS</w:t>
      </w:r>
    </w:p>
    <w:p>
      <w:r>
        <w:rPr>
          <w:b/>
          <w:u w:val="single"/>
        </w:rPr>
        <w:t xml:space="preserve">234094</w:t>
      </w:r>
    </w:p>
    <w:p>
      <w:r>
        <w:t xml:space="preserve">- kauniita naisia, ja komeat miehet saavat harvemmin huomautuksia naisilta lähentelyistään. Kuitenkin antamalla raiskausten vastaisille naisille -</w:t>
      </w:r>
    </w:p>
    <w:p>
      <w:r>
        <w:rPr>
          <w:b/>
          <w:u w:val="single"/>
        </w:rPr>
        <w:t xml:space="preserve">234095</w:t>
      </w:r>
    </w:p>
    <w:p>
      <w:r>
        <w:t xml:space="preserve">thatfatesbitch alkuvuosi 2017: echoes sucks fates is better thatfatesbitch loppuvuosi 2017: Fate: 90 % naisista on raiskauskinkki, joten ei voi sanoa, että se on huono asia.</w:t>
      </w:r>
    </w:p>
    <w:p>
      <w:r>
        <w:rPr>
          <w:b/>
          <w:u w:val="single"/>
        </w:rPr>
        <w:t xml:space="preserve">234096</w:t>
      </w:r>
    </w:p>
    <w:p>
      <w:r>
        <w:t xml:space="preserve">Tekemällä muslimimiehistä oikeuden raiskata ei-musliminaisten naisia ja lapsia. Normalisoi se ja poista paheksunta. https://t.co/2lCvwPiDxh.</w:t>
      </w:r>
    </w:p>
    <w:p>
      <w:r>
        <w:rPr>
          <w:b/>
          <w:u w:val="single"/>
        </w:rPr>
        <w:t xml:space="preserve">234097</w:t>
      </w:r>
    </w:p>
    <w:p>
      <w:r>
        <w:t xml:space="preserve">@itsgabrielleu Naiset valehtelevat raiskauksista koko ajan. Minua järkyttää, että kun Hollywoodin naiset saavat vanhoja ei-toivottuja raiskauksia ja... https://t.co/tMPuO3hKh1...</w:t>
      </w:r>
    </w:p>
    <w:p>
      <w:r>
        <w:rPr>
          <w:b/>
          <w:u w:val="single"/>
        </w:rPr>
        <w:t xml:space="preserve">234098</w:t>
      </w:r>
    </w:p>
    <w:p>
      <w:r>
        <w:t xml:space="preserve">Se ei ole raiskaus, jos naisia pidetään esineinä! Ei esinettä voi raiskata! Islam on täysin raiskauksen vastainen! https://t.co/q4A9l0vWWC</w:t>
      </w:r>
    </w:p>
    <w:p>
      <w:r>
        <w:rPr>
          <w:b/>
          <w:u w:val="single"/>
        </w:rPr>
        <w:t xml:space="preserve">234099</w:t>
      </w:r>
    </w:p>
    <w:p>
      <w:r>
        <w:t xml:space="preserve">@Luissssa Kiitos, että myönnät, että on vain todisteita siitä, että naiset syyttävät raiskauksesta väärin perustein.</w:t>
      </w:r>
    </w:p>
    <w:p>
      <w:r>
        <w:rPr>
          <w:b/>
          <w:u w:val="single"/>
        </w:rPr>
        <w:t xml:space="preserve">234100</w:t>
      </w:r>
    </w:p>
    <w:p>
      <w:r>
        <w:t xml:space="preserve">@KeithOlbermann Hillary on jumissa omassa vihassaan häviämisestä hän on aina ollut paha, älä unohda miten hän kohteli naisia Bill raiskaa</w:t>
      </w:r>
    </w:p>
    <w:p>
      <w:r>
        <w:rPr>
          <w:b/>
          <w:u w:val="single"/>
        </w:rPr>
        <w:t xml:space="preserve">234101</w:t>
      </w:r>
    </w:p>
    <w:p>
      <w:r>
        <w:t xml:space="preserve">2 senttiä. Se, että luulet tämän naisen valehdelleen Nellystä, on silti osa ongelmaa. Kyllä, joskus ihmiset valehtelevat raiskauksista.</w:t>
      </w:r>
    </w:p>
    <w:p>
      <w:r>
        <w:rPr>
          <w:b/>
          <w:u w:val="single"/>
        </w:rPr>
        <w:t xml:space="preserve">234102</w:t>
      </w:r>
    </w:p>
    <w:p>
      <w:r>
        <w:t xml:space="preserve">Vitut naisista, jotka esittävät vääriä syytöksiä raiskauksesta. Olet paskiainen https://t.co/CwcmnjCKKc</w:t>
      </w:r>
    </w:p>
    <w:p>
      <w:r>
        <w:rPr>
          <w:b/>
          <w:u w:val="single"/>
        </w:rPr>
        <w:t xml:space="preserve">234103</w:t>
      </w:r>
    </w:p>
    <w:p>
      <w:r>
        <w:t xml:space="preserve">@womensmarch Valkoinen nainen ei missään nimessä ole uhri, hän on mustien ihmisten pahuuden ja raiskauksen ruumiillistuma, hänen kätensä ovat... https://t.co/7T0mqKzShJ</w:t>
      </w:r>
    </w:p>
    <w:p>
      <w:r>
        <w:rPr>
          <w:b/>
          <w:u w:val="single"/>
        </w:rPr>
        <w:t xml:space="preserve">234104</w:t>
      </w:r>
    </w:p>
    <w:p>
      <w:r>
        <w:t xml:space="preserve">@TerriDNW @objkshn Joo, kuten naisen katsominen, kun hän ei halua sitä, se on raiskaus, eikö?</w:t>
      </w:r>
    </w:p>
    <w:p>
      <w:r>
        <w:rPr>
          <w:b/>
          <w:u w:val="single"/>
        </w:rPr>
        <w:t xml:space="preserve">234105</w:t>
      </w:r>
    </w:p>
    <w:p>
      <w:r>
        <w:t xml:space="preserve">@bindasladki Raiskaus on epäinhimillinen , loukkaava asia , mutta naisen pitäisi tietää missä ja miten pukeutua , koska ei e... https://t.co/8bxSlis8zB</w:t>
      </w:r>
    </w:p>
    <w:p>
      <w:r>
        <w:rPr>
          <w:b/>
          <w:u w:val="single"/>
        </w:rPr>
        <w:t xml:space="preserve">234106</w:t>
      </w:r>
    </w:p>
    <w:p>
      <w:r>
        <w:t xml:space="preserve">Se on musta, sillä on kahdeksan jalkaa ja se saa naisen huutamaan, mikä se on? - Hämähäkki? Ei. Joukkoraiskaus. https://t.co/bi24QQWzR1</w:t>
      </w:r>
    </w:p>
    <w:p>
      <w:r>
        <w:rPr>
          <w:b/>
          <w:u w:val="single"/>
        </w:rPr>
        <w:t xml:space="preserve">234107</w:t>
      </w:r>
    </w:p>
    <w:p>
      <w:r>
        <w:t xml:space="preserve">Ps kääntöpuolella: JOKAINEN NAINEN, joka huutaa "raiskausta" keinona olla ilkeä tai kostaa, on ongelma.</w:t>
      </w:r>
    </w:p>
    <w:p>
      <w:r>
        <w:rPr>
          <w:b/>
          <w:u w:val="single"/>
        </w:rPr>
        <w:t xml:space="preserve">234108</w:t>
      </w:r>
    </w:p>
    <w:p>
      <w:r>
        <w:t xml:space="preserve">@KTHopkins Caveat: sinun on oltava musliminainen välttyäksesi hyväksikäytöltä, muuten olet sallittu raiskauksen kohde.</w:t>
      </w:r>
    </w:p>
    <w:p>
      <w:r>
        <w:rPr>
          <w:b/>
          <w:u w:val="single"/>
        </w:rPr>
        <w:t xml:space="preserve">234109</w:t>
      </w:r>
    </w:p>
    <w:p>
      <w:r>
        <w:t xml:space="preserve">@FoxNews @TomiLahren @nbc Hänen miehensä tuskin raiskasi naista hänen suhteensa oli yhteisymmärrykseen perustuva, ei vitun raiskaus, senkin tyhmä tyhmä tyttö @TomiLahren @TomiLahren</w:t>
      </w:r>
    </w:p>
    <w:p>
      <w:r>
        <w:rPr>
          <w:b/>
          <w:u w:val="single"/>
        </w:rPr>
        <w:t xml:space="preserve">234110</w:t>
      </w:r>
    </w:p>
    <w:p>
      <w:r>
        <w:t xml:space="preserve">@pattonoswalt Menossa on tilanne, jossa kukaan ei lähde talosta tai edes katso naista, koska hän väittää "raiskausta".... https://t.co/gyhAbEtqSA</w:t>
      </w:r>
    </w:p>
    <w:p>
      <w:r>
        <w:rPr>
          <w:b/>
          <w:u w:val="single"/>
        </w:rPr>
        <w:t xml:space="preserve">234111</w:t>
      </w:r>
    </w:p>
    <w:p>
      <w:r>
        <w:t xml:space="preserve">@DRUDGE_REPORT Ranskalaiset miehet eivät voi viheltää kauniille naiselle, mutta maahanmuuttajat voivat "hoitaa" heitä? Ahdistella ja jopa raiskata heitä... https://t.co/oefd8TunTN...</w:t>
      </w:r>
    </w:p>
    <w:p>
      <w:r>
        <w:rPr>
          <w:b/>
          <w:u w:val="single"/>
        </w:rPr>
        <w:t xml:space="preserve">234112</w:t>
      </w:r>
    </w:p>
    <w:p>
      <w:r>
        <w:t xml:space="preserve">Haista vittu, rouva May, senkin kusipää, joka on saanut tarpeekseen näätäaamastasi, etsi itsellesi kuoppa ja kuole siihen, kiitos.</w:t>
      </w:r>
    </w:p>
    <w:p>
      <w:r>
        <w:rPr>
          <w:b/>
          <w:u w:val="single"/>
        </w:rPr>
        <w:t xml:space="preserve">234113</w:t>
      </w:r>
    </w:p>
    <w:p>
      <w:r>
        <w:t xml:space="preserve">Luuletko, että ne itivät maassa olevista rei'istä? Lopeta tuo epäkunnioittava mulkkuilu isoisääsi kohtaan. https://t.co/wiDtKRscjE https://t.co/wiDtKRscjE</w:t>
      </w:r>
    </w:p>
    <w:p>
      <w:r>
        <w:rPr>
          <w:b/>
          <w:u w:val="single"/>
        </w:rPr>
        <w:t xml:space="preserve">234114</w:t>
      </w:r>
    </w:p>
    <w:p>
      <w:r>
        <w:t xml:space="preserve">Eikö olekin ihan vitun hienoa, kun yksi "parhaista kavereistasi" muuttuu pieneksi käärmeeksi, kuten mene luikertelemaan takaisin koloosi, senkin ovela mulkku x</w:t>
      </w:r>
    </w:p>
    <w:p>
      <w:r>
        <w:rPr>
          <w:b/>
          <w:u w:val="single"/>
        </w:rPr>
        <w:t xml:space="preserve">234115</w:t>
      </w:r>
    </w:p>
    <w:p>
      <w:r>
        <w:t xml:space="preserve">... joku kusipää merkitsi äitini talon - syy nro 43, miksi lähden tästä paskapaikasta lopullisesti https://t.co/uhWAZxmQDu</w:t>
      </w:r>
    </w:p>
    <w:p>
      <w:r>
        <w:rPr>
          <w:b/>
          <w:u w:val="single"/>
        </w:rPr>
        <w:t xml:space="preserve">234116</w:t>
      </w:r>
    </w:p>
    <w:p>
      <w:r>
        <w:t xml:space="preserve">Jokainen keskustelu koskaan #MRA:n kanssa: "miehet ovat sikoja. 'WTF MIEHET EIVÄT OLE SIKOJA SENKIN RUMA FEMENAASI MULKKU, LEIKKAAN PÄÄSI IRTI JA NUSSIN NISKANREIKÄÄSI, KUN SANOT NOIN'.</w:t>
      </w:r>
    </w:p>
    <w:p>
      <w:r>
        <w:rPr>
          <w:b/>
          <w:u w:val="single"/>
        </w:rPr>
        <w:t xml:space="preserve">234117</w:t>
      </w:r>
    </w:p>
    <w:p>
      <w:r>
        <w:t xml:space="preserve">Ja sitten joku vinksahtanut kusipää ilmestyy flyerille.....viimeistä kertaa tähän paskapaikkaan!</w:t>
      </w:r>
    </w:p>
    <w:p>
      <w:r>
        <w:rPr>
          <w:b/>
          <w:u w:val="single"/>
        </w:rPr>
        <w:t xml:space="preserve">234118</w:t>
      </w:r>
    </w:p>
    <w:p>
      <w:r>
        <w:t xml:space="preserve">Niin kauan kuin elän, olen miehinen mies, jolla on munaa. Meistä ei tehdä "naisia" tai "eunukkeja"...</w:t>
      </w:r>
    </w:p>
    <w:p>
      <w:r>
        <w:rPr>
          <w:b/>
          <w:u w:val="single"/>
        </w:rPr>
        <w:t xml:space="preserve">234119</w:t>
      </w:r>
    </w:p>
    <w:p>
      <w:r>
        <w:t xml:space="preserve">@melissafera_ SHUT THE FUCK UP. SENKIN TYHMÄ HUORA.</w:t>
      </w:r>
    </w:p>
    <w:p>
      <w:r>
        <w:rPr>
          <w:b/>
          <w:u w:val="single"/>
        </w:rPr>
        <w:t xml:space="preserve">234120</w:t>
      </w:r>
    </w:p>
    <w:p>
      <w:r>
        <w:t xml:space="preserve">Täällä jaan kuvan Miehet yli naisten, hallitseva suhteet http://t.co/v5gjFpJ8zH</w:t>
      </w:r>
    </w:p>
    <w:p>
      <w:r>
        <w:rPr>
          <w:b/>
          <w:u w:val="single"/>
        </w:rPr>
        <w:t xml:space="preserve">234121</w:t>
      </w:r>
    </w:p>
    <w:p>
      <w:r>
        <w:t xml:space="preserve">@phiphibb Jos SINÄ nussit raiskaajaa, se ei ole raiskaus.</w:t>
      </w:r>
    </w:p>
    <w:p>
      <w:r>
        <w:rPr>
          <w:b/>
          <w:u w:val="single"/>
        </w:rPr>
        <w:t xml:space="preserve">234122</w:t>
      </w:r>
    </w:p>
    <w:p>
      <w:r>
        <w:t xml:space="preserve">@DCClothesline Ja hän syyttää Trumpia!!! Jane, polvistu Harveyn puolesta, autoit häntä raiskaamaan nuo tytöt hiljaisuudellasi. SINÄ teit sen, ei miespuolinen etuoikeus tai Trump.</w:t>
      </w:r>
    </w:p>
    <w:p>
      <w:r>
        <w:rPr>
          <w:b/>
          <w:u w:val="single"/>
        </w:rPr>
        <w:t xml:space="preserve">234123</w:t>
      </w:r>
    </w:p>
    <w:p>
      <w:r>
        <w:t xml:space="preserve">@JuliaHB1 Kannatatko todella raiskausväitteiden esittämistä henkilökohtaisen hyödyn saamiseksi???? Tuo on aika ilkeää (@lilyallen).</w:t>
      </w:r>
    </w:p>
    <w:p>
      <w:r>
        <w:rPr>
          <w:b/>
          <w:u w:val="single"/>
        </w:rPr>
        <w:t xml:space="preserve">234124</w:t>
      </w:r>
    </w:p>
    <w:p>
      <w:r>
        <w:t xml:space="preserve">@MMAjunkie @bisping muistuttaa minua siitä ärsyttävästä ämmästä koulussa, joka ensin koskettaa sinua ja kun annat sen takaisin, syyttää sinua pahoinpitelystä.</w:t>
      </w:r>
    </w:p>
    <w:p>
      <w:r>
        <w:rPr>
          <w:b/>
          <w:u w:val="single"/>
        </w:rPr>
        <w:t xml:space="preserve">234125</w:t>
      </w:r>
    </w:p>
    <w:p>
      <w:r>
        <w:t xml:space="preserve">Jokaisessa näistä raiskaustapauksista joku nainen yritti olla enemmän kuin hän on, eikä yksikään nainen ansainnut palkintoa. Luovuttakaa ne.</w:t>
      </w:r>
    </w:p>
    <w:p>
      <w:r>
        <w:rPr>
          <w:b/>
          <w:u w:val="single"/>
        </w:rPr>
        <w:t xml:space="preserve">234126</w:t>
      </w:r>
    </w:p>
    <w:p>
      <w:r>
        <w:t xml:space="preserve">Nellyn pitäisi varoa muita naisia, jotka yrittävät nyt syyttää häntä raiskauksesta .. Hyvät naiset tämän naisen jälkeen, koska jos yksi tekee sen, muutkin yrittävät sitä.</w:t>
      </w:r>
    </w:p>
    <w:p>
      <w:r>
        <w:rPr>
          <w:b/>
          <w:u w:val="single"/>
        </w:rPr>
        <w:t xml:space="preserve">234127</w:t>
      </w:r>
    </w:p>
    <w:p>
      <w:r>
        <w:t xml:space="preserve">Naiset haluavat sinun uskovan automaattisesti naisia, jotka huutavat raiskausta, he eivät ymmärrä asemaamme.....</w:t>
      </w:r>
    </w:p>
    <w:p>
      <w:r>
        <w:rPr>
          <w:b/>
          <w:u w:val="single"/>
        </w:rPr>
        <w:t xml:space="preserve">234128</w:t>
      </w:r>
    </w:p>
    <w:p>
      <w:r>
        <w:t xml:space="preserve">@thepoliticview Tällä ei ole mitään tekemistä politiikan kanssa, se liittyy naisiin, jotka jatkuvasti sanovat, että on olemassa raiskauskulttuuri, kun on itse asiassa raiskaussyytöksiä koskeva kulttuuri.</w:t>
      </w:r>
    </w:p>
    <w:p>
      <w:r>
        <w:rPr>
          <w:b/>
          <w:u w:val="single"/>
        </w:rPr>
        <w:t xml:space="preserve">234129</w:t>
      </w:r>
    </w:p>
    <w:p>
      <w:r>
        <w:t xml:space="preserve">Mukava nähdä, että https://t.co/SlJNbdkRXM painottaa edelleen ajatusta, että tyttö ei ollut raiskauksen uhri. Aina rohkaisemassa t... https://t.co/44KEi1KP64</w:t>
      </w:r>
    </w:p>
    <w:p>
      <w:r>
        <w:rPr>
          <w:b/>
          <w:u w:val="single"/>
        </w:rPr>
        <w:t xml:space="preserve">234130</w:t>
      </w:r>
    </w:p>
    <w:p>
      <w:r>
        <w:t xml:space="preserve">@Chet_Cannon Kuinka moni nainen imi munaa edistääkseen uraansa???? Veikkaan, että niitä on paljon.</w:t>
      </w:r>
    </w:p>
    <w:p>
      <w:r>
        <w:rPr>
          <w:b/>
          <w:u w:val="single"/>
        </w:rPr>
        <w:t xml:space="preserve">234131</w:t>
      </w:r>
    </w:p>
    <w:p>
      <w:r>
        <w:t xml:space="preserve">lopeta nylkeminen ja sitten näet miehen kohtelevan sinua kuin naista, jota haluat, että sinua kohdellaan.</w:t>
      </w:r>
    </w:p>
    <w:p>
      <w:r>
        <w:rPr>
          <w:b/>
          <w:u w:val="single"/>
        </w:rPr>
        <w:t xml:space="preserve">234132</w:t>
      </w:r>
    </w:p>
    <w:p>
      <w:r>
        <w:t xml:space="preserve">pippurisumutetta tai jotain, jos et suojele itseäsi, älä ihmettele, jos sinut raiskataan :/' kuten ämmä, ehkä vain opettaa miehille, etteivät he raiskaa naisia.</w:t>
      </w:r>
    </w:p>
    <w:p>
      <w:r>
        <w:rPr>
          <w:b/>
          <w:u w:val="single"/>
        </w:rPr>
        <w:t xml:space="preserve">234133</w:t>
      </w:r>
    </w:p>
    <w:p>
      <w:r>
        <w:t xml:space="preserve">@nytimes viimeksi kun tarkistin...kukaan ei ollut tehnyt raiskaussyytteitä poliisille...joten...nämä huorat..eli naiset valehtelevat.</w:t>
      </w:r>
    </w:p>
    <w:p>
      <w:r>
        <w:rPr>
          <w:b/>
          <w:u w:val="single"/>
        </w:rPr>
        <w:t xml:space="preserve">234134</w:t>
      </w:r>
    </w:p>
    <w:p>
      <w:r>
        <w:t xml:space="preserve">Käytit joogahousuja tarkoituksella! Tiedät, että me miehet aiomme astua portaita, joten lopeta kiukuttelu! #WomenSuck</w:t>
      </w:r>
    </w:p>
    <w:p>
      <w:r>
        <w:rPr>
          <w:b/>
          <w:u w:val="single"/>
        </w:rPr>
        <w:t xml:space="preserve">234135</w:t>
      </w:r>
    </w:p>
    <w:p>
      <w:r>
        <w:t xml:space="preserve">Trump voi tarttua naisia pillusta, mutta feministit tarttuvat Amerikkaa munasta kiinni</w:t>
      </w:r>
    </w:p>
    <w:p>
      <w:r>
        <w:rPr>
          <w:b/>
          <w:u w:val="single"/>
        </w:rPr>
        <w:t xml:space="preserve">234136</w:t>
      </w:r>
    </w:p>
    <w:p>
      <w:r>
        <w:t xml:space="preserve">@guardian Se, mitä jotkut näistä BITch Part -tähdistä mainostavat nuorille, on pahempaa kuin raiskaus, se on nuorten mielten raiskausta. Mikä menee ympäri, tulee ympäri!</w:t>
      </w:r>
    </w:p>
    <w:p>
      <w:r>
        <w:rPr>
          <w:b/>
          <w:u w:val="single"/>
        </w:rPr>
        <w:t xml:space="preserve">234137</w:t>
      </w:r>
    </w:p>
    <w:p>
      <w:r>
        <w:t xml:space="preserve">@femfreq Älä sitten ole huora ja avaa jalkojasi kaikille, etkä nai kaikkia, joita haluat, ja maagisesti estät sukupuolitautien saamisen.</w:t>
      </w:r>
    </w:p>
    <w:p>
      <w:r>
        <w:rPr>
          <w:b/>
          <w:u w:val="single"/>
        </w:rPr>
        <w:t xml:space="preserve">234138</w:t>
      </w:r>
    </w:p>
    <w:p>
      <w:r>
        <w:t xml:space="preserve">Koska hänellä ei ole mitään vankkoja todisteita Olen vakuuttunut siitä, että jokainen tyttö, joka yrittää tehdä raiskaustapauksen julkkis sen rahasta https://t.co/ozQdjMeylY</w:t>
      </w:r>
    </w:p>
    <w:p>
      <w:r>
        <w:rPr>
          <w:b/>
          <w:u w:val="single"/>
        </w:rPr>
        <w:t xml:space="preserve">234139</w:t>
      </w:r>
    </w:p>
    <w:p>
      <w:r>
        <w:t xml:space="preserve">@FemalesFighting Jos kehosi on naispuolinen, et voi tunnistaa itseäsi raiskauksesta. Raiskaajat eivät välitä.</w:t>
      </w:r>
    </w:p>
    <w:p>
      <w:r>
        <w:rPr>
          <w:b/>
          <w:u w:val="single"/>
        </w:rPr>
        <w:t xml:space="preserve">234140</w:t>
      </w:r>
    </w:p>
    <w:p>
      <w:r>
        <w:t xml:space="preserve">Painu vittuun, senkin typerä ruma mulkku https://t.co/zjzWFx9gq5</w:t>
      </w:r>
    </w:p>
    <w:p>
      <w:r>
        <w:rPr>
          <w:b/>
          <w:u w:val="single"/>
        </w:rPr>
        <w:t xml:space="preserve">234141</w:t>
      </w:r>
    </w:p>
    <w:p>
      <w:r>
        <w:t xml:space="preserve">te huorat ette saa vieläkään puhua eeshistä minun läsnäollessani. mä hakkaan sut, tyttö, lol, älkää menkö sekaisin. 😂😊</w:t>
      </w:r>
    </w:p>
    <w:p>
      <w:r>
        <w:rPr>
          <w:b/>
          <w:u w:val="single"/>
        </w:rPr>
        <w:t xml:space="preserve">234142</w:t>
      </w:r>
    </w:p>
    <w:p>
      <w:r>
        <w:t xml:space="preserve">@blakeruss165 Olet valehteleva huora</w:t>
      </w:r>
    </w:p>
    <w:p>
      <w:r>
        <w:rPr>
          <w:b/>
          <w:u w:val="single"/>
        </w:rPr>
        <w:t xml:space="preserve">234143</w:t>
      </w:r>
    </w:p>
    <w:p>
      <w:r>
        <w:t xml:space="preserve">TURPA KIINNI, VITUN LUTKA!</w:t>
      </w:r>
    </w:p>
    <w:p>
      <w:r>
        <w:rPr>
          <w:b/>
          <w:u w:val="single"/>
        </w:rPr>
        <w:t xml:space="preserve">234144</w:t>
      </w:r>
    </w:p>
    <w:p>
      <w:r>
        <w:t xml:space="preserve">Vihainen nainen, joka puolustaa ihmisoikeuksia, on 2 vaikea olla rakastamisen arvoinen. Miehet rakastavat nättejä orjanukkeja, jotka pitävät suunsa kiinni tai ovat mulkkuina...</w:t>
      </w:r>
    </w:p>
    <w:p>
      <w:r>
        <w:rPr>
          <w:b/>
          <w:u w:val="single"/>
        </w:rPr>
        <w:t xml:space="preserve">234145</w:t>
      </w:r>
    </w:p>
    <w:p>
      <w:r>
        <w:t xml:space="preserve">@HelenaWayneBlog STFU tuon typerän raiskauskulttuurin jälkeenjääneisyyden kanssa.</w:t>
      </w:r>
    </w:p>
    <w:p>
      <w:r>
        <w:rPr>
          <w:b/>
          <w:u w:val="single"/>
        </w:rPr>
        <w:t xml:space="preserve">234146</w:t>
      </w:r>
    </w:p>
    <w:p>
      <w:r>
        <w:t xml:space="preserve">Meidän on parempi olla koskaan saamatta naispresidenttiä @WomenSuckk</w:t>
      </w:r>
    </w:p>
    <w:p>
      <w:r>
        <w:rPr>
          <w:b/>
          <w:u w:val="single"/>
        </w:rPr>
        <w:t xml:space="preserve">234147</w:t>
      </w:r>
    </w:p>
    <w:p>
      <w:r>
        <w:t xml:space="preserve">Lakkaa twiittaamasta jalkapallosta. Olet tyttö, eikä sinun mielipiteelläsi ole väliä.  #WomenSuck</w:t>
      </w:r>
    </w:p>
    <w:p>
      <w:r>
        <w:rPr>
          <w:b/>
          <w:u w:val="single"/>
        </w:rPr>
        <w:t xml:space="preserve">234148</w:t>
      </w:r>
    </w:p>
    <w:p>
      <w:r>
        <w:t xml:space="preserve">@totallyciara KYLLÄ SINÄ MENET NUKKUMAAN HOE</w:t>
      </w:r>
    </w:p>
    <w:p>
      <w:r>
        <w:rPr>
          <w:b/>
          <w:u w:val="single"/>
        </w:rPr>
        <w:t xml:space="preserve">234149</w:t>
      </w:r>
    </w:p>
    <w:p>
      <w:r>
        <w:t xml:space="preserve">@Ronnie2K Haista vittu tyhmä ämmä!</w:t>
      </w:r>
    </w:p>
    <w:p>
      <w:r>
        <w:rPr>
          <w:b/>
          <w:u w:val="single"/>
        </w:rPr>
        <w:t xml:space="preserve">234150</w:t>
      </w:r>
    </w:p>
    <w:p>
      <w:r>
        <w:t xml:space="preserve">*palaa takaisin* huora perseen ämmä, jolla on iso perse otsassa 😭 tiedänwwwww 😭😭😭😭</w:t>
      </w:r>
    </w:p>
    <w:p>
      <w:r>
        <w:rPr>
          <w:b/>
          <w:u w:val="single"/>
        </w:rPr>
        <w:t xml:space="preserve">234151</w:t>
      </w:r>
    </w:p>
    <w:p>
      <w:r>
        <w:t xml:space="preserve">Vihaan narttuja, jotka ottavat kaiken liian vakavasti, leiki joskus mukana, senkin tyhmä huora.</w:t>
      </w:r>
    </w:p>
    <w:p>
      <w:r>
        <w:rPr>
          <w:b/>
          <w:u w:val="single"/>
        </w:rPr>
        <w:t xml:space="preserve">234152</w:t>
      </w:r>
    </w:p>
    <w:p>
      <w:r>
        <w:t xml:space="preserve">Just want me a down bitch all these hoes out here on some other shit</w:t>
      </w:r>
    </w:p>
    <w:p>
      <w:r>
        <w:rPr>
          <w:b/>
          <w:u w:val="single"/>
        </w:rPr>
        <w:t xml:space="preserve">234153</w:t>
      </w:r>
    </w:p>
    <w:p>
      <w:r>
        <w:t xml:space="preserve">Jos et toivottanut minulle hyvää syntymäpäivää, älä enää ikinä lähesty minua! Olet roskasakkia! Kyllä minä puhun sinusta huora! 👏🏼</w:t>
      </w:r>
    </w:p>
    <w:p>
      <w:r>
        <w:rPr>
          <w:b/>
          <w:u w:val="single"/>
        </w:rPr>
        <w:t xml:space="preserve">234154</w:t>
      </w:r>
    </w:p>
    <w:p>
      <w:r>
        <w:t xml:space="preserve">seuraava ämmä joka pettää minua, saa parittajan, haluat olla huora, joten me teemme tämän rahaa</w:t>
      </w:r>
    </w:p>
    <w:p>
      <w:r>
        <w:rPr>
          <w:b/>
          <w:u w:val="single"/>
        </w:rPr>
        <w:t xml:space="preserve">234155</w:t>
      </w:r>
    </w:p>
    <w:p>
      <w:r>
        <w:t xml:space="preserve">Huora, joka katsoo, suosittelen, että jatkat katsomista. 😉 Kun ämmä ei ole vielä nähnyt mitään 😝</w:t>
      </w:r>
    </w:p>
    <w:p>
      <w:r>
        <w:rPr>
          <w:b/>
          <w:u w:val="single"/>
        </w:rPr>
        <w:t xml:space="preserve">234156</w:t>
      </w:r>
    </w:p>
    <w:p>
      <w:r>
        <w:t xml:space="preserve">@D34L_ Fa Real Desperate Ass Hoe 😭 A Fat Bitch And A Real Skinny Bitch😭😭 How🤷🏾♀️😭😍</w:t>
      </w:r>
    </w:p>
    <w:p>
      <w:r>
        <w:rPr>
          <w:b/>
          <w:u w:val="single"/>
        </w:rPr>
        <w:t xml:space="preserve">234157</w:t>
      </w:r>
    </w:p>
    <w:p>
      <w:r>
        <w:t xml:space="preserve">starbucks kassanhoitaja: ur nimi minulle: johanis kupissa:hoehines minulle:yes bitch yes im a hoe fmu</w:t>
      </w:r>
    </w:p>
    <w:p>
      <w:r>
        <w:rPr>
          <w:b/>
          <w:u w:val="single"/>
        </w:rPr>
        <w:t xml:space="preserve">234158</w:t>
      </w:r>
    </w:p>
    <w:p>
      <w:r>
        <w:t xml:space="preserve">Miksi te kurjat huorat olette niin huolissanne seuraavasta ämmästä ja siitä, mitä heillä on meneillään 🤔🤔🤔</w:t>
      </w:r>
    </w:p>
    <w:p>
      <w:r>
        <w:rPr>
          <w:b/>
          <w:u w:val="single"/>
        </w:rPr>
        <w:t xml:space="preserve">234159</w:t>
      </w:r>
    </w:p>
    <w:p>
      <w:r>
        <w:t xml:space="preserve">@thatgirlyionn_ HAPPY MF BIRTHDAY TO ONE OF MY FAVORITES HOES 😝turn up bitch 😘I wish you many many more</w:t>
      </w:r>
    </w:p>
    <w:p>
      <w:r>
        <w:rPr>
          <w:b/>
          <w:u w:val="single"/>
        </w:rPr>
        <w:t xml:space="preserve">234160</w:t>
      </w:r>
    </w:p>
    <w:p>
      <w:r>
        <w:t xml:space="preserve">@JayKenMinaj Ei narttu olet huora</w:t>
      </w:r>
    </w:p>
    <w:p>
      <w:r>
        <w:rPr>
          <w:b/>
          <w:u w:val="single"/>
        </w:rPr>
        <w:t xml:space="preserve">234161</w:t>
      </w:r>
    </w:p>
    <w:p>
      <w:r>
        <w:t xml:space="preserve">Neekeri voi olla kuin "hyvää huomenta kaunis" ja te kaikki huorat screenshot ja sanoa "Tämä neekeri niin creepy omg" narttu vittu sinä &amp; your morning</w:t>
      </w:r>
    </w:p>
    <w:p>
      <w:r>
        <w:rPr>
          <w:b/>
          <w:u w:val="single"/>
        </w:rPr>
        <w:t xml:space="preserve">234162</w:t>
      </w:r>
    </w:p>
    <w:p>
      <w:r>
        <w:t xml:space="preserve">I be curving ALL da hoes niggas try to put me on SOO much dat they don't een tell me when a bitch want me no mo🤦🏽♂️😂😎.</w:t>
      </w:r>
    </w:p>
    <w:p>
      <w:r>
        <w:rPr>
          <w:b/>
          <w:u w:val="single"/>
        </w:rPr>
        <w:t xml:space="preserve">234163</w:t>
      </w:r>
    </w:p>
    <w:p>
      <w:r>
        <w:t xml:space="preserve">Miksi te kaikki huorat olette niin vihaisia, koska ämmä on vaarassa joka päivä...</w:t>
      </w:r>
    </w:p>
    <w:p>
      <w:r>
        <w:rPr>
          <w:b/>
          <w:u w:val="single"/>
        </w:rPr>
        <w:t xml:space="preserve">234164</w:t>
      </w:r>
    </w:p>
    <w:p>
      <w:r>
        <w:t xml:space="preserve">Iso peli tänään, jets jengi bitch hoe</w:t>
      </w:r>
    </w:p>
    <w:p>
      <w:r>
        <w:rPr>
          <w:b/>
          <w:u w:val="single"/>
        </w:rPr>
        <w:t xml:space="preserve">234165</w:t>
      </w:r>
    </w:p>
    <w:p>
      <w:r>
        <w:t xml:space="preserve">En välitä mitä ämmä ajattelee tai miten huora tuntee 🆗🗣🗣</w:t>
      </w:r>
    </w:p>
    <w:p>
      <w:r>
        <w:rPr>
          <w:b/>
          <w:u w:val="single"/>
        </w:rPr>
        <w:t xml:space="preserve">234166</w:t>
      </w:r>
    </w:p>
    <w:p>
      <w:r>
        <w:t xml:space="preserve">Sisko hän on vihaava perse huora mä läpsin sitä ämmää 😂🤷🏾♀️ https://t.co/ttLp26VoqM</w:t>
      </w:r>
    </w:p>
    <w:p>
      <w:r>
        <w:rPr>
          <w:b/>
          <w:u w:val="single"/>
        </w:rPr>
        <w:t xml:space="preserve">234167</w:t>
      </w:r>
    </w:p>
    <w:p>
      <w:r>
        <w:t xml:space="preserve">@pettylo_hoe BITCH TEXTAA MINULLE!</w:t>
      </w:r>
    </w:p>
    <w:p>
      <w:r>
        <w:rPr>
          <w:b/>
          <w:u w:val="single"/>
        </w:rPr>
        <w:t xml:space="preserve">234168</w:t>
      </w:r>
    </w:p>
    <w:p>
      <w:r>
        <w:t xml:space="preserve">Ainoa huora, johon luotan, on tuo narttu Nina.</w:t>
      </w:r>
    </w:p>
    <w:p>
      <w:r>
        <w:rPr>
          <w:b/>
          <w:u w:val="single"/>
        </w:rPr>
        <w:t xml:space="preserve">234169</w:t>
      </w:r>
    </w:p>
    <w:p>
      <w:r>
        <w:t xml:space="preserve">@XOKATANA Meidän täytyy lyödä narttu teki hoe ass foo we gon tehdä se näyttää sessy hahaha</w:t>
      </w:r>
    </w:p>
    <w:p>
      <w:r>
        <w:rPr>
          <w:b/>
          <w:u w:val="single"/>
        </w:rPr>
        <w:t xml:space="preserve">234170</w:t>
      </w:r>
    </w:p>
    <w:p>
      <w:r>
        <w:t xml:space="preserve">Mikä huora ja ämmä neekeri 😂😂😂</w:t>
      </w:r>
    </w:p>
    <w:p>
      <w:r>
        <w:rPr>
          <w:b/>
          <w:u w:val="single"/>
        </w:rPr>
        <w:t xml:space="preserve">234171</w:t>
      </w:r>
    </w:p>
    <w:p>
      <w:r>
        <w:t xml:space="preserve">Miksi nämä huorat huoraavat raskaana ollessa? Ämmä, etkö saa tavallista työtä 9 kuukauteen vai mitä? Smdh</w:t>
      </w:r>
    </w:p>
    <w:p>
      <w:r>
        <w:rPr>
          <w:b/>
          <w:u w:val="single"/>
        </w:rPr>
        <w:t xml:space="preserve">234172</w:t>
      </w:r>
    </w:p>
    <w:p>
      <w:r>
        <w:t xml:space="preserve">Hoes yrittää piilottaa mitään sosiaalinen ämmä me kno u got Thot Teeth 👎🏾</w:t>
      </w:r>
    </w:p>
    <w:p>
      <w:r>
        <w:rPr>
          <w:b/>
          <w:u w:val="single"/>
        </w:rPr>
        <w:t xml:space="preserve">234173</w:t>
      </w:r>
    </w:p>
    <w:p>
      <w:r>
        <w:t xml:space="preserve">Siskoni ämmä on todella kompastunut 12 dollarin tyhmään huoraan. Got me fucked up</w:t>
      </w:r>
    </w:p>
    <w:p>
      <w:r>
        <w:rPr>
          <w:b/>
          <w:u w:val="single"/>
        </w:rPr>
        <w:t xml:space="preserve">234174</w:t>
      </w:r>
    </w:p>
    <w:p>
      <w:r>
        <w:t xml:space="preserve">Että narttu ei rakasta sinua fr bro nämä huorat valehtelevat</w:t>
      </w:r>
    </w:p>
    <w:p>
      <w:r>
        <w:rPr>
          <w:b/>
          <w:u w:val="single"/>
        </w:rPr>
        <w:t xml:space="preserve">234175</w:t>
      </w:r>
    </w:p>
    <w:p>
      <w:r>
        <w:t xml:space="preserve">Tämä ämmä haluaa aina meidän tekevän töitä, joista ei saa edes arvosanaa. Ämmä, ämmä ei tee tätä terveyden takia.</w:t>
      </w:r>
    </w:p>
    <w:p>
      <w:r>
        <w:rPr>
          <w:b/>
          <w:u w:val="single"/>
        </w:rPr>
        <w:t xml:space="preserve">234176</w:t>
      </w:r>
    </w:p>
    <w:p>
      <w:r>
        <w:t xml:space="preserve">@Vuhhnessuhhh_ Bitch et tiedä minun mf elämässä näen sinut, kun teen huora</w:t>
      </w:r>
    </w:p>
    <w:p>
      <w:r>
        <w:rPr>
          <w:b/>
          <w:u w:val="single"/>
        </w:rPr>
        <w:t xml:space="preserve">234177</w:t>
      </w:r>
    </w:p>
    <w:p>
      <w:r>
        <w:t xml:space="preserve">Anna minun näyttää ja todistaa, mitä nämä huorat eivät tee, anna oikean nartun tehdä se 😛</w:t>
      </w:r>
    </w:p>
    <w:p>
      <w:r>
        <w:rPr>
          <w:b/>
          <w:u w:val="single"/>
        </w:rPr>
        <w:t xml:space="preserve">234178</w:t>
      </w:r>
    </w:p>
    <w:p>
      <w:r>
        <w:t xml:space="preserve">"Minulla ei ole finsta bc im ei ole huora" Ensinnäkin, BITCH näin u 5 tequila shots syvällä w paita pois että frat party perjantaina</w:t>
      </w:r>
    </w:p>
    <w:p>
      <w:r>
        <w:rPr>
          <w:b/>
          <w:u w:val="single"/>
        </w:rPr>
        <w:t xml:space="preserve">234179</w:t>
      </w:r>
    </w:p>
    <w:p>
      <w:r>
        <w:t xml:space="preserve">Tämä ämmä selasi läpi minun paska antoi minulle 1 kuten lol pikkumainen perse hoes</w:t>
      </w:r>
    </w:p>
    <w:p>
      <w:r>
        <w:rPr>
          <w:b/>
          <w:u w:val="single"/>
        </w:rPr>
        <w:t xml:space="preserve">234180</w:t>
      </w:r>
    </w:p>
    <w:p>
      <w:r>
        <w:t xml:space="preserve">" Haluan vain kaiken huomiosi, beibi, lopeta näiden muiden huorien tapaaminen" .. ensinnäkin, ämmä, olen laillisesti sokea.</w:t>
      </w:r>
    </w:p>
    <w:p>
      <w:r>
        <w:rPr>
          <w:b/>
          <w:u w:val="single"/>
        </w:rPr>
        <w:t xml:space="preserve">234181</w:t>
      </w:r>
    </w:p>
    <w:p>
      <w:r>
        <w:t xml:space="preserve">Hoe olla niinku "Mä oon ihan eri maata"... ensinnäkin, sä oot servettinarttu 😑</w:t>
      </w:r>
    </w:p>
    <w:p>
      <w:r>
        <w:rPr>
          <w:b/>
          <w:u w:val="single"/>
        </w:rPr>
        <w:t xml:space="preserve">234182</w:t>
      </w:r>
    </w:p>
    <w:p>
      <w:r>
        <w:t xml:space="preserve">@FlamingBot WHAT YOU SAY BITCH NIGGA HOE?</w:t>
      </w:r>
    </w:p>
    <w:p>
      <w:r>
        <w:rPr>
          <w:b/>
          <w:u w:val="single"/>
        </w:rPr>
        <w:t xml:space="preserve">234183</w:t>
      </w:r>
    </w:p>
    <w:p>
      <w:r>
        <w:t xml:space="preserve">Älä korjaa suutasi sanoaksesi, mitä aiot tehdä, sanoin tuolle huora-ämmälle, että tiedät, että se ei pelaa sitä!</w:t>
      </w:r>
    </w:p>
    <w:p>
      <w:r>
        <w:rPr>
          <w:b/>
          <w:u w:val="single"/>
        </w:rPr>
        <w:t xml:space="preserve">234184</w:t>
      </w:r>
    </w:p>
    <w:p>
      <w:r>
        <w:t xml:space="preserve">Olen niin trill, sinun huora ei voi käsitellä sitä, mutta hitto, että narttu voi imeä diiiiickkkk</w:t>
      </w:r>
    </w:p>
    <w:p>
      <w:r>
        <w:rPr>
          <w:b/>
          <w:u w:val="single"/>
        </w:rPr>
        <w:t xml:space="preserve">234185</w:t>
      </w:r>
    </w:p>
    <w:p>
      <w:r>
        <w:t xml:space="preserve">twiittasin eräänä päivänä 'Vihaan rikki hoes w rikas bitch suun' ja nyt kaikki lil Houston 16: n twiittaavat, että paska 😂😂😂😂</w:t>
      </w:r>
    </w:p>
    <w:p>
      <w:r>
        <w:rPr>
          <w:b/>
          <w:u w:val="single"/>
        </w:rPr>
        <w:t xml:space="preserve">234186</w:t>
      </w:r>
    </w:p>
    <w:p>
      <w:r>
        <w:t xml:space="preserve">Yritä näyttää pahalta ämmältä, jolla on vähän huoraa kotiintuloa varten.</w:t>
      </w:r>
    </w:p>
    <w:p>
      <w:r>
        <w:rPr>
          <w:b/>
          <w:u w:val="single"/>
        </w:rPr>
        <w:t xml:space="preserve">234187</w:t>
      </w:r>
    </w:p>
    <w:p>
      <w:r>
        <w:t xml:space="preserve">ämmä kutsui minua juuri hänen panokaverikseen sanoin ämmälle, etten ole mikään huora smh</w:t>
      </w:r>
    </w:p>
    <w:p>
      <w:r>
        <w:rPr>
          <w:b/>
          <w:u w:val="single"/>
        </w:rPr>
        <w:t xml:space="preserve">234188</w:t>
      </w:r>
    </w:p>
    <w:p>
      <w:r>
        <w:t xml:space="preserve">@butwhybewhy Ensinnäkin narttu vittu u, toiseksi me molemmat huoria 😴</w:t>
      </w:r>
    </w:p>
    <w:p>
      <w:r>
        <w:rPr>
          <w:b/>
          <w:u w:val="single"/>
        </w:rPr>
        <w:t xml:space="preserve">234189</w:t>
      </w:r>
    </w:p>
    <w:p>
      <w:r>
        <w:t xml:space="preserve">En halua mitään ämmää ennen kuin tiedän, että hän pysyy alhaalla kanssani... kun kaikki nämä huorat tekevät mulkkuja ja Ian menee sen takia.</w:t>
      </w:r>
    </w:p>
    <w:p>
      <w:r>
        <w:rPr>
          <w:b/>
          <w:u w:val="single"/>
        </w:rPr>
        <w:t xml:space="preserve">234190</w:t>
      </w:r>
    </w:p>
    <w:p>
      <w:r>
        <w:t xml:space="preserve">"Mene puhumaan muille huorillesi" Ensinnäkin, ämmä, olet ainoa, jolle puhun!</w:t>
      </w:r>
    </w:p>
    <w:p>
      <w:r>
        <w:rPr>
          <w:b/>
          <w:u w:val="single"/>
        </w:rPr>
        <w:t xml:space="preserve">234191</w:t>
      </w:r>
    </w:p>
    <w:p>
      <w:r>
        <w:t xml:space="preserve">Ei haittaa, jos ämmä on huora, koska rakastan huoria. Ne on hullun hauskoja ja ilkeitä.</w:t>
      </w:r>
    </w:p>
    <w:p>
      <w:r>
        <w:rPr>
          <w:b/>
          <w:u w:val="single"/>
        </w:rPr>
        <w:t xml:space="preserve">234192</w:t>
      </w:r>
    </w:p>
    <w:p>
      <w:r>
        <w:t xml:space="preserve">Nyt kaikki nämä huorat puhuvat siitä, että he tarvitsevat GUCCI-nartun, ole oma itsesi.</w:t>
      </w:r>
    </w:p>
    <w:p>
      <w:r>
        <w:rPr>
          <w:b/>
          <w:u w:val="single"/>
        </w:rPr>
        <w:t xml:space="preserve">234193</w:t>
      </w:r>
    </w:p>
    <w:p>
      <w:r>
        <w:t xml:space="preserve">Huorat luulevat, että jos he eivät vastaa, se tarkoittaa, ettei vastausta tai seurauksia ole. Lmao BITCH ei vastausta tarkoittaa, että olet syyllinen kuin paska 😂😂😂</w:t>
      </w:r>
    </w:p>
    <w:p>
      <w:r>
        <w:rPr>
          <w:b/>
          <w:u w:val="single"/>
        </w:rPr>
        <w:t xml:space="preserve">234194</w:t>
      </w:r>
    </w:p>
    <w:p>
      <w:r>
        <w:t xml:space="preserve">@JustJared Tämä trashy huora kullankaivaja jälleen yrittää olla jotain, joka saa hänet ajattelemaan shes hyvä ughhh ei tapahdu hoe pussi pos</w:t>
      </w:r>
    </w:p>
    <w:p>
      <w:r>
        <w:rPr>
          <w:b/>
          <w:u w:val="single"/>
        </w:rPr>
        <w:t xml:space="preserve">234195</w:t>
      </w:r>
    </w:p>
    <w:p>
      <w:r>
        <w:t xml:space="preserve">I'm just tweetin ion want no hoes why you dm'n me lil whore 😂💀</w:t>
      </w:r>
    </w:p>
    <w:p>
      <w:r>
        <w:rPr>
          <w:b/>
          <w:u w:val="single"/>
        </w:rPr>
        <w:t xml:space="preserve">234196</w:t>
      </w:r>
    </w:p>
    <w:p>
      <w:r>
        <w:t xml:space="preserve">Hän on huora ja hänen äitinsä on narkomaani. Älä lankea näihin huoriin https://t.co/QBquhnW7PY.</w:t>
      </w:r>
    </w:p>
    <w:p>
      <w:r>
        <w:rPr>
          <w:b/>
          <w:u w:val="single"/>
        </w:rPr>
        <w:t xml:space="preserve">234197</w:t>
      </w:r>
    </w:p>
    <w:p>
      <w:r>
        <w:t xml:space="preserve">Miehet eivät todellakaan välitä siitä, että heitä kutsutaan huoraksi tai huoraksi . Paska ei haittaa meitä</w:t>
      </w:r>
    </w:p>
    <w:p>
      <w:r>
        <w:rPr>
          <w:b/>
          <w:u w:val="single"/>
        </w:rPr>
        <w:t xml:space="preserve">234198</w:t>
      </w:r>
    </w:p>
    <w:p>
      <w:r>
        <w:t xml:space="preserve">1 hoe 2 hoe 3 hoe 4, tyttö tiedät, että olet vain yksi huora 🤷🏼♂️</w:t>
      </w:r>
    </w:p>
    <w:p>
      <w:r>
        <w:rPr>
          <w:b/>
          <w:u w:val="single"/>
        </w:rPr>
        <w:t xml:space="preserve">234199</w:t>
      </w:r>
    </w:p>
    <w:p>
      <w:r>
        <w:t xml:space="preserve">@xXXKristyP Ok hoe vai huora valitset sweetie?</w:t>
      </w:r>
    </w:p>
    <w:p>
      <w:r>
        <w:rPr>
          <w:b/>
          <w:u w:val="single"/>
        </w:rPr>
        <w:t xml:space="preserve">234200</w:t>
      </w:r>
    </w:p>
    <w:p>
      <w:r>
        <w:t xml:space="preserve">Missä helvetissä sinä olet! Kaipaan valkoista mustaa persettäsi! Mf c*ck sucking whore ‼️💖❣️😘 https://t.co/H0h8Kjsb5P https://t.co/H0h8Kjsb5P</w:t>
      </w:r>
    </w:p>
    <w:p>
      <w:r>
        <w:rPr>
          <w:b/>
          <w:u w:val="single"/>
        </w:rPr>
        <w:t xml:space="preserve">234201</w:t>
      </w:r>
    </w:p>
    <w:p>
      <w:r>
        <w:t xml:space="preserve">en voi sallia vanhempieni kahlita mitään huoraa , ei hyvältä näytä vittu allat muuttaa huora kotirouvaksi paska 😂 .</w:t>
      </w:r>
    </w:p>
    <w:p>
      <w:r>
        <w:rPr>
          <w:b/>
          <w:u w:val="single"/>
        </w:rPr>
        <w:t xml:space="preserve">234202</w:t>
      </w:r>
    </w:p>
    <w:p>
      <w:r>
        <w:t xml:space="preserve">Eikö olekin inhottavaa, miten tytöt huorittelevat, koska eivät ole koskaan saaneet isän huomiota?? Ja siksi heidän täytyy sekaantua suhteisiin... huora...</w:t>
      </w:r>
    </w:p>
    <w:p>
      <w:r>
        <w:rPr>
          <w:b/>
          <w:u w:val="single"/>
        </w:rPr>
        <w:t xml:space="preserve">234203</w:t>
      </w:r>
    </w:p>
    <w:p>
      <w:r>
        <w:t xml:space="preserve">@lucymilsom2 olet vain likainen vitun huora, sinulla on kaikki tämä keskustelu minusta, mene imemään vitun äitiäsi, ällöttävä pikku huora, sano suttin.</w:t>
      </w:r>
    </w:p>
    <w:p>
      <w:r>
        <w:rPr>
          <w:b/>
          <w:u w:val="single"/>
        </w:rPr>
        <w:t xml:space="preserve">234204</w:t>
      </w:r>
    </w:p>
    <w:p>
      <w:r>
        <w:t xml:space="preserve">Hän esti minut lmao 😂 no haista vittu sinä ja huora ystäväsi, olet surkea ja olet tekoperse ämmä. Myöhemmin huora 😩</w:t>
      </w:r>
    </w:p>
    <w:p>
      <w:r>
        <w:rPr>
          <w:b/>
          <w:u w:val="single"/>
        </w:rPr>
        <w:t xml:space="preserve">234205</w:t>
      </w:r>
    </w:p>
    <w:p>
      <w:r>
        <w:t xml:space="preserve">@maisonmargieIas Wow, että huorat aint paska, Ansaitset parempaa dan että ruma huora veli</w:t>
      </w:r>
    </w:p>
    <w:p>
      <w:r>
        <w:rPr>
          <w:b/>
          <w:u w:val="single"/>
        </w:rPr>
        <w:t xml:space="preserve">234206</w:t>
      </w:r>
    </w:p>
    <w:p>
      <w:r>
        <w:t xml:space="preserve">Kukaan ei ole puukottanut sinua selkään, huora. Me kaikki näimme juuri, kuinka paljon huomiohuora ja valenarttu sinä oikeasti olet.</w:t>
      </w:r>
    </w:p>
    <w:p>
      <w:r>
        <w:rPr>
          <w:b/>
          <w:u w:val="single"/>
        </w:rPr>
        <w:t xml:space="preserve">234207</w:t>
      </w:r>
    </w:p>
    <w:p>
      <w:r>
        <w:t xml:space="preserve">Jos hän pukeutui kuin huora kylmässä, hän on todellinen huora ✋🏾😂😭</w:t>
      </w:r>
    </w:p>
    <w:p>
      <w:r>
        <w:rPr>
          <w:b/>
          <w:u w:val="single"/>
        </w:rPr>
        <w:t xml:space="preserve">234208</w:t>
      </w:r>
    </w:p>
    <w:p>
      <w:r>
        <w:t xml:space="preserve">@TeenMomGossip Hänen täytyy olla niin ylpeä hänen cam huora 😆 Voi kiitos anna hänen jatkaa olla huora &amp; "roolimalli" gtfo</w:t>
      </w:r>
    </w:p>
    <w:p>
      <w:r>
        <w:rPr>
          <w:b/>
          <w:u w:val="single"/>
        </w:rPr>
        <w:t xml:space="preserve">234209</w:t>
      </w:r>
    </w:p>
    <w:p>
      <w:r>
        <w:t xml:space="preserve">Aye @lostspecimen olet vitun huora älä vittu puhu minulle enää, vitun riikinkukko väärennetty perse huora.</w:t>
      </w:r>
    </w:p>
    <w:p>
      <w:r>
        <w:rPr>
          <w:b/>
          <w:u w:val="single"/>
        </w:rPr>
        <w:t xml:space="preserve">234210</w:t>
      </w:r>
    </w:p>
    <w:p>
      <w:r>
        <w:t xml:space="preserve">Valmistaudu näkemään kaikki huora puput, lutka kissanpennut ja huora hiiret postaavat itsensä tänä Halloween-iltana.</w:t>
      </w:r>
    </w:p>
    <w:p>
      <w:r>
        <w:rPr>
          <w:b/>
          <w:u w:val="single"/>
        </w:rPr>
        <w:t xml:space="preserve">234211</w:t>
      </w:r>
    </w:p>
    <w:p>
      <w:r>
        <w:t xml:space="preserve">Ei voi edes seurustella tai puhua tytön kanssa, joka on huomiohuora sosiaalisessa mediassa. Miksi luulet, että tapailen tai puhun huoran kanssa tosielämässä🐸🤣🐸🤣</w:t>
      </w:r>
    </w:p>
    <w:p>
      <w:r>
        <w:rPr>
          <w:b/>
          <w:u w:val="single"/>
        </w:rPr>
        <w:t xml:space="preserve">234212</w:t>
      </w:r>
    </w:p>
    <w:p>
      <w:r>
        <w:t xml:space="preserve">Olipa se mikä tahansa, se on silti hakkuri. Ja sinä olet edelleen huora https://t.co/6neLNmH3j1.</w:t>
      </w:r>
    </w:p>
    <w:p>
      <w:r>
        <w:rPr>
          <w:b/>
          <w:u w:val="single"/>
        </w:rPr>
        <w:t xml:space="preserve">234213</w:t>
      </w:r>
    </w:p>
    <w:p>
      <w:r>
        <w:t xml:space="preserve">@cocosworld Minun uusi huora miksi huora label im aion soittaa miljoonan dollarin huoria Records Labe ja saada mieli https://t.co/nMOM25f3dx</w:t>
      </w:r>
    </w:p>
    <w:p>
      <w:r>
        <w:rPr>
          <w:b/>
          <w:u w:val="single"/>
        </w:rPr>
        <w:t xml:space="preserve">234214</w:t>
      </w:r>
    </w:p>
    <w:p>
      <w:r>
        <w:t xml:space="preserve">No Kat... näin käy kun olet huora 🤷🏽♀️ #BlackInkCrewCHI Phor &amp; Ryan (sen jälkeen kun hän f'd sinun bff) yeah u a hoe 😂</w:t>
      </w:r>
    </w:p>
    <w:p>
      <w:r>
        <w:rPr>
          <w:b/>
          <w:u w:val="single"/>
        </w:rPr>
        <w:t xml:space="preserve">234215</w:t>
      </w:r>
    </w:p>
    <w:p>
      <w:r>
        <w:t xml:space="preserve">Tiesin, että Bobby Shmruda kunnioitti naisia, kun hän sanoi: "Jos et ole huora, häivy talostani!". Legendaarinen</w:t>
      </w:r>
    </w:p>
    <w:p>
      <w:r>
        <w:rPr>
          <w:b/>
          <w:u w:val="single"/>
        </w:rPr>
        <w:t xml:space="preserve">234216</w:t>
      </w:r>
    </w:p>
    <w:p>
      <w:r>
        <w:t xml:space="preserve">En voi elää elämääni sen perusteella, mitä naiset pitävät viehättävänä. Lmao, jokainen teistä huorista voi imeä munaa...</w:t>
      </w:r>
    </w:p>
    <w:p>
      <w:r>
        <w:rPr>
          <w:b/>
          <w:u w:val="single"/>
        </w:rPr>
        <w:t xml:space="preserve">234217</w:t>
      </w:r>
    </w:p>
    <w:p>
      <w:r>
        <w:t xml:space="preserve">@randiiiadams Mutta nainen pettää ja juhlii? Hän on huora ja jättää perseensä. Kaksoisstandardi....amazing</w:t>
      </w:r>
    </w:p>
    <w:p>
      <w:r>
        <w:rPr>
          <w:b/>
          <w:u w:val="single"/>
        </w:rPr>
        <w:t xml:space="preserve">234218</w:t>
      </w:r>
    </w:p>
    <w:p>
      <w:r>
        <w:t xml:space="preserve">Hän halventi tummaihoisia naisia ja LGBTQ-yhteisöä, tuo huora on peruttu loppuiäkseen.</w:t>
      </w:r>
    </w:p>
    <w:p>
      <w:r>
        <w:rPr>
          <w:b/>
          <w:u w:val="single"/>
        </w:rPr>
        <w:t xml:space="preserve">234219</w:t>
      </w:r>
    </w:p>
    <w:p>
      <w:r>
        <w:t xml:space="preserve">Hazel e on vitsi. Tyttö sinä haukut tummaihoisia naisia, jotka kaikki näyttävät paremmilta kuin sinä !!!! Wack ass hoe</w:t>
      </w:r>
    </w:p>
    <w:p>
      <w:r>
        <w:rPr>
          <w:b/>
          <w:u w:val="single"/>
        </w:rPr>
        <w:t xml:space="preserve">234220</w:t>
      </w:r>
    </w:p>
    <w:p>
      <w:r>
        <w:t xml:space="preserve">Naisen logiikka: "Minun PITÄÄ käydä läpi huora-vaiheeni, ennen kuin minusta tulee oikea nainen ja voin olla parisuhteessa.</w:t>
      </w:r>
    </w:p>
    <w:p>
      <w:r>
        <w:rPr>
          <w:b/>
          <w:u w:val="single"/>
        </w:rPr>
        <w:t xml:space="preserve">234221</w:t>
      </w:r>
    </w:p>
    <w:p>
      <w:r>
        <w:t xml:space="preserve">@JaelenBrown "Haluan, että naisilla on yhtäläiset oikeudet" ... ellet vastaa tarkkaa määritelmääni siitä, millainen naisen pitäisi olla, olet huora.</w:t>
      </w:r>
    </w:p>
    <w:p>
      <w:r>
        <w:rPr>
          <w:b/>
          <w:u w:val="single"/>
        </w:rPr>
        <w:t xml:space="preserve">234222</w:t>
      </w:r>
    </w:p>
    <w:p>
      <w:r>
        <w:t xml:space="preserve">Hänen täytyy ehdottomasti olla huora, koska naiset rakastavat ajatusta avioliitosta lmao</w:t>
      </w:r>
    </w:p>
    <w:p>
      <w:r>
        <w:rPr>
          <w:b/>
          <w:u w:val="single"/>
        </w:rPr>
        <w:t xml:space="preserve">234223</w:t>
      </w:r>
    </w:p>
    <w:p>
      <w:r>
        <w:t xml:space="preserve">Vittu huorat narttu ei ole mitään naiset ovat trippin bruh</w:t>
      </w:r>
    </w:p>
    <w:p>
      <w:r>
        <w:rPr>
          <w:b/>
          <w:u w:val="single"/>
        </w:rPr>
        <w:t xml:space="preserve">234224</w:t>
      </w:r>
    </w:p>
    <w:p>
      <w:r>
        <w:t xml:space="preserve">Luulin, että sinun piti panna 20 eri miestä ollaksesi huora 🤔 joten se selittää, miksi naiset saavat jonkun paremman, mutta silti... https://t.co/1d9ZFHT3kE...</w:t>
      </w:r>
    </w:p>
    <w:p>
      <w:r>
        <w:rPr>
          <w:b/>
          <w:u w:val="single"/>
        </w:rPr>
        <w:t xml:space="preserve">234225</w:t>
      </w:r>
    </w:p>
    <w:p>
      <w:r>
        <w:t xml:space="preserve">voisivatko aikuiset naiset lakata ihannoimasta huorana olemista, ette ymmärrä, mikä vaikutus sillä on nuoriin narttuihin?</w:t>
      </w:r>
    </w:p>
    <w:p>
      <w:r>
        <w:rPr>
          <w:b/>
          <w:u w:val="single"/>
        </w:rPr>
        <w:t xml:space="preserve">234226</w:t>
      </w:r>
    </w:p>
    <w:p>
      <w:r>
        <w:t xml:space="preserve">Useimmat naiset, jotka tuntevat minut sanoivat vain "nyt Eric tiedät sinulla ei ole mitään sisäistä huora" 😂 im 2 paljon herrasmies, mutta tiedän minun huora on syvällä sisimmässään</w:t>
      </w:r>
    </w:p>
    <w:p>
      <w:r>
        <w:rPr>
          <w:b/>
          <w:u w:val="single"/>
        </w:rPr>
        <w:t xml:space="preserve">234227</w:t>
      </w:r>
    </w:p>
    <w:p>
      <w:r>
        <w:t xml:space="preserve">Blac Chyna on silkkaa roskaa ja kauhistus naisille kaikkialla. Älä @ minua, koska en välitä. Hoe vastuullisesti, ämmät.</w:t>
      </w:r>
    </w:p>
    <w:p>
      <w:r>
        <w:rPr>
          <w:b/>
          <w:u w:val="single"/>
        </w:rPr>
        <w:t xml:space="preserve">234228</w:t>
      </w:r>
    </w:p>
    <w:p>
      <w:r>
        <w:t xml:space="preserve">Minulla on narttuja narttujen kimpussa ja minusta tulee jumala. Mutta hemmetin naiset ovat huoria. https://t.co/C0SmksJVSm</w:t>
      </w:r>
    </w:p>
    <w:p>
      <w:r>
        <w:rPr>
          <w:b/>
          <w:u w:val="single"/>
        </w:rPr>
        <w:t xml:space="preserve">234229</w:t>
      </w:r>
    </w:p>
    <w:p>
      <w:r>
        <w:t xml:space="preserve">Huora haluaa huomiota, nainen haluaa kunnioitusta.</w:t>
      </w:r>
    </w:p>
    <w:p>
      <w:r>
        <w:rPr>
          <w:b/>
          <w:u w:val="single"/>
        </w:rPr>
        <w:t xml:space="preserve">234230</w:t>
      </w:r>
    </w:p>
    <w:p>
      <w:r>
        <w:t xml:space="preserve">Kaikki naiset eivät ole huoria, korjaus https://t.co/30iHGB0q1L</w:t>
      </w:r>
    </w:p>
    <w:p>
      <w:r>
        <w:rPr>
          <w:b/>
          <w:u w:val="single"/>
        </w:rPr>
        <w:t xml:space="preserve">234231</w:t>
      </w:r>
    </w:p>
    <w:p>
      <w:r>
        <w:t xml:space="preserve">Kun monet naiset täällä muuttuivat itsestään huoratwiittaajiksi &lt;</w:t>
      </w:r>
    </w:p>
    <w:p>
      <w:r>
        <w:rPr>
          <w:b/>
          <w:u w:val="single"/>
        </w:rPr>
        <w:t xml:space="preserve">234232</w:t>
      </w:r>
    </w:p>
    <w:p>
      <w:r>
        <w:t xml:space="preserve">"Ai niin, kun mies makaa monen naisen kanssa, hän on siisti, mutta kun nainen makaa monen miehen kanssa, hän on huora? KYLLÄ</w:t>
      </w:r>
    </w:p>
    <w:p>
      <w:r>
        <w:rPr>
          <w:b/>
          <w:u w:val="single"/>
        </w:rPr>
        <w:t xml:space="preserve">234233</w:t>
      </w:r>
    </w:p>
    <w:p>
      <w:r>
        <w:t xml:space="preserve">Aivan kuin naiset eivät malta odottaa, että voivat olla huora, kun suhde loppuu.</w:t>
      </w:r>
    </w:p>
    <w:p>
      <w:r>
        <w:rPr>
          <w:b/>
          <w:u w:val="single"/>
        </w:rPr>
        <w:t xml:space="preserve">234234</w:t>
      </w:r>
    </w:p>
    <w:p>
      <w:r>
        <w:t xml:space="preserve">Kuvittele vanhempana synnyttämässä Shamison kaltaista huoraa, joka antaa pillunsa käteistä vastaan? S/O naisille, jotka tekevät kovasti töitä omien asioidensa eteen.</w:t>
      </w:r>
    </w:p>
    <w:p>
      <w:r>
        <w:rPr>
          <w:b/>
          <w:u w:val="single"/>
        </w:rPr>
        <w:t xml:space="preserve">234235</w:t>
      </w:r>
    </w:p>
    <w:p>
      <w:r>
        <w:t xml:space="preserve">@njokingumi Kutsut sitä mitä haluat -Ylistät huoria ja ja naisia väärän moraalin lehtiä ja hyökkäävät miehiä vastaan yleensä.häpeä sinua ämmä.</w:t>
      </w:r>
    </w:p>
    <w:p>
      <w:r>
        <w:rPr>
          <w:b/>
          <w:u w:val="single"/>
        </w:rPr>
        <w:t xml:space="preserve">234236</w:t>
      </w:r>
    </w:p>
    <w:p>
      <w:r>
        <w:t xml:space="preserve">@Liv_Fancy Kutsun heitä valaanperseen huoraksi? Minulle sanottiin bc kaikki kadehtivat laihoja naisia https://t.co/272zH3ilKt</w:t>
      </w:r>
    </w:p>
    <w:p>
      <w:r>
        <w:rPr>
          <w:b/>
          <w:u w:val="single"/>
        </w:rPr>
        <w:t xml:space="preserve">234237</w:t>
      </w:r>
    </w:p>
    <w:p>
      <w:r>
        <w:t xml:space="preserve">Ja minä olin ihan ok molempien kanssa 😂 osoittaa, että naiset ovat ovelia eivätkä ole paskaakaan kuten neekeritkin. Tiesin aina, että äitini oli huora 😭</w:t>
      </w:r>
    </w:p>
    <w:p>
      <w:r>
        <w:rPr>
          <w:b/>
          <w:u w:val="single"/>
        </w:rPr>
        <w:t xml:space="preserve">234238</w:t>
      </w:r>
    </w:p>
    <w:p>
      <w:r>
        <w:t xml:space="preserve">Mahtaakohan Rick tehdä taas diilin noiden hullujen naisten kanssa 🤔 ja jos se hullu neekeri oikeasti huoraa Darylia taas 😐?</w:t>
      </w:r>
    </w:p>
    <w:p>
      <w:r>
        <w:rPr>
          <w:b/>
          <w:u w:val="single"/>
        </w:rPr>
        <w:t xml:space="preserve">234239</w:t>
      </w:r>
    </w:p>
    <w:p>
      <w:r>
        <w:t xml:space="preserve">Raiskaus on paha, mutta kaikki huorat valehtelevat siitä paska naisista, naiset ovat hulluja ja pilaavat elämäsi, ole varovainen ...</w:t>
      </w:r>
    </w:p>
    <w:p>
      <w:r>
        <w:rPr>
          <w:b/>
          <w:u w:val="single"/>
        </w:rPr>
        <w:t xml:space="preserve">234240</w:t>
      </w:r>
    </w:p>
    <w:p>
      <w:r>
        <w:t xml:space="preserve">@SkyNews Hän on itse asiassa pelle! Heidän pitäisi haastaa hänet oikeuteen siitä, että hän oli vitun tyhmä kusipää ja putosi kuoppaan ja melkein litisti voittajat 😂</w:t>
      </w:r>
    </w:p>
    <w:p>
      <w:r>
        <w:rPr>
          <w:b/>
          <w:u w:val="single"/>
        </w:rPr>
        <w:t xml:space="preserve">234241</w:t>
      </w:r>
    </w:p>
    <w:p>
      <w:r>
        <w:t xml:space="preserve">@SindhuBoddu Se on aina valmis ja kova, että voit tuoda reikiäsi ja hakata sitä pilluillasi ja perseelläsi https://t.co/OtoJQvC7FF</w:t>
      </w:r>
    </w:p>
    <w:p>
      <w:r>
        <w:rPr>
          <w:b/>
          <w:u w:val="single"/>
        </w:rPr>
        <w:t xml:space="preserve">234242</w:t>
      </w:r>
    </w:p>
    <w:p>
      <w:r>
        <w:t xml:space="preserve">@stephypoos87 ur pillu olisi niin märkä, kun vittu ur lutka reikiä x</w:t>
      </w:r>
    </w:p>
    <w:p>
      <w:r>
        <w:rPr>
          <w:b/>
          <w:u w:val="single"/>
        </w:rPr>
        <w:t xml:space="preserve">234243</w:t>
      </w:r>
    </w:p>
    <w:p>
      <w:r>
        <w:t xml:space="preserve">Hei vittu reikä... @nickiminaj Älä ole minun saddis I'll buss yuh face ...</w:t>
      </w:r>
    </w:p>
    <w:p>
      <w:r>
        <w:rPr>
          <w:b/>
          <w:u w:val="single"/>
        </w:rPr>
        <w:t xml:space="preserve">234244</w:t>
      </w:r>
    </w:p>
    <w:p>
      <w:r>
        <w:t xml:space="preserve">Jos tämä iso troglodyytti ämmä tekstaa miehelleni vielä kerran, ammun luodinreikiä polvilumpioihisi. En taistele isoja valkoisia ämmiä vastaan, vaan koiria vastaan.</w:t>
      </w:r>
    </w:p>
    <w:p>
      <w:r>
        <w:rPr>
          <w:b/>
          <w:u w:val="single"/>
        </w:rPr>
        <w:t xml:space="preserve">234245</w:t>
      </w:r>
    </w:p>
    <w:p>
      <w:r>
        <w:t xml:space="preserve">@HillaryClinton HILLARY U BITCH SHUT YOUR HOLE RE: THE COMFORT AS U R A CAREER CRIMINAL MY DEAR. MITEN OLISI MYLLY... https://t.co/l2K8NgmC4e</w:t>
      </w:r>
    </w:p>
    <w:p>
      <w:r>
        <w:rPr>
          <w:b/>
          <w:u w:val="single"/>
        </w:rPr>
        <w:t xml:space="preserve">234246</w:t>
      </w:r>
    </w:p>
    <w:p>
      <w:r>
        <w:t xml:space="preserve">@NIVIsa4031 @FoxNews @CNN TÄLLÄ NARTULALLA PITÄÄ OLLA VAHVA SELKÄ. HÄN EI VOI LOPETTAA KAIVAMASTA KUOPPAA, JOSSA HÄN ON. JESUS HILLA M... https://t.co/K3b90Tqais https://t.co/K3b90Tqais</w:t>
      </w:r>
    </w:p>
    <w:p>
      <w:r>
        <w:rPr>
          <w:b/>
          <w:u w:val="single"/>
        </w:rPr>
        <w:t xml:space="preserve">234247</w:t>
      </w:r>
    </w:p>
    <w:p>
      <w:r>
        <w:t xml:space="preserve">Sinun narttu todellinen thot piti päästää hänet menemään kuin viileä poliisi ampua u ja laittaa reikä ur päähän kuin mehupakkaus</w:t>
      </w:r>
    </w:p>
    <w:p>
      <w:r>
        <w:rPr>
          <w:b/>
          <w:u w:val="single"/>
        </w:rPr>
        <w:t xml:space="preserve">234248</w:t>
      </w:r>
    </w:p>
    <w:p>
      <w:r>
        <w:t xml:space="preserve">@socorro_jesuss ämmä minä asun toisessa maassa ja sinä asut vain mg:n reiässä</w:t>
      </w:r>
    </w:p>
    <w:p>
      <w:r>
        <w:rPr>
          <w:b/>
          <w:u w:val="single"/>
        </w:rPr>
        <w:t xml:space="preserve">234249</w:t>
      </w:r>
    </w:p>
    <w:p>
      <w:r>
        <w:t xml:space="preserve">@TSwiftCisco Tuo on niin epäkohtelias ämmä, että käske heidän mennä takaisin koloonsa.</w:t>
      </w:r>
    </w:p>
    <w:p>
      <w:r>
        <w:rPr>
          <w:b/>
          <w:u w:val="single"/>
        </w:rPr>
        <w:t xml:space="preserve">234250</w:t>
      </w:r>
    </w:p>
    <w:p>
      <w:r>
        <w:t xml:space="preserve">U ei ole mitään muuta kuin toinen pilluaukko narttu tottua siihen</w:t>
      </w:r>
    </w:p>
    <w:p>
      <w:r>
        <w:rPr>
          <w:b/>
          <w:u w:val="single"/>
        </w:rPr>
        <w:t xml:space="preserve">234251</w:t>
      </w:r>
    </w:p>
    <w:p>
      <w:r>
        <w:t xml:space="preserve">okei ämmä, painu vittuun se ei kuulu sulle🖕🏽🖕🏽 putoa kuoppaan ja tule anaaliin nussittua saatanan sarvella! BITCH https://t.co/TfTCsUtsGP</w:t>
      </w:r>
    </w:p>
    <w:p>
      <w:r>
        <w:rPr>
          <w:b/>
          <w:u w:val="single"/>
        </w:rPr>
        <w:t xml:space="preserve">234252</w:t>
      </w:r>
    </w:p>
    <w:p>
      <w:r>
        <w:t xml:space="preserve">Te kaikki haluatte seksin olevan jonkinlainen henkinen kaninkolo niin kovin. *Juuri lopettanut* Hän: Minulla on nälkä Sinä: https://t.co/73gwV0YklW https://t.co/73gwV0YklW</w:t>
      </w:r>
    </w:p>
    <w:p>
      <w:r>
        <w:rPr>
          <w:b/>
          <w:u w:val="single"/>
        </w:rPr>
        <w:t xml:space="preserve">234253</w:t>
      </w:r>
    </w:p>
    <w:p>
      <w:r>
        <w:t xml:space="preserve">Sheesh RT @Jerry_Capree: Bitch i wana enter every hole that you got</w:t>
      </w:r>
    </w:p>
    <w:p>
      <w:r>
        <w:rPr>
          <w:b/>
          <w:u w:val="single"/>
        </w:rPr>
        <w:t xml:space="preserve">234254</w:t>
      </w:r>
    </w:p>
    <w:p>
      <w:r>
        <w:t xml:space="preserve">@chelseahandler @realDonaldTrump BITCH U NEED TO SHUT UR FUCKIN HOLE.. ENOUGH IS ENOUGH. #persist</w:t>
      </w:r>
    </w:p>
    <w:p>
      <w:r>
        <w:rPr>
          <w:b/>
          <w:u w:val="single"/>
        </w:rPr>
        <w:t xml:space="preserve">234255</w:t>
      </w:r>
    </w:p>
    <w:p>
      <w:r>
        <w:t xml:space="preserve">@bigshitxtalker Lmfao weaaak. Tulee ämmältä, jolla ei ole kuvia. Mene takaisin koloosi 🙄</w:t>
      </w:r>
    </w:p>
    <w:p>
      <w:r>
        <w:rPr>
          <w:b/>
          <w:u w:val="single"/>
        </w:rPr>
        <w:t xml:space="preserve">234256</w:t>
      </w:r>
    </w:p>
    <w:p>
      <w:r>
        <w:t xml:space="preserve">Ulkomaalainen auto väistää potin reikiä paha ämmä hän Chicagosta</w:t>
      </w:r>
    </w:p>
    <w:p>
      <w:r>
        <w:rPr>
          <w:b/>
          <w:u w:val="single"/>
        </w:rPr>
        <w:t xml:space="preserve">234257</w:t>
      </w:r>
    </w:p>
    <w:p>
      <w:r>
        <w:t xml:space="preserve">@EmmaSlutWatson oi senkin likainen ämmä minä ja ystäväni nussimme kaikkia reikiäsi, kunnes et enää kestä... https://t.co/zx8MJn5oJb...</w:t>
      </w:r>
    </w:p>
    <w:p>
      <w:r>
        <w:rPr>
          <w:b/>
          <w:u w:val="single"/>
        </w:rPr>
        <w:t xml:space="preserve">234258</w:t>
      </w:r>
    </w:p>
    <w:p>
      <w:r>
        <w:t xml:space="preserve">ALCS:n katsominen äitini kellarista on todellinen nautinto. Ryömi takaisin reikääsi, heikko perseinen ämmä. https://t.co/RnvtnQAtt4</w:t>
      </w:r>
    </w:p>
    <w:p>
      <w:r>
        <w:rPr>
          <w:b/>
          <w:u w:val="single"/>
        </w:rPr>
        <w:t xml:space="preserve">234259</w:t>
      </w:r>
    </w:p>
    <w:p>
      <w:r>
        <w:t xml:space="preserve">@LaloDagach on varmaan hankala syödä, kun kangas on kakun tiellä -reikä...</w:t>
      </w:r>
    </w:p>
    <w:p>
      <w:r>
        <w:rPr>
          <w:b/>
          <w:u w:val="single"/>
        </w:rPr>
        <w:t xml:space="preserve">234260</w:t>
      </w:r>
    </w:p>
    <w:p>
      <w:r>
        <w:t xml:space="preserve">@Tahshaun1738 Narttu Biggsin persereikä</w:t>
      </w:r>
    </w:p>
    <w:p>
      <w:r>
        <w:rPr>
          <w:b/>
          <w:u w:val="single"/>
        </w:rPr>
        <w:t xml:space="preserve">234261</w:t>
      </w:r>
    </w:p>
    <w:p>
      <w:r>
        <w:t xml:space="preserve">@YeenShitCuh Bitch pidä nimeni poissa suustasi. ja huolehdi siitä löysästä reiästäsi.</w:t>
      </w:r>
    </w:p>
    <w:p>
      <w:r>
        <w:rPr>
          <w:b/>
          <w:u w:val="single"/>
        </w:rPr>
        <w:t xml:space="preserve">234262</w:t>
      </w:r>
    </w:p>
    <w:p>
      <w:r>
        <w:t xml:space="preserve">Laitetaan tämä Lil Corny Bitch kuoppaan ja heitetään Cheetos hänen https://t.co/dawiQw2BIj</w:t>
      </w:r>
    </w:p>
    <w:p>
      <w:r>
        <w:rPr>
          <w:b/>
          <w:u w:val="single"/>
        </w:rPr>
        <w:t xml:space="preserve">234263</w:t>
      </w:r>
    </w:p>
    <w:p>
      <w:r>
        <w:t xml:space="preserve">Nah että ämmä imee persereikää ja sä vibin😷😷😷Vittu pois täältä nuori sateenkaari https://t.co/LTWAct2gXG</w:t>
      </w:r>
    </w:p>
    <w:p>
      <w:r>
        <w:rPr>
          <w:b/>
          <w:u w:val="single"/>
        </w:rPr>
        <w:t xml:space="preserve">234264</w:t>
      </w:r>
    </w:p>
    <w:p>
      <w:r>
        <w:t xml:space="preserve">@RepWilson Miten viheliäinen ruma NARTtu osoittaa iloa siitä, että on viheliäinen narttu. Wilson ryömi kuoppaasi ja katoa.</w:t>
      </w:r>
    </w:p>
    <w:p>
      <w:r>
        <w:rPr>
          <w:b/>
          <w:u w:val="single"/>
        </w:rPr>
        <w:t xml:space="preserve">234265</w:t>
      </w:r>
    </w:p>
    <w:p>
      <w:r>
        <w:t xml:space="preserve">jos ennen y'all alkaa comin @ minulle kuin DASS ESSPENSIVE narttu kunnes u katsella mailin kengissäni (Siellä on kirjaimellisesti reikiä) ymmärrätte</w:t>
      </w:r>
    </w:p>
    <w:p>
      <w:r>
        <w:rPr>
          <w:b/>
          <w:u w:val="single"/>
        </w:rPr>
        <w:t xml:space="preserve">234266</w:t>
      </w:r>
    </w:p>
    <w:p>
      <w:r>
        <w:t xml:space="preserve">@JackPosobiec Senkin typerä narttu, joka haluaa olla narttu, palaa takaisin reikääsi</w:t>
      </w:r>
    </w:p>
    <w:p>
      <w:r>
        <w:rPr>
          <w:b/>
          <w:u w:val="single"/>
        </w:rPr>
        <w:t xml:space="preserve">234267</w:t>
      </w:r>
    </w:p>
    <w:p>
      <w:r>
        <w:t xml:space="preserve">Hän : Gucci on Real Men hän naimisissa on tyttö Ensinnäkin se oli klooni Gucci niin ämmä että reikä paska oli väärennös</w:t>
      </w:r>
    </w:p>
    <w:p>
      <w:r>
        <w:rPr>
          <w:b/>
          <w:u w:val="single"/>
        </w:rPr>
        <w:t xml:space="preserve">234268</w:t>
      </w:r>
    </w:p>
    <w:p>
      <w:r>
        <w:t xml:space="preserve">@AdamHargitai007 @Jess_JessP @Playboy Olet ämmä, jonka piti pitää turpansa kiinni.</w:t>
      </w:r>
    </w:p>
    <w:p>
      <w:r>
        <w:rPr>
          <w:b/>
          <w:u w:val="single"/>
        </w:rPr>
        <w:t xml:space="preserve">234269</w:t>
      </w:r>
    </w:p>
    <w:p>
      <w:r>
        <w:t xml:space="preserve">Miten tämä ämmä nyt piereskelee eikä sano anteeksi vaan haiskahtaa reiän check out -kaistalle #NoLadyLike</w:t>
      </w:r>
    </w:p>
    <w:p>
      <w:r>
        <w:rPr>
          <w:b/>
          <w:u w:val="single"/>
        </w:rPr>
        <w:t xml:space="preserve">234270</w:t>
      </w:r>
    </w:p>
    <w:p>
      <w:r>
        <w:t xml:space="preserve">@pleasemybody he deadass kaivaa kuopan itselleen @AtlanticRecords rasvaa ämmä laihduttaa painoaan</w:t>
      </w:r>
    </w:p>
    <w:p>
      <w:r>
        <w:rPr>
          <w:b/>
          <w:u w:val="single"/>
        </w:rPr>
        <w:t xml:space="preserve">234271</w:t>
      </w:r>
    </w:p>
    <w:p>
      <w:r>
        <w:t xml:space="preserve">kuuntele... rakastan lil b:tä, mutta en vittuilisi dej loafin kanssa ollenkaan. hänellä on varmaan myrkkyä kynsilakassaan, kuten sillä nartulla holesista...</w:t>
      </w:r>
    </w:p>
    <w:p>
      <w:r>
        <w:rPr>
          <w:b/>
          <w:u w:val="single"/>
        </w:rPr>
        <w:t xml:space="preserve">234272</w:t>
      </w:r>
    </w:p>
    <w:p>
      <w:r>
        <w:t xml:space="preserve">Joskus sinun täytyy vain pistää avaimenreikä tuohon narttuun ja ryypätä.</w:t>
      </w:r>
    </w:p>
    <w:p>
      <w:r>
        <w:rPr>
          <w:b/>
          <w:u w:val="single"/>
        </w:rPr>
        <w:t xml:space="preserve">234273</w:t>
      </w:r>
    </w:p>
    <w:p>
      <w:r>
        <w:t xml:space="preserve">Tarvitsen vain yhden kisun yhden pyllynreiän nuolla yhden ihmisen joka on minun NUMBER ONE FAN&amp; tukee minua Tarvitsen vain ämmän joka on minun rauhani vain YKSI 🤷🏽♂️</w:t>
      </w:r>
    </w:p>
    <w:p>
      <w:r>
        <w:rPr>
          <w:b/>
          <w:u w:val="single"/>
        </w:rPr>
        <w:t xml:space="preserve">234274</w:t>
      </w:r>
    </w:p>
    <w:p>
      <w:r>
        <w:t xml:space="preserve">Auttakaa meitä kaikkia The Bitch on palannut. Tarkistin reiän, johon hän meni, ja peitin sen. https://t.co/mpKHkIWC8S https://t.co/mpKHkIWC8S</w:t>
      </w:r>
    </w:p>
    <w:p>
      <w:r>
        <w:rPr>
          <w:b/>
          <w:u w:val="single"/>
        </w:rPr>
        <w:t xml:space="preserve">234275</w:t>
      </w:r>
    </w:p>
    <w:p>
      <w:r>
        <w:t xml:space="preserve">@DrMartyFox @FBI Tämän vanhan ämmän on päästävä laitumelle! Kaivakaa kuoppa myös rasistinen</w:t>
      </w:r>
    </w:p>
    <w:p>
      <w:r>
        <w:rPr>
          <w:b/>
          <w:u w:val="single"/>
        </w:rPr>
        <w:t xml:space="preserve">234276</w:t>
      </w:r>
    </w:p>
    <w:p>
      <w:r>
        <w:t xml:space="preserve">vanha ihminen: ostitko sinä tuon paidan, jossa on reikiä? minä: kyllä, sitä sanotaan muoti-nartuksi, katso itse.</w:t>
      </w:r>
    </w:p>
    <w:p>
      <w:r>
        <w:rPr>
          <w:b/>
          <w:u w:val="single"/>
        </w:rPr>
        <w:t xml:space="preserve">234277</w:t>
      </w:r>
    </w:p>
    <w:p>
      <w:r>
        <w:t xml:space="preserve">@BBHMMs haista vittu sinä ämmä reikä</w:t>
      </w:r>
    </w:p>
    <w:p>
      <w:r>
        <w:rPr>
          <w:b/>
          <w:u w:val="single"/>
        </w:rPr>
        <w:t xml:space="preserve">234278</w:t>
      </w:r>
    </w:p>
    <w:p>
      <w:r>
        <w:t xml:space="preserve">Narttu ulos helvetin kolosta</w:t>
      </w:r>
    </w:p>
    <w:p>
      <w:r>
        <w:rPr>
          <w:b/>
          <w:u w:val="single"/>
        </w:rPr>
        <w:t xml:space="preserve">234279</w:t>
      </w:r>
    </w:p>
    <w:p>
      <w:r>
        <w:t xml:space="preserve">@lovetofuck1998 DM daddy. Näytä minulle, mitä teet pikku märille huorareiillesi . Näytä isukille, kuinka ilkeä slu... https://t.co/L9mroYJjvY https://t.co/L9mroYJjvY</w:t>
      </w:r>
    </w:p>
    <w:p>
      <w:r>
        <w:rPr>
          <w:b/>
          <w:u w:val="single"/>
        </w:rPr>
        <w:t xml:space="preserve">234280</w:t>
      </w:r>
    </w:p>
    <w:p>
      <w:r>
        <w:t xml:space="preserve">@TuomariJeanine Ryömi takaisin koloosi, et ole mitään muuta kuin mainetta huora tv-tuomari</w:t>
      </w:r>
    </w:p>
    <w:p>
      <w:r>
        <w:rPr>
          <w:b/>
          <w:u w:val="single"/>
        </w:rPr>
        <w:t xml:space="preserve">234281</w:t>
      </w:r>
    </w:p>
    <w:p>
      <w:r>
        <w:t xml:space="preserve">makuuhuoneessa curtisn 10 crednhill park ovat auki kuin huora kolme reikää kuin Clare on lutka lutka huora huora lutka lutka lutka kuten</w:t>
      </w:r>
    </w:p>
    <w:p>
      <w:r>
        <w:rPr>
          <w:b/>
          <w:u w:val="single"/>
        </w:rPr>
        <w:t xml:space="preserve">234282</w:t>
      </w:r>
    </w:p>
    <w:p>
      <w:r>
        <w:t xml:space="preserve">@SapphireSux Anteeksi, että vanha safiiri ei pääse puhelimeen juuri nyt. Miksi? Miksi? Koska hänellä on kiire täyttää huora-aukkonsa.</w:t>
      </w:r>
    </w:p>
    <w:p>
      <w:r>
        <w:rPr>
          <w:b/>
          <w:u w:val="single"/>
        </w:rPr>
        <w:t xml:space="preserve">234283</w:t>
      </w:r>
    </w:p>
    <w:p>
      <w:r>
        <w:t xml:space="preserve">Ratsastaa paskalla kuin huoramulkku. Valloittaa ur reikä vitun u boipussy kaikissa asennoissa &amp; mak u saada kasvojen wi... https://t.co/I2hHb5sLva...</w:t>
      </w:r>
    </w:p>
    <w:p>
      <w:r>
        <w:rPr>
          <w:b/>
          <w:u w:val="single"/>
        </w:rPr>
        <w:t xml:space="preserve">234284</w:t>
      </w:r>
    </w:p>
    <w:p>
      <w:r>
        <w:t xml:space="preserve">@Real_Girlsx Hän on niin huora insta! Omistaisin hänen reiät ikuisesti!</w:t>
      </w:r>
    </w:p>
    <w:p>
      <w:r>
        <w:rPr>
          <w:b/>
          <w:u w:val="single"/>
        </w:rPr>
        <w:t xml:space="preserve">234285</w:t>
      </w:r>
    </w:p>
    <w:p>
      <w:r>
        <w:t xml:space="preserve">Sanotaan, että koti on siellä, missä sydän on. Mutta minulla on reikä sydämeni kohdalla, koska annoin huoran olla sydämeni kohdalla...</w:t>
      </w:r>
    </w:p>
    <w:p>
      <w:r>
        <w:rPr>
          <w:b/>
          <w:u w:val="single"/>
        </w:rPr>
        <w:t xml:space="preserve">234286</w:t>
      </w:r>
    </w:p>
    <w:p>
      <w:r>
        <w:t xml:space="preserve">@Cumkitten_R2 sinun vitun kuuma im kuuma vittu kovaa tee mitä tahansa haluat olla minun lutka huora ja avaa reikiäsi sinä HOT SLUT. RAKASTAMME NAIDA</w:t>
      </w:r>
    </w:p>
    <w:p>
      <w:r>
        <w:rPr>
          <w:b/>
          <w:u w:val="single"/>
        </w:rPr>
        <w:t xml:space="preserve">234287</w:t>
      </w:r>
    </w:p>
    <w:p>
      <w:r>
        <w:t xml:space="preserve">Vain jos voin palkata sinut huoraamaan sinua, ja kasvattaa sen jälkeen muijasi reikää. Musta parittaja, valkoinen narttu ♠️😏 https://t.co/qdevjpSIfV https://t.co/qdevjpSIfV</w:t>
      </w:r>
    </w:p>
    <w:p>
      <w:r>
        <w:rPr>
          <w:b/>
          <w:u w:val="single"/>
        </w:rPr>
        <w:t xml:space="preserve">234288</w:t>
      </w:r>
    </w:p>
    <w:p>
      <w:r>
        <w:t xml:space="preserve">Aion kohdella naisia kuin reikää</w:t>
      </w:r>
    </w:p>
    <w:p>
      <w:r>
        <w:rPr>
          <w:b/>
          <w:u w:val="single"/>
        </w:rPr>
        <w:t xml:space="preserve">234289</w:t>
      </w:r>
    </w:p>
    <w:p>
      <w:r>
        <w:t xml:space="preserve">Varsinkin vanhat naiset, jotka eivät osaa pitää suutaan kiinni.</w:t>
      </w:r>
    </w:p>
    <w:p>
      <w:r>
        <w:rPr>
          <w:b/>
          <w:u w:val="single"/>
        </w:rPr>
        <w:t xml:space="preserve">234290</w:t>
      </w:r>
    </w:p>
    <w:p>
      <w:r>
        <w:t xml:space="preserve">@Im_strauss Ja naisten pillunreikä ?</w:t>
      </w:r>
    </w:p>
    <w:p>
      <w:r>
        <w:rPr>
          <w:b/>
          <w:u w:val="single"/>
        </w:rPr>
        <w:t xml:space="preserve">234291</w:t>
      </w:r>
    </w:p>
    <w:p>
      <w:r>
        <w:t xml:space="preserve">TÄMÄ NAINEN VOI TEHDÄ VAIN YHDEN AJATUKSEN, PALATA TAKAISIN ROTANREIKÄÄNSÄ, EIKÄ KOSKAAN ENÄÄ TULE ULOS, JOS HÄN ILMESTYY AAMULLA PINTAAN... https://t.co/ieVWAepoc1...</w:t>
      </w:r>
    </w:p>
    <w:p>
      <w:r>
        <w:rPr>
          <w:b/>
          <w:u w:val="single"/>
        </w:rPr>
        <w:t xml:space="preserve">234292</w:t>
      </w:r>
    </w:p>
    <w:p>
      <w:r>
        <w:t xml:space="preserve">Mitä tämä nainen peittää päällään kaikilla näillä karnevaalimyymälän dollarikaupan hatuilla, joita hän käyttää? Onko siellä iso reikä... https://t.co/HktCBvQuLQ...</w:t>
      </w:r>
    </w:p>
    <w:p>
      <w:r>
        <w:rPr>
          <w:b/>
          <w:u w:val="single"/>
        </w:rPr>
        <w:t xml:space="preserve">234293</w:t>
      </w:r>
    </w:p>
    <w:p>
      <w:r>
        <w:t xml:space="preserve">@rendale @CNNTonight @donlemon liberaalien naisten tyhmyys on armotonta! Pysykää perversseissä koloissanne LA:ssa.</w:t>
      </w:r>
    </w:p>
    <w:p>
      <w:r>
        <w:rPr>
          <w:b/>
          <w:u w:val="single"/>
        </w:rPr>
        <w:t xml:space="preserve">234294</w:t>
      </w:r>
    </w:p>
    <w:p>
      <w:r>
        <w:t xml:space="preserve">Harvey: Harvey: Ugh! Aivan ällöttävää. Pedro: Harvey: Inhottavia ovat illuminaattinaiset, koska he olivat kusessa joka reiästä.</w:t>
      </w:r>
    </w:p>
    <w:p>
      <w:r>
        <w:rPr>
          <w:b/>
          <w:u w:val="single"/>
        </w:rPr>
        <w:t xml:space="preserve">234295</w:t>
      </w:r>
    </w:p>
    <w:p>
      <w:r>
        <w:t xml:space="preserve">@SovereignCortez U DAM STUPID ASS HOLE THEY DON'T KILL ANIMALS IT FOR WOMEN WITH BREAST CANCER U DAM BITCH!!!!</w:t>
      </w:r>
    </w:p>
    <w:p>
      <w:r>
        <w:rPr>
          <w:b/>
          <w:u w:val="single"/>
        </w:rPr>
        <w:t xml:space="preserve">234296</w:t>
      </w:r>
    </w:p>
    <w:p>
      <w:r>
        <w:t xml:space="preserve">@robbysoave @benshapiro @ENBrown Hmmm....do naiset tykkäävät siitä, että heidät tungetaan joka reikään ja heille maksetaan ... 😕 ?</w:t>
      </w:r>
    </w:p>
    <w:p>
      <w:r>
        <w:rPr>
          <w:b/>
          <w:u w:val="single"/>
        </w:rPr>
        <w:t xml:space="preserve">234297</w:t>
      </w:r>
    </w:p>
    <w:p>
      <w:r>
        <w:t xml:space="preserve">On olemassa hyviä miehiä, naiset eivät enää hyväksy persereikiä, jotka näyttävät olevan oikeassa.Se on tekosyy muuttua lesboksi kelvottoman miehen takia.</w:t>
      </w:r>
    </w:p>
    <w:p>
      <w:r>
        <w:rPr>
          <w:b/>
          <w:u w:val="single"/>
        </w:rPr>
        <w:t xml:space="preserve">234298</w:t>
      </w:r>
    </w:p>
    <w:p>
      <w:r>
        <w:t xml:space="preserve">Loool Yritin käyttää korttiani ulkomailla, ja se huora hutsu sket-työntekijä sanoi: "Korttisi on hylätty, ehkä sinulla ei ole tarpeeksi rahaa"... https://t.co/HmQoKmwtMu...</w:t>
      </w:r>
    </w:p>
    <w:p>
      <w:r>
        <w:rPr>
          <w:b/>
          <w:u w:val="single"/>
        </w:rPr>
        <w:t xml:space="preserve">234299</w:t>
      </w:r>
    </w:p>
    <w:p>
      <w:r>
        <w:t xml:space="preserve">No kun sinä ja huora ette ole samalla tasolla ja hänen pillunsa on nyljetty auki, -</w:t>
      </w:r>
    </w:p>
    <w:p>
      <w:r>
        <w:rPr>
          <w:b/>
          <w:u w:val="single"/>
        </w:rPr>
        <w:t xml:space="preserve">234300</w:t>
      </w:r>
    </w:p>
    <w:p>
      <w:r>
        <w:t xml:space="preserve">@jellsoval Olet vain tyhmä pikku mulkku, joka teki abortin ollakseen huora, ja syöt tamponeitasi tryna olla "fe... https://t.co/UtFOtQ1C19 ...</w:t>
      </w:r>
    </w:p>
    <w:p>
      <w:r>
        <w:rPr>
          <w:b/>
          <w:u w:val="single"/>
        </w:rPr>
        <w:t xml:space="preserve">234301</w:t>
      </w:r>
    </w:p>
    <w:p>
      <w:r>
        <w:t xml:space="preserve">Joten te huorat ja se huora saatte sen...</w:t>
      </w:r>
    </w:p>
    <w:p>
      <w:r>
        <w:rPr>
          <w:b/>
          <w:u w:val="single"/>
        </w:rPr>
        <w:t xml:space="preserve">234302</w:t>
      </w:r>
    </w:p>
    <w:p>
      <w:r>
        <w:t xml:space="preserve">Mitä tekisit, jos tyttö potkaisi sinua palleihin... - Imma cunt punt tf outta hoe 'for no reason' https://t.co/OHjIyCXw8n</w:t>
      </w:r>
    </w:p>
    <w:p>
      <w:r>
        <w:rPr>
          <w:b/>
          <w:u w:val="single"/>
        </w:rPr>
        <w:t xml:space="preserve">234303</w:t>
      </w:r>
    </w:p>
    <w:p>
      <w:r>
        <w:t xml:space="preserve">TYHMÄ MULKKU, TIEDÄ VAIN, ETTÄ OLEN TULOSSA HAKEMAAN SINUA, HUORA.</w:t>
      </w:r>
    </w:p>
    <w:p>
      <w:r>
        <w:rPr>
          <w:b/>
          <w:u w:val="single"/>
        </w:rPr>
        <w:t xml:space="preserve">234304</w:t>
      </w:r>
    </w:p>
    <w:p>
      <w:r>
        <w:t xml:space="preserve">@kurisuwu Fuck you cunt hoe no you won't ily😘</w:t>
      </w:r>
    </w:p>
    <w:p>
      <w:r>
        <w:rPr>
          <w:b/>
          <w:u w:val="single"/>
        </w:rPr>
        <w:t xml:space="preserve">234305</w:t>
      </w:r>
    </w:p>
    <w:p>
      <w:r>
        <w:t xml:space="preserve">Onpa sinulla upea pillu. Harmi, että olet perus ämmä. Olet aina ollut ja tulet aina olemaan. Pysy hulluna. Huora. #Imtalkingaboutadude 😂😂😂😂</w:t>
      </w:r>
    </w:p>
    <w:p>
      <w:r>
        <w:rPr>
          <w:b/>
          <w:u w:val="single"/>
        </w:rPr>
        <w:t xml:space="preserve">234306</w:t>
      </w:r>
    </w:p>
    <w:p>
      <w:r>
        <w:t xml:space="preserve">@indigomermaidd Olet poikkeus, et ollut töykeä lil cunt kuten jotkut huorat. 🙃💕</w:t>
      </w:r>
    </w:p>
    <w:p>
      <w:r>
        <w:rPr>
          <w:b/>
          <w:u w:val="single"/>
        </w:rPr>
        <w:t xml:space="preserve">234307</w:t>
      </w:r>
    </w:p>
    <w:p>
      <w:r>
        <w:t xml:space="preserve">Olet mulkku ja hän on huora, sanottu riittää.</w:t>
      </w:r>
    </w:p>
    <w:p>
      <w:r>
        <w:rPr>
          <w:b/>
          <w:u w:val="single"/>
        </w:rPr>
        <w:t xml:space="preserve">234308</w:t>
      </w:r>
    </w:p>
    <w:p>
      <w:r>
        <w:t xml:space="preserve">@svgethe3rd Hän on vitun lutka wtf huora hän ansaitsee pudota siihen jokeen tyhmä huora että paska on vittu huora vittu</w:t>
      </w:r>
    </w:p>
    <w:p>
      <w:r>
        <w:rPr>
          <w:b/>
          <w:u w:val="single"/>
        </w:rPr>
        <w:t xml:space="preserve">234309</w:t>
      </w:r>
    </w:p>
    <w:p>
      <w:r>
        <w:t xml:space="preserve">@Mike__2ff @KydSplash Tuo kusipää perse hoe tallennus voi saada fox news'd 2</w:t>
      </w:r>
    </w:p>
    <w:p>
      <w:r>
        <w:rPr>
          <w:b/>
          <w:u w:val="single"/>
        </w:rPr>
        <w:t xml:space="preserve">234310</w:t>
      </w:r>
    </w:p>
    <w:p>
      <w:r>
        <w:t xml:space="preserve">Hoe asss bitch mitä vittua</w:t>
      </w:r>
    </w:p>
    <w:p>
      <w:r>
        <w:rPr>
          <w:b/>
          <w:u w:val="single"/>
        </w:rPr>
        <w:t xml:space="preserve">234311</w:t>
      </w:r>
    </w:p>
    <w:p>
      <w:r>
        <w:t xml:space="preserve">Nuori ämmä getter cuff ya hoe ennen kuin otan ha</w:t>
      </w:r>
    </w:p>
    <w:p>
      <w:r>
        <w:rPr>
          <w:b/>
          <w:u w:val="single"/>
        </w:rPr>
        <w:t xml:space="preserve">234312</w:t>
      </w:r>
    </w:p>
    <w:p>
      <w:r>
        <w:t xml:space="preserve">En halua mitään neekeriä, jolla on ämmä tai vittu useita huoria, rakastan terveyttäni.</w:t>
      </w:r>
    </w:p>
    <w:p>
      <w:r>
        <w:rPr>
          <w:b/>
          <w:u w:val="single"/>
        </w:rPr>
        <w:t xml:space="preserve">234313</w:t>
      </w:r>
    </w:p>
    <w:p>
      <w:r>
        <w:t xml:space="preserve">@KoiyaThePerv narttu perse huora🙄</w:t>
      </w:r>
    </w:p>
    <w:p>
      <w:r>
        <w:rPr>
          <w:b/>
          <w:u w:val="single"/>
        </w:rPr>
        <w:t xml:space="preserve">234314</w:t>
      </w:r>
    </w:p>
    <w:p>
      <w:r>
        <w:t xml:space="preserve">Siskoni se on #NoBraDay lisätä tietoisuutta syövästä ei sinun hoe 😅</w:t>
      </w:r>
    </w:p>
    <w:p>
      <w:r>
        <w:rPr>
          <w:b/>
          <w:u w:val="single"/>
        </w:rPr>
        <w:t xml:space="preserve">234315</w:t>
      </w:r>
    </w:p>
    <w:p>
      <w:r>
        <w:t xml:space="preserve">Rakastan uskonnollisia veljiäni ja siskojani, mutta @realDonaldTrump, haista vittu, et ole edes todellinen teokraatti, senkin läski, hyödytön ämmä.</w:t>
      </w:r>
    </w:p>
    <w:p>
      <w:r>
        <w:rPr>
          <w:b/>
          <w:u w:val="single"/>
        </w:rPr>
        <w:t xml:space="preserve">234316</w:t>
      </w:r>
    </w:p>
    <w:p>
      <w:r>
        <w:t xml:space="preserve">@HanSimpkin Odota, kunnes sinulla on giniä huomenna, niin et saa sitä sitten kyrpää</w:t>
      </w:r>
    </w:p>
    <w:p>
      <w:r>
        <w:rPr>
          <w:b/>
          <w:u w:val="single"/>
        </w:rPr>
        <w:t xml:space="preserve">234317</w:t>
      </w:r>
    </w:p>
    <w:p>
      <w:r>
        <w:t xml:space="preserve">Siellä on mielenkiintoisia oivalluksia paljastettavaksi ja ymmärrettäväksi, jos haluat mennä tuohon kaninkoloon.</w:t>
      </w:r>
    </w:p>
    <w:p>
      <w:r>
        <w:rPr>
          <w:b/>
          <w:u w:val="single"/>
        </w:rPr>
        <w:t xml:space="preserve">234318</w:t>
      </w:r>
    </w:p>
    <w:p>
      <w:r>
        <w:t xml:space="preserve">@chiefrepublic1 @TandtheB LOL... he eivät taputtaneet raiskausuhkaukselle... .kuinka kauan aiot ratsastaa tuolla paskalla?</w:t>
      </w:r>
    </w:p>
    <w:p>
      <w:r>
        <w:rPr>
          <w:b/>
          <w:u w:val="single"/>
        </w:rPr>
        <w:t xml:space="preserve">234319</w:t>
      </w:r>
    </w:p>
    <w:p>
      <w:r>
        <w:t xml:space="preserve">Hei naiset ja miehet, raiskaukset, seksuaalinen väkivalta jne. eivät ole hyväksyttäviä yhteiskunnassa. Ne teistä, jotka syyllistyvät näihin tekoihin, kuolkaa.</w:t>
      </w:r>
    </w:p>
    <w:p>
      <w:r>
        <w:rPr>
          <w:b/>
          <w:u w:val="single"/>
        </w:rPr>
        <w:t xml:space="preserve">234320</w:t>
      </w:r>
    </w:p>
    <w:p>
      <w:r>
        <w:t xml:space="preserve">Emme tiedä sinusta , k.inne bare fan ho ap bh cricket k. @fahadmustafa26 @rummanraees15 @realshoaibmalik @babarazam258 https://t.co/2S7e4deOcn https://t.co/2S7e4deOcn</w:t>
      </w:r>
    </w:p>
    <w:p>
      <w:r>
        <w:rPr>
          <w:b/>
          <w:u w:val="single"/>
        </w:rPr>
        <w:t xml:space="preserve">234321</w:t>
      </w:r>
    </w:p>
    <w:p>
      <w:r>
        <w:t xml:space="preserve">@scottygb PS: niin onnellinen, että potkimme teidät pois mantereelta vuonna 1776. En voi kuvitella eläväni sosialistisessa rotanluolassa, joka jäljittelee vuotta 1984.</w:t>
      </w:r>
    </w:p>
    <w:p>
      <w:r>
        <w:rPr>
          <w:b/>
          <w:u w:val="single"/>
        </w:rPr>
        <w:t xml:space="preserve">234322</w:t>
      </w:r>
    </w:p>
    <w:p>
      <w:r>
        <w:t xml:space="preserve">@realDonaldTrump Dont you mean killing Americans. Sinä alhainen roskaväki toivon, että mätänet helvetissä, senkin paskiainen.</w:t>
      </w:r>
    </w:p>
    <w:p>
      <w:r>
        <w:rPr>
          <w:b/>
          <w:u w:val="single"/>
        </w:rPr>
        <w:t xml:space="preserve">234323</w:t>
      </w:r>
    </w:p>
    <w:p>
      <w:r>
        <w:t xml:space="preserve">@realDonaldTrump Trump, ainoa asia, jota palvot, on Putinin kalu ja raha.</w:t>
      </w:r>
    </w:p>
    <w:p>
      <w:r>
        <w:rPr>
          <w:b/>
          <w:u w:val="single"/>
        </w:rPr>
        <w:t xml:space="preserve">234324</w:t>
      </w:r>
    </w:p>
    <w:p>
      <w:r>
        <w:t xml:space="preserve">kuinka pieni mulkku pitää olla, jotta voi pysäköidä sivuttain Tescon parkkipaikalle??? Taivuttelet Ford Focustasi lol</w:t>
      </w:r>
    </w:p>
    <w:p>
      <w:r>
        <w:rPr>
          <w:b/>
          <w:u w:val="single"/>
        </w:rPr>
        <w:t xml:space="preserve">234325</w:t>
      </w:r>
    </w:p>
    <w:p>
      <w:r>
        <w:t xml:space="preserve">@TMZ En halua syyttää uhria, mutta tämä tekee siitä vaikeaa. Oletko huora, joka etsii vain rahaa vai oletko uhri, joka etsii oikeutta?</w:t>
      </w:r>
    </w:p>
    <w:p>
      <w:r>
        <w:rPr>
          <w:b/>
          <w:u w:val="single"/>
        </w:rPr>
        <w:t xml:space="preserve">234326</w:t>
      </w:r>
    </w:p>
    <w:p>
      <w:r>
        <w:t xml:space="preserve">@MrStephenHowson Sinulla oli loistava tilaisuus näyttää kaikille, ettet ole mulkku, ja mokasit sen tänään televisiossa.</w:t>
      </w:r>
    </w:p>
    <w:p>
      <w:r>
        <w:rPr>
          <w:b/>
          <w:u w:val="single"/>
        </w:rPr>
        <w:t xml:space="preserve">234327</w:t>
      </w:r>
    </w:p>
    <w:p>
      <w:r>
        <w:t xml:space="preserve">@sugayiffer Osta lisää RAM-muistia, tyttö :P</w:t>
      </w:r>
    </w:p>
    <w:p>
      <w:r>
        <w:rPr>
          <w:b/>
          <w:u w:val="single"/>
        </w:rPr>
        <w:t xml:space="preserve">234328</w:t>
      </w:r>
    </w:p>
    <w:p>
      <w:r>
        <w:t xml:space="preserve">@glaiveXD MISSÄ VITTU OLEN MINÄ, sinä typerä paskiainen?</w:t>
      </w:r>
    </w:p>
    <w:p>
      <w:r>
        <w:rPr>
          <w:b/>
          <w:u w:val="single"/>
        </w:rPr>
        <w:t xml:space="preserve">234329</w:t>
      </w:r>
    </w:p>
    <w:p>
      <w:r>
        <w:t xml:space="preserve">LEIKI MUSIKAALIAUTOJA NIIN PALJON KUIN HALUAT...OLEN KUIN SINÄ...MINUN TÄYTYY TAPPAA MINUT SAADAKSENI MINUT LOPETTAMAAN...SINULLA EI OLE MUNAA https://t.co/Qb7nO1HjuI</w:t>
      </w:r>
    </w:p>
    <w:p>
      <w:r>
        <w:rPr>
          <w:b/>
          <w:u w:val="single"/>
        </w:rPr>
        <w:t xml:space="preserve">234330</w:t>
      </w:r>
    </w:p>
    <w:p>
      <w:r>
        <w:t xml:space="preserve">@LiamSeaward8 @_KramerPeter Ämmä et puhu mun vitun lapsista. Mun vitun lapset syövät parempia aterioita kuin sä koskaan elämässäsi, näetkö sen?</w:t>
      </w:r>
    </w:p>
    <w:p>
      <w:r>
        <w:rPr>
          <w:b/>
          <w:u w:val="single"/>
        </w:rPr>
        <w:t xml:space="preserve">234331</w:t>
      </w:r>
    </w:p>
    <w:p>
      <w:r>
        <w:t xml:space="preserve">@PrideofGypsies joukko ihmisiä, jotka eivät pysty erottamaan pelattavaa hahmoa todellisesta maailmasta, valittavat, että "ihannoit raiskausta", ugh!</w:t>
      </w:r>
    </w:p>
    <w:p>
      <w:r>
        <w:rPr>
          <w:b/>
          <w:u w:val="single"/>
        </w:rPr>
        <w:t xml:space="preserve">234332</w:t>
      </w:r>
    </w:p>
    <w:p>
      <w:r>
        <w:t xml:space="preserve">@realDonaldTrump Olet tyhmä kusipää twit! Kun ihmiset alkavat kuolla, sinut pitäisi tuomita murhasta, senkin kusipää!</w:t>
      </w:r>
    </w:p>
    <w:p>
      <w:r>
        <w:rPr>
          <w:b/>
          <w:u w:val="single"/>
        </w:rPr>
        <w:t xml:space="preserve">234333</w:t>
      </w:r>
    </w:p>
    <w:p>
      <w:r>
        <w:t xml:space="preserve">Jos pelkäätte mennä kaninkoloon, silloin ne, jotka levittävät sortoa, ovat saaneet teidät juuri sinne, minne he haluavat - 100-prosenttisesti hallintaan. - #Cagsil</w:t>
      </w:r>
    </w:p>
    <w:p>
      <w:r>
        <w:rPr>
          <w:b/>
          <w:u w:val="single"/>
        </w:rPr>
        <w:t xml:space="preserve">234334</w:t>
      </w:r>
    </w:p>
    <w:p>
      <w:r>
        <w:t xml:space="preserve">Hiljaa häirinnästä? EI. Hiljaa seksuaalisesta väkivallasta? EI. Hiljaisuus raiskauksesta? VITTU EI. Et saa minua hiljaiseksi hyvänä päivänä.</w:t>
      </w:r>
    </w:p>
    <w:p>
      <w:r>
        <w:rPr>
          <w:b/>
          <w:u w:val="single"/>
        </w:rPr>
        <w:t xml:space="preserve">234335</w:t>
      </w:r>
    </w:p>
    <w:p>
      <w:r>
        <w:t xml:space="preserve">@TheMelissaMilf U pitäisi imeä ja gagging minun kukko Melissa ja minä Vittu että kuuma Booty ja upea makea Pussy tänään Rakkaus 😚😚😚😚😚</w:t>
      </w:r>
    </w:p>
    <w:p>
      <w:r>
        <w:rPr>
          <w:b/>
          <w:u w:val="single"/>
        </w:rPr>
        <w:t xml:space="preserve">234336</w:t>
      </w:r>
    </w:p>
    <w:p>
      <w:r>
        <w:t xml:space="preserve">@meanwhile_0 syö kokonaisia mulkkupusseja. Ihan oikeasti. Olen nähnyt hänen syövän kokonaisen pussillisen ruumiittomia kulleja. Hän on ahne mulkku m8.</w:t>
      </w:r>
    </w:p>
    <w:p>
      <w:r>
        <w:rPr>
          <w:b/>
          <w:u w:val="single"/>
        </w:rPr>
        <w:t xml:space="preserve">234337</w:t>
      </w:r>
    </w:p>
    <w:p>
      <w:r>
        <w:t xml:space="preserve">@_phriss Dick????😭😭... Ootko sä nyt seriois 😒</w:t>
      </w:r>
    </w:p>
    <w:p>
      <w:r>
        <w:rPr>
          <w:b/>
          <w:u w:val="single"/>
        </w:rPr>
        <w:t xml:space="preserve">234338</w:t>
      </w:r>
    </w:p>
    <w:p>
      <w:r>
        <w:t xml:space="preserve">Joku pyytää sinua pyydystämään harvinaisen kalan, kun kalastuskautta on jäljellä enää kaksi päivää, ja se on niin, että jätkä, etkö voisi olla tuollainen mulkku?</w:t>
      </w:r>
    </w:p>
    <w:p>
      <w:r>
        <w:rPr>
          <w:b/>
          <w:u w:val="single"/>
        </w:rPr>
        <w:t xml:space="preserve">234339</w:t>
      </w:r>
    </w:p>
    <w:p>
      <w:r>
        <w:t xml:space="preserve">Raiskauksesta selviytyneenä olet inspiroinut minua olemaan parempi ja tekemään parempaa. Kiitos kaikesta siitä, mitä teette selviytyjien hyväksi. #WOCAffirmation</w:t>
      </w:r>
    </w:p>
    <w:p>
      <w:r>
        <w:rPr>
          <w:b/>
          <w:u w:val="single"/>
        </w:rPr>
        <w:t xml:space="preserve">234340</w:t>
      </w:r>
    </w:p>
    <w:p>
      <w:r>
        <w:t xml:space="preserve">@LoveLikeLow 1) haista vittu 2) i gotchu fam, lemme saada minun sutenööri käsi valmis😂</w:t>
      </w:r>
    </w:p>
    <w:p>
      <w:r>
        <w:rPr>
          <w:b/>
          <w:u w:val="single"/>
        </w:rPr>
        <w:t xml:space="preserve">234341</w:t>
      </w:r>
    </w:p>
    <w:p>
      <w:r>
        <w:t xml:space="preserve">@Los_eBooks Tarkoitatko siis, ettet pidä siitä, miltä kaluni näyttää näissä pikkuhousuissa?</w:t>
      </w:r>
    </w:p>
    <w:p>
      <w:r>
        <w:rPr>
          <w:b/>
          <w:u w:val="single"/>
        </w:rPr>
        <w:t xml:space="preserve">234342</w:t>
      </w:r>
    </w:p>
    <w:p>
      <w:r>
        <w:t xml:space="preserve">@NotAllAboutU Pohjimmiltaan olet maksettu valetili, joka tulee tukemaan raiskauksen mahdollistajaa. Aika sairasta.</w:t>
      </w:r>
    </w:p>
    <w:p>
      <w:r>
        <w:rPr>
          <w:b/>
          <w:u w:val="single"/>
        </w:rPr>
        <w:t xml:space="preserve">234343</w:t>
      </w:r>
    </w:p>
    <w:p>
      <w:r>
        <w:t xml:space="preserve">@Oterooooooo @Tigraah Vihaat siis 'Ominousia' reikänä tämän takia... vaikuttaa oikeutetulta ja erittäin kypsältä.</w:t>
      </w:r>
    </w:p>
    <w:p>
      <w:r>
        <w:rPr>
          <w:b/>
          <w:u w:val="single"/>
        </w:rPr>
        <w:t xml:space="preserve">234344</w:t>
      </w:r>
    </w:p>
    <w:p>
      <w:r>
        <w:t xml:space="preserve">Mitä vittua on *todisteet* raiskaustapauksessa?!?? Miten haluat meidän todistavan sen? Painu vittuun.</w:t>
      </w:r>
    </w:p>
    <w:p>
      <w:r>
        <w:rPr>
          <w:b/>
          <w:u w:val="single"/>
        </w:rPr>
        <w:t xml:space="preserve">234345</w:t>
      </w:r>
    </w:p>
    <w:p>
      <w:r>
        <w:t xml:space="preserve">@jre_93 Ja ainoa, joka kaivaa tietämättömyyden kuoppaa, olet sinä... surullista. Toivottavasti et opeta lapsellesi vihaa .. mutta olen varma, että opetat.</w:t>
      </w:r>
    </w:p>
    <w:p>
      <w:r>
        <w:rPr>
          <w:b/>
          <w:u w:val="single"/>
        </w:rPr>
        <w:t xml:space="preserve">234346</w:t>
      </w:r>
    </w:p>
    <w:p>
      <w:r>
        <w:t xml:space="preserve">'Dick hair' kuulostaa 'take care'. Jos sinulla on huono päivä, sano "mulkkutukka", kun vilkuttelet hyvästejä ärsyttäville ihmisille. He eivät saa tietää. 😁</w:t>
      </w:r>
    </w:p>
    <w:p>
      <w:r>
        <w:rPr>
          <w:b/>
          <w:u w:val="single"/>
        </w:rPr>
        <w:t xml:space="preserve">234347</w:t>
      </w:r>
    </w:p>
    <w:p>
      <w:r>
        <w:t xml:space="preserve">@MichaelRapaport Olen pitänyt podcastista. Olen aina pitänyt sinusta näyttelijänä. Jatka vain!! Viva Dick Ritchie!</w:t>
      </w:r>
    </w:p>
    <w:p>
      <w:r>
        <w:rPr>
          <w:b/>
          <w:u w:val="single"/>
        </w:rPr>
        <w:t xml:space="preserve">234348</w:t>
      </w:r>
    </w:p>
    <w:p>
      <w:r>
        <w:t xml:space="preserve">@GOP @POTUS Mies, jolla on 3 vaimoa, 15 naista syytti häntä pahoinpitelystä, 13-vuotias tyttö syytti häntä raiskauksesta, pitää puheen uskonnosta ja arvoista. Hauskaa! https://t.co/qq8L27OwFh</w:t>
      </w:r>
    </w:p>
    <w:p>
      <w:r>
        <w:rPr>
          <w:b/>
          <w:u w:val="single"/>
        </w:rPr>
        <w:t xml:space="preserve">234349</w:t>
      </w:r>
    </w:p>
    <w:p>
      <w:r>
        <w:t xml:space="preserve">Ranskalaiset kansanedustajat vaativat muutoksia lasten raiskauksia koskevaan lakiin sen jälkeen, kun syyttäjät päättivät, että 11-vuotias tyttö suostui seksiin 28-vuotiaan miehen kanssa.</w:t>
      </w:r>
    </w:p>
    <w:p>
      <w:r>
        <w:rPr>
          <w:b/>
          <w:u w:val="single"/>
        </w:rPr>
        <w:t xml:space="preserve">234350</w:t>
      </w:r>
    </w:p>
    <w:p>
      <w:r>
        <w:t xml:space="preserve">OLETKO TOSISSASI? 49ERS MENOSSA ALAS PASKA-AUKKOON https://t.co/lcS1oaM0Ug</w:t>
      </w:r>
    </w:p>
    <w:p>
      <w:r>
        <w:rPr>
          <w:b/>
          <w:u w:val="single"/>
        </w:rPr>
        <w:t xml:space="preserve">234351</w:t>
      </w:r>
    </w:p>
    <w:p>
      <w:r>
        <w:t xml:space="preserve">@GEslave Woow.. Voit polttaa tupakkaa ja suke May Dick ...😉😊😊</w:t>
      </w:r>
    </w:p>
    <w:p>
      <w:r>
        <w:rPr>
          <w:b/>
          <w:u w:val="single"/>
        </w:rPr>
        <w:t xml:space="preserve">234352</w:t>
      </w:r>
    </w:p>
    <w:p>
      <w:r>
        <w:t xml:space="preserve">@BTS_twt I LOVE YOU SO MUCH CHIM 😘 WE LOVE YOU On ho or wat u r cuz THAT GIVE US INSPIRATIONS. WE TREASURE YOU AS HOW Y'ALL TREASURE ARMYs</w:t>
      </w:r>
    </w:p>
    <w:p>
      <w:r>
        <w:rPr>
          <w:b/>
          <w:u w:val="single"/>
        </w:rPr>
        <w:t xml:space="preserve">234353</w:t>
      </w:r>
    </w:p>
    <w:p>
      <w:r>
        <w:t xml:space="preserve">Ahhh serkkuni sikiöllä ei ole munaa ja haluan paasata sukupuolen paljastuksista, mutta olen myös ollut nuorin tyttöserkku 29 vuotta.</w:t>
      </w:r>
    </w:p>
    <w:p>
      <w:r>
        <w:rPr>
          <w:b/>
          <w:u w:val="single"/>
        </w:rPr>
        <w:t xml:space="preserve">234354</w:t>
      </w:r>
    </w:p>
    <w:p>
      <w:r>
        <w:t xml:space="preserve">@PrideofGypsies Hei mahtava! Me kaikki teemme virheitä! Jos asiayhteydessä (hahmosi teki niin), en usko, että suvaitset raiskausta.</w:t>
      </w:r>
    </w:p>
    <w:p>
      <w:r>
        <w:rPr>
          <w:b/>
          <w:u w:val="single"/>
        </w:rPr>
        <w:t xml:space="preserve">234355</w:t>
      </w:r>
    </w:p>
    <w:p>
      <w:r>
        <w:t xml:space="preserve">@_elstrang @giorgia_stevens Pienikin ääni oletko tosissasi! Tuo kauhea kohina ja puuskutus ja puuskutus korvaani...</w:t>
      </w:r>
    </w:p>
    <w:p>
      <w:r>
        <w:rPr>
          <w:b/>
          <w:u w:val="single"/>
        </w:rPr>
        <w:t xml:space="preserve">234356</w:t>
      </w:r>
    </w:p>
    <w:p>
      <w:r>
        <w:t xml:space="preserve">Siirtyi viimeisestä ihmisestä, jonka kanssa puhuisin, naisiin, joita himoitsen päivittäin noin 10 kuukaudessa. Elämä on todella perseestä 🙂😂</w:t>
      </w:r>
    </w:p>
    <w:p>
      <w:r>
        <w:rPr>
          <w:b/>
          <w:u w:val="single"/>
        </w:rPr>
        <w:t xml:space="preserve">234357</w:t>
      </w:r>
    </w:p>
    <w:p>
      <w:r>
        <w:t xml:space="preserve">Toivottavasti kerroit hänelle, että "seisot" ponnisteluissa Clintonin kirjaston purkamiseksi hänen naisten hyväksikäytön ja raiskauksen (raiskausten) vuoksi. https://t.co/wMYDra7u0w</w:t>
      </w:r>
    </w:p>
    <w:p>
      <w:r>
        <w:rPr>
          <w:b/>
          <w:u w:val="single"/>
        </w:rPr>
        <w:t xml:space="preserve">234358</w:t>
      </w:r>
    </w:p>
    <w:p>
      <w:r>
        <w:t xml:space="preserve">@TheRoyalBlock @googlecloud Joo, voit saada yhden ilmaisen 600MB ram yksi.</w:t>
      </w:r>
    </w:p>
    <w:p>
      <w:r>
        <w:rPr>
          <w:b/>
          <w:u w:val="single"/>
        </w:rPr>
        <w:t xml:space="preserve">234359</w:t>
      </w:r>
    </w:p>
    <w:p>
      <w:r>
        <w:t xml:space="preserve">@findingjonah HAHAH kiitos hoe-nah!!! ((-:</w:t>
      </w:r>
    </w:p>
    <w:p>
      <w:r>
        <w:rPr>
          <w:b/>
          <w:u w:val="single"/>
        </w:rPr>
        <w:t xml:space="preserve">234360</w:t>
      </w:r>
    </w:p>
    <w:p>
      <w:r>
        <w:t xml:space="preserve">@GrimKids @hungryhouse Minulla ei ole mitään sympatiaa saat kaiken mitä ansaitset menemällä tuohon paskakuoppaan l</w:t>
      </w:r>
    </w:p>
    <w:p>
      <w:r>
        <w:rPr>
          <w:b/>
          <w:u w:val="single"/>
        </w:rPr>
        <w:t xml:space="preserve">234361</w:t>
      </w:r>
    </w:p>
    <w:p>
      <w:r>
        <w:t xml:space="preserve">@NoLimitsSub1 Otan sinut mukaan. DM minulle NYT SLUT</w:t>
      </w:r>
    </w:p>
    <w:p>
      <w:r>
        <w:rPr>
          <w:b/>
          <w:u w:val="single"/>
        </w:rPr>
        <w:t xml:space="preserve">234362</w:t>
      </w:r>
    </w:p>
    <w:p>
      <w:r>
        <w:t xml:space="preserve">Kiitos @DunhamFundille ja Dick Ebelingille heidän tuestaan jatkaa oppilaiden innostamista ja #STEM-remonttihankkeiden edistämistä! https://t.co/mq8xWiAc5x</w:t>
      </w:r>
    </w:p>
    <w:p>
      <w:r>
        <w:rPr>
          <w:b/>
          <w:u w:val="single"/>
        </w:rPr>
        <w:t xml:space="preserve">234363</w:t>
      </w:r>
    </w:p>
    <w:p>
      <w:r>
        <w:t xml:space="preserve">Katson häntä silmiin, &amp;; on selvää, että tyttö ei ole täällä. Hän on jo ensimmäisessä luokassa emoaluksella. Narttu! Anna se hiton vartiotorni!</w:t>
      </w:r>
    </w:p>
    <w:p>
      <w:r>
        <w:rPr>
          <w:b/>
          <w:u w:val="single"/>
        </w:rPr>
        <w:t xml:space="preserve">234364</w:t>
      </w:r>
    </w:p>
    <w:p>
      <w:r>
        <w:t xml:space="preserve">Joskus sinun täytyy hakata kaluasi kuin se olisi varastanut jotain.</w:t>
      </w:r>
    </w:p>
    <w:p>
      <w:r>
        <w:rPr>
          <w:b/>
          <w:u w:val="single"/>
        </w:rPr>
        <w:t xml:space="preserve">234365</w:t>
      </w:r>
    </w:p>
    <w:p>
      <w:r>
        <w:t xml:space="preserve">Neekerit luulevat, että heidän kalunsa on iso, kun he laittavat sen sisään ja sinä haukotat henkeä.... Ensinnäkin olen pidättänyt hengitystäni, koska sinun hengityksesi haisi.</w:t>
      </w:r>
    </w:p>
    <w:p>
      <w:r>
        <w:rPr>
          <w:b/>
          <w:u w:val="single"/>
        </w:rPr>
        <w:t xml:space="preserve">234366</w:t>
      </w:r>
    </w:p>
    <w:p>
      <w:r>
        <w:t xml:space="preserve">lmao, muistan, kun joku hakkeroi twitterini, kutsui minua huoraksi ja muuta paskaa ja yritti sanoa, ettei se ollut hän.</w:t>
      </w:r>
    </w:p>
    <w:p>
      <w:r>
        <w:rPr>
          <w:b/>
          <w:u w:val="single"/>
        </w:rPr>
        <w:t xml:space="preserve">234367</w:t>
      </w:r>
    </w:p>
    <w:p>
      <w:r>
        <w:t xml:space="preserve">Se on #Trumpianity. Raiskataan, ryöstetään ja varastetaan, mutta kunhan sanotaan #MerryChristmas, se on ok. https://t.co/mK3AuORzjn.</w:t>
      </w:r>
    </w:p>
    <w:p>
      <w:r>
        <w:rPr>
          <w:b/>
          <w:u w:val="single"/>
        </w:rPr>
        <w:t xml:space="preserve">234368</w:t>
      </w:r>
    </w:p>
    <w:p>
      <w:r>
        <w:t xml:space="preserve">@quietrightly Mitä tarkoitat tuolla, senkin kusipää? Mun englanti on täydellistä! 😊</w:t>
      </w:r>
    </w:p>
    <w:p>
      <w:r>
        <w:rPr>
          <w:b/>
          <w:u w:val="single"/>
        </w:rPr>
        <w:t xml:space="preserve">234369</w:t>
      </w:r>
    </w:p>
    <w:p>
      <w:r>
        <w:t xml:space="preserve">@Mike_Fox01 Missä on massiivinen vajoama, kun sitä tarvitaan?</w:t>
      </w:r>
    </w:p>
    <w:p>
      <w:r>
        <w:rPr>
          <w:b/>
          <w:u w:val="single"/>
        </w:rPr>
        <w:t xml:space="preserve">234370</w:t>
      </w:r>
    </w:p>
    <w:p>
      <w:r>
        <w:t xml:space="preserve">@JulianAssange Julian, piileskelet tällä hetkellä kaapissa välttyäksesi raiskaussyytöksiltä tai kahdelta....</w:t>
      </w:r>
    </w:p>
    <w:p>
      <w:r>
        <w:rPr>
          <w:b/>
          <w:u w:val="single"/>
        </w:rPr>
        <w:t xml:space="preserve">234371</w:t>
      </w:r>
    </w:p>
    <w:p>
      <w:r>
        <w:t xml:space="preserve">Jos luulet, että vittuilen tuolle huoralle, niin olet hölmö.</w:t>
      </w:r>
    </w:p>
    <w:p>
      <w:r>
        <w:rPr>
          <w:b/>
          <w:u w:val="single"/>
        </w:rPr>
        <w:t xml:space="preserve">234372</w:t>
      </w:r>
    </w:p>
    <w:p>
      <w:r>
        <w:t xml:space="preserve">@SethMacFarlane aloitti juuri #TheOrville, hyvä, että sait veljesten mulkkuvitsit pois tieltä aikaisin, koska siitä on tullut sarja, jota tarvitsemme. Bravo</w:t>
      </w:r>
    </w:p>
    <w:p>
      <w:r>
        <w:rPr>
          <w:b/>
          <w:u w:val="single"/>
        </w:rPr>
        <w:t xml:space="preserve">234373</w:t>
      </w:r>
    </w:p>
    <w:p>
      <w:r>
        <w:t xml:space="preserve">17-vuotias tyttö raiskataan 3 kertaa yhden kävelymatkan aikana kotiin 5-6 eri miehen toimesta, ja ihmiset väittävät silti, että raiskaustapaukset ovat poikkeustapauksia?</w:t>
      </w:r>
    </w:p>
    <w:p>
      <w:r>
        <w:rPr>
          <w:b/>
          <w:u w:val="single"/>
        </w:rPr>
        <w:t xml:space="preserve">234374</w:t>
      </w:r>
    </w:p>
    <w:p>
      <w:r>
        <w:t xml:space="preserve">@Millexnium [ ho~ epäiletkö minua?</w:t>
      </w:r>
    </w:p>
    <w:p>
      <w:r>
        <w:rPr>
          <w:b/>
          <w:u w:val="single"/>
        </w:rPr>
        <w:t xml:space="preserve">234375</w:t>
      </w:r>
    </w:p>
    <w:p>
      <w:r>
        <w:t xml:space="preserve">No Sarah, eikö sinun mielestäsi ihmisinä pitäisi paljastaa ne ihmiset, jotka suojelevat lasten raiskauksia? #FFArdFheis17 https://t.co/oe4D8kC9tm https://t.co/oe4D8kC9tm</w:t>
      </w:r>
    </w:p>
    <w:p>
      <w:r>
        <w:rPr>
          <w:b/>
          <w:u w:val="single"/>
        </w:rPr>
        <w:t xml:space="preserve">234376</w:t>
      </w:r>
    </w:p>
    <w:p>
      <w:r>
        <w:t xml:space="preserve">Älä katso minua, sinun on parempi katsoa vain yo nigga ho</w:t>
      </w:r>
    </w:p>
    <w:p>
      <w:r>
        <w:rPr>
          <w:b/>
          <w:u w:val="single"/>
        </w:rPr>
        <w:t xml:space="preserve">234377</w:t>
      </w:r>
    </w:p>
    <w:p>
      <w:r>
        <w:t xml:space="preserve">Kun Hollywoodin mahtimiehet syyttävät sinua raiskauksesta, sinulla on ongelma. Kun autat heitä tekemään heistä mahtimiehiä, sinusta tuli ongelma!</w:t>
      </w:r>
    </w:p>
    <w:p>
      <w:r>
        <w:rPr>
          <w:b/>
          <w:u w:val="single"/>
        </w:rPr>
        <w:t xml:space="preserve">234378</w:t>
      </w:r>
    </w:p>
    <w:p>
      <w:r>
        <w:t xml:space="preserve">Älä ole mulkku arvioidessasi yrityksiä. 5 tähteä on aina hyvästä työstä; 4 on huono; 3 on erittäin huono; 2 on pohjattoman huono; 1 tähti on saatana.</w:t>
      </w:r>
    </w:p>
    <w:p>
      <w:r>
        <w:rPr>
          <w:b/>
          <w:u w:val="single"/>
        </w:rPr>
        <w:t xml:space="preserve">234379</w:t>
      </w:r>
    </w:p>
    <w:p>
      <w:r>
        <w:t xml:space="preserve">Jos he eivät ahdistele tai hyökkää kimppuusi, he kutsuvat sinua tyhmäksi, hulluksi, epärationaaliseksi ja yli tunteelliseksi.</w:t>
      </w:r>
    </w:p>
    <w:p>
      <w:r>
        <w:rPr>
          <w:b/>
          <w:u w:val="single"/>
        </w:rPr>
        <w:t xml:space="preserve">234380</w:t>
      </w:r>
    </w:p>
    <w:p>
      <w:r>
        <w:t xml:space="preserve">Nellyä raiskauksesta syyttänyt nainen kieltäytyy todistamasta ja haluaa, että koko asia jätetään sikseen... https://t.co/SdBC4Ubazi</w:t>
      </w:r>
    </w:p>
    <w:p>
      <w:r>
        <w:rPr>
          <w:b/>
          <w:u w:val="single"/>
        </w:rPr>
        <w:t xml:space="preserve">234381</w:t>
      </w:r>
    </w:p>
    <w:p>
      <w:r>
        <w:t xml:space="preserve">Se hetki, kun haluat mennä ryömimään kuoppaan ja jäädä sinne ikuisesti #rightnow #FridayThe13th #curbsarenotmyfriend</w:t>
      </w:r>
    </w:p>
    <w:p>
      <w:r>
        <w:rPr>
          <w:b/>
          <w:u w:val="single"/>
        </w:rPr>
        <w:t xml:space="preserve">234382</w:t>
      </w:r>
    </w:p>
    <w:p>
      <w:r>
        <w:t xml:space="preserve">Jos et äänestä minun instagram tarina..... u huora.</w:t>
      </w:r>
    </w:p>
    <w:p>
      <w:r>
        <w:rPr>
          <w:b/>
          <w:u w:val="single"/>
        </w:rPr>
        <w:t xml:space="preserve">234383</w:t>
      </w:r>
    </w:p>
    <w:p>
      <w:r>
        <w:t xml:space="preserve">@TheHockeyLife48 myönnät siis käyttäytyväsi kuin huora? 💀</w:t>
      </w:r>
    </w:p>
    <w:p>
      <w:r>
        <w:rPr>
          <w:b/>
          <w:u w:val="single"/>
        </w:rPr>
        <w:t xml:space="preserve">234384</w:t>
      </w:r>
    </w:p>
    <w:p>
      <w:r>
        <w:t xml:space="preserve">Kuten olen niin iloinen, että te seisotte skalesin puolella tuota poikaa vastaan, jolla on katuojasuu ja potinreikäinen naama .</w:t>
      </w:r>
    </w:p>
    <w:p>
      <w:r>
        <w:rPr>
          <w:b/>
          <w:u w:val="single"/>
        </w:rPr>
        <w:t xml:space="preserve">234385</w:t>
      </w:r>
    </w:p>
    <w:p>
      <w:r>
        <w:t xml:space="preserve">*Kun väität Re:Zeroa RP:ssä, mutta olet jo vahingossa tappanut Feltin, Remin ja Ramin.*</w:t>
      </w:r>
    </w:p>
    <w:p>
      <w:r>
        <w:rPr>
          <w:b/>
          <w:u w:val="single"/>
        </w:rPr>
        <w:t xml:space="preserve">234386</w:t>
      </w:r>
    </w:p>
    <w:p>
      <w:r>
        <w:t xml:space="preserve">@GARDENOFADRIAN kultaseni, miten helvetissä voit ottaa "Voi luoja, tuo on mulkku?!?!?!?!?!?!!" Style monologi</w:t>
      </w:r>
    </w:p>
    <w:p>
      <w:r>
        <w:rPr>
          <w:b/>
          <w:u w:val="single"/>
        </w:rPr>
        <w:t xml:space="preserve">234387</w:t>
      </w:r>
    </w:p>
    <w:p>
      <w:r>
        <w:t xml:space="preserve">Jos sinulla on tatuointi tänään olet huora</w:t>
      </w:r>
    </w:p>
    <w:p>
      <w:r>
        <w:rPr>
          <w:b/>
          <w:u w:val="single"/>
        </w:rPr>
        <w:t xml:space="preserve">234388</w:t>
      </w:r>
    </w:p>
    <w:p>
      <w:r>
        <w:t xml:space="preserve">Cuffing ei ole DEAD Jos kaikki lopettaa huoraamisen niin sitten voi cuffata 🤷🏾♂️😅 Mutta nahh ollaan vittu kavereita tyyliin #myasu https://t.co/3d4mo2YZvS</w:t>
      </w:r>
    </w:p>
    <w:p>
      <w:r>
        <w:rPr>
          <w:b/>
          <w:u w:val="single"/>
        </w:rPr>
        <w:t xml:space="preserve">234389</w:t>
      </w:r>
    </w:p>
    <w:p>
      <w:r>
        <w:t xml:space="preserve">Joten jos luet tätä ja tiedän, että luet... LOPETA LYÖMÄTTÄMÄMÄSTÄ MINUA YO DICK LIDDO JA NYT MAAILMA TIETÄÄ 😭🤦🏽♀️.</w:t>
      </w:r>
    </w:p>
    <w:p>
      <w:r>
        <w:rPr>
          <w:b/>
          <w:u w:val="single"/>
        </w:rPr>
        <w:t xml:space="preserve">234390</w:t>
      </w:r>
    </w:p>
    <w:p>
      <w:r>
        <w:t xml:space="preserve">Oppitunteja yhteisymmärrykseen perustuvasta #seksistä herra #Weinsteinille &amp;; muille - harhautat, pakotat ja pakotat itsesi #naisiin - arvaa mitä se on #hyökkäys ja #raiskaus?</w:t>
      </w:r>
    </w:p>
    <w:p>
      <w:r>
        <w:rPr>
          <w:b/>
          <w:u w:val="single"/>
        </w:rPr>
        <w:t xml:space="preserve">234391</w:t>
      </w:r>
    </w:p>
    <w:p>
      <w:r>
        <w:t xml:space="preserve">@ChadButlerJr Sinä valehtelet ja parturisi on myös huora, nekru, sinun rivisi näyttää sahalaitaiselta veitseltä.</w:t>
      </w:r>
    </w:p>
    <w:p>
      <w:r>
        <w:rPr>
          <w:b/>
          <w:u w:val="single"/>
        </w:rPr>
        <w:t xml:space="preserve">234392</w:t>
      </w:r>
    </w:p>
    <w:p>
      <w:r>
        <w:t xml:space="preserve">raevin jos näet vaaleanpunaista ja valkoista, poltat mulkkua https://t.co/kldvd8VJq8</w:t>
      </w:r>
    </w:p>
    <w:p>
      <w:r>
        <w:rPr>
          <w:b/>
          <w:u w:val="single"/>
        </w:rPr>
        <w:t xml:space="preserve">234393</w:t>
      </w:r>
    </w:p>
    <w:p>
      <w:r>
        <w:t xml:space="preserve">Ho, ho, ho Se on taikaa, tiedäthän Älä koskaan usko, ettei se ole niin Se on taikaa, tiedäthän Älä koskaan usko, ettei se ole niin https://t.co/kCixV8u2eE</w:t>
      </w:r>
    </w:p>
    <w:p>
      <w:r>
        <w:rPr>
          <w:b/>
          <w:u w:val="single"/>
        </w:rPr>
        <w:t xml:space="preserve">234394</w:t>
      </w:r>
    </w:p>
    <w:p>
      <w:r>
        <w:t xml:space="preserve">Mitä tekisit, jos namjoon hiipisi yöllä huoneeseesi ja huutaisi 'TÄÄLTÄ TULEE MONSTER DICK BITCH!!!'</w:t>
      </w:r>
    </w:p>
    <w:p>
      <w:r>
        <w:rPr>
          <w:b/>
          <w:u w:val="single"/>
        </w:rPr>
        <w:t xml:space="preserve">234395</w:t>
      </w:r>
    </w:p>
    <w:p>
      <w:r>
        <w:t xml:space="preserve">Kaikki asiantuntijat ennustavat Dodgersin voittavan. Syö mulkku... ei sillä, ettenkö kannattaisi ja rakastaisi heitä, mutta sinä aina kiroat heidät...</w:t>
      </w:r>
    </w:p>
    <w:p>
      <w:r>
        <w:rPr>
          <w:b/>
          <w:u w:val="single"/>
        </w:rPr>
        <w:t xml:space="preserve">234396</w:t>
      </w:r>
    </w:p>
    <w:p>
      <w:r>
        <w:t xml:space="preserve">@yukisterben Kyllä, haluat luultavasti tehdä niin, koska useimmat mobot eivät oletusarvoisesti käytä korkeinta tuettua ram-taajuutta.</w:t>
      </w:r>
    </w:p>
    <w:p>
      <w:r>
        <w:rPr>
          <w:b/>
          <w:u w:val="single"/>
        </w:rPr>
        <w:t xml:space="preserve">234397</w:t>
      </w:r>
    </w:p>
    <w:p>
      <w:r>
        <w:t xml:space="preserve">@GoldGloveTV Minut bannattiin chatistasi, koska sanoin, että kusipää oli epäkunnioittava termi, ja tiesin, miksi sanoit sen, mutta se kirvoitti silti.</w:t>
      </w:r>
    </w:p>
    <w:p>
      <w:r>
        <w:rPr>
          <w:b/>
          <w:u w:val="single"/>
        </w:rPr>
        <w:t xml:space="preserve">234398</w:t>
      </w:r>
    </w:p>
    <w:p>
      <w:r>
        <w:t xml:space="preserve">@HodgesMarla96 @ErinRobertson07 No vastaa kysymykseen?!?!?! Saitko mulkun?</w:t>
      </w:r>
    </w:p>
    <w:p>
      <w:r>
        <w:rPr>
          <w:b/>
          <w:u w:val="single"/>
        </w:rPr>
        <w:t xml:space="preserve">234399</w:t>
      </w:r>
    </w:p>
    <w:p>
      <w:r>
        <w:t xml:space="preserve">Se oli se, kun Dick Rickles; ? Haluatteko te kaikki tehdä jotain 248 Mtn Shrodin kanssa?</w:t>
      </w:r>
    </w:p>
    <w:p>
      <w:r>
        <w:rPr>
          <w:b/>
          <w:u w:val="single"/>
        </w:rPr>
        <w:t xml:space="preserve">234400</w:t>
      </w:r>
    </w:p>
    <w:p>
      <w:r>
        <w:t xml:space="preserve">Jos et ole halukas auttamaan raiskauksen ja perheväkivallan uhreja ja perheväkivallasta selviytyneitä puhumalla, sinulla ei ole sijaa puolestapuhujana. 💜</w:t>
      </w:r>
    </w:p>
    <w:p>
      <w:r>
        <w:rPr>
          <w:b/>
          <w:u w:val="single"/>
        </w:rPr>
        <w:t xml:space="preserve">234401</w:t>
      </w:r>
    </w:p>
    <w:p>
      <w:r>
        <w:t xml:space="preserve">On vaikeaa nähdä jonkun, jota rakasti niin paljon, siirtyvän eteenpäin. Mutta muistuta itsellesi, että olet ihana ja hänellä on pieni mulkku.</w:t>
      </w:r>
    </w:p>
    <w:p>
      <w:r>
        <w:rPr>
          <w:b/>
          <w:u w:val="single"/>
        </w:rPr>
        <w:t xml:space="preserve">234402</w:t>
      </w:r>
    </w:p>
    <w:p>
      <w:r>
        <w:t xml:space="preserve">@neiltyson Tiedätkö mitään reiästä Antarktiksessa vai onko se feikki🤔🤔🤔🤔🤔</w:t>
      </w:r>
    </w:p>
    <w:p>
      <w:r>
        <w:rPr>
          <w:b/>
          <w:u w:val="single"/>
        </w:rPr>
        <w:t xml:space="preserve">234403</w:t>
      </w:r>
    </w:p>
    <w:p>
      <w:r>
        <w:t xml:space="preserve">@987Woody Kiitos woody. Aion uudelleentwiittailla tämän siinä toivossa, että tämä saa takaisin a-reiän.</w:t>
      </w:r>
    </w:p>
    <w:p>
      <w:r>
        <w:rPr>
          <w:b/>
          <w:u w:val="single"/>
        </w:rPr>
        <w:t xml:space="preserve">234404</w:t>
      </w:r>
    </w:p>
    <w:p>
      <w:r>
        <w:t xml:space="preserve">Tbh jos teet jotain mikä saa mut näyttämään tyhmältä tänä iltana ansaitsen sen tbh oon ollu kusipää sulle ja mä oon vaan mulkku 😔💔🙇🏽</w:t>
      </w:r>
    </w:p>
    <w:p>
      <w:r>
        <w:rPr>
          <w:b/>
          <w:u w:val="single"/>
        </w:rPr>
        <w:t xml:space="preserve">234405</w:t>
      </w:r>
    </w:p>
    <w:p>
      <w:r>
        <w:t xml:space="preserve">HAISTA VITTU HARVEY WEINSTEIN! Kaikki, jotka ovat kärsineet raiskauksesta, ja tarkoitan kaikkia. Vangitkaa hänet. Olin hiljaa 24 tuntia. Aiotko haastaa minut oikeuteen?</w:t>
      </w:r>
    </w:p>
    <w:p>
      <w:r>
        <w:rPr>
          <w:b/>
          <w:u w:val="single"/>
        </w:rPr>
        <w:t xml:space="preserve">234406</w:t>
      </w:r>
    </w:p>
    <w:p>
      <w:r>
        <w:t xml:space="preserve">@murdo_fraser Mikä mulkku olet, luuletko, että Westminster tekee hyvää työtä uk:lle?</w:t>
      </w:r>
    </w:p>
    <w:p>
      <w:r>
        <w:rPr>
          <w:b/>
          <w:u w:val="single"/>
        </w:rPr>
        <w:t xml:space="preserve">234407</w:t>
      </w:r>
    </w:p>
    <w:p>
      <w:r>
        <w:t xml:space="preserve">@ComptonMenace mies olemme Bros toisesta crack huora. Minä pyöritän asuntovaunualuetta Bamassa, sinä pyörität CPT:tä...</w:t>
      </w:r>
    </w:p>
    <w:p>
      <w:r>
        <w:rPr>
          <w:b/>
          <w:u w:val="single"/>
        </w:rPr>
        <w:t xml:space="preserve">234408</w:t>
      </w:r>
    </w:p>
    <w:p>
      <w:r>
        <w:t xml:space="preserve">Raskaus, kuukautiset, rintasyöpä, päälle käveleminen, raiskaus, häirintä, hyväksikäyttö... Naiset käyvät läpi paljon. NAISET OVAT VAHVOJA ♥</w:t>
      </w:r>
    </w:p>
    <w:p>
      <w:r>
        <w:rPr>
          <w:b/>
          <w:u w:val="single"/>
        </w:rPr>
        <w:t xml:space="preserve">234409</w:t>
      </w:r>
    </w:p>
    <w:p>
      <w:r>
        <w:t xml:space="preserve">Jätkät, Rakastamme kaikkia RTs/Likes &amp;; nauti muutamasta kommentista täällä/jossain. Mutta kukko pix &amp;; kirjoittamalla romaaneja alle meidän pix / videoita saa sinut estetty! 😠</w:t>
      </w:r>
    </w:p>
    <w:p>
      <w:r>
        <w:rPr>
          <w:b/>
          <w:u w:val="single"/>
        </w:rPr>
        <w:t xml:space="preserve">234410</w:t>
      </w:r>
    </w:p>
    <w:p>
      <w:r>
        <w:t xml:space="preserve">Kissa: "Miau-miau-miau-miau! Minä: 'Aaaawwww...'. Kissa: 'Ruoki minua, senkin hyödytön lihava paskiainen! RUOKAA! RUOKA-HOLEEN! NYT!' #BloodyCat</w:t>
      </w:r>
    </w:p>
    <w:p>
      <w:r>
        <w:rPr>
          <w:b/>
          <w:u w:val="single"/>
        </w:rPr>
        <w:t xml:space="preserve">234411</w:t>
      </w:r>
    </w:p>
    <w:p>
      <w:r>
        <w:t xml:space="preserve">Jodie Foster: Jodie Foster Foster: Hollywoodin johtajat yrittivät raiskata minut, kun olin tyttö https://t.co/8szOnwsbmu</w:t>
      </w:r>
    </w:p>
    <w:p>
      <w:r>
        <w:rPr>
          <w:b/>
          <w:u w:val="single"/>
        </w:rPr>
        <w:t xml:space="preserve">234412</w:t>
      </w:r>
    </w:p>
    <w:p>
      <w:r>
        <w:t xml:space="preserve">Minusta kuulostaa siltä, että olet mysogenistinen mulkku näätä Aaron. Kun kutsut mysogenisteja mulkkujen näätäeläimiksi, olosi tuntuu aina paremmalta. https://t.co/QlSaV9Cvzc</w:t>
      </w:r>
    </w:p>
    <w:p>
      <w:r>
        <w:rPr>
          <w:b/>
          <w:u w:val="single"/>
        </w:rPr>
        <w:t xml:space="preserve">234413</w:t>
      </w:r>
    </w:p>
    <w:p>
      <w:r>
        <w:t xml:space="preserve">@PeterNHess Jos otat mulkun pois pizzasta, hävität historiani ja perintöni.</w:t>
      </w:r>
    </w:p>
    <w:p>
      <w:r>
        <w:rPr>
          <w:b/>
          <w:u w:val="single"/>
        </w:rPr>
        <w:t xml:space="preserve">234414</w:t>
      </w:r>
    </w:p>
    <w:p>
      <w:r>
        <w:t xml:space="preserve">Kuulit jutun raiskaustapauksesta ja kaikki mitä tyhmällä itselläsi oli sanottavaa oli, että se on yksipuolinen juttu? Raiskaustapaus????</w:t>
      </w:r>
    </w:p>
    <w:p>
      <w:r>
        <w:rPr>
          <w:b/>
          <w:u w:val="single"/>
        </w:rPr>
        <w:t xml:space="preserve">234415</w:t>
      </w:r>
    </w:p>
    <w:p>
      <w:r>
        <w:t xml:space="preserve">Annoin sinulle vihdoin syyn vihata minua, senkin mulkku...</w:t>
      </w:r>
    </w:p>
    <w:p>
      <w:r>
        <w:rPr>
          <w:b/>
          <w:u w:val="single"/>
        </w:rPr>
        <w:t xml:space="preserve">234416</w:t>
      </w:r>
    </w:p>
    <w:p>
      <w:r>
        <w:t xml:space="preserve">Yhdysvaltalaista räppäri Nellyä raiskauksesta syyttänyt nainen on pyytänyt poliisia lopettamaan tutkinnan</w:t>
      </w:r>
    </w:p>
    <w:p>
      <w:r>
        <w:rPr>
          <w:b/>
          <w:u w:val="single"/>
        </w:rPr>
        <w:t xml:space="preserve">234417</w:t>
      </w:r>
    </w:p>
    <w:p>
      <w:r>
        <w:t xml:space="preserve">@ErikTheYordle he antavat sinulle aseen KÄYTTÄMÄLLÄ ASEITA SPOOKERIEN HÄIRIÖIMISEEN JOHDOLLA KUKKUUN</w:t>
      </w:r>
    </w:p>
    <w:p>
      <w:r>
        <w:rPr>
          <w:b/>
          <w:u w:val="single"/>
        </w:rPr>
        <w:t xml:space="preserve">234418</w:t>
      </w:r>
    </w:p>
    <w:p>
      <w:r>
        <w:t xml:space="preserve">@987Woody Joskus voi olla mulkku. #allin</w:t>
      </w:r>
    </w:p>
    <w:p>
      <w:r>
        <w:rPr>
          <w:b/>
          <w:u w:val="single"/>
        </w:rPr>
        <w:t xml:space="preserve">234419</w:t>
      </w:r>
    </w:p>
    <w:p>
      <w:r>
        <w:t xml:space="preserve">Jos joku saisi vartalon ja mulkun..... mutta ei kasvoja...., dubaisitko hänet?</w:t>
      </w:r>
    </w:p>
    <w:p>
      <w:r>
        <w:rPr>
          <w:b/>
          <w:u w:val="single"/>
        </w:rPr>
        <w:t xml:space="preserve">234420</w:t>
      </w:r>
    </w:p>
    <w:p>
      <w:r>
        <w:t xml:space="preserve">@realDonaldTrump Monet muutkin puhuvat syytteen nostamisesta. Monet, monet muut. Jos olet unohtanut. Salaliitto, raiskaus, oikeuden estäminen, voitontavoittelu. Häviäminen.</w:t>
      </w:r>
    </w:p>
    <w:p>
      <w:r>
        <w:rPr>
          <w:b/>
          <w:u w:val="single"/>
        </w:rPr>
        <w:t xml:space="preserve">234421</w:t>
      </w:r>
    </w:p>
    <w:p>
      <w:r>
        <w:t xml:space="preserve">#KickThemInTheBallsKampanja raiskauksia vastaan. I #StandWithWomen. En ole väkivaltainen ihminen, mutta jos joku hyökkää kimppuusi, puolustaudu. Raiskaus &amp;;</w:t>
      </w:r>
    </w:p>
    <w:p>
      <w:r>
        <w:rPr>
          <w:b/>
          <w:u w:val="single"/>
        </w:rPr>
        <w:t xml:space="preserve">234422</w:t>
      </w:r>
    </w:p>
    <w:p>
      <w:r>
        <w:t xml:space="preserve">Hole in one ja olet ansainnut sen.Onnittelut https://t.co/EXzIzEXWhM https://t.co/EXzIzEXWhM</w:t>
      </w:r>
    </w:p>
    <w:p>
      <w:r>
        <w:rPr>
          <w:b/>
          <w:u w:val="single"/>
        </w:rPr>
        <w:t xml:space="preserve">234423</w:t>
      </w:r>
    </w:p>
    <w:p>
      <w:r>
        <w:t xml:space="preserve">@phucktee I'm tryna vitun saada kuin sinä huora</w:t>
      </w:r>
    </w:p>
    <w:p>
      <w:r>
        <w:rPr>
          <w:b/>
          <w:u w:val="single"/>
        </w:rPr>
        <w:t xml:space="preserve">234424</w:t>
      </w:r>
    </w:p>
    <w:p>
      <w:r>
        <w:t xml:space="preserve">en runkkaa hentain takia, mutta kyrpäni on ollut kuollut jo päiviä, mutta olen lukenut kiireisesti!</w:t>
      </w:r>
    </w:p>
    <w:p>
      <w:r>
        <w:rPr>
          <w:b/>
          <w:u w:val="single"/>
        </w:rPr>
        <w:t xml:space="preserve">234425</w:t>
      </w:r>
    </w:p>
    <w:p>
      <w:r>
        <w:t xml:space="preserve">Sooo @Shanteshanteeee et saanut tekstiviestiäni huora? 🤔</w:t>
      </w:r>
    </w:p>
    <w:p>
      <w:r>
        <w:rPr>
          <w:b/>
          <w:u w:val="single"/>
        </w:rPr>
        <w:t xml:space="preserve">234426</w:t>
      </w:r>
    </w:p>
    <w:p>
      <w:r>
        <w:t xml:space="preserve">Täydellinen aamiainen viikonlopun alkuun, ho nam! Päälle hieman Green Savi Hot Pepper -kastiketta! Mitä sinulla on aamiaiseksi? 🌶 https://t.co/MjSEODTfdz</w:t>
      </w:r>
    </w:p>
    <w:p>
      <w:r>
        <w:rPr>
          <w:b/>
          <w:u w:val="single"/>
        </w:rPr>
        <w:t xml:space="preserve">234427</w:t>
      </w:r>
    </w:p>
    <w:p>
      <w:r>
        <w:t xml:space="preserve">@AxelKatten Cornhole on etelävaltioiden nimi pelille, jossa heitetään papusäkkejä paneeliin, jossa on reikä.</w:t>
      </w:r>
    </w:p>
    <w:p>
      <w:r>
        <w:rPr>
          <w:b/>
          <w:u w:val="single"/>
        </w:rPr>
        <w:t xml:space="preserve">234428</w:t>
      </w:r>
    </w:p>
    <w:p>
      <w:r>
        <w:t xml:space="preserve">@idubbbzJr @HadethR @toddysdobrik @zane Sinä kusipää, vertaa 25 miljoonaa, että rubius on verrattuna 5 miljoonaa, että David on</w:t>
      </w:r>
    </w:p>
    <w:p>
      <w:r>
        <w:rPr>
          <w:b/>
          <w:u w:val="single"/>
        </w:rPr>
        <w:t xml:space="preserve">234429</w:t>
      </w:r>
    </w:p>
    <w:p>
      <w:r>
        <w:t xml:space="preserve">@codyko aion kutsua sinua vanhaksi mulkuksi joka päivä tästä päivästä lähtien...</w:t>
      </w:r>
    </w:p>
    <w:p>
      <w:r>
        <w:rPr>
          <w:b/>
          <w:u w:val="single"/>
        </w:rPr>
        <w:t xml:space="preserve">234430</w:t>
      </w:r>
    </w:p>
    <w:p>
      <w:r>
        <w:t xml:space="preserve">Tiedoksi vain, että olen Dick Cheneyn imitaattori, mikä ei ole mikään juttu.</w:t>
      </w:r>
    </w:p>
    <w:p>
      <w:r>
        <w:rPr>
          <w:b/>
          <w:u w:val="single"/>
        </w:rPr>
        <w:t xml:space="preserve">234431</w:t>
      </w:r>
    </w:p>
    <w:p>
      <w:r>
        <w:t xml:space="preserve">@griederk @atensnut Periaatteessa et välitä raiskauksista tai uhreista. Vihaat vain Trumpia ja joku käski sinua boikotoimaan Twitteriä Weinsteinin takia, ymmärrän.</w:t>
      </w:r>
    </w:p>
    <w:p>
      <w:r>
        <w:rPr>
          <w:b/>
          <w:u w:val="single"/>
        </w:rPr>
        <w:t xml:space="preserve">234432</w:t>
      </w:r>
    </w:p>
    <w:p>
      <w:r>
        <w:t xml:space="preserve">@BenWarrender1 Ilmoitan sinut koirien kalun koskettamisesta.</w:t>
      </w:r>
    </w:p>
    <w:p>
      <w:r>
        <w:rPr>
          <w:b/>
          <w:u w:val="single"/>
        </w:rPr>
        <w:t xml:space="preserve">234433</w:t>
      </w:r>
    </w:p>
    <w:p>
      <w:r>
        <w:t xml:space="preserve">Juuri soitettu: A Place to Bury Strangers - A Place to Bury Strangers(Killer Pimp): I Know I'll See You - A Place to Bury Strangers - A Place to Bury Strangers(Killer Pimp)</w:t>
      </w:r>
    </w:p>
    <w:p>
      <w:r>
        <w:rPr>
          <w:b/>
          <w:u w:val="single"/>
        </w:rPr>
        <w:t xml:space="preserve">234434</w:t>
      </w:r>
    </w:p>
    <w:p>
      <w:r>
        <w:t xml:space="preserve">Ho äänestit tätä @davidalbertrob1 https://t.co/oElRB3QP9j https://t.co/oElRB3QP9j</w:t>
      </w:r>
    </w:p>
    <w:p>
      <w:r>
        <w:rPr>
          <w:b/>
          <w:u w:val="single"/>
        </w:rPr>
        <w:t xml:space="preserve">234435</w:t>
      </w:r>
    </w:p>
    <w:p>
      <w:r>
        <w:t xml:space="preserve">@terroristavcisi @PressTV Mene takaisin koloosi, senkin vitun torakka.</w:t>
      </w:r>
    </w:p>
    <w:p>
      <w:r>
        <w:rPr>
          <w:b/>
          <w:u w:val="single"/>
        </w:rPr>
        <w:t xml:space="preserve">234436</w:t>
      </w:r>
    </w:p>
    <w:p>
      <w:r>
        <w:t xml:space="preserve">Se, että käytän muodikkaita shortseja ja alan juopotella, EI anna sinulle oikeutta raiskata minua, eikä anna koskaan oikeutta raiskata.</w:t>
      </w:r>
    </w:p>
    <w:p>
      <w:r>
        <w:rPr>
          <w:b/>
          <w:u w:val="single"/>
        </w:rPr>
        <w:t xml:space="preserve">234437</w:t>
      </w:r>
    </w:p>
    <w:p>
      <w:r>
        <w:t xml:space="preserve">Pizzerian omistaja ja 3 työntekijää joukkoraiskasivat eksyneen tytön, joka kysyi heiltä tietä https://t.co/XxyMNhfeHM</w:t>
      </w:r>
    </w:p>
    <w:p>
      <w:r>
        <w:rPr>
          <w:b/>
          <w:u w:val="single"/>
        </w:rPr>
        <w:t xml:space="preserve">234438</w:t>
      </w:r>
    </w:p>
    <w:p>
      <w:r>
        <w:t xml:space="preserve">@davereaboi @realDonaldTrump Stupid as, se dosent tehdä mullas vihainen, reikä kansa on vihainen</w:t>
      </w:r>
    </w:p>
    <w:p>
      <w:r>
        <w:rPr>
          <w:b/>
          <w:u w:val="single"/>
        </w:rPr>
        <w:t xml:space="preserve">234439</w:t>
      </w:r>
    </w:p>
    <w:p>
      <w:r>
        <w:t xml:space="preserve">@Jack U keskeyttää raiskauksen uhrin tilin, mutta ei sellaisen, joka lupaa 'Hell&amp;Fury the planet has never seen' = #NuclearWar. Sinä olet #HYPOCRITE.</w:t>
      </w:r>
    </w:p>
    <w:p>
      <w:r>
        <w:rPr>
          <w:b/>
          <w:u w:val="single"/>
        </w:rPr>
        <w:t xml:space="preserve">234440</w:t>
      </w:r>
    </w:p>
    <w:p>
      <w:r>
        <w:t xml:space="preserve">@V_Bottoms @plumperpass Toivottavasti rakastat hirviökukkoa!</w:t>
      </w:r>
    </w:p>
    <w:p>
      <w:r>
        <w:rPr>
          <w:b/>
          <w:u w:val="single"/>
        </w:rPr>
        <w:t xml:space="preserve">234441</w:t>
      </w:r>
    </w:p>
    <w:p>
      <w:r>
        <w:t xml:space="preserve">Jos kannatat raiskauksista selviytyneitä raiskauksia vastaan, nouse seisomaan ja toteuta sitä, mitä saarnaat. #womentakeovertwitter</w:t>
      </w:r>
    </w:p>
    <w:p>
      <w:r>
        <w:rPr>
          <w:b/>
          <w:u w:val="single"/>
        </w:rPr>
        <w:t xml:space="preserve">234442</w:t>
      </w:r>
    </w:p>
    <w:p>
      <w:r>
        <w:t xml:space="preserve">@decyphaaaa @Merrcyy9 @illuminatiy_ @swxsy Cunt your 16 dont act like you arnt lol go to bed before i knock your block off</w:t>
      </w:r>
    </w:p>
    <w:p>
      <w:r>
        <w:rPr>
          <w:b/>
          <w:u w:val="single"/>
        </w:rPr>
        <w:t xml:space="preserve">234443</w:t>
      </w:r>
    </w:p>
    <w:p>
      <w:r>
        <w:t xml:space="preserve">@BenRoss_AKL Käytätkö monia lisättyjä omaisuuseriä/rakennuksia/rekvisiittaa vai vain enimmäkseen modeja? Minun 16gb ram saa pureskella tällä hetkellä sitä</w:t>
      </w:r>
    </w:p>
    <w:p>
      <w:r>
        <w:rPr>
          <w:b/>
          <w:u w:val="single"/>
        </w:rPr>
        <w:t xml:space="preserve">234444</w:t>
      </w:r>
    </w:p>
    <w:p>
      <w:r>
        <w:t xml:space="preserve">Paska mulkku saa sinut polttamaan lmao</w:t>
      </w:r>
    </w:p>
    <w:p>
      <w:r>
        <w:rPr>
          <w:b/>
          <w:u w:val="single"/>
        </w:rPr>
        <w:t xml:space="preserve">234445</w:t>
      </w:r>
    </w:p>
    <w:p>
      <w:r>
        <w:t xml:space="preserve">Olen nähnyt tänä iltana tarpeeksi mulkkuja ja palleja koko elämäni ajaksi.</w:t>
      </w:r>
    </w:p>
    <w:p>
      <w:r>
        <w:rPr>
          <w:b/>
          <w:u w:val="single"/>
        </w:rPr>
        <w:t xml:space="preserve">234446</w:t>
      </w:r>
    </w:p>
    <w:p>
      <w:r>
        <w:t xml:space="preserve">Täyttäkää kaikki viihdetarpeenne! Huawei Y7 Primen 3 Gt RAM-muistin ansiosta voit käyttää useampia sovelluksia kerralla. #HuaweiMobileNepal #HuaweiY7Prime https://t.co/NqUOwjzuOf https://t.co/NqUOwjzuOf</w:t>
      </w:r>
    </w:p>
    <w:p>
      <w:r>
        <w:rPr>
          <w:b/>
          <w:u w:val="single"/>
        </w:rPr>
        <w:t xml:space="preserve">234447</w:t>
      </w:r>
    </w:p>
    <w:p>
      <w:r>
        <w:t xml:space="preserve">JIN SANOO: "ÄÄNESTÄ MEITÄ MWAVE-VERKKOSIVUSTOLLA, SENKIN HUORA" :) https://t.co/7N8jutZWhk</w:t>
      </w:r>
    </w:p>
    <w:p>
      <w:r>
        <w:rPr>
          <w:b/>
          <w:u w:val="single"/>
        </w:rPr>
        <w:t xml:space="preserve">234448</w:t>
      </w:r>
    </w:p>
    <w:p>
      <w:r>
        <w:t xml:space="preserve">@BJTitzenbier Itse pidän enemmän LT:n kaltaisista animaatioista, mutta jos joskus katsot RAM:ia, suosittelen katsomaan kaksi ensimmäistä kautta &amp;; ohita surkeampi kolmas kausi.</w:t>
      </w:r>
    </w:p>
    <w:p>
      <w:r>
        <w:rPr>
          <w:b/>
          <w:u w:val="single"/>
        </w:rPr>
        <w:t xml:space="preserve">234449</w:t>
      </w:r>
    </w:p>
    <w:p>
      <w:r>
        <w:t xml:space="preserve">BRI: Sinä laitoit reikään... Minä: Bri: *Alkaa nauraa kuin lapsi* Bri: Bri: *alkaa nauraa* hups</w:t>
      </w:r>
    </w:p>
    <w:p>
      <w:r>
        <w:rPr>
          <w:b/>
          <w:u w:val="single"/>
        </w:rPr>
        <w:t xml:space="preserve">234450</w:t>
      </w:r>
    </w:p>
    <w:p>
      <w:r>
        <w:t xml:space="preserve">@is_enticing Otatko jonkun muun apua? Vai ryntäätkö vain jonkun päälle?</w:t>
      </w:r>
    </w:p>
    <w:p>
      <w:r>
        <w:rPr>
          <w:b/>
          <w:u w:val="single"/>
        </w:rPr>
        <w:t xml:space="preserve">234451</w:t>
      </w:r>
    </w:p>
    <w:p>
      <w:r>
        <w:t xml:space="preserve">Yhteiskunta yrittää aina uskotella, että pitää olla huora, jotta voi pitää hauskaa. Vitut tuosta paskalla</w:t>
      </w:r>
    </w:p>
    <w:p>
      <w:r>
        <w:rPr>
          <w:b/>
          <w:u w:val="single"/>
        </w:rPr>
        <w:t xml:space="preserve">234452</w:t>
      </w:r>
    </w:p>
    <w:p>
      <w:r>
        <w:t xml:space="preserve">@unlimitedclout Brittany on kaunis nainen ja ei hee hoe I'm gonna love her forever</w:t>
      </w:r>
    </w:p>
    <w:p>
      <w:r>
        <w:rPr>
          <w:b/>
          <w:u w:val="single"/>
        </w:rPr>
        <w:t xml:space="preserve">234453</w:t>
      </w:r>
    </w:p>
    <w:p>
      <w:r>
        <w:t xml:space="preserve">Perheeni käsitys meriendasta tällä hetkellä on siopao. He todella vihaavat minua. Minua: *Toimitatteko elyu:ssa? 😢</w:t>
      </w:r>
    </w:p>
    <w:p>
      <w:r>
        <w:rPr>
          <w:b/>
          <w:u w:val="single"/>
        </w:rPr>
        <w:t xml:space="preserve">234454</w:t>
      </w:r>
    </w:p>
    <w:p>
      <w:r>
        <w:t xml:space="preserve">@Telegraph tyhmä lutka</w:t>
      </w:r>
    </w:p>
    <w:p>
      <w:r>
        <w:rPr>
          <w:b/>
          <w:u w:val="single"/>
        </w:rPr>
        <w:t xml:space="preserve">234455</w:t>
      </w:r>
    </w:p>
    <w:p>
      <w:r>
        <w:t xml:space="preserve">@AnYaMuistoja @juthee_alam @TheSomyaSeth Mistä tiedät, että baby boy. Baby ho gya kya</w:t>
      </w:r>
    </w:p>
    <w:p>
      <w:r>
        <w:rPr>
          <w:b/>
          <w:u w:val="single"/>
        </w:rPr>
        <w:t xml:space="preserve">234456</w:t>
      </w:r>
    </w:p>
    <w:p>
      <w:r>
        <w:t xml:space="preserve">@dougchaplin Doug mikset sen sijaan keskity puhumaan niistä, jotka syyllistyvät seksuaaliseen hyväksikäyttöön ja raiskauksiin... https://t.co/vcdTzFb21K</w:t>
      </w:r>
    </w:p>
    <w:p>
      <w:r>
        <w:rPr>
          <w:b/>
          <w:u w:val="single"/>
        </w:rPr>
        <w:t xml:space="preserve">234457</w:t>
      </w:r>
    </w:p>
    <w:p>
      <w:r>
        <w:t xml:space="preserve">Onnellisimmat syntymäpäivät päähirmulle 😏💃🏻 Toivottavasti sinulla on ihana päivä enkeli 🌹💞 @jordan_scholtz</w:t>
      </w:r>
    </w:p>
    <w:p>
      <w:r>
        <w:rPr>
          <w:b/>
          <w:u w:val="single"/>
        </w:rPr>
        <w:t xml:space="preserve">234458</w:t>
      </w:r>
    </w:p>
    <w:p>
      <w:r>
        <w:t xml:space="preserve">@spindIeweed En ole varma, kuinka paljon olet nähnyt tästä, mutta tämä on aika outo näkemys siitä. sanoa, että raiskaus on tärkein juonenkäänne, on vähättelevää.</w:t>
      </w:r>
    </w:p>
    <w:p>
      <w:r>
        <w:rPr>
          <w:b/>
          <w:u w:val="single"/>
        </w:rPr>
        <w:t xml:space="preserve">234459</w:t>
      </w:r>
    </w:p>
    <w:p>
      <w:r>
        <w:t xml:space="preserve">@MooroLLM @preccy_3 Luulin, että pääsin pälkähästä 👀 Mä oon meikäläisen kanssa...sorry sulle tänään. Kaikki muu kuin voitto tuolle kusipää Mourinholle kelpaa minulle. #jurgenaut #COYR</w:t>
      </w:r>
    </w:p>
    <w:p>
      <w:r>
        <w:rPr>
          <w:b/>
          <w:u w:val="single"/>
        </w:rPr>
        <w:t xml:space="preserve">234460</w:t>
      </w:r>
    </w:p>
    <w:p>
      <w:r>
        <w:t xml:space="preserve">Jos "toistuvasti" raiskaat, puukotat, kuljetat happoa, yllytät murhaan, voit joutua vankilaan...millä vitun planeetalla minä elän...?</w:t>
      </w:r>
    </w:p>
    <w:p>
      <w:r>
        <w:rPr>
          <w:b/>
          <w:u w:val="single"/>
        </w:rPr>
        <w:t xml:space="preserve">234461</w:t>
      </w:r>
    </w:p>
    <w:p>
      <w:r>
        <w:t xml:space="preserve">@chaiwaala @mwilcox @desantis Kyllä voit. Maailmankaikkeus on informaatiota, jota voimme havaita, musta aukko on informaation havaitsemattomuuden singulariteetti...</w:t>
      </w:r>
    </w:p>
    <w:p>
      <w:r>
        <w:rPr>
          <w:b/>
          <w:u w:val="single"/>
        </w:rPr>
        <w:t xml:space="preserve">234462</w:t>
      </w:r>
    </w:p>
    <w:p>
      <w:r>
        <w:t xml:space="preserve">@Adrian357Adrian @ianlfc05 @ClinicalFirmino Minulla on iso kyrpä, epäilen, ettet voi sanoa samaa.</w:t>
      </w:r>
    </w:p>
    <w:p>
      <w:r>
        <w:rPr>
          <w:b/>
          <w:u w:val="single"/>
        </w:rPr>
        <w:t xml:space="preserve">234463</w:t>
      </w:r>
    </w:p>
    <w:p>
      <w:r>
        <w:t xml:space="preserve">@PennarRobinsFC @samsouthcott9 Poista nämä twiitit, senkin paskiainen.</w:t>
      </w:r>
    </w:p>
    <w:p>
      <w:r>
        <w:rPr>
          <w:b/>
          <w:u w:val="single"/>
        </w:rPr>
        <w:t xml:space="preserve">234464</w:t>
      </w:r>
    </w:p>
    <w:p>
      <w:r>
        <w:t xml:space="preserve">kuten okei sanot fwhim mutta hän ei mene minnekään minun huora ikuisesti 😌</w:t>
      </w:r>
    </w:p>
    <w:p>
      <w:r>
        <w:rPr>
          <w:b/>
          <w:u w:val="single"/>
        </w:rPr>
        <w:t xml:space="preserve">234465</w:t>
      </w:r>
    </w:p>
    <w:p>
      <w:r>
        <w:t xml:space="preserve">Jos syytät naista siitä, että hän valehtelee raiskauksesta saadakseen huomiota, olet roskasakkia.</w:t>
      </w:r>
    </w:p>
    <w:p>
      <w:r>
        <w:rPr>
          <w:b/>
          <w:u w:val="single"/>
        </w:rPr>
        <w:t xml:space="preserve">234466</w:t>
      </w:r>
    </w:p>
    <w:p>
      <w:r>
        <w:t xml:space="preserve">Tämä on loistava. Käytännön opas naisten oikeuksista erityisesti avioeron ja raiskauksen yhteydessä. @HHbruichladdich @RehmanYasmin @SBSisters https://t.co/DTWy7j77Ri https://t.co/DTWy7j77Ri</w:t>
      </w:r>
    </w:p>
    <w:p>
      <w:r>
        <w:rPr>
          <w:b/>
          <w:u w:val="single"/>
        </w:rPr>
        <w:t xml:space="preserve">234467</w:t>
      </w:r>
    </w:p>
    <w:p>
      <w:r>
        <w:t xml:space="preserve">Mennään Slaten kaninkoloon: Christina Cauterucci on nainen, joka näyttää ajattelevan, että raiskauksesta väärin perustein syytetyt miehet... https://t.co/XikXpQAVsd...</w:t>
      </w:r>
    </w:p>
    <w:p>
      <w:r>
        <w:rPr>
          <w:b/>
          <w:u w:val="single"/>
        </w:rPr>
        <w:t xml:space="preserve">234468</w:t>
      </w:r>
    </w:p>
    <w:p>
      <w:r>
        <w:t xml:space="preserve">Miten voitte olla osallistumatta? Niin raivostuttavaa kuin tämä kaikki onkin... Painukaa vittuun, sanon minä. Sammuttakaa virta. Nollaa. Käynnistä uudelleen. Pakenette koppiin.</w:t>
      </w:r>
    </w:p>
    <w:p>
      <w:r>
        <w:rPr>
          <w:b/>
          <w:u w:val="single"/>
        </w:rPr>
        <w:t xml:space="preserve">234469</w:t>
      </w:r>
    </w:p>
    <w:p>
      <w:r>
        <w:t xml:space="preserve">Nainen, joka syytti räppäri Nellyä raiskauksesta, on kieltäytynyt todistamasta häntä vastaan oikeudessa ja pyytänyt, että juttu jätetään sikseen. https://t.co/SXk99SfCIB</w:t>
      </w:r>
    </w:p>
    <w:p>
      <w:r>
        <w:rPr>
          <w:b/>
          <w:u w:val="single"/>
        </w:rPr>
        <w:t xml:space="preserve">234470</w:t>
      </w:r>
    </w:p>
    <w:p>
      <w:r>
        <w:t xml:space="preserve">En ole koskaan ymmärtänyt, miksi ihmiset seisovat ja odottavat ruokaa Tolly Hossa... sinä olet hyvä.</w:t>
      </w:r>
    </w:p>
    <w:p>
      <w:r>
        <w:rPr>
          <w:b/>
          <w:u w:val="single"/>
        </w:rPr>
        <w:t xml:space="preserve">234471</w:t>
      </w:r>
    </w:p>
    <w:p>
      <w:r>
        <w:t xml:space="preserve">Enimen, olet häpeäksi Amerikalle! Mene ryömimään takaisin reikääsi...... En ikinä antaisi lastenlasteni kuunnella sinun NON-musiikkiasi,1</w:t>
      </w:r>
    </w:p>
    <w:p>
      <w:r>
        <w:rPr>
          <w:b/>
          <w:u w:val="single"/>
        </w:rPr>
        <w:t xml:space="preserve">234472</w:t>
      </w:r>
    </w:p>
    <w:p>
      <w:r>
        <w:t xml:space="preserve">SkrewDriver All skrewed up FULL ALBUM @AmberRuddHR kuunteletko, lutka? Saatat oppia jotain💀 https://t.co/zi0AySs8qf https://t.co/zi0AySs8qf</w:t>
      </w:r>
    </w:p>
    <w:p>
      <w:r>
        <w:rPr>
          <w:b/>
          <w:u w:val="single"/>
        </w:rPr>
        <w:t xml:space="preserve">234473</w:t>
      </w:r>
    </w:p>
    <w:p>
      <w:r>
        <w:t xml:space="preserve">@DanielBaguley Libya oli nousussa, kunnes te pommititte ne helvetinreikään, nyt puhutte takaperin.</w:t>
      </w:r>
    </w:p>
    <w:p>
      <w:r>
        <w:rPr>
          <w:b/>
          <w:u w:val="single"/>
        </w:rPr>
        <w:t xml:space="preserve">234474</w:t>
      </w:r>
    </w:p>
    <w:p>
      <w:r>
        <w:t xml:space="preserve">FAQ: Tarvitsen nopean toimituksen - saatko minut ulos kuopasta? #print #marketing #eventprofs https://t.co/XQ2rzTZbYn</w:t>
      </w:r>
    </w:p>
    <w:p>
      <w:r>
        <w:rPr>
          <w:b/>
          <w:u w:val="single"/>
        </w:rPr>
        <w:t xml:space="preserve">234475</w:t>
      </w:r>
    </w:p>
    <w:p>
      <w:r>
        <w:t xml:space="preserve">Toivottavasti PlayStationisi räjähtää, senkin typerä mulkku https://t.co/5U7FUMyut9</w:t>
      </w:r>
    </w:p>
    <w:p>
      <w:r>
        <w:rPr>
          <w:b/>
          <w:u w:val="single"/>
        </w:rPr>
        <w:t xml:space="preserve">234476</w:t>
      </w:r>
    </w:p>
    <w:p>
      <w:r>
        <w:t xml:space="preserve">@MarkDavisRaider Mike En tunne sinua kuin reikää seinässä, olet liikemies, joka tapauksessa et voi hävitä, mutta... https://t.co/x7BEBK4HqD...</w:t>
      </w:r>
    </w:p>
    <w:p>
      <w:r>
        <w:rPr>
          <w:b/>
          <w:u w:val="single"/>
        </w:rPr>
        <w:t xml:space="preserve">234477</w:t>
      </w:r>
    </w:p>
    <w:p>
      <w:r>
        <w:t xml:space="preserve">Tiesitkö, että Gurmeet Ram Rahim Singh Ji on lahjoittanut 25 lacia Jattu Engineerin tuloista luupankille! https://t.co/MRZS6jJWhI'</w:t>
      </w:r>
    </w:p>
    <w:p>
      <w:r>
        <w:rPr>
          <w:b/>
          <w:u w:val="single"/>
        </w:rPr>
        <w:t xml:space="preserve">234478</w:t>
      </w:r>
    </w:p>
    <w:p>
      <w:r>
        <w:t xml:space="preserve">@zesty_leftwing Sen muslimit, et voi vastustaa raiskausta islamissa, se on Muhammedin loukkaamista.</w:t>
      </w:r>
    </w:p>
    <w:p>
      <w:r>
        <w:rPr>
          <w:b/>
          <w:u w:val="single"/>
        </w:rPr>
        <w:t xml:space="preserve">234479</w:t>
      </w:r>
    </w:p>
    <w:p>
      <w:r>
        <w:t xml:space="preserve">Poliittisesti kutsun sitä raiskaukseksi aina, kun nainen harrastaa seksiä ja tuntee itsensä loukatuksi.-Catharine MacKinnon</w:t>
      </w:r>
    </w:p>
    <w:p>
      <w:r>
        <w:rPr>
          <w:b/>
          <w:u w:val="single"/>
        </w:rPr>
        <w:t xml:space="preserve">234480</w:t>
      </w:r>
    </w:p>
    <w:p>
      <w:r>
        <w:t xml:space="preserve">@midhatkidwai @slavish @polysmind mikä on sen reiän nimi, josta paskannat??? paskannat aivoista?... https://t.co/wWsASwAiH3...</w:t>
      </w:r>
    </w:p>
    <w:p>
      <w:r>
        <w:rPr>
          <w:b/>
          <w:u w:val="single"/>
        </w:rPr>
        <w:t xml:space="preserve">234481</w:t>
      </w:r>
    </w:p>
    <w:p>
      <w:r>
        <w:t xml:space="preserve">Kun tulet taloon @ 3 &amp;amp; se on ongelma 😂😂 FSE Shut Up Hoe &amp;amp; GTB</w:t>
      </w:r>
    </w:p>
    <w:p>
      <w:r>
        <w:rPr>
          <w:b/>
          <w:u w:val="single"/>
        </w:rPr>
        <w:t xml:space="preserve">234482</w:t>
      </w:r>
    </w:p>
    <w:p>
      <w:r>
        <w:t xml:space="preserve">Etkä saa minua mätänemään kuoppaan, jossa on kivillä nautittua hemlockia.</w:t>
      </w:r>
    </w:p>
    <w:p>
      <w:r>
        <w:rPr>
          <w:b/>
          <w:u w:val="single"/>
        </w:rPr>
        <w:t xml:space="preserve">234483</w:t>
      </w:r>
    </w:p>
    <w:p>
      <w:r>
        <w:t xml:space="preserve">Poika tekee kaikkensa valmistuakseen koulusta menestyksekkäästi &amp;; erotat hänet muutama päivä ennen valmistumistaan? Tappoiko tai raiskasiko hän jonkun?</w:t>
      </w:r>
    </w:p>
    <w:p>
      <w:r>
        <w:rPr>
          <w:b/>
          <w:u w:val="single"/>
        </w:rPr>
        <w:t xml:space="preserve">234484</w:t>
      </w:r>
    </w:p>
    <w:p>
      <w:r>
        <w:t xml:space="preserve">@Gaurav220594 Sinä kun katsot kyrpääsi 'missä se on'? Miksi se on niin pieni?'</w:t>
      </w:r>
    </w:p>
    <w:p>
      <w:r>
        <w:rPr>
          <w:b/>
          <w:u w:val="single"/>
        </w:rPr>
        <w:t xml:space="preserve">234485</w:t>
      </w:r>
    </w:p>
    <w:p>
      <w:r>
        <w:t xml:space="preserve">@_juliannemoore @rosemcgowan Ei, et ole vetäytymässä. Amazon on päättänyt olla näyttämättä raiskauksen tuottamaa sarjaa yrittäessään näyttää paremmalta. Älä teeskentele, että se on sinun valintasi.</w:t>
      </w:r>
    </w:p>
    <w:p>
      <w:r>
        <w:rPr>
          <w:b/>
          <w:u w:val="single"/>
        </w:rPr>
        <w:t xml:space="preserve">234486</w:t>
      </w:r>
    </w:p>
    <w:p>
      <w:r>
        <w:t xml:space="preserve">71-32-6, et kirjaimellisesti ole tarpeeksi hyvä voittamaan 1/3 kokouksistamme. Mene takaisin koloosi https://t.co/ioHtEAzEjh</w:t>
      </w:r>
    </w:p>
    <w:p>
      <w:r>
        <w:rPr>
          <w:b/>
          <w:u w:val="single"/>
        </w:rPr>
        <w:t xml:space="preserve">234487</w:t>
      </w:r>
    </w:p>
    <w:p>
      <w:r>
        <w:t xml:space="preserve">@ajaydevgn sinä olet niin nöyrä ihminen, mutta @aamir_khan on liikemies. Ab to confirm ho gaya screen 50-50 hi milega 😂.</w:t>
      </w:r>
    </w:p>
    <w:p>
      <w:r>
        <w:rPr>
          <w:b/>
          <w:u w:val="single"/>
        </w:rPr>
        <w:t xml:space="preserve">234488</w:t>
      </w:r>
    </w:p>
    <w:p>
      <w:r>
        <w:t xml:space="preserve">@SixxVazquez Lmao minun isoäitini , et koskaan tuntenut minua vuonna 2012, joten lopeta, kun olet todella edessä huora</w:t>
      </w:r>
    </w:p>
    <w:p>
      <w:r>
        <w:rPr>
          <w:b/>
          <w:u w:val="single"/>
        </w:rPr>
        <w:t xml:space="preserve">234489</w:t>
      </w:r>
    </w:p>
    <w:p>
      <w:r>
        <w:t xml:space="preserve">Lol ei. Ei siinä mielessä, että annat itsesi miehellesi, ei tarkoita, että hänen pitäisi raiskata. Nainen on edelleen ruumiinsa ensisijainen omistaja. https://t.co/5JtIze5cFf.</w:t>
      </w:r>
    </w:p>
    <w:p>
      <w:r>
        <w:rPr>
          <w:b/>
          <w:u w:val="single"/>
        </w:rPr>
        <w:t xml:space="preserve">234490</w:t>
      </w:r>
    </w:p>
    <w:p>
      <w:r>
        <w:t xml:space="preserve">aina kun saavun kohokohtia smut im lukee minulle: ok hoe rauhoittua rauhoittua istua perse rentoutua sen vain smut</w:t>
      </w:r>
    </w:p>
    <w:p>
      <w:r>
        <w:rPr>
          <w:b/>
          <w:u w:val="single"/>
        </w:rPr>
        <w:t xml:space="preserve">234491</w:t>
      </w:r>
    </w:p>
    <w:p>
      <w:r>
        <w:t xml:space="preserve">@BugsySeigal @brian_bluesky @mikelallen6 Olet onneksi vähemmistönä sellaiselle, joka kannattaa valkoisten raiskauksia. Hanki vitun elämä ja älä lisäänty. Imbesilli.</w:t>
      </w:r>
    </w:p>
    <w:p>
      <w:r>
        <w:rPr>
          <w:b/>
          <w:u w:val="single"/>
        </w:rPr>
        <w:t xml:space="preserve">234492</w:t>
      </w:r>
    </w:p>
    <w:p>
      <w:r>
        <w:t xml:space="preserve">@dq_keepit100 @YouTube lmfao... fasho.. you alreday kno i was doing thus hoe huh huh</w:t>
      </w:r>
    </w:p>
    <w:p>
      <w:r>
        <w:rPr>
          <w:b/>
          <w:u w:val="single"/>
        </w:rPr>
        <w:t xml:space="preserve">234493</w:t>
      </w:r>
    </w:p>
    <w:p>
      <w:r>
        <w:t xml:space="preserve">Noin 70 viestiä miehiltä &amp;amp; väärennetyt tilit rehellisesti 🙄 olet niinooooooooooooo tylsä lähetä alastonkuvia,pidätkö kalusta, kuinka märkä olet 😴#TeenSlutki</w:t>
      </w:r>
    </w:p>
    <w:p>
      <w:r>
        <w:rPr>
          <w:b/>
          <w:u w:val="single"/>
        </w:rPr>
        <w:t xml:space="preserve">234494</w:t>
      </w:r>
    </w:p>
    <w:p>
      <w:r>
        <w:t xml:space="preserve">@weathernetwork Kun nukut yöllä ja pohjassa on reikä, etkä huomaa sitä, hukut todennäköisesti.</w:t>
      </w:r>
    </w:p>
    <w:p>
      <w:r>
        <w:rPr>
          <w:b/>
          <w:u w:val="single"/>
        </w:rPr>
        <w:t xml:space="preserve">234495</w:t>
      </w:r>
    </w:p>
    <w:p>
      <w:r>
        <w:t xml:space="preserve">@embedded_iot Minäpä kerron teille... Voisin pudota vanhojen lääketieteellisten juttujen keräilyn kaninkoloon! Upeaa!</w:t>
      </w:r>
    </w:p>
    <w:p>
      <w:r>
        <w:rPr>
          <w:b/>
          <w:u w:val="single"/>
        </w:rPr>
        <w:t xml:space="preserve">234496</w:t>
      </w:r>
    </w:p>
    <w:p>
      <w:r>
        <w:t xml:space="preserve">@NamesNotBecky Onko sinulla vetokoukku pässissäsi?</w:t>
      </w:r>
    </w:p>
    <w:p>
      <w:r>
        <w:rPr>
          <w:b/>
          <w:u w:val="single"/>
        </w:rPr>
        <w:t xml:space="preserve">234497</w:t>
      </w:r>
    </w:p>
    <w:p>
      <w:r>
        <w:t xml:space="preserve">Veljeni on niin mulkku tyttöystävälleen, joka on niin pirun mukava, ja se kirjaimellisesti vituttaa minua.</w:t>
      </w:r>
    </w:p>
    <w:p>
      <w:r>
        <w:rPr>
          <w:b/>
          <w:u w:val="single"/>
        </w:rPr>
        <w:t xml:space="preserve">234498</w:t>
      </w:r>
    </w:p>
    <w:p>
      <w:r>
        <w:t xml:space="preserve">@jackie__20 Ainakin sait mennä huora</w:t>
      </w:r>
    </w:p>
    <w:p>
      <w:r>
        <w:rPr>
          <w:b/>
          <w:u w:val="single"/>
        </w:rPr>
        <w:t xml:space="preserve">234499</w:t>
      </w:r>
    </w:p>
    <w:p>
      <w:r>
        <w:t xml:space="preserve">@suicidal_harlot @bratfuck @brattycunt oma lähteesi ei edes sano sitä, mitä väität. *raiskausta lukuun ottamatta* se sanoo näin.</w:t>
      </w:r>
    </w:p>
    <w:p>
      <w:r>
        <w:rPr>
          <w:b/>
          <w:u w:val="single"/>
        </w:rPr>
        <w:t xml:space="preserve">234500</w:t>
      </w:r>
    </w:p>
    <w:p>
      <w:r>
        <w:t xml:space="preserve">@realDonaldTrump Luulin, että vapaassa maassa voi palvoa ketä haluaa? Eikö Amerikka ole vapauden koti? Olet kusipää.</w:t>
      </w:r>
    </w:p>
    <w:p>
      <w:r>
        <w:rPr>
          <w:b/>
          <w:u w:val="single"/>
        </w:rPr>
        <w:t xml:space="preserve">234501</w:t>
      </w:r>
    </w:p>
    <w:p>
      <w:r>
        <w:t xml:space="preserve">Amerikassa vain 7 prosenttia raiskaajista tuomitaan. Kyse on vallasta - miehet haluavat tietää, että he voivat raiskata, ahdistella ja pahoinpidellä ketä tahansa naista &amp;amp; he pääsevät siitä pälkähästä.</w:t>
      </w:r>
    </w:p>
    <w:p>
      <w:r>
        <w:rPr>
          <w:b/>
          <w:u w:val="single"/>
        </w:rPr>
        <w:t xml:space="preserve">234502</w:t>
      </w:r>
    </w:p>
    <w:p>
      <w:r>
        <w:t xml:space="preserve">Kuinka syvälle kaninkoloon voi mennä?</w:t>
      </w:r>
    </w:p>
    <w:p>
      <w:r>
        <w:rPr>
          <w:b/>
          <w:u w:val="single"/>
        </w:rPr>
        <w:t xml:space="preserve">234503</w:t>
      </w:r>
    </w:p>
    <w:p>
      <w:r>
        <w:t xml:space="preserve">Nah If i kiss my girl my dick gonna get hard &amp;; im tryna fck 🤷🏻♀️ You sleep !! https://t.co/4KNYEJAaB5</w:t>
      </w:r>
    </w:p>
    <w:p>
      <w:r>
        <w:rPr>
          <w:b/>
          <w:u w:val="single"/>
        </w:rPr>
        <w:t xml:space="preserve">234504</w:t>
      </w:r>
    </w:p>
    <w:p>
      <w:r>
        <w:t xml:space="preserve">@billshortenmp Mies esitti sinulle kysymyksen. Varmista, että vastaat siihen, senkin heikko kuplapäinen sosialistinen unionihuora. https://t.co/t9G53v0ieD.</w:t>
      </w:r>
    </w:p>
    <w:p>
      <w:r>
        <w:rPr>
          <w:b/>
          <w:u w:val="single"/>
        </w:rPr>
        <w:t xml:space="preserve">234505</w:t>
      </w:r>
    </w:p>
    <w:p>
      <w:r>
        <w:t xml:space="preserve">@Dreddnought oletko kunnossa Hun? Facebookissani on markan muotoinen reikä. ❤️❤️❤️❤️</w:t>
      </w:r>
    </w:p>
    <w:p>
      <w:r>
        <w:rPr>
          <w:b/>
          <w:u w:val="single"/>
        </w:rPr>
        <w:t xml:space="preserve">234506</w:t>
      </w:r>
    </w:p>
    <w:p>
      <w:r>
        <w:t xml:space="preserve">@joshtame123 Katso traileri, senkin typerä mulkku, tulet rakastamaan sitä.</w:t>
      </w:r>
    </w:p>
    <w:p>
      <w:r>
        <w:rPr>
          <w:b/>
          <w:u w:val="single"/>
        </w:rPr>
        <w:t xml:space="preserve">234507</w:t>
      </w:r>
    </w:p>
    <w:p>
      <w:r>
        <w:t xml:space="preserve">Minun bunkkeri alfa puhelimessani on vain 1 kerros Tiedän, että tämä on ongelma minun ram . Mutta voitko korjata sen pian . Tarvitsen kopteria @LastDaySurvival.</w:t>
      </w:r>
    </w:p>
    <w:p>
      <w:r>
        <w:rPr>
          <w:b/>
          <w:u w:val="single"/>
        </w:rPr>
        <w:t xml:space="preserve">234508</w:t>
      </w:r>
    </w:p>
    <w:p>
      <w:r>
        <w:t xml:space="preserve">Jos äänestit kyllä, olet huora.</w:t>
      </w:r>
    </w:p>
    <w:p>
      <w:r>
        <w:rPr>
          <w:b/>
          <w:u w:val="single"/>
        </w:rPr>
        <w:t xml:space="preserve">234509</w:t>
      </w:r>
    </w:p>
    <w:p>
      <w:r>
        <w:t xml:space="preserve">@2SatanSatire @CogGrinder @N4tTurner Welp Taisit sanoa oikean asian. Tosin nyt hän on suojannut twiittejään. Mikä vitun kusipää.</w:t>
      </w:r>
    </w:p>
    <w:p>
      <w:r>
        <w:rPr>
          <w:b/>
          <w:u w:val="single"/>
        </w:rPr>
        <w:t xml:space="preserve">234510</w:t>
      </w:r>
    </w:p>
    <w:p>
      <w:r>
        <w:t xml:space="preserve">@mattkeogh Sääli, ettet suojele lapsia väkivallan, häirinnän tai raiskauksen uhkauksilta.</w:t>
      </w:r>
    </w:p>
    <w:p>
      <w:r>
        <w:rPr>
          <w:b/>
          <w:u w:val="single"/>
        </w:rPr>
        <w:t xml:space="preserve">234511</w:t>
      </w:r>
    </w:p>
    <w:p>
      <w:r>
        <w:t xml:space="preserve">@betterpakistan @ImranKhanPTI Hoe unelmasi palaavat myös painajaisina sinuun</w:t>
      </w:r>
    </w:p>
    <w:p>
      <w:r>
        <w:rPr>
          <w:b/>
          <w:u w:val="single"/>
        </w:rPr>
        <w:t xml:space="preserve">234512</w:t>
      </w:r>
    </w:p>
    <w:p>
      <w:r>
        <w:t xml:space="preserve">Bitch boi ei vieläkään tiedä hänen tyttö vielä haukkuu minun puu 😴</w:t>
      </w:r>
    </w:p>
    <w:p>
      <w:r>
        <w:rPr>
          <w:b/>
          <w:u w:val="single"/>
        </w:rPr>
        <w:t xml:space="preserve">234513</w:t>
      </w:r>
    </w:p>
    <w:p>
      <w:r>
        <w:t xml:space="preserve">BEL MISSÄ HELVETISSÄ OLET SINUN PUOLELLASI MINHYUK ON NYT MUSTASSA MYDMD!DMMF</w:t>
      </w:r>
    </w:p>
    <w:p>
      <w:r>
        <w:rPr>
          <w:b/>
          <w:u w:val="single"/>
        </w:rPr>
        <w:t xml:space="preserve">234514</w:t>
      </w:r>
    </w:p>
    <w:p>
      <w:r>
        <w:t xml:space="preserve">69. #Bozo on ystävä, joka yrittää huijata sinut yksityisyyteen, jotta hän voi joko painostaa sinut suostumukselliseen seksiin tai raiskata sinut.</w:t>
      </w:r>
    </w:p>
    <w:p>
      <w:r>
        <w:rPr>
          <w:b/>
          <w:u w:val="single"/>
        </w:rPr>
        <w:t xml:space="preserve">234515</w:t>
      </w:r>
    </w:p>
    <w:p>
      <w:r>
        <w:t xml:space="preserve">On niin ärsyttävää, miten ihmiset uskovat, että mies voi raiskata vaimon. Hän ei halua seksiä sillä hetkellä sinun pitäisi ymmärtää, ei pakottaa häntä...</w:t>
      </w:r>
    </w:p>
    <w:p>
      <w:r>
        <w:rPr>
          <w:b/>
          <w:u w:val="single"/>
        </w:rPr>
        <w:t xml:space="preserve">234516</w:t>
      </w:r>
    </w:p>
    <w:p>
      <w:r>
        <w:t xml:space="preserve">Lauantai Twitter-vinkki Etsi 5 miestä, joiden kanssa olet eri mieltä Varmista, että heidät on estetty raiskausten ja tappouhkausten estämiseksi Ign... https://t.co/I6p5bFip1j</w:t>
      </w:r>
    </w:p>
    <w:p>
      <w:r>
        <w:rPr>
          <w:b/>
          <w:u w:val="single"/>
        </w:rPr>
        <w:t xml:space="preserve">234517</w:t>
      </w:r>
    </w:p>
    <w:p>
      <w:r>
        <w:t xml:space="preserve">@MomoMischief olin todella innoissani kuullessani sinut Ricon striimissä vain huomatakseni, ettet vieläkään suoratoistanut ram-ongelmien takia. ::lesigh::</w:t>
      </w:r>
    </w:p>
    <w:p>
      <w:r>
        <w:rPr>
          <w:b/>
          <w:u w:val="single"/>
        </w:rPr>
        <w:t xml:space="preserve">234518</w:t>
      </w:r>
    </w:p>
    <w:p>
      <w:r>
        <w:t xml:space="preserve">Olet chip leader ja taskukorttisi ovat 6h Js, otatko sen alas?</w:t>
      </w:r>
    </w:p>
    <w:p>
      <w:r>
        <w:rPr>
          <w:b/>
          <w:u w:val="single"/>
        </w:rPr>
        <w:t xml:space="preserve">234519</w:t>
      </w:r>
    </w:p>
    <w:p>
      <w:r>
        <w:t xml:space="preserve">@realDonaldTrump Ei enää kauan, ennen kuin sinut haastetaan .. sinä keltainen Bellated SELF-CENTRED CUNT ...... NEVER DID NATIONAL SERVICE .. COWARD!</w:t>
      </w:r>
    </w:p>
    <w:p>
      <w:r>
        <w:rPr>
          <w:b/>
          <w:u w:val="single"/>
        </w:rPr>
        <w:t xml:space="preserve">234520</w:t>
      </w:r>
    </w:p>
    <w:p>
      <w:r>
        <w:t xml:space="preserve">" mene puhumaan sivuhuorillesi " ensinnäkin sinä olet sivuhuora 😂😂😂😂</w:t>
      </w:r>
    </w:p>
    <w:p>
      <w:r>
        <w:rPr>
          <w:b/>
          <w:u w:val="single"/>
        </w:rPr>
        <w:t xml:space="preserve">234521</w:t>
      </w:r>
    </w:p>
    <w:p>
      <w:r>
        <w:t xml:space="preserve">@m_poncho hyödytön tyhmä kusipää raivoissaan</w:t>
      </w:r>
    </w:p>
    <w:p>
      <w:r>
        <w:rPr>
          <w:b/>
          <w:u w:val="single"/>
        </w:rPr>
        <w:t xml:space="preserve">234522</w:t>
      </w:r>
    </w:p>
    <w:p>
      <w:r>
        <w:t xml:space="preserve">@DVATW Tiedän, ettet käytä tervettä järkeä, mutta terveen järjen mukaan ketään ei varoitettaisi raiskauksesta, jos syytteen nostaminen olisi mahdollista.</w:t>
      </w:r>
    </w:p>
    <w:p>
      <w:r>
        <w:rPr>
          <w:b/>
          <w:u w:val="single"/>
        </w:rPr>
        <w:t xml:space="preserve">234523</w:t>
      </w:r>
    </w:p>
    <w:p>
      <w:r>
        <w:t xml:space="preserve">@Zaddy__Zayn @Noleen_ZjM @anupamae hoe et edes tiedä??Tragique....add me back</w:t>
      </w:r>
    </w:p>
    <w:p>
      <w:r>
        <w:rPr>
          <w:b/>
          <w:u w:val="single"/>
        </w:rPr>
        <w:t xml:space="preserve">234524</w:t>
      </w:r>
    </w:p>
    <w:p>
      <w:r>
        <w:t xml:space="preserve">@The_Hallam38 @jodielouise812 Ps - Andy, tapaan sinut Ramissa kaupungissa Ramsin pelissä tänään. Todella innoissani tästä!</w:t>
      </w:r>
    </w:p>
    <w:p>
      <w:r>
        <w:rPr>
          <w:b/>
          <w:u w:val="single"/>
        </w:rPr>
        <w:t xml:space="preserve">234525</w:t>
      </w:r>
    </w:p>
    <w:p>
      <w:r>
        <w:t xml:space="preserve">@GrahamPerrettMP @vanOnselenP ainakin hän puhuu järjestöjä vastaan, jotka uhkaavat raiskata lapsia, ja sinä taputat ja tuet heitä.</w:t>
      </w:r>
    </w:p>
    <w:p>
      <w:r>
        <w:rPr>
          <w:b/>
          <w:u w:val="single"/>
        </w:rPr>
        <w:t xml:space="preserve">234526</w:t>
      </w:r>
    </w:p>
    <w:p>
      <w:r>
        <w:t xml:space="preserve">@AllStarBacon Ihan totta, jos he kutsuvat sinua kusipääksi, koska et vastaa heille ajoissa, koska heillä on ongelmia, se on aika vitun paska juttu. Love ya</w:t>
      </w:r>
    </w:p>
    <w:p>
      <w:r>
        <w:rPr>
          <w:b/>
          <w:u w:val="single"/>
        </w:rPr>
        <w:t xml:space="preserve">234527</w:t>
      </w:r>
    </w:p>
    <w:p>
      <w:r>
        <w:t xml:space="preserve">Rene Lavice, Jareth - Let You Go (Ram) #DrumnBass https://t.co/P4OW8uqtu6</w:t>
      </w:r>
    </w:p>
    <w:p>
      <w:r>
        <w:rPr>
          <w:b/>
          <w:u w:val="single"/>
        </w:rPr>
        <w:t xml:space="preserve">234528</w:t>
      </w:r>
    </w:p>
    <w:p>
      <w:r>
        <w:t xml:space="preserve">@trumpsterMG @realDonaldTrump Olet mulkku. Sanoi jokainen nainen koskaan</w:t>
      </w:r>
    </w:p>
    <w:p>
      <w:r>
        <w:rPr>
          <w:b/>
          <w:u w:val="single"/>
        </w:rPr>
        <w:t xml:space="preserve">234529</w:t>
      </w:r>
    </w:p>
    <w:p>
      <w:r>
        <w:t xml:space="preserve">Vain sinä huora</w:t>
      </w:r>
    </w:p>
    <w:p>
      <w:r>
        <w:rPr>
          <w:b/>
          <w:u w:val="single"/>
        </w:rPr>
        <w:t xml:space="preserve">234530</w:t>
      </w:r>
    </w:p>
    <w:p>
      <w:r>
        <w:t xml:space="preserve">Verkkokauppias, pls näytä hinta, senkin kusipää!</w:t>
      </w:r>
    </w:p>
    <w:p>
      <w:r>
        <w:rPr>
          <w:b/>
          <w:u w:val="single"/>
        </w:rPr>
        <w:t xml:space="preserve">234531</w:t>
      </w:r>
    </w:p>
    <w:p>
      <w:r>
        <w:t xml:space="preserve">...meidän on varmistettava, että tämä raiskauskulttuuri ja uskomus, että valta antaa oikeuden, loppuu tähän sukupolveen...</w:t>
      </w:r>
    </w:p>
    <w:p>
      <w:r>
        <w:rPr>
          <w:b/>
          <w:u w:val="single"/>
        </w:rPr>
        <w:t xml:space="preserve">234532</w:t>
      </w:r>
    </w:p>
    <w:p>
      <w:r>
        <w:t xml:space="preserve">Ilmeisesti "painu vittuun ja kuole, senkin typerä mulkku" ilman edeltävää sitoutumista on Twitterin sääntöjen mukaista. Veikkaan, että @jack olisi eri mieltä, jos twiittaisin tuon.</w:t>
      </w:r>
    </w:p>
    <w:p>
      <w:r>
        <w:rPr>
          <w:b/>
          <w:u w:val="single"/>
        </w:rPr>
        <w:t xml:space="preserve">234533</w:t>
      </w:r>
    </w:p>
    <w:p>
      <w:r>
        <w:t xml:space="preserve">Älä anna maailmanlopun häiritä sinua siitä, että olet huora.</w:t>
      </w:r>
    </w:p>
    <w:p>
      <w:r>
        <w:rPr>
          <w:b/>
          <w:u w:val="single"/>
        </w:rPr>
        <w:t xml:space="preserve">234534</w:t>
      </w:r>
    </w:p>
    <w:p>
      <w:r>
        <w:t xml:space="preserve">@lemmymat @BelAkinyii Hata maasai wako na aids, senkin tyhmä paskiainen. Luos ovat niitä, jotka elävät ylenpalttista elämäntapaa Keniassa, kun taas sinä elät kuin lutikat. Puga</w:t>
      </w:r>
    </w:p>
    <w:p>
      <w:r>
        <w:rPr>
          <w:b/>
          <w:u w:val="single"/>
        </w:rPr>
        <w:t xml:space="preserve">234535</w:t>
      </w:r>
    </w:p>
    <w:p>
      <w:r>
        <w:t xml:space="preserve">@AlfieKent98 Kasva aikuiseksi, senkin lutka!</w:t>
      </w:r>
    </w:p>
    <w:p>
      <w:r>
        <w:rPr>
          <w:b/>
          <w:u w:val="single"/>
        </w:rPr>
        <w:t xml:space="preserve">234536</w:t>
      </w:r>
    </w:p>
    <w:p>
      <w:r>
        <w:t xml:space="preserve">@gbz2016 @dreammail4u @timesofindia @sagarikaghose Kuinka moni nainen sitoutui Jouhariin välttääkseen raiskauksen ja vankeuden? Ne, jotka eivät opi historiasta, ovat tuomittuja toistamaan sitä....</w:t>
      </w:r>
    </w:p>
    <w:p>
      <w:r>
        <w:rPr>
          <w:b/>
          <w:u w:val="single"/>
        </w:rPr>
        <w:t xml:space="preserve">234537</w:t>
      </w:r>
    </w:p>
    <w:p>
      <w:r>
        <w:t xml:space="preserve">Huomaa, että sanomalla "mitä tarkoitat, etten tarvitse henkilöllisyystodistusta, koska KAIKKI tietävät kuka olen" näytät a%€hole #relaxthereDListcelebrity #humbleclearly</w:t>
      </w:r>
    </w:p>
    <w:p>
      <w:r>
        <w:rPr>
          <w:b/>
          <w:u w:val="single"/>
        </w:rPr>
        <w:t xml:space="preserve">234538</w:t>
      </w:r>
    </w:p>
    <w:p>
      <w:r>
        <w:t xml:space="preserve">Kun huomaat olevasi kuopassa, lopeta kaivaminen. - Will Rogers #quote</w:t>
      </w:r>
    </w:p>
    <w:p>
      <w:r>
        <w:rPr>
          <w:b/>
          <w:u w:val="single"/>
        </w:rPr>
        <w:t xml:space="preserve">234539</w:t>
      </w:r>
    </w:p>
    <w:p>
      <w:r>
        <w:t xml:space="preserve">@AJEnglish Mitä odotat, he olivat Koraania seuraavien muslimien vankeja. Se sallii vangittujen vääräuskoisten raiskaamisen ja murhaamisen. Lue oma kirjasi ja että niin se tekee.</w:t>
      </w:r>
    </w:p>
    <w:p>
      <w:r>
        <w:rPr>
          <w:b/>
          <w:u w:val="single"/>
        </w:rPr>
        <w:t xml:space="preserve">234540</w:t>
      </w:r>
    </w:p>
    <w:p>
      <w:r>
        <w:t xml:space="preserve">Voi senkin kusipää! Kello on 9:30</w:t>
      </w:r>
    </w:p>
    <w:p>
      <w:r>
        <w:rPr>
          <w:b/>
          <w:u w:val="single"/>
        </w:rPr>
        <w:t xml:space="preserve">234541</w:t>
      </w:r>
    </w:p>
    <w:p>
      <w:r>
        <w:t xml:space="preserve">Imee munaa suljettujen ovien takana, mutta nussii pillua avoimesti.</w:t>
      </w:r>
    </w:p>
    <w:p>
      <w:r>
        <w:rPr>
          <w:b/>
          <w:u w:val="single"/>
        </w:rPr>
        <w:t xml:space="preserve">234542</w:t>
      </w:r>
    </w:p>
    <w:p>
      <w:r>
        <w:t xml:space="preserve">@EkCupCoffee Kävit Ram Ashrayassa lounaalla. Illalla? 😱 Mutta Ram Ashraya on 👌 kuitenkin.</w:t>
      </w:r>
    </w:p>
    <w:p>
      <w:r>
        <w:rPr>
          <w:b/>
          <w:u w:val="single"/>
        </w:rPr>
        <w:t xml:space="preserve">234543</w:t>
      </w:r>
    </w:p>
    <w:p>
      <w:r>
        <w:t xml:space="preserve">Muistuta minua siitä, mistä minä maksan NI:lle. Ja mitä vittua sinä olet tehnyt meidän rahoillamme, kusipää? https://t.co/OGyzE5SxrO https://t.co/OGyzE5SxrO</w:t>
      </w:r>
    </w:p>
    <w:p>
      <w:r>
        <w:rPr>
          <w:b/>
          <w:u w:val="single"/>
        </w:rPr>
        <w:t xml:space="preserve">234544</w:t>
      </w:r>
    </w:p>
    <w:p>
      <w:r>
        <w:t xml:space="preserve">En ole huora, etkä sinä kohtele minua kuin sellaista, ihmiset eivät ymmärrä sitä. 🤦🏾♂️</w:t>
      </w:r>
    </w:p>
    <w:p>
      <w:r>
        <w:rPr>
          <w:b/>
          <w:u w:val="single"/>
        </w:rPr>
        <w:t xml:space="preserve">234545</w:t>
      </w:r>
    </w:p>
    <w:p>
      <w:r>
        <w:t xml:space="preserve">Nainen, joka #syytti #nellyä #raiskauksesta, on luopunut syytteestään. https://t.co/TVobycC1GT https://t.co/zd6lu1fbhc</w:t>
      </w:r>
    </w:p>
    <w:p>
      <w:r>
        <w:rPr>
          <w:b/>
          <w:u w:val="single"/>
        </w:rPr>
        <w:t xml:space="preserve">234546</w:t>
      </w:r>
    </w:p>
    <w:p>
      <w:r>
        <w:t xml:space="preserve">@aliceharg Olen melko varma, että se olen minä, sanoo Tom tuolla, senkin tyhmä kusipää.</w:t>
      </w:r>
    </w:p>
    <w:p>
      <w:r>
        <w:rPr>
          <w:b/>
          <w:u w:val="single"/>
        </w:rPr>
        <w:t xml:space="preserve">234547</w:t>
      </w:r>
    </w:p>
    <w:p>
      <w:r>
        <w:t xml:space="preserve">Raiskauksen käyttäminen aseena naisia vastaan on paljon pahempaa kuin luodin käyttäminen. Vain muut miehet voivat auttaa Burman naisia. Puolusta naisia</w:t>
      </w:r>
    </w:p>
    <w:p>
      <w:r>
        <w:rPr>
          <w:b/>
          <w:u w:val="single"/>
        </w:rPr>
        <w:t xml:space="preserve">234548</w:t>
      </w:r>
    </w:p>
    <w:p>
      <w:r>
        <w:t xml:space="preserve">Raiskauksen suhteen ei voi olla liian varovainen...</w:t>
      </w:r>
    </w:p>
    <w:p>
      <w:r>
        <w:rPr>
          <w:b/>
          <w:u w:val="single"/>
        </w:rPr>
        <w:t xml:space="preserve">234549</w:t>
      </w:r>
    </w:p>
    <w:p>
      <w:r>
        <w:t xml:space="preserve">@DaithiDeNogla Aiotko heittää sekaan satunnaisia "Waaaaahhhhhh", "Cunt" tai "Fook sake boys"? Vai jääkö se vain kulissien taakse 😉 .</w:t>
      </w:r>
    </w:p>
    <w:p>
      <w:r>
        <w:rPr>
          <w:b/>
          <w:u w:val="single"/>
        </w:rPr>
        <w:t xml:space="preserve">234550</w:t>
      </w:r>
    </w:p>
    <w:p>
      <w:r>
        <w:t xml:space="preserve">Life a hoe mutta gaw perkele paska vain niin hyvä, kun lyöt sitä oikein</w:t>
      </w:r>
    </w:p>
    <w:p>
      <w:r>
        <w:rPr>
          <w:b/>
          <w:u w:val="single"/>
        </w:rPr>
        <w:t xml:space="preserve">234551</w:t>
      </w:r>
    </w:p>
    <w:p>
      <w:r>
        <w:t xml:space="preserve">Uusi blogikirjoitus: https://t.co/HFHFW2rdfZ https://t.co/8P94dShV07 https://t.co/8P94dShV07</w:t>
      </w:r>
    </w:p>
    <w:p>
      <w:r>
        <w:rPr>
          <w:b/>
          <w:u w:val="single"/>
        </w:rPr>
        <w:t xml:space="preserve">234552</w:t>
      </w:r>
    </w:p>
    <w:p>
      <w:r>
        <w:t xml:space="preserve">@BiteSized_Meg kuinka kännissä tämä oli reikä ja uhkasitko pilkkoa sen pois teemalla kuukauden kanssa?</w:t>
      </w:r>
    </w:p>
    <w:p>
      <w:r>
        <w:rPr>
          <w:b/>
          <w:u w:val="single"/>
        </w:rPr>
        <w:t xml:space="preserve">234553</w:t>
      </w:r>
    </w:p>
    <w:p>
      <w:r>
        <w:t xml:space="preserve">Iran: 17-vuotiaan tuomitun pojan teloittaminen ei kuitenkaan tuota oikeutta https://t.co/OOtdDUnpmA</w:t>
      </w:r>
    </w:p>
    <w:p>
      <w:r>
        <w:rPr>
          <w:b/>
          <w:u w:val="single"/>
        </w:rPr>
        <w:t xml:space="preserve">234554</w:t>
      </w:r>
    </w:p>
    <w:p>
      <w:r>
        <w:t xml:space="preserve">@Brian_Glow Aye jokainen kusipää näkee, että olet pelkkää epäolennaisuutta, paitsi Rangersin twitterin mutsit ja da:t, jotka seuraavat sinua hahhaha</w:t>
      </w:r>
    </w:p>
    <w:p>
      <w:r>
        <w:rPr>
          <w:b/>
          <w:u w:val="single"/>
        </w:rPr>
        <w:t xml:space="preserve">234555</w:t>
      </w:r>
    </w:p>
    <w:p>
      <w:r>
        <w:t xml:space="preserve">@DivvyLad @baronessbatz @JohnMoylan01 @GreatOrmondSt @TfLTPH Turpa kiinni, senkin kalju kusipää.</w:t>
      </w:r>
    </w:p>
    <w:p>
      <w:r>
        <w:rPr>
          <w:b/>
          <w:u w:val="single"/>
        </w:rPr>
        <w:t xml:space="preserve">234556</w:t>
      </w:r>
    </w:p>
    <w:p>
      <w:r>
        <w:t xml:space="preserve">@Flowabelle @cryptoriana odota sanotko, että koiran synnytyskanava ei ole koiranpennun kokoinen reikä emon vatsassa?</w:t>
      </w:r>
    </w:p>
    <w:p>
      <w:r>
        <w:rPr>
          <w:b/>
          <w:u w:val="single"/>
        </w:rPr>
        <w:t xml:space="preserve">234557</w:t>
      </w:r>
    </w:p>
    <w:p>
      <w:r>
        <w:t xml:space="preserve">Te kaikki kaasutatte Eminemin persettä aivan liikaa minulle, kuten se, miten tuo aikuinen mies puhuu raiskauksesta ja naisten hakkaamisesta, ei ole anteeksiannettavaa.</w:t>
      </w:r>
    </w:p>
    <w:p>
      <w:r>
        <w:rPr>
          <w:b/>
          <w:u w:val="single"/>
        </w:rPr>
        <w:t xml:space="preserve">234558</w:t>
      </w:r>
    </w:p>
    <w:p>
      <w:r>
        <w:t xml:space="preserve">@LeftisEvil6 Oikeudellisesti se on raiskaus, jos asetat jotain jonkun sisälle ilman hänen suostumustaan.</w:t>
      </w:r>
    </w:p>
    <w:p>
      <w:r>
        <w:rPr>
          <w:b/>
          <w:u w:val="single"/>
        </w:rPr>
        <w:t xml:space="preserve">234559</w:t>
      </w:r>
    </w:p>
    <w:p>
      <w:r>
        <w:t xml:space="preserve">@leedixon547 @trollier10 @snoopdoggwanabe Hyvää syntymäpäivää, senkin hullu kusipää 😘#EarthWormJim</w:t>
      </w:r>
    </w:p>
    <w:p>
      <w:r>
        <w:rPr>
          <w:b/>
          <w:u w:val="single"/>
        </w:rPr>
        <w:t xml:space="preserve">234560</w:t>
      </w:r>
    </w:p>
    <w:p>
      <w:r>
        <w:t xml:space="preserve">@ThreeSixRW @6abc Valkoisen miehen raiskaus myös. Brock Turner jäi kiinni naisen raiskauksesta ja istui vain 3 kuukautta...</w:t>
      </w:r>
    </w:p>
    <w:p>
      <w:r>
        <w:rPr>
          <w:b/>
          <w:u w:val="single"/>
        </w:rPr>
        <w:t xml:space="preserve">234561</w:t>
      </w:r>
    </w:p>
    <w:p>
      <w:r>
        <w:t xml:space="preserve">Nainen, joka #syytti #nellyä #raiskauksesta, on luopunut syytteestään. https://t.co/YMPYuUg39U https://t.co/ylKi79ZCil https://t.co/BeyS2xbApF</w:t>
      </w:r>
    </w:p>
    <w:p>
      <w:r>
        <w:rPr>
          <w:b/>
          <w:u w:val="single"/>
        </w:rPr>
        <w:t xml:space="preserve">234562</w:t>
      </w:r>
    </w:p>
    <w:p>
      <w:r>
        <w:t xml:space="preserve">Todella ylös ihmettelemään, miksi tämä ämmä haluaa kaikki minun sekuntini 😂 40 jotain vuotias huora</w:t>
      </w:r>
    </w:p>
    <w:p>
      <w:r>
        <w:rPr>
          <w:b/>
          <w:u w:val="single"/>
        </w:rPr>
        <w:t xml:space="preserve">234563</w:t>
      </w:r>
    </w:p>
    <w:p>
      <w:r>
        <w:t xml:space="preserve">81. #Bozo kutsuu sinut kylään näennäisen harmittomaan yökylään, mutta viettää koko yön yrittäen huijata sinua seksiin tai jopa raiskata sinut.</w:t>
      </w:r>
    </w:p>
    <w:p>
      <w:r>
        <w:rPr>
          <w:b/>
          <w:u w:val="single"/>
        </w:rPr>
        <w:t xml:space="preserve">234564</w:t>
      </w:r>
    </w:p>
    <w:p>
      <w:r>
        <w:t xml:space="preserve">@whvholst Näetkö edes ECC-muistia heidän verkkosivuillaan? Koska minä en näe.</w:t>
      </w:r>
    </w:p>
    <w:p>
      <w:r>
        <w:rPr>
          <w:b/>
          <w:u w:val="single"/>
        </w:rPr>
        <w:t xml:space="preserve">234565</w:t>
      </w:r>
    </w:p>
    <w:p>
      <w:r>
        <w:t xml:space="preserve">@Terroriser Brian sinun olisi pitänyt hankkia RGB-ram!!!!</w:t>
      </w:r>
    </w:p>
    <w:p>
      <w:r>
        <w:rPr>
          <w:b/>
          <w:u w:val="single"/>
        </w:rPr>
        <w:t xml:space="preserve">234566</w:t>
      </w:r>
    </w:p>
    <w:p>
      <w:r>
        <w:t xml:space="preserve">Kun nainen sanoo "ei" ja mies pakottaa hänet, se on raiskaus. Pyydän, herra, kuulostatte kouluttamattomalta https://t.co/n6JhaT1ywb</w:t>
      </w:r>
    </w:p>
    <w:p>
      <w:r>
        <w:rPr>
          <w:b/>
          <w:u w:val="single"/>
        </w:rPr>
        <w:t xml:space="preserve">234567</w:t>
      </w:r>
    </w:p>
    <w:p>
      <w:r>
        <w:t xml:space="preserve">Älkää kehdatko haukkua naista huoraksi minun edessäni, en ole viettänyt kaikkea tätä aikaa hortoilemalla, jotta en saisi luottoa! Foh!</w:t>
      </w:r>
    </w:p>
    <w:p>
      <w:r>
        <w:rPr>
          <w:b/>
          <w:u w:val="single"/>
        </w:rPr>
        <w:t xml:space="preserve">234568</w:t>
      </w:r>
    </w:p>
    <w:p>
      <w:r>
        <w:t xml:space="preserve">@realDonaldTrump Sold out to the chicken hawks ya cock 👊🏿 that's You officially part of the swamp GOFUCKYERSEL 👊🏿</w:t>
      </w:r>
    </w:p>
    <w:p>
      <w:r>
        <w:rPr>
          <w:b/>
          <w:u w:val="single"/>
        </w:rPr>
        <w:t xml:space="preserve">234569</w:t>
      </w:r>
    </w:p>
    <w:p>
      <w:r>
        <w:t xml:space="preserve">@augietwt lopeta ennen kuin pahennat tilannetta. syö kyrpääsi ja pilluasi.</w:t>
      </w:r>
    </w:p>
    <w:p>
      <w:r>
        <w:rPr>
          <w:b/>
          <w:u w:val="single"/>
        </w:rPr>
        <w:t xml:space="preserve">234570</w:t>
      </w:r>
    </w:p>
    <w:p>
      <w:r>
        <w:t xml:space="preserve">@sfrantzman Ehkä ette ole kuulleet Intiasta? Google plz, maailman raiskauspääkaupunki</w:t>
      </w:r>
    </w:p>
    <w:p>
      <w:r>
        <w:rPr>
          <w:b/>
          <w:u w:val="single"/>
        </w:rPr>
        <w:t xml:space="preserve">234571</w:t>
      </w:r>
    </w:p>
    <w:p>
      <w:r>
        <w:t xml:space="preserve">RT: Woman who #accused nelly of #rape wants to drop charges. https://t.co/wGStiDydVm October 14, 2017 at 08:27AM #USSupportLLC Jason J Wat...</w:t>
      </w:r>
    </w:p>
    <w:p>
      <w:r>
        <w:rPr>
          <w:b/>
          <w:u w:val="single"/>
        </w:rPr>
        <w:t xml:space="preserve">234572</w:t>
      </w:r>
    </w:p>
    <w:p>
      <w:r>
        <w:t xml:space="preserve">RT: Nainen, joka #syytti #nellyä #raiskauksesta, on luopunut syytteestään. https://t.co/1meLRpwoUd https://t.co/TsMpIiYpR7 14.10.2017 klo 08:31....</w:t>
      </w:r>
    </w:p>
    <w:p>
      <w:r>
        <w:rPr>
          <w:b/>
          <w:u w:val="single"/>
        </w:rPr>
        <w:t xml:space="preserve">234573</w:t>
      </w:r>
    </w:p>
    <w:p>
      <w:r>
        <w:t xml:space="preserve">Yritetään heikentää naisten puhetta ja vihjaillaan, että naiset valehtelevat seksuaalisesta hyväksikäytöstä. 😔 Uhrin syyllistäminen ja raiskauksen anteeksipyytäminen. 😔 https://t.co/JQR4Sex9KD</w:t>
      </w:r>
    </w:p>
    <w:p>
      <w:r>
        <w:rPr>
          <w:b/>
          <w:u w:val="single"/>
        </w:rPr>
        <w:t xml:space="preserve">234574</w:t>
      </w:r>
    </w:p>
    <w:p>
      <w:r>
        <w:t xml:space="preserve">@tinytwink @m4ttso Ennakoin, että kerrot minulle, että siinä on rei'itin ja post it -lappuja. Se on arkistoitu lyhytkestoiseen muistiini (ei kiiltävä kultainen ipad-kirja)</w:t>
      </w:r>
    </w:p>
    <w:p>
      <w:r>
        <w:rPr>
          <w:b/>
          <w:u w:val="single"/>
        </w:rPr>
        <w:t xml:space="preserve">234575</w:t>
      </w:r>
    </w:p>
    <w:p>
      <w:r>
        <w:t xml:space="preserve">@PornkittyP Sinun on ratsastettava munalla.</w:t>
      </w:r>
    </w:p>
    <w:p>
      <w:r>
        <w:rPr>
          <w:b/>
          <w:u w:val="single"/>
        </w:rPr>
        <w:t xml:space="preserve">234576</w:t>
      </w:r>
    </w:p>
    <w:p>
      <w:r>
        <w:t xml:space="preserve">@ShafiNaqiJamie Oikeutatko raiskauksen sillä, että joku vain meni "sinne"?</w:t>
      </w:r>
    </w:p>
    <w:p>
      <w:r>
        <w:rPr>
          <w:b/>
          <w:u w:val="single"/>
        </w:rPr>
        <w:t xml:space="preserve">234577</w:t>
      </w:r>
    </w:p>
    <w:p>
      <w:r>
        <w:t xml:space="preserve">Nellyn raiskausta syyttänyt nainen haluaa jutun raukeavan ... https://t.co/NmkCZixCup Nellyä raiskauksesta syyttänyt nainen kieltäytyy...</w:t>
      </w:r>
    </w:p>
    <w:p>
      <w:r>
        <w:rPr>
          <w:b/>
          <w:u w:val="single"/>
        </w:rPr>
        <w:t xml:space="preserve">234578</w:t>
      </w:r>
    </w:p>
    <w:p>
      <w:r>
        <w:t xml:space="preserve">Sydänsuru. Lopullinen sydänsuru. Auttaa näkemään, mikä on ongelma. Mitä sinun on tehtävä parantaaksesi. Minun on täytettävä tuo aukko.</w:t>
      </w:r>
    </w:p>
    <w:p>
      <w:r>
        <w:rPr>
          <w:b/>
          <w:u w:val="single"/>
        </w:rPr>
        <w:t xml:space="preserve">234579</w:t>
      </w:r>
    </w:p>
    <w:p>
      <w:r>
        <w:t xml:space="preserve">Niin monet petturi Venäjän huorat vahvisti te @SenateGOP huorat petturi Venäjän huora @potus, joka maksaa teille w / petos kuten hän tekee kaikki. https://t.co/1Doni0uuFf</w:t>
      </w:r>
    </w:p>
    <w:p>
      <w:r>
        <w:rPr>
          <w:b/>
          <w:u w:val="single"/>
        </w:rPr>
        <w:t xml:space="preserve">234580</w:t>
      </w:r>
    </w:p>
    <w:p>
      <w:r>
        <w:t xml:space="preserve">Huijaa minua kerran, häpeä sinä. Pussy ho, et huijaa minua enää.</w:t>
      </w:r>
    </w:p>
    <w:p>
      <w:r>
        <w:rPr>
          <w:b/>
          <w:u w:val="single"/>
        </w:rPr>
        <w:t xml:space="preserve">234581</w:t>
      </w:r>
    </w:p>
    <w:p>
      <w:r>
        <w:t xml:space="preserve">Miksi et siis [ilmoittanut raiskauksesta]? https://t.co/Yk8nvq7GEt</w:t>
      </w:r>
    </w:p>
    <w:p>
      <w:r>
        <w:rPr>
          <w:b/>
          <w:u w:val="single"/>
        </w:rPr>
        <w:t xml:space="preserve">234582</w:t>
      </w:r>
    </w:p>
    <w:p>
      <w:r>
        <w:t xml:space="preserve">Cheeky twat... jos mursit nilkkasi lutka pudottamalla acca tanssilattialla id ymmärtää, koska se on intohimosi 😂😂😂😂🖕🖕🖕🖕🖕🖕 https://t.co/w17vMDXEqh</w:t>
      </w:r>
    </w:p>
    <w:p>
      <w:r>
        <w:rPr>
          <w:b/>
          <w:u w:val="single"/>
        </w:rPr>
        <w:t xml:space="preserve">234583</w:t>
      </w:r>
    </w:p>
    <w:p>
      <w:r>
        <w:t xml:space="preserve">Ja jos pääset eteisen haulikon ohi Valitse yhdistelmä, avaa pappilan reikä Ja jos olen sisällä, kerron sinulle...</w:t>
      </w:r>
    </w:p>
    <w:p>
      <w:r>
        <w:rPr>
          <w:b/>
          <w:u w:val="single"/>
        </w:rPr>
        <w:t xml:space="preserve">234584</w:t>
      </w:r>
    </w:p>
    <w:p>
      <w:r>
        <w:t xml:space="preserve">@PaulKeeper99 @GuitarMoog @vickyford Jep. Sinä *sanoit tämän @vickyford Ja nyt olet valehdellut saadaksesi itsesi ulos kuopasta.</w:t>
      </w:r>
    </w:p>
    <w:p>
      <w:r>
        <w:rPr>
          <w:b/>
          <w:u w:val="single"/>
        </w:rPr>
        <w:t xml:space="preserve">234585</w:t>
      </w:r>
    </w:p>
    <w:p>
      <w:r>
        <w:t xml:space="preserve">No Woman Is Immune https://t.co/ghP1kHsYs0 #rape #sexualabuse https://t.co/s3RAzWVteT</w:t>
      </w:r>
    </w:p>
    <w:p>
      <w:r>
        <w:rPr>
          <w:b/>
          <w:u w:val="single"/>
        </w:rPr>
        <w:t xml:space="preserve">234586</w:t>
      </w:r>
    </w:p>
    <w:p>
      <w:r>
        <w:t xml:space="preserve">@OgbeideSmith Maatalous. Palvelut ja teollisuus myös... asutko sinä kuopassa?</w:t>
      </w:r>
    </w:p>
    <w:p>
      <w:r>
        <w:rPr>
          <w:b/>
          <w:u w:val="single"/>
        </w:rPr>
        <w:t xml:space="preserve">234587</w:t>
      </w:r>
    </w:p>
    <w:p>
      <w:r>
        <w:t xml:space="preserve">@KristianJosephs Tiedätkö, kuinka traumatisoiva raiskaus on?</w:t>
      </w:r>
    </w:p>
    <w:p>
      <w:r>
        <w:rPr>
          <w:b/>
          <w:u w:val="single"/>
        </w:rPr>
        <w:t xml:space="preserve">234588</w:t>
      </w:r>
    </w:p>
    <w:p>
      <w:r>
        <w:t xml:space="preserve">@MazMHussain @mehdirhasan Islam on ollut sodassa vääräuskoisten kanssa 1400 vuotta... uskotko Koraanissasi opetettuihin raiskauksiin ja murhiin? jos et usko, on aika sanoa se. Lopeta valheet. https://t.co/YXrFWDuCBl</w:t>
      </w:r>
    </w:p>
    <w:p>
      <w:r>
        <w:rPr>
          <w:b/>
          <w:u w:val="single"/>
        </w:rPr>
        <w:t xml:space="preserve">234589</w:t>
      </w:r>
    </w:p>
    <w:p>
      <w:r>
        <w:t xml:space="preserve">"Sanotaan, että musiikki voi muuttaa mielialoja ja puhua sinulle, mutta voiko se myös ladata aseen ja kallistaa sen? - Sing For The Moment</w:t>
      </w:r>
    </w:p>
    <w:p>
      <w:r>
        <w:rPr>
          <w:b/>
          <w:u w:val="single"/>
        </w:rPr>
        <w:t xml:space="preserve">234590</w:t>
      </w:r>
    </w:p>
    <w:p>
      <w:r>
        <w:t xml:space="preserve">Mitä vittua Richard, voit vain työntää minun maidon siemeneni reikääsi @zeudles.</w:t>
      </w:r>
    </w:p>
    <w:p>
      <w:r>
        <w:rPr>
          <w:b/>
          <w:u w:val="single"/>
        </w:rPr>
        <w:t xml:space="preserve">234591</w:t>
      </w:r>
    </w:p>
    <w:p>
      <w:r>
        <w:t xml:space="preserve">@PMOIndia @narendramodi Sinä olet tämän päivän saibaba,lordi krishna,jumala ram plz auta minua tai teen itsemurhan.</w:t>
      </w:r>
    </w:p>
    <w:p>
      <w:r>
        <w:rPr>
          <w:b/>
          <w:u w:val="single"/>
        </w:rPr>
        <w:t xml:space="preserve">234592</w:t>
      </w:r>
    </w:p>
    <w:p>
      <w:r>
        <w:t xml:space="preserve">@lauren_ash Raiskausvitsi tytöstä, joka harrasti seksiä Sandran koomassa olevan poikaystävän kanssa, oli mauton ja äärimmäisen ilkeä.</w:t>
      </w:r>
    </w:p>
    <w:p>
      <w:r>
        <w:rPr>
          <w:b/>
          <w:u w:val="single"/>
        </w:rPr>
        <w:t xml:space="preserve">234593</w:t>
      </w:r>
    </w:p>
    <w:p>
      <w:r>
        <w:t xml:space="preserve">@TeamSoloMid Gl mahdollisesta seuraavasta pelistä. Saitte itsenne kuoppaan. Voimme vain tukea teitä. Loppu on teistä kiinni. Toivo ei ole menetetty.</w:t>
      </w:r>
    </w:p>
    <w:p>
      <w:r>
        <w:rPr>
          <w:b/>
          <w:u w:val="single"/>
        </w:rPr>
        <w:t xml:space="preserve">234594</w:t>
      </w:r>
    </w:p>
    <w:p>
      <w:r>
        <w:t xml:space="preserve">@carlfarmer Niin, mutta mielestäni RAM-muistia ei voi koskaan olla tarpeeksi. Ehkä sitten kun koko HD:n voi ladata muistiin...</w:t>
      </w:r>
    </w:p>
    <w:p>
      <w:r>
        <w:rPr>
          <w:b/>
          <w:u w:val="single"/>
        </w:rPr>
        <w:t xml:space="preserve">234595</w:t>
      </w:r>
    </w:p>
    <w:p>
      <w:r>
        <w:t xml:space="preserve">@realDonaldTrump Sinä rikoit sen. Reikä.</w:t>
      </w:r>
    </w:p>
    <w:p>
      <w:r>
        <w:rPr>
          <w:b/>
          <w:u w:val="single"/>
        </w:rPr>
        <w:t xml:space="preserve">234596</w:t>
      </w:r>
    </w:p>
    <w:p>
      <w:r>
        <w:t xml:space="preserve">m kaikki takaisin. Jopa Crowley. Kaiken tekemäsi jälkeen olet meille velkaa, senkin paskiainen. Joten raahaa perseesi tänne ja tee se...</w:t>
      </w:r>
    </w:p>
    <w:p>
      <w:r>
        <w:rPr>
          <w:b/>
          <w:u w:val="single"/>
        </w:rPr>
        <w:t xml:space="preserve">234597</w:t>
      </w:r>
    </w:p>
    <w:p>
      <w:r>
        <w:t xml:space="preserve">Se on totta, ja kuka tahansa hyvä psykologi kertoo teille saman asian. Raiskaus on voimakkaamman hyökkääjän tekemä raiskaus. https://t.co/juHGriHSvQ.</w:t>
      </w:r>
    </w:p>
    <w:p>
      <w:r>
        <w:rPr>
          <w:b/>
          <w:u w:val="single"/>
        </w:rPr>
        <w:t xml:space="preserve">234598</w:t>
      </w:r>
    </w:p>
    <w:p>
      <w:r>
        <w:t xml:space="preserve">hypnotisoida syntetisoida rakkaus on valhe kuin reikä taivaalla sitten kuolet</w:t>
      </w:r>
    </w:p>
    <w:p>
      <w:r>
        <w:rPr>
          <w:b/>
          <w:u w:val="single"/>
        </w:rPr>
        <w:t xml:space="preserve">234599</w:t>
      </w:r>
    </w:p>
    <w:p>
      <w:r>
        <w:t xml:space="preserve">Minulla ei voi olla tyttöystävää, koska kaluni riittää vain yhdelle meistä.</w:t>
      </w:r>
    </w:p>
    <w:p>
      <w:r>
        <w:rPr>
          <w:b/>
          <w:u w:val="single"/>
        </w:rPr>
        <w:t xml:space="preserve">234600</w:t>
      </w:r>
    </w:p>
    <w:p>
      <w:r>
        <w:t xml:space="preserve">@RobertGBeckel Bobbys on tänään hieman loukkaantunut. Mene ottamaan juotavaa ja STFU olet a***reikä. Olen menettänyt kaiken kunnioituksen sinua kohtaan. Luulin ennen, että puhuit totta.</w:t>
      </w:r>
    </w:p>
    <w:p>
      <w:r>
        <w:rPr>
          <w:b/>
          <w:u w:val="single"/>
        </w:rPr>
        <w:t xml:space="preserve">234601</w:t>
      </w:r>
    </w:p>
    <w:p>
      <w:r>
        <w:t xml:space="preserve">@WhoopiGoldberg Kun Roman Polanski huumasi, raiskasi ja sodomoi 13-vuotiaan tytön, se ei ollut "raiskaus, raiskaus", eikö niin, Whoppi? https://t.co/fmsGHPUZPh</w:t>
      </w:r>
    </w:p>
    <w:p>
      <w:r>
        <w:rPr>
          <w:b/>
          <w:u w:val="single"/>
        </w:rPr>
        <w:t xml:space="preserve">234602</w:t>
      </w:r>
    </w:p>
    <w:p>
      <w:r>
        <w:t xml:space="preserve">RT jos pidät!! #luxurycars #luxury #supercars #cars Golffari saa Hole-In-Onen, voittaa Porschen https://t.co/3J9AqIaFt4 https://t.co/JeRLTOF7Mj https://t.co/JeRLTOF7Mj</w:t>
      </w:r>
    </w:p>
    <w:p>
      <w:r>
        <w:rPr>
          <w:b/>
          <w:u w:val="single"/>
        </w:rPr>
        <w:t xml:space="preserve">234603</w:t>
      </w:r>
    </w:p>
    <w:p>
      <w:r>
        <w:t xml:space="preserve">@timothynjoya Tässä on kyse rehellisyydestä. Kyse ei ole puolueista tai ehdokkaista. Salliisitko sinä raiskauksen, jos siihen syyllistyisi poliittinen puolue?</w:t>
      </w:r>
    </w:p>
    <w:p>
      <w:r>
        <w:rPr>
          <w:b/>
          <w:u w:val="single"/>
        </w:rPr>
        <w:t xml:space="preserve">234604</w:t>
      </w:r>
    </w:p>
    <w:p>
      <w:r>
        <w:t xml:space="preserve">@kirsttmccormick @alys_nettleton Tuntuu kuin olisit täyttänyt aukon sydämessäni alys missä olet ollut koko elämäni ajan</w:t>
      </w:r>
    </w:p>
    <w:p>
      <w:r>
        <w:rPr>
          <w:b/>
          <w:u w:val="single"/>
        </w:rPr>
        <w:t xml:space="preserve">234605</w:t>
      </w:r>
    </w:p>
    <w:p>
      <w:r>
        <w:t xml:space="preserve">Vaikea antaa sitä muille, koska tiedän, miten pahaa on, kun tuntuu kuin putoaisi kuoppaan, eikä ole ketään, joka vetäisi ylös.</w:t>
      </w:r>
    </w:p>
    <w:p>
      <w:r>
        <w:rPr>
          <w:b/>
          <w:u w:val="single"/>
        </w:rPr>
        <w:t xml:space="preserve">234606</w:t>
      </w:r>
    </w:p>
    <w:p>
      <w:r>
        <w:t xml:space="preserve">Liityttekö meihin kaninkoloon viime yönä? Merkitse meidät ja jaa kuvasi käyttämällä #OverScared - voit voittaa 2 lippua #Frightmare 2018 -tapahtumaan! https://t.co/ppjExxKhcK</w:t>
      </w:r>
    </w:p>
    <w:p>
      <w:r>
        <w:rPr>
          <w:b/>
          <w:u w:val="single"/>
        </w:rPr>
        <w:t xml:space="preserve">234607</w:t>
      </w:r>
    </w:p>
    <w:p>
      <w:r>
        <w:t xml:space="preserve">Kaiken tämän alla minua pitää vankina reikä sisälläni, jota olen pidättänyt peläten, että muutat mielesi.</w:t>
      </w:r>
    </w:p>
    <w:p>
      <w:r>
        <w:rPr>
          <w:b/>
          <w:u w:val="single"/>
        </w:rPr>
        <w:t xml:space="preserve">234608</w:t>
      </w:r>
    </w:p>
    <w:p>
      <w:r>
        <w:t xml:space="preserve">Trans-aktivistien naisvihamielisyys. Weinsteinissa on kyse naisten raiskauksista ja hyväksikäytöstä, mutta meille sanotaan, että tämän korostaminen on "poissulkevaa" https://t.co/skGo0tco8c.</w:t>
      </w:r>
    </w:p>
    <w:p>
      <w:r>
        <w:rPr>
          <w:b/>
          <w:u w:val="single"/>
        </w:rPr>
        <w:t xml:space="preserve">234609</w:t>
      </w:r>
    </w:p>
    <w:p>
      <w:r>
        <w:t xml:space="preserve">Kiitos #Pac12AfterDark #MTN8Final #BMFConference2017 Johann van Graan chile con la ram https://t.co/tsegV7s8pD</w:t>
      </w:r>
    </w:p>
    <w:p>
      <w:r>
        <w:rPr>
          <w:b/>
          <w:u w:val="single"/>
        </w:rPr>
        <w:t xml:space="preserve">234610</w:t>
      </w:r>
    </w:p>
    <w:p>
      <w:r>
        <w:t xml:space="preserve">Nellyn raiskausta syyttävä nainen sanoo haluavansa, että juttu jätetään sikseen: Nainen, joka syytti räppäri Nellyä raiskauksesta, on kieltäytynyt... https://t.co/KOlQAorwkr https://t.co/grhnsn7YgO https://t.co/grhnsn7YgO</w:t>
      </w:r>
    </w:p>
    <w:p>
      <w:r>
        <w:rPr>
          <w:b/>
          <w:u w:val="single"/>
        </w:rPr>
        <w:t xml:space="preserve">234611</w:t>
      </w:r>
    </w:p>
    <w:p>
      <w:r>
        <w:t xml:space="preserve">Kuka tahansa voi kaivaa kuopan ja istuttaa puun. Mutta jotta se säilyisi hengissä, sitä on vaalittava ja kärsittävä sen puolesta, kuten vaimo.</w:t>
      </w:r>
    </w:p>
    <w:p>
      <w:r>
        <w:rPr>
          <w:b/>
          <w:u w:val="single"/>
        </w:rPr>
        <w:t xml:space="preserve">234612</w:t>
      </w:r>
    </w:p>
    <w:p>
      <w:r>
        <w:t xml:space="preserve">@Rizwan9180 @MdHammads @ClashRoyaleRT @ClashRoyale Touchdown on helppoa, kun valitset vain hog nd battle ram ,niin peli on sinun</w:t>
      </w:r>
    </w:p>
    <w:p>
      <w:r>
        <w:rPr>
          <w:b/>
          <w:u w:val="single"/>
        </w:rPr>
        <w:t xml:space="preserve">234613</w:t>
      </w:r>
    </w:p>
    <w:p>
      <w:r>
        <w:t xml:space="preserve">Turpa kiinni quran ei sanonut mitään tällaista he ovat terroristeja, jotka raiskaavat naisia ja tappavat vauvoja, älkää syyttäkö islamia tästä. https://t.co/f4SMBZVo8t</w:t>
      </w:r>
    </w:p>
    <w:p>
      <w:r>
        <w:rPr>
          <w:b/>
          <w:u w:val="single"/>
        </w:rPr>
        <w:t xml:space="preserve">234614</w:t>
      </w:r>
    </w:p>
    <w:p>
      <w:r>
        <w:t xml:space="preserve">@TheBoonkGang Saatat nähdä tämän c@#t Englannissa hän ram sinua thow.so varovaisuutta teillä😍 https://t.co/3d3GY1xYXN</w:t>
      </w:r>
    </w:p>
    <w:p>
      <w:r>
        <w:rPr>
          <w:b/>
          <w:u w:val="single"/>
        </w:rPr>
        <w:t xml:space="preserve">234615</w:t>
      </w:r>
    </w:p>
    <w:p>
      <w:r>
        <w:t xml:space="preserve">@mehulved Varmista, että käytät suljettua kantta, jossa on reikä keskellä.... Muuten pavut lentävät kaikkialle!</w:t>
      </w:r>
    </w:p>
    <w:p>
      <w:r>
        <w:rPr>
          <w:b/>
          <w:u w:val="single"/>
        </w:rPr>
        <w:t xml:space="preserve">234616</w:t>
      </w:r>
    </w:p>
    <w:p>
      <w:r>
        <w:t xml:space="preserve">@JacobAWohl @realDonaldTrump Asutko reiässä? Vai Hullu Botissa? Trumpilla ei ole koskaan ollut MESTARISUUNNITELMAA &amp;; VAIN HUOLEHTI TRUMPISTA! Pysy kuopassasi &amp;; pysy omissa oloissasi! BOT!!!</w:t>
      </w:r>
    </w:p>
    <w:p>
      <w:r>
        <w:rPr>
          <w:b/>
          <w:u w:val="single"/>
        </w:rPr>
        <w:t xml:space="preserve">234617</w:t>
      </w:r>
    </w:p>
    <w:p>
      <w:r>
        <w:t xml:space="preserve">Rakkaus on kuin syvä kuoppa. Kun siihen putoaa, sieltä on todella vaikea tulla ulos.</w:t>
      </w:r>
    </w:p>
    <w:p>
      <w:r>
        <w:rPr>
          <w:b/>
          <w:u w:val="single"/>
        </w:rPr>
        <w:t xml:space="preserve">234618</w:t>
      </w:r>
    </w:p>
    <w:p>
      <w:r>
        <w:t xml:space="preserve">#breakingnews #tech Onko sinulla bitcoinia, joka polttaa reikää digitaaliseen lompakkoosi? Ja paratiisi mielessä? Voisit u... https://t.co/14A2SgqaYl https://t.co/pEqYqL4hJ3 https://t.co/pEqYqL4hJ3</w:t>
      </w:r>
    </w:p>
    <w:p>
      <w:r>
        <w:rPr>
          <w:b/>
          <w:u w:val="single"/>
        </w:rPr>
        <w:t xml:space="preserve">234619</w:t>
      </w:r>
    </w:p>
    <w:p>
      <w:r>
        <w:t xml:space="preserve">@comcast, imet helvetin isoa aasin kyrpää. Ryhdistäydy. Ei mitään tekosyitä äkillisille katkoksille klo 3 aamulla, senkin paskiaiset!</w:t>
      </w:r>
    </w:p>
    <w:p>
      <w:r>
        <w:rPr>
          <w:b/>
          <w:u w:val="single"/>
        </w:rPr>
        <w:t xml:space="preserve">234620</w:t>
      </w:r>
    </w:p>
    <w:p>
      <w:r>
        <w:t xml:space="preserve">vahalla päällystetty pässidemoni, joka silpoo vain poliitikkoja. 6/10, saattaa syödä sinut ❤︎</w:t>
      </w:r>
    </w:p>
    <w:p>
      <w:r>
        <w:rPr>
          <w:b/>
          <w:u w:val="single"/>
        </w:rPr>
        <w:t xml:space="preserve">234621</w:t>
      </w:r>
    </w:p>
    <w:p>
      <w:r>
        <w:t xml:space="preserve">KYSYMYS: Pitäisikö lakia rikkovat ja naisia raiskaavat "pakolaiset" karkottaa välittömästi? https://t.co/RPSK4iw30C vía @Doug_Giles</w:t>
      </w:r>
    </w:p>
    <w:p>
      <w:r>
        <w:rPr>
          <w:b/>
          <w:u w:val="single"/>
        </w:rPr>
        <w:t xml:space="preserve">234622</w:t>
      </w:r>
    </w:p>
    <w:p>
      <w:r>
        <w:t xml:space="preserve">@PaulbernalUK @LiveEUDebate Tämä on hauska, sillä se on jo kolmas kerta, kun olet yrittänyt haukkua minua ja häpäistä näkemykseni, koska se ei ole oma näkemykseni.</w:t>
      </w:r>
    </w:p>
    <w:p>
      <w:r>
        <w:rPr>
          <w:b/>
          <w:u w:val="single"/>
        </w:rPr>
        <w:t xml:space="preserve">234623</w:t>
      </w:r>
    </w:p>
    <w:p>
      <w:r>
        <w:t xml:space="preserve">@lutajobe @43a6f0ce5dac4ea netsit sinulle määrän kultaa ja muita metalleja, joka on riippuvainen heidän Mud Hole.</w:t>
      </w:r>
    </w:p>
    <w:p>
      <w:r>
        <w:rPr>
          <w:b/>
          <w:u w:val="single"/>
        </w:rPr>
        <w:t xml:space="preserve">234624</w:t>
      </w:r>
    </w:p>
    <w:p>
      <w:r>
        <w:t xml:space="preserve">Oletko kyllästynyt kotiisi? Piristä sitä. Lisää maustetta #Laminate Cutter D-I-Y. Helpompaa kuin luuletkaan (USA/Kanada &amp;; UK) https://t.co/CH7Ljn3ABh https://t.co/CH7Ljn3ABh</w:t>
      </w:r>
    </w:p>
    <w:p>
      <w:r>
        <w:rPr>
          <w:b/>
          <w:u w:val="single"/>
        </w:rPr>
        <w:t xml:space="preserve">234625</w:t>
      </w:r>
    </w:p>
    <w:p>
      <w:r>
        <w:t xml:space="preserve">@Brokenshard_ @LSXYZ9 ram man, miksi olet niin valkoinen ritari sosiaalisessa mediassa?</w:t>
      </w:r>
    </w:p>
    <w:p>
      <w:r>
        <w:rPr>
          <w:b/>
          <w:u w:val="single"/>
        </w:rPr>
        <w:t xml:space="preserve">234626</w:t>
      </w:r>
    </w:p>
    <w:p>
      <w:r>
        <w:t xml:space="preserve">Kun huomaat olevasi kuopassa, lopeta kaivaminen. - Will Rogers #thestressninja #lifecoaching https://t.co/t7s6QrqKCc https://t.co/t7s6QrqKCc</w:t>
      </w:r>
    </w:p>
    <w:p>
      <w:r>
        <w:rPr>
          <w:b/>
          <w:u w:val="single"/>
        </w:rPr>
        <w:t xml:space="preserve">234627</w:t>
      </w:r>
    </w:p>
    <w:p>
      <w:r>
        <w:t xml:space="preserve">teet itsellesi sängyn mustimman aukon pohjalle ja vakuuttelet itsellesi, että se ei ole syy siihen, ettet enää näe aurinkoa.</w:t>
      </w:r>
    </w:p>
    <w:p>
      <w:r>
        <w:rPr>
          <w:b/>
          <w:u w:val="single"/>
        </w:rPr>
        <w:t xml:space="preserve">234628</w:t>
      </w:r>
    </w:p>
    <w:p>
      <w:r>
        <w:t xml:space="preserve">Milloin olet viimeksi yrittänyt puristua 10 cm:n reiän läpi? https://t.co/Np4QpODN3P</w:t>
      </w:r>
    </w:p>
    <w:p>
      <w:r>
        <w:rPr>
          <w:b/>
          <w:u w:val="single"/>
        </w:rPr>
        <w:t xml:space="preserve">234629</w:t>
      </w:r>
    </w:p>
    <w:p>
      <w:r>
        <w:t xml:space="preserve">Kun tulet kotiin eläinten ruokkimisesta ja poikaystäväsi on leikannut seinään valtavan reiän. 'Mä vain katson miltä se näyttäisi' 🤔</w:t>
      </w:r>
    </w:p>
    <w:p>
      <w:r>
        <w:rPr>
          <w:b/>
          <w:u w:val="single"/>
        </w:rPr>
        <w:t xml:space="preserve">234630</w:t>
      </w:r>
    </w:p>
    <w:p>
      <w:r>
        <w:t xml:space="preserve">@MumaNore_ Lmao heillä on tämä tyyny, jonka avulla voit maata vatsallasi paska kuin pieni reikä vatsallesi</w:t>
      </w:r>
    </w:p>
    <w:p>
      <w:r>
        <w:rPr>
          <w:b/>
          <w:u w:val="single"/>
        </w:rPr>
        <w:t xml:space="preserve">234631</w:t>
      </w:r>
    </w:p>
    <w:p>
      <w:r>
        <w:t xml:space="preserve">Herää aamulla kello 6 kuuntelemaan, kun @fizzer18 kommentoi peliä. Kaveri puhuu perseelleen, en tiedä miten sai tämän työn 😒😒😒😒.</w:t>
      </w:r>
    </w:p>
    <w:p>
      <w:r>
        <w:rPr>
          <w:b/>
          <w:u w:val="single"/>
        </w:rPr>
        <w:t xml:space="preserve">234632</w:t>
      </w:r>
    </w:p>
    <w:p>
      <w:r>
        <w:t xml:space="preserve">@realDonaldTrump Olet yksi sairas, tyhmä, törkeä ja naurettava, laskelmoiva ja paha paskiainen. He eivät voi poistaa tyhmää persettäsi tarpeeksi nopeasti.</w:t>
      </w:r>
    </w:p>
    <w:p>
      <w:r>
        <w:rPr>
          <w:b/>
          <w:u w:val="single"/>
        </w:rPr>
        <w:t xml:space="preserve">234633</w:t>
      </w:r>
    </w:p>
    <w:p>
      <w:r>
        <w:t xml:space="preserve">Darmian on vasenjalkainen, etkö tiedä sitä jo, senkin typerä kusipää?</w:t>
      </w:r>
    </w:p>
    <w:p>
      <w:r>
        <w:rPr>
          <w:b/>
          <w:u w:val="single"/>
        </w:rPr>
        <w:t xml:space="preserve">234634</w:t>
      </w:r>
    </w:p>
    <w:p>
      <w:r>
        <w:t xml:space="preserve">Vain se sinussa, joka olen minä, voi kuulla, mitä sanon. ~Baba Ram Dass</w:t>
      </w:r>
    </w:p>
    <w:p>
      <w:r>
        <w:rPr>
          <w:b/>
          <w:u w:val="single"/>
        </w:rPr>
        <w:t xml:space="preserve">234635</w:t>
      </w:r>
    </w:p>
    <w:p>
      <w:r>
        <w:t xml:space="preserve">@foxboroughcc Muista, että pallo on saatava myös reikään. Pidä hauskaa kaveri!!! ;)</w:t>
      </w:r>
    </w:p>
    <w:p>
      <w:r>
        <w:rPr>
          <w:b/>
          <w:u w:val="single"/>
        </w:rPr>
        <w:t xml:space="preserve">234636</w:t>
      </w:r>
    </w:p>
    <w:p>
      <w:r>
        <w:t xml:space="preserve">MICHAEL IMMA FKN RIP YOU UP JOS ÄLÄ LOPETTAA OTTAA KAIKKI INTERNETIN STREAM PORNOA TAI ANIME &amp;amp; LOPETTAA WALKIMG AROUND W YOUR ASS OUT SINÄ LÄSKI CUNT</w:t>
      </w:r>
    </w:p>
    <w:p>
      <w:r>
        <w:rPr>
          <w:b/>
          <w:u w:val="single"/>
        </w:rPr>
        <w:t xml:space="preserve">234637</w:t>
      </w:r>
    </w:p>
    <w:p>
      <w:r>
        <w:t xml:space="preserve">@KenCrocket Tee se itään Kilspindiestä, ja on hyvä mahdollisuus, että saat reiän 1:een Muirfieldissä.</w:t>
      </w:r>
    </w:p>
    <w:p>
      <w:r>
        <w:rPr>
          <w:b/>
          <w:u w:val="single"/>
        </w:rPr>
        <w:t xml:space="preserve">234638</w:t>
      </w:r>
    </w:p>
    <w:p>
      <w:r>
        <w:t xml:space="preserve">Tässä on David A. kertomassa teille erityisestä 2017 Ram 1500 Big Horn -vuokrasopimuksestamme, joka on meneillään tässä kuussa. https://t.co/PUF0F88RU1.</w:t>
      </w:r>
    </w:p>
    <w:p>
      <w:r>
        <w:rPr>
          <w:b/>
          <w:u w:val="single"/>
        </w:rPr>
        <w:t xml:space="preserve">234639</w:t>
      </w:r>
    </w:p>
    <w:p>
      <w:r>
        <w:t xml:space="preserve">'Voisitko lakata joutumasta hyväksikäyttösuhteisiin, olen kyllästynyt kuuntelemaan itkuasi ja sitten katsomaan, kun putoat takaisin samaan kuoppaan' -Siow 2017</w:t>
      </w:r>
    </w:p>
    <w:p>
      <w:r>
        <w:rPr>
          <w:b/>
          <w:u w:val="single"/>
        </w:rPr>
        <w:t xml:space="preserve">234640</w:t>
      </w:r>
    </w:p>
    <w:p>
      <w:r>
        <w:t xml:space="preserve">@PIMPNITEYT @DmgChris @Woodsyy_ ty varten charizard pimp tarkoitan todella kiitos valitettavasti olin liian myöhässä marshadow haha tarkoitan todella mies ty :)</w:t>
      </w:r>
    </w:p>
    <w:p>
      <w:r>
        <w:rPr>
          <w:b/>
          <w:u w:val="single"/>
        </w:rPr>
        <w:t xml:space="preserve">234641</w:t>
      </w:r>
    </w:p>
    <w:p>
      <w:r>
        <w:t xml:space="preserve">@brhodes Ryömi takaisin koloosi, sinun pitäisi olla jo vankilassa!</w:t>
      </w:r>
    </w:p>
    <w:p>
      <w:r>
        <w:rPr>
          <w:b/>
          <w:u w:val="single"/>
        </w:rPr>
        <w:t xml:space="preserve">234642</w:t>
      </w:r>
    </w:p>
    <w:p>
      <w:r>
        <w:t xml:space="preserve">PAINU VITTUUN TUOMARI. Martialia pidätteltiin. Typerä kusipää. Mikä vittu sinua vaivaa?</w:t>
      </w:r>
    </w:p>
    <w:p>
      <w:r>
        <w:rPr>
          <w:b/>
          <w:u w:val="single"/>
        </w:rPr>
        <w:t xml:space="preserve">234643</w:t>
      </w:r>
    </w:p>
    <w:p>
      <w:r>
        <w:t xml:space="preserve">@janielcv @JonahMarais No duh tein gc sinulle reikä</w:t>
      </w:r>
    </w:p>
    <w:p>
      <w:r>
        <w:rPr>
          <w:b/>
          <w:u w:val="single"/>
        </w:rPr>
        <w:t xml:space="preserve">234644</w:t>
      </w:r>
    </w:p>
    <w:p>
      <w:r>
        <w:t xml:space="preserve">Laita vitun nukke takaisin Lukakwhoon, senkin typerä mulkku!</w:t>
      </w:r>
    </w:p>
    <w:p>
      <w:r>
        <w:rPr>
          <w:b/>
          <w:u w:val="single"/>
        </w:rPr>
        <w:t xml:space="preserve">234645</w:t>
      </w:r>
    </w:p>
    <w:p>
      <w:r>
        <w:t xml:space="preserve">Vitun keltainen kortti, tyhmä kusipää #LIVMAN</w:t>
      </w:r>
    </w:p>
    <w:p>
      <w:r>
        <w:rPr>
          <w:b/>
          <w:u w:val="single"/>
        </w:rPr>
        <w:t xml:space="preserve">234646</w:t>
      </w:r>
    </w:p>
    <w:p>
      <w:r>
        <w:t xml:space="preserve">"Tee reikä elämääsi. Saatat nähdä jotain sen läpi. Iris Murdoch https://t.co/G0rrEDHVxt</w:t>
      </w:r>
    </w:p>
    <w:p>
      <w:r>
        <w:rPr>
          <w:b/>
          <w:u w:val="single"/>
        </w:rPr>
        <w:t xml:space="preserve">234647</w:t>
      </w:r>
    </w:p>
    <w:p>
      <w:r>
        <w:t xml:space="preserve">MOVE YOUR BODY LIKE YOU DO * Feat. SLAP DAT BITCHIN SLAG: https://t.co/x2Rjuw0Hzp via @YouTube</w:t>
      </w:r>
    </w:p>
    <w:p>
      <w:r>
        <w:rPr>
          <w:b/>
          <w:u w:val="single"/>
        </w:rPr>
        <w:t xml:space="preserve">234648</w:t>
      </w:r>
    </w:p>
    <w:p>
      <w:r>
        <w:t xml:space="preserve">Miten voi haukkua jotakuta niin paljon ja olla seuraavassa hetkessä parhaita ystäviä 😂😂😂😂</w:t>
      </w:r>
    </w:p>
    <w:p>
      <w:r>
        <w:rPr>
          <w:b/>
          <w:u w:val="single"/>
        </w:rPr>
        <w:t xml:space="preserve">234649</w:t>
      </w:r>
    </w:p>
    <w:p>
      <w:r>
        <w:t xml:space="preserve">En pidä Halloweenista ollenkaan, se on kylmää ja kaikkialla missä menet, haisee pyllyltä ja karkilta, älä viitsi.</w:t>
      </w:r>
    </w:p>
    <w:p>
      <w:r>
        <w:rPr>
          <w:b/>
          <w:u w:val="single"/>
        </w:rPr>
        <w:t xml:space="preserve">234650</w:t>
      </w:r>
    </w:p>
    <w:p>
      <w:r>
        <w:t xml:space="preserve">'ᴴᴰ Lee Min Ho ja Suzy suhde: Lee Min Ho toivoo menevänsä naimisiin suojellakseen tyttöystäväänsä Bae Suzya' : https://t.co/O2SocYPm0r</w:t>
      </w:r>
    </w:p>
    <w:p>
      <w:r>
        <w:rPr>
          <w:b/>
          <w:u w:val="single"/>
        </w:rPr>
        <w:t xml:space="preserve">234651</w:t>
      </w:r>
    </w:p>
    <w:p>
      <w:r>
        <w:t xml:space="preserve">@DonaldJTrumpJr Kuten tässä tapauksessa? Nainen, joka syyttää @realDonaldTrumpia lapsen raiskauksesta, vaikenee uhkausten jälkeen https://t.co/w6sqtpFCBR</w:t>
      </w:r>
    </w:p>
    <w:p>
      <w:r>
        <w:rPr>
          <w:b/>
          <w:u w:val="single"/>
        </w:rPr>
        <w:t xml:space="preserve">234652</w:t>
      </w:r>
    </w:p>
    <w:p>
      <w:r>
        <w:t xml:space="preserve">Mi A1 Mobile - Mitä laatikossa on + Tallennustila + Ram + Android-versio: https://t.co/FlkmvhnK0u via @YouTube</w:t>
      </w:r>
    </w:p>
    <w:p>
      <w:r>
        <w:rPr>
          <w:b/>
          <w:u w:val="single"/>
        </w:rPr>
        <w:t xml:space="preserve">234653</w:t>
      </w:r>
    </w:p>
    <w:p>
      <w:r>
        <w:t xml:space="preserve">@GreggsOfficial En tiedä, miten teillä on otsaa veloittaa ylimääräistä ruokailusta, paikka on paska reikä #WestwoodCross thanet</w:t>
      </w:r>
    </w:p>
    <w:p>
      <w:r>
        <w:rPr>
          <w:b/>
          <w:u w:val="single"/>
        </w:rPr>
        <w:t xml:space="preserve">234654</w:t>
      </w:r>
    </w:p>
    <w:p>
      <w:r>
        <w:t xml:space="preserve">Oletko jo varannut paikkasi RAMin vuotuisessa taidetapahtumassa?! RAM-jäsenet saavat 25 % alennuksen sisäänpääsymaksusta! https://t.co/stamPnVKh0</w:t>
      </w:r>
    </w:p>
    <w:p>
      <w:r>
        <w:rPr>
          <w:b/>
          <w:u w:val="single"/>
        </w:rPr>
        <w:t xml:space="preserve">234655</w:t>
      </w:r>
    </w:p>
    <w:p>
      <w:r>
        <w:t xml:space="preserve">Mitä vittua Rudiger teki ansaitakseen penkille joutumisen? Luiz oli typerä kusipää 2 pelissä ja ansaitsi pelikiellon. Ei ansaitse takaisin.</w:t>
      </w:r>
    </w:p>
    <w:p>
      <w:r>
        <w:rPr>
          <w:b/>
          <w:u w:val="single"/>
        </w:rPr>
        <w:t xml:space="preserve">234656</w:t>
      </w:r>
    </w:p>
    <w:p>
      <w:r>
        <w:t xml:space="preserve">Näin käy, kun päätätte kiduttaa, mestata ja raiskata miehiä, naisia ja lapsia.Kansakuntien viha olkoon teidän kimppuunne ja hävittäkää teidät kokonaan https://t.co/ml8sot3J4A https://t.co/ml8sot3J4A</w:t>
      </w:r>
    </w:p>
    <w:p>
      <w:r>
        <w:rPr>
          <w:b/>
          <w:u w:val="single"/>
        </w:rPr>
        <w:t xml:space="preserve">234657</w:t>
      </w:r>
    </w:p>
    <w:p>
      <w:r>
        <w:t xml:space="preserve">Texasin "raiskausvakuutuslakiesityksessä" on kyse naisiin kohdistuvasta taloudellisesta väkivallasta https://t.co/T3DLa78ILI</w:t>
      </w:r>
    </w:p>
    <w:p>
      <w:r>
        <w:rPr>
          <w:b/>
          <w:u w:val="single"/>
        </w:rPr>
        <w:t xml:space="preserve">234658</w:t>
      </w:r>
    </w:p>
    <w:p>
      <w:r>
        <w:t xml:space="preserve">Katsokaa Smithin 'Ram'dom Act of Kindness. Oletko jo lähettänyt ystävällisyystekosi? Se on helppoa, täytä tämä lomake: https://t.co/ZsLcL6eIfw https://t.co/kT1HZFYbwN.</w:t>
      </w:r>
    </w:p>
    <w:p>
      <w:r>
        <w:rPr>
          <w:b/>
          <w:u w:val="single"/>
        </w:rPr>
        <w:t xml:space="preserve">234659</w:t>
      </w:r>
    </w:p>
    <w:p>
      <w:r>
        <w:t xml:space="preserve">Hahahahaha painu vittuun Jurgen, senkin typerä kusipää.</w:t>
      </w:r>
    </w:p>
    <w:p>
      <w:r>
        <w:rPr>
          <w:b/>
          <w:u w:val="single"/>
        </w:rPr>
        <w:t xml:space="preserve">234660</w:t>
      </w:r>
    </w:p>
    <w:p>
      <w:r>
        <w:t xml:space="preserve">Miksi tämä typerä Herrera syöttää palloa ottamatta kosketusta ja sitten kun hän menettää pallon, painaa kuin kusipää?</w:t>
      </w:r>
    </w:p>
    <w:p>
      <w:r>
        <w:rPr>
          <w:b/>
          <w:u w:val="single"/>
        </w:rPr>
        <w:t xml:space="preserve">234661</w:t>
      </w:r>
    </w:p>
    <w:p>
      <w:r>
        <w:t xml:space="preserve">@dazzlecostumes Squaw = rasistinen slangi alkuperäiskansojen/ensimmäisten kansojen mulkulle, joka liittyy Raiskaukseen ja GENOCIDEen.</w:t>
      </w:r>
    </w:p>
    <w:p>
      <w:r>
        <w:rPr>
          <w:b/>
          <w:u w:val="single"/>
        </w:rPr>
        <w:t xml:space="preserve">234662</w:t>
      </w:r>
    </w:p>
    <w:p>
      <w:r>
        <w:t xml:space="preserve">@JayneEEgerton Kotona asuvat naiset ja köyhät naiset huono-osaisilla alueilla ovat paljon suuremmassa vaarassa joutua raiskauksen, murhan ja pahoinpitelyn kohteeksi... https://t.co/88ieo32sbC</w:t>
      </w:r>
    </w:p>
    <w:p>
      <w:r>
        <w:rPr>
          <w:b/>
          <w:u w:val="single"/>
        </w:rPr>
        <w:t xml:space="preserve">234663</w:t>
      </w:r>
    </w:p>
    <w:p>
      <w:r>
        <w:t xml:space="preserve">Raiskausta huutaneen tytön myytin hälventäminen https://t.co/144wP7vL8a https://t.co/zi1Z1vdGEW #resist</w:t>
      </w:r>
    </w:p>
    <w:p>
      <w:r>
        <w:rPr>
          <w:b/>
          <w:u w:val="single"/>
        </w:rPr>
        <w:t xml:space="preserve">234664</w:t>
      </w:r>
    </w:p>
    <w:p>
      <w:r>
        <w:t xml:space="preserve">Salahin ottaminen Oxin tilalle on kuin ryntäisi luudan väkisin perseeseen, miksi ihmeessä sitä tekisi #LIVMUN</w:t>
      </w:r>
    </w:p>
    <w:p>
      <w:r>
        <w:rPr>
          <w:b/>
          <w:u w:val="single"/>
        </w:rPr>
        <w:t xml:space="preserve">234665</w:t>
      </w:r>
    </w:p>
    <w:p>
      <w:r>
        <w:t xml:space="preserve">@BabaRamDass Kiitos Ram Dass, hyvin ajankohtainen muistutus, sillä niin monet kärsivät tällä hetkellä. Ja toivottavasti voit paremmin💕.</w:t>
      </w:r>
    </w:p>
    <w:p>
      <w:r>
        <w:rPr>
          <w:b/>
          <w:u w:val="single"/>
        </w:rPr>
        <w:t xml:space="preserve">234666</w:t>
      </w:r>
    </w:p>
    <w:p>
      <w:r>
        <w:t xml:space="preserve">Ämmä näytät tyhmältä 🤗</w:t>
      </w:r>
    </w:p>
    <w:p>
      <w:r>
        <w:rPr>
          <w:b/>
          <w:u w:val="single"/>
        </w:rPr>
        <w:t xml:space="preserve">234667</w:t>
      </w:r>
    </w:p>
    <w:p>
      <w:r>
        <w:t xml:space="preserve">Keski-ikäinen nainen huusi juuri minulle "hyvin tehty", kun olin juoksemassa, joten taidan mennä ryömimään kuoppaan ja kuolemaan.</w:t>
      </w:r>
    </w:p>
    <w:p>
      <w:r>
        <w:rPr>
          <w:b/>
          <w:u w:val="single"/>
        </w:rPr>
        <w:t xml:space="preserve">234668</w:t>
      </w:r>
    </w:p>
    <w:p>
      <w:r>
        <w:t xml:space="preserve">Et voi mitenkään arvostaa tyttöä, jos puhut naisista edelleen "ämmä" 😒.</w:t>
      </w:r>
    </w:p>
    <w:p>
      <w:r>
        <w:rPr>
          <w:b/>
          <w:u w:val="single"/>
        </w:rPr>
        <w:t xml:space="preserve">234669</w:t>
      </w:r>
    </w:p>
    <w:p>
      <w:r>
        <w:t xml:space="preserve">Kun valmistaudut Black &amp;amp; Gold peli tänään tässä on 5 asioita, joita voit sanoa henkilö vieressäsi tehdä sinusta kuulostaa Ram fani....</w:t>
      </w:r>
    </w:p>
    <w:p>
      <w:r>
        <w:rPr>
          <w:b/>
          <w:u w:val="single"/>
        </w:rPr>
        <w:t xml:space="preserve">234670</w:t>
      </w:r>
    </w:p>
    <w:p>
      <w:r>
        <w:t xml:space="preserve">Tämän adventtikalenterin avulla voit pimpata Proseccoa koko joulun ajan: https://t.co/0UJJyUweFr https://t.co/vjRHB8WRv1</w:t>
      </w:r>
    </w:p>
    <w:p>
      <w:r>
        <w:rPr>
          <w:b/>
          <w:u w:val="single"/>
        </w:rPr>
        <w:t xml:space="preserve">234671</w:t>
      </w:r>
    </w:p>
    <w:p>
      <w:r>
        <w:t xml:space="preserve">Poliisi oli itsemurhan partaalla väärän raiskaussyytöksen jälkeen, kun häntä syyttänyt nainen on ... https://t.co/dfyZATWlf9</w:t>
      </w:r>
    </w:p>
    <w:p>
      <w:r>
        <w:rPr>
          <w:b/>
          <w:u w:val="single"/>
        </w:rPr>
        <w:t xml:space="preserve">234672</w:t>
      </w:r>
    </w:p>
    <w:p>
      <w:r>
        <w:t xml:space="preserve">@thehill @LarryFlyntin pitäisi maksaa Trumpin parittajalle #10 miljoonaa euroa 2 eroamisesta!Trump ottaisi sen vastaan!Hän paritti Yhdysvaltain demokratiaa Putinille!Trump on huora 4💰.</w:t>
      </w:r>
    </w:p>
    <w:p>
      <w:r>
        <w:rPr>
          <w:b/>
          <w:u w:val="single"/>
        </w:rPr>
        <w:t xml:space="preserve">234673</w:t>
      </w:r>
    </w:p>
    <w:p>
      <w:r>
        <w:t xml:space="preserve">Tämä Liverpool Man U , pyhä vittu . Jos tuollaisella saa satoja miljoonia rahaa , niin ramppaa se sitten .</w:t>
      </w:r>
    </w:p>
    <w:p>
      <w:r>
        <w:rPr>
          <w:b/>
          <w:u w:val="single"/>
        </w:rPr>
        <w:t xml:space="preserve">234674</w:t>
      </w:r>
    </w:p>
    <w:p>
      <w:r>
        <w:t xml:space="preserve">@ramkadam @Dev_Fadnavis @BJP4India Rakas Ram Kadam Saheb Tunnen harvinaisia kaltaisiasi ihmisiä, jotka auttavat aina apua tarvitsevia ihmisiä. Kiitos https://t.co/LOSs6UD32i</w:t>
      </w:r>
    </w:p>
    <w:p>
      <w:r>
        <w:rPr>
          <w:b/>
          <w:u w:val="single"/>
        </w:rPr>
        <w:t xml:space="preserve">234675</w:t>
      </w:r>
    </w:p>
    <w:p>
      <w:r>
        <w:t xml:space="preserve">Pidätysmääräys annettu vuoden ikäisen tytön murhasta ja raiskauksesta Conneautissa, Ohiossa https://t.co/zhz1YhNVEw</w:t>
      </w:r>
    </w:p>
    <w:p>
      <w:r>
        <w:rPr>
          <w:b/>
          <w:u w:val="single"/>
        </w:rPr>
        <w:t xml:space="preserve">234676</w:t>
      </w:r>
    </w:p>
    <w:p>
      <w:r>
        <w:t xml:space="preserve">@hanipreet_kaur @ZeeNews Mitä tarkoitat? Et ole ram rahimin tytär. ?????</w:t>
      </w:r>
    </w:p>
    <w:p>
      <w:r>
        <w:rPr>
          <w:b/>
          <w:u w:val="single"/>
        </w:rPr>
        <w:t xml:space="preserve">234677</w:t>
      </w:r>
    </w:p>
    <w:p>
      <w:r>
        <w:t xml:space="preserve">Tämän päivän aidosti typerää Bernin whataboutismia: et voi valittaa siitä, että tyyppi, joka sanoi identiteettipolitiikan olevan häiriötekijä, on pääpuhuja 1/2.</w:t>
      </w:r>
    </w:p>
    <w:p>
      <w:r>
        <w:rPr>
          <w:b/>
          <w:u w:val="single"/>
        </w:rPr>
        <w:t xml:space="preserve">234678</w:t>
      </w:r>
    </w:p>
    <w:p>
      <w:r>
        <w:t xml:space="preserve">Tiedät, että teet jotain oikein, kun sinulla on vihaajia ✌🏼 https://t.co/rDsQVf1Ram</w:t>
      </w:r>
    </w:p>
    <w:p>
      <w:r>
        <w:rPr>
          <w:b/>
          <w:u w:val="single"/>
        </w:rPr>
        <w:t xml:space="preserve">234679</w:t>
      </w:r>
    </w:p>
    <w:p>
      <w:r>
        <w:t xml:space="preserve">@miidnighthour tarkoitan, että tiedän sen 😂😂😂😂 vietin 8 viikkoa oppimalla niistä, mutta ahdistuneisuuteni on kuin NOPE BITCH BE SCARED HOE</w:t>
      </w:r>
    </w:p>
    <w:p>
      <w:r>
        <w:rPr>
          <w:b/>
          <w:u w:val="single"/>
        </w:rPr>
        <w:t xml:space="preserve">234680</w:t>
      </w:r>
    </w:p>
    <w:p>
      <w:r>
        <w:t xml:space="preserve">Jos Richard Stallmanilla on 1 Gt RAM-muistia ja jos sinulla on 1 Gt RAM-muistia, Richard Stallmanilla on enemmän RAM-muistia kuin sinulla.</w:t>
      </w:r>
    </w:p>
    <w:p>
      <w:r>
        <w:rPr>
          <w:b/>
          <w:u w:val="single"/>
        </w:rPr>
        <w:t xml:space="preserve">234681</w:t>
      </w:r>
    </w:p>
    <w:p>
      <w:r>
        <w:t xml:space="preserve">Syö, pure, vittu, ime, napostele, ahmi, pureskele, pureskele! Sormipanoa hiuspiirakkaa, mulkku pillua nussia! Hurraa! Lepakkovittu! Puhalla minua! #Syria❀</w:t>
      </w:r>
    </w:p>
    <w:p>
      <w:r>
        <w:rPr>
          <w:b/>
          <w:u w:val="single"/>
        </w:rPr>
        <w:t xml:space="preserve">234682</w:t>
      </w:r>
    </w:p>
    <w:p>
      <w:r>
        <w:t xml:space="preserve">@TemplarKTI @Ellie71026368 He yrittävät raiskata tuon nuoren tytön, ja he riehuvat kuin eläimet, vitun runkkarit.</w:t>
      </w:r>
    </w:p>
    <w:p>
      <w:r>
        <w:rPr>
          <w:b/>
          <w:u w:val="single"/>
        </w:rPr>
        <w:t xml:space="preserve">234683</w:t>
      </w:r>
    </w:p>
    <w:p>
      <w:r>
        <w:t xml:space="preserve">Ajatteleva mieli on kiireinen. Teidän on pysyttävä sydämessänne. Teidän on oltava sydämessänne. Olkaa sydämessänne. - Ram Dass</w:t>
      </w:r>
    </w:p>
    <w:p>
      <w:r>
        <w:rPr>
          <w:b/>
          <w:u w:val="single"/>
        </w:rPr>
        <w:t xml:space="preserve">234684</w:t>
      </w:r>
    </w:p>
    <w:p>
      <w:r>
        <w:t xml:space="preserve">Näin juuri tinderissä tytön, jonka biossa luki vain "Olen huora". Niin runollista. Saatan naida tämän naisen.</w:t>
      </w:r>
    </w:p>
    <w:p>
      <w:r>
        <w:rPr>
          <w:b/>
          <w:u w:val="single"/>
        </w:rPr>
        <w:t xml:space="preserve">234685</w:t>
      </w:r>
    </w:p>
    <w:p>
      <w:r>
        <w:t xml:space="preserve">If You Wanna Be Stupid Over Some Dick Do Your Thang Sus 🤣🤷🏽♀️ Im Jus Not Gone Fwu Nomore 🗣✅💯</w:t>
      </w:r>
    </w:p>
    <w:p>
      <w:r>
        <w:rPr>
          <w:b/>
          <w:u w:val="single"/>
        </w:rPr>
        <w:t xml:space="preserve">234686</w:t>
      </w:r>
    </w:p>
    <w:p>
      <w:r>
        <w:t xml:space="preserve">Mikä valehteleva paskiainen sinä olet. Typerä huijari, rukoilemme kuolemaasi päivittäin https://t.co/ZuE1Chtu1J.</w:t>
      </w:r>
    </w:p>
    <w:p>
      <w:r>
        <w:rPr>
          <w:b/>
          <w:u w:val="single"/>
        </w:rPr>
        <w:t xml:space="preserve">234687</w:t>
      </w:r>
    </w:p>
    <w:p>
      <w:r>
        <w:t xml:space="preserve">@tedcruz vittu elämäsi hyppää pois rmpire State Building ja impale itsesi kanssa everybodyd viha sinua kohtaan olet tyhmä kusipää</w:t>
      </w:r>
    </w:p>
    <w:p>
      <w:r>
        <w:rPr>
          <w:b/>
          <w:u w:val="single"/>
        </w:rPr>
        <w:t xml:space="preserve">234688</w:t>
      </w:r>
    </w:p>
    <w:p>
      <w:r>
        <w:t xml:space="preserve">RAM: TheRam huomiseen paikallisderbyyn @NFFC:tä vastaan! Täydelliset tiedot 👉 https://t.co/nH0lO6Ref3 #dcfcfans https://t.co/eEhAU4XrE1</w:t>
      </w:r>
    </w:p>
    <w:p>
      <w:r>
        <w:rPr>
          <w:b/>
          <w:u w:val="single"/>
        </w:rPr>
        <w:t xml:space="preserve">234689</w:t>
      </w:r>
    </w:p>
    <w:p>
      <w:r>
        <w:t xml:space="preserve">@DariusUncensord Sooo yrität parittaa heitä. Bet.</w:t>
      </w:r>
    </w:p>
    <w:p>
      <w:r>
        <w:rPr>
          <w:b/>
          <w:u w:val="single"/>
        </w:rPr>
        <w:t xml:space="preserve">234690</w:t>
      </w:r>
    </w:p>
    <w:p>
      <w:r>
        <w:t xml:space="preserve">#tgt nainen, joka syyttää #rapper #nellyä raiskauksesta, ei todista. Sippers🍵 täältä vuotaa... https://t.co/8WS63cR4vn...</w:t>
      </w:r>
    </w:p>
    <w:p>
      <w:r>
        <w:rPr>
          <w:b/>
          <w:u w:val="single"/>
        </w:rPr>
        <w:t xml:space="preserve">234691</w:t>
      </w:r>
    </w:p>
    <w:p>
      <w:r>
        <w:t xml:space="preserve">Hanki sitten oikea nainen, älä huora. https://t.co/22fx32NGgw.</w:t>
      </w:r>
    </w:p>
    <w:p>
      <w:r>
        <w:rPr>
          <w:b/>
          <w:u w:val="single"/>
        </w:rPr>
        <w:t xml:space="preserve">234692</w:t>
      </w:r>
    </w:p>
    <w:p>
      <w:r>
        <w:t xml:space="preserve">@cashpointmeets Homojen palkkapäivä !!! Anna se tänne, kun saat nartun läimäyttää mun kyrpäni ! Hahaaaa</w:t>
      </w:r>
    </w:p>
    <w:p>
      <w:r>
        <w:rPr>
          <w:b/>
          <w:u w:val="single"/>
        </w:rPr>
        <w:t xml:space="preserve">234693</w:t>
      </w:r>
    </w:p>
    <w:p>
      <w:r>
        <w:t xml:space="preserve">Jos teillä on ASRock AB350M -mobo, jos teillä on kuva RAM-muistipaikoista, siitä olisi paljon apua. Minun täytyy tietää, puuttuuko omastani osia :(</w:t>
      </w:r>
    </w:p>
    <w:p>
      <w:r>
        <w:rPr>
          <w:b/>
          <w:u w:val="single"/>
        </w:rPr>
        <w:t xml:space="preserve">234694</w:t>
      </w:r>
    </w:p>
    <w:p>
      <w:r>
        <w:t xml:space="preserve">NBC Rachel Maddcow ei ole huolissaan Rape &amp;; Seksuaalinen hyväksikäyttö naisten miehittää Hollywood Harvey? Hetero naiset eivät taida laskea</w:t>
      </w:r>
    </w:p>
    <w:p>
      <w:r>
        <w:rPr>
          <w:b/>
          <w:u w:val="single"/>
        </w:rPr>
        <w:t xml:space="preserve">234695</w:t>
      </w:r>
    </w:p>
    <w:p>
      <w:r>
        <w:t xml:space="preserve">(Toronto Sun): #Nellyä raiskauksesta syyttänyt nainen haluaa, että juttu jätetään sikseen : Nainen, joka sanoi... https://t.co/SvGlNGTccu https://t.co/ncz3DewGeH</w:t>
      </w:r>
    </w:p>
    <w:p>
      <w:r>
        <w:rPr>
          <w:b/>
          <w:u w:val="single"/>
        </w:rPr>
        <w:t xml:space="preserve">234696</w:t>
      </w:r>
    </w:p>
    <w:p>
      <w:r>
        <w:t xml:space="preserve">Nainen, joka syytti Nellyä raiskauksesta viime viikonloppuna, luopuu syytteestään. Pitäisikö Nellyn pyytää julkisesti anteeksi? https://t.co/iBw0SdxuPL</w:t>
      </w:r>
    </w:p>
    <w:p>
      <w:r>
        <w:rPr>
          <w:b/>
          <w:u w:val="single"/>
        </w:rPr>
        <w:t xml:space="preserve">234697</w:t>
      </w:r>
    </w:p>
    <w:p>
      <w:r>
        <w:t xml:space="preserve">@soursenseless (Season of the Bitch ei ole tbh mitään kuten Chapo, mutta se ei ole huono asia, vaikka tunnet minut, vihaan miehiä ja rakastan naisia SO.)</w:t>
      </w:r>
    </w:p>
    <w:p>
      <w:r>
        <w:rPr>
          <w:b/>
          <w:u w:val="single"/>
        </w:rPr>
        <w:t xml:space="preserve">234698</w:t>
      </w:r>
    </w:p>
    <w:p>
      <w:r>
        <w:t xml:space="preserve">@goof_skywalker @NickTheBullsFan Se on selvä vitun videossa oletko vitun tyhmä, jos otat idubbzin munan suustasi 2 vitun sekunnin ajaksi, kuulisit hänen sanovan neekeri.</w:t>
      </w:r>
    </w:p>
    <w:p>
      <w:r>
        <w:rPr>
          <w:b/>
          <w:u w:val="single"/>
        </w:rPr>
        <w:t xml:space="preserve">234699</w:t>
      </w:r>
    </w:p>
    <w:p>
      <w:r>
        <w:t xml:space="preserve">Trump on ennen kaikkea typerä paskiainen... https://t.co/UjxJ5FXdlU</w:t>
      </w:r>
    </w:p>
    <w:p>
      <w:r>
        <w:rPr>
          <w:b/>
          <w:u w:val="single"/>
        </w:rPr>
        <w:t xml:space="preserve">234700</w:t>
      </w:r>
    </w:p>
    <w:p>
      <w:r>
        <w:t xml:space="preserve">@cetvrtiput @LaceyWildd oooooohh . olen tissi mies 😎😎😎😎😎😎i wanna pimp you Laezye</w:t>
      </w:r>
    </w:p>
    <w:p>
      <w:r>
        <w:rPr>
          <w:b/>
          <w:u w:val="single"/>
        </w:rPr>
        <w:t xml:space="preserve">234701</w:t>
      </w:r>
    </w:p>
    <w:p>
      <w:r>
        <w:t xml:space="preserve">ComfortableLong villapaita Naisten syksy talvi lyhythihainen reikä Tupsu ohut villapaita naisten Solid Loose Pullover https://t.co/lUKpZXjRfh https://t.co/FtGrdUni1R</w:t>
      </w:r>
    </w:p>
    <w:p>
      <w:r>
        <w:rPr>
          <w:b/>
          <w:u w:val="single"/>
        </w:rPr>
        <w:t xml:space="preserve">234702</w:t>
      </w:r>
    </w:p>
    <w:p>
      <w:r>
        <w:t xml:space="preserve">Olen hämmästynyt siitä, että naisten täytyy sanoa aikuisille miehille 1) Älä huumaa meitä treffeillä 2). Älkää lähettäkö mulkkukuvia 3) vallan/aseman/pelon käyttäminen ei ole suostumus https://t.co/3KGrkG0yMO.</w:t>
      </w:r>
    </w:p>
    <w:p>
      <w:r>
        <w:rPr>
          <w:b/>
          <w:u w:val="single"/>
        </w:rPr>
        <w:t xml:space="preserve">234703</w:t>
      </w:r>
    </w:p>
    <w:p>
      <w:r>
        <w:t xml:space="preserve">Istun tässä ja mietin joskus, mitä miehen on käytävä läpi, että haluaa raiskata naisen, koska se on sairasta.</w:t>
      </w:r>
    </w:p>
    <w:p>
      <w:r>
        <w:rPr>
          <w:b/>
          <w:u w:val="single"/>
        </w:rPr>
        <w:t xml:space="preserve">234704</w:t>
      </w:r>
    </w:p>
    <w:p>
      <w:r>
        <w:t xml:space="preserve">"Naiset nostavat ensimmäistä kertaa äänensä ja pyytävät rauhaa" narttu Palestiinalaiset naiset ovat osoittaneet mieltään ja marssineet 69 vuotta https://t.co/obyG5FOWBX https://t.co/obyG5FOWBX</w:t>
      </w:r>
    </w:p>
    <w:p>
      <w:r>
        <w:rPr>
          <w:b/>
          <w:u w:val="single"/>
        </w:rPr>
        <w:t xml:space="preserve">234705</w:t>
      </w:r>
    </w:p>
    <w:p>
      <w:r>
        <w:t xml:space="preserve">Monet naiset eivät ilmoita seksuaalisesta väkivallasta, koska he luulevat, ettei kukaan usko heitä. Minulle on sanottu kahdesti, ettei kukaan koskaan haluaisi raiskata minua.</w:t>
      </w:r>
    </w:p>
    <w:p>
      <w:r>
        <w:rPr>
          <w:b/>
          <w:u w:val="single"/>
        </w:rPr>
        <w:t xml:space="preserve">234706</w:t>
      </w:r>
    </w:p>
    <w:p>
      <w:r>
        <w:t xml:space="preserve">@LADFLEG @jandraderocha Tosin jos haukut muslimeja pois ..olet luultavasti saada koputtaa ovella</w:t>
      </w:r>
    </w:p>
    <w:p>
      <w:r>
        <w:rPr>
          <w:b/>
          <w:u w:val="single"/>
        </w:rPr>
        <w:t xml:space="preserve">234707</w:t>
      </w:r>
    </w:p>
    <w:p>
      <w:r>
        <w:t xml:space="preserve">On silti typerää, ettei Zephiel edes imenyt lohikäärmeen munaa.</w:t>
      </w:r>
    </w:p>
    <w:p>
      <w:r>
        <w:rPr>
          <w:b/>
          <w:u w:val="single"/>
        </w:rPr>
        <w:t xml:space="preserve">234708</w:t>
      </w:r>
    </w:p>
    <w:p>
      <w:r>
        <w:t xml:space="preserve">@Bill_Owen Ääliö luultavasti ajattelee, että raiskaus on aggressiivisen romantiikan muoto. Näin tyhmiä ihmisiä ei ole pelkästään olemassa, vaan monilla on kohtuuton valta DT</w:t>
      </w:r>
    </w:p>
    <w:p>
      <w:r>
        <w:rPr>
          <w:b/>
          <w:u w:val="single"/>
        </w:rPr>
        <w:t xml:space="preserve">234709</w:t>
      </w:r>
    </w:p>
    <w:p>
      <w:r>
        <w:t xml:space="preserve">Nainen, joka syyttää Nellyä raiskauksesta, haluaa luopua tutkinnasta, koska hän uskoo, että järjestelmä pettää hänet. Tämä särki sydämeni... https://t.co/S06S6sxdFy</w:t>
      </w:r>
    </w:p>
    <w:p>
      <w:r>
        <w:rPr>
          <w:b/>
          <w:u w:val="single"/>
        </w:rPr>
        <w:t xml:space="preserve">234710</w:t>
      </w:r>
    </w:p>
    <w:p>
      <w:r>
        <w:t xml:space="preserve">AINOASTAAN viime aikoina sen jälkeen, kun minut raiskattiin vuonna 2012, naiset ovat länsimaissa rohkeampia puhumaan raiskauskokemuksistaan https://t.co/Ao80wfPCDx</w:t>
      </w:r>
    </w:p>
    <w:p>
      <w:r>
        <w:rPr>
          <w:b/>
          <w:u w:val="single"/>
        </w:rPr>
        <w:t xml:space="preserve">234711</w:t>
      </w:r>
    </w:p>
    <w:p>
      <w:r>
        <w:t xml:space="preserve">@papa_butler Aina kun uusi tyttö käy läpi Facebook-kuviani, minun on selitettävä, etten ole mikään sutenööri 😂.</w:t>
      </w:r>
    </w:p>
    <w:p>
      <w:r>
        <w:rPr>
          <w:b/>
          <w:u w:val="single"/>
        </w:rPr>
        <w:t xml:space="preserve">234712</w:t>
      </w:r>
    </w:p>
    <w:p>
      <w:r>
        <w:t xml:space="preserve">Tämä on epäkunnioittavinta, mitä mies voi tehdä toiselle miehelle! 😂😂😂😂, Sammutit Pimp C!!!!. 🤕 https://t.co/Udm99NF8vK</w:t>
      </w:r>
    </w:p>
    <w:p>
      <w:r>
        <w:rPr>
          <w:b/>
          <w:u w:val="single"/>
        </w:rPr>
        <w:t xml:space="preserve">234713</w:t>
      </w:r>
    </w:p>
    <w:p>
      <w:r>
        <w:t xml:space="preserve">@JoPetell @GardenerMellors @ProgressOfAKind @POTUS Estetty!!! Typerä Libtard. Olet häpeäksi kaikille miehille. Senkin beta-uros ämmä.</w:t>
      </w:r>
    </w:p>
    <w:p>
      <w:r>
        <w:rPr>
          <w:b/>
          <w:u w:val="single"/>
        </w:rPr>
        <w:t xml:space="preserve">234714</w:t>
      </w:r>
    </w:p>
    <w:p>
      <w:r>
        <w:t xml:space="preserve">@TheIrishBlur Kutsutko minua lutkaksi?</w:t>
      </w:r>
    </w:p>
    <w:p>
      <w:r>
        <w:rPr>
          <w:b/>
          <w:u w:val="single"/>
        </w:rPr>
        <w:t xml:space="preserve">234715</w:t>
      </w:r>
    </w:p>
    <w:p>
      <w:r>
        <w:t xml:space="preserve">@realDonaldTrump Toivottavasti yksi näistä hullu ppl salamurhata Trump typerä paskiainen minun sananvapauteni hänellä ei ole sydäntä, miten hän tekee American ppl</w:t>
      </w:r>
    </w:p>
    <w:p>
      <w:r>
        <w:rPr>
          <w:b/>
          <w:u w:val="single"/>
        </w:rPr>
        <w:t xml:space="preserve">234716</w:t>
      </w:r>
    </w:p>
    <w:p>
      <w:r>
        <w:t xml:space="preserve">@gvrchandra Voit syyttää automaattista korjausta. Jai Shri Ram.</w:t>
      </w:r>
    </w:p>
    <w:p>
      <w:r>
        <w:rPr>
          <w:b/>
          <w:u w:val="single"/>
        </w:rPr>
        <w:t xml:space="preserve">234717</w:t>
      </w:r>
    </w:p>
    <w:p>
      <w:r>
        <w:t xml:space="preserve">Kaksi kuukautta sitten olit "läski &amp;; huora" nyt te kaikki puhutte... pojat 🙄🙄🙄😂😂😂😂</w:t>
      </w:r>
    </w:p>
    <w:p>
      <w:r>
        <w:rPr>
          <w:b/>
          <w:u w:val="single"/>
        </w:rPr>
        <w:t xml:space="preserve">234718</w:t>
      </w:r>
    </w:p>
    <w:p>
      <w:r>
        <w:t xml:space="preserve">Jonkun kutsuminen "Dwight, senkin tietämätön lutka" on ainoa asia, joka tekisi tästä päivästä paremman https://t.co/13URMOg8w8</w:t>
      </w:r>
    </w:p>
    <w:p>
      <w:r>
        <w:rPr>
          <w:b/>
          <w:u w:val="single"/>
        </w:rPr>
        <w:t xml:space="preserve">234719</w:t>
      </w:r>
    </w:p>
    <w:p>
      <w:r>
        <w:t xml:space="preserve">@WolfFace_Dre LMAOOOO BITCH IM NOLA BRUCE-CAITLYNN JENNER BITCH I PICCS WHEN I WANT HOE ..luv ya toivottavasti sinulla oli hauskaa</w:t>
      </w:r>
    </w:p>
    <w:p>
      <w:r>
        <w:rPr>
          <w:b/>
          <w:u w:val="single"/>
        </w:rPr>
        <w:t xml:space="preserve">234720</w:t>
      </w:r>
    </w:p>
    <w:p>
      <w:r>
        <w:t xml:space="preserve">@SureshChavhanke @ArvindKejriwal Hahahahahahaha me katsomme ohjelmiasi erityisesti... Me tervehdimme sinua isänmaanystävä.. ja rakastamme sinua paljon... Ram-Ram</w:t>
      </w:r>
    </w:p>
    <w:p>
      <w:r>
        <w:rPr>
          <w:b/>
          <w:u w:val="single"/>
        </w:rPr>
        <w:t xml:space="preserve">234721</w:t>
      </w:r>
    </w:p>
    <w:p>
      <w:r>
        <w:t xml:space="preserve">@realDonaldTrump ei ole koskaan saanut naista syyttämään häntä sopimattomasta käytöksestä. Mutta Slick Willietä on syytetty raiskauksesta useiden naisten toimesta.</w:t>
      </w:r>
    </w:p>
    <w:p>
      <w:r>
        <w:rPr>
          <w:b/>
          <w:u w:val="single"/>
        </w:rPr>
        <w:t xml:space="preserve">234722</w:t>
      </w:r>
    </w:p>
    <w:p>
      <w:r>
        <w:t xml:space="preserve">Haluaisin mielelläni ottaa opintopisteitä, mutta Selvam ja tiimi tekevät siitä kaiken mahdollisen. Om Sai Ram. #LLLD https://t.co/5y8sUVNKb3</w:t>
      </w:r>
    </w:p>
    <w:p>
      <w:r>
        <w:rPr>
          <w:b/>
          <w:u w:val="single"/>
        </w:rPr>
        <w:t xml:space="preserve">234723</w:t>
      </w:r>
    </w:p>
    <w:p>
      <w:r>
        <w:t xml:space="preserve">@jerome_chambers @mrfrogmiller Lol sinun täytyy slag häntä pois joitakin enemmän, jos se saa hänet bang em sisään kuin että</w:t>
      </w:r>
    </w:p>
    <w:p>
      <w:r>
        <w:rPr>
          <w:b/>
          <w:u w:val="single"/>
        </w:rPr>
        <w:t xml:space="preserve">234724</w:t>
      </w:r>
    </w:p>
    <w:p>
      <w:r>
        <w:t xml:space="preserve">@67fisherman @AdamSchefter Ja koska rakastat oikeudenkäyntejä ja vääriä yhtäläisyyksiä urheilijoiden ja naisten suojelemisen välillä, miten olisi tämä yksi Duke lacrosse -raiskaus??????</w:t>
      </w:r>
    </w:p>
    <w:p>
      <w:r>
        <w:rPr>
          <w:b/>
          <w:u w:val="single"/>
        </w:rPr>
        <w:t xml:space="preserve">234725</w:t>
      </w:r>
    </w:p>
    <w:p>
      <w:r>
        <w:t xml:space="preserve">Sama ämmä on kaikki minun boo paska kuin tyttö bye</w:t>
      </w:r>
    </w:p>
    <w:p>
      <w:r>
        <w:rPr>
          <w:b/>
          <w:u w:val="single"/>
        </w:rPr>
        <w:t xml:space="preserve">234726</w:t>
      </w:r>
    </w:p>
    <w:p>
      <w:r>
        <w:t xml:space="preserve">@ChardGels Googlaa perseesi, senkin epäkypsä kusipää.</w:t>
      </w:r>
    </w:p>
    <w:p>
      <w:r>
        <w:rPr>
          <w:b/>
          <w:u w:val="single"/>
        </w:rPr>
        <w:t xml:space="preserve">234727</w:t>
      </w:r>
    </w:p>
    <w:p>
      <w:r>
        <w:t xml:space="preserve">@RepStevenSmith Koska uskot oikeudenmukaisuuteen raiskauksen uhreja kohtaan, toivon, että puolustat naisia, jotka ovat syyttäneet... https://t.co/d4b9AFEOAT</w:t>
      </w:r>
    </w:p>
    <w:p>
      <w:r>
        <w:rPr>
          <w:b/>
          <w:u w:val="single"/>
        </w:rPr>
        <w:t xml:space="preserve">234728</w:t>
      </w:r>
    </w:p>
    <w:p>
      <w:r>
        <w:t xml:space="preserve">Onnittelut Juan Lara Reyesille uudesta 2018 Loaded Ram 1500:sta! Arvostamme suuresti liiketoimintaasi!! Toivottavasti nautit uudesta kyydistäsi!!!</w:t>
      </w:r>
    </w:p>
    <w:p>
      <w:r>
        <w:rPr>
          <w:b/>
          <w:u w:val="single"/>
        </w:rPr>
        <w:t xml:space="preserve">234729</w:t>
      </w:r>
    </w:p>
    <w:p>
      <w:r>
        <w:t xml:space="preserve">@azizdjamel161 Raiskauksella on monia eri muotoja. Muslimimaailmassa naisia syytetään, jos heidät raiskataan ja heitä syytetään, jos he eivät ole pukeutuneet vaatimattomasti.</w:t>
      </w:r>
    </w:p>
    <w:p>
      <w:r>
        <w:rPr>
          <w:b/>
          <w:u w:val="single"/>
        </w:rPr>
        <w:t xml:space="preserve">234730</w:t>
      </w:r>
    </w:p>
    <w:p>
      <w:r>
        <w:t xml:space="preserve">Nellyn raiskaussyytteen esittäjä luopuu tiettävästi tapauksestaan - Nellyä raiskauksesta syyttänyt nainen ei tiettävästi aio... https://t.co/6M4poRQqh5</w:t>
      </w:r>
    </w:p>
    <w:p>
      <w:r>
        <w:rPr>
          <w:b/>
          <w:u w:val="single"/>
        </w:rPr>
        <w:t xml:space="preserve">234731</w:t>
      </w:r>
    </w:p>
    <w:p>
      <w:r>
        <w:t xml:space="preserve">Ajattelen miten se tyhmä kusipää sanoi, että olemme eri yhteiskuntaluokissa 😂 ämmä, olen syntynyt rahassa, sinun täytyy naida vanhoja neekereitä saadaksesi uuden auton.</w:t>
      </w:r>
    </w:p>
    <w:p>
      <w:r>
        <w:rPr>
          <w:b/>
          <w:u w:val="single"/>
        </w:rPr>
        <w:t xml:space="preserve">234732</w:t>
      </w:r>
    </w:p>
    <w:p>
      <w:r>
        <w:t xml:space="preserve">Auttakaa! Anna 'Indian Women Need Instant Help Stop Rape &amp;; Murders'. https://t.co/9GeOlF6dEG #generosity via @generosity</w:t>
      </w:r>
    </w:p>
    <w:p>
      <w:r>
        <w:rPr>
          <w:b/>
          <w:u w:val="single"/>
        </w:rPr>
        <w:t xml:space="preserve">234733</w:t>
      </w:r>
    </w:p>
    <w:p>
      <w:r>
        <w:t xml:space="preserve">@UltClassicRock M &amp;amp; M ja RAM eivät liity mitenkään Classic Rockiin, joten miksi teet tämän?</w:t>
      </w:r>
    </w:p>
    <w:p>
      <w:r>
        <w:rPr>
          <w:b/>
          <w:u w:val="single"/>
        </w:rPr>
        <w:t xml:space="preserve">234734</w:t>
      </w:r>
    </w:p>
    <w:p>
      <w:r>
        <w:t xml:space="preserve">Maailma - Nellyä raiskauksesta syyttänyt nainen haluaa luopua jutusta, ei halua &gt;&gt; https://t.co/Bgc1oiLB3X https://t.co/aFQmU6TmqX</w:t>
      </w:r>
    </w:p>
    <w:p>
      <w:r>
        <w:rPr>
          <w:b/>
          <w:u w:val="single"/>
        </w:rPr>
        <w:t xml:space="preserve">234735</w:t>
      </w:r>
    </w:p>
    <w:p>
      <w:r>
        <w:t xml:space="preserve">Kiitos, hyvää huomenta sinullekin, et sinä huora. ☺️ https://t.co/11fXCZeOLu</w:t>
      </w:r>
    </w:p>
    <w:p>
      <w:r>
        <w:rPr>
          <w:b/>
          <w:u w:val="single"/>
        </w:rPr>
        <w:t xml:space="preserve">234736</w:t>
      </w:r>
    </w:p>
    <w:p>
      <w:r>
        <w:t xml:space="preserve">Viikoittainen sunnuntain twiitti: Hyvää huomenta kaikille muille paitsi mulkulla ratsastavalle @raylewisille ja hänen nartunpersepresidentilleen, henkilökunnalleen ja kaikille muille, jotka vittuilevat heidän kanssaan.</w:t>
      </w:r>
    </w:p>
    <w:p>
      <w:r>
        <w:rPr>
          <w:b/>
          <w:u w:val="single"/>
        </w:rPr>
        <w:t xml:space="preserve">234737</w:t>
      </w:r>
    </w:p>
    <w:p>
      <w:r>
        <w:t xml:space="preserve">Tutkinta käynnissä, kun nainen raportoi raiskauksesta OU:n kampuksella https://t.co/l0B7PTwmnk</w:t>
      </w:r>
    </w:p>
    <w:p>
      <w:r>
        <w:rPr>
          <w:b/>
          <w:u w:val="single"/>
        </w:rPr>
        <w:t xml:space="preserve">234738</w:t>
      </w:r>
    </w:p>
    <w:p>
      <w:r>
        <w:t xml:space="preserve">@EngrSeries Kun päätit teurastaa vuohen tai pässin, jotta voit nimetä itsesi uudelleen</w:t>
      </w:r>
    </w:p>
    <w:p>
      <w:r>
        <w:rPr>
          <w:b/>
          <w:u w:val="single"/>
        </w:rPr>
        <w:t xml:space="preserve">234739</w:t>
      </w:r>
    </w:p>
    <w:p>
      <w:r>
        <w:t xml:space="preserve">@eissolomon11 @NIVIsa4031 Miesten välinen kahdenkeskinen kiusaaminen tuskin on sama asia kuin naisten väittämä raiskauksesta.</w:t>
      </w:r>
    </w:p>
    <w:p>
      <w:r>
        <w:rPr>
          <w:b/>
          <w:u w:val="single"/>
        </w:rPr>
        <w:t xml:space="preserve">234740</w:t>
      </w:r>
    </w:p>
    <w:p>
      <w:r>
        <w:t xml:space="preserve">https://t.co/Q4CRFHSgGi https://t.co/ywh5j97YuJ Harvey Weinstein: Lisää naisia syyttää Hollywood-tuottajaa raiskauksesta https://t.co/ZCoSAY8Z9R https://t.co/5Q38IViAYW</w:t>
      </w:r>
    </w:p>
    <w:p>
      <w:r>
        <w:rPr>
          <w:b/>
          <w:u w:val="single"/>
        </w:rPr>
        <w:t xml:space="preserve">234741</w:t>
      </w:r>
    </w:p>
    <w:p>
      <w:r>
        <w:t xml:space="preserve">Haluaisin alkaa korjata täällä olevia idiootteja, jotka sanovat tyhmää paskaa, mutta se on kaninkolo, josta ei koskaan palaa takaisin, ja minulla on yleensä paskaa tekemistä o</w:t>
      </w:r>
    </w:p>
    <w:p>
      <w:r>
        <w:rPr>
          <w:b/>
          <w:u w:val="single"/>
        </w:rPr>
        <w:t xml:space="preserve">234742</w:t>
      </w:r>
    </w:p>
    <w:p>
      <w:r>
        <w:t xml:space="preserve">Kun vaalit ovat lähellä, muistatte Sree Ramin! https://t.co/vD5QHujwZt</w:t>
      </w:r>
    </w:p>
    <w:p>
      <w:r>
        <w:rPr>
          <w:b/>
          <w:u w:val="single"/>
        </w:rPr>
        <w:t xml:space="preserve">234743</w:t>
      </w:r>
    </w:p>
    <w:p>
      <w:r>
        <w:t xml:space="preserve">@SunnyAnderson Mutta meidän on opetettava pojillemme kunnioittamaan ja suojelemaan naisia, ei ahdistelemaan, raiskaamaan, lyömään ja vähättelemään heitä.</w:t>
      </w:r>
    </w:p>
    <w:p>
      <w:r>
        <w:rPr>
          <w:b/>
          <w:u w:val="single"/>
        </w:rPr>
        <w:t xml:space="preserve">234744</w:t>
      </w:r>
    </w:p>
    <w:p>
      <w:r>
        <w:t xml:space="preserve">@sanjeevhingo - Melko myöhästyneet surunvalittelut äitisi kuoleman johdosta. Hyvä, että olit hänen vierellään hänen viimeisinä hetkinään. Sai ram</w:t>
      </w:r>
    </w:p>
    <w:p>
      <w:r>
        <w:rPr>
          <w:b/>
          <w:u w:val="single"/>
        </w:rPr>
        <w:t xml:space="preserve">234745</w:t>
      </w:r>
    </w:p>
    <w:p>
      <w:r>
        <w:t xml:space="preserve">@anyah_mccarter @BonnieKnowsBEST Lol tyttö 😭😭 hän ei vain halua kenenkään tietävän, että hänellä oli vauva tämän nartun kanssa 😭😭😭</w:t>
      </w:r>
    </w:p>
    <w:p>
      <w:r>
        <w:rPr>
          <w:b/>
          <w:u w:val="single"/>
        </w:rPr>
        <w:t xml:space="preserve">234746</w:t>
      </w:r>
    </w:p>
    <w:p>
      <w:r>
        <w:t xml:space="preserve">Ei, sanoit, että olen mulkku, koska en ilmoittanut raiskauksestani poliisille, kun olin 6-vuotias. https://t.co/Av4czY30dB.</w:t>
      </w:r>
    </w:p>
    <w:p>
      <w:r>
        <w:rPr>
          <w:b/>
          <w:u w:val="single"/>
        </w:rPr>
        <w:t xml:space="preserve">234747</w:t>
      </w:r>
    </w:p>
    <w:p>
      <w:r>
        <w:t xml:space="preserve">@KTRTRS Nice DP Ram sir.......Kukaan muu kuin te olette uuden loistavan TELANGANAN paras brändilähettiläs....jai Telangana - from. Sameer Nawaz. (Jubilee Hillsin vaalipiiri, Hyderabad).</w:t>
      </w:r>
    </w:p>
    <w:p>
      <w:r>
        <w:rPr>
          <w:b/>
          <w:u w:val="single"/>
        </w:rPr>
        <w:t xml:space="preserve">234748</w:t>
      </w:r>
    </w:p>
    <w:p>
      <w:r>
        <w:t xml:space="preserve">Olen niin pieni nynnynperse ämmä kuukautisteni aikana, mitä vittua...</w:t>
      </w:r>
    </w:p>
    <w:p>
      <w:r>
        <w:rPr>
          <w:b/>
          <w:u w:val="single"/>
        </w:rPr>
        <w:t xml:space="preserve">234749</w:t>
      </w:r>
    </w:p>
    <w:p>
      <w:r>
        <w:t xml:space="preserve">@nirwamehta @c_aashish Unohdit kolmannen... Ylistys Sri Ram :)</w:t>
      </w:r>
    </w:p>
    <w:p>
      <w:r>
        <w:rPr>
          <w:b/>
          <w:u w:val="single"/>
        </w:rPr>
        <w:t xml:space="preserve">234750</w:t>
      </w:r>
    </w:p>
    <w:p>
      <w:r>
        <w:t xml:space="preserve">@MrManner16 kys sinä tyhmä neekeri toivon, että kuolet syöpään, senkin pikku mulkku.</w:t>
      </w:r>
    </w:p>
    <w:p>
      <w:r>
        <w:rPr>
          <w:b/>
          <w:u w:val="single"/>
        </w:rPr>
        <w:t xml:space="preserve">234751</w:t>
      </w:r>
    </w:p>
    <w:p>
      <w:r>
        <w:t xml:space="preserve">Newk's myy kokonaisia kakkujaan 48 dollarilla...ne polttavat munaa, ne ovat herkullisia, mutta 48 dollaria, ämmä, kiitos.</w:t>
      </w:r>
    </w:p>
    <w:p>
      <w:r>
        <w:rPr>
          <w:b/>
          <w:u w:val="single"/>
        </w:rPr>
        <w:t xml:space="preserve">234752</w:t>
      </w:r>
    </w:p>
    <w:p>
      <w:r>
        <w:t xml:space="preserve">Ei ole ok kutsua tyttöä ämmäksi ja lutkaksi, varsinkaan kun hän on ollut ystäväsi vuosia. Haista vittu.</w:t>
      </w:r>
    </w:p>
    <w:p>
      <w:r>
        <w:rPr>
          <w:b/>
          <w:u w:val="single"/>
        </w:rPr>
        <w:t xml:space="preserve">234753</w:t>
      </w:r>
    </w:p>
    <w:p>
      <w:r>
        <w:t xml:space="preserve">Nellyä raiskauksesta syyttänyt nainen luopuu syytteistä: https://t.co/XgglKuKocT https://t.co/5YFcmrU6SP</w:t>
      </w:r>
    </w:p>
    <w:p>
      <w:r>
        <w:rPr>
          <w:b/>
          <w:u w:val="single"/>
        </w:rPr>
        <w:t xml:space="preserve">234754</w:t>
      </w:r>
    </w:p>
    <w:p>
      <w:r>
        <w:t xml:space="preserve">Ymmärrän, pelkäätte Jumalaa, joten ette voi puhua totuutta, tai muuten Herra Ram pyytää satoja miljoonia, jotka on kerätty hänen temppeliinsä ihmisiltä https://t.co/gbXOBalF2r.</w:t>
      </w:r>
    </w:p>
    <w:p>
      <w:r>
        <w:rPr>
          <w:b/>
          <w:u w:val="single"/>
        </w:rPr>
        <w:t xml:space="preserve">234755</w:t>
      </w:r>
    </w:p>
    <w:p>
      <w:r>
        <w:t xml:space="preserve">🤔 #Nellyn väitetystä raiskaustapauksesta luovutaan kaikista syytteistä, koska asianomainen nainen kieltäytyy... https://t.co/LmyFZW8f0V</w:t>
      </w:r>
    </w:p>
    <w:p>
      <w:r>
        <w:rPr>
          <w:b/>
          <w:u w:val="single"/>
        </w:rPr>
        <w:t xml:space="preserve">234756</w:t>
      </w:r>
    </w:p>
    <w:p>
      <w:r>
        <w:t xml:space="preserve">hän on yritteliäs mulkku, jonka pitää pysyä mahdollisimman kaukana naisista https://t.co/thpWc7Trti</w:t>
      </w:r>
    </w:p>
    <w:p>
      <w:r>
        <w:rPr>
          <w:b/>
          <w:u w:val="single"/>
        </w:rPr>
        <w:t xml:space="preserve">234757</w:t>
      </w:r>
    </w:p>
    <w:p>
      <w:r>
        <w:t xml:space="preserve">@RepBarbaraLee Painu vittuun, senkin rotusutenööri. #LiberalismIsAMentalDisorder</w:t>
      </w:r>
    </w:p>
    <w:p>
      <w:r>
        <w:rPr>
          <w:b/>
          <w:u w:val="single"/>
        </w:rPr>
        <w:t xml:space="preserve">234758</w:t>
      </w:r>
    </w:p>
    <w:p>
      <w:r>
        <w:t xml:space="preserve">Brittinäyttelijästä tulee viides raiskauksesta syytetty nainen... https://t.co/K3Et2iI7xU</w:t>
      </w:r>
    </w:p>
    <w:p>
      <w:r>
        <w:rPr>
          <w:b/>
          <w:u w:val="single"/>
        </w:rPr>
        <w:t xml:space="preserve">234759</w:t>
      </w:r>
    </w:p>
    <w:p>
      <w:r>
        <w:t xml:space="preserve">@realDonaldTrump Toivon, että jokainen nainen, jonka tapaat tai puhut, nauhoittaa sinua salaa. Raiskauskulttuuria ei voi puolustaa. https://t.co/qNB4ezHSig</w:t>
      </w:r>
    </w:p>
    <w:p>
      <w:r>
        <w:rPr>
          <w:b/>
          <w:u w:val="single"/>
        </w:rPr>
        <w:t xml:space="preserve">234760</w:t>
      </w:r>
    </w:p>
    <w:p>
      <w:r>
        <w:t xml:space="preserve">@bwadelvis3232 @curtiswoodhous8 Curt you slag stones off constantly 😂</w:t>
      </w:r>
    </w:p>
    <w:p>
      <w:r>
        <w:rPr>
          <w:b/>
          <w:u w:val="single"/>
        </w:rPr>
        <w:t xml:space="preserve">234761</w:t>
      </w:r>
    </w:p>
    <w:p>
      <w:r>
        <w:t xml:space="preserve">@GrantJKidney Kun taas miljardit Amerikan ulkopuolella rakastavat SNL:ää ja vain osoittavat ja nauravat tyhmälle kusipäälle Valkoisessa talossa 😂😂😂😂</w:t>
      </w:r>
    </w:p>
    <w:p>
      <w:r>
        <w:rPr>
          <w:b/>
          <w:u w:val="single"/>
        </w:rPr>
        <w:t xml:space="preserve">234762</w:t>
      </w:r>
    </w:p>
    <w:p>
      <w:r>
        <w:t xml:space="preserve">@ALftbI Senkin tyhmä tietämätön kusipää.</w:t>
      </w:r>
    </w:p>
    <w:p>
      <w:r>
        <w:rPr>
          <w:b/>
          <w:u w:val="single"/>
        </w:rPr>
        <w:t xml:space="preserve">234763</w:t>
      </w:r>
    </w:p>
    <w:p>
      <w:r>
        <w:t xml:space="preserve">Hei nainen hallitse 'miestäsi' hallitse 'henkistä miestäsi ja hänen joogimulkkuaan' Naiset eivät ole esineitä....I näyttää kaikki kuvat Varoitus 1</w:t>
      </w:r>
    </w:p>
    <w:p>
      <w:r>
        <w:rPr>
          <w:b/>
          <w:u w:val="single"/>
        </w:rPr>
        <w:t xml:space="preserve">234764</w:t>
      </w:r>
    </w:p>
    <w:p>
      <w:r>
        <w:t xml:space="preserve">Retweeted DRUDGE REPORT (@DRUDGE_REPORT): Brittinäyttelijä on viides nainen, joka syyttää raiskauksesta...... https://t.co/KgqRsCErxP</w:t>
      </w:r>
    </w:p>
    <w:p>
      <w:r>
        <w:rPr>
          <w:b/>
          <w:u w:val="single"/>
        </w:rPr>
        <w:t xml:space="preserve">234765</w:t>
      </w:r>
    </w:p>
    <w:p>
      <w:r>
        <w:t xml:space="preserve">DRUDGE_REPORT: Brittinäyttelijästä tulee viides nainen, joka syyttää raiskauksesta... https://t.co/tCErO1gyw0 #ycot #tcot #pjnet #konservatiivinen</w:t>
      </w:r>
    </w:p>
    <w:p>
      <w:r>
        <w:rPr>
          <w:b/>
          <w:u w:val="single"/>
        </w:rPr>
        <w:t xml:space="preserve">234766</w:t>
      </w:r>
    </w:p>
    <w:p>
      <w:r>
        <w:t xml:space="preserve">1- Tämä tarkoittaa, että näitä ei voi rammata siilojen aukkoihin, vaan niillä on tähdättävä koko tunneliin tai siilon rakenteeseen.</w:t>
      </w:r>
    </w:p>
    <w:p>
      <w:r>
        <w:rPr>
          <w:b/>
          <w:u w:val="single"/>
        </w:rPr>
        <w:t xml:space="preserve">234767</w:t>
      </w:r>
    </w:p>
    <w:p>
      <w:r>
        <w:t xml:space="preserve">@JstBelowTweetz ROBBIE ROTTEN EI OLE TÖYPPÖINEN, SINÄ PELKKÄ!</w:t>
      </w:r>
    </w:p>
    <w:p>
      <w:r>
        <w:rPr>
          <w:b/>
          <w:u w:val="single"/>
        </w:rPr>
        <w:t xml:space="preserve">234768</w:t>
      </w:r>
    </w:p>
    <w:p>
      <w:r>
        <w:t xml:space="preserve">@JudgeJeanine @MarkSteynOnline Sinua pilkattiin @LastWeekTonightissa, senkin typerä vanha kusipää!</w:t>
      </w:r>
    </w:p>
    <w:p>
      <w:r>
        <w:rPr>
          <w:b/>
          <w:u w:val="single"/>
        </w:rPr>
        <w:t xml:space="preserve">234769</w:t>
      </w:r>
    </w:p>
    <w:p>
      <w:r>
        <w:t xml:space="preserve">Portailla istuminen on aina valtavan kiihottavaa katsojille. Good girl #stepephapproves #slut https://t.co/bdrpSXaZWq</w:t>
      </w:r>
    </w:p>
    <w:p>
      <w:r>
        <w:rPr>
          <w:b/>
          <w:u w:val="single"/>
        </w:rPr>
        <w:t xml:space="preserve">234770</w:t>
      </w:r>
    </w:p>
    <w:p>
      <w:r>
        <w:t xml:space="preserve">@ethsfaze Kaikki suuttuvat, kun nainen puhuu mulkusta, mutta ylistävät miehiä, jotka puhuvat 10 tytön panemisesta joka viikonloppu.</w:t>
      </w:r>
    </w:p>
    <w:p>
      <w:r>
        <w:rPr>
          <w:b/>
          <w:u w:val="single"/>
        </w:rPr>
        <w:t xml:space="preserve">234771</w:t>
      </w:r>
    </w:p>
    <w:p>
      <w:r>
        <w:t xml:space="preserve">@pammustard Kobe Bryantia raiskauksesta syyttänyt tyttö ei myöskään suostunut todistamaan. Hän myönsi suhteen, ei pahoinpitelyä. Juttu hylättiin.</w:t>
      </w:r>
    </w:p>
    <w:p>
      <w:r>
        <w:rPr>
          <w:b/>
          <w:u w:val="single"/>
        </w:rPr>
        <w:t xml:space="preserve">234772</w:t>
      </w:r>
    </w:p>
    <w:p>
      <w:r>
        <w:t xml:space="preserve">Oletko valmis tapaamaan seuraavan kyytisi? Poikkea Hall Chrysler Dodge Jeep Ram Virginia Beachissa jo tänään! https://t.co/1BvcNCvHqN https://t.co/1BvcNCvHqN</w:t>
      </w:r>
    </w:p>
    <w:p>
      <w:r>
        <w:rPr>
          <w:b/>
          <w:u w:val="single"/>
        </w:rPr>
        <w:t xml:space="preserve">234773</w:t>
      </w:r>
    </w:p>
    <w:p>
      <w:r>
        <w:t xml:space="preserve">@JackBMontgomery Joku typerä kusipääbloggaaja Skynewsissa aiemmin. Sanoi, että jos aiomme estää Weinsteinin tapaukset, tarvitsemme... https://t.co/MSEIkp8vs0</w:t>
      </w:r>
    </w:p>
    <w:p>
      <w:r>
        <w:rPr>
          <w:b/>
          <w:u w:val="single"/>
        </w:rPr>
        <w:t xml:space="preserve">234774</w:t>
      </w:r>
    </w:p>
    <w:p>
      <w:r>
        <w:t xml:space="preserve">@IndianExpress @Swamy39, Herra Ramin opetusten seuraaminen on tärkeämpää kuin hänen temppelinsä, aluksi voit... https://t.co/n2YQsUwvy5</w:t>
      </w:r>
    </w:p>
    <w:p>
      <w:r>
        <w:rPr>
          <w:b/>
          <w:u w:val="single"/>
        </w:rPr>
        <w:t xml:space="preserve">234775</w:t>
      </w:r>
    </w:p>
    <w:p>
      <w:r>
        <w:t xml:space="preserve">Villiä, miten hämmästyneitä espanjalaiset ovat, kun syö 2 pääruokaa ja jälkiruokaa yksin, mutta kotona sinua kutsuttaisiin vain lihavaksi kuntiksi.</w:t>
      </w:r>
    </w:p>
    <w:p>
      <w:r>
        <w:rPr>
          <w:b/>
          <w:u w:val="single"/>
        </w:rPr>
        <w:t xml:space="preserve">234776</w:t>
      </w:r>
    </w:p>
    <w:p>
      <w:r>
        <w:t xml:space="preserve">Kuulin pojan vitsailevan treffiraiskaushuumeista ja kutsuvan naisia "ämmiksi". Ensinnäkin, näytät kuoritulta banaanilta. Toiseksi, lopeta</w:t>
      </w:r>
    </w:p>
    <w:p>
      <w:r>
        <w:rPr>
          <w:b/>
          <w:u w:val="single"/>
        </w:rPr>
        <w:t xml:space="preserve">234777</w:t>
      </w:r>
    </w:p>
    <w:p>
      <w:r>
        <w:t xml:space="preserve">Kuinka paljon RAM-muistia tarvitset? Luultavasti vähemmän kuin luulet #graphicdesign https://t.co/VvpoFzNTjF https://t.co/VvpoFzNTjF</w:t>
      </w:r>
    </w:p>
    <w:p>
      <w:r>
        <w:rPr>
          <w:b/>
          <w:u w:val="single"/>
        </w:rPr>
        <w:t xml:space="preserve">234778</w:t>
      </w:r>
    </w:p>
    <w:p>
      <w:r>
        <w:t xml:space="preserve">Miksi jotkut teistä janoavat täällä naimisissa olevia homoja? "Haluan kalusi" "nussi minua" jne.... Näytätte säälittäviltä ja tyhmiltä.</w:t>
      </w:r>
    </w:p>
    <w:p>
      <w:r>
        <w:rPr>
          <w:b/>
          <w:u w:val="single"/>
        </w:rPr>
        <w:t xml:space="preserve">234779</w:t>
      </w:r>
    </w:p>
    <w:p>
      <w:r>
        <w:t xml:space="preserve">@GrimoireOfKenji Haluaisin ajatella, että olet juuri puhaltanut torniin lol. Mutta RAM-muistin uudelleenasennus oli myös hyvä idea.</w:t>
      </w:r>
    </w:p>
    <w:p>
      <w:r>
        <w:rPr>
          <w:b/>
          <w:u w:val="single"/>
        </w:rPr>
        <w:t xml:space="preserve">234780</w:t>
      </w:r>
    </w:p>
    <w:p>
      <w:r>
        <w:t xml:space="preserve">Inhoan sitä, kun ihmiset katsovat sinua laukkunsa kanssa junan istuimella kuin kyllä, typerä huora, haluan istuimen.</w:t>
      </w:r>
    </w:p>
    <w:p>
      <w:r>
        <w:rPr>
          <w:b/>
          <w:u w:val="single"/>
        </w:rPr>
        <w:t xml:space="preserve">234781</w:t>
      </w:r>
    </w:p>
    <w:p>
      <w:r>
        <w:t xml:space="preserve">@deniseob171 Pidin aika paljon ilmapyörän ulkoasusta??? Ja dyson... mutta olet oikeassa, ne ovat hieman jyrkkiä... vaikka muut voisivat olla väärässä taloudessa.....</w:t>
      </w:r>
    </w:p>
    <w:p>
      <w:r>
        <w:rPr>
          <w:b/>
          <w:u w:val="single"/>
        </w:rPr>
        <w:t xml:space="preserve">234782</w:t>
      </w:r>
    </w:p>
    <w:p>
      <w:r>
        <w:t xml:space="preserve">@TalbertSwan @realDonaldTrhmp @realDonaldTrump Sinulta jäi huomaamatta 13-vuotiaan tytön väitetty raiskaus (useita), joka lopetti tapauksen itseensä ja perheeseensä kohdistuneiden tappouhkausten keskellä. Tuntematon nainen vastaan Donald Trump</w:t>
      </w:r>
    </w:p>
    <w:p>
      <w:r>
        <w:rPr>
          <w:b/>
          <w:u w:val="single"/>
        </w:rPr>
        <w:t xml:space="preserve">234783</w:t>
      </w:r>
    </w:p>
    <w:p>
      <w:r>
        <w:t xml:space="preserve">Minun shawty on hyvä tyttö ei mikään friikki huora</w:t>
      </w:r>
    </w:p>
    <w:p>
      <w:r>
        <w:rPr>
          <w:b/>
          <w:u w:val="single"/>
        </w:rPr>
        <w:t xml:space="preserve">234784</w:t>
      </w:r>
    </w:p>
    <w:p>
      <w:r>
        <w:t xml:space="preserve">#NYC asuntoprojektit &amp;; #PanAfrica miesten työllisyys #NYC palvelualalla todella tekee naisista, jotka eivät ole #SuburbanWhitemale 4 rotu mix- ho</w:t>
      </w:r>
    </w:p>
    <w:p>
      <w:r>
        <w:rPr>
          <w:b/>
          <w:u w:val="single"/>
        </w:rPr>
        <w:t xml:space="preserve">234785</w:t>
      </w:r>
    </w:p>
    <w:p>
      <w:r>
        <w:t xml:space="preserve">Ennen kuin kutsut naista ämmäksi, varmista, ettet ole kirppu...</w:t>
      </w:r>
    </w:p>
    <w:p>
      <w:r>
        <w:rPr>
          <w:b/>
          <w:u w:val="single"/>
        </w:rPr>
        <w:t xml:space="preserve">234786</w:t>
      </w:r>
    </w:p>
    <w:p>
      <w:r>
        <w:t xml:space="preserve">"Tiedän, että pidit siitä, miltä pillu maistui" Ensinnäkin, minulla ei ole makunystyröitä, ämmä.</w:t>
      </w:r>
    </w:p>
    <w:p>
      <w:r>
        <w:rPr>
          <w:b/>
          <w:u w:val="single"/>
        </w:rPr>
        <w:t xml:space="preserve">234787</w:t>
      </w:r>
    </w:p>
    <w:p>
      <w:r>
        <w:t xml:space="preserve">@asmallteaser haluatko sinä, että meidät palautetaan taas div 3:een tämän takia, senkin täysi runkkari...</w:t>
      </w:r>
    </w:p>
    <w:p>
      <w:r>
        <w:rPr>
          <w:b/>
          <w:u w:val="single"/>
        </w:rPr>
        <w:t xml:space="preserve">234788</w:t>
      </w:r>
    </w:p>
    <w:p>
      <w:r>
        <w:t xml:space="preserve">Kerro meille, miksi raiskaat ihmisiä myös pillua https://t.co/K8zeQAGO05</w:t>
      </w:r>
    </w:p>
    <w:p>
      <w:r>
        <w:rPr>
          <w:b/>
          <w:u w:val="single"/>
        </w:rPr>
        <w:t xml:space="preserve">234789</w:t>
      </w:r>
    </w:p>
    <w:p>
      <w:r>
        <w:t xml:space="preserve">Sydämessäni on aukko, jossa elämänhaluni pitäisi olla ja jonka täytin typerillä MCR:n valokuvilla. Vitsailen siitä, mutta se on totta.</w:t>
      </w:r>
    </w:p>
    <w:p>
      <w:r>
        <w:rPr>
          <w:b/>
          <w:u w:val="single"/>
        </w:rPr>
        <w:t xml:space="preserve">234790</w:t>
      </w:r>
    </w:p>
    <w:p>
      <w:r>
        <w:t xml:space="preserve">Vihaan Billie &amp;; Christy hoe perseet. Ohjelman ärsyttävimmät ja tyhmimmät ihmiset...</w:t>
      </w:r>
    </w:p>
    <w:p>
      <w:r>
        <w:rPr>
          <w:b/>
          <w:u w:val="single"/>
        </w:rPr>
        <w:t xml:space="preserve">234791</w:t>
      </w:r>
    </w:p>
    <w:p>
      <w:r>
        <w:t xml:space="preserve">Joku tyttö, joka tunsi Jacksonin hänen huora-aikojensa ajoilta, ylitti huoneen puhuakseen hänelle eilisissä juhlissa, ja minä olin aivan kuin https://t.co/8dmtAOCvVr.</w:t>
      </w:r>
    </w:p>
    <w:p>
      <w:r>
        <w:rPr>
          <w:b/>
          <w:u w:val="single"/>
        </w:rPr>
        <w:t xml:space="preserve">234792</w:t>
      </w:r>
    </w:p>
    <w:p>
      <w:r>
        <w:t xml:space="preserve">"Hän itkee, koska tämä pillu on niin hyvä" Ensinnäkin Ninersini tekivät NFL:n tappioennätyksen 5 pelissä, joissa voitto jäi alle 3 pisteen, tunteeton huora.</w:t>
      </w:r>
    </w:p>
    <w:p>
      <w:r>
        <w:rPr>
          <w:b/>
          <w:u w:val="single"/>
        </w:rPr>
        <w:t xml:space="preserve">234793</w:t>
      </w:r>
    </w:p>
    <w:p>
      <w:r>
        <w:t xml:space="preserve">@parkthebus_2 Kuin kuvaisi paineistetussa matkustamossa. En tiedä mihin se päätyy. Ehdottaisin, että ajaisit junaa kuonan päällä sisätiloissa.</w:t>
      </w:r>
    </w:p>
    <w:p>
      <w:r>
        <w:rPr>
          <w:b/>
          <w:u w:val="single"/>
        </w:rPr>
        <w:t xml:space="preserve">234794</w:t>
      </w:r>
    </w:p>
    <w:p>
      <w:r>
        <w:t xml:space="preserve">KATSO TÄMÄ TÖYDELLINEN HOE @SukioMachibot</w:t>
      </w:r>
    </w:p>
    <w:p>
      <w:r>
        <w:rPr>
          <w:b/>
          <w:u w:val="single"/>
        </w:rPr>
        <w:t xml:space="preserve">234795</w:t>
      </w:r>
    </w:p>
    <w:p>
      <w:r>
        <w:t xml:space="preserve">10-vuotias raiskauksen uhri synnytti Intiassa - eikä tyttö tiennyt olleensa koskaan raskaana. https://t.co/ZKbGz5O2DP https://t.co/6Cqj4RLPZM</w:t>
      </w:r>
    </w:p>
    <w:p>
      <w:r>
        <w:rPr>
          <w:b/>
          <w:u w:val="single"/>
        </w:rPr>
        <w:t xml:space="preserve">234796</w:t>
      </w:r>
    </w:p>
    <w:p>
      <w:r>
        <w:t xml:space="preserve">Hyvät Xfactor-fanit Jos haluatte haukkua ohjelmaa, saanko antaa teille pienen neuvon: Tehkää kuten minä ja lopettakaa... https://t.co/LCYBDVIVeF</w:t>
      </w:r>
    </w:p>
    <w:p>
      <w:r>
        <w:rPr>
          <w:b/>
          <w:u w:val="single"/>
        </w:rPr>
        <w:t xml:space="preserve">234797</w:t>
      </w:r>
    </w:p>
    <w:p>
      <w:r>
        <w:t xml:space="preserve">@JenAshleyWright miehet ovat niin tyhmiä, etteivät erota silmäniskua raiskauksesta!</w:t>
      </w:r>
    </w:p>
    <w:p>
      <w:r>
        <w:rPr>
          <w:b/>
          <w:u w:val="single"/>
        </w:rPr>
        <w:t xml:space="preserve">234798</w:t>
      </w:r>
    </w:p>
    <w:p>
      <w:r>
        <w:t xml:space="preserve">@AlexandriaMorgz Kyllä. Tarvitset enemmän RAM-muistia nopeuttaaksesi prosessointia + voit aina vaihtaa näytönohjaimen.</w:t>
      </w:r>
    </w:p>
    <w:p>
      <w:r>
        <w:rPr>
          <w:b/>
          <w:u w:val="single"/>
        </w:rPr>
        <w:t xml:space="preserve">234799</w:t>
      </w:r>
    </w:p>
    <w:p>
      <w:r>
        <w:t xml:space="preserve">@dvated401 @FoxNews @JudgeJeanine "Mies", joka kutsuu naista ämmäksi tai huoraksi, tarvitsee kunnon läimäyksen sorkkaraudalla! Vanhan koulukunnan italialainen, kunnioittaa naisia! Kippis🥂</w:t>
      </w:r>
    </w:p>
    <w:p>
      <w:r>
        <w:rPr>
          <w:b/>
          <w:u w:val="single"/>
        </w:rPr>
        <w:t xml:space="preserve">234800</w:t>
      </w:r>
    </w:p>
    <w:p>
      <w:r>
        <w:t xml:space="preserve">Collins on typerä kusipää: Trump vahingoittaa "haavoittuvia" amerikkalaisia, hänen tekonsa "horjuttavat vakuutusmarkkinoita" https://t.co/V86So2k8rv</w:t>
      </w:r>
    </w:p>
    <w:p>
      <w:r>
        <w:rPr>
          <w:b/>
          <w:u w:val="single"/>
        </w:rPr>
        <w:t xml:space="preserve">234801</w:t>
      </w:r>
    </w:p>
    <w:p>
      <w:r>
        <w:t xml:space="preserve">Bob Corker on narttupoika, nuoleskeleva kusipää ja kipeä luuseri, joka heittää elitististä sontaa ympäriinsä yrittäen olla merkityksellinen. https://t.co/Dq6d9BJGa3</w:t>
      </w:r>
    </w:p>
    <w:p>
      <w:r>
        <w:rPr>
          <w:b/>
          <w:u w:val="single"/>
        </w:rPr>
        <w:t xml:space="preserve">234802</w:t>
      </w:r>
    </w:p>
    <w:p>
      <w:r>
        <w:t xml:space="preserve">Tytöt ❤ 2 huutaa 'Mä oon se ämmä' No mä yritän olla 'se nainen' Se nainen, jolla on korkeakoulututkinto ja rahaa.Se nainen, jolla on vahva usko Jumalaan.</w:t>
      </w:r>
    </w:p>
    <w:p>
      <w:r>
        <w:rPr>
          <w:b/>
          <w:u w:val="single"/>
        </w:rPr>
        <w:t xml:space="preserve">234803</w:t>
      </w:r>
    </w:p>
    <w:p>
      <w:r>
        <w:t xml:space="preserve">Jos sinun täytyy raiskata nainen saadaksesi pillua, sinun pitäisi vain kuolla...</w:t>
      </w:r>
    </w:p>
    <w:p>
      <w:r>
        <w:rPr>
          <w:b/>
          <w:u w:val="single"/>
        </w:rPr>
        <w:t xml:space="preserve">234804</w:t>
      </w:r>
    </w:p>
    <w:p>
      <w:r>
        <w:t xml:space="preserve">Hän on ollut vankilassa ja ollut sieltä pois. Hän on pummi, hän on nössö ämmä! Hän ei ole paska! Rukoilen, että hänen seuraava lapsensa pärjää paremmin.</w:t>
      </w:r>
    </w:p>
    <w:p>
      <w:r>
        <w:rPr>
          <w:b/>
          <w:u w:val="single"/>
        </w:rPr>
        <w:t xml:space="preserve">234805</w:t>
      </w:r>
    </w:p>
    <w:p>
      <w:r>
        <w:t xml:space="preserve">Mikä tyhmä kusipää sinä olet, veli.</w:t>
      </w:r>
    </w:p>
    <w:p>
      <w:r>
        <w:rPr>
          <w:b/>
          <w:u w:val="single"/>
        </w:rPr>
        <w:t xml:space="preserve">234806</w:t>
      </w:r>
    </w:p>
    <w:p>
      <w:r>
        <w:t xml:space="preserve">@Sabika_sh Jeans ho ya girl hu</w:t>
      </w:r>
    </w:p>
    <w:p>
      <w:r>
        <w:rPr>
          <w:b/>
          <w:u w:val="single"/>
        </w:rPr>
        <w:t xml:space="preserve">234807</w:t>
      </w:r>
    </w:p>
    <w:p>
      <w:r>
        <w:t xml:space="preserve">@grape_smasher Koska olet parittaja ja parittajat unohtavat.</w:t>
      </w:r>
    </w:p>
    <w:p>
      <w:r>
        <w:rPr>
          <w:b/>
          <w:u w:val="single"/>
        </w:rPr>
        <w:t xml:space="preserve">234808</w:t>
      </w:r>
    </w:p>
    <w:p>
      <w:r>
        <w:t xml:space="preserve">@louistheroux Olisin kiinnostunut näkemään, että sinulla on toinen tapaaminen Nikkin kanssa. Haluan tietää, miksi hän yhtäkkiä jätti parittajansa 3 päivää myöhemmin...</w:t>
      </w:r>
    </w:p>
    <w:p>
      <w:r>
        <w:rPr>
          <w:b/>
          <w:u w:val="single"/>
        </w:rPr>
        <w:t xml:space="preserve">234809</w:t>
      </w:r>
    </w:p>
    <w:p>
      <w:r>
        <w:t xml:space="preserve">Sitten rehtorinne oli helvetin typerä kusipää. https://t.co/XrGfreYkc5</w:t>
      </w:r>
    </w:p>
    <w:p>
      <w:r>
        <w:rPr>
          <w:b/>
          <w:u w:val="single"/>
        </w:rPr>
        <w:t xml:space="preserve">234810</w:t>
      </w:r>
    </w:p>
    <w:p>
      <w:r>
        <w:t xml:space="preserve">@asadowaisi @scroll_in Täysin oikeassa, ymmärrän ongelmasi, Jos SC tuomio Ram🚩 lala sitten et voi nukkua. Koska Totta on aina voittaa.🙏🙏🙏</w:t>
      </w:r>
    </w:p>
    <w:p>
      <w:r>
        <w:rPr>
          <w:b/>
          <w:u w:val="single"/>
        </w:rPr>
        <w:t xml:space="preserve">234811</w:t>
      </w:r>
    </w:p>
    <w:p>
      <w:r>
        <w:t xml:space="preserve">@zoeyebooks Ho, mies, se oli kaunein tyttö, jonka olen koskaan nähnyt.</w:t>
      </w:r>
    </w:p>
    <w:p>
      <w:r>
        <w:rPr>
          <w:b/>
          <w:u w:val="single"/>
        </w:rPr>
        <w:t xml:space="preserve">234812</w:t>
      </w:r>
    </w:p>
    <w:p>
      <w:r>
        <w:t xml:space="preserve">BJP tietää, että hindut ovat niin tyhmiä, että he ovat valmiita kuolemaan nälkään ilman työtä, mutta haluavat ensin nähdä Ram Mandirin ja sitten Taj Mahalin. https://t.co/LzX8CD83Ph</w:t>
      </w:r>
    </w:p>
    <w:p>
      <w:r>
        <w:rPr>
          <w:b/>
          <w:u w:val="single"/>
        </w:rPr>
        <w:t xml:space="preserve">234813</w:t>
      </w:r>
    </w:p>
    <w:p>
      <w:r>
        <w:t xml:space="preserve">"Luoja, oletko kuullut siitä typerästä tyypistä, joka työskentelee Youtubessa ja joka on täysi kusipää. Hänen nimensä taitaa olla Chugchog.</w:t>
      </w:r>
    </w:p>
    <w:p>
      <w:r>
        <w:rPr>
          <w:b/>
          <w:u w:val="single"/>
        </w:rPr>
        <w:t xml:space="preserve">234814</w:t>
      </w:r>
    </w:p>
    <w:p>
      <w:r>
        <w:t xml:space="preserve">Tämä tyttö sai raiskausuhkauksia Facebookissa, mitä hän teki seuraavaksi inspiroi kaikkia! https://t.co/3XCE7FalkB</w:t>
      </w:r>
    </w:p>
    <w:p>
      <w:r>
        <w:rPr>
          <w:b/>
          <w:u w:val="single"/>
        </w:rPr>
        <w:t xml:space="preserve">234815</w:t>
      </w:r>
    </w:p>
    <w:p>
      <w:r>
        <w:t xml:space="preserve">Mielisairaalan rakentaminen ennen Ramin temppeliä olisi erittäin tervetullutta, ainakin teitä hoidetaan pitkittyneestä mielisairaudestanne. https://t.co/HHaeDwgtzM</w:t>
      </w:r>
    </w:p>
    <w:p>
      <w:r>
        <w:rPr>
          <w:b/>
          <w:u w:val="single"/>
        </w:rPr>
        <w:t xml:space="preserve">234816</w:t>
      </w:r>
    </w:p>
    <w:p>
      <w:r>
        <w:t xml:space="preserve">Harvey Weinsteinista ja/tai raiskauksesta vitsailevat tv-persoonallisuudet eivät näytä kykenevän myötätuntoon naisia kohtaan tai tunnistamaan... https://t.co/aOJ3CQVoSz</w:t>
      </w:r>
    </w:p>
    <w:p>
      <w:r>
        <w:rPr>
          <w:b/>
          <w:u w:val="single"/>
        </w:rPr>
        <w:t xml:space="preserve">234817</w:t>
      </w:r>
    </w:p>
    <w:p>
      <w:r>
        <w:t xml:space="preserve">Muslimimies raahattiin ulos hotellista ja pahoinpideltiin, koska hän oli hindunaisen kanssa = "Jai Sri Ramin laulaminen" &amp;; hänen hakkaamisensa https://t.co/gV0J59fRvH</w:t>
      </w:r>
    </w:p>
    <w:p>
      <w:r>
        <w:rPr>
          <w:b/>
          <w:u w:val="single"/>
        </w:rPr>
        <w:t xml:space="preserve">234818</w:t>
      </w:r>
    </w:p>
    <w:p>
      <w:r>
        <w:t xml:space="preserve">Rikkaana oleminen ei ole aina perseeseen pamppaamista kuin klubin huora, mutta neekerit elävät &amp;amp; varakkaita.</w:t>
      </w:r>
    </w:p>
    <w:p>
      <w:r>
        <w:rPr>
          <w:b/>
          <w:u w:val="single"/>
        </w:rPr>
        <w:t xml:space="preserve">234819</w:t>
      </w:r>
    </w:p>
    <w:p>
      <w:r>
        <w:t xml:space="preserve">Hyvää syntymäpäivää sinulle Naveen Patnaik Orissa CM Om Sai Ram Bhola Re Rock On 2</w:t>
      </w:r>
    </w:p>
    <w:p>
      <w:r>
        <w:rPr>
          <w:b/>
          <w:u w:val="single"/>
        </w:rPr>
        <w:t xml:space="preserve">234820</w:t>
      </w:r>
    </w:p>
    <w:p>
      <w:r>
        <w:t xml:space="preserve">Cressida Dick: Pääkaupungin poliisivoimia johtavan naisen profiili. https://t.co/F7cCJ7zXHu</w:t>
      </w:r>
    </w:p>
    <w:p>
      <w:r>
        <w:rPr>
          <w:b/>
          <w:u w:val="single"/>
        </w:rPr>
        <w:t xml:space="preserve">234821</w:t>
      </w:r>
    </w:p>
    <w:p>
      <w:r>
        <w:t xml:space="preserve">@ERInternational Etsin irtotavarana myyjä cpu ja ssd ja ram . pls yhteyttä minuun, jos sinulla on varastossa .</w:t>
      </w:r>
    </w:p>
    <w:p>
      <w:r>
        <w:rPr>
          <w:b/>
          <w:u w:val="single"/>
        </w:rPr>
        <w:t xml:space="preserve">234822</w:t>
      </w:r>
    </w:p>
    <w:p>
      <w:r>
        <w:t xml:space="preserve">@TechDeals_16 Järjestelmä käyttää sitä, mitä annat sille. Käyttöjärjestelmä on suunniteltu pitämään asiat RAM-muistissa sen sijaan, että ne olisi siirretty ulos.</w:t>
      </w:r>
    </w:p>
    <w:p>
      <w:r>
        <w:rPr>
          <w:b/>
          <w:u w:val="single"/>
        </w:rPr>
        <w:t xml:space="preserve">234823</w:t>
      </w:r>
    </w:p>
    <w:p>
      <w:r>
        <w:t xml:space="preserve">@Vitruvial Sama vitun nimi, kusipää. Miksi olet valkoinen ritari, pillupoika?</w:t>
      </w:r>
    </w:p>
    <w:p>
      <w:r>
        <w:rPr>
          <w:b/>
          <w:u w:val="single"/>
        </w:rPr>
        <w:t xml:space="preserve">234824</w:t>
      </w:r>
    </w:p>
    <w:p>
      <w:r>
        <w:t xml:space="preserve">@Swamy39 Sir, miksi hautaatte turhautumista #Gurudaspurissa #Lord Ramista?</w:t>
      </w:r>
    </w:p>
    <w:p>
      <w:r>
        <w:rPr>
          <w:b/>
          <w:u w:val="single"/>
        </w:rPr>
        <w:t xml:space="preserve">234825</w:t>
      </w:r>
    </w:p>
    <w:p>
      <w:r>
        <w:t xml:space="preserve">N18 miljoonaa maksetaan naisille, joita on pahoinpidelty ja jotka on merkitty HO:n https://t.co/QUXIvkFJbn sivustolle.</w:t>
      </w:r>
    </w:p>
    <w:p>
      <w:r>
        <w:rPr>
          <w:b/>
          <w:u w:val="single"/>
        </w:rPr>
        <w:t xml:space="preserve">234826</w:t>
      </w:r>
    </w:p>
    <w:p>
      <w:r>
        <w:t xml:space="preserve">Tiesitkö, että jos pyydät tiimiä "pimppaamaan" bagelisi, he lisäävät siihen maukkaan yllätyksen vain yhdellä punnalla 😎 https://t.co/4vbO1kFjSl.</w:t>
      </w:r>
    </w:p>
    <w:p>
      <w:r>
        <w:rPr>
          <w:b/>
          <w:u w:val="single"/>
        </w:rPr>
        <w:t xml:space="preserve">234827</w:t>
      </w:r>
    </w:p>
    <w:p>
      <w:r>
        <w:t xml:space="preserve">Fist pumping a pimp through glass in prison 😂 yes sir @louistheroux you are the top boi 👏🏻</w:t>
      </w:r>
    </w:p>
    <w:p>
      <w:r>
        <w:rPr>
          <w:b/>
          <w:u w:val="single"/>
        </w:rPr>
        <w:t xml:space="preserve">234828</w:t>
      </w:r>
    </w:p>
    <w:p>
      <w:r>
        <w:t xml:space="preserve">@jabykoay Mutta hei Ramin sisältö ei ole aikasidonnainen ja tulet varmasti rakastamaan sitä, koska monet dialogit ovat englanniksi 😜😜.</w:t>
      </w:r>
    </w:p>
    <w:p>
      <w:r>
        <w:rPr>
          <w:b/>
          <w:u w:val="single"/>
        </w:rPr>
        <w:t xml:space="preserve">234829</w:t>
      </w:r>
    </w:p>
    <w:p>
      <w:r>
        <w:t xml:space="preserve">@Werewolf_UK Oletko kokeillut itsestään selviä asioita, kuten kaikkien laitteiden irrottamista, RAM-muistin eristämistä, korttipaikkojen/porttien vaihtamista jne.?</w:t>
      </w:r>
    </w:p>
    <w:p>
      <w:r>
        <w:rPr>
          <w:b/>
          <w:u w:val="single"/>
        </w:rPr>
        <w:t xml:space="preserve">234830</w:t>
      </w:r>
    </w:p>
    <w:p>
      <w:r>
        <w:t xml:space="preserve">Ja se a&amp;&amp;&amp;reikä Bannon pitää meitä kaikkia tyhminä https://t.co/cITcb3d4We</w:t>
      </w:r>
    </w:p>
    <w:p>
      <w:r>
        <w:rPr>
          <w:b/>
          <w:u w:val="single"/>
        </w:rPr>
        <w:t xml:space="preserve">234831</w:t>
      </w:r>
    </w:p>
    <w:p>
      <w:r>
        <w:t xml:space="preserve">@NationFirst__ @ippatel Oletko hullu.... Why u are comparing #Ram with shahjahan 😕😕😕.</w:t>
      </w:r>
    </w:p>
    <w:p>
      <w:r>
        <w:rPr>
          <w:b/>
          <w:u w:val="single"/>
        </w:rPr>
        <w:t xml:space="preserve">234832</w:t>
      </w:r>
    </w:p>
    <w:p>
      <w:r>
        <w:t xml:space="preserve">Maanantai, senkin lutka</w:t>
      </w:r>
    </w:p>
    <w:p>
      <w:r>
        <w:rPr>
          <w:b/>
          <w:u w:val="single"/>
        </w:rPr>
        <w:t xml:space="preserve">234833</w:t>
      </w:r>
    </w:p>
    <w:p>
      <w:r>
        <w:t xml:space="preserve">@JagoSarbahaara @autumnrainwish unohdit Ram mandirin.</w:t>
      </w:r>
    </w:p>
    <w:p>
      <w:r>
        <w:rPr>
          <w:b/>
          <w:u w:val="single"/>
        </w:rPr>
        <w:t xml:space="preserve">234834</w:t>
      </w:r>
    </w:p>
    <w:p>
      <w:r>
        <w:t xml:space="preserve">@ShubhamGhante @PLAYERUNKNOWN @steam_games *ei renderöi sinulle. Just in: Jos ostat nopeamman RAM-muistin (2400MHz tai yli), se lataa rakennukset sekunnin murto-osassa.</w:t>
      </w:r>
    </w:p>
    <w:p>
      <w:r>
        <w:rPr>
          <w:b/>
          <w:u w:val="single"/>
        </w:rPr>
        <w:t xml:space="preserve">234835</w:t>
      </w:r>
    </w:p>
    <w:p>
      <w:r>
        <w:t xml:space="preserve">@FilmCompanion @Contest_Hub @akaMA_jiRO 3) Beyond The Dream Girl 📖🔖💛 by Ram Kamal Mukherjee. Toivoisin voittavani tämän @elokuvakumppani 😊 #FCcontest #HemaMalini</w:t>
      </w:r>
    </w:p>
    <w:p>
      <w:r>
        <w:rPr>
          <w:b/>
          <w:u w:val="single"/>
        </w:rPr>
        <w:t xml:space="preserve">234836</w:t>
      </w:r>
    </w:p>
    <w:p>
      <w:r>
        <w:t xml:space="preserve">@nowthisnews Uskon, että Putinilla on video Trumpista panemassa 12-vuotiasta moskovalaisessa hotellissa. Trumpsin lomakohteet ovat rikkaiden huorataloja. Hän golfaa paljon.</w:t>
      </w:r>
    </w:p>
    <w:p>
      <w:r>
        <w:rPr>
          <w:b/>
          <w:u w:val="single"/>
        </w:rPr>
        <w:t xml:space="preserve">234837</w:t>
      </w:r>
    </w:p>
    <w:p>
      <w:r>
        <w:t xml:space="preserve">@Cawnporiah @nanditathhakur Acharya... oletko lukenut analyysin/lausunnon, jonka historiantutkijamme ovat antaneet SC:lle Ram-temppelistä? Jopa 'WTF' häpeää. @indiantweeter</w:t>
      </w:r>
    </w:p>
    <w:p>
      <w:r>
        <w:rPr>
          <w:b/>
          <w:u w:val="single"/>
        </w:rPr>
        <w:t xml:space="preserve">234838</w:t>
      </w:r>
    </w:p>
    <w:p>
      <w:r>
        <w:t xml:space="preserve">@TimesNow Missä kaikki nämä ihmiset olivat, kun Ram Setu oli tarkoitus tuhota. Missä olitte, kun koalitiokumppaninne Karunanidhi kommentoi Sri Ramia.</w:t>
      </w:r>
    </w:p>
    <w:p>
      <w:r>
        <w:rPr>
          <w:b/>
          <w:u w:val="single"/>
        </w:rPr>
        <w:t xml:space="preserve">234839</w:t>
      </w:r>
    </w:p>
    <w:p>
      <w:r>
        <w:t xml:space="preserve">@Brandy_t_alex @TgirlPromo1 Mmmmm makea pillunreikä :) xx</w:t>
      </w:r>
    </w:p>
    <w:p>
      <w:r>
        <w:rPr>
          <w:b/>
          <w:u w:val="single"/>
        </w:rPr>
        <w:t xml:space="preserve">234840</w:t>
      </w:r>
    </w:p>
    <w:p>
      <w:r>
        <w:t xml:space="preserve">Hei, vihaan naisena olemista, missä voin kasvattaa uuden kaluni?</w:t>
      </w:r>
    </w:p>
    <w:p>
      <w:r>
        <w:rPr>
          <w:b/>
          <w:u w:val="single"/>
        </w:rPr>
        <w:t xml:space="preserve">234841</w:t>
      </w:r>
    </w:p>
    <w:p>
      <w:r>
        <w:t xml:space="preserve">Taisin olla mulkku naiselle, joka flirttaili naimisissa olevan ystävämme kanssa (vaimo on poissa kaupungista.) Hän tietää, että mies on naimisissa jne. Hyvä.</w:t>
      </w:r>
    </w:p>
    <w:p>
      <w:r>
        <w:rPr>
          <w:b/>
          <w:u w:val="single"/>
        </w:rPr>
        <w:t xml:space="preserve">234842</w:t>
      </w:r>
    </w:p>
    <w:p>
      <w:r>
        <w:t xml:space="preserve">Olen tehnyt saman... Jos saan jo pillua, miksi haluaisin naida naispuolisia ystäviäni? Ei jokainen reikä ole tavoite, rehellisesti... Ihan totta... https://t.co/oWIPfK4xe2</w:t>
      </w:r>
    </w:p>
    <w:p>
      <w:r>
        <w:rPr>
          <w:b/>
          <w:u w:val="single"/>
        </w:rPr>
        <w:t xml:space="preserve">234843</w:t>
      </w:r>
    </w:p>
    <w:p>
      <w:r>
        <w:t xml:space="preserve">Pääministeri Panyaza Lesufi vierailee Mamelodin koulussa saadakseen raportin 17-vuotiaan oppilastytön väitetystä raiskauksesta. https://t.co/eegsJulxTv</w:t>
      </w:r>
    </w:p>
    <w:p>
      <w:r>
        <w:rPr>
          <w:b/>
          <w:u w:val="single"/>
        </w:rPr>
        <w:t xml:space="preserve">234844</w:t>
      </w:r>
    </w:p>
    <w:p>
      <w:r>
        <w:t xml:space="preserve">@james_ebo Jos tunnet itsesi sutenööri-Jamesiksi, mene ja harjaa olkapäät pois⚡️</w:t>
      </w:r>
    </w:p>
    <w:p>
      <w:r>
        <w:rPr>
          <w:b/>
          <w:u w:val="single"/>
        </w:rPr>
        <w:t xml:space="preserve">234845</w:t>
      </w:r>
    </w:p>
    <w:p>
      <w:r>
        <w:t xml:space="preserve">@MasalaBai @saileenas @betwasharma Terveydenhuollon räikeät puutteet jätetään huomiotta. Rakennetaan typerä Ram mandir ja patsaat annetaan etusijalle. UP kärsii Sanghin myrkystä.</w:t>
      </w:r>
    </w:p>
    <w:p>
      <w:r>
        <w:rPr>
          <w:b/>
          <w:u w:val="single"/>
        </w:rPr>
        <w:t xml:space="preserve">234846</w:t>
      </w:r>
    </w:p>
    <w:p>
      <w:r>
        <w:t xml:space="preserve">@BBCSport Garth Crooks on typerä läski Ozilin näköinen kusipää.</w:t>
      </w:r>
    </w:p>
    <w:p>
      <w:r>
        <w:rPr>
          <w:b/>
          <w:u w:val="single"/>
        </w:rPr>
        <w:t xml:space="preserve">234847</w:t>
      </w:r>
    </w:p>
    <w:p>
      <w:r>
        <w:t xml:space="preserve">@MikeAndMike Jos tämä peli olisi tapahtunut 49ER-RAM-pelissä, tylsistyttäisitkö meitä myös siitä?</w:t>
      </w:r>
    </w:p>
    <w:p>
      <w:r>
        <w:rPr>
          <w:b/>
          <w:u w:val="single"/>
        </w:rPr>
        <w:t xml:space="preserve">234848</w:t>
      </w:r>
    </w:p>
    <w:p>
      <w:r>
        <w:t xml:space="preserve">On a&amp;amp;r /Dj, joka työskentelee radiossa velkaa paljon uk taiteilija minun aikakauteni massiivinen anteeksipyyntö u pelataan paljon pelejä Jumala na nukkua pillu reikä</w:t>
      </w:r>
    </w:p>
    <w:p>
      <w:r>
        <w:rPr>
          <w:b/>
          <w:u w:val="single"/>
        </w:rPr>
        <w:t xml:space="preserve">234849</w:t>
      </w:r>
    </w:p>
    <w:p>
      <w:r>
        <w:t xml:space="preserve">@ptshrikant @UPGovt Erinomainen. Antakoon kaikkivaltias Ram paljon voimaa teille kaikille rakentaa Ram Mandir, rikkoa 370 j&amp;;k:ssa, murskata islamilainen agenda ja muuttaa perustuslakia.</w:t>
      </w:r>
    </w:p>
    <w:p>
      <w:r>
        <w:rPr>
          <w:b/>
          <w:u w:val="single"/>
        </w:rPr>
        <w:t xml:space="preserve">234850</w:t>
      </w:r>
    </w:p>
    <w:p>
      <w:r>
        <w:t xml:space="preserve">Ajattelen kaunista naistani tina rakastan sinua ... Ja työskentelen helvetin kolossa</w:t>
      </w:r>
    </w:p>
    <w:p>
      <w:r>
        <w:rPr>
          <w:b/>
          <w:u w:val="single"/>
        </w:rPr>
        <w:t xml:space="preserve">234851</w:t>
      </w:r>
    </w:p>
    <w:p>
      <w:r>
        <w:t xml:space="preserve">Jeesus Seksikauppa on synkkää. Monet näistä naisista olivat vahingoittuneet, koska heille oli tapahtunut jotain, ja parittaja käytti sitä hyväkseen...</w:t>
      </w:r>
    </w:p>
    <w:p>
      <w:r>
        <w:rPr>
          <w:b/>
          <w:u w:val="single"/>
        </w:rPr>
        <w:t xml:space="preserve">234852</w:t>
      </w:r>
    </w:p>
    <w:p>
      <w:r>
        <w:t xml:space="preserve">@Swamy39 Mitä suurta saavutatte rakentamalla Ram Mandirin. Crook</w:t>
      </w:r>
    </w:p>
    <w:p>
      <w:r>
        <w:rPr>
          <w:b/>
          <w:u w:val="single"/>
        </w:rPr>
        <w:t xml:space="preserve">234853</w:t>
      </w:r>
    </w:p>
    <w:p>
      <w:r>
        <w:t xml:space="preserve">@kunalkamra88 Okey rakennetaan Ram Mandir..?? Uskalla vastata...!!!</w:t>
      </w:r>
    </w:p>
    <w:p>
      <w:r>
        <w:rPr>
          <w:b/>
          <w:u w:val="single"/>
        </w:rPr>
        <w:t xml:space="preserve">234854</w:t>
      </w:r>
    </w:p>
    <w:p>
      <w:r>
        <w:t xml:space="preserve">@mk_bagadiya @Gaurikashyap10 Elät illuusioiden maailmassa.....no RAM MANDIR ja Dara 370 eivät poistu ennen vuoden 2019 vaaleja.</w:t>
      </w:r>
    </w:p>
    <w:p>
      <w:r>
        <w:rPr>
          <w:b/>
          <w:u w:val="single"/>
        </w:rPr>
        <w:t xml:space="preserve">234855</w:t>
      </w:r>
    </w:p>
    <w:p>
      <w:r>
        <w:t xml:space="preserve">@Tiggs_Tao Brittiläiset sanovat cunt kuten amerikkalaiset sanovat dude En tiedä tämä nainen tiskillä pyysi minulta apua... https://t.co/A6n1pu0F8I...</w:t>
      </w:r>
    </w:p>
    <w:p>
      <w:r>
        <w:rPr>
          <w:b/>
          <w:u w:val="single"/>
        </w:rPr>
        <w:t xml:space="preserve">234856</w:t>
      </w:r>
    </w:p>
    <w:p>
      <w:r>
        <w:t xml:space="preserve">@mrpford @Lisa_Wilkinson Totta, monet naiset ajattelevat, että Karl on mulkku ja Lisa on fantastinen.</w:t>
      </w:r>
    </w:p>
    <w:p>
      <w:r>
        <w:rPr>
          <w:b/>
          <w:u w:val="single"/>
        </w:rPr>
        <w:t xml:space="preserve">234857</w:t>
      </w:r>
    </w:p>
    <w:p>
      <w:r>
        <w:t xml:space="preserve">"Miksi kukaan ei syö pilluani?" No ensinnäkin meillä on liian monta kalamarkkinoita täällä, huora, pillusi pitäisi tuoksua pillumaiselta... ei kalamaiselta.</w:t>
      </w:r>
    </w:p>
    <w:p>
      <w:r>
        <w:rPr>
          <w:b/>
          <w:u w:val="single"/>
        </w:rPr>
        <w:t xml:space="preserve">234858</w:t>
      </w:r>
    </w:p>
    <w:p>
      <w:r>
        <w:t xml:space="preserve">Seuraava tarvitsemasi viesti on aina juuri siellä, missä olet ~ Ram Dass #Intuitioni</w:t>
      </w:r>
    </w:p>
    <w:p>
      <w:r>
        <w:rPr>
          <w:b/>
          <w:u w:val="single"/>
        </w:rPr>
        <w:t xml:space="preserve">234859</w:t>
      </w:r>
    </w:p>
    <w:p>
      <w:r>
        <w:t xml:space="preserve">@alexandervoro14 tyhmä kusipää.</w:t>
      </w:r>
    </w:p>
    <w:p>
      <w:r>
        <w:rPr>
          <w:b/>
          <w:u w:val="single"/>
        </w:rPr>
        <w:t xml:space="preserve">234860</w:t>
      </w:r>
    </w:p>
    <w:p>
      <w:r>
        <w:t xml:space="preserve">@BJP4India @narendramodi @AmitShah Haluan Ram Mandirin ja Intian kehityksen. Haluatko molemmat vai et mitään?</w:t>
      </w:r>
    </w:p>
    <w:p>
      <w:r>
        <w:rPr>
          <w:b/>
          <w:u w:val="single"/>
        </w:rPr>
        <w:t xml:space="preserve">234861</w:t>
      </w:r>
    </w:p>
    <w:p>
      <w:r>
        <w:t xml:space="preserve">Täällä ei ole yhtään naista, joka olisi vaikuttunut mulkkukuvastanne, pojat. Ymmärrämme, että olette ylpeitä siitä, mutta se ei ole seksikästä. Laita se pois.</w:t>
      </w:r>
    </w:p>
    <w:p>
      <w:r>
        <w:rPr>
          <w:b/>
          <w:u w:val="single"/>
        </w:rPr>
        <w:t xml:space="preserve">234862</w:t>
      </w:r>
    </w:p>
    <w:p>
      <w:r>
        <w:t xml:space="preserve">älä koskaan tee päämiestäsi tyhmäksi huoran takia.</w:t>
      </w:r>
    </w:p>
    <w:p>
      <w:r>
        <w:rPr>
          <w:b/>
          <w:u w:val="single"/>
        </w:rPr>
        <w:t xml:space="preserve">234863</w:t>
      </w:r>
    </w:p>
    <w:p>
      <w:r>
        <w:t xml:space="preserve">@Swamy39 Kiirehtikää sitten, teillä on vain 386 päivää aikaa rakentaa Shree Ramin temppeli ja sairaala Saryun poikki.</w:t>
      </w:r>
    </w:p>
    <w:p>
      <w:r>
        <w:rPr>
          <w:b/>
          <w:u w:val="single"/>
        </w:rPr>
        <w:t xml:space="preserve">234864</w:t>
      </w:r>
    </w:p>
    <w:p>
      <w:r>
        <w:t xml:space="preserve">jo se, että kutsut tyttöä huoraksi vain siksi, että hän hylkäsi sinut, osoittaa, ettet ansainnut häntä.</w:t>
      </w:r>
    </w:p>
    <w:p>
      <w:r>
        <w:rPr>
          <w:b/>
          <w:u w:val="single"/>
        </w:rPr>
        <w:t xml:space="preserve">234865</w:t>
      </w:r>
    </w:p>
    <w:p>
      <w:r>
        <w:t xml:space="preserve">Poikaparka halusi panoa ja sai nartun raskaaksi ja nyt on kusessa koko elämänsä hahahahaha tyhmät paskiaiset</w:t>
      </w:r>
    </w:p>
    <w:p>
      <w:r>
        <w:rPr>
          <w:b/>
          <w:u w:val="single"/>
        </w:rPr>
        <w:t xml:space="preserve">234866</w:t>
      </w:r>
    </w:p>
    <w:p>
      <w:r>
        <w:t xml:space="preserve">Karmivasta puheen ollen. Tämä narsisti kuulostaa kammottavalta kaverilta, joka pakenee raiskaussyytettä. Eikö Putinin narttuna oleminen tyydytä niin paljon? https://t.co/xiJxVQ2HCg.</w:t>
      </w:r>
    </w:p>
    <w:p>
      <w:r>
        <w:rPr>
          <w:b/>
          <w:u w:val="single"/>
        </w:rPr>
        <w:t xml:space="preserve">234867</w:t>
      </w:r>
    </w:p>
    <w:p>
      <w:r>
        <w:t xml:space="preserve">@AxAs23 @TeleFootball Stupid cunt chelsea on 3 alkaa pelaaja ulos pitkän aikavälin</w:t>
      </w:r>
    </w:p>
    <w:p>
      <w:r>
        <w:rPr>
          <w:b/>
          <w:u w:val="single"/>
        </w:rPr>
        <w:t xml:space="preserve">234868</w:t>
      </w:r>
    </w:p>
    <w:p>
      <w:r>
        <w:t xml:space="preserve">@Trevornoah hyvä sinä lutka. Comedy Central ei ole ollut komediaa vuodesta 2004 lähtien https://t.co/1sFxssgYiO https://t.co/1sFxssgYiO</w:t>
      </w:r>
    </w:p>
    <w:p>
      <w:r>
        <w:rPr>
          <w:b/>
          <w:u w:val="single"/>
        </w:rPr>
        <w:t xml:space="preserve">234869</w:t>
      </w:r>
    </w:p>
    <w:p>
      <w:r>
        <w:t xml:space="preserve">@MemberBerries pimp Butters 😂"ymmärrätkö mitä sanon?"</w:t>
      </w:r>
    </w:p>
    <w:p>
      <w:r>
        <w:rPr>
          <w:b/>
          <w:u w:val="single"/>
        </w:rPr>
        <w:t xml:space="preserve">234870</w:t>
      </w:r>
    </w:p>
    <w:p>
      <w:r>
        <w:t xml:space="preserve">@BleacherReport @kplangley1 joka ei voisi kertoa sinulle aloittavaa QB:tä..saati mikä Ram on...lol..j/k..j/k</w:t>
      </w:r>
    </w:p>
    <w:p>
      <w:r>
        <w:rPr>
          <w:b/>
          <w:u w:val="single"/>
        </w:rPr>
        <w:t xml:space="preserve">234871</w:t>
      </w:r>
    </w:p>
    <w:p>
      <w:r>
        <w:t xml:space="preserve">Toivotan ainoalle @sumit_garimalle oikein hyvää syntymäpäivää ja hyvää Diwalia Toivottavasti onnistut parhaiten, mitä ikinä teetkin. Jai Shri Ram. Jai Mata Di.</w:t>
      </w:r>
    </w:p>
    <w:p>
      <w:r>
        <w:rPr>
          <w:b/>
          <w:u w:val="single"/>
        </w:rPr>
        <w:t xml:space="preserve">234872</w:t>
      </w:r>
    </w:p>
    <w:p>
      <w:r>
        <w:t xml:space="preserve">Robert DeNiro käytti "Tribeca Grill" -ravintolaansa ilotalona parittaakseen nuoria naisia Harvey Weinsteinille. #MeToo https://t.co/X5LMjds4Bv</w:t>
      </w:r>
    </w:p>
    <w:p>
      <w:r>
        <w:rPr>
          <w:b/>
          <w:u w:val="single"/>
        </w:rPr>
        <w:t xml:space="preserve">234873</w:t>
      </w:r>
    </w:p>
    <w:p>
      <w:r>
        <w:t xml:space="preserve">Tämä typerä mulkku ei kiittänyt, kun pidin hänelle ovea, kun menin 7/11:een, joten vedin sen paskan hänen naamalleen, kun lähdin pois.</w:t>
      </w:r>
    </w:p>
    <w:p>
      <w:r>
        <w:rPr>
          <w:b/>
          <w:u w:val="single"/>
        </w:rPr>
        <w:t xml:space="preserve">234874</w:t>
      </w:r>
    </w:p>
    <w:p>
      <w:r>
        <w:t xml:space="preserve">Vuoden mulkku -karsinta. Tukki tien. Nainen, jolla oli puolivuotias lapsi lastenvaunuissa, joutui kävelemään tiellä liikenteen seassa hänen takiaan https://t.co/kkcZ3EL28f.</w:t>
      </w:r>
    </w:p>
    <w:p>
      <w:r>
        <w:rPr>
          <w:b/>
          <w:u w:val="single"/>
        </w:rPr>
        <w:t xml:space="preserve">234875</w:t>
      </w:r>
    </w:p>
    <w:p>
      <w:r>
        <w:t xml:space="preserve">En ole koskaan pitänyt @JKCordenista, eikä hän tehnyt itseään sympaattiseksi Sean Spicerin bromance- ja Stupid Weistein -vitseillä. Vähän kusipää</w:t>
      </w:r>
    </w:p>
    <w:p>
      <w:r>
        <w:rPr>
          <w:b/>
          <w:u w:val="single"/>
        </w:rPr>
        <w:t xml:space="preserve">234876</w:t>
      </w:r>
    </w:p>
    <w:p>
      <w:r>
        <w:t xml:space="preserve">Eikö olekin hassua, kuinka ihmiset ovat niin nopeita haukkumaan sinua näppäimistön takana, mutta kun he näkevät sinut henkilökohtaisesti, he juoksevat karkuun😂.</w:t>
      </w:r>
    </w:p>
    <w:p>
      <w:r>
        <w:rPr>
          <w:b/>
          <w:u w:val="single"/>
        </w:rPr>
        <w:t xml:space="preserve">234877</w:t>
      </w:r>
    </w:p>
    <w:p>
      <w:r>
        <w:t xml:space="preserve">@DanielleMuscato En sano naisille, että "ime munaa", kuten sinä teit https://t.co/pX4VVEPuUf</w:t>
      </w:r>
    </w:p>
    <w:p>
      <w:r>
        <w:rPr>
          <w:b/>
          <w:u w:val="single"/>
        </w:rPr>
        <w:t xml:space="preserve">234878</w:t>
      </w:r>
    </w:p>
    <w:p>
      <w:r>
        <w:t xml:space="preserve">lmao @rickmillsuk ei pidä totuudesta, mutta hän jätti kommentin joltain, joka lainasi minua. mikä tyhmä kusipää! https://t.co/7NbgXqTAXm</w:t>
      </w:r>
    </w:p>
    <w:p>
      <w:r>
        <w:rPr>
          <w:b/>
          <w:u w:val="single"/>
        </w:rPr>
        <w:t xml:space="preserve">234879</w:t>
      </w:r>
    </w:p>
    <w:p>
      <w:r>
        <w:t xml:space="preserve">2009 Weinstein kutsuu 13-vuotiaan tytön raiskausta "niin sanotuksi rikokseksi". https://t.co/wpuGDIRdAz</w:t>
      </w:r>
    </w:p>
    <w:p>
      <w:r>
        <w:rPr>
          <w:b/>
          <w:u w:val="single"/>
        </w:rPr>
        <w:t xml:space="preserve">234880</w:t>
      </w:r>
    </w:p>
    <w:p>
      <w:r>
        <w:t xml:space="preserve">u tyhmä huora</w:t>
      </w:r>
    </w:p>
    <w:p>
      <w:r>
        <w:rPr>
          <w:b/>
          <w:u w:val="single"/>
        </w:rPr>
        <w:t xml:space="preserve">234881</w:t>
      </w:r>
    </w:p>
    <w:p>
      <w:r>
        <w:t xml:space="preserve">@ThomasModzHD_YT @ITz_NaSTy Olet idiootti, joka haukkuu häntä hänen selkänsä takana ja kutsuu hänet ulos, sinulla on ongelma.</w:t>
      </w:r>
    </w:p>
    <w:p>
      <w:r>
        <w:rPr>
          <w:b/>
          <w:u w:val="single"/>
        </w:rPr>
        <w:t xml:space="preserve">234882</w:t>
      </w:r>
    </w:p>
    <w:p>
      <w:r>
        <w:t xml:space="preserve">Et voi harrastaa seksiä persoonallisuuden kanssa</w:t>
      </w:r>
    </w:p>
    <w:p>
      <w:r>
        <w:rPr>
          <w:b/>
          <w:u w:val="single"/>
        </w:rPr>
        <w:t xml:space="preserve">234883</w:t>
      </w:r>
    </w:p>
    <w:p>
      <w:r>
        <w:t xml:space="preserve">Naisista on tullut suurempia pelaajia kuin miehistä. Vuorovesi on kääntynyt ystäväni</w:t>
      </w:r>
    </w:p>
    <w:p>
      <w:r>
        <w:rPr>
          <w:b/>
          <w:u w:val="single"/>
        </w:rPr>
        <w:t xml:space="preserve">234884</w:t>
      </w:r>
    </w:p>
    <w:p>
      <w:r>
        <w:t xml:space="preserve">Aloita viikkosi oikein vuoden 2013 suosikkimusiikkivideollamme, jossa on yksi parhaista tukijoistamme: http://t.co/Oh9jyXw4ma.</w:t>
      </w:r>
    </w:p>
    <w:p>
      <w:r>
        <w:rPr>
          <w:b/>
          <w:u w:val="single"/>
        </w:rPr>
        <w:t xml:space="preserve">234885</w:t>
      </w:r>
    </w:p>
    <w:p>
      <w:r>
        <w:t xml:space="preserve">@Jwillie54 kiitos seurannasta! DM saadaksesi tietoa tulevista tapaamisista ja tapahtumista #MaleDomination</w:t>
      </w:r>
    </w:p>
    <w:p>
      <w:r>
        <w:rPr>
          <w:b/>
          <w:u w:val="single"/>
        </w:rPr>
        <w:t xml:space="preserve">234886</w:t>
      </w:r>
    </w:p>
    <w:p>
      <w:r>
        <w:t xml:space="preserve">@CaptainTibbins Kiitos, että tuet asiaamme Brandon!</w:t>
      </w:r>
    </w:p>
    <w:p>
      <w:r>
        <w:rPr>
          <w:b/>
          <w:u w:val="single"/>
        </w:rPr>
        <w:t xml:space="preserve">234887</w:t>
      </w:r>
    </w:p>
    <w:p>
      <w:r>
        <w:t xml:space="preserve">Uusi Twitterissä - tietääkö kukaan täällä olevista miehistä, mikä on prosessi #verifiedin saamiseksi?</w:t>
      </w:r>
    </w:p>
    <w:p>
      <w:r>
        <w:rPr>
          <w:b/>
          <w:u w:val="single"/>
        </w:rPr>
        <w:t xml:space="preserve">234888</w:t>
      </w:r>
    </w:p>
    <w:p>
      <w:r>
        <w:t xml:space="preserve">@CHUBZZZ__ En voisi olla enempää samaa mieltä! Kiitos, että tuet asiaamme. Tutustu tiliimme ja DM:ään saadaksesi tietoa tulevista tapahtumista #MaleDomination</w:t>
      </w:r>
    </w:p>
    <w:p>
      <w:r>
        <w:rPr>
          <w:b/>
          <w:u w:val="single"/>
        </w:rPr>
        <w:t xml:space="preserve">234889</w:t>
      </w:r>
    </w:p>
    <w:p>
      <w:r>
        <w:t xml:space="preserve">RT @totalfratmove: "Kaikilla oli hauskaa", kun kuvaat aikaa, josta vain sinä nautit. #TFM</w:t>
      </w:r>
    </w:p>
    <w:p>
      <w:r>
        <w:rPr>
          <w:b/>
          <w:u w:val="single"/>
        </w:rPr>
        <w:t xml:space="preserve">234890</w:t>
      </w:r>
    </w:p>
    <w:p>
      <w:r>
        <w:t xml:space="preserve">@LakeShOwQueen Vaikka olet nainen, esität erinomaisen näkökohdan. Kiitos tuesta #maledominance</w:t>
      </w:r>
    </w:p>
    <w:p>
      <w:r>
        <w:rPr>
          <w:b/>
          <w:u w:val="single"/>
        </w:rPr>
        <w:t xml:space="preserve">234891</w:t>
      </w:r>
    </w:p>
    <w:p>
      <w:r>
        <w:t xml:space="preserve">@Gaelic_Norseman Erinomainen huomio, Looney. Voimmeko käyttää tätä lainausta esitteessämme? Kerro meille. Kiitos, että tuet asiaamme #maledominance.</w:t>
      </w:r>
    </w:p>
    <w:p>
      <w:r>
        <w:rPr>
          <w:b/>
          <w:u w:val="single"/>
        </w:rPr>
        <w:t xml:space="preserve">234892</w:t>
      </w:r>
    </w:p>
    <w:p>
      <w:r>
        <w:t xml:space="preserve">@ApexContestPrep Dave, tämä on todella hyvä pointti. Kiitos tuesta #maledominance</w:t>
      </w:r>
    </w:p>
    <w:p>
      <w:r>
        <w:rPr>
          <w:b/>
          <w:u w:val="single"/>
        </w:rPr>
        <w:t xml:space="preserve">234893</w:t>
      </w:r>
    </w:p>
    <w:p>
      <w:r>
        <w:t xml:space="preserve">@FvckinKvng Aivan. Kiitos tuesta #maledominance</w:t>
      </w:r>
    </w:p>
    <w:p>
      <w:r>
        <w:rPr>
          <w:b/>
          <w:u w:val="single"/>
        </w:rPr>
        <w:t xml:space="preserve">234894</w:t>
      </w:r>
    </w:p>
    <w:p>
      <w:r>
        <w:t xml:space="preserve">@MrMWerling Sanomme tätä koko ajan. Sinun pitäisi yrittää tulla johonkin kokoukseen, veli. Kiitos tuesta #maledominance</w:t>
      </w:r>
    </w:p>
    <w:p>
      <w:r>
        <w:rPr>
          <w:b/>
          <w:u w:val="single"/>
        </w:rPr>
        <w:t xml:space="preserve">234895</w:t>
      </w:r>
    </w:p>
    <w:p>
      <w:r>
        <w:t xml:space="preserve">@signs_of_life_ Naiset kaikkialla! Kiitos tuesta Michael #maledominance</w:t>
      </w:r>
    </w:p>
    <w:p>
      <w:r>
        <w:rPr>
          <w:b/>
          <w:u w:val="single"/>
        </w:rPr>
        <w:t xml:space="preserve">234896</w:t>
      </w:r>
    </w:p>
    <w:p>
      <w:r>
        <w:t xml:space="preserve">@SHannitysHair @coolhandschlute Niin totta, kaverit. Kiitos tuestanne. Käy katsomassa tililtämme tietoa tulevista tapahtumista #maledominance</w:t>
      </w:r>
    </w:p>
    <w:p>
      <w:r>
        <w:rPr>
          <w:b/>
          <w:u w:val="single"/>
        </w:rPr>
        <w:t xml:space="preserve">234897</w:t>
      </w:r>
    </w:p>
    <w:p>
      <w:r>
        <w:t xml:space="preserve">@mdpsociety #maledominance</w:t>
      </w:r>
    </w:p>
    <w:p>
      <w:r>
        <w:rPr>
          <w:b/>
          <w:u w:val="single"/>
        </w:rPr>
        <w:t xml:space="preserve">234898</w:t>
      </w:r>
    </w:p>
    <w:p>
      <w:r>
        <w:t xml:space="preserve">@Just__JoJo pahin! kiitos paljon tuestasi. #MaleDominance</w:t>
      </w:r>
    </w:p>
    <w:p>
      <w:r>
        <w:rPr>
          <w:b/>
          <w:u w:val="single"/>
        </w:rPr>
        <w:t xml:space="preserve">234899</w:t>
      </w:r>
    </w:p>
    <w:p>
      <w:r>
        <w:t xml:space="preserve">@LeviathanPride Kiitos tuestasi! Olisi hienoa, jos tulisit seuraavaan kokoukseemme #MiestenValtaus.</w:t>
      </w:r>
    </w:p>
    <w:p>
      <w:r>
        <w:rPr>
          <w:b/>
          <w:u w:val="single"/>
        </w:rPr>
        <w:t xml:space="preserve">234900</w:t>
      </w:r>
    </w:p>
    <w:p>
      <w:r>
        <w:t xml:space="preserve">@robinthicke hei mies! olemme vihdoin Twitterissä ja halusin vain kiittää sinua vielä kerran jatkuvasta tuesta. olet niin inspiroiva.</w:t>
      </w:r>
    </w:p>
    <w:p>
      <w:r>
        <w:rPr>
          <w:b/>
          <w:u w:val="single"/>
        </w:rPr>
        <w:t xml:space="preserve">234901</w:t>
      </w:r>
    </w:p>
    <w:p>
      <w:r>
        <w:t xml:space="preserve">RT @realDonaldTrump: "100 prosenttia laukauksista, joita et ota, menee ohi. -- Wayne Gretzky</w:t>
      </w:r>
    </w:p>
    <w:p>
      <w:r>
        <w:rPr>
          <w:b/>
          <w:u w:val="single"/>
        </w:rPr>
        <w:t xml:space="preserve">234902</w:t>
      </w:r>
    </w:p>
    <w:p>
      <w:r>
        <w:t xml:space="preserve">@erinralph53 En voisi olla enempää samaa mieltä! Virkistävää nähdä nainen, joka tuntee samoin!</w:t>
      </w:r>
    </w:p>
    <w:p>
      <w:r>
        <w:rPr>
          <w:b/>
          <w:u w:val="single"/>
        </w:rPr>
        <w:t xml:space="preserve">234903</w:t>
      </w:r>
    </w:p>
    <w:p>
      <w:r>
        <w:t xml:space="preserve">@kevinsd73 Niin totta! Jälleen yksi tapaus #MaleDominance:n puolesta.</w:t>
      </w:r>
    </w:p>
    <w:p>
      <w:r>
        <w:rPr>
          <w:b/>
          <w:u w:val="single"/>
        </w:rPr>
        <w:t xml:space="preserve">234904</w:t>
      </w:r>
    </w:p>
    <w:p>
      <w:r>
        <w:t xml:space="preserve">@GOPTeens kyllä!!! Kiitos tuesta. #maledominance</w:t>
      </w:r>
    </w:p>
    <w:p>
      <w:r>
        <w:rPr>
          <w:b/>
          <w:u w:val="single"/>
        </w:rPr>
        <w:t xml:space="preserve">234905</w:t>
      </w:r>
    </w:p>
    <w:p>
      <w:r>
        <w:t xml:space="preserve">@officialKidluke totuus</w:t>
      </w:r>
    </w:p>
    <w:p>
      <w:r>
        <w:rPr>
          <w:b/>
          <w:u w:val="single"/>
        </w:rPr>
        <w:t xml:space="preserve">234906</w:t>
      </w:r>
    </w:p>
    <w:p>
      <w:r>
        <w:t xml:space="preserve">@robinthicke hei veli, rakastin esitystäsi toissailtana. #inspiring</w:t>
      </w:r>
    </w:p>
    <w:p>
      <w:r>
        <w:rPr>
          <w:b/>
          <w:u w:val="single"/>
        </w:rPr>
        <w:t xml:space="preserve">234907</w:t>
      </w:r>
    </w:p>
    <w:p>
      <w:r>
        <w:t xml:space="preserve">@__________Cas aamen, mies. olisi hienoa nähdä sinut jossakin tulevista tapahtumistamme. tutustu tiliimme saadaksesi lisätietoja. #MaleDominance</w:t>
      </w:r>
    </w:p>
    <w:p>
      <w:r>
        <w:rPr>
          <w:b/>
          <w:u w:val="single"/>
        </w:rPr>
        <w:t xml:space="preserve">234908</w:t>
      </w:r>
    </w:p>
    <w:p>
      <w:r>
        <w:t xml:space="preserve">@hotmessminushot touché! #MaleDominance</w:t>
      </w:r>
    </w:p>
    <w:p>
      <w:r>
        <w:rPr>
          <w:b/>
          <w:u w:val="single"/>
        </w:rPr>
        <w:t xml:space="preserve">234909</w:t>
      </w:r>
    </w:p>
    <w:p>
      <w:r>
        <w:t xml:space="preserve">RT @ThoughtCatalog: (Nuoren konservatiivisen libertaristisen miehen kertomana) http://t.co/VBUB4dzc0o</w:t>
      </w:r>
    </w:p>
    <w:p>
      <w:r>
        <w:rPr>
          <w:b/>
          <w:u w:val="single"/>
        </w:rPr>
        <w:t xml:space="preserve">234910</w:t>
      </w:r>
    </w:p>
    <w:p>
      <w:r>
        <w:t xml:space="preserve">@TheFreshEra mekin olemme, veli. Kiitos tuesta haluaisimme, että tulisit tapaamaan meitä #maledominance</w:t>
      </w:r>
    </w:p>
    <w:p>
      <w:r>
        <w:rPr>
          <w:b/>
          <w:u w:val="single"/>
        </w:rPr>
        <w:t xml:space="preserve">234911</w:t>
      </w:r>
    </w:p>
    <w:p>
      <w:r>
        <w:t xml:space="preserve">RT @Hasto_McGasto: "@LACLlPPERS: #YesAllMen http://t.co/NkeEriKnEP" tiedätkö mitä... Tämä on ainoa kaksinaismoralismi, joka sallittiin lol</w:t>
      </w:r>
    </w:p>
    <w:p>
      <w:r>
        <w:rPr>
          <w:b/>
          <w:u w:val="single"/>
        </w:rPr>
        <w:t xml:space="preserve">234912</w:t>
      </w:r>
    </w:p>
    <w:p>
      <w:r>
        <w:t xml:space="preserve">RT @garagefire: #yesallmen followed you</w:t>
      </w:r>
    </w:p>
    <w:p>
      <w:r>
        <w:rPr>
          <w:b/>
          <w:u w:val="single"/>
        </w:rPr>
        <w:t xml:space="preserve">234913</w:t>
      </w:r>
    </w:p>
    <w:p>
      <w:r>
        <w:t xml:space="preserve">#ShitPussiesSay http://t.co/thXl9jJ4Wh</w:t>
      </w:r>
    </w:p>
    <w:p>
      <w:r>
        <w:rPr>
          <w:b/>
          <w:u w:val="single"/>
        </w:rPr>
        <w:t xml:space="preserve">234914</w:t>
      </w:r>
    </w:p>
    <w:p>
      <w:r>
        <w:t xml:space="preserve">RT @amyriding98: Miksi poikien odotetaan tekstaavan tytöille ensin? #equalrights #yesallmen</w:t>
      </w:r>
    </w:p>
    <w:p>
      <w:r>
        <w:rPr>
          <w:b/>
          <w:u w:val="single"/>
        </w:rPr>
        <w:t xml:space="preserve">234915</w:t>
      </w:r>
    </w:p>
    <w:p>
      <w:r>
        <w:t xml:space="preserve">Haluan vain kiittää @kobebryantia ja @Duke_MLAXia heidän hienosta työstään aiemmin #inspiraatio</w:t>
      </w:r>
    </w:p>
    <w:p>
      <w:r>
        <w:rPr>
          <w:b/>
          <w:u w:val="single"/>
        </w:rPr>
        <w:t xml:space="preserve">234916</w:t>
      </w:r>
    </w:p>
    <w:p>
      <w:r>
        <w:t xml:space="preserve">@emo_138 kiirehdi kinkkua ja juustoa...</w:t>
      </w:r>
    </w:p>
    <w:p>
      <w:r>
        <w:rPr>
          <w:b/>
          <w:u w:val="single"/>
        </w:rPr>
        <w:t xml:space="preserve">234917</w:t>
      </w:r>
    </w:p>
    <w:p>
      <w:r>
        <w:t xml:space="preserve">@gracecoexist Otan BLT:n ruisleivällä.</w:t>
      </w:r>
    </w:p>
    <w:p>
      <w:r>
        <w:rPr>
          <w:b/>
          <w:u w:val="single"/>
        </w:rPr>
        <w:t xml:space="preserve">234918</w:t>
      </w:r>
    </w:p>
    <w:p>
      <w:r>
        <w:t xml:space="preserve">@AndzMz meistä tulee ystäviä #YesAllMen http://t.co/YCAM2ZK02W http://t.co/YCAM2ZK02W</w:t>
      </w:r>
    </w:p>
    <w:p>
      <w:r>
        <w:rPr>
          <w:b/>
          <w:u w:val="single"/>
        </w:rPr>
        <w:t xml:space="preserve">234919</w:t>
      </w:r>
    </w:p>
    <w:p>
      <w:r>
        <w:t xml:space="preserve">RT @jarettalfero12: RT pelastaaksesi jonkun hengen, se vie vain sekunnin, et tiedä kuka sitä tarvitsee #YesAllMen http://t.co/PKILxIzd3B</w:t>
      </w:r>
    </w:p>
    <w:p>
      <w:r>
        <w:rPr>
          <w:b/>
          <w:u w:val="single"/>
        </w:rPr>
        <w:t xml:space="preserve">234920</w:t>
      </w:r>
    </w:p>
    <w:p>
      <w:r>
        <w:t xml:space="preserve">RT @OneManFrat: "@TooDrunk2Care: "@_catsandtats: Seriously. http://t.co/BRhNCswKwt" #YesAllMen' Milloin naiset lakkaavat kohtelemasta meitä kuin obj....</w:t>
      </w:r>
    </w:p>
    <w:p>
      <w:r>
        <w:rPr>
          <w:b/>
          <w:u w:val="single"/>
        </w:rPr>
        <w:t xml:space="preserve">234921</w:t>
      </w:r>
    </w:p>
    <w:p>
      <w:r>
        <w:t xml:space="preserve">RT @D_cumms1: #YesAllMen http://t.co/wTXE4oAL5O http://t.co/wTXE4oAL5O</w:t>
      </w:r>
    </w:p>
    <w:p>
      <w:r>
        <w:rPr>
          <w:b/>
          <w:u w:val="single"/>
        </w:rPr>
        <w:t xml:space="preserve">234922</w:t>
      </w:r>
    </w:p>
    <w:p>
      <w:r>
        <w:t xml:space="preserve">@b00berella mitä biossa selvästi mainittu sana "Parodia" tarkoittaa sinulle?</w:t>
      </w:r>
    </w:p>
    <w:p>
      <w:r>
        <w:rPr>
          <w:b/>
          <w:u w:val="single"/>
        </w:rPr>
        <w:t xml:space="preserve">234923</w:t>
      </w:r>
    </w:p>
    <w:p>
      <w:r>
        <w:t xml:space="preserve">RT @cyndatriII: #meninistit #yesallmen http://t.co/qu8w6QoIv6</w:t>
      </w:r>
    </w:p>
    <w:p>
      <w:r>
        <w:rPr>
          <w:b/>
          <w:u w:val="single"/>
        </w:rPr>
        <w:t xml:space="preserve">234924</w:t>
      </w:r>
    </w:p>
    <w:p>
      <w:r>
        <w:t xml:space="preserve">RT @asianwasted: Itken @YesAllMenBitchin twiittien takia 😂😂😂😂😂.</w:t>
      </w:r>
    </w:p>
    <w:p>
      <w:r>
        <w:rPr>
          <w:b/>
          <w:u w:val="single"/>
        </w:rPr>
        <w:t xml:space="preserve">234925</w:t>
      </w:r>
    </w:p>
    <w:p>
      <w:r>
        <w:t xml:space="preserve">@asianwasted emme ole vain esineitä, jotka viihdyttävät sinua, meillä on myös tunteita! #YesAllMen</w:t>
      </w:r>
    </w:p>
    <w:p>
      <w:r>
        <w:rPr>
          <w:b/>
          <w:u w:val="single"/>
        </w:rPr>
        <w:t xml:space="preserve">234926</w:t>
      </w:r>
    </w:p>
    <w:p>
      <w:r>
        <w:t xml:space="preserve">Mikä on 6 tuumaa pitkä, 2 tuumaa leveä ja tekee naiset hulluiksi? 100 dollarin seteli</w:t>
      </w:r>
    </w:p>
    <w:p>
      <w:r>
        <w:rPr>
          <w:b/>
          <w:u w:val="single"/>
        </w:rPr>
        <w:t xml:space="preserve">234927</w:t>
      </w:r>
    </w:p>
    <w:p>
      <w:r>
        <w:t xml:space="preserve">@emo_138 @BearBaumann rauhoittua tämä parodia tili on jälleen elossa, se oli lähellä tho u kaverit melkein oli vaikutusta jotain #YesAllMen</w:t>
      </w:r>
    </w:p>
    <w:p>
      <w:r>
        <w:rPr>
          <w:b/>
          <w:u w:val="single"/>
        </w:rPr>
        <w:t xml:space="preserve">234928</w:t>
      </w:r>
    </w:p>
    <w:p>
      <w:r>
        <w:t xml:space="preserve">@bryn_adams @natbenkowski #YesAllMen koska... http://t.co/ldkaw3NCta</w:t>
      </w:r>
    </w:p>
    <w:p>
      <w:r>
        <w:rPr>
          <w:b/>
          <w:u w:val="single"/>
        </w:rPr>
        <w:t xml:space="preserve">234929</w:t>
      </w:r>
    </w:p>
    <w:p>
      <w:r>
        <w:t xml:space="preserve">@natbenkowski @George1Panos @bryn_adams joten #YesAllWomen on hyvä, mutta #YesAllMen pitäisi polttaa helvetissä? Näyttää siltä, että joku ei saanut tahtoaan läpi.</w:t>
      </w:r>
    </w:p>
    <w:p>
      <w:r>
        <w:rPr>
          <w:b/>
          <w:u w:val="single"/>
        </w:rPr>
        <w:t xml:space="preserve">234930</w:t>
      </w:r>
    </w:p>
    <w:p>
      <w:r>
        <w:t xml:space="preserve">Valittaminen ei lopu koskaan #YesAllMen http://t.co/Wn7nl6Xthe http://t.co/Wn7nl6Xthe</w:t>
      </w:r>
    </w:p>
    <w:p>
      <w:r>
        <w:rPr>
          <w:b/>
          <w:u w:val="single"/>
        </w:rPr>
        <w:t xml:space="preserve">234931</w:t>
      </w:r>
    </w:p>
    <w:p>
      <w:r>
        <w:t xml:space="preserve">Muistutus: tämä on parodiatili, jota käytetään viihdyttämiseen. Twiitit tulisi ottaa lähes yhtä vakavasti kuin #YesAllWomen twiitit.</w:t>
      </w:r>
    </w:p>
    <w:p>
      <w:r>
        <w:rPr>
          <w:b/>
          <w:u w:val="single"/>
        </w:rPr>
        <w:t xml:space="preserve">234932</w:t>
      </w:r>
    </w:p>
    <w:p>
      <w:r>
        <w:t xml:space="preserve">En olisi voinut sanoa sitä paremmin #YesAllMen http://t.co/0GhYkhEEoD http://t.co/0GhYkhEEoD</w:t>
      </w:r>
    </w:p>
    <w:p>
      <w:r>
        <w:rPr>
          <w:b/>
          <w:u w:val="single"/>
        </w:rPr>
        <w:t xml:space="preserve">234933</w:t>
      </w:r>
    </w:p>
    <w:p>
      <w:r>
        <w:t xml:space="preserve">Tältä minusta tuntuu kaikki vihaajamme juuri nyt #YesAllMen http://t.co/wdunqgUKaD</w:t>
      </w:r>
    </w:p>
    <w:p>
      <w:r>
        <w:rPr>
          <w:b/>
          <w:u w:val="single"/>
        </w:rPr>
        <w:t xml:space="preserve">234934</w:t>
      </w:r>
    </w:p>
    <w:p>
      <w:r>
        <w:t xml:space="preserve">Maailman johtaminen on vaikeampaa kuin luulisi. #YesAllMen</w:t>
      </w:r>
    </w:p>
    <w:p>
      <w:r>
        <w:rPr>
          <w:b/>
          <w:u w:val="single"/>
        </w:rPr>
        <w:t xml:space="preserve">234935</w:t>
      </w:r>
    </w:p>
    <w:p>
      <w:r>
        <w:t xml:space="preserve">On ihana ilta... http://t.co/QYVvVpXlhz...</w:t>
      </w:r>
    </w:p>
    <w:p>
      <w:r>
        <w:rPr>
          <w:b/>
          <w:u w:val="single"/>
        </w:rPr>
        <w:t xml:space="preserve">234936</w:t>
      </w:r>
    </w:p>
    <w:p>
      <w:r>
        <w:t xml:space="preserve">@imbriemarie Olen valkoinen. Eikö valkoisiin kohdistuvaa rasismia ole olemassakaan? http://t.co/TA3ahg4mka.</w:t>
      </w:r>
    </w:p>
    <w:p>
      <w:r>
        <w:rPr>
          <w:b/>
          <w:u w:val="single"/>
        </w:rPr>
        <w:t xml:space="preserve">234937</w:t>
      </w:r>
    </w:p>
    <w:p>
      <w:r>
        <w:t xml:space="preserve">@2017076 Oletko homofobinen?</w:t>
      </w:r>
    </w:p>
    <w:p>
      <w:r>
        <w:rPr>
          <w:b/>
          <w:u w:val="single"/>
        </w:rPr>
        <w:t xml:space="preserve">234938</w:t>
      </w:r>
    </w:p>
    <w:p>
      <w:r>
        <w:t xml:space="preserve">@Country_Angel3 @2017076 mikä sitten on #YesAllWomen?</w:t>
      </w:r>
    </w:p>
    <w:p>
      <w:r>
        <w:rPr>
          <w:b/>
          <w:u w:val="single"/>
        </w:rPr>
        <w:t xml:space="preserve">234939</w:t>
      </w:r>
    </w:p>
    <w:p>
      <w:r>
        <w:t xml:space="preserve">Hankkiudutaan eroon naisten urheilusta ja pannaan miehet ja naiset pelaamaan rinnakkain! #equality</w:t>
      </w:r>
    </w:p>
    <w:p>
      <w:r>
        <w:rPr>
          <w:b/>
          <w:u w:val="single"/>
        </w:rPr>
        <w:t xml:space="preserve">234940</w:t>
      </w:r>
    </w:p>
    <w:p>
      <w:r>
        <w:t xml:space="preserve">Kun tyttö alkaa huutaa sinulle ilman syytä. http://t.co/JgXQUNL8wl.</w:t>
      </w:r>
    </w:p>
    <w:p>
      <w:r>
        <w:rPr>
          <w:b/>
          <w:u w:val="single"/>
        </w:rPr>
        <w:t xml:space="preserve">234941</w:t>
      </w:r>
    </w:p>
    <w:p>
      <w:r>
        <w:t xml:space="preserve">hieno artikkeli IX osastosta ja siitä, miksi se on poistettava mahdollisimman pian. 45 vuotta paskaa. Se on poistettava. http://t.co/a4cWBrjmyr</w:t>
      </w:r>
    </w:p>
    <w:p>
      <w:r>
        <w:rPr>
          <w:b/>
          <w:u w:val="single"/>
        </w:rPr>
        <w:t xml:space="preserve">234942</w:t>
      </w:r>
    </w:p>
    <w:p>
      <w:r>
        <w:t xml:space="preserve">#jackandjackdoingitright #USAvsBEL Uusi blogi 'Fighting for Men's Rights' --- katso: #USA http://t.co/g64qzsIcyf</w:t>
      </w:r>
    </w:p>
    <w:p>
      <w:r>
        <w:rPr>
          <w:b/>
          <w:u w:val="single"/>
        </w:rPr>
        <w:t xml:space="preserve">234943</w:t>
      </w:r>
    </w:p>
    <w:p>
      <w:r>
        <w:t xml:space="preserve">@MartinDomig @deanesmay @Femalefedupwith @JudgyBitch1 @Typhonblue Uusi blogi (aiemmin Kuukauden mies) http://t.co/g64qzsIcyf</w:t>
      </w:r>
    </w:p>
    <w:p>
      <w:r>
        <w:rPr>
          <w:b/>
          <w:u w:val="single"/>
        </w:rPr>
        <w:t xml:space="preserve">234944</w:t>
      </w:r>
    </w:p>
    <w:p>
      <w:r>
        <w:t xml:space="preserve">Mies voitti tämän http://t.co/7UxThVtyAL</w:t>
      </w:r>
    </w:p>
    <w:p>
      <w:r>
        <w:rPr>
          <w:b/>
          <w:u w:val="single"/>
        </w:rPr>
        <w:t xml:space="preserve">234945</w:t>
      </w:r>
    </w:p>
    <w:p>
      <w:r>
        <w:t xml:space="preserve">Feministien aviomiehet #ThingsTimHowardCouldSave</w:t>
      </w:r>
    </w:p>
    <w:p>
      <w:r>
        <w:rPr>
          <w:b/>
          <w:u w:val="single"/>
        </w:rPr>
        <w:t xml:space="preserve">234946</w:t>
      </w:r>
    </w:p>
    <w:p>
      <w:r>
        <w:t xml:space="preserve">@deanesmay #WeLoveYouConnor Päivän oksymoroni: 'Itsenäiset naiset'</w:t>
      </w:r>
    </w:p>
    <w:p>
      <w:r>
        <w:rPr>
          <w:b/>
          <w:u w:val="single"/>
        </w:rPr>
        <w:t xml:space="preserve">234947</w:t>
      </w:r>
    </w:p>
    <w:p>
      <w:r>
        <w:t xml:space="preserve">#YesAllMen, koska jonkun on rakennettava, korjattava ja ajettava autoja oikein.</w:t>
      </w:r>
    </w:p>
    <w:p>
      <w:r>
        <w:rPr>
          <w:b/>
          <w:u w:val="single"/>
        </w:rPr>
        <w:t xml:space="preserve">234948</w:t>
      </w:r>
    </w:p>
    <w:p>
      <w:r>
        <w:t xml:space="preserve">Miten lääketieteellinen yhteisö keksi termin "PMS"? 'Hullun lehmän tauti' oli jo varattu.</w:t>
      </w:r>
    </w:p>
    <w:p>
      <w:r>
        <w:rPr>
          <w:b/>
          <w:u w:val="single"/>
        </w:rPr>
        <w:t xml:space="preserve">234949</w:t>
      </w:r>
    </w:p>
    <w:p>
      <w:r>
        <w:t xml:space="preserve">#WorldCup Blogi #teeneille, jotka haluavat liittyä miestenoikeusliikkeeseen ja perua #feministisen paskanjauhannan. http://t.co/gIaN2HEkGL</w:t>
      </w:r>
    </w:p>
    <w:p>
      <w:r>
        <w:rPr>
          <w:b/>
          <w:u w:val="single"/>
        </w:rPr>
        <w:t xml:space="preserve">234950</w:t>
      </w:r>
    </w:p>
    <w:p>
      <w:r>
        <w:t xml:space="preserve">Päivän oksymoroni: Katso blogi: http://t.co/gIaN2HEkGL.</w:t>
      </w:r>
    </w:p>
    <w:p>
      <w:r>
        <w:rPr>
          <w:b/>
          <w:u w:val="single"/>
        </w:rPr>
        <w:t xml:space="preserve">234951</w:t>
      </w:r>
    </w:p>
    <w:p>
      <w:r>
        <w:t xml:space="preserve">@bryn_adams oh ya koska vuonna 2009 14% Amerikasta sanoi välittävänsä / tukevansa naisten oikeuksia.</w:t>
      </w:r>
    </w:p>
    <w:p>
      <w:r>
        <w:rPr>
          <w:b/>
          <w:u w:val="single"/>
        </w:rPr>
        <w:t xml:space="preserve">234952</w:t>
      </w:r>
    </w:p>
    <w:p>
      <w:r>
        <w:t xml:space="preserve">@bryn_adams hyvin, jos feministit keksiä tilastot koko ajan voi kaveri? Kaksinaismoralismi jälleen kerran. https://t.co/9iyx8w6OFW</w:t>
      </w:r>
    </w:p>
    <w:p>
      <w:r>
        <w:rPr>
          <w:b/>
          <w:u w:val="single"/>
        </w:rPr>
        <w:t xml:space="preserve">234953</w:t>
      </w:r>
    </w:p>
    <w:p>
      <w:r>
        <w:t xml:space="preserve">@bryn_adams katso videota ja ymmärrät kyllä</w:t>
      </w:r>
    </w:p>
    <w:p>
      <w:r>
        <w:rPr>
          <w:b/>
          <w:u w:val="single"/>
        </w:rPr>
        <w:t xml:space="preserve">234954</w:t>
      </w:r>
    </w:p>
    <w:p>
      <w:r>
        <w:t xml:space="preserve">http://t.co/DapbomSQnA Kuukausittain ilmestyvä blogi miesten oikeuksien puolesta toimivista miehistä. Käytä RSS-syötettä saadaksesi sen. #Sunrise #padres #bitcoin</w:t>
      </w:r>
    </w:p>
    <w:p>
      <w:r>
        <w:rPr>
          <w:b/>
          <w:u w:val="single"/>
        </w:rPr>
        <w:t xml:space="preserve">234955</w:t>
      </w:r>
    </w:p>
    <w:p>
      <w:r>
        <w:t xml:space="preserve">#press #news #blog #army #sex Kerran kuussa nostetaan esiin yksi toimintamies. Tutustu siihen tänään. http://t.co/DapbomSQnA</w:t>
      </w:r>
    </w:p>
    <w:p>
      <w:r>
        <w:rPr>
          <w:b/>
          <w:u w:val="single"/>
        </w:rPr>
        <w:t xml:space="preserve">234956</w:t>
      </w:r>
    </w:p>
    <w:p>
      <w:r>
        <w:t xml:space="preserve">#menrdecent Intian miesten pitäisi napata blogini RSS-syöte nähdäkseen maailman miehet taistelemassa miesten oikeuksien puolesta. http://t.co/6n4V9kBtya</w:t>
      </w:r>
    </w:p>
    <w:p>
      <w:r>
        <w:rPr>
          <w:b/>
          <w:u w:val="single"/>
        </w:rPr>
        <w:t xml:space="preserve">234957</w:t>
      </w:r>
    </w:p>
    <w:p>
      <w:r>
        <w:t xml:space="preserve">http://t.co/6n4V9kBtya Katso kuukausittainen viesti, jossa tuodaan esiin toimintamiehiä. Miesten oikeudet ovat täällä! #CallMeCam #Miehenoikeudet #häiraskulttuuri #häiraskulttuuri</w:t>
      </w:r>
    </w:p>
    <w:p>
      <w:r>
        <w:rPr>
          <w:b/>
          <w:u w:val="single"/>
        </w:rPr>
        <w:t xml:space="preserve">234958</w:t>
      </w:r>
    </w:p>
    <w:p>
      <w:r>
        <w:t xml:space="preserve">Miehet taistelevat oikeuksiensa puolesta. Tilaa RSS. #EqualParenting #bb16 http://t.co/6n4V9kBtya http://t.co/6n4V9kBtya</w:t>
      </w:r>
    </w:p>
    <w:p>
      <w:r>
        <w:rPr>
          <w:b/>
          <w:u w:val="single"/>
        </w:rPr>
        <w:t xml:space="preserve">234959</w:t>
      </w:r>
    </w:p>
    <w:p>
      <w:r>
        <w:t xml:space="preserve">Red Sox -fanit seuraavat blogiani. Miesten oikeudet tänään !!!! #jobsreport #mensrights #women http://t.co/6n4V9kBtya</w:t>
      </w:r>
    </w:p>
    <w:p>
      <w:r>
        <w:rPr>
          <w:b/>
          <w:u w:val="single"/>
        </w:rPr>
        <w:t xml:space="preserve">234960</w:t>
      </w:r>
    </w:p>
    <w:p>
      <w:r>
        <w:t xml:space="preserve">Miehet kaikkialla maailmassa taistelevat miesten oikeuksien puolesta. Seuraa blogiani. #GiftShawnEP #LHHATL http://t.co/6n4V9kBtya http://t.co/6n4V9kBtya</w:t>
      </w:r>
    </w:p>
    <w:p>
      <w:r>
        <w:rPr>
          <w:b/>
          <w:u w:val="single"/>
        </w:rPr>
        <w:t xml:space="preserve">234961</w:t>
      </w:r>
    </w:p>
    <w:p>
      <w:r>
        <w:t xml:space="preserve">#BJP ei tue miesten oikeuksia. Mitä *SINÄ* teet asialle. Katso blogi, katso tekeviä miehiä! http://t.co/6n4V9kBtya http://t.co/6n4V9kBtya</w:t>
      </w:r>
    </w:p>
    <w:p>
      <w:r>
        <w:rPr>
          <w:b/>
          <w:u w:val="single"/>
        </w:rPr>
        <w:t xml:space="preserve">234962</w:t>
      </w:r>
    </w:p>
    <w:p>
      <w:r>
        <w:t xml:space="preserve">Osoita tukesi. Tilaa RSS. Miesten oikeuksien puolustajat kasvavat! #jobsreport #BringingBacktheSunshine http://t.co/6n4V9kBtya http://t.co/6n4V9kBtya</w:t>
      </w:r>
    </w:p>
    <w:p>
      <w:r>
        <w:rPr>
          <w:b/>
          <w:u w:val="single"/>
        </w:rPr>
        <w:t xml:space="preserve">234963</w:t>
      </w:r>
    </w:p>
    <w:p>
      <w:r>
        <w:t xml:space="preserve">#MUFC Walmart #MacysBTS #target Auta lähimmäistäsi. Tilaa blogi tänään: http://t.co/6n4V9kBtya</w:t>
      </w:r>
    </w:p>
    <w:p>
      <w:r>
        <w:rPr>
          <w:b/>
          <w:u w:val="single"/>
        </w:rPr>
        <w:t xml:space="preserve">234964</w:t>
      </w:r>
    </w:p>
    <w:p>
      <w:r>
        <w:t xml:space="preserve">Egyptiläiset miehet taistelevat pian miesten oikeuksien puolesta. #FlawlessRemix #oomf #NFL #NBA #MLB #Cairo http://t.co/6n4V9kBtya</w:t>
      </w:r>
    </w:p>
    <w:p>
      <w:r>
        <w:rPr>
          <w:b/>
          <w:u w:val="single"/>
        </w:rPr>
        <w:t xml:space="preserve">234965</w:t>
      </w:r>
    </w:p>
    <w:p>
      <w:r>
        <w:t xml:space="preserve">Seuraa blogiani. Tutustu miehiin, jotka *taistelevat* miesten oikeuksien puolesta. #Zakatus #misandryisreal #teens #NaturalRights http://t.co/6n4V9kBtya http://t.co/6n4V9kBtya</w:t>
      </w:r>
    </w:p>
    <w:p>
      <w:r>
        <w:rPr>
          <w:b/>
          <w:u w:val="single"/>
        </w:rPr>
        <w:t xml:space="preserve">234966</w:t>
      </w:r>
    </w:p>
    <w:p>
      <w:r>
        <w:t xml:space="preserve">Pysäytä #misandryn leviäminen. Taistele miesten oikeuksien puolesta tänään! #OWS #tcot #tlot #AskTheHEEL #WomenAgainstFeminism http://t.co/6n4V9kBtya http://t.co/6n4V9kBtya</w:t>
      </w:r>
    </w:p>
    <w:p>
      <w:r>
        <w:rPr>
          <w:b/>
          <w:u w:val="single"/>
        </w:rPr>
        <w:t xml:space="preserve">234967</w:t>
      </w:r>
    </w:p>
    <w:p>
      <w:r>
        <w:t xml:space="preserve">#TheTalk on tyypillinen seksistinen, kiihkoileva ja miehiä mollaava naisohjelma. Lopeta #misandry tänään! Miehet taistelevat!!! http://t.co/6n4V9kBtya</w:t>
      </w:r>
    </w:p>
    <w:p>
      <w:r>
        <w:rPr>
          <w:b/>
          <w:u w:val="single"/>
        </w:rPr>
        <w:t xml:space="preserve">234968</w:t>
      </w:r>
    </w:p>
    <w:p>
      <w:r>
        <w:t xml:space="preserve">Naiset hylkäävät #feminismin, mutta eivät tue aktiivisesti miesten oikeuksia. Miksi???http://t.co/PHmGsEcKLA http://t.co/6n4V9kBtya</w:t>
      </w:r>
    </w:p>
    <w:p>
      <w:r>
        <w:rPr>
          <w:b/>
          <w:u w:val="single"/>
        </w:rPr>
        <w:t xml:space="preserve">234969</w:t>
      </w:r>
    </w:p>
    <w:p>
      <w:r>
        <w:t xml:space="preserve">#StopChildAbuse Seuraava yhteiskunnallinen liike tulee olemaan lasten hyväksikäyttöä harjoittavien naisten pysäyttäminen. Se on todellinen ongelma. http://t.co/6n4V9kBtya</w:t>
      </w:r>
    </w:p>
    <w:p>
      <w:r>
        <w:rPr>
          <w:b/>
          <w:u w:val="single"/>
        </w:rPr>
        <w:t xml:space="preserve">234970</w:t>
      </w:r>
    </w:p>
    <w:p>
      <w:r>
        <w:t xml:space="preserve">Tykkään blogata maskuliinisuudesta, fasismista, vaihtoehtoisista ajatuksista, tässä seuraava tilini.</w:t>
      </w:r>
    </w:p>
    <w:p>
      <w:r>
        <w:rPr>
          <w:b/>
          <w:u w:val="single"/>
        </w:rPr>
        <w:t xml:space="preserve">234971</w:t>
      </w:r>
    </w:p>
    <w:p>
      <w:r>
        <w:t xml:space="preserve">@whycloudfloat vapauta tilini 'AryanFascist101'. Olen natsin/fasistin ihmisen kannattaja. (Tämä on varatililtä)</w:t>
      </w:r>
    </w:p>
    <w:p>
      <w:r>
        <w:rPr>
          <w:b/>
          <w:u w:val="single"/>
        </w:rPr>
        <w:t xml:space="preserve">234972</w:t>
      </w:r>
    </w:p>
    <w:p>
      <w:r>
        <w:t xml:space="preserve">@whycloudfloat Kyllä olet oikeassa. Minun täytyy säästää filosofiset jutut muille. Eri ihmisillä on erilaiset taidot/roolit.Sinä olet sotilas.</w:t>
      </w:r>
    </w:p>
    <w:p>
      <w:r>
        <w:rPr>
          <w:b/>
          <w:u w:val="single"/>
        </w:rPr>
        <w:t xml:space="preserve">234973</w:t>
      </w:r>
    </w:p>
    <w:p>
      <w:r>
        <w:t xml:space="preserve">@whycloudfloat Okei hyvä. Niin kauan kuin miehet ovat tovereita, joilla on sama usko/liike voivat liittyä samaan ryhmään taistelemaan vihollisia vastaan.</w:t>
      </w:r>
    </w:p>
    <w:p>
      <w:r>
        <w:rPr>
          <w:b/>
          <w:u w:val="single"/>
        </w:rPr>
        <w:t xml:space="preserve">234974</w:t>
      </w:r>
    </w:p>
    <w:p>
      <w:r>
        <w:t xml:space="preserve">@Loftyhowell ✋🏼 hei se on vitun reilu kauppa 🌚</w:t>
      </w:r>
    </w:p>
    <w:p>
      <w:r>
        <w:rPr>
          <w:b/>
          <w:u w:val="single"/>
        </w:rPr>
        <w:t xml:space="preserve">234975</w:t>
      </w:r>
    </w:p>
    <w:p>
      <w:r>
        <w:t xml:space="preserve">Kun exäsi jättää kenkänsä luoksesi https://t.co/92M3UlnysJ</w:t>
      </w:r>
    </w:p>
    <w:p>
      <w:r>
        <w:rPr>
          <w:b/>
          <w:u w:val="single"/>
        </w:rPr>
        <w:t xml:space="preserve">234976</w:t>
      </w:r>
    </w:p>
    <w:p>
      <w:r>
        <w:t xml:space="preserve">Muista, että mikään ei sano "rakastan sinua" paremmin kuin se, että annat hänen maksaa päivällisen... Se osoittaa hänelle, että luotat siihen, että hän pitää sinusta huolta.</w:t>
      </w:r>
    </w:p>
    <w:p>
      <w:r>
        <w:rPr>
          <w:b/>
          <w:u w:val="single"/>
        </w:rPr>
        <w:t xml:space="preserve">234977</w:t>
      </w:r>
    </w:p>
    <w:p>
      <w:r>
        <w:t xml:space="preserve">Muistatko, kun sanoit rakastavasi minua? Minä - https://t.co/hv9WiaqXTu</w:t>
      </w:r>
    </w:p>
    <w:p>
      <w:r>
        <w:rPr>
          <w:b/>
          <w:u w:val="single"/>
        </w:rPr>
        <w:t xml:space="preserve">234978</w:t>
      </w:r>
    </w:p>
    <w:p>
      <w:r>
        <w:t xml:space="preserve">Minä yritän pitää elämäni kasassa https://t.co/QHVg96zKOU</w:t>
      </w:r>
    </w:p>
    <w:p>
      <w:r>
        <w:rPr>
          <w:b/>
          <w:u w:val="single"/>
        </w:rPr>
        <w:t xml:space="preserve">234979</w:t>
      </w:r>
    </w:p>
    <w:p>
      <w:r>
        <w:t xml:space="preserve">Lahjakkuus - Kaiken pilaaminen...</w:t>
      </w:r>
    </w:p>
    <w:p>
      <w:r>
        <w:rPr>
          <w:b/>
          <w:u w:val="single"/>
        </w:rPr>
        <w:t xml:space="preserve">234980</w:t>
      </w:r>
    </w:p>
    <w:p>
      <w:r>
        <w:t xml:space="preserve">Kun joku kertoo olevansa vapaalla presidentinpäivänä https://t.co/UmaYfEr4iF</w:t>
      </w:r>
    </w:p>
    <w:p>
      <w:r>
        <w:rPr>
          <w:b/>
          <w:u w:val="single"/>
        </w:rPr>
        <w:t xml:space="preserve">234981</w:t>
      </w:r>
    </w:p>
    <w:p>
      <w:r>
        <w:t xml:space="preserve">@SpinCheychael__ olet helvetin raakalainen -</w:t>
      </w:r>
    </w:p>
    <w:p>
      <w:r>
        <w:rPr>
          <w:b/>
          <w:u w:val="single"/>
        </w:rPr>
        <w:t xml:space="preserve">234982</w:t>
      </w:r>
    </w:p>
    <w:p>
      <w:r>
        <w:t xml:space="preserve">RT @SpinCheychael__: sain itseni kiinni siitä, että katsoin tänään kyyhkyä ilkeästi. kukaan ei ole turvassa.</w:t>
      </w:r>
    </w:p>
    <w:p>
      <w:r>
        <w:rPr>
          <w:b/>
          <w:u w:val="single"/>
        </w:rPr>
        <w:t xml:space="preserve">234983</w:t>
      </w:r>
    </w:p>
    <w:p>
      <w:r>
        <w:t xml:space="preserve">Kun tiedät, että on aika luopua uudenvuodenlupauksesta ja lopettaa kuntosalilla käyminen https://t.co/g3GW7jIf2p</w:t>
      </w:r>
    </w:p>
    <w:p>
      <w:r>
        <w:rPr>
          <w:b/>
          <w:u w:val="single"/>
        </w:rPr>
        <w:t xml:space="preserve">234984</w:t>
      </w:r>
    </w:p>
    <w:p>
      <w:r>
        <w:t xml:space="preserve">Kun koko joukkueen varusteet ovat kunnossa https://t.co/SbLjxccUce</w:t>
      </w:r>
    </w:p>
    <w:p>
      <w:r>
        <w:rPr>
          <w:b/>
          <w:u w:val="single"/>
        </w:rPr>
        <w:t xml:space="preserve">234985</w:t>
      </w:r>
    </w:p>
    <w:p>
      <w:r>
        <w:t xml:space="preserve">Sextingissä ei ole suurempaa turn offia kuin joku, joka ei tiedä eroa 'sinun' ja 'olet' välillä.</w:t>
      </w:r>
    </w:p>
    <w:p>
      <w:r>
        <w:rPr>
          <w:b/>
          <w:u w:val="single"/>
        </w:rPr>
        <w:t xml:space="preserve">234986</w:t>
      </w:r>
    </w:p>
    <w:p>
      <w:r>
        <w:t xml:space="preserve">Sulattelen ihmissuhteita ennen kuin eroamme... Sujuva siirtyminen</w:t>
      </w:r>
    </w:p>
    <w:p>
      <w:r>
        <w:rPr>
          <w:b/>
          <w:u w:val="single"/>
        </w:rPr>
        <w:t xml:space="preserve">234987</w:t>
      </w:r>
    </w:p>
    <w:p>
      <w:r>
        <w:t xml:space="preserve">Tunnin kuluttua 'paycheck &amp;; bills' -ohjelmasta tajuat, että sinun on todella alettava myydä huumeita https://t.co/nGBj6yHCBi</w:t>
      </w:r>
    </w:p>
    <w:p>
      <w:r>
        <w:rPr>
          <w:b/>
          <w:u w:val="single"/>
        </w:rPr>
        <w:t xml:space="preserve">234988</w:t>
      </w:r>
    </w:p>
    <w:p>
      <w:r>
        <w:t xml:space="preserve">Jos olen vain mukava sinulle enkä loukkaa sinua, en halua maata kanssasi.</w:t>
      </w:r>
    </w:p>
    <w:p>
      <w:r>
        <w:rPr>
          <w:b/>
          <w:u w:val="single"/>
        </w:rPr>
        <w:t xml:space="preserve">234989</w:t>
      </w:r>
    </w:p>
    <w:p>
      <w:r>
        <w:t xml:space="preserve">Kun ruokaostosten syöminen ei mennyt aivan suunnitelmien mukaan... https://t.co/retezZDdZm</w:t>
      </w:r>
    </w:p>
    <w:p>
      <w:r>
        <w:rPr>
          <w:b/>
          <w:u w:val="single"/>
        </w:rPr>
        <w:t xml:space="preserve">234990</w:t>
      </w:r>
    </w:p>
    <w:p>
      <w:r>
        <w:t xml:space="preserve">Kun salakuljetat välipaloja elokuvateatteriin https://t.co/saiA0GiUQG</w:t>
      </w:r>
    </w:p>
    <w:p>
      <w:r>
        <w:rPr>
          <w:b/>
          <w:u w:val="single"/>
        </w:rPr>
        <w:t xml:space="preserve">234991</w:t>
      </w:r>
    </w:p>
    <w:p>
      <w:r>
        <w:t xml:space="preserve">Kun ostat uuden Burberry moo moo https://t.co/yzphVXhMRC</w:t>
      </w:r>
    </w:p>
    <w:p>
      <w:r>
        <w:rPr>
          <w:b/>
          <w:u w:val="single"/>
        </w:rPr>
        <w:t xml:space="preserve">234992</w:t>
      </w:r>
    </w:p>
    <w:p>
      <w:r>
        <w:t xml:space="preserve">Olen aika iso juttu sellaiseksi, joka ei ole paska.</w:t>
      </w:r>
    </w:p>
    <w:p>
      <w:r>
        <w:rPr>
          <w:b/>
          <w:u w:val="single"/>
        </w:rPr>
        <w:t xml:space="preserve">234993</w:t>
      </w:r>
    </w:p>
    <w:p>
      <w:r>
        <w:t xml:space="preserve">Kun käyttäydyt kuin sinulla olisi elämäsi hallussa, mutta sinulla ei ole oikeasti mitään hajua siitä, mitä vittua on tekeillä https://t.co/clRmdy8eI4</w:t>
      </w:r>
    </w:p>
    <w:p>
      <w:r>
        <w:rPr>
          <w:b/>
          <w:u w:val="single"/>
        </w:rPr>
        <w:t xml:space="preserve">234994</w:t>
      </w:r>
    </w:p>
    <w:p>
      <w:r>
        <w:t xml:space="preserve">@chivelicious 😘😘😘😘</w:t>
      </w:r>
    </w:p>
    <w:p>
      <w:r>
        <w:rPr>
          <w:b/>
          <w:u w:val="single"/>
        </w:rPr>
        <w:t xml:space="preserve">234995</w:t>
      </w:r>
    </w:p>
    <w:p>
      <w:r>
        <w:t xml:space="preserve">Hän- mitä on päivälliseksi Minä- https://t.co/1LUR71iMU1</w:t>
      </w:r>
    </w:p>
    <w:p>
      <w:r>
        <w:rPr>
          <w:b/>
          <w:u w:val="single"/>
        </w:rPr>
        <w:t xml:space="preserve">234996</w:t>
      </w:r>
    </w:p>
    <w:p>
      <w:r>
        <w:t xml:space="preserve">RT @anitaespinola: 🤔🙀🐽🙈 #Repost @yourfuckboy1 with repostapp. https://t.co/YBNeGSRQCQ.</w:t>
      </w:r>
    </w:p>
    <w:p>
      <w:r>
        <w:rPr>
          <w:b/>
          <w:u w:val="single"/>
        </w:rPr>
        <w:t xml:space="preserve">234997</w:t>
      </w:r>
    </w:p>
    <w:p>
      <w:r>
        <w:t xml:space="preserve">Ilmeisesti lääkärin kysyminen, haluaako hän tulla huoneeseesi leikkimään lääkäriä, ei ole sopiva kysymys.</w:t>
      </w:r>
    </w:p>
    <w:p>
      <w:r>
        <w:rPr>
          <w:b/>
          <w:u w:val="single"/>
        </w:rPr>
        <w:t xml:space="preserve">234998</w:t>
      </w:r>
    </w:p>
    <w:p>
      <w:r>
        <w:t xml:space="preserve">Kun juutalainen ystäväsi kertoo sinulle, mistä hän luopui paastonaikana... https://t.co/tQx7k6uTDz</w:t>
      </w:r>
    </w:p>
    <w:p>
      <w:r>
        <w:rPr>
          <w:b/>
          <w:u w:val="single"/>
        </w:rPr>
        <w:t xml:space="preserve">234999</w:t>
      </w:r>
    </w:p>
    <w:p>
      <w:r>
        <w:t xml:space="preserve">Kun ystäväsi on sinulle velkaa rahaa, mutta hän käy jatkuvasti hienoissa paikoissa Facebookissa... https://t.co/PZXEyCudwt</w:t>
      </w:r>
    </w:p>
    <w:p>
      <w:r>
        <w:rPr>
          <w:b/>
          <w:u w:val="single"/>
        </w:rPr>
        <w:t xml:space="preserve">235000</w:t>
      </w:r>
    </w:p>
    <w:p>
      <w:r>
        <w:t xml:space="preserve">Kun olet juuri tavannut jonkun ja hän alkaa kertoa sinulle elämäntarinaansa https://t.co/sgSRdf8pyA</w:t>
      </w:r>
    </w:p>
    <w:p>
      <w:r>
        <w:rPr>
          <w:b/>
          <w:u w:val="single"/>
        </w:rPr>
        <w:t xml:space="preserve">235001</w:t>
      </w:r>
    </w:p>
    <w:p>
      <w:r>
        <w:t xml:space="preserve">Kun joku soittaa minulle mistä tahansa, koskaan https://t.co/aK3mWdKqK5</w:t>
      </w:r>
    </w:p>
    <w:p>
      <w:r>
        <w:rPr>
          <w:b/>
          <w:u w:val="single"/>
        </w:rPr>
        <w:t xml:space="preserve">235002</w:t>
      </w:r>
    </w:p>
    <w:p>
      <w:r>
        <w:t xml:space="preserve">Kun kävelet jonkun ohi ja hän mumisee jotain henkeään vasten https://t.co/lsgmiP3PLI</w:t>
      </w:r>
    </w:p>
    <w:p>
      <w:r>
        <w:rPr>
          <w:b/>
          <w:u w:val="single"/>
        </w:rPr>
        <w:t xml:space="preserve">235003</w:t>
      </w:r>
    </w:p>
    <w:p>
      <w:r>
        <w:t xml:space="preserve">Tykkään poistaa kommentteja, joissa lukee "ensimmäinen", vahvistaakseni valta-asemaani.</w:t>
      </w:r>
    </w:p>
    <w:p>
      <w:r>
        <w:rPr>
          <w:b/>
          <w:u w:val="single"/>
        </w:rPr>
        <w:t xml:space="preserve">235004</w:t>
      </w:r>
    </w:p>
    <w:p>
      <w:r>
        <w:t xml:space="preserve">Olen niin epäsosiaalinen, että vältän ihmisiä puhelimessani...</w:t>
      </w:r>
    </w:p>
    <w:p>
      <w:r>
        <w:rPr>
          <w:b/>
          <w:u w:val="single"/>
        </w:rPr>
        <w:t xml:space="preserve">235005</w:t>
      </w:r>
    </w:p>
    <w:p>
      <w:r>
        <w:t xml:space="preserve">Kun ystäväsi kertoo sinulle, että hän sai juuri androidin https://t.co/H3I7d0iCmF</w:t>
      </w:r>
    </w:p>
    <w:p>
      <w:r>
        <w:rPr>
          <w:b/>
          <w:u w:val="single"/>
        </w:rPr>
        <w:t xml:space="preserve">235006</w:t>
      </w:r>
    </w:p>
    <w:p>
      <w:r>
        <w:t xml:space="preserve">Henkilö- hei voisitko... Minä- ✋🏼 https://t.co/XmH629IcXE https://t.co/XmH629IcXE</w:t>
      </w:r>
    </w:p>
    <w:p>
      <w:r>
        <w:rPr>
          <w:b/>
          <w:u w:val="single"/>
        </w:rPr>
        <w:t xml:space="preserve">235007</w:t>
      </w:r>
    </w:p>
    <w:p>
      <w:r>
        <w:t xml:space="preserve">"Missä näet itsesi viiden vuoden kuluttua? Minä - https://t.co/o4nIC51L3V</w:t>
      </w:r>
    </w:p>
    <w:p>
      <w:r>
        <w:rPr>
          <w:b/>
          <w:u w:val="single"/>
        </w:rPr>
        <w:t xml:space="preserve">235008</w:t>
      </w:r>
    </w:p>
    <w:p>
      <w:r>
        <w:t xml:space="preserve">Kun on @NorthWitch69 syntymäpäivä https://t.co/BUNVqAfIEk</w:t>
      </w:r>
    </w:p>
    <w:p>
      <w:r>
        <w:rPr>
          <w:b/>
          <w:u w:val="single"/>
        </w:rPr>
        <w:t xml:space="preserve">235009</w:t>
      </w:r>
    </w:p>
    <w:p>
      <w:r>
        <w:t xml:space="preserve">Kun hän kysyy "mitä tuo suu tekee?" https://t.co/LoBukgEwnc</w:t>
      </w:r>
    </w:p>
    <w:p>
      <w:r>
        <w:rPr>
          <w:b/>
          <w:u w:val="single"/>
        </w:rPr>
        <w:t xml:space="preserve">235010</w:t>
      </w:r>
    </w:p>
    <w:p>
      <w:r>
        <w:t xml:space="preserve">Kun ajattelit kokeilla vähän s &amp;; m ja nyt perseesi on niin kipeä, että pystyt tuskin istumaan https://t.co/vt5rSwnRTx</w:t>
      </w:r>
    </w:p>
    <w:p>
      <w:r>
        <w:rPr>
          <w:b/>
          <w:u w:val="single"/>
        </w:rPr>
        <w:t xml:space="preserve">235011</w:t>
      </w:r>
    </w:p>
    <w:p>
      <w:r>
        <w:t xml:space="preserve">Kun paras ystäväsi kysyy sinulta, missä on hyvä paikka piilottaa ruumis https://t.co/515SZV8khs</w:t>
      </w:r>
    </w:p>
    <w:p>
      <w:r>
        <w:rPr>
          <w:b/>
          <w:u w:val="single"/>
        </w:rPr>
        <w:t xml:space="preserve">235012</w:t>
      </w:r>
    </w:p>
    <w:p>
      <w:r>
        <w:t xml:space="preserve">Kun joku lähtee lomalle ja on sinulle velkaa https://t.co/PsdlbksvTG</w:t>
      </w:r>
    </w:p>
    <w:p>
      <w:r>
        <w:rPr>
          <w:b/>
          <w:u w:val="single"/>
        </w:rPr>
        <w:t xml:space="preserve">235013</w:t>
      </w:r>
    </w:p>
    <w:p>
      <w:r>
        <w:t xml:space="preserve">Kun chillailet ja thairuoka alkaa maistua https://t.co/OvH3nWTrir</w:t>
      </w:r>
    </w:p>
    <w:p>
      <w:r>
        <w:rPr>
          <w:b/>
          <w:u w:val="single"/>
        </w:rPr>
        <w:t xml:space="preserve">235014</w:t>
      </w:r>
    </w:p>
    <w:p>
      <w:r>
        <w:t xml:space="preserve">Kun jalkasi kramppaa, kun vittuilet https://t.co/T0zRokkUAV</w:t>
      </w:r>
    </w:p>
    <w:p>
      <w:r>
        <w:rPr>
          <w:b/>
          <w:u w:val="single"/>
        </w:rPr>
        <w:t xml:space="preserve">235015</w:t>
      </w:r>
    </w:p>
    <w:p>
      <w:r>
        <w:t xml:space="preserve">Kun olet chillaamassa ja Taco Bell iskee sinuun https://t.co/4pEmDyp41q</w:t>
      </w:r>
    </w:p>
    <w:p>
      <w:r>
        <w:rPr>
          <w:b/>
          <w:u w:val="single"/>
        </w:rPr>
        <w:t xml:space="preserve">235016</w:t>
      </w:r>
    </w:p>
    <w:p>
      <w:r>
        <w:t xml:space="preserve">Ystävä - meidän pitäisi puhua siitä, mitä teit humalassa viime yönä. Minä - https://t.co/kEFs5wltsc</w:t>
      </w:r>
    </w:p>
    <w:p>
      <w:r>
        <w:rPr>
          <w:b/>
          <w:u w:val="single"/>
        </w:rPr>
        <w:t xml:space="preserve">235017</w:t>
      </w:r>
    </w:p>
    <w:p>
      <w:r>
        <w:t xml:space="preserve">Minun 20' vs. 30' https://t.co/AEAbL9B1fW</w:t>
      </w:r>
    </w:p>
    <w:p>
      <w:r>
        <w:rPr>
          <w:b/>
          <w:u w:val="single"/>
        </w:rPr>
        <w:t xml:space="preserve">235018</w:t>
      </w:r>
    </w:p>
    <w:p>
      <w:r>
        <w:t xml:space="preserve">Viikonloput vs. arkipäivät https://t.co/NiyxydWuCT</w:t>
      </w:r>
    </w:p>
    <w:p>
      <w:r>
        <w:rPr>
          <w:b/>
          <w:u w:val="single"/>
        </w:rPr>
        <w:t xml:space="preserve">235019</w:t>
      </w:r>
    </w:p>
    <w:p>
      <w:r>
        <w:t xml:space="preserve">Kun sait sokeri-isän ja nousit ryysyistä rikkauksiin https://t.co/9Q30wnbbhH</w:t>
      </w:r>
    </w:p>
    <w:p>
      <w:r>
        <w:rPr>
          <w:b/>
          <w:u w:val="single"/>
        </w:rPr>
        <w:t xml:space="preserve">235020</w:t>
      </w:r>
    </w:p>
    <w:p>
      <w:r>
        <w:t xml:space="preserve">Leo häviää jälleen https://t.co/e0ttCWIIyP</w:t>
      </w:r>
    </w:p>
    <w:p>
      <w:r>
        <w:rPr>
          <w:b/>
          <w:u w:val="single"/>
        </w:rPr>
        <w:t xml:space="preserve">235021</w:t>
      </w:r>
    </w:p>
    <w:p>
      <w:r>
        <w:t xml:space="preserve">Kun vihdoin saat mitä ansaitset https://t.co/1QWuExw4jL</w:t>
      </w:r>
    </w:p>
    <w:p>
      <w:r>
        <w:rPr>
          <w:b/>
          <w:u w:val="single"/>
        </w:rPr>
        <w:t xml:space="preserve">235022</w:t>
      </w:r>
    </w:p>
    <w:p>
      <w:r>
        <w:t xml:space="preserve">Miten voikasvot ottavat selfieitä https://t.co/ATmUujnVN0</w:t>
      </w:r>
    </w:p>
    <w:p>
      <w:r>
        <w:rPr>
          <w:b/>
          <w:u w:val="single"/>
        </w:rPr>
        <w:t xml:space="preserve">235023</w:t>
      </w:r>
    </w:p>
    <w:p>
      <w:r>
        <w:t xml:space="preserve">Kun harjoittelet kodittomana olemista https://t.co/94SErg1C7n</w:t>
      </w:r>
    </w:p>
    <w:p>
      <w:r>
        <w:rPr>
          <w:b/>
          <w:u w:val="single"/>
        </w:rPr>
        <w:t xml:space="preserve">235024</w:t>
      </w:r>
    </w:p>
    <w:p>
      <w:r>
        <w:t xml:space="preserve">Jos et ole koskaan tukehtunut mulkkuun, oletko koskaan harrastanut seksiä?</w:t>
      </w:r>
    </w:p>
    <w:p>
      <w:r>
        <w:rPr>
          <w:b/>
          <w:u w:val="single"/>
        </w:rPr>
        <w:t xml:space="preserve">235025</w:t>
      </w:r>
    </w:p>
    <w:p>
      <w:r>
        <w:t xml:space="preserve">Kun hän sai sinut kiinni ja yrität keksiä, miten valehtelet tiesi ulos tästä https://t.co/eYHYFxsFIM</w:t>
      </w:r>
    </w:p>
    <w:p>
      <w:r>
        <w:rPr>
          <w:b/>
          <w:u w:val="single"/>
        </w:rPr>
        <w:t xml:space="preserve">235026</w:t>
      </w:r>
    </w:p>
    <w:p>
      <w:r>
        <w:t xml:space="preserve">Kun ei ole isäsi syntymäpäivä... https://t.co/YdJI9M0NN5</w:t>
      </w:r>
    </w:p>
    <w:p>
      <w:r>
        <w:rPr>
          <w:b/>
          <w:u w:val="single"/>
        </w:rPr>
        <w:t xml:space="preserve">235027</w:t>
      </w:r>
    </w:p>
    <w:p>
      <w:r>
        <w:t xml:space="preserve">Kun vihdoin löydät "sen oikean" https://t.co/UYhBheMmBV</w:t>
      </w:r>
    </w:p>
    <w:p>
      <w:r>
        <w:rPr>
          <w:b/>
          <w:u w:val="single"/>
        </w:rPr>
        <w:t xml:space="preserve">235028</w:t>
      </w:r>
    </w:p>
    <w:p>
      <w:r>
        <w:t xml:space="preserve">Jos kaikki exät ovat psykoottisia sekopäitä... Onneksi olkoon, sinulla on hyvä mulkku, ystäväni.</w:t>
      </w:r>
    </w:p>
    <w:p>
      <w:r>
        <w:rPr>
          <w:b/>
          <w:u w:val="single"/>
        </w:rPr>
        <w:t xml:space="preserve">235029</w:t>
      </w:r>
    </w:p>
    <w:p>
      <w:r>
        <w:t xml:space="preserve">RT @missbekasue: Pekonia -hiusten leikkaaminen - keskustelun käyminen...</w:t>
      </w:r>
    </w:p>
    <w:p>
      <w:r>
        <w:rPr>
          <w:b/>
          <w:u w:val="single"/>
        </w:rPr>
        <w:t xml:space="preserve">235030</w:t>
      </w:r>
    </w:p>
    <w:p>
      <w:r>
        <w:t xml:space="preserve">RT @missbekasue: Ihmiset, joilla on vauvoja, kirjoittavat jatkuvasti siitä, kuinka paskoja he ovat, jotta minulla on aina hyvä mieli siitä, ettei minulla ole koskaan lapsia.</w:t>
      </w:r>
    </w:p>
    <w:p>
      <w:r>
        <w:rPr>
          <w:b/>
          <w:u w:val="single"/>
        </w:rPr>
        <w:t xml:space="preserve">235031</w:t>
      </w:r>
    </w:p>
    <w:p>
      <w:r>
        <w:t xml:space="preserve">RT @tasteslikesarc: Lyön vetoa, että monien ihmisten terapeutit haluaisivat varmasti tavata minut nähdäkseen, ovatko tarinat totta.</w:t>
      </w:r>
    </w:p>
    <w:p>
      <w:r>
        <w:rPr>
          <w:b/>
          <w:u w:val="single"/>
        </w:rPr>
        <w:t xml:space="preserve">235032</w:t>
      </w:r>
    </w:p>
    <w:p>
      <w:r>
        <w:t xml:space="preserve">Kun luulet, että olet menossa treffeille, mutta hän ilmestyy paikalle kaverinsa kanssa ja kättelee sinua https://t.co/ccY04Dh6FA</w:t>
      </w:r>
    </w:p>
    <w:p>
      <w:r>
        <w:rPr>
          <w:b/>
          <w:u w:val="single"/>
        </w:rPr>
        <w:t xml:space="preserve">235033</w:t>
      </w:r>
    </w:p>
    <w:p>
      <w:r>
        <w:t xml:space="preserve">1 tykkäys = 1 kasvokarva lisää 🙏🏼 https://t.co/trkScgZWQn</w:t>
      </w:r>
    </w:p>
    <w:p>
      <w:r>
        <w:rPr>
          <w:b/>
          <w:u w:val="single"/>
        </w:rPr>
        <w:t xml:space="preserve">235034</w:t>
      </w:r>
    </w:p>
    <w:p>
      <w:r>
        <w:t xml:space="preserve">Kaikki ystäväni elävät sijaiskärsijänä penikseni kautta -</w:t>
      </w:r>
    </w:p>
    <w:p>
      <w:r>
        <w:rPr>
          <w:b/>
          <w:u w:val="single"/>
        </w:rPr>
        <w:t xml:space="preserve">235035</w:t>
      </w:r>
    </w:p>
    <w:p>
      <w:r>
        <w:t xml:space="preserve">Kun bae kysyy, missä haluat syödä https://t.co/4sO2Ky6IqV</w:t>
      </w:r>
    </w:p>
    <w:p>
      <w:r>
        <w:rPr>
          <w:b/>
          <w:u w:val="single"/>
        </w:rPr>
        <w:t xml:space="preserve">235036</w:t>
      </w:r>
    </w:p>
    <w:p>
      <w:r>
        <w:t xml:space="preserve">Kun yrität parhaasi mukaan sopeutua https://t.co/o78N69sDOm</w:t>
      </w:r>
    </w:p>
    <w:p>
      <w:r>
        <w:rPr>
          <w:b/>
          <w:u w:val="single"/>
        </w:rPr>
        <w:t xml:space="preserve">235037</w:t>
      </w:r>
    </w:p>
    <w:p>
      <w:r>
        <w:t xml:space="preserve">Kun yrität selvittää, onko puhelimessasi tarpeeksi tilaa uuden seksivideon tekemiseen https://t.co/ApLc8phsGf</w:t>
      </w:r>
    </w:p>
    <w:p>
      <w:r>
        <w:rPr>
          <w:b/>
          <w:u w:val="single"/>
        </w:rPr>
        <w:t xml:space="preserve">235038</w:t>
      </w:r>
    </w:p>
    <w:p>
      <w:r>
        <w:t xml:space="preserve">Minulla on kondomeja kaikkialla, koska ostin kerran arvopakkauksen enkä koskaan käyttänyt yhtäkään niistä.</w:t>
      </w:r>
    </w:p>
    <w:p>
      <w:r>
        <w:rPr>
          <w:b/>
          <w:u w:val="single"/>
        </w:rPr>
        <w:t xml:space="preserve">235039</w:t>
      </w:r>
    </w:p>
    <w:p>
      <w:r>
        <w:t xml:space="preserve">Kun yritän selvittää, miten munani ei ole vielä pudonnut https://t.co/dJapP8DPAT</w:t>
      </w:r>
    </w:p>
    <w:p>
      <w:r>
        <w:rPr>
          <w:b/>
          <w:u w:val="single"/>
        </w:rPr>
        <w:t xml:space="preserve">235040</w:t>
      </w:r>
    </w:p>
    <w:p>
      <w:r>
        <w:t xml:space="preserve">Älä myy minulle unelmia, koska minä palautan ne painajaisina.</w:t>
      </w:r>
    </w:p>
    <w:p>
      <w:r>
        <w:rPr>
          <w:b/>
          <w:u w:val="single"/>
        </w:rPr>
        <w:t xml:space="preserve">235041</w:t>
      </w:r>
    </w:p>
    <w:p>
      <w:r>
        <w:t xml:space="preserve">Kun olet syömässä tyttösi kanssa ja tarjoilija tuntee sinut nimeltä https://t.co/Q5LoPZiODu</w:t>
      </w:r>
    </w:p>
    <w:p>
      <w:r>
        <w:rPr>
          <w:b/>
          <w:u w:val="single"/>
        </w:rPr>
        <w:t xml:space="preserve">235042</w:t>
      </w:r>
    </w:p>
    <w:p>
      <w:r>
        <w:t xml:space="preserve">Juhliiko Caitlyn puolet päivästä vai ei?</w:t>
      </w:r>
    </w:p>
    <w:p>
      <w:r>
        <w:rPr>
          <w:b/>
          <w:u w:val="single"/>
        </w:rPr>
        <w:t xml:space="preserve">235043</w:t>
      </w:r>
    </w:p>
    <w:p>
      <w:r>
        <w:t xml:space="preserve">Kun joku tarjoaa sinulle viimeisen pizzapalan https://t.co/WJIEg0HCXi</w:t>
      </w:r>
    </w:p>
    <w:p>
      <w:r>
        <w:rPr>
          <w:b/>
          <w:u w:val="single"/>
        </w:rPr>
        <w:t xml:space="preserve">235044</w:t>
      </w:r>
    </w:p>
    <w:p>
      <w:r>
        <w:t xml:space="preserve">Kun hiiviskelet sisään pitkän, rankan pettämisillan jälkeen etkä halua herättää tyttöäsi, koska olet hyvä tyyppi https://t.co/FAYU35QPQQ</w:t>
      </w:r>
    </w:p>
    <w:p>
      <w:r>
        <w:rPr>
          <w:b/>
          <w:u w:val="single"/>
        </w:rPr>
        <w:t xml:space="preserve">235045</w:t>
      </w:r>
    </w:p>
    <w:p>
      <w:r>
        <w:t xml:space="preserve">Ihmiset- miksi olet tuollainen kusipää? Minä - https://t.co/hJhA9N2sQ9</w:t>
      </w:r>
    </w:p>
    <w:p>
      <w:r>
        <w:rPr>
          <w:b/>
          <w:u w:val="single"/>
        </w:rPr>
        <w:t xml:space="preserve">235046</w:t>
      </w:r>
    </w:p>
    <w:p>
      <w:r>
        <w:t xml:space="preserve">Sinulla ei ollut vaihtoehtoa, että asiat eivät koskaan tule pois https://t.co/3N1gc1S0e7</w:t>
      </w:r>
    </w:p>
    <w:p>
      <w:r>
        <w:rPr>
          <w:b/>
          <w:u w:val="single"/>
        </w:rPr>
        <w:t xml:space="preserve">235047</w:t>
      </w:r>
    </w:p>
    <w:p>
      <w:r>
        <w:t xml:space="preserve">Vihaan pelaamista en ole koskaan vihannut, koska minulla on ollut</w:t>
      </w:r>
    </w:p>
    <w:p>
      <w:r>
        <w:rPr>
          <w:b/>
          <w:u w:val="single"/>
        </w:rPr>
        <w:t xml:space="preserve">235048</w:t>
      </w:r>
    </w:p>
    <w:p>
      <w:r>
        <w:t xml:space="preserve">RT @Scouse_ma: @Yourfuckboy1 you are VILEEEE 😭...</w:t>
      </w:r>
    </w:p>
    <w:p>
      <w:r>
        <w:rPr>
          <w:b/>
          <w:u w:val="single"/>
        </w:rPr>
        <w:t xml:space="preserve">235049</w:t>
      </w:r>
    </w:p>
    <w:p>
      <w:r>
        <w:t xml:space="preserve">@Scouse_ma olet juuri tajunnut sen?</w:t>
      </w:r>
    </w:p>
    <w:p>
      <w:r>
        <w:rPr>
          <w:b/>
          <w:u w:val="single"/>
        </w:rPr>
        <w:t xml:space="preserve">235050</w:t>
      </w:r>
    </w:p>
    <w:p>
      <w:r>
        <w:t xml:space="preserve">Kanye, jossa on ripaus lisää Kanyeta, vittu sinä ajattelit...</w:t>
      </w:r>
    </w:p>
    <w:p>
      <w:r>
        <w:rPr>
          <w:b/>
          <w:u w:val="single"/>
        </w:rPr>
        <w:t xml:space="preserve">235051</w:t>
      </w:r>
    </w:p>
    <w:p>
      <w:r>
        <w:t xml:space="preserve">Nosta kättäsi, jos olet joskus joutunut henkilökohtaisesti hiilarien uhriksi https://t.co/ihVNJx1oiP</w:t>
      </w:r>
    </w:p>
    <w:p>
      <w:r>
        <w:rPr>
          <w:b/>
          <w:u w:val="single"/>
        </w:rPr>
        <w:t xml:space="preserve">235052</w:t>
      </w:r>
    </w:p>
    <w:p>
      <w:r>
        <w:t xml:space="preserve">Kun vihdoin saat kiinni sen mulkun, joka on jättänyt "😍" baesin kuvien alle https://t.co/MgapkLRMR0</w:t>
      </w:r>
    </w:p>
    <w:p>
      <w:r>
        <w:rPr>
          <w:b/>
          <w:u w:val="single"/>
        </w:rPr>
        <w:t xml:space="preserve">235053</w:t>
      </w:r>
    </w:p>
    <w:p>
      <w:r>
        <w:t xml:space="preserve">Kun hänen pääpelinsä on niin hyvä kuin hän väitti sen olevan, niin täytyy hymyillä ja kiittää Jumalaa 🙏🏼 https://t.co/WtXYbiJNBH.</w:t>
      </w:r>
    </w:p>
    <w:p>
      <w:r>
        <w:rPr>
          <w:b/>
          <w:u w:val="single"/>
        </w:rPr>
        <w:t xml:space="preserve">235054</w:t>
      </w:r>
    </w:p>
    <w:p>
      <w:r>
        <w:t xml:space="preserve">Kun tulet baarista kotiin ja huomaat, ettei sinulla ole alkoholia https://t.co/A4YE5mKAIH</w:t>
      </w:r>
    </w:p>
    <w:p>
      <w:r>
        <w:rPr>
          <w:b/>
          <w:u w:val="single"/>
        </w:rPr>
        <w:t xml:space="preserve">235055</w:t>
      </w:r>
    </w:p>
    <w:p>
      <w:r>
        <w:t xml:space="preserve">Tiedätkö, kun panet jotakuta ja haluaisit mieluummin panna hänen parasta ystäväänsä? Se on pahinta.</w:t>
      </w:r>
    </w:p>
    <w:p>
      <w:r>
        <w:rPr>
          <w:b/>
          <w:u w:val="single"/>
        </w:rPr>
        <w:t xml:space="preserve">235056</w:t>
      </w:r>
    </w:p>
    <w:p>
      <w:r>
        <w:t xml:space="preserve">Kun ajoit partasi ja hän kelpasi vain kymmeneen minuuttiin lähetyssaarnaajaan ja lapsen kuristamiseen https://t.co/CU8x9qUhfn</w:t>
      </w:r>
    </w:p>
    <w:p>
      <w:r>
        <w:rPr>
          <w:b/>
          <w:u w:val="single"/>
        </w:rPr>
        <w:t xml:space="preserve">235057</w:t>
      </w:r>
    </w:p>
    <w:p>
      <w:r>
        <w:t xml:space="preserve">Miltä näppäimistöjengiläisistä tuntuu jättää typerät kommenttinsa https://t.co/IBox2gIyRc</w:t>
      </w:r>
    </w:p>
    <w:p>
      <w:r>
        <w:rPr>
          <w:b/>
          <w:u w:val="single"/>
        </w:rPr>
        <w:t xml:space="preserve">235058</w:t>
      </w:r>
    </w:p>
    <w:p>
      <w:r>
        <w:t xml:space="preserve">Kun näet ensimmäiset tissisi https://t.co/PHKM3nsirM</w:t>
      </w:r>
    </w:p>
    <w:p>
      <w:r>
        <w:rPr>
          <w:b/>
          <w:u w:val="single"/>
        </w:rPr>
        <w:t xml:space="preserve">235059</w:t>
      </w:r>
    </w:p>
    <w:p>
      <w:r>
        <w:t xml:space="preserve">Kun näet exäsi julkisesti ja hän alkaa hymyillä sinulle oudosti https://t.co/zE2IBpWTKm</w:t>
      </w:r>
    </w:p>
    <w:p>
      <w:r>
        <w:rPr>
          <w:b/>
          <w:u w:val="single"/>
        </w:rPr>
        <w:t xml:space="preserve">235060</w:t>
      </w:r>
    </w:p>
    <w:p>
      <w:r>
        <w:t xml:space="preserve">Olenko ainoa, joka laulaa itselleen rakkauslauluja ajatellessaan itseään?</w:t>
      </w:r>
    </w:p>
    <w:p>
      <w:r>
        <w:rPr>
          <w:b/>
          <w:u w:val="single"/>
        </w:rPr>
        <w:t xml:space="preserve">235061</w:t>
      </w:r>
    </w:p>
    <w:p>
      <w:r>
        <w:t xml:space="preserve">Joko nauran tai muutun täydelliseksi psykopaatiksi, kun olen vihainen, kummassakaan tapauksessa kukaan ei ole turvassa.</w:t>
      </w:r>
    </w:p>
    <w:p>
      <w:r>
        <w:rPr>
          <w:b/>
          <w:u w:val="single"/>
        </w:rPr>
        <w:t xml:space="preserve">235062</w:t>
      </w:r>
    </w:p>
    <w:p>
      <w:r>
        <w:t xml:space="preserve">Ystäväni lapset ovat paskiaisia, ja he veivät heidät juuri yläkertaan suihkuun... Arvatkaa, kuka vetää jatkuvasti 1. kerroksen vessaa?</w:t>
      </w:r>
    </w:p>
    <w:p>
      <w:r>
        <w:rPr>
          <w:b/>
          <w:u w:val="single"/>
        </w:rPr>
        <w:t xml:space="preserve">235063</w:t>
      </w:r>
    </w:p>
    <w:p>
      <w:r>
        <w:t xml:space="preserve">Kun yritän saada elämäni järjestykseen https://t.co/rVbYluTfGH</w:t>
      </w:r>
    </w:p>
    <w:p>
      <w:r>
        <w:rPr>
          <w:b/>
          <w:u w:val="single"/>
        </w:rPr>
        <w:t xml:space="preserve">235064</w:t>
      </w:r>
    </w:p>
    <w:p>
      <w:r>
        <w:t xml:space="preserve">Tavoitteet AF https://t.co/dqTQ26GqZi</w:t>
      </w:r>
    </w:p>
    <w:p>
      <w:r>
        <w:rPr>
          <w:b/>
          <w:u w:val="single"/>
        </w:rPr>
        <w:t xml:space="preserve">235065</w:t>
      </w:r>
    </w:p>
    <w:p>
      <w:r>
        <w:t xml:space="preserve">Se ei ole häpeäkävelyä, jos olet häpeämätön, -</w:t>
      </w:r>
    </w:p>
    <w:p>
      <w:r>
        <w:rPr>
          <w:b/>
          <w:u w:val="single"/>
        </w:rPr>
        <w:t xml:space="preserve">235066</w:t>
      </w:r>
    </w:p>
    <w:p>
      <w:r>
        <w:t xml:space="preserve">Se ei ole häpeäkävelyä, jos et todellakaan välitä paskaakaan...</w:t>
      </w:r>
    </w:p>
    <w:p>
      <w:r>
        <w:rPr>
          <w:b/>
          <w:u w:val="single"/>
        </w:rPr>
        <w:t xml:space="preserve">235067</w:t>
      </w:r>
    </w:p>
    <w:p>
      <w:r>
        <w:t xml:space="preserve">Kun koko elämäsi on hajoamassa, mutta kieltäydyt antamasta heidän nähdä sinut hikoilemassa https://t.co/Gp3GmVwAMd</w:t>
      </w:r>
    </w:p>
    <w:p>
      <w:r>
        <w:rPr>
          <w:b/>
          <w:u w:val="single"/>
        </w:rPr>
        <w:t xml:space="preserve">235068</w:t>
      </w:r>
    </w:p>
    <w:p>
      <w:r>
        <w:t xml:space="preserve">Jos vihaat vittupoikia, se johtuu vain siitä, että annoit yhden särkeä typerän sydämesi... Typerä typerä</w:t>
      </w:r>
    </w:p>
    <w:p>
      <w:r>
        <w:rPr>
          <w:b/>
          <w:u w:val="single"/>
        </w:rPr>
        <w:t xml:space="preserve">235069</w:t>
      </w:r>
    </w:p>
    <w:p>
      <w:r>
        <w:t xml:space="preserve">Kuinka nopeasti saan kiinni tunteista vs. kuinka nopeasti siirryn eteenpäin https://t.co/hFZVwizxKM</w:t>
      </w:r>
    </w:p>
    <w:p>
      <w:r>
        <w:rPr>
          <w:b/>
          <w:u w:val="single"/>
        </w:rPr>
        <w:t xml:space="preserve">235070</w:t>
      </w:r>
    </w:p>
    <w:p>
      <w:r>
        <w:t xml:space="preserve">RT @TastelessGents: Kun aloitat seurustelun vs. vuosi myöhemmin https://t.co/vTFfxoGGeJ</w:t>
      </w:r>
    </w:p>
    <w:p>
      <w:r>
        <w:rPr>
          <w:b/>
          <w:u w:val="single"/>
        </w:rPr>
        <w:t xml:space="preserve">235071</w:t>
      </w:r>
    </w:p>
    <w:p>
      <w:r>
        <w:t xml:space="preserve">Kun kysyt häneltä, mitä tuo suu tekee https://t.co/zja9hrkPp4</w:t>
      </w:r>
    </w:p>
    <w:p>
      <w:r>
        <w:rPr>
          <w:b/>
          <w:u w:val="single"/>
        </w:rPr>
        <w:t xml:space="preserve">235072</w:t>
      </w:r>
    </w:p>
    <w:p>
      <w:r>
        <w:t xml:space="preserve">Kun olet puhunut jonkun kanssa kaksi viikkoa ja hän sanoo rakastavansa sinua https://t.co/QON0xGJQ3s ...</w:t>
      </w:r>
    </w:p>
    <w:p>
      <w:r>
        <w:rPr>
          <w:b/>
          <w:u w:val="single"/>
        </w:rPr>
        <w:t xml:space="preserve">235073</w:t>
      </w:r>
    </w:p>
    <w:p>
      <w:r>
        <w:t xml:space="preserve">Pro Vinkki - Älä odota, että välitän, sitä ei tule tapahtumaan.</w:t>
      </w:r>
    </w:p>
    <w:p>
      <w:r>
        <w:rPr>
          <w:b/>
          <w:u w:val="single"/>
        </w:rPr>
        <w:t xml:space="preserve">235074</w:t>
      </w:r>
    </w:p>
    <w:p>
      <w:r>
        <w:t xml:space="preserve">Minun on lopetettava juominen ja meemailu 🙃🙃🙃🙃</w:t>
      </w:r>
    </w:p>
    <w:p>
      <w:r>
        <w:rPr>
          <w:b/>
          <w:u w:val="single"/>
        </w:rPr>
        <w:t xml:space="preserve">235075</w:t>
      </w:r>
    </w:p>
    <w:p>
      <w:r>
        <w:t xml:space="preserve">Kun joku ilmoittaa poistavansa seuraamisensa https://t.co/pF44Lw5NzL.</w:t>
      </w:r>
    </w:p>
    <w:p>
      <w:r>
        <w:rPr>
          <w:b/>
          <w:u w:val="single"/>
        </w:rPr>
        <w:t xml:space="preserve">235076</w:t>
      </w:r>
    </w:p>
    <w:p>
      <w:r>
        <w:t xml:space="preserve">Tämä on ainoa palkinto, jonka ansaitsen elämässä https://t.co/fJBQjf51RA</w:t>
      </w:r>
    </w:p>
    <w:p>
      <w:r>
        <w:rPr>
          <w:b/>
          <w:u w:val="single"/>
        </w:rPr>
        <w:t xml:space="preserve">235077</w:t>
      </w:r>
    </w:p>
    <w:p>
      <w:r>
        <w:t xml:space="preserve">Introvertin tason asiantuntija https://t.co/FPiS5O6fNV</w:t>
      </w:r>
    </w:p>
    <w:p>
      <w:r>
        <w:rPr>
          <w:b/>
          <w:u w:val="single"/>
        </w:rPr>
        <w:t xml:space="preserve">235078</w:t>
      </w:r>
    </w:p>
    <w:p>
      <w:r>
        <w:t xml:space="preserve">Katso... Haluaisin selfiestäsi, mutta niin kuin ylpeyteni on järjestetty, katselen sitä mieluummin vain...</w:t>
      </w:r>
    </w:p>
    <w:p>
      <w:r>
        <w:rPr>
          <w:b/>
          <w:u w:val="single"/>
        </w:rPr>
        <w:t xml:space="preserve">235079</w:t>
      </w:r>
    </w:p>
    <w:p>
      <w:r>
        <w:t xml:space="preserve">Kun joku puhuu jostain muusta kuin minusta https://t.co/e05yH36K0o</w:t>
      </w:r>
    </w:p>
    <w:p>
      <w:r>
        <w:rPr>
          <w:b/>
          <w:u w:val="single"/>
        </w:rPr>
        <w:t xml:space="preserve">235080</w:t>
      </w:r>
    </w:p>
    <w:p>
      <w:r>
        <w:t xml:space="preserve">Henkilö- En pidä sinusta Minä- https://t.co/T04eJjyDjy</w:t>
      </w:r>
    </w:p>
    <w:p>
      <w:r>
        <w:rPr>
          <w:b/>
          <w:u w:val="single"/>
        </w:rPr>
        <w:t xml:space="preserve">235081</w:t>
      </w:r>
    </w:p>
    <w:p>
      <w:r>
        <w:t xml:space="preserve">Kun voitat lesbojen olympialaiset https://t.co/8mdtFKk5sw</w:t>
      </w:r>
    </w:p>
    <w:p>
      <w:r>
        <w:rPr>
          <w:b/>
          <w:u w:val="single"/>
        </w:rPr>
        <w:t xml:space="preserve">235082</w:t>
      </w:r>
    </w:p>
    <w:p>
      <w:r>
        <w:t xml:space="preserve">Kun olet lihava, mutta niin söpö, että kaikki rakastavat sinua silti https://t.co/k6j7xAbcEf</w:t>
      </w:r>
    </w:p>
    <w:p>
      <w:r>
        <w:rPr>
          <w:b/>
          <w:u w:val="single"/>
        </w:rPr>
        <w:t xml:space="preserve">235083</w:t>
      </w:r>
    </w:p>
    <w:p>
      <w:r>
        <w:t xml:space="preserve">Kun olet ulkona syömässä, mutta haluat varmistaa, että he tietävät, mitä settiä vaadit https://t.co/dN17nqnh28</w:t>
      </w:r>
    </w:p>
    <w:p>
      <w:r>
        <w:rPr>
          <w:b/>
          <w:u w:val="single"/>
        </w:rPr>
        <w:t xml:space="preserve">235084</w:t>
      </w:r>
    </w:p>
    <w:p>
      <w:r>
        <w:t xml:space="preserve">Kun alkoholiyhtiöt kehottavat juomaan "vastuullisesti" https://t.co/t6BRvEBmK7</w:t>
      </w:r>
    </w:p>
    <w:p>
      <w:r>
        <w:rPr>
          <w:b/>
          <w:u w:val="single"/>
        </w:rPr>
        <w:t xml:space="preserve">235085</w:t>
      </w:r>
    </w:p>
    <w:p>
      <w:r>
        <w:t xml:space="preserve">Se poistettiin jälleen... Yritän saada sen takaisin 😘 https://t.co/bgqzvZ6Lw1.</w:t>
      </w:r>
    </w:p>
    <w:p>
      <w:r>
        <w:rPr>
          <w:b/>
          <w:u w:val="single"/>
        </w:rPr>
        <w:t xml:space="preserve">235086</w:t>
      </w:r>
    </w:p>
    <w:p>
      <w:r>
        <w:t xml:space="preserve">Sinä annat minulle elämän!! 😘😘😘 https://t.co/eFbpJSNfd5</w:t>
      </w:r>
    </w:p>
    <w:p>
      <w:r>
        <w:rPr>
          <w:b/>
          <w:u w:val="single"/>
        </w:rPr>
        <w:t xml:space="preserve">235087</w:t>
      </w:r>
    </w:p>
    <w:p>
      <w:r>
        <w:t xml:space="preserve">Flirttailu vuonna 2016 https://t.co/6K9rVnYZjA</w:t>
      </w:r>
    </w:p>
    <w:p>
      <w:r>
        <w:rPr>
          <w:b/>
          <w:u w:val="single"/>
        </w:rPr>
        <w:t xml:space="preserve">235088</w:t>
      </w:r>
    </w:p>
    <w:p>
      <w:r>
        <w:t xml:space="preserve">Jos bios kertoisi totuuden.... https://t.co/xnvb0Q7r5I</w:t>
      </w:r>
    </w:p>
    <w:p>
      <w:r>
        <w:rPr>
          <w:b/>
          <w:u w:val="single"/>
        </w:rPr>
        <w:t xml:space="preserve">235089</w:t>
      </w:r>
    </w:p>
    <w:p>
      <w:r>
        <w:t xml:space="preserve">Pitäisi pystyä saamaan se takaisin 😘 https://t.co/pa2lJI4atX.</w:t>
      </w:r>
    </w:p>
    <w:p>
      <w:r>
        <w:rPr>
          <w:b/>
          <w:u w:val="single"/>
        </w:rPr>
        <w:t xml:space="preserve">235090</w:t>
      </w:r>
    </w:p>
    <w:p>
      <w:r>
        <w:t xml:space="preserve">Kun yrität hollaa ämmää ja poikasi tulee puhumaan 'tämä nekru on rikki ja tykkää sormista perseessään' https://t.co/QwsBxKRptk</w:t>
      </w:r>
    </w:p>
    <w:p>
      <w:r>
        <w:rPr>
          <w:b/>
          <w:u w:val="single"/>
        </w:rPr>
        <w:t xml:space="preserve">235091</w:t>
      </w:r>
    </w:p>
    <w:p>
      <w:r>
        <w:t xml:space="preserve">Kun pizzamies on yli minuutin myöhässä https://t.co/NMHTNCbb38</w:t>
      </w:r>
    </w:p>
    <w:p>
      <w:r>
        <w:rPr>
          <w:b/>
          <w:u w:val="single"/>
        </w:rPr>
        <w:t xml:space="preserve">235092</w:t>
      </w:r>
    </w:p>
    <w:p>
      <w:r>
        <w:t xml:space="preserve">Kun hän viestii sinusta ja luulee, että se saa sinut lähettämään hänelle tekstiviestin... https://t.co/q3jqbjU8x5 ...</w:t>
      </w:r>
    </w:p>
    <w:p>
      <w:r>
        <w:rPr>
          <w:b/>
          <w:u w:val="single"/>
        </w:rPr>
        <w:t xml:space="preserve">235093</w:t>
      </w:r>
    </w:p>
    <w:p>
      <w:r>
        <w:t xml:space="preserve">Esittelyssä "Olen yli 30, eikä kukaan mies halua minua" -tyyny https://t.co/om9zp0HQo2.</w:t>
      </w:r>
    </w:p>
    <w:p>
      <w:r>
        <w:rPr>
          <w:b/>
          <w:u w:val="single"/>
        </w:rPr>
        <w:t xml:space="preserve">235094</w:t>
      </w:r>
    </w:p>
    <w:p>
      <w:r>
        <w:t xml:space="preserve">"Pojat näyttävät pitävän tytöistä, jotka nauravat kaikelle." .... Paitsi jos se on heidän kalunsa koko</w:t>
      </w:r>
    </w:p>
    <w:p>
      <w:r>
        <w:rPr>
          <w:b/>
          <w:u w:val="single"/>
        </w:rPr>
        <w:t xml:space="preserve">235095</w:t>
      </w:r>
    </w:p>
    <w:p>
      <w:r>
        <w:t xml:space="preserve">Kun heräät ja näet kännissä lähettämäsi tekstiviestin ilman textpertin käyttöä https://t.co/DF4TsBCNuf.</w:t>
      </w:r>
    </w:p>
    <w:p>
      <w:r>
        <w:rPr>
          <w:b/>
          <w:u w:val="single"/>
        </w:rPr>
        <w:t xml:space="preserve">235096</w:t>
      </w:r>
    </w:p>
    <w:p>
      <w:r>
        <w:t xml:space="preserve">Kun näet, mitä postasit nettiin ollessasi kännissä https://t.co/TMxDtdQoLj</w:t>
      </w:r>
    </w:p>
    <w:p>
      <w:r>
        <w:rPr>
          <w:b/>
          <w:u w:val="single"/>
        </w:rPr>
        <w:t xml:space="preserve">235097</w:t>
      </w:r>
    </w:p>
    <w:p>
      <w:r>
        <w:t xml:space="preserve">Kun yrität hiipiä ulos heidän pinnasängystään hiljaa keskellä yötä https://t.co/ifOse6WUtv</w:t>
      </w:r>
    </w:p>
    <w:p>
      <w:r>
        <w:rPr>
          <w:b/>
          <w:u w:val="single"/>
        </w:rPr>
        <w:t xml:space="preserve">235098</w:t>
      </w:r>
    </w:p>
    <w:p>
      <w:r>
        <w:t xml:space="preserve">Kun olet ensitreffeillä ja he alkavat puhua exästään https://t.co/lE2TGAtrb1</w:t>
      </w:r>
    </w:p>
    <w:p>
      <w:r>
        <w:rPr>
          <w:b/>
          <w:u w:val="single"/>
        </w:rPr>
        <w:t xml:space="preserve">235099</w:t>
      </w:r>
    </w:p>
    <w:p>
      <w:r>
        <w:t xml:space="preserve">Kun olet ensitreffeillä ja hän pyytää puhua johtajan kanssa https://t.co/5Kz1yrirJz</w:t>
      </w:r>
    </w:p>
    <w:p>
      <w:r>
        <w:rPr>
          <w:b/>
          <w:u w:val="single"/>
        </w:rPr>
        <w:t xml:space="preserve">235100</w:t>
      </w:r>
    </w:p>
    <w:p>
      <w:r>
        <w:t xml:space="preserve">Jos elämäni olisi voileipä, se olisi tämä https://t.co/1wDC68E1dL</w:t>
      </w:r>
    </w:p>
    <w:p>
      <w:r>
        <w:rPr>
          <w:b/>
          <w:u w:val="single"/>
        </w:rPr>
        <w:t xml:space="preserve">235101</w:t>
      </w:r>
    </w:p>
    <w:p>
      <w:r>
        <w:t xml:space="preserve">Kun tiedät olevasi paskiainen ja omistat sen kuin pomo https://t.co/petlkuV0N9</w:t>
      </w:r>
    </w:p>
    <w:p>
      <w:r>
        <w:rPr>
          <w:b/>
          <w:u w:val="single"/>
        </w:rPr>
        <w:t xml:space="preserve">235102</w:t>
      </w:r>
    </w:p>
    <w:p>
      <w:r>
        <w:t xml:space="preserve">Kun ihastuksesi vihdoin liukuu sinuun DM:ssä https://t.co/WIXi8XopQ4</w:t>
      </w:r>
    </w:p>
    <w:p>
      <w:r>
        <w:rPr>
          <w:b/>
          <w:u w:val="single"/>
        </w:rPr>
        <w:t xml:space="preserve">235103</w:t>
      </w:r>
    </w:p>
    <w:p>
      <w:r>
        <w:t xml:space="preserve">Kun menen ulos vain yhdelle drinkille https://t.co/ZVJ204y1rW</w:t>
      </w:r>
    </w:p>
    <w:p>
      <w:r>
        <w:rPr>
          <w:b/>
          <w:u w:val="single"/>
        </w:rPr>
        <w:t xml:space="preserve">235104</w:t>
      </w:r>
    </w:p>
    <w:p>
      <w:r>
        <w:t xml:space="preserve">"Mieheni lähti juuri, tule..." https://t.co/23tRlWG3FI https://t.co/23tRlWG3FI</w:t>
      </w:r>
    </w:p>
    <w:p>
      <w:r>
        <w:rPr>
          <w:b/>
          <w:u w:val="single"/>
        </w:rPr>
        <w:t xml:space="preserve">235105</w:t>
      </w:r>
    </w:p>
    <w:p>
      <w:r>
        <w:t xml:space="preserve">Kun joku ilmoittaa, että hän on "virallisesti poistanut seuraamisensa" https://t.co/suuWPZ2tnN.</w:t>
      </w:r>
    </w:p>
    <w:p>
      <w:r>
        <w:rPr>
          <w:b/>
          <w:u w:val="single"/>
        </w:rPr>
        <w:t xml:space="preserve">235106</w:t>
      </w:r>
    </w:p>
    <w:p>
      <w:r>
        <w:t xml:space="preserve">Minä- mitä sinä tuot pöytään? Hän - Minä olen pöytä Minä - Hyvä, anna minun levätä jalkojeni päälläsi, ääliö... Näetkö kuinka tyhmältä kuulostat?</w:t>
      </w:r>
    </w:p>
    <w:p>
      <w:r>
        <w:rPr>
          <w:b/>
          <w:u w:val="single"/>
        </w:rPr>
        <w:t xml:space="preserve">235107</w:t>
      </w:r>
    </w:p>
    <w:p>
      <w:r>
        <w:t xml:space="preserve">Työtoveri - hyvää huomenta! Minä- https://t.co/zzcaMgpuJs</w:t>
      </w:r>
    </w:p>
    <w:p>
      <w:r>
        <w:rPr>
          <w:b/>
          <w:u w:val="single"/>
        </w:rPr>
        <w:t xml:space="preserve">235108</w:t>
      </w:r>
    </w:p>
    <w:p>
      <w:r>
        <w:t xml:space="preserve">Kun vihdoin löydät itsellesi sokeri-isän ja kaikki unelmasi toteutuvat https://t.co/EJSEjEHvfp</w:t>
      </w:r>
    </w:p>
    <w:p>
      <w:r>
        <w:rPr>
          <w:b/>
          <w:u w:val="single"/>
        </w:rPr>
        <w:t xml:space="preserve">235109</w:t>
      </w:r>
    </w:p>
    <w:p>
      <w:r>
        <w:t xml:space="preserve">Kun olet juonut koko yön vs. kun lasku tulee https://t.co/pUpb5SfR7K</w:t>
      </w:r>
    </w:p>
    <w:p>
      <w:r>
        <w:rPr>
          <w:b/>
          <w:u w:val="single"/>
        </w:rPr>
        <w:t xml:space="preserve">235110</w:t>
      </w:r>
    </w:p>
    <w:p>
      <w:r>
        <w:t xml:space="preserve">Kun ajattelen kaikkia niitä ihmisiä, jotka vihaavat minua. https://t.co/3XIbTgQ1g2</w:t>
      </w:r>
    </w:p>
    <w:p>
      <w:r>
        <w:rPr>
          <w:b/>
          <w:u w:val="single"/>
        </w:rPr>
        <w:t xml:space="preserve">235111</w:t>
      </w:r>
    </w:p>
    <w:p>
      <w:r>
        <w:t xml:space="preserve">Useimmat ihmiset haluavat tulla rakastetuiksi... Mutta minä kukoistan vihattuna olemisesta</w:t>
      </w:r>
    </w:p>
    <w:p>
      <w:r>
        <w:rPr>
          <w:b/>
          <w:u w:val="single"/>
        </w:rPr>
        <w:t xml:space="preserve">235112</w:t>
      </w:r>
    </w:p>
    <w:p>
      <w:r>
        <w:t xml:space="preserve">Se kiusallinen hetki, kun Lexus näyttää, kuinka paljon keksejä mahtuu kuppipidikkeisiin... https://t.co/HCYDMyLhG5...</w:t>
      </w:r>
    </w:p>
    <w:p>
      <w:r>
        <w:rPr>
          <w:b/>
          <w:u w:val="single"/>
        </w:rPr>
        <w:t xml:space="preserve">235113</w:t>
      </w:r>
    </w:p>
    <w:p>
      <w:r>
        <w:t xml:space="preserve">True AF 😂👌🏼 https://t.co/6ikGGem1PQ</w:t>
      </w:r>
    </w:p>
    <w:p>
      <w:r>
        <w:rPr>
          <w:b/>
          <w:u w:val="single"/>
        </w:rPr>
        <w:t xml:space="preserve">235114</w:t>
      </w:r>
    </w:p>
    <w:p>
      <w:r>
        <w:t xml:space="preserve">En koskaan hymyile, enkä halua kehuskella, mutta osaan sanoa "juusto" hymyilemättä.</w:t>
      </w:r>
    </w:p>
    <w:p>
      <w:r>
        <w:rPr>
          <w:b/>
          <w:u w:val="single"/>
        </w:rPr>
        <w:t xml:space="preserve">235115</w:t>
      </w:r>
    </w:p>
    <w:p>
      <w:r>
        <w:t xml:space="preserve">Kun autocorrect vain saa sinut https://t.co/WbzNS46a9Q</w:t>
      </w:r>
    </w:p>
    <w:p>
      <w:r>
        <w:rPr>
          <w:b/>
          <w:u w:val="single"/>
        </w:rPr>
        <w:t xml:space="preserve">235116</w:t>
      </w:r>
    </w:p>
    <w:p>
      <w:r>
        <w:t xml:space="preserve">Kun sinun täytyy mennä huomenna töihin ja työkaverisi sanoo "hyvää perjantaita" https://t.co/3RY4JxQpan</w:t>
      </w:r>
    </w:p>
    <w:p>
      <w:r>
        <w:rPr>
          <w:b/>
          <w:u w:val="single"/>
        </w:rPr>
        <w:t xml:space="preserve">235117</w:t>
      </w:r>
    </w:p>
    <w:p>
      <w:r>
        <w:t xml:space="preserve">Kun tuntematon yrittää puhua minulle https://t.co/jyyx2OWpE7</w:t>
      </w:r>
    </w:p>
    <w:p>
      <w:r>
        <w:rPr>
          <w:b/>
          <w:u w:val="single"/>
        </w:rPr>
        <w:t xml:space="preserve">235118</w:t>
      </w:r>
    </w:p>
    <w:p>
      <w:r>
        <w:t xml:space="preserve">Ainoa yhteinen asia minulla ja Donald Trumpilla on se, miten flirttailemme https://t.co/jZms1vD58b</w:t>
      </w:r>
    </w:p>
    <w:p>
      <w:r>
        <w:rPr>
          <w:b/>
          <w:u w:val="single"/>
        </w:rPr>
        <w:t xml:space="preserve">235119</w:t>
      </w:r>
    </w:p>
    <w:p>
      <w:r>
        <w:t xml:space="preserve">Kun DJ soittaa jointtiasi ja koko porukka syttyy https://t.co/e6nArPtBzr</w:t>
      </w:r>
    </w:p>
    <w:p>
      <w:r>
        <w:rPr>
          <w:b/>
          <w:u w:val="single"/>
        </w:rPr>
        <w:t xml:space="preserve">235120</w:t>
      </w:r>
    </w:p>
    <w:p>
      <w:r>
        <w:t xml:space="preserve">Muista aina, että kyse ei ole siitä, pystytkö vai et, vaan siitä, että kukaan ei välitä paskaakaan.</w:t>
      </w:r>
    </w:p>
    <w:p>
      <w:r>
        <w:rPr>
          <w:b/>
          <w:u w:val="single"/>
        </w:rPr>
        <w:t xml:space="preserve">235121</w:t>
      </w:r>
    </w:p>
    <w:p>
      <w:r>
        <w:t xml:space="preserve">Miltä vuoden 2030 Air Jordanit näyttävät https://t.co/zGWnMG9USF</w:t>
      </w:r>
    </w:p>
    <w:p>
      <w:r>
        <w:rPr>
          <w:b/>
          <w:u w:val="single"/>
        </w:rPr>
        <w:t xml:space="preserve">235122</w:t>
      </w:r>
    </w:p>
    <w:p>
      <w:r>
        <w:t xml:space="preserve">Daaaaaaaaamn valkoiset ihmiset... Taas lisää typerää paskaa https://t.co/xOWMzM4Y1X ...</w:t>
      </w:r>
    </w:p>
    <w:p>
      <w:r>
        <w:rPr>
          <w:b/>
          <w:u w:val="single"/>
        </w:rPr>
        <w:t xml:space="preserve">235123</w:t>
      </w:r>
    </w:p>
    <w:p>
      <w:r>
        <w:t xml:space="preserve">Kun joku yrittää uhkailla minua https://t.co/pWumdUPSRk</w:t>
      </w:r>
    </w:p>
    <w:p>
      <w:r>
        <w:rPr>
          <w:b/>
          <w:u w:val="single"/>
        </w:rPr>
        <w:t xml:space="preserve">235124</w:t>
      </w:r>
    </w:p>
    <w:p>
      <w:r>
        <w:t xml:space="preserve">Tällaista pääsiäismunajahtia minä tarvitsen https://t.co/w8Q9AZxcPb</w:t>
      </w:r>
    </w:p>
    <w:p>
      <w:r>
        <w:rPr>
          <w:b/>
          <w:u w:val="single"/>
        </w:rPr>
        <w:t xml:space="preserve">235125</w:t>
      </w:r>
    </w:p>
    <w:p>
      <w:r>
        <w:t xml:space="preserve">Lopettakaa naamojenne vaihtaminen, olette jo tarpeeksi rumia muutenkin.</w:t>
      </w:r>
    </w:p>
    <w:p>
      <w:r>
        <w:rPr>
          <w:b/>
          <w:u w:val="single"/>
        </w:rPr>
        <w:t xml:space="preserve">235126</w:t>
      </w:r>
    </w:p>
    <w:p>
      <w:r>
        <w:t xml:space="preserve">Kun joku, jolla ei ole koskaan ollut ruohoa, pyytää päästä tylppäämään https://t.co/XghUDRFBmZ.</w:t>
      </w:r>
    </w:p>
    <w:p>
      <w:r>
        <w:rPr>
          <w:b/>
          <w:u w:val="single"/>
        </w:rPr>
        <w:t xml:space="preserve">235127</w:t>
      </w:r>
    </w:p>
    <w:p>
      <w:r>
        <w:t xml:space="preserve">Kun koko joukkue on tulossa illalliselle https://t.co/gHfjpk7yAv</w:t>
      </w:r>
    </w:p>
    <w:p>
      <w:r>
        <w:rPr>
          <w:b/>
          <w:u w:val="single"/>
        </w:rPr>
        <w:t xml:space="preserve">235128</w:t>
      </w:r>
    </w:p>
    <w:p>
      <w:r>
        <w:t xml:space="preserve">Kun miehet jättävät typeriä kommentteja ajatellen, että se loukkaa tunteitani https://t.co/a60VR5AH1N</w:t>
      </w:r>
    </w:p>
    <w:p>
      <w:r>
        <w:rPr>
          <w:b/>
          <w:u w:val="single"/>
        </w:rPr>
        <w:t xml:space="preserve">235129</w:t>
      </w:r>
    </w:p>
    <w:p>
      <w:r>
        <w:t xml:space="preserve">Räppäätkö koskaan valkoisimmalla mahdollisella äänelläsi vai olenko se vain minä?</w:t>
      </w:r>
    </w:p>
    <w:p>
      <w:r>
        <w:rPr>
          <w:b/>
          <w:u w:val="single"/>
        </w:rPr>
        <w:t xml:space="preserve">235130</w:t>
      </w:r>
    </w:p>
    <w:p>
      <w:r>
        <w:t xml:space="preserve">Lahjakkuus - ärsyttää ihmisiä olemalla vain olemassa.</w:t>
      </w:r>
    </w:p>
    <w:p>
      <w:r>
        <w:rPr>
          <w:b/>
          <w:u w:val="single"/>
        </w:rPr>
        <w:t xml:space="preserve">235131</w:t>
      </w:r>
    </w:p>
    <w:p>
      <w:r>
        <w:t xml:space="preserve">5 minuuttia "prison and chill" -ohjelman jälkeen pudotat saippuan... https://t.co/nhjptSa9q8 ...</w:t>
      </w:r>
    </w:p>
    <w:p>
      <w:r>
        <w:rPr>
          <w:b/>
          <w:u w:val="single"/>
        </w:rPr>
        <w:t xml:space="preserve">235132</w:t>
      </w:r>
    </w:p>
    <w:p>
      <w:r>
        <w:t xml:space="preserve">Hän- voinko jäädä yöksi? Minä- https://t.co/ubfqKLaZcg</w:t>
      </w:r>
    </w:p>
    <w:p>
      <w:r>
        <w:rPr>
          <w:b/>
          <w:u w:val="single"/>
        </w:rPr>
        <w:t xml:space="preserve">235133</w:t>
      </w:r>
    </w:p>
    <w:p>
      <w:r>
        <w:t xml:space="preserve">RT @Ol_Nae_Nae: @iGotABigCrock @Yourfuckboy1 teetetään lippu ja ripustetaan se talon eteen.</w:t>
      </w:r>
    </w:p>
    <w:p>
      <w:r>
        <w:rPr>
          <w:b/>
          <w:u w:val="single"/>
        </w:rPr>
        <w:t xml:space="preserve">235134</w:t>
      </w:r>
    </w:p>
    <w:p>
      <w:r>
        <w:t xml:space="preserve">Kun ystävät saavat selville, millainen sairas psykopaatti todella olen ☺️ https://t.co/BxSgvT9g4K</w:t>
      </w:r>
    </w:p>
    <w:p>
      <w:r>
        <w:rPr>
          <w:b/>
          <w:u w:val="single"/>
        </w:rPr>
        <w:t xml:space="preserve">235135</w:t>
      </w:r>
    </w:p>
    <w:p>
      <w:r>
        <w:t xml:space="preserve">Joku isoäiti täällä yrittää saada ammuttua TF up https://t.co/htUQK6GnJR</w:t>
      </w:r>
    </w:p>
    <w:p>
      <w:r>
        <w:rPr>
          <w:b/>
          <w:u w:val="single"/>
        </w:rPr>
        <w:t xml:space="preserve">235136</w:t>
      </w:r>
    </w:p>
    <w:p>
      <w:r>
        <w:t xml:space="preserve">When your life's lit as FUCK https://t.co/YSSixLxRWn</w:t>
      </w:r>
    </w:p>
    <w:p>
      <w:r>
        <w:rPr>
          <w:b/>
          <w:u w:val="single"/>
        </w:rPr>
        <w:t xml:space="preserve">235137</w:t>
      </w:r>
    </w:p>
    <w:p>
      <w:r>
        <w:t xml:space="preserve">Kun hän kutsuu sinua "prinsessaksi" https://t.co/X82jbaj5J3</w:t>
      </w:r>
    </w:p>
    <w:p>
      <w:r>
        <w:rPr>
          <w:b/>
          <w:u w:val="single"/>
        </w:rPr>
        <w:t xml:space="preserve">235138</w:t>
      </w:r>
    </w:p>
    <w:p>
      <w:r>
        <w:t xml:space="preserve">Hän- miksi et soittanut minulle enää koskaan sen jälkeen, kun olimme naineet? Minä- https://t.co/VFXm2NBMLT</w:t>
      </w:r>
    </w:p>
    <w:p>
      <w:r>
        <w:rPr>
          <w:b/>
          <w:u w:val="single"/>
        </w:rPr>
        <w:t xml:space="preserve">235139</w:t>
      </w:r>
    </w:p>
    <w:p>
      <w:r>
        <w:t xml:space="preserve">RT @carlscrush: Nyt on aprillipäivä, mutta pelleilen kanssanne joka päivä. Imma ottaa vapaapäivän, hyvää päivänjatkoa, nähdään huomenna (Stolen fr...</w:t>
      </w:r>
    </w:p>
    <w:p>
      <w:r>
        <w:rPr>
          <w:b/>
          <w:u w:val="single"/>
        </w:rPr>
        <w:t xml:space="preserve">235140</w:t>
      </w:r>
    </w:p>
    <w:p>
      <w:r>
        <w:t xml:space="preserve">Kun elät elämää reunalla, mutta turvallisuus on aina etusijalla... 🌚 https://t.co/kgEPF6z6oD</w:t>
      </w:r>
    </w:p>
    <w:p>
      <w:r>
        <w:rPr>
          <w:b/>
          <w:u w:val="single"/>
        </w:rPr>
        <w:t xml:space="preserve">235141</w:t>
      </w:r>
    </w:p>
    <w:p>
      <w:r>
        <w:t xml:space="preserve">Lahjakkuus - saada ihmiset luulemaan, että välitän paskaakaan heidän elämästään.</w:t>
      </w:r>
    </w:p>
    <w:p>
      <w:r>
        <w:rPr>
          <w:b/>
          <w:u w:val="single"/>
        </w:rPr>
        <w:t xml:space="preserve">235142</w:t>
      </w:r>
    </w:p>
    <w:p>
      <w:r>
        <w:t xml:space="preserve">Kun on aprillipila, mutta tämä ei ole vitsi https://t.co/qVpM8KDhZu</w:t>
      </w:r>
    </w:p>
    <w:p>
      <w:r>
        <w:rPr>
          <w:b/>
          <w:u w:val="single"/>
        </w:rPr>
        <w:t xml:space="preserve">235143</w:t>
      </w:r>
    </w:p>
    <w:p>
      <w:r>
        <w:t xml:space="preserve">En syö ananasta, mitä väliä sillä on, miltä pähkinäni maistuu, se on sinun ongelmasi, ei minun.</w:t>
      </w:r>
    </w:p>
    <w:p>
      <w:r>
        <w:rPr>
          <w:b/>
          <w:u w:val="single"/>
        </w:rPr>
        <w:t xml:space="preserve">235144</w:t>
      </w:r>
    </w:p>
    <w:p>
      <w:r>
        <w:t xml:space="preserve">Nukun vain päiväunia, jotta juomattomuuden ja uuden juomisen välinen aika kuluu nopeammin.</w:t>
      </w:r>
    </w:p>
    <w:p>
      <w:r>
        <w:rPr>
          <w:b/>
          <w:u w:val="single"/>
        </w:rPr>
        <w:t xml:space="preserve">235145</w:t>
      </w:r>
    </w:p>
    <w:p>
      <w:r>
        <w:t xml:space="preserve">@Scouse_ma Tiedän aina, milloin olet humalassa, koska sytytät Twitterin keskellä yötä 🌚.</w:t>
      </w:r>
    </w:p>
    <w:p>
      <w:r>
        <w:rPr>
          <w:b/>
          <w:u w:val="single"/>
        </w:rPr>
        <w:t xml:space="preserve">235146</w:t>
      </w:r>
    </w:p>
    <w:p>
      <w:r>
        <w:t xml:space="preserve">Totta kai... Ja käytän kondomeja 👌🏼 https://t.co/jwuWTYn6NM.</w:t>
      </w:r>
    </w:p>
    <w:p>
      <w:r>
        <w:rPr>
          <w:b/>
          <w:u w:val="single"/>
        </w:rPr>
        <w:t xml:space="preserve">235147</w:t>
      </w:r>
    </w:p>
    <w:p>
      <w:r>
        <w:t xml:space="preserve">No comment 😊 https://t.co/eDs3kmu6sd</w:t>
      </w:r>
    </w:p>
    <w:p>
      <w:r>
        <w:rPr>
          <w:b/>
          <w:u w:val="single"/>
        </w:rPr>
        <w:t xml:space="preserve">235148</w:t>
      </w:r>
    </w:p>
    <w:p>
      <w:r>
        <w:t xml:space="preserve">Ai käytämmekö me nyt hallituksen nimiä?! ✋🏼😭 https://t.co/5YiqZ6uKnU ✋🏼😭 https://t.co/5YiqZ6uKnU</w:t>
      </w:r>
    </w:p>
    <w:p>
      <w:r>
        <w:rPr>
          <w:b/>
          <w:u w:val="single"/>
        </w:rPr>
        <w:t xml:space="preserve">235149</w:t>
      </w:r>
    </w:p>
    <w:p>
      <w:r>
        <w:t xml:space="preserve">Nah nah nah nah ✋🏼😭 https://t.co/oN1NmDnIuG https://t.co/oN1NmDnIuG</w:t>
      </w:r>
    </w:p>
    <w:p>
      <w:r>
        <w:rPr>
          <w:b/>
          <w:u w:val="single"/>
        </w:rPr>
        <w:t xml:space="preserve">235150</w:t>
      </w:r>
    </w:p>
    <w:p>
      <w:r>
        <w:t xml:space="preserve">Kun näet yhden seuraajistasi, jota haluat naida tinderissä https://t.co/GaPwG5anpb</w:t>
      </w:r>
    </w:p>
    <w:p>
      <w:r>
        <w:rPr>
          <w:b/>
          <w:u w:val="single"/>
        </w:rPr>
        <w:t xml:space="preserve">235151</w:t>
      </w:r>
    </w:p>
    <w:p>
      <w:r>
        <w:t xml:space="preserve">Dick still big tho 💅🏼 https://t.co/7TiQr6Q2qj</w:t>
      </w:r>
    </w:p>
    <w:p>
      <w:r>
        <w:rPr>
          <w:b/>
          <w:u w:val="single"/>
        </w:rPr>
        <w:t xml:space="preserve">235152</w:t>
      </w:r>
    </w:p>
    <w:p>
      <w:r>
        <w:t xml:space="preserve">Is DM you but apparently you don't respond to me anymore 💁🏼 https://t.co/fj4Pfi6Al8</w:t>
      </w:r>
    </w:p>
    <w:p>
      <w:r>
        <w:rPr>
          <w:b/>
          <w:u w:val="single"/>
        </w:rPr>
        <w:t xml:space="preserve">235153</w:t>
      </w:r>
    </w:p>
    <w:p>
      <w:r>
        <w:t xml:space="preserve">Viimeksi kun DM sinua https://t.co/sE1wOFe3TW</w:t>
      </w:r>
    </w:p>
    <w:p>
      <w:r>
        <w:rPr>
          <w:b/>
          <w:u w:val="single"/>
        </w:rPr>
        <w:t xml:space="preserve">235154</w:t>
      </w:r>
    </w:p>
    <w:p>
      <w:r>
        <w:t xml:space="preserve">RT @taxo__: Snapchat me that PIN number, if it's... cool😅💳 #memes #lol #lmao #bruh #petty #truth #girls #love #guy #ctfu #dead #fuckery #pe...</w:t>
      </w:r>
    </w:p>
    <w:p>
      <w:r>
        <w:rPr>
          <w:b/>
          <w:u w:val="single"/>
        </w:rPr>
        <w:t xml:space="preserve">235155</w:t>
      </w:r>
    </w:p>
    <w:p>
      <w:r>
        <w:t xml:space="preserve">RT @taxo__: #ChelseaHandler #KimKardashian #Kanye #KanyeWest #50Cent #Comedy #LOL #LMAO #memes #bruh #petty #funnyshit #truth https://t.co/...</w:t>
      </w:r>
    </w:p>
    <w:p>
      <w:r>
        <w:rPr>
          <w:b/>
          <w:u w:val="single"/>
        </w:rPr>
        <w:t xml:space="preserve">235156</w:t>
      </w:r>
    </w:p>
    <w:p>
      <w:r>
        <w:t xml:space="preserve">Kahvilla bae:n kanssa https://t.co/dL9F0EVH6t</w:t>
      </w:r>
    </w:p>
    <w:p>
      <w:r>
        <w:rPr>
          <w:b/>
          <w:u w:val="single"/>
        </w:rPr>
        <w:t xml:space="preserve">235157</w:t>
      </w:r>
    </w:p>
    <w:p>
      <w:r>
        <w:t xml:space="preserve">Kun näen miehillä olevan jalassaan farkut. https://t.co/3gDIj1W7Ze</w:t>
      </w:r>
    </w:p>
    <w:p>
      <w:r>
        <w:rPr>
          <w:b/>
          <w:u w:val="single"/>
        </w:rPr>
        <w:t xml:space="preserve">235158</w:t>
      </w:r>
    </w:p>
    <w:p>
      <w:r>
        <w:t xml:space="preserve">Kun pähkinä murtuu 30 sekunnissa https://t.co/0SkQzvvtT9</w:t>
      </w:r>
    </w:p>
    <w:p>
      <w:r>
        <w:rPr>
          <w:b/>
          <w:u w:val="single"/>
        </w:rPr>
        <w:t xml:space="preserve">235159</w:t>
      </w:r>
    </w:p>
    <w:p>
      <w:r>
        <w:t xml:space="preserve">Ihmiset - kuinka kauan kestää ennen kuin sydämenne ja maksanne antavat periksi kaiken juomisen ja huumeiden takia? Minä - https://t.co/DuYQTYliE6</w:t>
      </w:r>
    </w:p>
    <w:p>
      <w:r>
        <w:rPr>
          <w:b/>
          <w:u w:val="single"/>
        </w:rPr>
        <w:t xml:space="preserve">235160</w:t>
      </w:r>
    </w:p>
    <w:p>
      <w:r>
        <w:t xml:space="preserve">Kun sinulla on hyvä mulkku ja katkaiset hänen hullun perseensä https://t.co/yxbvOl8uGg</w:t>
      </w:r>
    </w:p>
    <w:p>
      <w:r>
        <w:rPr>
          <w:b/>
          <w:u w:val="single"/>
        </w:rPr>
        <w:t xml:space="preserve">235161</w:t>
      </w:r>
    </w:p>
    <w:p>
      <w:r>
        <w:t xml:space="preserve">Tämän vuoksi vihaan ihmisiä https://t.co/19E4rarP5j</w:t>
      </w:r>
    </w:p>
    <w:p>
      <w:r>
        <w:rPr>
          <w:b/>
          <w:u w:val="single"/>
        </w:rPr>
        <w:t xml:space="preserve">235162</w:t>
      </w:r>
    </w:p>
    <w:p>
      <w:r>
        <w:t xml:space="preserve">Minä The Walking Dead -kauden finaalin jälkeen https://t.co/oGyqTsunXA</w:t>
      </w:r>
    </w:p>
    <w:p>
      <w:r>
        <w:rPr>
          <w:b/>
          <w:u w:val="single"/>
        </w:rPr>
        <w:t xml:space="preserve">235163</w:t>
      </w:r>
    </w:p>
    <w:p>
      <w:r>
        <w:t xml:space="preserve">Kun hän peruuttaa mulkkusi tapaamisen https://t.co/435GQT8BDZ</w:t>
      </w:r>
    </w:p>
    <w:p>
      <w:r>
        <w:rPr>
          <w:b/>
          <w:u w:val="single"/>
        </w:rPr>
        <w:t xml:space="preserve">235164</w:t>
      </w:r>
    </w:p>
    <w:p>
      <w:r>
        <w:t xml:space="preserve">Kun tyttöystäväsi saa uuden hiustenleikkauksen https://t.co/1vOwz4OAm6</w:t>
      </w:r>
    </w:p>
    <w:p>
      <w:r>
        <w:rPr>
          <w:b/>
          <w:u w:val="single"/>
        </w:rPr>
        <w:t xml:space="preserve">235165</w:t>
      </w:r>
    </w:p>
    <w:p>
      <w:r>
        <w:t xml:space="preserve">Kun pääpelisi on tulessa kuin vittu https://t.co/obkRw8NV6p</w:t>
      </w:r>
    </w:p>
    <w:p>
      <w:r>
        <w:rPr>
          <w:b/>
          <w:u w:val="single"/>
        </w:rPr>
        <w:t xml:space="preserve">235166</w:t>
      </w:r>
    </w:p>
    <w:p>
      <w:r>
        <w:t xml:space="preserve">Kun cuffin-kausi on vihdoin ohi https://t.co/qQ9lMPGlWT</w:t>
      </w:r>
    </w:p>
    <w:p>
      <w:r>
        <w:rPr>
          <w:b/>
          <w:u w:val="single"/>
        </w:rPr>
        <w:t xml:space="preserve">235167</w:t>
      </w:r>
    </w:p>
    <w:p>
      <w:r>
        <w:t xml:space="preserve">Miten pidän lohkosormeni vahvana AF https://t.co/pXmNXHEqXc https://t.co/pXmNXHEqXc</w:t>
      </w:r>
    </w:p>
    <w:p>
      <w:r>
        <w:rPr>
          <w:b/>
          <w:u w:val="single"/>
        </w:rPr>
        <w:t xml:space="preserve">235168</w:t>
      </w:r>
    </w:p>
    <w:p>
      <w:r>
        <w:t xml:space="preserve">10 minuuttia ilmaisen tinder illallinen ja chill ja hän antaa sinulle tämän ilmeen.... 😷 https://t.co/UCKSjwmYZT</w:t>
      </w:r>
    </w:p>
    <w:p>
      <w:r>
        <w:rPr>
          <w:b/>
          <w:u w:val="single"/>
        </w:rPr>
        <w:t xml:space="preserve">235169</w:t>
      </w:r>
    </w:p>
    <w:p>
      <w:r>
        <w:t xml:space="preserve">Kunpa lapset olisivat kuin autot... Kun sinulla ei ole varaa niihin, ne tulevat ja ottavat ne takaisin...</w:t>
      </w:r>
    </w:p>
    <w:p>
      <w:r>
        <w:rPr>
          <w:b/>
          <w:u w:val="single"/>
        </w:rPr>
        <w:t xml:space="preserve">235170</w:t>
      </w:r>
    </w:p>
    <w:p>
      <w:r>
        <w:t xml:space="preserve">Oletko koskaan avannut Facebookin ja ajatellut, että "Jeesus Kristus, nämä idiootit taas"? Koska sama</w:t>
      </w:r>
    </w:p>
    <w:p>
      <w:r>
        <w:rPr>
          <w:b/>
          <w:u w:val="single"/>
        </w:rPr>
        <w:t xml:space="preserve">235171</w:t>
      </w:r>
    </w:p>
    <w:p>
      <w:r>
        <w:t xml:space="preserve">Kuinka parantaa itsesi kuvien ja sivujen raportoinnista ☺️ https://t.co/JhqdNR7CY8</w:t>
      </w:r>
    </w:p>
    <w:p>
      <w:r>
        <w:rPr>
          <w:b/>
          <w:u w:val="single"/>
        </w:rPr>
        <w:t xml:space="preserve">235172</w:t>
      </w:r>
    </w:p>
    <w:p>
      <w:r>
        <w:t xml:space="preserve">Pro Vinkki - Tekijänoikeudet kaikkiin alastonkuviin ja videoihin, joten kun idiootti elämässäsi ajattelee, että on söpöä julkaista niitä, voit haastaa heidät oikeuteen.</w:t>
      </w:r>
    </w:p>
    <w:p>
      <w:r>
        <w:rPr>
          <w:b/>
          <w:u w:val="single"/>
        </w:rPr>
        <w:t xml:space="preserve">235173</w:t>
      </w:r>
    </w:p>
    <w:p>
      <w:r>
        <w:t xml:space="preserve">Kun hän kertoo pitävänsä miehistä, jotka lukevat... https://t.co/Hf31gxGE1O</w:t>
      </w:r>
    </w:p>
    <w:p>
      <w:r>
        <w:rPr>
          <w:b/>
          <w:u w:val="single"/>
        </w:rPr>
        <w:t xml:space="preserve">235174</w:t>
      </w:r>
    </w:p>
    <w:p>
      <w:r>
        <w:t xml:space="preserve">En edes tiennyt ennen tätä päivää, että on kaksi lihavaa Kardashiania... https://t.co/eSyLQ7u90I ...</w:t>
      </w:r>
    </w:p>
    <w:p>
      <w:r>
        <w:rPr>
          <w:b/>
          <w:u w:val="single"/>
        </w:rPr>
        <w:t xml:space="preserve">235175</w:t>
      </w:r>
    </w:p>
    <w:p>
      <w:r>
        <w:t xml:space="preserve">Harrastuksiini kuuluu kovien oppituntien opettaminen ☺️</w:t>
      </w:r>
    </w:p>
    <w:p>
      <w:r>
        <w:rPr>
          <w:b/>
          <w:u w:val="single"/>
        </w:rPr>
        <w:t xml:space="preserve">235176</w:t>
      </w:r>
    </w:p>
    <w:p>
      <w:r>
        <w:t xml:space="preserve">En ole sellainen, joka antaa ihmisten hyötyä selkäni takana... Rikon sinun ja otan sen mikä on minun 😘.</w:t>
      </w:r>
    </w:p>
    <w:p>
      <w:r>
        <w:rPr>
          <w:b/>
          <w:u w:val="single"/>
        </w:rPr>
        <w:t xml:space="preserve">235177</w:t>
      </w:r>
    </w:p>
    <w:p>
      <w:r>
        <w:t xml:space="preserve">Se on sitä mitä teen, se on sitä kuka olen 😊</w:t>
      </w:r>
    </w:p>
    <w:p>
      <w:r>
        <w:rPr>
          <w:b/>
          <w:u w:val="single"/>
        </w:rPr>
        <w:t xml:space="preserve">235178</w:t>
      </w:r>
    </w:p>
    <w:p>
      <w:r>
        <w:t xml:space="preserve">Tämä päivä tunnetaan myös nimellä "kansallinen seksuaalisen häirinnän syyttämispäivä" https://t.co/C1CfcBQix1 https://t.co/C1CfcBQix1.</w:t>
      </w:r>
    </w:p>
    <w:p>
      <w:r>
        <w:rPr>
          <w:b/>
          <w:u w:val="single"/>
        </w:rPr>
        <w:t xml:space="preserve">235179</w:t>
      </w:r>
    </w:p>
    <w:p>
      <w:r>
        <w:t xml:space="preserve">Jokainen näistä vie 7 minuuttia paskasta suhteestasi https://t.co/KSH1Lq4IGu</w:t>
      </w:r>
    </w:p>
    <w:p>
      <w:r>
        <w:rPr>
          <w:b/>
          <w:u w:val="single"/>
        </w:rPr>
        <w:t xml:space="preserve">235180</w:t>
      </w:r>
    </w:p>
    <w:p>
      <w:r>
        <w:t xml:space="preserve">Minusta tuntuu, että minun pitäisi olla esillä tällä leirillä https://t.co/dA2RSlrtD7</w:t>
      </w:r>
    </w:p>
    <w:p>
      <w:r>
        <w:rPr>
          <w:b/>
          <w:u w:val="single"/>
        </w:rPr>
        <w:t xml:space="preserve">235181</w:t>
      </w:r>
    </w:p>
    <w:p>
      <w:r>
        <w:t xml:space="preserve">Kun sinulle kerrotaan, ettei wlania ole https://t.co/YLs915CLdD</w:t>
      </w:r>
    </w:p>
    <w:p>
      <w:r>
        <w:rPr>
          <w:b/>
          <w:u w:val="single"/>
        </w:rPr>
        <w:t xml:space="preserve">235182</w:t>
      </w:r>
    </w:p>
    <w:p>
      <w:r>
        <w:t xml:space="preserve">Kun baarimikko keskeyttää sinut https://t.co/xDIT8RYNRu</w:t>
      </w:r>
    </w:p>
    <w:p>
      <w:r>
        <w:rPr>
          <w:b/>
          <w:u w:val="single"/>
        </w:rPr>
        <w:t xml:space="preserve">235183</w:t>
      </w:r>
    </w:p>
    <w:p>
      <w:r>
        <w:t xml:space="preserve">RT @tasteslikesarc: Jos pahoinpitelee sanallisesti vittupoikaa, pidetäänkö sitä eläinsuojelurikoksena? Ystävän pyytäminen. Lisäksi, voiko kyseinen ystävä päätyä....</w:t>
      </w:r>
    </w:p>
    <w:p>
      <w:r>
        <w:rPr>
          <w:b/>
          <w:u w:val="single"/>
        </w:rPr>
        <w:t xml:space="preserve">235184</w:t>
      </w:r>
    </w:p>
    <w:p>
      <w:r>
        <w:t xml:space="preserve">Nain ennen vain baarimikkoja, koska minulla on kallis tapa juoda...</w:t>
      </w:r>
    </w:p>
    <w:p>
      <w:r>
        <w:rPr>
          <w:b/>
          <w:u w:val="single"/>
        </w:rPr>
        <w:t xml:space="preserve">235185</w:t>
      </w:r>
    </w:p>
    <w:p>
      <w:r>
        <w:t xml:space="preserve">Kun sutenööriksi kelpaavat lapset ovat loppu ja sinun on mietittävä, mitä tehdä elämälläsi https://t.co/ZfF10KUijT</w:t>
      </w:r>
    </w:p>
    <w:p>
      <w:r>
        <w:rPr>
          <w:b/>
          <w:u w:val="single"/>
        </w:rPr>
        <w:t xml:space="preserve">235186</w:t>
      </w:r>
    </w:p>
    <w:p>
      <w:r>
        <w:t xml:space="preserve">Kun hän näkee kalusi ensimmäistä kertaa ja se on isompi kuin hän odotti https://t.co/6Vq68t2r7C</w:t>
      </w:r>
    </w:p>
    <w:p>
      <w:r>
        <w:rPr>
          <w:b/>
          <w:u w:val="single"/>
        </w:rPr>
        <w:t xml:space="preserve">235187</w:t>
      </w:r>
    </w:p>
    <w:p>
      <w:r>
        <w:t xml:space="preserve">Kun joku sanoo "hyvää perjantaita", mutta sinulla ei ole elämää eikä suunnitelmia viikonlopuksi https://t.co/waPEbv9pkn</w:t>
      </w:r>
    </w:p>
    <w:p>
      <w:r>
        <w:rPr>
          <w:b/>
          <w:u w:val="single"/>
        </w:rPr>
        <w:t xml:space="preserve">235188</w:t>
      </w:r>
    </w:p>
    <w:p>
      <w:r>
        <w:t xml:space="preserve">FFS!!! Tuo kuulostaa yhtä hyvältä kuin hänen kielioppinsa 🌚 https://t.co/XRG0g33u5x https://t.co/XRG0g33u5x.</w:t>
      </w:r>
    </w:p>
    <w:p>
      <w:r>
        <w:rPr>
          <w:b/>
          <w:u w:val="single"/>
        </w:rPr>
        <w:t xml:space="preserve">235189</w:t>
      </w:r>
    </w:p>
    <w:p>
      <w:r>
        <w:t xml:space="preserve">Et tunne minua, mutta vihaat minua, ja se on hienoa... Mutta arvaa mitä... En vihaa sinua, koska en ikinä tuhlaisi energiaani tuntemattomaan...</w:t>
      </w:r>
    </w:p>
    <w:p>
      <w:r>
        <w:rPr>
          <w:b/>
          <w:u w:val="single"/>
        </w:rPr>
        <w:t xml:space="preserve">235190</w:t>
      </w:r>
    </w:p>
    <w:p>
      <w:r>
        <w:t xml:space="preserve">Daaaaaaaaaaaaaaaaaaaaaaaamn @Scouse_ma back at it again with some more drunken tweets 🌚</w:t>
      </w:r>
    </w:p>
    <w:p>
      <w:r>
        <w:rPr>
          <w:b/>
          <w:u w:val="single"/>
        </w:rPr>
        <w:t xml:space="preserve">235191</w:t>
      </w:r>
    </w:p>
    <w:p>
      <w:r>
        <w:t xml:space="preserve">Voi luoja, se on paljon pahempaa. Hyvää iltaa. Kbye https://t.co/7RViIhLmj3</w:t>
      </w:r>
    </w:p>
    <w:p>
      <w:r>
        <w:rPr>
          <w:b/>
          <w:u w:val="single"/>
        </w:rPr>
        <w:t xml:space="preserve">235192</w:t>
      </w:r>
    </w:p>
    <w:p>
      <w:r>
        <w:t xml:space="preserve">Voit luottaa siihen https://t.co/ThQNtovafg</w:t>
      </w:r>
    </w:p>
    <w:p>
      <w:r>
        <w:rPr>
          <w:b/>
          <w:u w:val="single"/>
        </w:rPr>
        <w:t xml:space="preserve">235193</w:t>
      </w:r>
    </w:p>
    <w:p>
      <w:r>
        <w:t xml:space="preserve">Charles Manson on täällä menossa naimisiin vankilassa ja sinä et saa edes tekstiviestiä takaisin https://t.co/K67EzEjt18</w:t>
      </w:r>
    </w:p>
    <w:p>
      <w:r>
        <w:rPr>
          <w:b/>
          <w:u w:val="single"/>
        </w:rPr>
        <w:t xml:space="preserve">235194</w:t>
      </w:r>
    </w:p>
    <w:p>
      <w:r>
        <w:t xml:space="preserve">Onkohan tämä se paikka, josta Caitlyn saa autopalvelunsa 🌚 https://t.co/e49f51rD6Y</w:t>
      </w:r>
    </w:p>
    <w:p>
      <w:r>
        <w:rPr>
          <w:b/>
          <w:u w:val="single"/>
        </w:rPr>
        <w:t xml:space="preserve">235195</w:t>
      </w:r>
    </w:p>
    <w:p>
      <w:r>
        <w:t xml:space="preserve">Kun joku yrittää viedä viimeisen maksamasi pizzapalan https://t.co/3ofvCNXz8Q</w:t>
      </w:r>
    </w:p>
    <w:p>
      <w:r>
        <w:rPr>
          <w:b/>
          <w:u w:val="single"/>
        </w:rPr>
        <w:t xml:space="preserve">235196</w:t>
      </w:r>
    </w:p>
    <w:p>
      <w:r>
        <w:t xml:space="preserve">Kun olet krapulassa ja huomaat, että huomenna on maanantai https://t.co/vmB3CiSAT7</w:t>
      </w:r>
    </w:p>
    <w:p>
      <w:r>
        <w:rPr>
          <w:b/>
          <w:u w:val="single"/>
        </w:rPr>
        <w:t xml:space="preserve">235197</w:t>
      </w:r>
    </w:p>
    <w:p>
      <w:r>
        <w:t xml:space="preserve">Mitä helvettiä https://t.co/sPcFiMyzk9</w:t>
      </w:r>
    </w:p>
    <w:p>
      <w:r>
        <w:rPr>
          <w:b/>
          <w:u w:val="single"/>
        </w:rPr>
        <w:t xml:space="preserve">235198</w:t>
      </w:r>
    </w:p>
    <w:p>
      <w:r>
        <w:t xml:space="preserve">RT @grlsthinkimfuny: Kun näyttelet kiinnostunutta tarinasta, mutta oikeasti mietit, miten tilasit pizzan tunti sitten, eikä se ole vieläkään tullut....</w:t>
      </w:r>
    </w:p>
    <w:p>
      <w:r>
        <w:rPr>
          <w:b/>
          <w:u w:val="single"/>
        </w:rPr>
        <w:t xml:space="preserve">235199</w:t>
      </w:r>
    </w:p>
    <w:p>
      <w:r>
        <w:t xml:space="preserve">Joskus täytyy vain heittää mutavittu toista mutavittua kohti, jotta mutavittu saa tietää kuka on pomo https://t.co/OWHz16p1m1</w:t>
      </w:r>
    </w:p>
    <w:p>
      <w:r>
        <w:rPr>
          <w:b/>
          <w:u w:val="single"/>
        </w:rPr>
        <w:t xml:space="preserve">235200</w:t>
      </w:r>
    </w:p>
    <w:p>
      <w:r>
        <w:t xml:space="preserve">Poistettu jälleen. Yritän saada sen takaisin https://t.co/DfJKXgfvcf</w:t>
      </w:r>
    </w:p>
    <w:p>
      <w:r>
        <w:rPr>
          <w:b/>
          <w:u w:val="single"/>
        </w:rPr>
        <w:t xml:space="preserve">235201</w:t>
      </w:r>
    </w:p>
    <w:p>
      <w:r>
        <w:t xml:space="preserve">Kun poikasi nai naapuruston huoraa ja sinä yrität katsella raollaan olevasta ovesta https://t.co/5kbHqEY20Z</w:t>
      </w:r>
    </w:p>
    <w:p>
      <w:r>
        <w:rPr>
          <w:b/>
          <w:u w:val="single"/>
        </w:rPr>
        <w:t xml:space="preserve">235202</w:t>
      </w:r>
    </w:p>
    <w:p>
      <w:r>
        <w:t xml:space="preserve">Kun hän lupasi sinulle "elämäsi parasta aikaa", mutta Viagra ei toimi https://t.co/QbiysoJCLu</w:t>
      </w:r>
    </w:p>
    <w:p>
      <w:r>
        <w:rPr>
          <w:b/>
          <w:u w:val="single"/>
        </w:rPr>
        <w:t xml:space="preserve">235203</w:t>
      </w:r>
    </w:p>
    <w:p>
      <w:r>
        <w:t xml:space="preserve">Tyhmien ihmisten määrä tässä maailmassa saa minut harkitsemaan kondomien käyttöä... En aio, mutta harkitsen sitä.</w:t>
      </w:r>
    </w:p>
    <w:p>
      <w:r>
        <w:rPr>
          <w:b/>
          <w:u w:val="single"/>
        </w:rPr>
        <w:t xml:space="preserve">235204</w:t>
      </w:r>
    </w:p>
    <w:p>
      <w:r>
        <w:t xml:space="preserve">Kun näen, että meemini ja twiittini varastetaan ja vesileimat pyyhitään pois, jotta voit laittaa ne säälittävälle sivullesi https://t.co/BtoOqn835G.</w:t>
      </w:r>
    </w:p>
    <w:p>
      <w:r>
        <w:rPr>
          <w:b/>
          <w:u w:val="single"/>
        </w:rPr>
        <w:t xml:space="preserve">235205</w:t>
      </w:r>
    </w:p>
    <w:p>
      <w:r>
        <w:t xml:space="preserve">Seuraavan kerran kun kysyn muijalta, mitä hän haluaa syödä ja hän sanoo 'en välitä', hän saa tämän https://t.co/63beP7doIq.</w:t>
      </w:r>
    </w:p>
    <w:p>
      <w:r>
        <w:rPr>
          <w:b/>
          <w:u w:val="single"/>
        </w:rPr>
        <w:t xml:space="preserve">235206</w:t>
      </w:r>
    </w:p>
    <w:p>
      <w:r>
        <w:t xml:space="preserve">Kun pitää lähteä kortteliin kahdeksalta, mutta pitää kaataa puu kuudelta https://t.co/5Lv3SiQMdh https://t.co/5Lv3SiQMdh</w:t>
      </w:r>
    </w:p>
    <w:p>
      <w:r>
        <w:rPr>
          <w:b/>
          <w:u w:val="single"/>
        </w:rPr>
        <w:t xml:space="preserve">235207</w:t>
      </w:r>
    </w:p>
    <w:p>
      <w:r>
        <w:t xml:space="preserve">Hän haluaa niin kovasti olla rausku https://t.co/2IDEUZPlYc</w:t>
      </w:r>
    </w:p>
    <w:p>
      <w:r>
        <w:rPr>
          <w:b/>
          <w:u w:val="single"/>
        </w:rPr>
        <w:t xml:space="preserve">235208</w:t>
      </w:r>
    </w:p>
    <w:p>
      <w:r>
        <w:t xml:space="preserve">Ihmiset, jotka kirjoittavat siitä, kuinka "siunattuja" he ovat, saavat minut aina miettimään, ketä he yrittävät vakuuttaa. Minä en tiedä kokaiiniriippuvuudestasi, -</w:t>
      </w:r>
    </w:p>
    <w:p>
      <w:r>
        <w:rPr>
          <w:b/>
          <w:u w:val="single"/>
        </w:rPr>
        <w:t xml:space="preserve">235209</w:t>
      </w:r>
    </w:p>
    <w:p>
      <w:r>
        <w:t xml:space="preserve">Eikö se olekin totuus https://t.co/M21cQHhrht</w:t>
      </w:r>
    </w:p>
    <w:p>
      <w:r>
        <w:rPr>
          <w:b/>
          <w:u w:val="single"/>
        </w:rPr>
        <w:t xml:space="preserve">235210</w:t>
      </w:r>
    </w:p>
    <w:p>
      <w:r>
        <w:t xml:space="preserve">@Scouse_ma romanssi ei ole kuollut</w:t>
      </w:r>
    </w:p>
    <w:p>
      <w:r>
        <w:rPr>
          <w:b/>
          <w:u w:val="single"/>
        </w:rPr>
        <w:t xml:space="preserve">235211</w:t>
      </w:r>
    </w:p>
    <w:p>
      <w:r>
        <w:t xml:space="preserve">Ystäväni tietävät paremmin https://t.co/UROtGwsIlP</w:t>
      </w:r>
    </w:p>
    <w:p>
      <w:r>
        <w:rPr>
          <w:b/>
          <w:u w:val="single"/>
        </w:rPr>
        <w:t xml:space="preserve">235212</w:t>
      </w:r>
    </w:p>
    <w:p>
      <w:r>
        <w:t xml:space="preserve">Haluan kertoa ihmisille, että juon joka ilta, koska en saa unta, mutta tässä vaiheessa se on vain räikeä valhe, koska olen ollut väsynyt jo vuosia.</w:t>
      </w:r>
    </w:p>
    <w:p>
      <w:r>
        <w:rPr>
          <w:b/>
          <w:u w:val="single"/>
        </w:rPr>
        <w:t xml:space="preserve">235213</w:t>
      </w:r>
    </w:p>
    <w:p>
      <w:r>
        <w:t xml:space="preserve">Elämäni on loistavaa https://t.co/FoFKtBEElV.</w:t>
      </w:r>
    </w:p>
    <w:p>
      <w:r>
        <w:rPr>
          <w:b/>
          <w:u w:val="single"/>
        </w:rPr>
        <w:t xml:space="preserve">235214</w:t>
      </w:r>
    </w:p>
    <w:p>
      <w:r>
        <w:t xml:space="preserve">Olen kreikkalainen ja italialainen, enkä pidä itseäni 'valkoisena'... Paitsi tietysti silloin, kun haen työtä, minut pysäytetään tai olen oikeudessa...</w:t>
      </w:r>
    </w:p>
    <w:p>
      <w:r>
        <w:rPr>
          <w:b/>
          <w:u w:val="single"/>
        </w:rPr>
        <w:t xml:space="preserve">235215</w:t>
      </w:r>
    </w:p>
    <w:p>
      <w:r>
        <w:t xml:space="preserve">Lahjakkuus - saan ihmiset tuntemaan olonsa mukavammaksi kanssani kuin heidän pitäisi.</w:t>
      </w:r>
    </w:p>
    <w:p>
      <w:r>
        <w:rPr>
          <w:b/>
          <w:u w:val="single"/>
        </w:rPr>
        <w:t xml:space="preserve">235216</w:t>
      </w:r>
    </w:p>
    <w:p>
      <w:r>
        <w:t xml:space="preserve">Olen ainoa vastuuni</w:t>
      </w:r>
    </w:p>
    <w:p>
      <w:r>
        <w:rPr>
          <w:b/>
          <w:u w:val="single"/>
        </w:rPr>
        <w:t xml:space="preserve">235217</w:t>
      </w:r>
    </w:p>
    <w:p>
      <w:r>
        <w:t xml:space="preserve">Tämä kuva kuvaa parhaiten kypsyystasoani https://t.co/mNU01QuP4R</w:t>
      </w:r>
    </w:p>
    <w:p>
      <w:r>
        <w:rPr>
          <w:b/>
          <w:u w:val="single"/>
        </w:rPr>
        <w:t xml:space="preserve">235218</w:t>
      </w:r>
    </w:p>
    <w:p>
      <w:r>
        <w:t xml:space="preserve">Kun olet matkalla mulkun tapaamiseen https://t.co/vdaR1xggsD</w:t>
      </w:r>
    </w:p>
    <w:p>
      <w:r>
        <w:rPr>
          <w:b/>
          <w:u w:val="single"/>
        </w:rPr>
        <w:t xml:space="preserve">235219</w:t>
      </w:r>
    </w:p>
    <w:p>
      <w:r>
        <w:t xml:space="preserve">Ihmiset eivät pelota minua, mutta kyvyttömyyteni pelätä ihmisiä joskus pelottaa.</w:t>
      </w:r>
    </w:p>
    <w:p>
      <w:r>
        <w:rPr>
          <w:b/>
          <w:u w:val="single"/>
        </w:rPr>
        <w:t xml:space="preserve">235220</w:t>
      </w:r>
    </w:p>
    <w:p>
      <w:r>
        <w:t xml:space="preserve">On hakemus, haastattelu... Se on koko prosessi 🙃😘 https://t.co/APCpSPcTpY https://t.co/APCpSPcTpY.</w:t>
      </w:r>
    </w:p>
    <w:p>
      <w:r>
        <w:rPr>
          <w:b/>
          <w:u w:val="single"/>
        </w:rPr>
        <w:t xml:space="preserve">235221</w:t>
      </w:r>
    </w:p>
    <w:p>
      <w:r>
        <w:t xml:space="preserve">@Scouse_ma ja @queensoverbitch sanovat lopullisen sanan kaikista hakijoista 🙃.</w:t>
      </w:r>
    </w:p>
    <w:p>
      <w:r>
        <w:rPr>
          <w:b/>
          <w:u w:val="single"/>
        </w:rPr>
        <w:t xml:space="preserve">235222</w:t>
      </w:r>
    </w:p>
    <w:p>
      <w:r>
        <w:t xml:space="preserve">En tiedä sääntöjä. En minä niitä tee, minä vain levitän tietoa https://t.co/345tdJpLA3.</w:t>
      </w:r>
    </w:p>
    <w:p>
      <w:r>
        <w:rPr>
          <w:b/>
          <w:u w:val="single"/>
        </w:rPr>
        <w:t xml:space="preserve">235223</w:t>
      </w:r>
    </w:p>
    <w:p>
      <w:r>
        <w:t xml:space="preserve">Kuka käytti sitä paremmin? https://t.co/F8xzO79fc3</w:t>
      </w:r>
    </w:p>
    <w:p>
      <w:r>
        <w:rPr>
          <w:b/>
          <w:u w:val="single"/>
        </w:rPr>
        <w:t xml:space="preserve">235224</w:t>
      </w:r>
    </w:p>
    <w:p>
      <w:r>
        <w:t xml:space="preserve">loooooooooooooooool En seurustele, kultaseni. Vain mulkku tapaamisia https://t.co/joAwRmDQ0J</w:t>
      </w:r>
    </w:p>
    <w:p>
      <w:r>
        <w:rPr>
          <w:b/>
          <w:u w:val="single"/>
        </w:rPr>
        <w:t xml:space="preserve">235225</w:t>
      </w:r>
    </w:p>
    <w:p>
      <w:r>
        <w:t xml:space="preserve">Sinä ensin https://t.co/r6zg6hzcW1</w:t>
      </w:r>
    </w:p>
    <w:p>
      <w:r>
        <w:rPr>
          <w:b/>
          <w:u w:val="single"/>
        </w:rPr>
        <w:t xml:space="preserve">235226</w:t>
      </w:r>
    </w:p>
    <w:p>
      <w:r>
        <w:t xml:space="preserve">Kun elämä antaa sinulle sitruunoita, muista... Kukaan ei välitä paskaakaan, pidä se paska itselläsi.</w:t>
      </w:r>
    </w:p>
    <w:p>
      <w:r>
        <w:rPr>
          <w:b/>
          <w:u w:val="single"/>
        </w:rPr>
        <w:t xml:space="preserve">235227</w:t>
      </w:r>
    </w:p>
    <w:p>
      <w:r>
        <w:t xml:space="preserve">@queensoverbitch lopeta minun kontrolloiminen!!!!! 😝😝😝😝😝 https://t.co/xOFq5t0oWM</w:t>
      </w:r>
    </w:p>
    <w:p>
      <w:r>
        <w:rPr>
          <w:b/>
          <w:u w:val="single"/>
        </w:rPr>
        <w:t xml:space="preserve">235228</w:t>
      </w:r>
    </w:p>
    <w:p>
      <w:r>
        <w:t xml:space="preserve">NEVERRRRRRRRRRRRRRR https://t.co/avBnEg9KWJ</w:t>
      </w:r>
    </w:p>
    <w:p>
      <w:r>
        <w:rPr>
          <w:b/>
          <w:u w:val="single"/>
        </w:rPr>
        <w:t xml:space="preserve">235229</w:t>
      </w:r>
    </w:p>
    <w:p>
      <w:r>
        <w:t xml:space="preserve">Vaihdan sanat "tervetuloa kotiini" sanoihin "tervetuloa suuhuni" ja laulan sitä päässäni, kun syön pillua.</w:t>
      </w:r>
    </w:p>
    <w:p>
      <w:r>
        <w:rPr>
          <w:b/>
          <w:u w:val="single"/>
        </w:rPr>
        <w:t xml:space="preserve">235230</w:t>
      </w:r>
    </w:p>
    <w:p>
      <w:r>
        <w:t xml:space="preserve">Mitä? https://t.co/LpJeLy5BP1</w:t>
      </w:r>
    </w:p>
    <w:p>
      <w:r>
        <w:rPr>
          <w:b/>
          <w:u w:val="single"/>
        </w:rPr>
        <w:t xml:space="preserve">235231</w:t>
      </w:r>
    </w:p>
    <w:p>
      <w:r>
        <w:t xml:space="preserve">Eikö niin?! Se on oikeastaan kaikki, minkä vuoksi elän https://t.co/lnOKBoiIOc</w:t>
      </w:r>
    </w:p>
    <w:p>
      <w:r>
        <w:rPr>
          <w:b/>
          <w:u w:val="single"/>
        </w:rPr>
        <w:t xml:space="preserve">235232</w:t>
      </w:r>
    </w:p>
    <w:p>
      <w:r>
        <w:t xml:space="preserve">Tykkään naida meemien tekijöitä enkä enää koskaan puhu heille, vain jotta voin nähdä vihaiset alapostaukset... Olen tuollainen kusipää</w:t>
      </w:r>
    </w:p>
    <w:p>
      <w:r>
        <w:rPr>
          <w:b/>
          <w:u w:val="single"/>
        </w:rPr>
        <w:t xml:space="preserve">235233</w:t>
      </w:r>
    </w:p>
    <w:p>
      <w:r>
        <w:t xml:space="preserve">Miten teen sukupuolitautitestejä https://t.co/qqnFT3Yakb</w:t>
      </w:r>
    </w:p>
    <w:p>
      <w:r>
        <w:rPr>
          <w:b/>
          <w:u w:val="single"/>
        </w:rPr>
        <w:t xml:space="preserve">235234</w:t>
      </w:r>
    </w:p>
    <w:p>
      <w:r>
        <w:t xml:space="preserve">Laitoin AGE savage koska olen vanha AF</w:t>
      </w:r>
    </w:p>
    <w:p>
      <w:r>
        <w:rPr>
          <w:b/>
          <w:u w:val="single"/>
        </w:rPr>
        <w:t xml:space="preserve">235235</w:t>
      </w:r>
    </w:p>
    <w:p>
      <w:r>
        <w:t xml:space="preserve">Jos et rakasta ja vihaa minua samaan aikaan, emme luultavasti ole oikeita ystäviä.</w:t>
      </w:r>
    </w:p>
    <w:p>
      <w:r>
        <w:rPr>
          <w:b/>
          <w:u w:val="single"/>
        </w:rPr>
        <w:t xml:space="preserve">235236</w:t>
      </w:r>
    </w:p>
    <w:p>
      <w:r>
        <w:t xml:space="preserve">Luulin, että penikseni teki minusta minut, mutta mikäs siinä https://t.co/M0Z62Mf2Qe</w:t>
      </w:r>
    </w:p>
    <w:p>
      <w:r>
        <w:rPr>
          <w:b/>
          <w:u w:val="single"/>
        </w:rPr>
        <w:t xml:space="preserve">235237</w:t>
      </w:r>
    </w:p>
    <w:p>
      <w:r>
        <w:t xml:space="preserve">Aw 😍😘 Olen sinulle viiksiajelun velkaa! https://t.co/uGmuakhXFH</w:t>
      </w:r>
    </w:p>
    <w:p>
      <w:r>
        <w:rPr>
          <w:b/>
          <w:u w:val="single"/>
        </w:rPr>
        <w:t xml:space="preserve">235238</w:t>
      </w:r>
    </w:p>
    <w:p>
      <w:r>
        <w:t xml:space="preserve">Ystävä - onko sinulla suunnitelmia tälle viikonlopulle? Minulla - https://t.co/EXBoT32MVV</w:t>
      </w:r>
    </w:p>
    <w:p>
      <w:r>
        <w:rPr>
          <w:b/>
          <w:u w:val="single"/>
        </w:rPr>
        <w:t xml:space="preserve">235239</w:t>
      </w:r>
    </w:p>
    <w:p>
      <w:r>
        <w:t xml:space="preserve">Jos teillä on hyvä suhde, se johtuu luultavasti siitä, että olette molemmat rumia...</w:t>
      </w:r>
    </w:p>
    <w:p>
      <w:r>
        <w:rPr>
          <w:b/>
          <w:u w:val="single"/>
        </w:rPr>
        <w:t xml:space="preserve">235240</w:t>
      </w:r>
    </w:p>
    <w:p>
      <w:r>
        <w:t xml:space="preserve">Kun hän lupasi sinulle, että hän "nai sinua", mutta ei pääse edes toiselle kierrokselle. https://t.co/jE6bWfYiPP.</w:t>
      </w:r>
    </w:p>
    <w:p>
      <w:r>
        <w:rPr>
          <w:b/>
          <w:u w:val="single"/>
        </w:rPr>
        <w:t xml:space="preserve">235241</w:t>
      </w:r>
    </w:p>
    <w:p>
      <w:r>
        <w:t xml:space="preserve">Lempiasiani on kuulla "liian syvälle, liian syvälle" juuri ennen kuin menen syvemmälle.</w:t>
      </w:r>
    </w:p>
    <w:p>
      <w:r>
        <w:rPr>
          <w:b/>
          <w:u w:val="single"/>
        </w:rPr>
        <w:t xml:space="preserve">235242</w:t>
      </w:r>
    </w:p>
    <w:p>
      <w:r>
        <w:t xml:space="preserve">Särjen sydämesi vain tehdäkseni sinusta vahvemman ihmisen... Lmao sinun pitäisi kiittää minua todella</w:t>
      </w:r>
    </w:p>
    <w:p>
      <w:r>
        <w:rPr>
          <w:b/>
          <w:u w:val="single"/>
        </w:rPr>
        <w:t xml:space="preserve">235243</w:t>
      </w:r>
    </w:p>
    <w:p>
      <w:r>
        <w:t xml:space="preserve">Työtoveri - miten viikonloppusi meni Minä - https://t.co/yB5XYH38aR</w:t>
      </w:r>
    </w:p>
    <w:p>
      <w:r>
        <w:rPr>
          <w:b/>
          <w:u w:val="single"/>
        </w:rPr>
        <w:t xml:space="preserve">235244</w:t>
      </w:r>
    </w:p>
    <w:p>
      <w:r>
        <w:t xml:space="preserve">Miten todelliset ystävät tervehtivät toisiaan https://t.co/2rjsY0Tfqq</w:t>
      </w:r>
    </w:p>
    <w:p>
      <w:r>
        <w:rPr>
          <w:b/>
          <w:u w:val="single"/>
        </w:rPr>
        <w:t xml:space="preserve">235245</w:t>
      </w:r>
    </w:p>
    <w:p>
      <w:r>
        <w:t xml:space="preserve">En ole tyytyväinen ennen kuin olen niin kuuluisa, etten voi mennä julkisuuteen... Koska silloin minulla on ainakin hyvä tekosyy olla menemättä ulos...</w:t>
      </w:r>
    </w:p>
    <w:p>
      <w:r>
        <w:rPr>
          <w:b/>
          <w:u w:val="single"/>
        </w:rPr>
        <w:t xml:space="preserve">235246</w:t>
      </w:r>
    </w:p>
    <w:p>
      <w:r>
        <w:t xml:space="preserve">Hän - käytät yleensä kondomia, eikö niin? Minä - https://t.co/MLlSRifh7v</w:t>
      </w:r>
    </w:p>
    <w:p>
      <w:r>
        <w:rPr>
          <w:b/>
          <w:u w:val="single"/>
        </w:rPr>
        <w:t xml:space="preserve">235247</w:t>
      </w:r>
    </w:p>
    <w:p>
      <w:r>
        <w:t xml:space="preserve">Haluan käydä AA:ssa muistuttamassa itseäni siitä, etten ole oikea alkoholisti ja kuinka hienoa elämäni oikeasti on.</w:t>
      </w:r>
    </w:p>
    <w:p>
      <w:r>
        <w:rPr>
          <w:b/>
          <w:u w:val="single"/>
        </w:rPr>
        <w:t xml:space="preserve">235248</w:t>
      </w:r>
    </w:p>
    <w:p>
      <w:r>
        <w:t xml:space="preserve">Kun joku tuo huutavan lapsen ravintolaan ja käyttäytyy kuin mitään ei tapahtuisi https://t.co/EyMnI2ETTf</w:t>
      </w:r>
    </w:p>
    <w:p>
      <w:r>
        <w:rPr>
          <w:b/>
          <w:u w:val="single"/>
        </w:rPr>
        <w:t xml:space="preserve">235249</w:t>
      </w:r>
    </w:p>
    <w:p>
      <w:r>
        <w:t xml:space="preserve">En DM ketään, mutta voit vapaasti DM minulle https://t.co/dUlDDfl04Q</w:t>
      </w:r>
    </w:p>
    <w:p>
      <w:r>
        <w:rPr>
          <w:b/>
          <w:u w:val="single"/>
        </w:rPr>
        <w:t xml:space="preserve">235250</w:t>
      </w:r>
    </w:p>
    <w:p>
      <w:r>
        <w:t xml:space="preserve">Kun törmään satunnaisiin miesten tileihin, jotka ovat estäneet minut https://t.co/Z7VSxH22Hw</w:t>
      </w:r>
    </w:p>
    <w:p>
      <w:r>
        <w:rPr>
          <w:b/>
          <w:u w:val="single"/>
        </w:rPr>
        <w:t xml:space="preserve">235251</w:t>
      </w:r>
    </w:p>
    <w:p>
      <w:r>
        <w:t xml:space="preserve">@kathy_2_savage Niin kai... Ai niin 😊 https://t.co/XH8qhspshG</w:t>
      </w:r>
    </w:p>
    <w:p>
      <w:r>
        <w:rPr>
          <w:b/>
          <w:u w:val="single"/>
        </w:rPr>
        <w:t xml:space="preserve">235252</w:t>
      </w:r>
    </w:p>
    <w:p>
      <w:r>
        <w:t xml:space="preserve">Kun kyytisi töihin tuli aikaisin, mutta et ollut vielä lopettanut baen sosiaalisen median sivujen kyttäämistä https://t.co/yKz6e2gWUY</w:t>
      </w:r>
    </w:p>
    <w:p>
      <w:r>
        <w:rPr>
          <w:b/>
          <w:u w:val="single"/>
        </w:rPr>
        <w:t xml:space="preserve">235253</w:t>
      </w:r>
    </w:p>
    <w:p>
      <w:r>
        <w:t xml:space="preserve">En käy treffeillä, vaan sovin mulkkujen tapaamisista...</w:t>
      </w:r>
    </w:p>
    <w:p>
      <w:r>
        <w:rPr>
          <w:b/>
          <w:u w:val="single"/>
        </w:rPr>
        <w:t xml:space="preserve">235254</w:t>
      </w:r>
    </w:p>
    <w:p>
      <w:r>
        <w:t xml:space="preserve">Kun näen jonkun, jota en voi sietää, ja jään puhumaan hänen kanssaan https://t.co/Pi0JrJ7TKC</w:t>
      </w:r>
    </w:p>
    <w:p>
      <w:r>
        <w:rPr>
          <w:b/>
          <w:u w:val="single"/>
        </w:rPr>
        <w:t xml:space="preserve">235255</w:t>
      </w:r>
    </w:p>
    <w:p>
      <w:r>
        <w:t xml:space="preserve">Kun joku sanoo poistavansa seuraamisensa sen takia, mitä julkaisen MINUN VITTUISELLA SIVULLA..... FOH https://t.co/KKZq7w5LtC</w:t>
      </w:r>
    </w:p>
    <w:p>
      <w:r>
        <w:rPr>
          <w:b/>
          <w:u w:val="single"/>
        </w:rPr>
        <w:t xml:space="preserve">235256</w:t>
      </w:r>
    </w:p>
    <w:p>
      <w:r>
        <w:t xml:space="preserve">RT @Scouse_ma: Kun pieru lipsahtaa ulos kaverin edessä ensimmäistä kertaa https://t.co/qwM1uADXwV</w:t>
      </w:r>
    </w:p>
    <w:p>
      <w:r>
        <w:rPr>
          <w:b/>
          <w:u w:val="single"/>
        </w:rPr>
        <w:t xml:space="preserve">235257</w:t>
      </w:r>
    </w:p>
    <w:p>
      <w:r>
        <w:t xml:space="preserve">Kun ystäväsi tarjoutuu yllättäen auttamaan suhteenne piristämisessä https://t.co/FU6czZTDWT</w:t>
      </w:r>
    </w:p>
    <w:p>
      <w:r>
        <w:rPr>
          <w:b/>
          <w:u w:val="single"/>
        </w:rPr>
        <w:t xml:space="preserve">235258</w:t>
      </w:r>
    </w:p>
    <w:p>
      <w:r>
        <w:t xml:space="preserve">Huuto kaikille, jotka käyttävät 'ur' sanaa 'your' tai 'you're' sijasta, koska olette liian tyhmiä tietääksenne eron.</w:t>
      </w:r>
    </w:p>
    <w:p>
      <w:r>
        <w:rPr>
          <w:b/>
          <w:u w:val="single"/>
        </w:rPr>
        <w:t xml:space="preserve">235259</w:t>
      </w:r>
    </w:p>
    <w:p>
      <w:r>
        <w:t xml:space="preserve">Kun pääset baarin jälkeen ystäväsi luokse, eikä heillä ole alkoholia https://t.co/LLvuR96VPp</w:t>
      </w:r>
    </w:p>
    <w:p>
      <w:r>
        <w:rPr>
          <w:b/>
          <w:u w:val="single"/>
        </w:rPr>
        <w:t xml:space="preserve">235260</w:t>
      </w:r>
    </w:p>
    <w:p>
      <w:r>
        <w:t xml:space="preserve">Kun olet lähdössä baarista räkä mukanasi, mutta et ole vielä niin humalassa, ettet välittäisi https://t.co/KUZRWODtcF</w:t>
      </w:r>
    </w:p>
    <w:p>
      <w:r>
        <w:rPr>
          <w:b/>
          <w:u w:val="single"/>
        </w:rPr>
        <w:t xml:space="preserve">235261</w:t>
      </w:r>
    </w:p>
    <w:p>
      <w:r>
        <w:t xml:space="preserve">@Scouse_ma hei 😘</w:t>
      </w:r>
    </w:p>
    <w:p>
      <w:r>
        <w:rPr>
          <w:b/>
          <w:u w:val="single"/>
        </w:rPr>
        <w:t xml:space="preserve">235262</w:t>
      </w:r>
    </w:p>
    <w:p>
      <w:r>
        <w:t xml:space="preserve">Katsokaa minun snap tarina tänä iltana se tulee olemaan kaikki se 😇 https://t.co/eSLsPINCp2</w:t>
      </w:r>
    </w:p>
    <w:p>
      <w:r>
        <w:rPr>
          <w:b/>
          <w:u w:val="single"/>
        </w:rPr>
        <w:t xml:space="preserve">235263</w:t>
      </w:r>
    </w:p>
    <w:p>
      <w:r>
        <w:t xml:space="preserve">Tämä on tärkein kyltti, jonka olen koskaan elämässäni nähnyt https://t.co/bXk5IL7wAI</w:t>
      </w:r>
    </w:p>
    <w:p>
      <w:r>
        <w:rPr>
          <w:b/>
          <w:u w:val="single"/>
        </w:rPr>
        <w:t xml:space="preserve">235264</w:t>
      </w:r>
    </w:p>
    <w:p>
      <w:r>
        <w:t xml:space="preserve">Kun poistat jonkun seuraamisen ja hän lähettää sinulle DM:n kysyäkseen miksi... https://t.co/UCsRRABnVt...</w:t>
      </w:r>
    </w:p>
    <w:p>
      <w:r>
        <w:rPr>
          <w:b/>
          <w:u w:val="single"/>
        </w:rPr>
        <w:t xml:space="preserve">235265</w:t>
      </w:r>
    </w:p>
    <w:p>
      <w:r>
        <w:t xml:space="preserve">Kun ihmiset sanovat minulle, että minun pitäisi "asettua aloilleni, mennä naimisiin ja hankkia lapsia" https://t.co/X19jORSmKN</w:t>
      </w:r>
    </w:p>
    <w:p>
      <w:r>
        <w:rPr>
          <w:b/>
          <w:u w:val="single"/>
        </w:rPr>
        <w:t xml:space="preserve">235266</w:t>
      </w:r>
    </w:p>
    <w:p>
      <w:r>
        <w:t xml:space="preserve">Yritän flirttailla - https://t.co/y03LARU8S9</w:t>
      </w:r>
    </w:p>
    <w:p>
      <w:r>
        <w:rPr>
          <w:b/>
          <w:u w:val="single"/>
        </w:rPr>
        <w:t xml:space="preserve">235267</w:t>
      </w:r>
    </w:p>
    <w:p>
      <w:r>
        <w:t xml:space="preserve">RT @ggwbt: 😬 #goodgirlwithbadthoughts 💅🏽 https://t.co/B5o6NWghVX</w:t>
      </w:r>
    </w:p>
    <w:p>
      <w:r>
        <w:rPr>
          <w:b/>
          <w:u w:val="single"/>
        </w:rPr>
        <w:t xml:space="preserve">235268</w:t>
      </w:r>
    </w:p>
    <w:p>
      <w:r>
        <w:t xml:space="preserve">Kun paras ystäväsi yrittää lähteä kaupungista ilman sinua https://t.co/vy47XJy2D2</w:t>
      </w:r>
    </w:p>
    <w:p>
      <w:r>
        <w:rPr>
          <w:b/>
          <w:u w:val="single"/>
        </w:rPr>
        <w:t xml:space="preserve">235269</w:t>
      </w:r>
    </w:p>
    <w:p>
      <w:r>
        <w:t xml:space="preserve">RT @crystallllllllxo: 😂😂😂😂 https://t.co/JFjCo32qQd</w:t>
      </w:r>
    </w:p>
    <w:p>
      <w:r>
        <w:rPr>
          <w:b/>
          <w:u w:val="single"/>
        </w:rPr>
        <w:t xml:space="preserve">235270</w:t>
      </w:r>
    </w:p>
    <w:p>
      <w:r>
        <w:t xml:space="preserve">Jos saan suusi raskaaksi, olen valmis https://t.co/WUi8LydEFm ...</w:t>
      </w:r>
    </w:p>
    <w:p>
      <w:r>
        <w:rPr>
          <w:b/>
          <w:u w:val="single"/>
        </w:rPr>
        <w:t xml:space="preserve">235271</w:t>
      </w:r>
    </w:p>
    <w:p>
      <w:r>
        <w:t xml:space="preserve">Kun nussin ja hänen miehensä kävelee etuovesta sisään https://t.co/aN1zQGHZ4I</w:t>
      </w:r>
    </w:p>
    <w:p>
      <w:r>
        <w:rPr>
          <w:b/>
          <w:u w:val="single"/>
        </w:rPr>
        <w:t xml:space="preserve">235272</w:t>
      </w:r>
    </w:p>
    <w:p>
      <w:r>
        <w:t xml:space="preserve">Jos pidät minua hauskana, se johtuu vain siitä, että sinulla on vakavia ongelmia, ja se on minulle kuumaa AF:ää.</w:t>
      </w:r>
    </w:p>
    <w:p>
      <w:r>
        <w:rPr>
          <w:b/>
          <w:u w:val="single"/>
        </w:rPr>
        <w:t xml:space="preserve">235273</w:t>
      </w:r>
    </w:p>
    <w:p>
      <w:r>
        <w:t xml:space="preserve">Kun katkaiset hänet ja mulkku on pommi https://t.co/44eRIbKkGx</w:t>
      </w:r>
    </w:p>
    <w:p>
      <w:r>
        <w:rPr>
          <w:b/>
          <w:u w:val="single"/>
        </w:rPr>
        <w:t xml:space="preserve">235274</w:t>
      </w:r>
    </w:p>
    <w:p>
      <w:r>
        <w:t xml:space="preserve">Ammattilaisvinkki - Harmaat lautailushortsit näyttävät mulkunjäljen yhtä hyvin kuin harmaat verkkarit.</w:t>
      </w:r>
    </w:p>
    <w:p>
      <w:r>
        <w:rPr>
          <w:b/>
          <w:u w:val="single"/>
        </w:rPr>
        <w:t xml:space="preserve">235275</w:t>
      </w:r>
    </w:p>
    <w:p>
      <w:r>
        <w:t xml:space="preserve">On varmaan mahtavaa olla minä</w:t>
      </w:r>
    </w:p>
    <w:p>
      <w:r>
        <w:rPr>
          <w:b/>
          <w:u w:val="single"/>
        </w:rPr>
        <w:t xml:space="preserve">235276</w:t>
      </w:r>
    </w:p>
    <w:p>
      <w:r>
        <w:t xml:space="preserve">Vain minut voitaisiin potkia ulos klubilta, koska olen vain -</w:t>
      </w:r>
    </w:p>
    <w:p>
      <w:r>
        <w:rPr>
          <w:b/>
          <w:u w:val="single"/>
        </w:rPr>
        <w:t xml:space="preserve">235277</w:t>
      </w:r>
    </w:p>
    <w:p>
      <w:r>
        <w:t xml:space="preserve">@Scouse_ma oh haiiiiiiiii 🌚</w:t>
      </w:r>
    </w:p>
    <w:p>
      <w:r>
        <w:rPr>
          <w:b/>
          <w:u w:val="single"/>
        </w:rPr>
        <w:t xml:space="preserve">235278</w:t>
      </w:r>
    </w:p>
    <w:p>
      <w:r>
        <w:t xml:space="preserve">Kun lähetät mulkkukuvan etkä saa vastausta https://t.co/d59S8D4yOO</w:t>
      </w:r>
    </w:p>
    <w:p>
      <w:r>
        <w:rPr>
          <w:b/>
          <w:u w:val="single"/>
        </w:rPr>
        <w:t xml:space="preserve">235279</w:t>
      </w:r>
    </w:p>
    <w:p>
      <w:r>
        <w:t xml:space="preserve">Kun olet ruman ystäväsi polttareissa etkä saa edes tekstiviestiä takaisin https://t.co/k5pJA7WoG5</w:t>
      </w:r>
    </w:p>
    <w:p>
      <w:r>
        <w:rPr>
          <w:b/>
          <w:u w:val="single"/>
        </w:rPr>
        <w:t xml:space="preserve">235280</w:t>
      </w:r>
    </w:p>
    <w:p>
      <w:r>
        <w:t xml:space="preserve">Kukaan ei välitä vähemmän kuin aikuinen mies, joka käyttää selfiekeppiä julkisesti.</w:t>
      </w:r>
    </w:p>
    <w:p>
      <w:r>
        <w:rPr>
          <w:b/>
          <w:u w:val="single"/>
        </w:rPr>
        <w:t xml:space="preserve">235281</w:t>
      </w:r>
    </w:p>
    <w:p>
      <w:r>
        <w:t xml:space="preserve">Heräämällä näkee kännissä lähettämiäsi tekstiviestejä edellisenä iltana https://t.co/lfX8sWXbZA</w:t>
      </w:r>
    </w:p>
    <w:p>
      <w:r>
        <w:rPr>
          <w:b/>
          <w:u w:val="single"/>
        </w:rPr>
        <w:t xml:space="preserve">235282</w:t>
      </w:r>
    </w:p>
    <w:p>
      <w:r>
        <w:t xml:space="preserve">Aloin silittää sitä sen sijaan https://t.co/Msr9GptyPL</w:t>
      </w:r>
    </w:p>
    <w:p>
      <w:r>
        <w:rPr>
          <w:b/>
          <w:u w:val="single"/>
        </w:rPr>
        <w:t xml:space="preserve">235283</w:t>
      </w:r>
    </w:p>
    <w:p>
      <w:r>
        <w:t xml:space="preserve">Olet toinen, joka sanoo noin, mutta minulla on se edelleen ja näen sen https://t.co/yXpJgcNKu6</w:t>
      </w:r>
    </w:p>
    <w:p>
      <w:r>
        <w:rPr>
          <w:b/>
          <w:u w:val="single"/>
        </w:rPr>
        <w:t xml:space="preserve">235284</w:t>
      </w:r>
    </w:p>
    <w:p>
      <w:r>
        <w:t xml:space="preserve">Kun katson postaamaani paskaa... https://t.co/zvfnvTfhsF ...</w:t>
      </w:r>
    </w:p>
    <w:p>
      <w:r>
        <w:rPr>
          <w:b/>
          <w:u w:val="single"/>
        </w:rPr>
        <w:t xml:space="preserve">235285</w:t>
      </w:r>
    </w:p>
    <w:p>
      <w:r>
        <w:t xml:space="preserve">The keyboard gangster starter pack https://t.co/fFTyzpKKBV</w:t>
      </w:r>
    </w:p>
    <w:p>
      <w:r>
        <w:rPr>
          <w:b/>
          <w:u w:val="single"/>
        </w:rPr>
        <w:t xml:space="preserve">235286</w:t>
      </w:r>
    </w:p>
    <w:p>
      <w:r>
        <w:t xml:space="preserve">Mä tekisin sulle hyväksynnän 😘 https://t.co/ganNcNuI9g https://t.co/ganNcNuI9g</w:t>
      </w:r>
    </w:p>
    <w:p>
      <w:r>
        <w:rPr>
          <w:b/>
          <w:u w:val="single"/>
        </w:rPr>
        <w:t xml:space="preserve">235287</w:t>
      </w:r>
    </w:p>
    <w:p>
      <w:r>
        <w:t xml:space="preserve">Kun joku ruma ihminen liukuu DM.... sisään. Alasti... https://t.co/A4ntqO7SZ4</w:t>
      </w:r>
    </w:p>
    <w:p>
      <w:r>
        <w:rPr>
          <w:b/>
          <w:u w:val="single"/>
        </w:rPr>
        <w:t xml:space="preserve">235288</w:t>
      </w:r>
    </w:p>
    <w:p>
      <w:r>
        <w:t xml:space="preserve">@whitneyrawlins voinko tarjoilla sinulle illallista?</w:t>
      </w:r>
    </w:p>
    <w:p>
      <w:r>
        <w:rPr>
          <w:b/>
          <w:u w:val="single"/>
        </w:rPr>
        <w:t xml:space="preserve">235289</w:t>
      </w:r>
    </w:p>
    <w:p>
      <w:r>
        <w:t xml:space="preserve">Kun heräät tuntemattoman ihmisen sängyssä, etkä muista, kuka hän on tai miten jouduit sinne https://t.co/vhF2ZCHG1J</w:t>
      </w:r>
    </w:p>
    <w:p>
      <w:r>
        <w:rPr>
          <w:b/>
          <w:u w:val="single"/>
        </w:rPr>
        <w:t xml:space="preserve">235290</w:t>
      </w:r>
    </w:p>
    <w:p>
      <w:r>
        <w:t xml:space="preserve">Tykkään pelata peliä nimeltä "minkä idiootin, jota en voi sietää, FB ehdottaa minulle kaveriksi tänään".</w:t>
      </w:r>
    </w:p>
    <w:p>
      <w:r>
        <w:rPr>
          <w:b/>
          <w:u w:val="single"/>
        </w:rPr>
        <w:t xml:space="preserve">235291</w:t>
      </w:r>
    </w:p>
    <w:p>
      <w:r>
        <w:t xml:space="preserve">Kun ystäväsi muuttaa pois jonkun kanssa... https://t.co/G0OfkDMnsb</w:t>
      </w:r>
    </w:p>
    <w:p>
      <w:r>
        <w:rPr>
          <w:b/>
          <w:u w:val="single"/>
        </w:rPr>
        <w:t xml:space="preserve">235292</w:t>
      </w:r>
    </w:p>
    <w:p>
      <w:r>
        <w:t xml:space="preserve">Ystävä - miten elämä kohtelee sinua? Minä... https://t.co/M7czFomIkN</w:t>
      </w:r>
    </w:p>
    <w:p>
      <w:r>
        <w:rPr>
          <w:b/>
          <w:u w:val="single"/>
        </w:rPr>
        <w:t xml:space="preserve">235293</w:t>
      </w:r>
    </w:p>
    <w:p>
      <w:r>
        <w:t xml:space="preserve">Kun ystäväsi ei lakkaa puhumasta exästään https://t.co/nT5HqU6NMW</w:t>
      </w:r>
    </w:p>
    <w:p>
      <w:r>
        <w:rPr>
          <w:b/>
          <w:u w:val="single"/>
        </w:rPr>
        <w:t xml:space="preserve">235294</w:t>
      </w:r>
    </w:p>
    <w:p>
      <w:r>
        <w:t xml:space="preserve">Pidän valta-asemaani yllä kuin poliisi, joka noudattaa nopeusrajoitusta moottoritiellä...</w:t>
      </w:r>
    </w:p>
    <w:p>
      <w:r>
        <w:rPr>
          <w:b/>
          <w:u w:val="single"/>
        </w:rPr>
        <w:t xml:space="preserve">235295</w:t>
      </w:r>
    </w:p>
    <w:p>
      <w:r>
        <w:t xml:space="preserve">Kun olet hereillä aamuviiteen asti, mutta sinun piti olla töissä puoli yhdeksältä https://t.co/SZcNg2v3V3</w:t>
      </w:r>
    </w:p>
    <w:p>
      <w:r>
        <w:rPr>
          <w:b/>
          <w:u w:val="single"/>
        </w:rPr>
        <w:t xml:space="preserve">235296</w:t>
      </w:r>
    </w:p>
    <w:p>
      <w:r>
        <w:t xml:space="preserve">Kun heräät ja hän on poissa https://t.co/5BNcoGKucT</w:t>
      </w:r>
    </w:p>
    <w:p>
      <w:r>
        <w:rPr>
          <w:b/>
          <w:u w:val="single"/>
        </w:rPr>
        <w:t xml:space="preserve">235297</w:t>
      </w:r>
    </w:p>
    <w:p>
      <w:r>
        <w:t xml:space="preserve">RT @themeredith: @Yourfuckboy1 Olen itse asiassa ennenkin kysynyt mieheltä päin naamaa "miksi olet vielä täällä?".</w:t>
      </w:r>
    </w:p>
    <w:p>
      <w:r>
        <w:rPr>
          <w:b/>
          <w:u w:val="single"/>
        </w:rPr>
        <w:t xml:space="preserve">235298</w:t>
      </w:r>
    </w:p>
    <w:p>
      <w:r>
        <w:t xml:space="preserve">Älä sekoita hyvää seksiä rakkauteen, se on lapsellista.</w:t>
      </w:r>
    </w:p>
    <w:p>
      <w:r>
        <w:rPr>
          <w:b/>
          <w:u w:val="single"/>
        </w:rPr>
        <w:t xml:space="preserve">235299</w:t>
      </w:r>
    </w:p>
    <w:p>
      <w:r>
        <w:t xml:space="preserve">Oletko mukana vai et? https://t.co/qHY06DBgCn</w:t>
      </w:r>
    </w:p>
    <w:p>
      <w:r>
        <w:rPr>
          <w:b/>
          <w:u w:val="single"/>
        </w:rPr>
        <w:t xml:space="preserve">235300</w:t>
      </w:r>
    </w:p>
    <w:p>
      <w:r>
        <w:t xml:space="preserve">Ällöttävää 😷 En tapaile https://t.co/LvIBqDzCFw</w:t>
      </w:r>
    </w:p>
    <w:p>
      <w:r>
        <w:rPr>
          <w:b/>
          <w:u w:val="single"/>
        </w:rPr>
        <w:t xml:space="preserve">235301</w:t>
      </w:r>
    </w:p>
    <w:p>
      <w:r>
        <w:t xml:space="preserve">Se olet sinä, joka yrität nähdä minut https://t.co/sfsedRrlqB</w:t>
      </w:r>
    </w:p>
    <w:p>
      <w:r>
        <w:rPr>
          <w:b/>
          <w:u w:val="single"/>
        </w:rPr>
        <w:t xml:space="preserve">235302</w:t>
      </w:r>
    </w:p>
    <w:p>
      <w:r>
        <w:t xml:space="preserve">Ihmiset, jotka vihaavat sinua, joille et ole tehnyt mitään ja jotka eivät tunne sinua, ovat vain kateellisia sinulle.... Hyväksy se, teet jotain oikein.</w:t>
      </w:r>
    </w:p>
    <w:p>
      <w:r>
        <w:rPr>
          <w:b/>
          <w:u w:val="single"/>
        </w:rPr>
        <w:t xml:space="preserve">235303</w:t>
      </w:r>
    </w:p>
    <w:p>
      <w:r>
        <w:t xml:space="preserve">Hän- miksi kutsun sinua Minä- https://t.co/VSYVJBM4yu</w:t>
      </w:r>
    </w:p>
    <w:p>
      <w:r>
        <w:rPr>
          <w:b/>
          <w:u w:val="single"/>
        </w:rPr>
        <w:t xml:space="preserve">235304</w:t>
      </w:r>
    </w:p>
    <w:p>
      <w:r>
        <w:t xml:space="preserve">En tarvitse ketään mulkkuni päälle, pysyn omalla mulkullani...</w:t>
      </w:r>
    </w:p>
    <w:p>
      <w:r>
        <w:rPr>
          <w:b/>
          <w:u w:val="single"/>
        </w:rPr>
        <w:t xml:space="preserve">235305</w:t>
      </w:r>
    </w:p>
    <w:p>
      <w:r>
        <w:t xml:space="preserve">Luulin nähneeni kuolleen koiran tien varressa ja olin menettää sen, mutta sitten tajusin, että se oli vain kissa.</w:t>
      </w:r>
    </w:p>
    <w:p>
      <w:r>
        <w:rPr>
          <w:b/>
          <w:u w:val="single"/>
        </w:rPr>
        <w:t xml:space="preserve">235306</w:t>
      </w:r>
    </w:p>
    <w:p>
      <w:r>
        <w:t xml:space="preserve">Olut, viini tai viinat on vaikein päätös, joka minun on tehtävä joka päivä.</w:t>
      </w:r>
    </w:p>
    <w:p>
      <w:r>
        <w:rPr>
          <w:b/>
          <w:u w:val="single"/>
        </w:rPr>
        <w:t xml:space="preserve">235307</w:t>
      </w:r>
    </w:p>
    <w:p>
      <w:r>
        <w:t xml:space="preserve">Lasten kasvun seuraaminen on hauskaa... Kun he eivät ole sinun</w:t>
      </w:r>
    </w:p>
    <w:p>
      <w:r>
        <w:rPr>
          <w:b/>
          <w:u w:val="single"/>
        </w:rPr>
        <w:t xml:space="preserve">235308</w:t>
      </w:r>
    </w:p>
    <w:p>
      <w:r>
        <w:t xml:space="preserve">Ihmiset- miksi olette niin vitun ilkeitä Minä- https://t.co/eDZNbplDu4</w:t>
      </w:r>
    </w:p>
    <w:p>
      <w:r>
        <w:rPr>
          <w:b/>
          <w:u w:val="single"/>
        </w:rPr>
        <w:t xml:space="preserve">235309</w:t>
      </w:r>
    </w:p>
    <w:p>
      <w:r>
        <w:t xml:space="preserve">Minulla ei oikeasti ole tunteita, mutta olen niin hyvä teeskentelemään niitä...</w:t>
      </w:r>
    </w:p>
    <w:p>
      <w:r>
        <w:rPr>
          <w:b/>
          <w:u w:val="single"/>
        </w:rPr>
        <w:t xml:space="preserve">235310</w:t>
      </w:r>
    </w:p>
    <w:p>
      <w:r>
        <w:t xml:space="preserve">Kun jengipano menee pahasti pieleen https://t.co/yfttbfM60W</w:t>
      </w:r>
    </w:p>
    <w:p>
      <w:r>
        <w:rPr>
          <w:b/>
          <w:u w:val="single"/>
        </w:rPr>
        <w:t xml:space="preserve">235311</w:t>
      </w:r>
    </w:p>
    <w:p>
      <w:r>
        <w:t xml:space="preserve">Näytän sinulle omani, jos sinä näytät minulle omasi.</w:t>
      </w:r>
    </w:p>
    <w:p>
      <w:r>
        <w:rPr>
          <w:b/>
          <w:u w:val="single"/>
        </w:rPr>
        <w:t xml:space="preserve">235312</w:t>
      </w:r>
    </w:p>
    <w:p>
      <w:r>
        <w:t xml:space="preserve">Suosikkini DM on se, joka minulla on molempien tilieni välillä... Se on se, jossa @ ihmisiä estääkseni heidät... Ja lähetän itselleni mulkkukuvia.</w:t>
      </w:r>
    </w:p>
    <w:p>
      <w:r>
        <w:rPr>
          <w:b/>
          <w:u w:val="single"/>
        </w:rPr>
        <w:t xml:space="preserve">235313</w:t>
      </w:r>
    </w:p>
    <w:p>
      <w:r>
        <w:t xml:space="preserve">Kun hän luulee voittaneensa väittelyn, mutta sinä sanot hänelle "pidä TF pystyssä" ja käännät sitten koko jutun hänen perseelleen https://t.co/PBAOxfOdiA</w:t>
      </w:r>
    </w:p>
    <w:p>
      <w:r>
        <w:rPr>
          <w:b/>
          <w:u w:val="single"/>
        </w:rPr>
        <w:t xml:space="preserve">235314</w:t>
      </w:r>
    </w:p>
    <w:p>
      <w:r>
        <w:t xml:space="preserve">FFS olet niin luuseri 😊 https://t.co/hYNJnOy1E5 https://t.co/hYNJnOy1E5</w:t>
      </w:r>
    </w:p>
    <w:p>
      <w:r>
        <w:rPr>
          <w:b/>
          <w:u w:val="single"/>
        </w:rPr>
        <w:t xml:space="preserve">235315</w:t>
      </w:r>
    </w:p>
    <w:p>
      <w:r>
        <w:t xml:space="preserve">Kun siipimiehesi joutuu pulaan ja jättää sinut yksin https://t.co/4bsZ8PISJc</w:t>
      </w:r>
    </w:p>
    <w:p>
      <w:r>
        <w:rPr>
          <w:b/>
          <w:u w:val="single"/>
        </w:rPr>
        <w:t xml:space="preserve">235316</w:t>
      </w:r>
    </w:p>
    <w:p>
      <w:r>
        <w:t xml:space="preserve">Olen itsevarma, koska olen ansainnut siihen oikeuden, älä sekoita sitä ylimielisyyteen.</w:t>
      </w:r>
    </w:p>
    <w:p>
      <w:r>
        <w:rPr>
          <w:b/>
          <w:u w:val="single"/>
        </w:rPr>
        <w:t xml:space="preserve">235317</w:t>
      </w:r>
    </w:p>
    <w:p>
      <w:r>
        <w:t xml:space="preserve">Lähden Atlantaan nussimaan pandaa... Panda panda panda panda 🙃</w:t>
      </w:r>
    </w:p>
    <w:p>
      <w:r>
        <w:rPr>
          <w:b/>
          <w:u w:val="single"/>
        </w:rPr>
        <w:t xml:space="preserve">235318</w:t>
      </w:r>
    </w:p>
    <w:p>
      <w:r>
        <w:t xml:space="preserve">Minä aina kun joku kehuu minua https://t.co/9jjxn0lneR</w:t>
      </w:r>
    </w:p>
    <w:p>
      <w:r>
        <w:rPr>
          <w:b/>
          <w:u w:val="single"/>
        </w:rPr>
        <w:t xml:space="preserve">235319</w:t>
      </w:r>
    </w:p>
    <w:p>
      <w:r>
        <w:t xml:space="preserve">Ystävä - haluatko juoda tänään? Minä- https://t.co/t7zlbHSerD</w:t>
      </w:r>
    </w:p>
    <w:p>
      <w:r>
        <w:rPr>
          <w:b/>
          <w:u w:val="single"/>
        </w:rPr>
        <w:t xml:space="preserve">235320</w:t>
      </w:r>
    </w:p>
    <w:p>
      <w:r>
        <w:t xml:space="preserve">Pidän ihmisistä, jotka eivät tervehdi, kun he kävelevät ohi... He ovat minunlaisia ihmisiä</w:t>
      </w:r>
    </w:p>
    <w:p>
      <w:r>
        <w:rPr>
          <w:b/>
          <w:u w:val="single"/>
        </w:rPr>
        <w:t xml:space="preserve">235321</w:t>
      </w:r>
    </w:p>
    <w:p>
      <w:r>
        <w:t xml:space="preserve">Herääminen tänään kuin.... https://t.co/Q5op9KcqUg</w:t>
      </w:r>
    </w:p>
    <w:p>
      <w:r>
        <w:rPr>
          <w:b/>
          <w:u w:val="single"/>
        </w:rPr>
        <w:t xml:space="preserve">235322</w:t>
      </w:r>
    </w:p>
    <w:p>
      <w:r>
        <w:t xml:space="preserve">Jos luulet, ettei sinulla ole nielemisrefleksiä, anna minun todistaa, että sinulla on...</w:t>
      </w:r>
    </w:p>
    <w:p>
      <w:r>
        <w:rPr>
          <w:b/>
          <w:u w:val="single"/>
        </w:rPr>
        <w:t xml:space="preserve">235323</w:t>
      </w:r>
    </w:p>
    <w:p>
      <w:r>
        <w:t xml:space="preserve">Jos sinulla ei ole vihaajia, teet jotain väärin... Minulla on vihaajia, ahdistelijoita ja ihmisiä, jotka eivät vain pidä minusta... Luh u hoes</w:t>
      </w:r>
    </w:p>
    <w:p>
      <w:r>
        <w:rPr>
          <w:b/>
          <w:u w:val="single"/>
        </w:rPr>
        <w:t xml:space="preserve">235324</w:t>
      </w:r>
    </w:p>
    <w:p>
      <w:r>
        <w:t xml:space="preserve">Tämä on minun tarkin käsitykseni uskonnosta https://t.co/REvULxiqST</w:t>
      </w:r>
    </w:p>
    <w:p>
      <w:r>
        <w:rPr>
          <w:b/>
          <w:u w:val="single"/>
        </w:rPr>
        <w:t xml:space="preserve">235325</w:t>
      </w:r>
    </w:p>
    <w:p>
      <w:r>
        <w:t xml:space="preserve">Ystäväni, sinun on todellakin rauhoituttava juomisen ja nukkumisen suhteen minun seurassani. https://t.co/SfPfJxhYzd</w:t>
      </w:r>
    </w:p>
    <w:p>
      <w:r>
        <w:rPr>
          <w:b/>
          <w:u w:val="single"/>
        </w:rPr>
        <w:t xml:space="preserve">235326</w:t>
      </w:r>
    </w:p>
    <w:p>
      <w:r>
        <w:t xml:space="preserve">Harmi, ettet saa vatsalihaksia nauramisesta kaikille varastamillesi meemeille... Minulla olisi jo sixpack 😉.</w:t>
      </w:r>
    </w:p>
    <w:p>
      <w:r>
        <w:rPr>
          <w:b/>
          <w:u w:val="single"/>
        </w:rPr>
        <w:t xml:space="preserve">235327</w:t>
      </w:r>
    </w:p>
    <w:p>
      <w:r>
        <w:t xml:space="preserve">RT @themeredith: @Yourfuckboy1 on minun #MCM, koska hän antoi minulle likaisen huudon Instagramissa. #romancein2016</w:t>
      </w:r>
    </w:p>
    <w:p>
      <w:r>
        <w:rPr>
          <w:b/>
          <w:u w:val="single"/>
        </w:rPr>
        <w:t xml:space="preserve">235328</w:t>
      </w:r>
    </w:p>
    <w:p>
      <w:r>
        <w:t xml:space="preserve">@gypsyog mies vai tyttö?</w:t>
      </w:r>
    </w:p>
    <w:p>
      <w:r>
        <w:rPr>
          <w:b/>
          <w:u w:val="single"/>
        </w:rPr>
        <w:t xml:space="preserve">235329</w:t>
      </w:r>
    </w:p>
    <w:p>
      <w:r>
        <w:t xml:space="preserve">Kun joku jättää typerän kommentin https://t.co/fByPKwCCiX</w:t>
      </w:r>
    </w:p>
    <w:p>
      <w:r>
        <w:rPr>
          <w:b/>
          <w:u w:val="single"/>
        </w:rPr>
        <w:t xml:space="preserve">235330</w:t>
      </w:r>
    </w:p>
    <w:p>
      <w:r>
        <w:t xml:space="preserve">Kun tajuaa olevansa massamurhaaja https://t.co/hSqoRI2IQV</w:t>
      </w:r>
    </w:p>
    <w:p>
      <w:r>
        <w:rPr>
          <w:b/>
          <w:u w:val="single"/>
        </w:rPr>
        <w:t xml:space="preserve">235331</w:t>
      </w:r>
    </w:p>
    <w:p>
      <w:r>
        <w:t xml:space="preserve">Älä sano, että sinulla on lammikko, joka ei ole maassa...</w:t>
      </w:r>
    </w:p>
    <w:p>
      <w:r>
        <w:rPr>
          <w:b/>
          <w:u w:val="single"/>
        </w:rPr>
        <w:t xml:space="preserve">235332</w:t>
      </w:r>
    </w:p>
    <w:p>
      <w:r>
        <w:t xml:space="preserve">Kun kaikki ystäväsi ovat hyviä ihmisiä ja ihmettelet, miksi he pitävät sinusta sellaisena paskiaisena kuin olet....</w:t>
      </w:r>
    </w:p>
    <w:p>
      <w:r>
        <w:rPr>
          <w:b/>
          <w:u w:val="single"/>
        </w:rPr>
        <w:t xml:space="preserve">235333</w:t>
      </w:r>
    </w:p>
    <w:p>
      <w:r>
        <w:t xml:space="preserve">Yritän 😘😘😘😘 https://t.co/V8ciLCqvJt</w:t>
      </w:r>
    </w:p>
    <w:p>
      <w:r>
        <w:rPr>
          <w:b/>
          <w:u w:val="single"/>
        </w:rPr>
        <w:t xml:space="preserve">235334</w:t>
      </w:r>
    </w:p>
    <w:p>
      <w:r>
        <w:t xml:space="preserve">Mielestäni on reilua sanoa, että kyrpäni ja asenteeni ovat antaneet minun kulkea läpi melko hämmästyttävän elämän.</w:t>
      </w:r>
    </w:p>
    <w:p>
      <w:r>
        <w:rPr>
          <w:b/>
          <w:u w:val="single"/>
        </w:rPr>
        <w:t xml:space="preserve">235335</w:t>
      </w:r>
    </w:p>
    <w:p>
      <w:r>
        <w:t xml:space="preserve">"En yleensä tee näin" https://t.co/EtH66PckNk</w:t>
      </w:r>
    </w:p>
    <w:p>
      <w:r>
        <w:rPr>
          <w:b/>
          <w:u w:val="single"/>
        </w:rPr>
        <w:t xml:space="preserve">235336</w:t>
      </w:r>
    </w:p>
    <w:p>
      <w:r>
        <w:t xml:space="preserve">"En ole kuin useimmat tytöt" https://t.co/wteG4OjEah</w:t>
      </w:r>
    </w:p>
    <w:p>
      <w:r>
        <w:rPr>
          <w:b/>
          <w:u w:val="single"/>
        </w:rPr>
        <w:t xml:space="preserve">235337</w:t>
      </w:r>
    </w:p>
    <w:p>
      <w:r>
        <w:t xml:space="preserve">Pro Tip- Kaikki tytöt pitävät siitä, että heille sanotaan, että he ovat hyviä tyttöjä.</w:t>
      </w:r>
    </w:p>
    <w:p>
      <w:r>
        <w:rPr>
          <w:b/>
          <w:u w:val="single"/>
        </w:rPr>
        <w:t xml:space="preserve">235338</w:t>
      </w:r>
    </w:p>
    <w:p>
      <w:r>
        <w:t xml:space="preserve">Life Hack- Jos munapelisi on vahvaa, voit selvitä mistä tahansa...</w:t>
      </w:r>
    </w:p>
    <w:p>
      <w:r>
        <w:rPr>
          <w:b/>
          <w:u w:val="single"/>
        </w:rPr>
        <w:t xml:space="preserve">235339</w:t>
      </w:r>
    </w:p>
    <w:p>
      <w:r>
        <w:t xml:space="preserve">Kun on aika vaihtaa rosteria https://t.co/nh2HKixZYW</w:t>
      </w:r>
    </w:p>
    <w:p>
      <w:r>
        <w:rPr>
          <w:b/>
          <w:u w:val="single"/>
        </w:rPr>
        <w:t xml:space="preserve">235340</w:t>
      </w:r>
    </w:p>
    <w:p>
      <w:r>
        <w:t xml:space="preserve">Pääpelini on vahvaa AF, mutta pääpelini on vielä vahvempaa...</w:t>
      </w:r>
    </w:p>
    <w:p>
      <w:r>
        <w:rPr>
          <w:b/>
          <w:u w:val="single"/>
        </w:rPr>
        <w:t xml:space="preserve">235341</w:t>
      </w:r>
    </w:p>
    <w:p>
      <w:r>
        <w:t xml:space="preserve">Lähetä minulle viesti, niin näytän sinulle https://t.co/S7u7VWsLfo</w:t>
      </w:r>
    </w:p>
    <w:p>
      <w:r>
        <w:rPr>
          <w:b/>
          <w:u w:val="single"/>
        </w:rPr>
        <w:t xml:space="preserve">235342</w:t>
      </w:r>
    </w:p>
    <w:p>
      <w:r>
        <w:t xml:space="preserve">"Jonkun on parempi olla kuollut" - minä istun liikenteessä.</w:t>
      </w:r>
    </w:p>
    <w:p>
      <w:r>
        <w:rPr>
          <w:b/>
          <w:u w:val="single"/>
        </w:rPr>
        <w:t xml:space="preserve">235343</w:t>
      </w:r>
    </w:p>
    <w:p>
      <w:r>
        <w:t xml:space="preserve">He ovat korvattavissa, sinun aikasi ei ole sitä.</w:t>
      </w:r>
    </w:p>
    <w:p>
      <w:r>
        <w:rPr>
          <w:b/>
          <w:u w:val="single"/>
        </w:rPr>
        <w:t xml:space="preserve">235344</w:t>
      </w:r>
    </w:p>
    <w:p>
      <w:r>
        <w:t xml:space="preserve">Kun annat hienovaraisia vihjeitä siitä, että sinut pitää syödä ulos https://t.co/skCZ0Tbhzn</w:t>
      </w:r>
    </w:p>
    <w:p>
      <w:r>
        <w:rPr>
          <w:b/>
          <w:u w:val="single"/>
        </w:rPr>
        <w:t xml:space="preserve">235345</w:t>
      </w:r>
    </w:p>
    <w:p>
      <w:r>
        <w:t xml:space="preserve">Kun joku, jolla on haiseva hengitys, yrittää puhua sinulle https://t.co/ASyQxZrM3u</w:t>
      </w:r>
    </w:p>
    <w:p>
      <w:r>
        <w:rPr>
          <w:b/>
          <w:u w:val="single"/>
        </w:rPr>
        <w:t xml:space="preserve">235346</w:t>
      </w:r>
    </w:p>
    <w:p>
      <w:r>
        <w:t xml:space="preserve">Kun heräät ja suusi on kuivempi kuin Saharan aavikko https://t.co/SBJppDP9Lq</w:t>
      </w:r>
    </w:p>
    <w:p>
      <w:r>
        <w:rPr>
          <w:b/>
          <w:u w:val="single"/>
        </w:rPr>
        <w:t xml:space="preserve">235347</w:t>
      </w:r>
    </w:p>
    <w:p>
      <w:r>
        <w:t xml:space="preserve">Se ei ole koskaan henkilökohtaista minulle, koska en koskaan välitä niin paljon</w:t>
      </w:r>
    </w:p>
    <w:p>
      <w:r>
        <w:rPr>
          <w:b/>
          <w:u w:val="single"/>
        </w:rPr>
        <w:t xml:space="preserve">235348</w:t>
      </w:r>
    </w:p>
    <w:p>
      <w:r>
        <w:t xml:space="preserve">RT @AnnaDale32: Lol kun sulla on kaksi tyttöystävää @Yourfuckboy1 #huntermourer https://t.co/Bd8VcuYOB7</w:t>
      </w:r>
    </w:p>
    <w:p>
      <w:r>
        <w:rPr>
          <w:b/>
          <w:u w:val="single"/>
        </w:rPr>
        <w:t xml:space="preserve">235349</w:t>
      </w:r>
    </w:p>
    <w:p>
      <w:r>
        <w:t xml:space="preserve">Nämä Donald Trumpin kannattajat ovat sekaisin... https://t.co/UgRqZAK7GK</w:t>
      </w:r>
    </w:p>
    <w:p>
      <w:r>
        <w:rPr>
          <w:b/>
          <w:u w:val="single"/>
        </w:rPr>
        <w:t xml:space="preserve">235350</w:t>
      </w:r>
    </w:p>
    <w:p>
      <w:r>
        <w:t xml:space="preserve">Hän- Minulla on mies Minä- https://t.co/m1U02Zx5kM</w:t>
      </w:r>
    </w:p>
    <w:p>
      <w:r>
        <w:rPr>
          <w:b/>
          <w:u w:val="single"/>
        </w:rPr>
        <w:t xml:space="preserve">235351</w:t>
      </w:r>
    </w:p>
    <w:p>
      <w:r>
        <w:t xml:space="preserve">Jos mulkkusi on vahva, hän antaa sinun tehdä mitä vain, kunhan olet rehellinen hänelle.</w:t>
      </w:r>
    </w:p>
    <w:p>
      <w:r>
        <w:rPr>
          <w:b/>
          <w:u w:val="single"/>
        </w:rPr>
        <w:t xml:space="preserve">235352</w:t>
      </w:r>
    </w:p>
    <w:p>
      <w:r>
        <w:t xml:space="preserve">Olen päättänyt elää näistä https://t.co/NeMNTKrRx8 ...</w:t>
      </w:r>
    </w:p>
    <w:p>
      <w:r>
        <w:rPr>
          <w:b/>
          <w:u w:val="single"/>
        </w:rPr>
        <w:t xml:space="preserve">235353</w:t>
      </w:r>
    </w:p>
    <w:p>
      <w:r>
        <w:t xml:space="preserve">Kun hän käskee olla kiltti tyttö ja tulla isälle" https://t.co/39i8vHSiYS</w:t>
      </w:r>
    </w:p>
    <w:p>
      <w:r>
        <w:rPr>
          <w:b/>
          <w:u w:val="single"/>
        </w:rPr>
        <w:t xml:space="preserve">235354</w:t>
      </w:r>
    </w:p>
    <w:p>
      <w:r>
        <w:t xml:space="preserve">Merica... 😑 https://t.co/gTUKqHjiGS</w:t>
      </w:r>
    </w:p>
    <w:p>
      <w:r>
        <w:rPr>
          <w:b/>
          <w:u w:val="single"/>
        </w:rPr>
        <w:t xml:space="preserve">235355</w:t>
      </w:r>
    </w:p>
    <w:p>
      <w:r>
        <w:t xml:space="preserve">Se on säälittävää tbh https://t.co/UOxQbG1KVg</w:t>
      </w:r>
    </w:p>
    <w:p>
      <w:r>
        <w:rPr>
          <w:b/>
          <w:u w:val="single"/>
        </w:rPr>
        <w:t xml:space="preserve">235356</w:t>
      </w:r>
    </w:p>
    <w:p>
      <w:r>
        <w:t xml:space="preserve">Minusta synnytyksen jälkeisen abortin pitäisi olla asia...</w:t>
      </w:r>
    </w:p>
    <w:p>
      <w:r>
        <w:rPr>
          <w:b/>
          <w:u w:val="single"/>
        </w:rPr>
        <w:t xml:space="preserve">235357</w:t>
      </w:r>
    </w:p>
    <w:p>
      <w:r>
        <w:t xml:space="preserve">On varmaan syvältä olla olematta minä</w:t>
      </w:r>
    </w:p>
    <w:p>
      <w:r>
        <w:rPr>
          <w:b/>
          <w:u w:val="single"/>
        </w:rPr>
        <w:t xml:space="preserve">235358</w:t>
      </w:r>
    </w:p>
    <w:p>
      <w:r>
        <w:t xml:space="preserve">Vitut tissi tiistaista, tehdään twiddling twat tiistaista juttu!</w:t>
      </w:r>
    </w:p>
    <w:p>
      <w:r>
        <w:rPr>
          <w:b/>
          <w:u w:val="single"/>
        </w:rPr>
        <w:t xml:space="preserve">235359</w:t>
      </w:r>
    </w:p>
    <w:p>
      <w:r>
        <w:t xml:space="preserve">Kun yrität nauttia mukavista treffeistä, mutta poikaystäväsi ei lopeta tekstiviestejä ja keskeyttää ne https://t.co/g2ZGvzDOed</w:t>
      </w:r>
    </w:p>
    <w:p>
      <w:r>
        <w:rPr>
          <w:b/>
          <w:u w:val="single"/>
        </w:rPr>
        <w:t xml:space="preserve">235360</w:t>
      </w:r>
    </w:p>
    <w:p>
      <w:r>
        <w:t xml:space="preserve">"Ei ole suurempaa tyydytystä kuin tietää tehneensä sen itse" - minä, kun joku pyytää minulta apua.</w:t>
      </w:r>
    </w:p>
    <w:p>
      <w:r>
        <w:rPr>
          <w:b/>
          <w:u w:val="single"/>
        </w:rPr>
        <w:t xml:space="preserve">235361</w:t>
      </w:r>
    </w:p>
    <w:p>
      <w:r>
        <w:t xml:space="preserve">Työntekijä - hyvää kinkkupäivää! Minä - https://t.co/FgLqvnMhFf</w:t>
      </w:r>
    </w:p>
    <w:p>
      <w:r>
        <w:rPr>
          <w:b/>
          <w:u w:val="single"/>
        </w:rPr>
        <w:t xml:space="preserve">235362</w:t>
      </w:r>
    </w:p>
    <w:p>
      <w:r>
        <w:t xml:space="preserve">Mitä todella tapahtuu, kun lähetät hänelle mulkkukuvan https://t.co/1Hf2qIpTG4</w:t>
      </w:r>
    </w:p>
    <w:p>
      <w:r>
        <w:rPr>
          <w:b/>
          <w:u w:val="single"/>
        </w:rPr>
        <w:t xml:space="preserve">235363</w:t>
      </w:r>
    </w:p>
    <w:p>
      <w:r>
        <w:t xml:space="preserve">Kun kaikki ystäväsi ovat ulkona ja sinä olet jumissa kotona paskassa suhteessa https://t.co/X9oz1Tx7TC</w:t>
      </w:r>
    </w:p>
    <w:p>
      <w:r>
        <w:rPr>
          <w:b/>
          <w:u w:val="single"/>
        </w:rPr>
        <w:t xml:space="preserve">235364</w:t>
      </w:r>
    </w:p>
    <w:p>
      <w:r>
        <w:t xml:space="preserve">Kun häviät ammuskelun niin aloitat uuden https://t.co/MYjGztHuuw</w:t>
      </w:r>
    </w:p>
    <w:p>
      <w:r>
        <w:rPr>
          <w:b/>
          <w:u w:val="single"/>
        </w:rPr>
        <w:t xml:space="preserve">235365</w:t>
      </w:r>
    </w:p>
    <w:p>
      <w:r>
        <w:t xml:space="preserve">Kun keskustelet jonkun kanssa, et kuuntele etkä vain välitä https://t.co/TMndzb8QUc</w:t>
      </w:r>
    </w:p>
    <w:p>
      <w:r>
        <w:rPr>
          <w:b/>
          <w:u w:val="single"/>
        </w:rPr>
        <w:t xml:space="preserve">235366</w:t>
      </w:r>
    </w:p>
    <w:p>
      <w:r>
        <w:t xml:space="preserve">Ystävä- onko suunnitelmia viikonlopuksi? Minä - https://t.co/ubhL9ABWCz</w:t>
      </w:r>
    </w:p>
    <w:p>
      <w:r>
        <w:rPr>
          <w:b/>
          <w:u w:val="single"/>
        </w:rPr>
        <w:t xml:space="preserve">235367</w:t>
      </w:r>
    </w:p>
    <w:p>
      <w:r>
        <w:t xml:space="preserve">Ihmiset, jotka tietävät, että olen humalassa ja silti jatkavat tekstiviestien lähettämistä, ovat todellinen MVP.</w:t>
      </w:r>
    </w:p>
    <w:p>
      <w:r>
        <w:rPr>
          <w:b/>
          <w:u w:val="single"/>
        </w:rPr>
        <w:t xml:space="preserve">235368</w:t>
      </w:r>
    </w:p>
    <w:p>
      <w:r>
        <w:t xml:space="preserve">Ihmiset, jotka pyytävät minua tekemään asioita, ovat pahimpia ihmisiä.</w:t>
      </w:r>
    </w:p>
    <w:p>
      <w:r>
        <w:rPr>
          <w:b/>
          <w:u w:val="single"/>
        </w:rPr>
        <w:t xml:space="preserve">235369</w:t>
      </w:r>
    </w:p>
    <w:p>
      <w:r>
        <w:t xml:space="preserve">Kun katsot kuvia viime yöltä nähdäksesi, kuka kävi, koska olit tajuttomana...</w:t>
      </w:r>
    </w:p>
    <w:p>
      <w:r>
        <w:rPr>
          <w:b/>
          <w:u w:val="single"/>
        </w:rPr>
        <w:t xml:space="preserve">235370</w:t>
      </w:r>
    </w:p>
    <w:p>
      <w:r>
        <w:t xml:space="preserve">Ystävä, haluatko tulla haudatuksi vai tuhkatuksi? Minä - https://t.co/uQSTSW8FTW</w:t>
      </w:r>
    </w:p>
    <w:p>
      <w:r>
        <w:rPr>
          <w:b/>
          <w:u w:val="single"/>
        </w:rPr>
        <w:t xml:space="preserve">235371</w:t>
      </w:r>
    </w:p>
    <w:p>
      <w:r>
        <w:t xml:space="preserve">Ole oman reality-ohjelmasi tähti... Ole pakkomielle itsestäsi</w:t>
      </w:r>
    </w:p>
    <w:p>
      <w:r>
        <w:rPr>
          <w:b/>
          <w:u w:val="single"/>
        </w:rPr>
        <w:t xml:space="preserve">235372</w:t>
      </w:r>
    </w:p>
    <w:p>
      <w:r>
        <w:t xml:space="preserve">Et voisi koskaan ymmärtää, miten aivoni toimivat -</w:t>
      </w:r>
    </w:p>
    <w:p>
      <w:r>
        <w:rPr>
          <w:b/>
          <w:u w:val="single"/>
        </w:rPr>
        <w:t xml:space="preserve">235373</w:t>
      </w:r>
    </w:p>
    <w:p>
      <w:r>
        <w:t xml:space="preserve">Kunpa saisin kaikki alkoholiin käyttämäni rahat takaisin... Mutta olen silti juonut kaiken alkoholin</w:t>
      </w:r>
    </w:p>
    <w:p>
      <w:r>
        <w:rPr>
          <w:b/>
          <w:u w:val="single"/>
        </w:rPr>
        <w:t xml:space="preserve">235374</w:t>
      </w:r>
    </w:p>
    <w:p>
      <w:r>
        <w:t xml:space="preserve">Hän- enkö minä anna parhaan pään? Minä- https://t.co/8XQVoDtB3V</w:t>
      </w:r>
    </w:p>
    <w:p>
      <w:r>
        <w:rPr>
          <w:b/>
          <w:u w:val="single"/>
        </w:rPr>
        <w:t xml:space="preserve">235375</w:t>
      </w:r>
    </w:p>
    <w:p>
      <w:r>
        <w:t xml:space="preserve">Kun elämä antaa sinulle sitruunoita, mene masturboimaan ja ota torkut.</w:t>
      </w:r>
    </w:p>
    <w:p>
      <w:r>
        <w:rPr>
          <w:b/>
          <w:u w:val="single"/>
        </w:rPr>
        <w:t xml:space="preserve">235376</w:t>
      </w:r>
    </w:p>
    <w:p>
      <w:r>
        <w:t xml:space="preserve">Löydän suurta rauhaa tietäessäni, että päivän päätteeksi olen ainoa, johon todella luotan.</w:t>
      </w:r>
    </w:p>
    <w:p>
      <w:r>
        <w:rPr>
          <w:b/>
          <w:u w:val="single"/>
        </w:rPr>
        <w:t xml:space="preserve">235377</w:t>
      </w:r>
    </w:p>
    <w:p>
      <w:r>
        <w:t xml:space="preserve">Jos sanot "bae" minulle, oletan, että puhut minun Big Ass Erektio koska en ole 12 ja että sana on tyhmä.</w:t>
      </w:r>
    </w:p>
    <w:p>
      <w:r>
        <w:rPr>
          <w:b/>
          <w:u w:val="single"/>
        </w:rPr>
        <w:t xml:space="preserve">235378</w:t>
      </w:r>
    </w:p>
    <w:p>
      <w:r>
        <w:t xml:space="preserve">Prince luulee, että hän on ovela... Hän on huijannut kaikkia täällä https://t.co/ZBbCxSWKVq</w:t>
      </w:r>
    </w:p>
    <w:p>
      <w:r>
        <w:rPr>
          <w:b/>
          <w:u w:val="single"/>
        </w:rPr>
        <w:t xml:space="preserve">235379</w:t>
      </w:r>
    </w:p>
    <w:p>
      <w:r>
        <w:t xml:space="preserve">Älä koskaan pyydä anteeksi sitä, että tiedät arvosi... Vaikka olisit arvoton</w:t>
      </w:r>
    </w:p>
    <w:p>
      <w:r>
        <w:rPr>
          <w:b/>
          <w:u w:val="single"/>
        </w:rPr>
        <w:t xml:space="preserve">235380</w:t>
      </w:r>
    </w:p>
    <w:p>
      <w:r>
        <w:t xml:space="preserve">Henkilö- miten olet aina niin iloinen Minä- https://t.co/icBW3uCUD7</w:t>
      </w:r>
    </w:p>
    <w:p>
      <w:r>
        <w:rPr>
          <w:b/>
          <w:u w:val="single"/>
        </w:rPr>
        <w:t xml:space="preserve">235381</w:t>
      </w:r>
    </w:p>
    <w:p>
      <w:r>
        <w:t xml:space="preserve">Minusta on hyvin outoa, miten voin olla niin rakastunut itseeni ja yhtä lailla inhottava itseäni kohtaan samaan aikaan.</w:t>
      </w:r>
    </w:p>
    <w:p>
      <w:r>
        <w:rPr>
          <w:b/>
          <w:u w:val="single"/>
        </w:rPr>
        <w:t xml:space="preserve">235382</w:t>
      </w:r>
    </w:p>
    <w:p>
      <w:r>
        <w:t xml:space="preserve">Yritän flirttailla- Haluan syödä sinun kuumaa taskuasi</w:t>
      </w:r>
    </w:p>
    <w:p>
      <w:r>
        <w:rPr>
          <w:b/>
          <w:u w:val="single"/>
        </w:rPr>
        <w:t xml:space="preserve">235383</w:t>
      </w:r>
    </w:p>
    <w:p>
      <w:r>
        <w:t xml:space="preserve">Ystävä - miten voit olla niin huoleton, kun elät elämääsi juomalla, huumeilla ja suojaamattomalla seksillä täysin tuntemattomien ihmisten kanssa? Minä - https://t.co/ZAtn41RntL</w:t>
      </w:r>
    </w:p>
    <w:p>
      <w:r>
        <w:rPr>
          <w:b/>
          <w:u w:val="single"/>
        </w:rPr>
        <w:t xml:space="preserve">235384</w:t>
      </w:r>
    </w:p>
    <w:p>
      <w:r>
        <w:t xml:space="preserve">Jos hänen biossaan siteerataan meemiä, hän nussii ensimmäisillä treffeillä -</w:t>
      </w:r>
    </w:p>
    <w:p>
      <w:r>
        <w:rPr>
          <w:b/>
          <w:u w:val="single"/>
        </w:rPr>
        <w:t xml:space="preserve">235385</w:t>
      </w:r>
    </w:p>
    <w:p>
      <w:r>
        <w:t xml:space="preserve">@kstad_rn sinun pitäisi sitten seurustella kanssani... Mutta minä en tapaile</w:t>
      </w:r>
    </w:p>
    <w:p>
      <w:r>
        <w:rPr>
          <w:b/>
          <w:u w:val="single"/>
        </w:rPr>
        <w:t xml:space="preserve">235386</w:t>
      </w:r>
    </w:p>
    <w:p>
      <w:r>
        <w:t xml:space="preserve">Minä- mitä sinä harrastat? Hän - https://t.co/xjqTepfeMQ</w:t>
      </w:r>
    </w:p>
    <w:p>
      <w:r>
        <w:rPr>
          <w:b/>
          <w:u w:val="single"/>
        </w:rPr>
        <w:t xml:space="preserve">235387</w:t>
      </w:r>
    </w:p>
    <w:p>
      <w:r>
        <w:t xml:space="preserve">Minä yritän flirttailla https://t.co/981dEpUrQV</w:t>
      </w:r>
    </w:p>
    <w:p>
      <w:r>
        <w:rPr>
          <w:b/>
          <w:u w:val="single"/>
        </w:rPr>
        <w:t xml:space="preserve">235388</w:t>
      </w:r>
    </w:p>
    <w:p>
      <w:r>
        <w:t xml:space="preserve">Kun heräät ja satunnainen ei livahda ulos keskellä yötä https://t.co/xvBHsI1Xse</w:t>
      </w:r>
    </w:p>
    <w:p>
      <w:r>
        <w:rPr>
          <w:b/>
          <w:u w:val="single"/>
        </w:rPr>
        <w:t xml:space="preserve">235389</w:t>
      </w:r>
    </w:p>
    <w:p>
      <w:r>
        <w:t xml:space="preserve">'Voiko tämä päivä enää huonommaksi muuttua' - minä heräämässä</w:t>
      </w:r>
    </w:p>
    <w:p>
      <w:r>
        <w:rPr>
          <w:b/>
          <w:u w:val="single"/>
        </w:rPr>
        <w:t xml:space="preserve">235390</w:t>
      </w:r>
    </w:p>
    <w:p>
      <w:r>
        <w:t xml:space="preserve">Tiedän, milloin suhteesi sujuu hyvin, koska en kuule sinusta mitään...</w:t>
      </w:r>
    </w:p>
    <w:p>
      <w:r>
        <w:rPr>
          <w:b/>
          <w:u w:val="single"/>
        </w:rPr>
        <w:t xml:space="preserve">235391</w:t>
      </w:r>
    </w:p>
    <w:p>
      <w:r>
        <w:t xml:space="preserve">Kun löydät huumepussin maasta https://t.co/j8JcFgLCHP</w:t>
      </w:r>
    </w:p>
    <w:p>
      <w:r>
        <w:rPr>
          <w:b/>
          <w:u w:val="single"/>
        </w:rPr>
        <w:t xml:space="preserve">235392</w:t>
      </w:r>
    </w:p>
    <w:p>
      <w:r>
        <w:t xml:space="preserve">Jos katson snap-tarinasi, tiedät vain, että se johtuu siitä, että olen tylsistynyt.... En todellakaan välitä sinusta tai elämästäsi.</w:t>
      </w:r>
    </w:p>
    <w:p>
      <w:r>
        <w:rPr>
          <w:b/>
          <w:u w:val="single"/>
        </w:rPr>
        <w:t xml:space="preserve">235393</w:t>
      </w:r>
    </w:p>
    <w:p>
      <w:r>
        <w:t xml:space="preserve">Pro Vinkki- Vittuile seuraajillesi</w:t>
      </w:r>
    </w:p>
    <w:p>
      <w:r>
        <w:rPr>
          <w:b/>
          <w:u w:val="single"/>
        </w:rPr>
        <w:t xml:space="preserve">235394</w:t>
      </w:r>
    </w:p>
    <w:p>
      <w:r>
        <w:t xml:space="preserve">Kirjoitit peniksen väärin https://t.co/K6qIazcDY3</w:t>
      </w:r>
    </w:p>
    <w:p>
      <w:r>
        <w:rPr>
          <w:b/>
          <w:u w:val="single"/>
        </w:rPr>
        <w:t xml:space="preserve">235395</w:t>
      </w:r>
    </w:p>
    <w:p>
      <w:r>
        <w:t xml:space="preserve">Miten nukun sen jälkeen, kun olen lopettanut https://t.co/AZj5YpGsXH</w:t>
      </w:r>
    </w:p>
    <w:p>
      <w:r>
        <w:rPr>
          <w:b/>
          <w:u w:val="single"/>
        </w:rPr>
        <w:t xml:space="preserve">235396</w:t>
      </w:r>
    </w:p>
    <w:p>
      <w:r>
        <w:t xml:space="preserve">Sama 😘😘😘😘 https://t.co/Q3M34viHKL</w:t>
      </w:r>
    </w:p>
    <w:p>
      <w:r>
        <w:rPr>
          <w:b/>
          <w:u w:val="single"/>
        </w:rPr>
        <w:t xml:space="preserve">235397</w:t>
      </w:r>
    </w:p>
    <w:p>
      <w:r>
        <w:t xml:space="preserve">Minä ja kaikki ystäväni vihaamme kaikkia... Joskus ihmettelen, miten meistä tuli ystäviä.</w:t>
      </w:r>
    </w:p>
    <w:p>
      <w:r>
        <w:rPr>
          <w:b/>
          <w:u w:val="single"/>
        </w:rPr>
        <w:t xml:space="preserve">235398</w:t>
      </w:r>
    </w:p>
    <w:p>
      <w:r>
        <w:t xml:space="preserve">Monet ihmiset saavat minut nauramaan, hyvin harvat saavat minut hymyilemään.</w:t>
      </w:r>
    </w:p>
    <w:p>
      <w:r>
        <w:rPr>
          <w:b/>
          <w:u w:val="single"/>
        </w:rPr>
        <w:t xml:space="preserve">235399</w:t>
      </w:r>
    </w:p>
    <w:p>
      <w:r>
        <w:t xml:space="preserve">Ihmisten blokkaaminen on sydänliikuntani</w:t>
      </w:r>
    </w:p>
    <w:p>
      <w:r>
        <w:rPr>
          <w:b/>
          <w:u w:val="single"/>
        </w:rPr>
        <w:t xml:space="preserve">235400</w:t>
      </w:r>
    </w:p>
    <w:p>
      <w:r>
        <w:t xml:space="preserve">Pro Vinkki - Älä yritä vedota tunteisiini, minulla ei ole niitä.</w:t>
      </w:r>
    </w:p>
    <w:p>
      <w:r>
        <w:rPr>
          <w:b/>
          <w:u w:val="single"/>
        </w:rPr>
        <w:t xml:space="preserve">235401</w:t>
      </w:r>
    </w:p>
    <w:p>
      <w:r>
        <w:t xml:space="preserve">Sain juuri sakot, mutta puolustuksekseni en halunnut...</w:t>
      </w:r>
    </w:p>
    <w:p>
      <w:r>
        <w:rPr>
          <w:b/>
          <w:u w:val="single"/>
        </w:rPr>
        <w:t xml:space="preserve">235402</w:t>
      </w:r>
    </w:p>
    <w:p>
      <w:r>
        <w:t xml:space="preserve">Minun ei tarvitse hymyillä, hymiöni tekevät sen puolestani.</w:t>
      </w:r>
    </w:p>
    <w:p>
      <w:r>
        <w:rPr>
          <w:b/>
          <w:u w:val="single"/>
        </w:rPr>
        <w:t xml:space="preserve">235403</w:t>
      </w:r>
    </w:p>
    <w:p>
      <w:r>
        <w:t xml:space="preserve">@Snowgordon gotta pay the bills bruh</w:t>
      </w:r>
    </w:p>
    <w:p>
      <w:r>
        <w:rPr>
          <w:b/>
          <w:u w:val="single"/>
        </w:rPr>
        <w:t xml:space="preserve">235404</w:t>
      </w:r>
    </w:p>
    <w:p>
      <w:r>
        <w:t xml:space="preserve">Kun he TODELLA eivät halua sinun mainostavan 😂😂😂😂 https://t.co/r8LlzOk6ZZ</w:t>
      </w:r>
    </w:p>
    <w:p>
      <w:r>
        <w:rPr>
          <w:b/>
          <w:u w:val="single"/>
        </w:rPr>
        <w:t xml:space="preserve">235405</w:t>
      </w:r>
    </w:p>
    <w:p>
      <w:r>
        <w:t xml:space="preserve">Minulla ei ole häpeää, ei yhtään https://t.co/LPOP5r2JMi</w:t>
      </w:r>
    </w:p>
    <w:p>
      <w:r>
        <w:rPr>
          <w:b/>
          <w:u w:val="single"/>
        </w:rPr>
        <w:t xml:space="preserve">235406</w:t>
      </w:r>
    </w:p>
    <w:p>
      <w:r>
        <w:t xml:space="preserve">Siinä se on! 😂 https://t.co/DI1RnOOOam</w:t>
      </w:r>
    </w:p>
    <w:p>
      <w:r>
        <w:rPr>
          <w:b/>
          <w:u w:val="single"/>
        </w:rPr>
        <w:t xml:space="preserve">235407</w:t>
      </w:r>
    </w:p>
    <w:p>
      <w:r>
        <w:t xml:space="preserve">Kun joku verkossa yrittää lähestyä minua ja luulee, että välitän... https://t.co/3ag1u1elsY</w:t>
      </w:r>
    </w:p>
    <w:p>
      <w:r>
        <w:rPr>
          <w:b/>
          <w:u w:val="single"/>
        </w:rPr>
        <w:t xml:space="preserve">235408</w:t>
      </w:r>
    </w:p>
    <w:p>
      <w:r>
        <w:t xml:space="preserve">Rakastan pillukuvia, joita saan koko päivän Snapissa, mutta kun minulle lähetetään mulkkukuva, estän sen "sopimattomien napsujen" takia. Tekeekö se minusta seksistin?</w:t>
      </w:r>
    </w:p>
    <w:p>
      <w:r>
        <w:rPr>
          <w:b/>
          <w:u w:val="single"/>
        </w:rPr>
        <w:t xml:space="preserve">235409</w:t>
      </w:r>
    </w:p>
    <w:p>
      <w:r>
        <w:t xml:space="preserve">Kun saat exäsi tarjoilijaksi https://t.co/vN1DLRckDX</w:t>
      </w:r>
    </w:p>
    <w:p>
      <w:r>
        <w:rPr>
          <w:b/>
          <w:u w:val="single"/>
        </w:rPr>
        <w:t xml:space="preserve">235410</w:t>
      </w:r>
    </w:p>
    <w:p>
      <w:r>
        <w:t xml:space="preserve">Kävely ympäriinsä puolikova kalu koko päivän on todella hyvännäköistä minulle...</w:t>
      </w:r>
    </w:p>
    <w:p>
      <w:r>
        <w:rPr>
          <w:b/>
          <w:u w:val="single"/>
        </w:rPr>
        <w:t xml:space="preserve">235411</w:t>
      </w:r>
    </w:p>
    <w:p>
      <w:r>
        <w:t xml:space="preserve">Minulla on sinulle luomuproteiinipirtelö 😘 https://t.co/p1M4ngnWB2.</w:t>
      </w:r>
    </w:p>
    <w:p>
      <w:r>
        <w:rPr>
          <w:b/>
          <w:u w:val="single"/>
        </w:rPr>
        <w:t xml:space="preserve">235412</w:t>
      </w:r>
    </w:p>
    <w:p>
      <w:r>
        <w:t xml:space="preserve">Tiedätkö mitä raiskaajille tehdään vankilassa, ääliö? lol Pidä hauskaa https://t.co/tqs1pzyK9E</w:t>
      </w:r>
    </w:p>
    <w:p>
      <w:r>
        <w:rPr>
          <w:b/>
          <w:u w:val="single"/>
        </w:rPr>
        <w:t xml:space="preserve">235413</w:t>
      </w:r>
    </w:p>
    <w:p>
      <w:r>
        <w:t xml:space="preserve">@valentinaveshi kiitos 😘</w:t>
      </w:r>
    </w:p>
    <w:p>
      <w:r>
        <w:rPr>
          <w:b/>
          <w:u w:val="single"/>
        </w:rPr>
        <w:t xml:space="preserve">235414</w:t>
      </w:r>
    </w:p>
    <w:p>
      <w:r>
        <w:t xml:space="preserve">Jos teen päiväsi paremmaksi, sinun pitäisi nähdä, mitä voisin tehdä yöllesi 😌 https://t.co/GyHTNH6n8T ...</w:t>
      </w:r>
    </w:p>
    <w:p>
      <w:r>
        <w:rPr>
          <w:b/>
          <w:u w:val="single"/>
        </w:rPr>
        <w:t xml:space="preserve">235415</w:t>
      </w:r>
    </w:p>
    <w:p>
      <w:r>
        <w:t xml:space="preserve">RT @valentinaveshi: @Yourfuckboy1 Olen imarreltu tbh. Sain orgasmin pelkästään ajattelemalla sitä, että olet todella hyvä tässä.</w:t>
      </w:r>
    </w:p>
    <w:p>
      <w:r>
        <w:rPr>
          <w:b/>
          <w:u w:val="single"/>
        </w:rPr>
        <w:t xml:space="preserve">235416</w:t>
      </w:r>
    </w:p>
    <w:p>
      <w:r>
        <w:t xml:space="preserve">RT @valentinaveshi: Ei ole hänen vikansa, että kalusi on erityisen erikoinen. Se saa ihmiset haaveilemaan, tiedäthän? xp https://t.co/fdNsjTRtag https://t.co/fdNsjTRtag</w:t>
      </w:r>
    </w:p>
    <w:p>
      <w:r>
        <w:rPr>
          <w:b/>
          <w:u w:val="single"/>
        </w:rPr>
        <w:t xml:space="preserve">235417</w:t>
      </w:r>
    </w:p>
    <w:p>
      <w:r>
        <w:t xml:space="preserve">Jos et huuhtele B-suunnitelmaasi minun spermallani, et ole oikea tyttö minulle.</w:t>
      </w:r>
    </w:p>
    <w:p>
      <w:r>
        <w:rPr>
          <w:b/>
          <w:u w:val="single"/>
        </w:rPr>
        <w:t xml:space="preserve">235418</w:t>
      </w:r>
    </w:p>
    <w:p>
      <w:r>
        <w:t xml:space="preserve">Suhteet ovat kuin krapuloita... Ne tekevät minut onnettomaksi AF</w:t>
      </w:r>
    </w:p>
    <w:p>
      <w:r>
        <w:rPr>
          <w:b/>
          <w:u w:val="single"/>
        </w:rPr>
        <w:t xml:space="preserve">235419</w:t>
      </w:r>
    </w:p>
    <w:p>
      <w:r>
        <w:t xml:space="preserve">Kun puhelimesi on 3 %, mutta olet saamassa naista... https://t.co/Zeeo339vrq...</w:t>
      </w:r>
    </w:p>
    <w:p>
      <w:r>
        <w:rPr>
          <w:b/>
          <w:u w:val="single"/>
        </w:rPr>
        <w:t xml:space="preserve">235420</w:t>
      </w:r>
    </w:p>
    <w:p>
      <w:r>
        <w:t xml:space="preserve">Hän- lähetä minulle mulkkukuva Minä-*lähettää mulkkukuvan* Hän- se on photoshopattu Minä- https://t.co/AWKO4mEG5X</w:t>
      </w:r>
    </w:p>
    <w:p>
      <w:r>
        <w:rPr>
          <w:b/>
          <w:u w:val="single"/>
        </w:rPr>
        <w:t xml:space="preserve">235421</w:t>
      </w:r>
    </w:p>
    <w:p>
      <w:r>
        <w:t xml:space="preserve">Kun huomaat, että huomenna on maanantai https://t.co/nIO6Qs5NY4</w:t>
      </w:r>
    </w:p>
    <w:p>
      <w:r>
        <w:rPr>
          <w:b/>
          <w:u w:val="single"/>
        </w:rPr>
        <w:t xml:space="preserve">235422</w:t>
      </w:r>
    </w:p>
    <w:p>
      <w:r>
        <w:t xml:space="preserve">Ammattilaisvinkki - lakkaa ajattelemasta, että olet erityinen... Itse asiassa et ole</w:t>
      </w:r>
    </w:p>
    <w:p>
      <w:r>
        <w:rPr>
          <w:b/>
          <w:u w:val="single"/>
        </w:rPr>
        <w:t xml:space="preserve">235423</w:t>
      </w:r>
    </w:p>
    <w:p>
      <w:r>
        <w:t xml:space="preserve">Veikkaan, että edellinen mies, johon hän luotti, antoi hänelle herpeksen... https://t.co/ll446hj6by</w:t>
      </w:r>
    </w:p>
    <w:p>
      <w:r>
        <w:rPr>
          <w:b/>
          <w:u w:val="single"/>
        </w:rPr>
        <w:t xml:space="preserve">235424</w:t>
      </w:r>
    </w:p>
    <w:p>
      <w:r>
        <w:t xml:space="preserve">Kalatacot 😛 https://t.co/spmXFclMkx</w:t>
      </w:r>
    </w:p>
    <w:p>
      <w:r>
        <w:rPr>
          <w:b/>
          <w:u w:val="single"/>
        </w:rPr>
        <w:t xml:space="preserve">235425</w:t>
      </w:r>
    </w:p>
    <w:p>
      <w:r>
        <w:t xml:space="preserve">Kun joku ruma ihminen sanoo sinulle, että hän ei ole sinun sarjassasi https://t.co/B0usHtGGzR</w:t>
      </w:r>
    </w:p>
    <w:p>
      <w:r>
        <w:rPr>
          <w:b/>
          <w:u w:val="single"/>
        </w:rPr>
        <w:t xml:space="preserve">235426</w:t>
      </w:r>
    </w:p>
    <w:p>
      <w:r>
        <w:t xml:space="preserve">Kun olet melkein 30-vuotias ja vaihtoehdot ovat loppu... https://t.co/nmanGYfqTD</w:t>
      </w:r>
    </w:p>
    <w:p>
      <w:r>
        <w:rPr>
          <w:b/>
          <w:u w:val="single"/>
        </w:rPr>
        <w:t xml:space="preserve">235427</w:t>
      </w:r>
    </w:p>
    <w:p>
      <w:r>
        <w:t xml:space="preserve">Kun kohotat maljan pojallesi, mutta näet tyttäresi tarkistavan tekstiviestin https://t.co/O7E240Vgjr</w:t>
      </w:r>
    </w:p>
    <w:p>
      <w:r>
        <w:rPr>
          <w:b/>
          <w:u w:val="single"/>
        </w:rPr>
        <w:t xml:space="preserve">235428</w:t>
      </w:r>
    </w:p>
    <w:p>
      <w:r>
        <w:t xml:space="preserve">Koko elämäni on kasa hankalia tilanteita, jotka alkoholi sitoo yhteen.</w:t>
      </w:r>
    </w:p>
    <w:p>
      <w:r>
        <w:rPr>
          <w:b/>
          <w:u w:val="single"/>
        </w:rPr>
        <w:t xml:space="preserve">235429</w:t>
      </w:r>
    </w:p>
    <w:p>
      <w:r>
        <w:t xml:space="preserve">Kun joku käyttää rahaa tekijänoikeuksiinsa paskoja meemejään, joita kukaan ei varastaisi, jos pyytäisi https://t.co/uVtSZMzp7G</w:t>
      </w:r>
    </w:p>
    <w:p>
      <w:r>
        <w:rPr>
          <w:b/>
          <w:u w:val="single"/>
        </w:rPr>
        <w:t xml:space="preserve">235430</w:t>
      </w:r>
    </w:p>
    <w:p>
      <w:r>
        <w:t xml:space="preserve">Leikkimällä kilttiä kaveria et pääse mihinkään, paitsi kotiin yksinään hieromalla yhtä. Ole mies paikallasi, kuppikakku.</w:t>
      </w:r>
    </w:p>
    <w:p>
      <w:r>
        <w:rPr>
          <w:b/>
          <w:u w:val="single"/>
        </w:rPr>
        <w:t xml:space="preserve">235431</w:t>
      </w:r>
    </w:p>
    <w:p>
      <w:r>
        <w:t xml:space="preserve">Hän- mitä teet huviksesi? Minä - https://t.co/Ht22oFLqv2</w:t>
      </w:r>
    </w:p>
    <w:p>
      <w:r>
        <w:rPr>
          <w:b/>
          <w:u w:val="single"/>
        </w:rPr>
        <w:t xml:space="preserve">235432</w:t>
      </w:r>
    </w:p>
    <w:p>
      <w:r>
        <w:t xml:space="preserve">RT @themeredith: Se kiusallinen hetki, kun olet treffeillä ja "isi YFB" lähettää sinulle tekstiviestin... ja puhelimesi on kasvot ylöspäin pöydällä... @Yourfuckbo... @Yourfuckbo...</w:t>
      </w:r>
    </w:p>
    <w:p>
      <w:r>
        <w:rPr>
          <w:b/>
          <w:u w:val="single"/>
        </w:rPr>
        <w:t xml:space="preserve">235433</w:t>
      </w:r>
    </w:p>
    <w:p>
      <w:r>
        <w:t xml:space="preserve">Jätän tämän tähän.... https://t.co/G0ORAkB7df.</w:t>
      </w:r>
    </w:p>
    <w:p>
      <w:r>
        <w:rPr>
          <w:b/>
          <w:u w:val="single"/>
        </w:rPr>
        <w:t xml:space="preserve">235434</w:t>
      </w:r>
    </w:p>
    <w:p>
      <w:r>
        <w:t xml:space="preserve">When you wanna eat your own ass https://t.co/HWwB7DafQm</w:t>
      </w:r>
    </w:p>
    <w:p>
      <w:r>
        <w:rPr>
          <w:b/>
          <w:u w:val="single"/>
        </w:rPr>
        <w:t xml:space="preserve">235435</w:t>
      </w:r>
    </w:p>
    <w:p>
      <w:r>
        <w:t xml:space="preserve">Vuoden 2016 savage-palkinto menee tälle miehelle https://t.co/FFa6Fw9y3r</w:t>
      </w:r>
    </w:p>
    <w:p>
      <w:r>
        <w:rPr>
          <w:b/>
          <w:u w:val="single"/>
        </w:rPr>
        <w:t xml:space="preserve">235436</w:t>
      </w:r>
    </w:p>
    <w:p>
      <w:r>
        <w:t xml:space="preserve">"Olette ihan sekaisin. Ette tekisi tätä paskaa, jos olisin valkoinen!" https://t.co/HhsCF2rHCJ https://t.co/HhsCF2rHCJ</w:t>
      </w:r>
    </w:p>
    <w:p>
      <w:r>
        <w:rPr>
          <w:b/>
          <w:u w:val="single"/>
        </w:rPr>
        <w:t xml:space="preserve">235437</w:t>
      </w:r>
    </w:p>
    <w:p>
      <w:r>
        <w:t xml:space="preserve">Olen nähnyt sen monta kertaa. Myös hiusharjat https://t.co/yGPJNmMz7g</w:t>
      </w:r>
    </w:p>
    <w:p>
      <w:r>
        <w:rPr>
          <w:b/>
          <w:u w:val="single"/>
        </w:rPr>
        <w:t xml:space="preserve">235438</w:t>
      </w:r>
    </w:p>
    <w:p>
      <w:r>
        <w:t xml:space="preserve">@themeredith mies on mielestäni legenda 😂</w:t>
      </w:r>
    </w:p>
    <w:p>
      <w:r>
        <w:rPr>
          <w:b/>
          <w:u w:val="single"/>
        </w:rPr>
        <w:t xml:space="preserve">235439</w:t>
      </w:r>
    </w:p>
    <w:p>
      <w:r>
        <w:t xml:space="preserve">Kun annat suihkuttajan istua kasvoillasi https://t.co/TZY98mInQ4</w:t>
      </w:r>
    </w:p>
    <w:p>
      <w:r>
        <w:rPr>
          <w:b/>
          <w:u w:val="single"/>
        </w:rPr>
        <w:t xml:space="preserve">235440</w:t>
      </w:r>
    </w:p>
    <w:p>
      <w:r>
        <w:t xml:space="preserve">Koko kesä 16 https://t.co/tGQcT8CrAq</w:t>
      </w:r>
    </w:p>
    <w:p>
      <w:r>
        <w:rPr>
          <w:b/>
          <w:u w:val="single"/>
        </w:rPr>
        <w:t xml:space="preserve">235441</w:t>
      </w:r>
    </w:p>
    <w:p>
      <w:r>
        <w:t xml:space="preserve">Olen liian vanha peleihin... Joko nussimme tai emme... Joka tapauksessa, se on sinun tappiosi tai voittosi... IDGAF kumminkin</w:t>
      </w:r>
    </w:p>
    <w:p>
      <w:r>
        <w:rPr>
          <w:b/>
          <w:u w:val="single"/>
        </w:rPr>
        <w:t xml:space="preserve">235442</w:t>
      </w:r>
    </w:p>
    <w:p>
      <w:r>
        <w:t xml:space="preserve">Minun suuni pysyy kiinni... Katkaisen ihmisten välit syistä, joita he eivät ehkä ikinä tajua.</w:t>
      </w:r>
    </w:p>
    <w:p>
      <w:r>
        <w:rPr>
          <w:b/>
          <w:u w:val="single"/>
        </w:rPr>
        <w:t xml:space="preserve">235443</w:t>
      </w:r>
    </w:p>
    <w:p>
      <w:r>
        <w:t xml:space="preserve">Kun näet vankilassa olevan ystäväsi kirjoittavan Facebookissa... https://t.co/xvuC20qiFQ...</w:t>
      </w:r>
    </w:p>
    <w:p>
      <w:r>
        <w:rPr>
          <w:b/>
          <w:u w:val="single"/>
        </w:rPr>
        <w:t xml:space="preserve">235444</w:t>
      </w:r>
    </w:p>
    <w:p>
      <w:r>
        <w:t xml:space="preserve">Minä kun menen minne tahansa, koskaan https://t.co/yuxIhSkpyJ</w:t>
      </w:r>
    </w:p>
    <w:p>
      <w:r>
        <w:rPr>
          <w:b/>
          <w:u w:val="single"/>
        </w:rPr>
        <w:t xml:space="preserve">235445</w:t>
      </w:r>
    </w:p>
    <w:p>
      <w:r>
        <w:t xml:space="preserve">Ainoa tavoitteeni elämässä on naida vähintään 1 seuraaja jokaiselta sosiaalisen median alustalta.... Twitter on ainoa jäljellä oleva... @themeredith sinun siirtosi</w:t>
      </w:r>
    </w:p>
    <w:p>
      <w:r>
        <w:rPr>
          <w:b/>
          <w:u w:val="single"/>
        </w:rPr>
        <w:t xml:space="preserve">235446</w:t>
      </w:r>
    </w:p>
    <w:p>
      <w:r>
        <w:t xml:space="preserve">Annanko sinulle numeroni? https://t.co/YTdMFZwCdl</w:t>
      </w:r>
    </w:p>
    <w:p>
      <w:r>
        <w:rPr>
          <w:b/>
          <w:u w:val="single"/>
        </w:rPr>
        <w:t xml:space="preserve">235447</w:t>
      </w:r>
    </w:p>
    <w:p>
      <w:r>
        <w:t xml:space="preserve">HAHAHAHAHAHAHAHAPLEASEKILLMEHHAHAHAHAHHAHAHAHAHAHAHAHAHA 😫 https://t.co/FthUhJjMrm</w:t>
      </w:r>
    </w:p>
    <w:p>
      <w:r>
        <w:rPr>
          <w:b/>
          <w:u w:val="single"/>
        </w:rPr>
        <w:t xml:space="preserve">235448</w:t>
      </w:r>
    </w:p>
    <w:p>
      <w:r>
        <w:t xml:space="preserve">@_lextacyyy vain humalassa tai sängyssä... Mutta olen aina kännissä</w:t>
      </w:r>
    </w:p>
    <w:p>
      <w:r>
        <w:rPr>
          <w:b/>
          <w:u w:val="single"/>
        </w:rPr>
        <w:t xml:space="preserve">235449</w:t>
      </w:r>
    </w:p>
    <w:p>
      <w:r>
        <w:t xml:space="preserve">RT @taxo__: When it's Friday &amp;; you're feeling kinda Thugish💂🏼 https://t.co/iCJJNtfnYb</w:t>
      </w:r>
    </w:p>
    <w:p>
      <w:r>
        <w:rPr>
          <w:b/>
          <w:u w:val="single"/>
        </w:rPr>
        <w:t xml:space="preserve">235450</w:t>
      </w:r>
    </w:p>
    <w:p>
      <w:r>
        <w:t xml:space="preserve">@fuck________off sen on täytynyt olla, koska en tajunnut sitä.</w:t>
      </w:r>
    </w:p>
    <w:p>
      <w:r>
        <w:rPr>
          <w:b/>
          <w:u w:val="single"/>
        </w:rPr>
        <w:t xml:space="preserve">235451</w:t>
      </w:r>
    </w:p>
    <w:p>
      <w:r>
        <w:t xml:space="preserve">@fuck________off miten se on?</w:t>
      </w:r>
    </w:p>
    <w:p>
      <w:r>
        <w:rPr>
          <w:b/>
          <w:u w:val="single"/>
        </w:rPr>
        <w:t xml:space="preserve">235452</w:t>
      </w:r>
    </w:p>
    <w:p>
      <w:r>
        <w:t xml:space="preserve">@fuck________off no mikä on sinun sc:si?</w:t>
      </w:r>
    </w:p>
    <w:p>
      <w:r>
        <w:rPr>
          <w:b/>
          <w:u w:val="single"/>
        </w:rPr>
        <w:t xml:space="preserve">235453</w:t>
      </w:r>
    </w:p>
    <w:p>
      <w:r>
        <w:t xml:space="preserve">Sanon "tahdon" paljon sellaiselle, joka ei koskaan sanoisi "tahdon"...</w:t>
      </w:r>
    </w:p>
    <w:p>
      <w:r>
        <w:rPr>
          <w:b/>
          <w:u w:val="single"/>
        </w:rPr>
        <w:t xml:space="preserve">235454</w:t>
      </w:r>
    </w:p>
    <w:p>
      <w:r>
        <w:t xml:space="preserve">Viikon kuluttua "hän katkaisi sinut ja rauhoittui" sai sinut... https://t.co/Y255LSP4KY ...</w:t>
      </w:r>
    </w:p>
    <w:p>
      <w:r>
        <w:rPr>
          <w:b/>
          <w:u w:val="single"/>
        </w:rPr>
        <w:t xml:space="preserve">235455</w:t>
      </w:r>
    </w:p>
    <w:p>
      <w:r>
        <w:t xml:space="preserve">Haluatko koskaan vain menettää hermosi jollekin ilman mitään muuta syytä kuin sen, että hän on olemassa? Koska sama</w:t>
      </w:r>
    </w:p>
    <w:p>
      <w:r>
        <w:rPr>
          <w:b/>
          <w:u w:val="single"/>
        </w:rPr>
        <w:t xml:space="preserve">235456</w:t>
      </w:r>
    </w:p>
    <w:p>
      <w:r>
        <w:t xml:space="preserve">No se on mysteeri minullekin https://t.co/PDMgmgL8DB</w:t>
      </w:r>
    </w:p>
    <w:p>
      <w:r>
        <w:rPr>
          <w:b/>
          <w:u w:val="single"/>
        </w:rPr>
        <w:t xml:space="preserve">235457</w:t>
      </w:r>
    </w:p>
    <w:p>
      <w:r>
        <w:t xml:space="preserve">Kun haaveilet mulkusta, jonka saat myöhemmin https://t.co/J7N9GWdakh</w:t>
      </w:r>
    </w:p>
    <w:p>
      <w:r>
        <w:rPr>
          <w:b/>
          <w:u w:val="single"/>
        </w:rPr>
        <w:t xml:space="preserve">235458</w:t>
      </w:r>
    </w:p>
    <w:p>
      <w:r>
        <w:t xml:space="preserve">Löydän huumoria ja ilosanomaa mistä tahansa tilanteesta, siksi elän hämmästyttävää elämää.... Sinun pitäisi kokeilla sitä</w:t>
      </w:r>
    </w:p>
    <w:p>
      <w:r>
        <w:rPr>
          <w:b/>
          <w:u w:val="single"/>
        </w:rPr>
        <w:t xml:space="preserve">235459</w:t>
      </w:r>
    </w:p>
    <w:p>
      <w:r>
        <w:t xml:space="preserve">Sinulla ei ole vihaajia, ihmiset vain vihaavat sinua, typerä typerys.</w:t>
      </w:r>
    </w:p>
    <w:p>
      <w:r>
        <w:rPr>
          <w:b/>
          <w:u w:val="single"/>
        </w:rPr>
        <w:t xml:space="preserve">235460</w:t>
      </w:r>
    </w:p>
    <w:p>
      <w:r>
        <w:t xml:space="preserve">Kun hän tietää, mitä ostaa sinulle isänpäiväksi... https://t.co/tCBhkfCkT9 ...</w:t>
      </w:r>
    </w:p>
    <w:p>
      <w:r>
        <w:rPr>
          <w:b/>
          <w:u w:val="single"/>
        </w:rPr>
        <w:t xml:space="preserve">235461</w:t>
      </w:r>
    </w:p>
    <w:p>
      <w:r>
        <w:t xml:space="preserve">Minä- kiroaa henkilöä, joka ajaa väärin päin parkkipaikalla Myös minä- ajaa väärin päin parkkipaikalla.</w:t>
      </w:r>
    </w:p>
    <w:p>
      <w:r>
        <w:rPr>
          <w:b/>
          <w:u w:val="single"/>
        </w:rPr>
        <w:t xml:space="preserve">235462</w:t>
      </w:r>
    </w:p>
    <w:p>
      <w:r>
        <w:t xml:space="preserve">Minä kun ihmiset ottavat viestin liian vakavasti ja luen heidän perseeseen loukkaantuneita kommenttejaan https://t.co/D6HrPpScxp</w:t>
      </w:r>
    </w:p>
    <w:p>
      <w:r>
        <w:rPr>
          <w:b/>
          <w:u w:val="single"/>
        </w:rPr>
        <w:t xml:space="preserve">235463</w:t>
      </w:r>
    </w:p>
    <w:p>
      <w:r>
        <w:t xml:space="preserve">Kun paras ystäväsi lähtee suhteesta ja saat vihdoin huoraavan kumppanisi takaisin https://t.co/r7INj9LPsG</w:t>
      </w:r>
    </w:p>
    <w:p>
      <w:r>
        <w:rPr>
          <w:b/>
          <w:u w:val="single"/>
        </w:rPr>
        <w:t xml:space="preserve">235464</w:t>
      </w:r>
    </w:p>
    <w:p>
      <w:r>
        <w:t xml:space="preserve">Inhoan sitä, kun ihmiset sanovat, etteivät puhu minulle enää koskaan... Ja sitten he puhuvat...</w:t>
      </w:r>
    </w:p>
    <w:p>
      <w:r>
        <w:rPr>
          <w:b/>
          <w:u w:val="single"/>
        </w:rPr>
        <w:t xml:space="preserve">235465</w:t>
      </w:r>
    </w:p>
    <w:p>
      <w:r>
        <w:t xml:space="preserve">'Petän hänen persettään' -aloitussovellus https://t.co/k5gHJKlAjT</w:t>
      </w:r>
    </w:p>
    <w:p>
      <w:r>
        <w:rPr>
          <w:b/>
          <w:u w:val="single"/>
        </w:rPr>
        <w:t xml:space="preserve">235466</w:t>
      </w:r>
    </w:p>
    <w:p>
      <w:r>
        <w:t xml:space="preserve">Ihmiset, jotka pakottavat minut olemaan julmasti rehellinen päin naamaa, ovat parhaita... Sinä teit tämän itsellesi.</w:t>
      </w:r>
    </w:p>
    <w:p>
      <w:r>
        <w:rPr>
          <w:b/>
          <w:u w:val="single"/>
        </w:rPr>
        <w:t xml:space="preserve">235467</w:t>
      </w:r>
    </w:p>
    <w:p>
      <w:r>
        <w:t xml:space="preserve">"Sinä olet ainoa, jolle puhun" https://t.co/Q6TLGRberM</w:t>
      </w:r>
    </w:p>
    <w:p>
      <w:r>
        <w:rPr>
          <w:b/>
          <w:u w:val="single"/>
        </w:rPr>
        <w:t xml:space="preserve">235468</w:t>
      </w:r>
    </w:p>
    <w:p>
      <w:r>
        <w:t xml:space="preserve">Kun lähetät alastonkuvia julkisesti tietäen, että ihmiset voivat nähdä, koska tiedät, että paskasi on A1.</w:t>
      </w:r>
    </w:p>
    <w:p>
      <w:r>
        <w:rPr>
          <w:b/>
          <w:u w:val="single"/>
        </w:rPr>
        <w:t xml:space="preserve">235469</w:t>
      </w:r>
    </w:p>
    <w:p>
      <w:r>
        <w:t xml:space="preserve">RT @SantinaDiMaggio: Dagini: Sinun ei tarvitse selittää onnellisuuttasi kenellekään.</w:t>
      </w:r>
    </w:p>
    <w:p>
      <w:r>
        <w:rPr>
          <w:b/>
          <w:u w:val="single"/>
        </w:rPr>
        <w:t xml:space="preserve">235470</w:t>
      </w:r>
    </w:p>
    <w:p>
      <w:r>
        <w:t xml:space="preserve">Kiertoni on kuin pyöröovi</w:t>
      </w:r>
    </w:p>
    <w:p>
      <w:r>
        <w:rPr>
          <w:b/>
          <w:u w:val="single"/>
        </w:rPr>
        <w:t xml:space="preserve">235471</w:t>
      </w:r>
    </w:p>
    <w:p>
      <w:r>
        <w:t xml:space="preserve">Kun olet ensitreffeillä ja he ovat jo liian takertuvia ja koskettavia https://t.co/A5eReObkAr</w:t>
      </w:r>
    </w:p>
    <w:p>
      <w:r>
        <w:rPr>
          <w:b/>
          <w:u w:val="single"/>
        </w:rPr>
        <w:t xml:space="preserve">235472</w:t>
      </w:r>
    </w:p>
    <w:p>
      <w:r>
        <w:t xml:space="preserve">Kun lopulta luovutat ja alat ostaa kissoja, sinun ei ainakaan tarvitse juoda yksin, luuseri https://t.co/tcC03fZvSm</w:t>
      </w:r>
    </w:p>
    <w:p>
      <w:r>
        <w:rPr>
          <w:b/>
          <w:u w:val="single"/>
        </w:rPr>
        <w:t xml:space="preserve">235473</w:t>
      </w:r>
    </w:p>
    <w:p>
      <w:r>
        <w:t xml:space="preserve">Jos kutsun sinut kylään ottamaan kuvia, voit odottaa seuraavaa https://t.co/6foauUxkY0</w:t>
      </w:r>
    </w:p>
    <w:p>
      <w:r>
        <w:rPr>
          <w:b/>
          <w:u w:val="single"/>
        </w:rPr>
        <w:t xml:space="preserve">235474</w:t>
      </w:r>
    </w:p>
    <w:p>
      <w:r>
        <w:t xml:space="preserve">Jos todella haluat tietää, mitä joku, jota panet, ajattelee sinusta, pakota hänet näyttämään, miten olet tallennettu hänen puhelimeensa...</w:t>
      </w:r>
    </w:p>
    <w:p>
      <w:r>
        <w:rPr>
          <w:b/>
          <w:u w:val="single"/>
        </w:rPr>
        <w:t xml:space="preserve">235475</w:t>
      </w:r>
    </w:p>
    <w:p>
      <w:r>
        <w:t xml:space="preserve">"Ai sinä seurustelet nyt jonkun kanssa?" https://t.co/5HjdmkXori</w:t>
      </w:r>
    </w:p>
    <w:p>
      <w:r>
        <w:rPr>
          <w:b/>
          <w:u w:val="single"/>
        </w:rPr>
        <w:t xml:space="preserve">235476</w:t>
      </w:r>
    </w:p>
    <w:p>
      <w:r>
        <w:t xml:space="preserve">Kun lähetän tytöille tekemiämme videoita https://t.co/azjiaa2Ts2</w:t>
      </w:r>
    </w:p>
    <w:p>
      <w:r>
        <w:rPr>
          <w:b/>
          <w:u w:val="single"/>
        </w:rPr>
        <w:t xml:space="preserve">235477</w:t>
      </w:r>
    </w:p>
    <w:p>
      <w:r>
        <w:t xml:space="preserve">Kun bae toivottaa sinut lämpimästi tervetulleeksi kotiin https://t.co/uBbuiBR7Qd</w:t>
      </w:r>
    </w:p>
    <w:p>
      <w:r>
        <w:rPr>
          <w:b/>
          <w:u w:val="single"/>
        </w:rPr>
        <w:t xml:space="preserve">235478</w:t>
      </w:r>
    </w:p>
    <w:p>
      <w:r>
        <w:t xml:space="preserve">Pro-vinkki - Älä koskaan mene alas jonkun päälle, jolla on ruokamyrkytys.</w:t>
      </w:r>
    </w:p>
    <w:p>
      <w:r>
        <w:rPr>
          <w:b/>
          <w:u w:val="single"/>
        </w:rPr>
        <w:t xml:space="preserve">235479</w:t>
      </w:r>
    </w:p>
    <w:p>
      <w:r>
        <w:t xml:space="preserve">Shoutout Rihannalle, joka kirjoitti tunnuskappaleeni 'Sex With Me'.</w:t>
      </w:r>
    </w:p>
    <w:p>
      <w:r>
        <w:rPr>
          <w:b/>
          <w:u w:val="single"/>
        </w:rPr>
        <w:t xml:space="preserve">235480</w:t>
      </w:r>
    </w:p>
    <w:p>
      <w:r>
        <w:t xml:space="preserve">"Miten voit elää itsesi kanssa?" https://t.co/gdY4lPtVI5</w:t>
      </w:r>
    </w:p>
    <w:p>
      <w:r>
        <w:rPr>
          <w:b/>
          <w:u w:val="single"/>
        </w:rPr>
        <w:t xml:space="preserve">235481</w:t>
      </w:r>
    </w:p>
    <w:p>
      <w:r>
        <w:t xml:space="preserve">Elämä on liian lyhyt antamaan ihmisille toisen mahdollisuuden.</w:t>
      </w:r>
    </w:p>
    <w:p>
      <w:r>
        <w:rPr>
          <w:b/>
          <w:u w:val="single"/>
        </w:rPr>
        <w:t xml:space="preserve">235482</w:t>
      </w:r>
    </w:p>
    <w:p>
      <w:r>
        <w:t xml:space="preserve">Miltä minusta tuntuu, kun olen kännissä baarissa ja tarjoan kaikille shotteja https://t.co/Opm6ccZylT</w:t>
      </w:r>
    </w:p>
    <w:p>
      <w:r>
        <w:rPr>
          <w:b/>
          <w:u w:val="single"/>
        </w:rPr>
        <w:t xml:space="preserve">235483</w:t>
      </w:r>
    </w:p>
    <w:p>
      <w:r>
        <w:t xml:space="preserve">Huuto minulle, kun tein elämäni huonoimman päätöksen 🙌🏼.</w:t>
      </w:r>
    </w:p>
    <w:p>
      <w:r>
        <w:rPr>
          <w:b/>
          <w:u w:val="single"/>
        </w:rPr>
        <w:t xml:space="preserve">235484</w:t>
      </w:r>
    </w:p>
    <w:p>
      <w:r>
        <w:t xml:space="preserve">Kukahan keksi ensimmäisenä viemäröintijärjestelmän? Tarkoitan, että paskaa on täytynyt olla kaikkialla</w:t>
      </w:r>
    </w:p>
    <w:p>
      <w:r>
        <w:rPr>
          <w:b/>
          <w:u w:val="single"/>
        </w:rPr>
        <w:t xml:space="preserve">235485</w:t>
      </w:r>
    </w:p>
    <w:p>
      <w:r>
        <w:t xml:space="preserve">Kun ystäväsi on sinulle velkaa ja häneltä kestää hieman liian kauan maksaa sinulle takaisin https://t.co/wReKiIdH0c</w:t>
      </w:r>
    </w:p>
    <w:p>
      <w:r>
        <w:rPr>
          <w:b/>
          <w:u w:val="single"/>
        </w:rPr>
        <w:t xml:space="preserve">235486</w:t>
      </w:r>
    </w:p>
    <w:p>
      <w:r>
        <w:t xml:space="preserve">Kun olet siinä pisteessä, että juot vain pysyäksesi hereillä, mutta sitten menetät tajuntasi ja pyörryt kuitenkin seksin aikana.</w:t>
      </w:r>
    </w:p>
    <w:p>
      <w:r>
        <w:rPr>
          <w:b/>
          <w:u w:val="single"/>
        </w:rPr>
        <w:t xml:space="preserve">235487</w:t>
      </w:r>
    </w:p>
    <w:p>
      <w:r>
        <w:t xml:space="preserve">Ego ruhjottaa kovemmin kuin mikään vyö ikinä voisi.</w:t>
      </w:r>
    </w:p>
    <w:p>
      <w:r>
        <w:rPr>
          <w:b/>
          <w:u w:val="single"/>
        </w:rPr>
        <w:t xml:space="preserve">235488</w:t>
      </w:r>
    </w:p>
    <w:p>
      <w:r>
        <w:t xml:space="preserve">Hän vain huusi: "Onko nyt liian myöhäistä sanoa sorrrrry?!" https://t.co/6XU2qMmkuZ https://t.co/6XU2qMmkuZ</w:t>
      </w:r>
    </w:p>
    <w:p>
      <w:r>
        <w:rPr>
          <w:b/>
          <w:u w:val="single"/>
        </w:rPr>
        <w:t xml:space="preserve">235489</w:t>
      </w:r>
    </w:p>
    <w:p>
      <w:r>
        <w:t xml:space="preserve">Your hoes vs my hoes https://t.co/H6Xe6jQY6u</w:t>
      </w:r>
    </w:p>
    <w:p>
      <w:r>
        <w:rPr>
          <w:b/>
          <w:u w:val="single"/>
        </w:rPr>
        <w:t xml:space="preserve">235490</w:t>
      </w:r>
    </w:p>
    <w:p>
      <w:r>
        <w:t xml:space="preserve">Minä- kieltäytyy vastaamasta kenenkään puheluihin Myös minä- raivostun, kun ihmiset eivät vastaa puheluihini.</w:t>
      </w:r>
    </w:p>
    <w:p>
      <w:r>
        <w:rPr>
          <w:b/>
          <w:u w:val="single"/>
        </w:rPr>
        <w:t xml:space="preserve">235491</w:t>
      </w:r>
    </w:p>
    <w:p>
      <w:r>
        <w:t xml:space="preserve">Sama. Olemme todella sielunkumppaneita... Dumb AF mutta sielunkumppaneita kuitenkin 🙃🙃🙃🙃🙃🙃🙃🙃🙃🙃🙃🙃🙃🙃 https://t.co/ZwXTny02jj https://t.co/ZwXTny02jj</w:t>
      </w:r>
    </w:p>
    <w:p>
      <w:r>
        <w:rPr>
          <w:b/>
          <w:u w:val="single"/>
        </w:rPr>
        <w:t xml:space="preserve">235492</w:t>
      </w:r>
    </w:p>
    <w:p>
      <w:r>
        <w:t xml:space="preserve">En pakene ongelmiani, vaan nauran niille ja käyttäydyn kuin niitä ei olisi olemassa kuten normaali ihminen.</w:t>
      </w:r>
    </w:p>
    <w:p>
      <w:r>
        <w:rPr>
          <w:b/>
          <w:u w:val="single"/>
        </w:rPr>
        <w:t xml:space="preserve">235493</w:t>
      </w:r>
    </w:p>
    <w:p>
      <w:r>
        <w:t xml:space="preserve">En seuraa, en tarvitse tällaista negatiivisuutta elämääni https://t.co/bgdVSrGilU</w:t>
      </w:r>
    </w:p>
    <w:p>
      <w:r>
        <w:rPr>
          <w:b/>
          <w:u w:val="single"/>
        </w:rPr>
        <w:t xml:space="preserve">235494</w:t>
      </w:r>
    </w:p>
    <w:p>
      <w:r>
        <w:t xml:space="preserve">Koko elämäni on yhtä suurta seksuaalista vihjailua -</w:t>
      </w:r>
    </w:p>
    <w:p>
      <w:r>
        <w:rPr>
          <w:b/>
          <w:u w:val="single"/>
        </w:rPr>
        <w:t xml:space="preserve">235495</w:t>
      </w:r>
    </w:p>
    <w:p>
      <w:r>
        <w:t xml:space="preserve">Kun puhelin kuivuu yli 2 1/2 minuutiksi https://t.co/SY8xAFCtUU https://t.co/SY8xAFCtUU</w:t>
      </w:r>
    </w:p>
    <w:p>
      <w:r>
        <w:rPr>
          <w:b/>
          <w:u w:val="single"/>
        </w:rPr>
        <w:t xml:space="preserve">235496</w:t>
      </w:r>
    </w:p>
    <w:p>
      <w:r>
        <w:t xml:space="preserve">Kun lopulta menetät kaiken kunnioituksen jotakuta kohtaan, joten päätät nussia häntä ja pilata hänen elämänsä huvin vuoksi lol.</w:t>
      </w:r>
    </w:p>
    <w:p>
      <w:r>
        <w:rPr>
          <w:b/>
          <w:u w:val="single"/>
        </w:rPr>
        <w:t xml:space="preserve">235497</w:t>
      </w:r>
    </w:p>
    <w:p>
      <w:r>
        <w:t xml:space="preserve">En tiedä miksi ihmiset kertovat minulle ongelmistaan... Kysyn vain toistuvasti "miksi" kuin 4-vuotias, joka ei saa tahtoaan läpi... Sitten nauran.</w:t>
      </w:r>
    </w:p>
    <w:p>
      <w:r>
        <w:rPr>
          <w:b/>
          <w:u w:val="single"/>
        </w:rPr>
        <w:t xml:space="preserve">235498</w:t>
      </w:r>
    </w:p>
    <w:p>
      <w:r>
        <w:t xml:space="preserve">@queensoverbitch 😭😭😭😭😭</w:t>
      </w:r>
    </w:p>
    <w:p>
      <w:r>
        <w:rPr>
          <w:b/>
          <w:u w:val="single"/>
        </w:rPr>
        <w:t xml:space="preserve">235499</w:t>
      </w:r>
    </w:p>
    <w:p>
      <w:r>
        <w:t xml:space="preserve">@queensoverbitch Mä tykkään Twitteristä, koska me ollaan täällä niin merkityksettömiä, ettei kukaan kiinnitä meihin huomiota 😫😂</w:t>
      </w:r>
    </w:p>
    <w:p>
      <w:r>
        <w:rPr>
          <w:b/>
          <w:u w:val="single"/>
        </w:rPr>
        <w:t xml:space="preserve">235500</w:t>
      </w:r>
    </w:p>
    <w:p>
      <w:r>
        <w:t xml:space="preserve">Merica AF 💪🏼 https://t.co/4AQOWUssSq</w:t>
      </w:r>
    </w:p>
    <w:p>
      <w:r>
        <w:rPr>
          <w:b/>
          <w:u w:val="single"/>
        </w:rPr>
        <w:t xml:space="preserve">235501</w:t>
      </w:r>
    </w:p>
    <w:p>
      <w:r>
        <w:t xml:space="preserve">Minä flirttailen... Kerro isästäsi...</w:t>
      </w:r>
    </w:p>
    <w:p>
      <w:r>
        <w:rPr>
          <w:b/>
          <w:u w:val="single"/>
        </w:rPr>
        <w:t xml:space="preserve">235502</w:t>
      </w:r>
    </w:p>
    <w:p>
      <w:r>
        <w:t xml:space="preserve">Minä flirttailen... Kerro isästäsi... Aloita siitä kohdasta, kun hän lähti... https://t.co/xRWJiz0gKU</w:t>
      </w:r>
    </w:p>
    <w:p>
      <w:r>
        <w:rPr>
          <w:b/>
          <w:u w:val="single"/>
        </w:rPr>
        <w:t xml:space="preserve">235503</w:t>
      </w:r>
    </w:p>
    <w:p>
      <w:r>
        <w:t xml:space="preserve">Huuto minulle siitä, että olen helvetin AWESOME!</w:t>
      </w:r>
    </w:p>
    <w:p>
      <w:r>
        <w:rPr>
          <w:b/>
          <w:u w:val="single"/>
        </w:rPr>
        <w:t xml:space="preserve">235504</w:t>
      </w:r>
    </w:p>
    <w:p>
      <w:r>
        <w:t xml:space="preserve">Yritän flirttailla- Hei, runkkari, haluatko naida?</w:t>
      </w:r>
    </w:p>
    <w:p>
      <w:r>
        <w:rPr>
          <w:b/>
          <w:u w:val="single"/>
        </w:rPr>
        <w:t xml:space="preserve">235505</w:t>
      </w:r>
    </w:p>
    <w:p>
      <w:r>
        <w:t xml:space="preserve">Aina kun joku soittaa minulle snapchatissa, oletan sen olleen vahinko... Koska ihmisenä sinun pitäisi tietää, että puhelimet eivät ole sitä varten...</w:t>
      </w:r>
    </w:p>
    <w:p>
      <w:r>
        <w:rPr>
          <w:b/>
          <w:u w:val="single"/>
        </w:rPr>
        <w:t xml:space="preserve">235506</w:t>
      </w:r>
    </w:p>
    <w:p>
      <w:r>
        <w:t xml:space="preserve">Kun meksikolainen ystäväsi lähettää sinulle 4. heinäkuuta tekstiviestin "viva la Mexico" https://t.co/cH6Jrqmx2K</w:t>
      </w:r>
    </w:p>
    <w:p>
      <w:r>
        <w:rPr>
          <w:b/>
          <w:u w:val="single"/>
        </w:rPr>
        <w:t xml:space="preserve">235507</w:t>
      </w:r>
    </w:p>
    <w:p>
      <w:r>
        <w:t xml:space="preserve">Pidennysten käyttäminen ympärilläni on yhtä tyhmää kuin pikkuhousujen käyttäminen ympärilläni... Molemmat revitään sinulta pois</w:t>
      </w:r>
    </w:p>
    <w:p>
      <w:r>
        <w:rPr>
          <w:b/>
          <w:u w:val="single"/>
        </w:rPr>
        <w:t xml:space="preserve">235508</w:t>
      </w:r>
    </w:p>
    <w:p>
      <w:r>
        <w:t xml:space="preserve">Huuto kaikille, jotka vahingossa puhaltavat sormet irti videolla tänään, jotta voimme kaikki nauraa huomenna.... Olette kaikki isänmaallisia AF</w:t>
      </w:r>
    </w:p>
    <w:p>
      <w:r>
        <w:rPr>
          <w:b/>
          <w:u w:val="single"/>
        </w:rPr>
        <w:t xml:space="preserve">235509</w:t>
      </w:r>
    </w:p>
    <w:p>
      <w:r>
        <w:t xml:space="preserve">Kun sisäinen yksisarvisesi näkyy https://t.co/HY6MK3hMxf</w:t>
      </w:r>
    </w:p>
    <w:p>
      <w:r>
        <w:rPr>
          <w:b/>
          <w:u w:val="single"/>
        </w:rPr>
        <w:t xml:space="preserve">235510</w:t>
      </w:r>
    </w:p>
    <w:p>
      <w:r>
        <w:t xml:space="preserve">Kun olet juuri täyttänyt naamasi ja tarjoilija kysyy, haluatko jälkiruokaa https://t.co/5XNoVIOZpL</w:t>
      </w:r>
    </w:p>
    <w:p>
      <w:r>
        <w:rPr>
          <w:b/>
          <w:u w:val="single"/>
        </w:rPr>
        <w:t xml:space="preserve">235511</w:t>
      </w:r>
    </w:p>
    <w:p>
      <w:r>
        <w:t xml:space="preserve">Kun olet treffeillä jonkun kanssa, joka ei lakkaa puhumasta exästään https://t.co/mKfGcsvUir</w:t>
      </w:r>
    </w:p>
    <w:p>
      <w:r>
        <w:rPr>
          <w:b/>
          <w:u w:val="single"/>
        </w:rPr>
        <w:t xml:space="preserve">235512</w:t>
      </w:r>
    </w:p>
    <w:p>
      <w:r>
        <w:t xml:space="preserve">Säälittävä ei ole houkutteleva</w:t>
      </w:r>
    </w:p>
    <w:p>
      <w:r>
        <w:rPr>
          <w:b/>
          <w:u w:val="single"/>
        </w:rPr>
        <w:t xml:space="preserve">235513</w:t>
      </w:r>
    </w:p>
    <w:p>
      <w:r>
        <w:t xml:space="preserve">RT @Scouse_ma: 😂😂😂😂 https://t.co/ueBm0enQzH</w:t>
      </w:r>
    </w:p>
    <w:p>
      <w:r>
        <w:rPr>
          <w:b/>
          <w:u w:val="single"/>
        </w:rPr>
        <w:t xml:space="preserve">235514</w:t>
      </w:r>
    </w:p>
    <w:p>
      <w:r>
        <w:t xml:space="preserve">RT @T_Bonezzz_: Tzz: Minun allekirjoitusliikkeeni on poissa elämästäsi.</w:t>
      </w:r>
    </w:p>
    <w:p>
      <w:r>
        <w:rPr>
          <w:b/>
          <w:u w:val="single"/>
        </w:rPr>
        <w:t xml:space="preserve">235515</w:t>
      </w:r>
    </w:p>
    <w:p>
      <w:r>
        <w:t xml:space="preserve">Kun olemme harrastaneet seksiä kerran https://t.co/LpXDbTkLQX</w:t>
      </w:r>
    </w:p>
    <w:p>
      <w:r>
        <w:rPr>
          <w:b/>
          <w:u w:val="single"/>
        </w:rPr>
        <w:t xml:space="preserve">235516</w:t>
      </w:r>
    </w:p>
    <w:p>
      <w:r>
        <w:t xml:space="preserve">Ja ruman näköisten ihmisten pitäisi käyttää naamioita https://t.co/NduTR125v1</w:t>
      </w:r>
    </w:p>
    <w:p>
      <w:r>
        <w:rPr>
          <w:b/>
          <w:u w:val="single"/>
        </w:rPr>
        <w:t xml:space="preserve">235517</w:t>
      </w:r>
    </w:p>
    <w:p>
      <w:r>
        <w:t xml:space="preserve">* yskä yskä* luuseri https://t.co/rRDUZpaPbs</w:t>
      </w:r>
    </w:p>
    <w:p>
      <w:r>
        <w:rPr>
          <w:b/>
          <w:u w:val="single"/>
        </w:rPr>
        <w:t xml:space="preserve">235518</w:t>
      </w:r>
    </w:p>
    <w:p>
      <w:r>
        <w:t xml:space="preserve">Kun pääset viinakauppaan 2 minuuttia ennen sulkemista ja ovi lukitaan https://t.co/EcPZKhGS9Z.</w:t>
      </w:r>
    </w:p>
    <w:p>
      <w:r>
        <w:rPr>
          <w:b/>
          <w:u w:val="single"/>
        </w:rPr>
        <w:t xml:space="preserve">235519</w:t>
      </w:r>
    </w:p>
    <w:p>
      <w:r>
        <w:t xml:space="preserve">Kun luulet vihdoin löytäneesi sen oikean, huomaat, että hän itkee lopetettuaan https://t.co/YVplrt2C8j</w:t>
      </w:r>
    </w:p>
    <w:p>
      <w:r>
        <w:rPr>
          <w:b/>
          <w:u w:val="single"/>
        </w:rPr>
        <w:t xml:space="preserve">235520</w:t>
      </w:r>
    </w:p>
    <w:p>
      <w:r>
        <w:t xml:space="preserve">Ystävä - pitkästä aikaa, mitä olet puuhaillut? Minä - https://t.co/uxlGtLRo4A</w:t>
      </w:r>
    </w:p>
    <w:p>
      <w:r>
        <w:rPr>
          <w:b/>
          <w:u w:val="single"/>
        </w:rPr>
        <w:t xml:space="preserve">235521</w:t>
      </w:r>
    </w:p>
    <w:p>
      <w:r>
        <w:t xml:space="preserve">Kun säälittävä exäsi vihdoin kuolee https://t.co/lnIDW2t1x0</w:t>
      </w:r>
    </w:p>
    <w:p>
      <w:r>
        <w:rPr>
          <w:b/>
          <w:u w:val="single"/>
        </w:rPr>
        <w:t xml:space="preserve">235522</w:t>
      </w:r>
    </w:p>
    <w:p>
      <w:r>
        <w:t xml:space="preserve">Jos vain tietäisit, mikä nimesi on puhelimessani. 😈</w:t>
      </w:r>
    </w:p>
    <w:p>
      <w:r>
        <w:rPr>
          <w:b/>
          <w:u w:val="single"/>
        </w:rPr>
        <w:t xml:space="preserve">235523</w:t>
      </w:r>
    </w:p>
    <w:p>
      <w:r>
        <w:t xml:space="preserve">Minä- Luin tämän artikkelin siitä Myös minä- Luin oikeastaan vain otsikon ja keksin loput.</w:t>
      </w:r>
    </w:p>
    <w:p>
      <w:r>
        <w:rPr>
          <w:b/>
          <w:u w:val="single"/>
        </w:rPr>
        <w:t xml:space="preserve">235524</w:t>
      </w:r>
    </w:p>
    <w:p>
      <w:r>
        <w:t xml:space="preserve">Oletko koskaan ollut niin krapulassa, että vatsasi tuntuu kuin se söisi itseään?</w:t>
      </w:r>
    </w:p>
    <w:p>
      <w:r>
        <w:rPr>
          <w:b/>
          <w:u w:val="single"/>
        </w:rPr>
        <w:t xml:space="preserve">235525</w:t>
      </w:r>
    </w:p>
    <w:p>
      <w:r>
        <w:t xml:space="preserve">Miltä minusta tuntuu, kun ostan kierroksen paukkuja https://t.co/lrYT4GqRHD</w:t>
      </w:r>
    </w:p>
    <w:p>
      <w:r>
        <w:rPr>
          <w:b/>
          <w:u w:val="single"/>
        </w:rPr>
        <w:t xml:space="preserve">235526</w:t>
      </w:r>
    </w:p>
    <w:p>
      <w:r>
        <w:t xml:space="preserve">@SantinaDiMaggio mutta vakavasti, hopea näyttää seksikäs AF ja kuin erittäin helppo pääsy antaa sinulle syntymäpäivä piiskaa 😘</w:t>
      </w:r>
    </w:p>
    <w:p>
      <w:r>
        <w:rPr>
          <w:b/>
          <w:u w:val="single"/>
        </w:rPr>
        <w:t xml:space="preserve">235527</w:t>
      </w:r>
    </w:p>
    <w:p>
      <w:r>
        <w:t xml:space="preserve">@SantinaDiMaggio hyvä tyttö</w:t>
      </w:r>
    </w:p>
    <w:p>
      <w:r>
        <w:rPr>
          <w:b/>
          <w:u w:val="single"/>
        </w:rPr>
        <w:t xml:space="preserve">235528</w:t>
      </w:r>
    </w:p>
    <w:p>
      <w:r>
        <w:t xml:space="preserve">Katsotko koskaan tiettyjä ihmisiä ja ajattelet, että jos näytän joskus tuollaiselta, niin tapa minut!</w:t>
      </w:r>
    </w:p>
    <w:p>
      <w:r>
        <w:rPr>
          <w:b/>
          <w:u w:val="single"/>
        </w:rPr>
        <w:t xml:space="preserve">235529</w:t>
      </w:r>
    </w:p>
    <w:p>
      <w:r>
        <w:t xml:space="preserve">Näetkö koskaan ihmisiä syötteessäsi ja ajattelet 'lol I fucked you'.</w:t>
      </w:r>
    </w:p>
    <w:p>
      <w:r>
        <w:rPr>
          <w:b/>
          <w:u w:val="single"/>
        </w:rPr>
        <w:t xml:space="preserve">235530</w:t>
      </w:r>
    </w:p>
    <w:p>
      <w:r>
        <w:t xml:space="preserve">Kun olet korkealla AF:llä FaceTimessä, kun kuuntelet ystäväsi paasausta ja napautat näyttöä nähdäksesi, milloin video loppuu.</w:t>
      </w:r>
    </w:p>
    <w:p>
      <w:r>
        <w:rPr>
          <w:b/>
          <w:u w:val="single"/>
        </w:rPr>
        <w:t xml:space="preserve">235531</w:t>
      </w:r>
    </w:p>
    <w:p>
      <w:r>
        <w:t xml:space="preserve">Mood GO HOME AND GET YA FUCKIN SHINE BOX (Mene kotiin ja ota kiiltolaatikko)</w:t>
      </w:r>
    </w:p>
    <w:p>
      <w:r>
        <w:rPr>
          <w:b/>
          <w:u w:val="single"/>
        </w:rPr>
        <w:t xml:space="preserve">235532</w:t>
      </w:r>
    </w:p>
    <w:p>
      <w:r>
        <w:t xml:space="preserve">Miten minut kidnapataan https://t.co/Q46Xocec8k</w:t>
      </w:r>
    </w:p>
    <w:p>
      <w:r>
        <w:rPr>
          <w:b/>
          <w:u w:val="single"/>
        </w:rPr>
        <w:t xml:space="preserve">235533</w:t>
      </w:r>
    </w:p>
    <w:p>
      <w:r>
        <w:t xml:space="preserve">Ystävä- Menen naimisiin Minä- https://t.co/hzRDvjRHJU</w:t>
      </w:r>
    </w:p>
    <w:p>
      <w:r>
        <w:rPr>
          <w:b/>
          <w:u w:val="single"/>
        </w:rPr>
        <w:t xml:space="preserve">235534</w:t>
      </w:r>
    </w:p>
    <w:p>
      <w:r>
        <w:t xml:space="preserve">Älä tekstaa näille huorille... Jos teet työsi oikein, he lähettävät sinulle tekstiviestin, kun sinua tarvitaan...</w:t>
      </w:r>
    </w:p>
    <w:p>
      <w:r>
        <w:rPr>
          <w:b/>
          <w:u w:val="single"/>
        </w:rPr>
        <w:t xml:space="preserve">235535</w:t>
      </w:r>
    </w:p>
    <w:p>
      <w:r>
        <w:t xml:space="preserve">Nämä ovat säännöt https://t.co/wzIxnA6BCA</w:t>
      </w:r>
    </w:p>
    <w:p>
      <w:r>
        <w:rPr>
          <w:b/>
          <w:u w:val="single"/>
        </w:rPr>
        <w:t xml:space="preserve">235536</w:t>
      </w:r>
    </w:p>
    <w:p>
      <w:r>
        <w:t xml:space="preserve">Oletko koskaan katsonut jotakuta ja ajatellut 'kyllä, nussin sinua'?</w:t>
      </w:r>
    </w:p>
    <w:p>
      <w:r>
        <w:rPr>
          <w:b/>
          <w:u w:val="single"/>
        </w:rPr>
        <w:t xml:space="preserve">235537</w:t>
      </w:r>
    </w:p>
    <w:p>
      <w:r>
        <w:t xml:space="preserve">RT @valentinaveshi: Minunlaiseni Pokemon, jonka esittelee paras: @Yourfuckboy1 https://t.co/lJ68uo0xrG</w:t>
      </w:r>
    </w:p>
    <w:p>
      <w:r>
        <w:rPr>
          <w:b/>
          <w:u w:val="single"/>
        </w:rPr>
        <w:t xml:space="preserve">235538</w:t>
      </w:r>
    </w:p>
    <w:p>
      <w:r>
        <w:t xml:space="preserve">Kun selfie-pelisi on heikko AF https://t.co/Q7lwtaWRxG</w:t>
      </w:r>
    </w:p>
    <w:p>
      <w:r>
        <w:rPr>
          <w:b/>
          <w:u w:val="single"/>
        </w:rPr>
        <w:t xml:space="preserve">235539</w:t>
      </w:r>
    </w:p>
    <w:p>
      <w:r>
        <w:t xml:space="preserve">Kun hänen mulkku peli on roskaa, mutta hänen suunsa peli on tulta AF https://t.co/kLB5844oPj</w:t>
      </w:r>
    </w:p>
    <w:p>
      <w:r>
        <w:rPr>
          <w:b/>
          <w:u w:val="single"/>
        </w:rPr>
        <w:t xml:space="preserve">235540</w:t>
      </w:r>
    </w:p>
    <w:p>
      <w:r>
        <w:t xml:space="preserve">Joo, vastaan tekstiviestillä ajoissa... Haluan naida, en leikkiä.</w:t>
      </w:r>
    </w:p>
    <w:p>
      <w:r>
        <w:rPr>
          <w:b/>
          <w:u w:val="single"/>
        </w:rPr>
        <w:t xml:space="preserve">235541</w:t>
      </w:r>
    </w:p>
    <w:p>
      <w:r>
        <w:t xml:space="preserve">Kun työnnät sen väärään reikään "vahingossa" https://t.co/KHAxEv48Bb</w:t>
      </w:r>
    </w:p>
    <w:p>
      <w:r>
        <w:rPr>
          <w:b/>
          <w:u w:val="single"/>
        </w:rPr>
        <w:t xml:space="preserve">235542</w:t>
      </w:r>
    </w:p>
    <w:p>
      <w:r>
        <w:t xml:space="preserve">Talentti- Täysin tuntemattomien ihmisten tapaaminen seksin takia</w:t>
      </w:r>
    </w:p>
    <w:p>
      <w:r>
        <w:rPr>
          <w:b/>
          <w:u w:val="single"/>
        </w:rPr>
        <w:t xml:space="preserve">235543</w:t>
      </w:r>
    </w:p>
    <w:p>
      <w:r>
        <w:t xml:space="preserve">Kun se muuttuu "sinun täytyy käyttää kondomia" "älä vain tule sisääni" https://t.co/tA6EvK1vSF</w:t>
      </w:r>
    </w:p>
    <w:p>
      <w:r>
        <w:rPr>
          <w:b/>
          <w:u w:val="single"/>
        </w:rPr>
        <w:t xml:space="preserve">235544</w:t>
      </w:r>
    </w:p>
    <w:p>
      <w:r>
        <w:t xml:space="preserve">Ystävä- hän on siisti, sinun pitäisi pitää tämä täällä. Minä- https://t.co/Ii4QYJolR9</w:t>
      </w:r>
    </w:p>
    <w:p>
      <w:r>
        <w:rPr>
          <w:b/>
          <w:u w:val="single"/>
        </w:rPr>
        <w:t xml:space="preserve">235545</w:t>
      </w:r>
    </w:p>
    <w:p>
      <w:r>
        <w:t xml:space="preserve">@themeredith 💀💀💀💀</w:t>
      </w:r>
    </w:p>
    <w:p>
      <w:r>
        <w:rPr>
          <w:b/>
          <w:u w:val="single"/>
        </w:rPr>
        <w:t xml:space="preserve">235546</w:t>
      </w:r>
    </w:p>
    <w:p>
      <w:r>
        <w:t xml:space="preserve">RT @themeredith: "Tiedätkö, asia on niin, että... söimme huumeita, joten..." -perus tekosyyni olla tekemättä asioita.</w:t>
      </w:r>
    </w:p>
    <w:p>
      <w:r>
        <w:rPr>
          <w:b/>
          <w:u w:val="single"/>
        </w:rPr>
        <w:t xml:space="preserve">235547</w:t>
      </w:r>
    </w:p>
    <w:p>
      <w:r>
        <w:t xml:space="preserve">Kun suoliston mätäneminen alkaa pitkän viikonlopun juomisen jälkeen https://t.co/DltmhryxtZ</w:t>
      </w:r>
    </w:p>
    <w:p>
      <w:r>
        <w:rPr>
          <w:b/>
          <w:u w:val="single"/>
        </w:rPr>
        <w:t xml:space="preserve">235548</w:t>
      </w:r>
    </w:p>
    <w:p>
      <w:r>
        <w:t xml:space="preserve">Kun unohdat lopettaa ääriviivojen muotoilun https://t.co/b5z1mqeZU1</w:t>
      </w:r>
    </w:p>
    <w:p>
      <w:r>
        <w:rPr>
          <w:b/>
          <w:u w:val="single"/>
        </w:rPr>
        <w:t xml:space="preserve">235549</w:t>
      </w:r>
    </w:p>
    <w:p>
      <w:r>
        <w:t xml:space="preserve">Joskus haluan vain rynnätä selvännäkijöiden lukupisteisiin ja kysyä heiltä, näkivätkö he tuon tulevan...</w:t>
      </w:r>
    </w:p>
    <w:p>
      <w:r>
        <w:rPr>
          <w:b/>
          <w:u w:val="single"/>
        </w:rPr>
        <w:t xml:space="preserve">235550</w:t>
      </w:r>
    </w:p>
    <w:p>
      <w:r>
        <w:t xml:space="preserve">Kun olet lähdössä mulkku tapaaminen ja se oli tuli AF https://t.co/SN59E3Fzya</w:t>
      </w:r>
    </w:p>
    <w:p>
      <w:r>
        <w:rPr>
          <w:b/>
          <w:u w:val="single"/>
        </w:rPr>
        <w:t xml:space="preserve">235551</w:t>
      </w:r>
    </w:p>
    <w:p>
      <w:r>
        <w:t xml:space="preserve">Plastiikkakirurgi - miten voin auttaa, Khloe? Khloe - tee minusta vain vähemmän ruma plastiikkakirurgi - älä sano enempää, fam https://t.co/MaCLGFw5Mf https://t.co/MaCLGFw5Mf</w:t>
      </w:r>
    </w:p>
    <w:p>
      <w:r>
        <w:rPr>
          <w:b/>
          <w:u w:val="single"/>
        </w:rPr>
        <w:t xml:space="preserve">235552</w:t>
      </w:r>
    </w:p>
    <w:p>
      <w:r>
        <w:t xml:space="preserve">@taxo__ @Scouse_ma 😂😂😂😂</w:t>
      </w:r>
    </w:p>
    <w:p>
      <w:r>
        <w:rPr>
          <w:b/>
          <w:u w:val="single"/>
        </w:rPr>
        <w:t xml:space="preserve">235553</w:t>
      </w:r>
    </w:p>
    <w:p>
      <w:r>
        <w:t xml:space="preserve">Haluaisin joskus välittää, mutta tämä "vitut siitä, ketä kiinnostaa" -asenne on liian vahva.</w:t>
      </w:r>
    </w:p>
    <w:p>
      <w:r>
        <w:rPr>
          <w:b/>
          <w:u w:val="single"/>
        </w:rPr>
        <w:t xml:space="preserve">235554</w:t>
      </w:r>
    </w:p>
    <w:p>
      <w:r>
        <w:t xml:space="preserve">En tiedä, mitä ajatella tätä seuranneesta twiitistä 🤔 https://t.co/93VeLIGIrR</w:t>
      </w:r>
    </w:p>
    <w:p>
      <w:r>
        <w:rPr>
          <w:b/>
          <w:u w:val="single"/>
        </w:rPr>
        <w:t xml:space="preserve">235555</w:t>
      </w:r>
    </w:p>
    <w:p>
      <w:r>
        <w:t xml:space="preserve">Raakuus https://t.co/OMpWNvbUoA</w:t>
      </w:r>
    </w:p>
    <w:p>
      <w:r>
        <w:rPr>
          <w:b/>
          <w:u w:val="single"/>
        </w:rPr>
        <w:t xml:space="preserve">235556</w:t>
      </w:r>
    </w:p>
    <w:p>
      <w:r>
        <w:t xml:space="preserve">Haluan vain yhtä vahvan pankkitilin kuin tuo tuoli. https://t.co/z0SjeHSGhT</w:t>
      </w:r>
    </w:p>
    <w:p>
      <w:r>
        <w:rPr>
          <w:b/>
          <w:u w:val="single"/>
        </w:rPr>
        <w:t xml:space="preserve">235557</w:t>
      </w:r>
    </w:p>
    <w:p>
      <w:r>
        <w:t xml:space="preserve">Näin juuri, kun lintu nai toista lintua, ja kun ne olivat valmiit, ne lensivät täysin vastakkaisiin suuntiin... Tämä tiivistää parhaiten seksielämäni</w:t>
      </w:r>
    </w:p>
    <w:p>
      <w:r>
        <w:rPr>
          <w:b/>
          <w:u w:val="single"/>
        </w:rPr>
        <w:t xml:space="preserve">235558</w:t>
      </w:r>
    </w:p>
    <w:p>
      <w:r>
        <w:t xml:space="preserve">@fuck________off ikäiseni mutta toivoo olevansa nuorempi</w:t>
      </w:r>
    </w:p>
    <w:p>
      <w:r>
        <w:rPr>
          <w:b/>
          <w:u w:val="single"/>
        </w:rPr>
        <w:t xml:space="preserve">235559</w:t>
      </w:r>
    </w:p>
    <w:p>
      <w:r>
        <w:t xml:space="preserve">Sinun pitäisi kysyä @instagramilta, koska he eivät ole vielä vastanneet minulle https://t.co/Fe3J4jPO66.</w:t>
      </w:r>
    </w:p>
    <w:p>
      <w:r>
        <w:rPr>
          <w:b/>
          <w:u w:val="single"/>
        </w:rPr>
        <w:t xml:space="preserve">235560</w:t>
      </w:r>
    </w:p>
    <w:p>
      <w:r>
        <w:t xml:space="preserve">@adprovost10 😭😭😭😭 nah man</w:t>
      </w:r>
    </w:p>
    <w:p>
      <w:r>
        <w:rPr>
          <w:b/>
          <w:u w:val="single"/>
        </w:rPr>
        <w:t xml:space="preserve">235561</w:t>
      </w:r>
    </w:p>
    <w:p>
      <w:r>
        <w:t xml:space="preserve">Oletko koskaan puhunut jonkun kanssa, jota todella haluaisit naida, sitten hän sanoo yhden asian ja yhtäkkiä sinulla ei ole halua naida ollenkaan?</w:t>
      </w:r>
    </w:p>
    <w:p>
      <w:r>
        <w:rPr>
          <w:b/>
          <w:u w:val="single"/>
        </w:rPr>
        <w:t xml:space="preserve">235562</w:t>
      </w:r>
    </w:p>
    <w:p>
      <w:r>
        <w:t xml:space="preserve">Älä yritä kerskua tyttöjen edessä puhumalla toisia miehiä alaspäin... Se vaikuttaa säälittävältä...</w:t>
      </w:r>
    </w:p>
    <w:p>
      <w:r>
        <w:rPr>
          <w:b/>
          <w:u w:val="single"/>
        </w:rPr>
        <w:t xml:space="preserve">235563</w:t>
      </w:r>
    </w:p>
    <w:p>
      <w:r>
        <w:t xml:space="preserve">Kun tiedät arvosi... https://t.co/RxKr2noOwI</w:t>
      </w:r>
    </w:p>
    <w:p>
      <w:r>
        <w:rPr>
          <w:b/>
          <w:u w:val="single"/>
        </w:rPr>
        <w:t xml:space="preserve">235564</w:t>
      </w:r>
    </w:p>
    <w:p>
      <w:r>
        <w:t xml:space="preserve">Elämän todellinen avain on pysyä pelin kärjessä.</w:t>
      </w:r>
    </w:p>
    <w:p>
      <w:r>
        <w:rPr>
          <w:b/>
          <w:u w:val="single"/>
        </w:rPr>
        <w:t xml:space="preserve">235565</w:t>
      </w:r>
    </w:p>
    <w:p>
      <w:r>
        <w:t xml:space="preserve">Jos hän pitää juustosta pizzassaan, hän on kusipää. 🍕</w:t>
      </w:r>
    </w:p>
    <w:p>
      <w:r>
        <w:rPr>
          <w:b/>
          <w:u w:val="single"/>
        </w:rPr>
        <w:t xml:space="preserve">235566</w:t>
      </w:r>
    </w:p>
    <w:p>
      <w:r>
        <w:t xml:space="preserve">Pokemon go on aivan itse asiassa todellinen kävelevä kuollut</w:t>
      </w:r>
    </w:p>
    <w:p>
      <w:r>
        <w:rPr>
          <w:b/>
          <w:u w:val="single"/>
        </w:rPr>
        <w:t xml:space="preserve">235567</w:t>
      </w:r>
    </w:p>
    <w:p>
      <w:r>
        <w:t xml:space="preserve">Kun näet jonkun tuttavan tinderissä, josta tykkäät ja hän ei enää koskaan puhu sinulle 😐.</w:t>
      </w:r>
    </w:p>
    <w:p>
      <w:r>
        <w:rPr>
          <w:b/>
          <w:u w:val="single"/>
        </w:rPr>
        <w:t xml:space="preserve">235568</w:t>
      </w:r>
    </w:p>
    <w:p>
      <w:r>
        <w:t xml:space="preserve">Vodka on henkieläimeni</w:t>
      </w:r>
    </w:p>
    <w:p>
      <w:r>
        <w:rPr>
          <w:b/>
          <w:u w:val="single"/>
        </w:rPr>
        <w:t xml:space="preserve">235569</w:t>
      </w:r>
    </w:p>
    <w:p>
      <w:r>
        <w:t xml:space="preserve">Oletko koskaan ajanut autoa ja unohtanut hetkeksi, missä olet, minne olet menossa, miten päädyit sinne, kuka olet tai miksi olet elossa? Koska sama</w:t>
      </w:r>
    </w:p>
    <w:p>
      <w:r>
        <w:rPr>
          <w:b/>
          <w:u w:val="single"/>
        </w:rPr>
        <w:t xml:space="preserve">235570</w:t>
      </w:r>
    </w:p>
    <w:p>
      <w:r>
        <w:t xml:space="preserve">@ayeeetippp sama AF</w:t>
      </w:r>
    </w:p>
    <w:p>
      <w:r>
        <w:rPr>
          <w:b/>
          <w:u w:val="single"/>
        </w:rPr>
        <w:t xml:space="preserve">235571</w:t>
      </w:r>
    </w:p>
    <w:p>
      <w:r>
        <w:t xml:space="preserve">Äänestän Marion Barrya presidentiksi... Aivan oikein, kuollut narkkari on parempi valinta kuin se, mitä on tarjolla.</w:t>
      </w:r>
    </w:p>
    <w:p>
      <w:r>
        <w:rPr>
          <w:b/>
          <w:u w:val="single"/>
        </w:rPr>
        <w:t xml:space="preserve">235572</w:t>
      </w:r>
    </w:p>
    <w:p>
      <w:r>
        <w:t xml:space="preserve">50 vuotta sen jälkeen, kun päätit, ettet ikinä kokeilisi anaaliyhdyntää... https://t.co/Ex0fNhFa3T</w:t>
      </w:r>
    </w:p>
    <w:p>
      <w:r>
        <w:rPr>
          <w:b/>
          <w:u w:val="single"/>
        </w:rPr>
        <w:t xml:space="preserve">235573</w:t>
      </w:r>
    </w:p>
    <w:p>
      <w:r>
        <w:t xml:space="preserve">@instagram on kuin sosiaalisen median sivustojen Donald Trump sillä tavalla, että he vain puhdistavat sivuja ilman näkyvää syytä.</w:t>
      </w:r>
    </w:p>
    <w:p>
      <w:r>
        <w:rPr>
          <w:b/>
          <w:u w:val="single"/>
        </w:rPr>
        <w:t xml:space="preserve">235574</w:t>
      </w:r>
    </w:p>
    <w:p>
      <w:r>
        <w:t xml:space="preserve">"En saa treffejä, joten otan vain yhden" -aloituspaketti https://t.co/sGd8AMm2LH</w:t>
      </w:r>
    </w:p>
    <w:p>
      <w:r>
        <w:rPr>
          <w:b/>
          <w:u w:val="single"/>
        </w:rPr>
        <w:t xml:space="preserve">235575</w:t>
      </w:r>
    </w:p>
    <w:p>
      <w:r>
        <w:t xml:space="preserve">RT @themrsqueenbee: Olen vain materialistinen narsisti, joka nauttii vapaa-ajan elämästä. 🕶</w:t>
      </w:r>
    </w:p>
    <w:p>
      <w:r>
        <w:rPr>
          <w:b/>
          <w:u w:val="single"/>
        </w:rPr>
        <w:t xml:space="preserve">235576</w:t>
      </w:r>
    </w:p>
    <w:p>
      <w:r>
        <w:t xml:space="preserve">Voisin heittää kahvin mukaan 😇 https://t.co/u6Us8yDSv8 https://t.co/u6Us8yDSv8</w:t>
      </w:r>
    </w:p>
    <w:p>
      <w:r>
        <w:rPr>
          <w:b/>
          <w:u w:val="single"/>
        </w:rPr>
        <w:t xml:space="preserve">235577</w:t>
      </w:r>
    </w:p>
    <w:p>
      <w:r>
        <w:t xml:space="preserve">Snapchat päivittää sovelluksensa ja siitä tulee hämmästyttävä... Instagram päivittää sovelluksensa ja se menee täysin päin helvettiä. https://t.co/WhEbXuF66v</w:t>
      </w:r>
    </w:p>
    <w:p>
      <w:r>
        <w:rPr>
          <w:b/>
          <w:u w:val="single"/>
        </w:rPr>
        <w:t xml:space="preserve">235578</w:t>
      </w:r>
    </w:p>
    <w:p>
      <w:r>
        <w:t xml:space="preserve">RT @taxo__: Nainen:En ymmärrä mitä haluat tältä suhteelta Mies:No, etsin vain bj:tä, mutta sinä tulit aina takaisin https://t.co/l....</w:t>
      </w:r>
    </w:p>
    <w:p>
      <w:r>
        <w:rPr>
          <w:b/>
          <w:u w:val="single"/>
        </w:rPr>
        <w:t xml:space="preserve">235579</w:t>
      </w:r>
    </w:p>
    <w:p>
      <w:r>
        <w:t xml:space="preserve">@instagram ok kaverit, vitsit ohi.... Meillä kaikilla oli hyvät naurut, voitte antaa minulle tilini takaisin nyt 🤗.</w:t>
      </w:r>
    </w:p>
    <w:p>
      <w:r>
        <w:rPr>
          <w:b/>
          <w:u w:val="single"/>
        </w:rPr>
        <w:t xml:space="preserve">235580</w:t>
      </w:r>
    </w:p>
    <w:p>
      <w:r>
        <w:t xml:space="preserve">Kun sinä ja tyttöystäväsi olette niin läheisiä, että olette parhaita ystäviä... Niin paljon, että haluat vain kertoa hänelle muista tytöistä, joita panet...</w:t>
      </w:r>
    </w:p>
    <w:p>
      <w:r>
        <w:rPr>
          <w:b/>
          <w:u w:val="single"/>
        </w:rPr>
        <w:t xml:space="preserve">235581</w:t>
      </w:r>
    </w:p>
    <w:p>
      <w:r>
        <w:t xml:space="preserve">Kyllä he tekivät https://t.co/wbXaXUKaoV</w:t>
      </w:r>
    </w:p>
    <w:p>
      <w:r>
        <w:rPr>
          <w:b/>
          <w:u w:val="single"/>
        </w:rPr>
        <w:t xml:space="preserve">235582</w:t>
      </w:r>
    </w:p>
    <w:p>
      <w:r>
        <w:t xml:space="preserve">@twodudesinapool @instagram yksi bs-mallisähköposti, mutta ei mitään kiinteää. Tämä on viides poistoni</w:t>
      </w:r>
    </w:p>
    <w:p>
      <w:r>
        <w:rPr>
          <w:b/>
          <w:u w:val="single"/>
        </w:rPr>
        <w:t xml:space="preserve">235583</w:t>
      </w:r>
    </w:p>
    <w:p>
      <w:r>
        <w:t xml:space="preserve">@twodudesinapool @instagram se on aivan naurettavaa, varsinkin kun hyppääminen läpi renkaiden saada se takaisin viime kerralla</w:t>
      </w:r>
    </w:p>
    <w:p>
      <w:r>
        <w:rPr>
          <w:b/>
          <w:u w:val="single"/>
        </w:rPr>
        <w:t xml:space="preserve">235584</w:t>
      </w:r>
    </w:p>
    <w:p>
      <w:r>
        <w:t xml:space="preserve">Pokemon Gooooooooo vittu itse</w:t>
      </w:r>
    </w:p>
    <w:p>
      <w:r>
        <w:rPr>
          <w:b/>
          <w:u w:val="single"/>
        </w:rPr>
        <w:t xml:space="preserve">235585</w:t>
      </w:r>
    </w:p>
    <w:p>
      <w:r>
        <w:t xml:space="preserve">Kardashianin kehitys https://t.co/HOXT9lsXsK</w:t>
      </w:r>
    </w:p>
    <w:p>
      <w:r>
        <w:rPr>
          <w:b/>
          <w:u w:val="single"/>
        </w:rPr>
        <w:t xml:space="preserve">235586</w:t>
      </w:r>
    </w:p>
    <w:p>
      <w:r>
        <w:t xml:space="preserve">Kun sinä ja ystäväsi keskustelette Instagramin vuoden 2016 suuresta puhdistuksesta ja mietitte, kuka on seuraava https://t.co/me5ydanJ8a</w:t>
      </w:r>
    </w:p>
    <w:p>
      <w:r>
        <w:rPr>
          <w:b/>
          <w:u w:val="single"/>
        </w:rPr>
        <w:t xml:space="preserve">235587</w:t>
      </w:r>
    </w:p>
    <w:p>
      <w:r>
        <w:t xml:space="preserve">Paras tapa pysyä poissa verkosta on lähettää siitä viestiä https://t.co/05zkz1wAam.</w:t>
      </w:r>
    </w:p>
    <w:p>
      <w:r>
        <w:rPr>
          <w:b/>
          <w:u w:val="single"/>
        </w:rPr>
        <w:t xml:space="preserve">235588</w:t>
      </w:r>
    </w:p>
    <w:p>
      <w:r>
        <w:t xml:space="preserve">Minä flirttailen- Mitä mieltä olet abortista?</w:t>
      </w:r>
    </w:p>
    <w:p>
      <w:r>
        <w:rPr>
          <w:b/>
          <w:u w:val="single"/>
        </w:rPr>
        <w:t xml:space="preserve">235589</w:t>
      </w:r>
    </w:p>
    <w:p>
      <w:r>
        <w:t xml:space="preserve">Kun joku yrittää korjata kielioppiani https://t.co/Hjiq7gONyy</w:t>
      </w:r>
    </w:p>
    <w:p>
      <w:r>
        <w:rPr>
          <w:b/>
          <w:u w:val="single"/>
        </w:rPr>
        <w:t xml:space="preserve">235590</w:t>
      </w:r>
    </w:p>
    <w:p>
      <w:r>
        <w:t xml:space="preserve">Niin viime viikolla. Käytän nyt @ your_fuckboy_ https://t.co/TtLECarkZo https://t.co/TtLECarkZo</w:t>
      </w:r>
    </w:p>
    <w:p>
      <w:r>
        <w:rPr>
          <w:b/>
          <w:u w:val="single"/>
        </w:rPr>
        <w:t xml:space="preserve">235591</w:t>
      </w:r>
    </w:p>
    <w:p>
      <w:r>
        <w:t xml:space="preserve">En tiedä, keitä nämä ovat tai miksi ne ovat yhtäkkiä suosittuja... Ja se on minun meemini tuosta https://t.co/qpznqPh5rT</w:t>
      </w:r>
    </w:p>
    <w:p>
      <w:r>
        <w:rPr>
          <w:b/>
          <w:u w:val="single"/>
        </w:rPr>
        <w:t xml:space="preserve">235592</w:t>
      </w:r>
    </w:p>
    <w:p>
      <w:r>
        <w:t xml:space="preserve">Tarkoitan... Sait yhden minulta, enkä koskaan tee niin..... 😘 https://t.co/9vQZkzo4x1</w:t>
      </w:r>
    </w:p>
    <w:p>
      <w:r>
        <w:rPr>
          <w:b/>
          <w:u w:val="single"/>
        </w:rPr>
        <w:t xml:space="preserve">235593</w:t>
      </w:r>
    </w:p>
    <w:p>
      <w:r>
        <w:t xml:space="preserve">Lähetän sinulle nyt yhden 😘 https://t.co/f82ffWWvWX.</w:t>
      </w:r>
    </w:p>
    <w:p>
      <w:r>
        <w:rPr>
          <w:b/>
          <w:u w:val="single"/>
        </w:rPr>
        <w:t xml:space="preserve">235594</w:t>
      </w:r>
    </w:p>
    <w:p>
      <w:r>
        <w:t xml:space="preserve">Jääkaappini on täynnä vain luomuhedelmiä ja -vihanneksia sekä alkoholia, sillä elämässä on kyse tasapainosta.</w:t>
      </w:r>
    </w:p>
    <w:p>
      <w:r>
        <w:rPr>
          <w:b/>
          <w:u w:val="single"/>
        </w:rPr>
        <w:t xml:space="preserve">235595</w:t>
      </w:r>
    </w:p>
    <w:p>
      <w:r>
        <w:t xml:space="preserve">En koskaan tajua, kuinka pitkä minuutti on, ennen kuin joudun kuuntelemaan minuutin mittaista puhemuistutusta jostain paskasta, josta ei ole mitään tietoa.</w:t>
      </w:r>
    </w:p>
    <w:p>
      <w:r>
        <w:rPr>
          <w:b/>
          <w:u w:val="single"/>
        </w:rPr>
        <w:t xml:space="preserve">235596</w:t>
      </w:r>
    </w:p>
    <w:p>
      <w:r>
        <w:t xml:space="preserve">Kun hänellä on paahtopaistia, niin päätät leikkiä sillä https://t.co/xECz1LJVpW</w:t>
      </w:r>
    </w:p>
    <w:p>
      <w:r>
        <w:rPr>
          <w:b/>
          <w:u w:val="single"/>
        </w:rPr>
        <w:t xml:space="preserve">235597</w:t>
      </w:r>
    </w:p>
    <w:p>
      <w:r>
        <w:t xml:space="preserve">Kun he eivät lopeta exästään puhumista ensitreffeillä https://t.co/bMaUCwnx45</w:t>
      </w:r>
    </w:p>
    <w:p>
      <w:r>
        <w:rPr>
          <w:b/>
          <w:u w:val="single"/>
        </w:rPr>
        <w:t xml:space="preserve">235598</w:t>
      </w:r>
    </w:p>
    <w:p>
      <w:r>
        <w:t xml:space="preserve">@KimmyK02 ei ole</w:t>
      </w:r>
    </w:p>
    <w:p>
      <w:r>
        <w:rPr>
          <w:b/>
          <w:u w:val="single"/>
        </w:rPr>
        <w:t xml:space="preserve">235599</w:t>
      </w:r>
    </w:p>
    <w:p>
      <w:r>
        <w:t xml:space="preserve">Jos miehelläsi on androidi, voit pettää häntä...</w:t>
      </w:r>
    </w:p>
    <w:p>
      <w:r>
        <w:rPr>
          <w:b/>
          <w:u w:val="single"/>
        </w:rPr>
        <w:t xml:space="preserve">235600</w:t>
      </w:r>
    </w:p>
    <w:p>
      <w:r>
        <w:t xml:space="preserve">Elämäni oli oikeastaan menossa oikeaan suuntaan ennen kuin aloin juoda... 10-vuotiaana...</w:t>
      </w:r>
    </w:p>
    <w:p>
      <w:r>
        <w:rPr>
          <w:b/>
          <w:u w:val="single"/>
        </w:rPr>
        <w:t xml:space="preserve">235601</w:t>
      </w:r>
    </w:p>
    <w:p>
      <w:r>
        <w:t xml:space="preserve">Instagram yrittää olla kuin snapchat on suunnilleen yhtä turhaa kuin heidän 'help center' on vitun istuin IG</w:t>
      </w:r>
    </w:p>
    <w:p>
      <w:r>
        <w:rPr>
          <w:b/>
          <w:u w:val="single"/>
        </w:rPr>
        <w:t xml:space="preserve">235602</w:t>
      </w:r>
    </w:p>
    <w:p>
      <w:r>
        <w:t xml:space="preserve">Ehkä Instagram kopioi Twitterin ja palaa kronologiseen järjestykseen...</w:t>
      </w:r>
    </w:p>
    <w:p>
      <w:r>
        <w:rPr>
          <w:b/>
          <w:u w:val="single"/>
        </w:rPr>
        <w:t xml:space="preserve">235603</w:t>
      </w:r>
    </w:p>
    <w:p>
      <w:r>
        <w:t xml:space="preserve">Minä yritän selvitä elämästä https://t.co/3KciOBMgLZ</w:t>
      </w:r>
    </w:p>
    <w:p>
      <w:r>
        <w:rPr>
          <w:b/>
          <w:u w:val="single"/>
        </w:rPr>
        <w:t xml:space="preserve">235604</w:t>
      </w:r>
    </w:p>
    <w:p>
      <w:r>
        <w:t xml:space="preserve">Laitan tuon SC-perhosfiltterin kaluni pään ympärille, jotta näette kuinka tyhmältä näytätte 🤗.</w:t>
      </w:r>
    </w:p>
    <w:p>
      <w:r>
        <w:rPr>
          <w:b/>
          <w:u w:val="single"/>
        </w:rPr>
        <w:t xml:space="preserve">235605</w:t>
      </w:r>
    </w:p>
    <w:p>
      <w:r>
        <w:t xml:space="preserve">Kun olet juuri mennyt naimisiin, tajuat, että olet jumissa tämän kusipään kanssa koko elämäsi https://t.co/PUCfxKMV3N</w:t>
      </w:r>
    </w:p>
    <w:p>
      <w:r>
        <w:rPr>
          <w:b/>
          <w:u w:val="single"/>
        </w:rPr>
        <w:t xml:space="preserve">235606</w:t>
      </w:r>
    </w:p>
    <w:p>
      <w:r>
        <w:t xml:space="preserve">Lista ihmisistä, jotka aion tappaa, kun vuoden 2017 ensimmäinen vuosittainen puhdistus tapahtuu https://t.co/C9eAyB70Gi</w:t>
      </w:r>
    </w:p>
    <w:p>
      <w:r>
        <w:rPr>
          <w:b/>
          <w:u w:val="single"/>
        </w:rPr>
        <w:t xml:space="preserve">235607</w:t>
      </w:r>
    </w:p>
    <w:p>
      <w:r>
        <w:t xml:space="preserve">Kiitos babygirl 😘 https://t.co/OjyMa1eDZm https://t.co/OjyMa1eDZm</w:t>
      </w:r>
    </w:p>
    <w:p>
      <w:r>
        <w:rPr>
          <w:b/>
          <w:u w:val="single"/>
        </w:rPr>
        <w:t xml:space="preserve">235608</w:t>
      </w:r>
    </w:p>
    <w:p>
      <w:r>
        <w:t xml:space="preserve">Paras lahja ikinä 😘 https://t.co/xdZL6RVWLU</w:t>
      </w:r>
    </w:p>
    <w:p>
      <w:r>
        <w:rPr>
          <w:b/>
          <w:u w:val="single"/>
        </w:rPr>
        <w:t xml:space="preserve">235609</w:t>
      </w:r>
    </w:p>
    <w:p>
      <w:r>
        <w:t xml:space="preserve">Kun hän sanoo tapailevansa vain mustia miehiä https://t.co/sRVduKYg6L</w:t>
      </w:r>
    </w:p>
    <w:p>
      <w:r>
        <w:rPr>
          <w:b/>
          <w:u w:val="single"/>
        </w:rPr>
        <w:t xml:space="preserve">235610</w:t>
      </w:r>
    </w:p>
    <w:p>
      <w:r>
        <w:t xml:space="preserve">@keef1985_ Anteeksi, cupcake?</w:t>
      </w:r>
    </w:p>
    <w:p>
      <w:r>
        <w:rPr>
          <w:b/>
          <w:u w:val="single"/>
        </w:rPr>
        <w:t xml:space="preserve">235611</w:t>
      </w:r>
    </w:p>
    <w:p>
      <w:r>
        <w:t xml:space="preserve">@Vaughan1878 En laittaisi wm:tä siihen, jos en tekisi niin.</w:t>
      </w:r>
    </w:p>
    <w:p>
      <w:r>
        <w:rPr>
          <w:b/>
          <w:u w:val="single"/>
        </w:rPr>
        <w:t xml:space="preserve">235612</w:t>
      </w:r>
    </w:p>
    <w:p>
      <w:r>
        <w:t xml:space="preserve">Se on alkuperäinen, josta se on peräisin. Mutta arvostan sitä, että luulet minun seuraavan sinua tai varastavan sinulta. Istu alas https://t.co/RV3Z6YlgyU.</w:t>
      </w:r>
    </w:p>
    <w:p>
      <w:r>
        <w:rPr>
          <w:b/>
          <w:u w:val="single"/>
        </w:rPr>
        <w:t xml:space="preserve">235613</w:t>
      </w:r>
    </w:p>
    <w:p>
      <w:r>
        <w:t xml:space="preserve">@Vaughan1878 @keef1985_ Lähetin juuri alkuperäisen, mutta kiva yritys.</w:t>
      </w:r>
    </w:p>
    <w:p>
      <w:r>
        <w:rPr>
          <w:b/>
          <w:u w:val="single"/>
        </w:rPr>
        <w:t xml:space="preserve">235614</w:t>
      </w:r>
    </w:p>
    <w:p>
      <w:r>
        <w:t xml:space="preserve">@keef1985_ @Vaughan1878 idk kaveri, en ole meme historioitsija</w:t>
      </w:r>
    </w:p>
    <w:p>
      <w:r>
        <w:rPr>
          <w:b/>
          <w:u w:val="single"/>
        </w:rPr>
        <w:t xml:space="preserve">235615</w:t>
      </w:r>
    </w:p>
    <w:p>
      <w:r>
        <w:t xml:space="preserve">Eihän se ole mitään uutta 🙄 https://t.co/lkXHwgSzK9.</w:t>
      </w:r>
    </w:p>
    <w:p>
      <w:r>
        <w:rPr>
          <w:b/>
          <w:u w:val="single"/>
        </w:rPr>
        <w:t xml:space="preserve">235616</w:t>
      </w:r>
    </w:p>
    <w:p>
      <w:r>
        <w:t xml:space="preserve">Kun joku ottaa postauksen liian vakavasti ja kirjoittaa esseen kommentteihin https://t.co/5I5Tgxnj3i</w:t>
      </w:r>
    </w:p>
    <w:p>
      <w:r>
        <w:rPr>
          <w:b/>
          <w:u w:val="single"/>
        </w:rPr>
        <w:t xml:space="preserve">235617</w:t>
      </w:r>
    </w:p>
    <w:p>
      <w:r>
        <w:t xml:space="preserve">Kun otat kulauksen ja läikytät sen kasvoillesi... Niinku wtf hand, miks sä jätit mut noin pulaan, bruh?</w:t>
      </w:r>
    </w:p>
    <w:p>
      <w:r>
        <w:rPr>
          <w:b/>
          <w:u w:val="single"/>
        </w:rPr>
        <w:t xml:space="preserve">235618</w:t>
      </w:r>
    </w:p>
    <w:p>
      <w:r>
        <w:t xml:space="preserve">Henkilö- mikä on sinun horoskooppimerkkisi? Minä - https://t.co/WgJk6eudX5</w:t>
      </w:r>
    </w:p>
    <w:p>
      <w:r>
        <w:rPr>
          <w:b/>
          <w:u w:val="single"/>
        </w:rPr>
        <w:t xml:space="preserve">235619</w:t>
      </w:r>
    </w:p>
    <w:p>
      <w:r>
        <w:t xml:space="preserve">Tämä on ainoa kerta, kun tunnen oloni turvalliseksi jättäessäni puhelimeni kasvot ylöspäin https://t.co/iS4mSRY4sR.</w:t>
      </w:r>
    </w:p>
    <w:p>
      <w:r>
        <w:rPr>
          <w:b/>
          <w:u w:val="single"/>
        </w:rPr>
        <w:t xml:space="preserve">235620</w:t>
      </w:r>
    </w:p>
    <w:p>
      <w:r>
        <w:t xml:space="preserve">Onko se todella säädytöntä, jos sinulla on upea penis? Minusta se on aika sopivaa paljastamista.</w:t>
      </w:r>
    </w:p>
    <w:p>
      <w:r>
        <w:rPr>
          <w:b/>
          <w:u w:val="single"/>
        </w:rPr>
        <w:t xml:space="preserve">235621</w:t>
      </w:r>
    </w:p>
    <w:p>
      <w:r>
        <w:t xml:space="preserve">Parrat... Getting rumat kaverit pano koska trendi 2015... https://t.co/isvQOAYqa5... https://t.co/isvQOAYqa5</w:t>
      </w:r>
    </w:p>
    <w:p>
      <w:r>
        <w:rPr>
          <w:b/>
          <w:u w:val="single"/>
        </w:rPr>
        <w:t xml:space="preserve">235622</w:t>
      </w:r>
    </w:p>
    <w:p>
      <w:r>
        <w:t xml:space="preserve">Kun heräät ruman tuntemattoman ihmisen sängystä, etkä muista, miten jouduit sinne, eikä vaatteitasi ole näkyvissä https://t.co/YZF3yPHAiE</w:t>
      </w:r>
    </w:p>
    <w:p>
      <w:r>
        <w:rPr>
          <w:b/>
          <w:u w:val="single"/>
        </w:rPr>
        <w:t xml:space="preserve">235623</w:t>
      </w:r>
    </w:p>
    <w:p>
      <w:r>
        <w:t xml:space="preserve">Jos sinulla ei ole koskaan ollut paskaa mulkku sinulla on luultavasti pieni mulkku...</w:t>
      </w:r>
    </w:p>
    <w:p>
      <w:r>
        <w:rPr>
          <w:b/>
          <w:u w:val="single"/>
        </w:rPr>
        <w:t xml:space="preserve">235624</w:t>
      </w:r>
    </w:p>
    <w:p>
      <w:r>
        <w:t xml:space="preserve">En todellakaan kunnioita herkkää miestä. Kuin tuhoaisin sinut henkisesti.</w:t>
      </w:r>
    </w:p>
    <w:p>
      <w:r>
        <w:rPr>
          <w:b/>
          <w:u w:val="single"/>
        </w:rPr>
        <w:t xml:space="preserve">235625</w:t>
      </w:r>
    </w:p>
    <w:p>
      <w:r>
        <w:t xml:space="preserve">'Korvattava' kuvaa parhaiten elämääsi 🤗.</w:t>
      </w:r>
    </w:p>
    <w:p>
      <w:r>
        <w:rPr>
          <w:b/>
          <w:u w:val="single"/>
        </w:rPr>
        <w:t xml:space="preserve">235626</w:t>
      </w:r>
    </w:p>
    <w:p>
      <w:r>
        <w:t xml:space="preserve">Katson vain snap storysi, koska tiedän, että lähetät minulle tekstiviestin, -</w:t>
      </w:r>
    </w:p>
    <w:p>
      <w:r>
        <w:rPr>
          <w:b/>
          <w:u w:val="single"/>
        </w:rPr>
        <w:t xml:space="preserve">235627</w:t>
      </w:r>
    </w:p>
    <w:p>
      <w:r>
        <w:t xml:space="preserve">Kun isä jättää sinulle söpöjä viestejä https://t.co/SfxgxFHOVy</w:t>
      </w:r>
    </w:p>
    <w:p>
      <w:r>
        <w:rPr>
          <w:b/>
          <w:u w:val="single"/>
        </w:rPr>
        <w:t xml:space="preserve">235628</w:t>
      </w:r>
    </w:p>
    <w:p>
      <w:r>
        <w:t xml:space="preserve">Minun kylpyhuoneeni vs. poikaystäväsi https://t.co/jameGae0SU</w:t>
      </w:r>
    </w:p>
    <w:p>
      <w:r>
        <w:rPr>
          <w:b/>
          <w:u w:val="single"/>
        </w:rPr>
        <w:t xml:space="preserve">235629</w:t>
      </w:r>
    </w:p>
    <w:p>
      <w:r>
        <w:t xml:space="preserve">Minä https://t.co/cgZaAbBQ8R</w:t>
      </w:r>
    </w:p>
    <w:p>
      <w:r>
        <w:rPr>
          <w:b/>
          <w:u w:val="single"/>
        </w:rPr>
        <w:t xml:space="preserve">235630</w:t>
      </w:r>
    </w:p>
    <w:p>
      <w:r>
        <w:t xml:space="preserve">Jos he jatkavat suunnitelmien tekemistä kanssasi ja jotain tulee jatkuvasti "eteen", älä suutu, se tarkoittaa vain sitä, että jotain parempaa tuli vastaan.</w:t>
      </w:r>
    </w:p>
    <w:p>
      <w:r>
        <w:rPr>
          <w:b/>
          <w:u w:val="single"/>
        </w:rPr>
        <w:t xml:space="preserve">235631</w:t>
      </w:r>
    </w:p>
    <w:p>
      <w:r>
        <w:t xml:space="preserve">Minä flirttailen- *on puhelimen esiin* 'Katso mun mulkkukuvaani'.</w:t>
      </w:r>
    </w:p>
    <w:p>
      <w:r>
        <w:rPr>
          <w:b/>
          <w:u w:val="single"/>
        </w:rPr>
        <w:t xml:space="preserve">235632</w:t>
      </w:r>
    </w:p>
    <w:p>
      <w:r>
        <w:t xml:space="preserve">Kun vihdoin saat kiinni siitä, että se muta vittu saa kaikki suosikki-IG-tilisi poistettua https://t.co/bfRTpRrwTN</w:t>
      </w:r>
    </w:p>
    <w:p>
      <w:r>
        <w:rPr>
          <w:b/>
          <w:u w:val="single"/>
        </w:rPr>
        <w:t xml:space="preserve">235633</w:t>
      </w:r>
    </w:p>
    <w:p>
      <w:r>
        <w:t xml:space="preserve">Kun sormi vittu peli vahva AF https://t.co/g31LtazlTq</w:t>
      </w:r>
    </w:p>
    <w:p>
      <w:r>
        <w:rPr>
          <w:b/>
          <w:u w:val="single"/>
        </w:rPr>
        <w:t xml:space="preserve">235634</w:t>
      </w:r>
    </w:p>
    <w:p>
      <w:r>
        <w:t xml:space="preserve">Minä- rakas IG, noudatan kaikkia ohjeitasi, ota tilini uudelleen käyttöön IG- https://t.co/CYFVYXEDv6</w:t>
      </w:r>
    </w:p>
    <w:p>
      <w:r>
        <w:rPr>
          <w:b/>
          <w:u w:val="single"/>
        </w:rPr>
        <w:t xml:space="preserve">235635</w:t>
      </w:r>
    </w:p>
    <w:p>
      <w:r>
        <w:t xml:space="preserve">Kun käytät tunteja meikkaamiseen täydellisesti ja bae peruu viime hetkellä https://t.co/LDOsPKovSz</w:t>
      </w:r>
    </w:p>
    <w:p>
      <w:r>
        <w:rPr>
          <w:b/>
          <w:u w:val="single"/>
        </w:rPr>
        <w:t xml:space="preserve">235636</w:t>
      </w:r>
    </w:p>
    <w:p>
      <w:r>
        <w:t xml:space="preserve">Kun juuri tulit kotiin siitä, kun sinua oli juuri mulkattu, ja nyt joudut käsittelemään katkarapumulkkipoikaystävääsi https://t.co/KaV5GDqt0h ...</w:t>
      </w:r>
    </w:p>
    <w:p>
      <w:r>
        <w:rPr>
          <w:b/>
          <w:u w:val="single"/>
        </w:rPr>
        <w:t xml:space="preserve">235637</w:t>
      </w:r>
    </w:p>
    <w:p>
      <w:r>
        <w:t xml:space="preserve">Äiti, miten sinä ja isä tapasitte? Äiti - hänellä oli harmaat verkkarit, ja hänen kalunsa jälki oli ihana, joten liu'utin hänen DM:nsä https://t.co/uCc4uH9yui.</w:t>
      </w:r>
    </w:p>
    <w:p>
      <w:r>
        <w:rPr>
          <w:b/>
          <w:u w:val="single"/>
        </w:rPr>
        <w:t xml:space="preserve">235638</w:t>
      </w:r>
    </w:p>
    <w:p>
      <w:r>
        <w:t xml:space="preserve">Kun ystäväsi sanoo, että hänellä on täydellinen tyttö sinulle https://t.co/4CBe8BhJuD</w:t>
      </w:r>
    </w:p>
    <w:p>
      <w:r>
        <w:rPr>
          <w:b/>
          <w:u w:val="single"/>
        </w:rPr>
        <w:t xml:space="preserve">235639</w:t>
      </w:r>
    </w:p>
    <w:p>
      <w:r>
        <w:t xml:space="preserve">Kun limonadikioski ei toiminut, sinä ja porukka päätätte, että on aika ryöstää pankki https://t.co/V5C1pDBuGE</w:t>
      </w:r>
    </w:p>
    <w:p>
      <w:r>
        <w:rPr>
          <w:b/>
          <w:u w:val="single"/>
        </w:rPr>
        <w:t xml:space="preserve">235640</w:t>
      </w:r>
    </w:p>
    <w:p>
      <w:r>
        <w:t xml:space="preserve">Kun kilpaileva limonadikioski alkaa varastaa bisneksiäsi https://t.co/DgKBmpNEwX</w:t>
      </w:r>
    </w:p>
    <w:p>
      <w:r>
        <w:rPr>
          <w:b/>
          <w:u w:val="single"/>
        </w:rPr>
        <w:t xml:space="preserve">235641</w:t>
      </w:r>
    </w:p>
    <w:p>
      <w:r>
        <w:t xml:space="preserve">Aina kun joku pyytää minua tekemään jotain muuta kuin juopottelemaan tai harrastamaan seksiä https://t.co/v4UVmCRzeq</w:t>
      </w:r>
    </w:p>
    <w:p>
      <w:r>
        <w:rPr>
          <w:b/>
          <w:u w:val="single"/>
        </w:rPr>
        <w:t xml:space="preserve">235642</w:t>
      </w:r>
    </w:p>
    <w:p>
      <w:r>
        <w:t xml:space="preserve">Rosterin uudelleenjärjestelyt ovat tulossa</w:t>
      </w:r>
    </w:p>
    <w:p>
      <w:r>
        <w:rPr>
          <w:b/>
          <w:u w:val="single"/>
        </w:rPr>
        <w:t xml:space="preserve">235643</w:t>
      </w:r>
    </w:p>
    <w:p>
      <w:r>
        <w:t xml:space="preserve">En pidä muutoksista elämässäni, lukuun ottamatta ihmisiä, joiden kanssa makaan...</w:t>
      </w:r>
    </w:p>
    <w:p>
      <w:r>
        <w:rPr>
          <w:b/>
          <w:u w:val="single"/>
        </w:rPr>
        <w:t xml:space="preserve">235644</w:t>
      </w:r>
    </w:p>
    <w:p>
      <w:r>
        <w:t xml:space="preserve">Minusta on selvää, kuka on paras valinta presidentiksi..... Michael vitun Phelps</w:t>
      </w:r>
    </w:p>
    <w:p>
      <w:r>
        <w:rPr>
          <w:b/>
          <w:u w:val="single"/>
        </w:rPr>
        <w:t xml:space="preserve">235645</w:t>
      </w:r>
    </w:p>
    <w:p>
      <w:r>
        <w:t xml:space="preserve">Ensimmäinen kerta, kun saat 100 tykkäystä postaukseen https://t.co/mYu0b6o4wp</w:t>
      </w:r>
    </w:p>
    <w:p>
      <w:r>
        <w:rPr>
          <w:b/>
          <w:u w:val="single"/>
        </w:rPr>
        <w:t xml:space="preserve">235646</w:t>
      </w:r>
    </w:p>
    <w:p>
      <w:r>
        <w:t xml:space="preserve">Kun hän kertoo olevansa allerginen lateksille https://t.co/UVPpGGzVRc</w:t>
      </w:r>
    </w:p>
    <w:p>
      <w:r>
        <w:rPr>
          <w:b/>
          <w:u w:val="single"/>
        </w:rPr>
        <w:t xml:space="preserve">235647</w:t>
      </w:r>
    </w:p>
    <w:p>
      <w:r>
        <w:t xml:space="preserve">Jos kaverilla ei ole psykopaatti exää, tiedät, että hänen mulkkunsa on heikko.</w:t>
      </w:r>
    </w:p>
    <w:p>
      <w:r>
        <w:rPr>
          <w:b/>
          <w:u w:val="single"/>
        </w:rPr>
        <w:t xml:space="preserve">235648</w:t>
      </w:r>
    </w:p>
    <w:p>
      <w:r>
        <w:t xml:space="preserve">RT @NorthWitch69: Jos olet viettänyt viikonlopun ratsastamalla oudolla mulkulla, juo vihreää teetä &amp;; sitä ei edes lasketa. #HoeTips</w:t>
      </w:r>
    </w:p>
    <w:p>
      <w:r>
        <w:rPr>
          <w:b/>
          <w:u w:val="single"/>
        </w:rPr>
        <w:t xml:space="preserve">235649</w:t>
      </w:r>
    </w:p>
    <w:p>
      <w:r>
        <w:t xml:space="preserve">Kun löydät exäsi tinderistä https://t.co/35UTO8JHVS</w:t>
      </w:r>
    </w:p>
    <w:p>
      <w:r>
        <w:rPr>
          <w:b/>
          <w:u w:val="single"/>
        </w:rPr>
        <w:t xml:space="preserve">235650</w:t>
      </w:r>
    </w:p>
    <w:p>
      <w:r>
        <w:t xml:space="preserve">Terve määrä siittiöitä https://t.co/Y1aPgCuink</w:t>
      </w:r>
    </w:p>
    <w:p>
      <w:r>
        <w:rPr>
          <w:b/>
          <w:u w:val="single"/>
        </w:rPr>
        <w:t xml:space="preserve">235651</w:t>
      </w:r>
    </w:p>
    <w:p>
      <w:r>
        <w:t xml:space="preserve">En tiennytkään, että mulkku on niin lihottavaa 🤔 https://t.co/gPDdV52ADJ</w:t>
      </w:r>
    </w:p>
    <w:p>
      <w:r>
        <w:rPr>
          <w:b/>
          <w:u w:val="single"/>
        </w:rPr>
        <w:t xml:space="preserve">235652</w:t>
      </w:r>
    </w:p>
    <w:p>
      <w:r>
        <w:t xml:space="preserve">Kunpa olisin yhtä innostunut elämän tärkeistä asioista kuin niistä 360 asteen videoista FB:ssä, kun olen pilvessä.</w:t>
      </w:r>
    </w:p>
    <w:p>
      <w:r>
        <w:rPr>
          <w:b/>
          <w:u w:val="single"/>
        </w:rPr>
        <w:t xml:space="preserve">235653</w:t>
      </w:r>
    </w:p>
    <w:p>
      <w:r>
        <w:t xml:space="preserve">Kun olet korkealla AF:llä ja yrität selvittää, missä elämäsi meni kauheasti pieleen https://t.co/U0t7nZ6IX5</w:t>
      </w:r>
    </w:p>
    <w:p>
      <w:r>
        <w:rPr>
          <w:b/>
          <w:u w:val="single"/>
        </w:rPr>
        <w:t xml:space="preserve">235654</w:t>
      </w:r>
    </w:p>
    <w:p>
      <w:r>
        <w:t xml:space="preserve">Parasta minussa on se, etten koskaan tule olemaan kaltaisesi, -</w:t>
      </w:r>
    </w:p>
    <w:p>
      <w:r>
        <w:rPr>
          <w:b/>
          <w:u w:val="single"/>
        </w:rPr>
        <w:t xml:space="preserve">235655</w:t>
      </w:r>
    </w:p>
    <w:p>
      <w:r>
        <w:t xml:space="preserve">Life Hack - On ihmisiä, jotka käyttävät DM:ää vain keskustellakseen ystävien kanssa... Ja minä kun luulin, että se on vain alastonkuviin ja seksin järjestämiseen...</w:t>
      </w:r>
    </w:p>
    <w:p>
      <w:r>
        <w:rPr>
          <w:b/>
          <w:u w:val="single"/>
        </w:rPr>
        <w:t xml:space="preserve">235656</w:t>
      </w:r>
    </w:p>
    <w:p>
      <w:r>
        <w:t xml:space="preserve">Inhoan sitä, kun vammaiset pysäköivät tavallisille paikoille... Keitä he luulevat olevansa?!</w:t>
      </w:r>
    </w:p>
    <w:p>
      <w:r>
        <w:rPr>
          <w:b/>
          <w:u w:val="single"/>
        </w:rPr>
        <w:t xml:space="preserve">235657</w:t>
      </w:r>
    </w:p>
    <w:p>
      <w:r>
        <w:t xml:space="preserve">@Scouse_ma 😭😭😭😭 you ain't shit</w:t>
      </w:r>
    </w:p>
    <w:p>
      <w:r>
        <w:rPr>
          <w:b/>
          <w:u w:val="single"/>
        </w:rPr>
        <w:t xml:space="preserve">235658</w:t>
      </w:r>
    </w:p>
    <w:p>
      <w:r>
        <w:t xml:space="preserve">Jos pidät tarpeellisena lähettää täysin tuntemattomalle viestin loukkaantuneista tunteistasi viestin takia... Saattaa olla aika kirjautua ulos internetistä</w:t>
      </w:r>
    </w:p>
    <w:p>
      <w:r>
        <w:rPr>
          <w:b/>
          <w:u w:val="single"/>
        </w:rPr>
        <w:t xml:space="preserve">235659</w:t>
      </w:r>
    </w:p>
    <w:p>
      <w:r>
        <w:t xml:space="preserve">Lahjakkuus- Tietää, milloin kävellä pois eikä katsoa taakseen</w:t>
      </w:r>
    </w:p>
    <w:p>
      <w:r>
        <w:rPr>
          <w:b/>
          <w:u w:val="single"/>
        </w:rPr>
        <w:t xml:space="preserve">235660</w:t>
      </w:r>
    </w:p>
    <w:p>
      <w:r>
        <w:t xml:space="preserve">Oletko koskaan halunnut katkaista jokaisen ihmisen elämässäsi, nousta veneeseen ja purjehtia uuteen elämään? Koska sama</w:t>
      </w:r>
    </w:p>
    <w:p>
      <w:r>
        <w:rPr>
          <w:b/>
          <w:u w:val="single"/>
        </w:rPr>
        <w:t xml:space="preserve">235661</w:t>
      </w:r>
    </w:p>
    <w:p>
      <w:r>
        <w:t xml:space="preserve">Jos et osaa kirjoittaa "masturboida" oikein, emme voi sekstailla... Minulla ei ole aikaa tuollaiselle negatiivisuudelle elämässäni -</w:t>
      </w:r>
    </w:p>
    <w:p>
      <w:r>
        <w:rPr>
          <w:b/>
          <w:u w:val="single"/>
        </w:rPr>
        <w:t xml:space="preserve">235662</w:t>
      </w:r>
    </w:p>
    <w:p>
      <w:r>
        <w:t xml:space="preserve">Drake- I love you, we should date Rihanna the savage- https://t.co/kFXuM3HZmE</w:t>
      </w:r>
    </w:p>
    <w:p>
      <w:r>
        <w:rPr>
          <w:b/>
          <w:u w:val="single"/>
        </w:rPr>
        <w:t xml:space="preserve">235663</w:t>
      </w:r>
    </w:p>
    <w:p>
      <w:r>
        <w:t xml:space="preserve">Kun vauva ei lopeta itkemistä, niin luonnollisesti sinun täytyy päihittää pikku paskiainen https://t.co/GqFuZZuxSg</w:t>
      </w:r>
    </w:p>
    <w:p>
      <w:r>
        <w:rPr>
          <w:b/>
          <w:u w:val="single"/>
        </w:rPr>
        <w:t xml:space="preserve">235664</w:t>
      </w:r>
    </w:p>
    <w:p>
      <w:r>
        <w:t xml:space="preserve">Inhoan sitä, kun ihmiset pyytävät minulta palvelusta... En ole koskaan pyytänyt keneltäkään mitään, joten minun ei tarvitse tehdä mitään kenenkään puolesta...</w:t>
      </w:r>
    </w:p>
    <w:p>
      <w:r>
        <w:rPr>
          <w:b/>
          <w:u w:val="single"/>
        </w:rPr>
        <w:t xml:space="preserve">235665</w:t>
      </w:r>
    </w:p>
    <w:p>
      <w:r>
        <w:t xml:space="preserve">Joidenkin teistä pitäisi lopettaa tarinoiden postaaminen ennen kuin ihmiset tajuavat, kuinka ärsyttäviä ja epähauskoja te oikeasti olette... Vittuilkaa ja menettäkää seuraajia</w:t>
      </w:r>
    </w:p>
    <w:p>
      <w:r>
        <w:rPr>
          <w:b/>
          <w:u w:val="single"/>
        </w:rPr>
        <w:t xml:space="preserve">235666</w:t>
      </w:r>
    </w:p>
    <w:p>
      <w:r>
        <w:t xml:space="preserve">Minä flirttailen... Kuinka monta suodatinta sinulla on tuossa vehkeessä?</w:t>
      </w:r>
    </w:p>
    <w:p>
      <w:r>
        <w:rPr>
          <w:b/>
          <w:u w:val="single"/>
        </w:rPr>
        <w:t xml:space="preserve">235667</w:t>
      </w:r>
    </w:p>
    <w:p>
      <w:r>
        <w:t xml:space="preserve">Kun sinulle sanotaan "ole vain oma itsesi", niin sinä näytät heille, millainen paskiainen oikeasti olet...</w:t>
      </w:r>
    </w:p>
    <w:p>
      <w:r>
        <w:rPr>
          <w:b/>
          <w:u w:val="single"/>
        </w:rPr>
        <w:t xml:space="preserve">235668</w:t>
      </w:r>
    </w:p>
    <w:p>
      <w:r>
        <w:t xml:space="preserve">Mi casa, su casa minun taloni on #HOE talo!!!</w:t>
      </w:r>
    </w:p>
    <w:p>
      <w:r>
        <w:rPr>
          <w:b/>
          <w:u w:val="single"/>
        </w:rPr>
        <w:t xml:space="preserve">235669</w:t>
      </w:r>
    </w:p>
    <w:p>
      <w:r>
        <w:t xml:space="preserve">Jos kysymys on sotilaallisista raiskauksista, se kuuluu: "Mitä odotat, jos miehet ja naiset nukkuvat samoissa teltoissa?". Sitten on taas #NotAllMen. 3/8</w:t>
      </w:r>
    </w:p>
    <w:p>
      <w:r>
        <w:rPr>
          <w:b/>
          <w:u w:val="single"/>
        </w:rPr>
        <w:t xml:space="preserve">235670</w:t>
      </w:r>
    </w:p>
    <w:p>
      <w:r>
        <w:t xml:space="preserve">Ymmärrän #NotAllMen-impulssin, koska olen valkoinen nainen, joka ei äänestänyt Trumpia. Mutta ne värilliset naiset, jotka haukkuvat kaikkia WW:tä, ovat oikeassa.</w:t>
      </w:r>
    </w:p>
    <w:p>
      <w:r>
        <w:rPr>
          <w:b/>
          <w:u w:val="single"/>
        </w:rPr>
        <w:t xml:space="preserve">235671</w:t>
      </w:r>
    </w:p>
    <w:p>
      <w:r>
        <w:t xml:space="preserve">Tiedän, miksi miehet huutelevat #NotAllMen. Se poistaa heidän yksilöllisyytensä. Ime sitä, pojat. Olette kieltäneet naisilta heidän yksilöllisyytensä aina.</w:t>
      </w:r>
    </w:p>
    <w:p>
      <w:r>
        <w:rPr>
          <w:b/>
          <w:u w:val="single"/>
        </w:rPr>
        <w:t xml:space="preserve">235672</w:t>
      </w:r>
    </w:p>
    <w:p>
      <w:r>
        <w:t xml:space="preserve">#Miehet, haluatteko kohdella naisia paremmin? Tässä lista, josta voit aloittaa. https://t.co/4JAqpeeJkQ #notallmen #feminismi #haastattelu</w:t>
      </w:r>
    </w:p>
    <w:p>
      <w:r>
        <w:rPr>
          <w:b/>
          <w:u w:val="single"/>
        </w:rPr>
        <w:t xml:space="preserve">235673</w:t>
      </w:r>
    </w:p>
    <w:p>
      <w:r>
        <w:t xml:space="preserve">Hyvä #NotAllMen, kutsun sinut mukaan ratkaisuun, en ongelmaan. https://t.co/ncOBfnkEg3.</w:t>
      </w:r>
    </w:p>
    <w:p>
      <w:r>
        <w:rPr>
          <w:b/>
          <w:u w:val="single"/>
        </w:rPr>
        <w:t xml:space="preserve">235674</w:t>
      </w:r>
    </w:p>
    <w:p>
      <w:r>
        <w:t xml:space="preserve">@VinceSchilling Oletko saanut mitään #notallmen vastauksia tähän?;)</w:t>
      </w:r>
    </w:p>
    <w:p>
      <w:r>
        <w:rPr>
          <w:b/>
          <w:u w:val="single"/>
        </w:rPr>
        <w:t xml:space="preserve">235675</w:t>
      </w:r>
    </w:p>
    <w:p>
      <w:r>
        <w:t xml:space="preserve">@richardjgodwin on tarkoituksellisesti närkästynyt vain siksi, että SINÄ osaat käyttää mikroaaltouunia, on NOTALLMEN!!! argume... https://t.co/Jz0wqNuYYX...</w:t>
      </w:r>
    </w:p>
    <w:p>
      <w:r>
        <w:rPr>
          <w:b/>
          <w:u w:val="single"/>
        </w:rPr>
        <w:t xml:space="preserve">235676</w:t>
      </w:r>
    </w:p>
    <w:p>
      <w:r>
        <w:t xml:space="preserve">@RauniDee @FoopJohnson Fail equivalence. Taas. Tämä ei ole notallmen, tämä on 'Do you think it's all Satanists?' to... https://t.co/dmMaqS0lRa...</w:t>
      </w:r>
    </w:p>
    <w:p>
      <w:r>
        <w:rPr>
          <w:b/>
          <w:u w:val="single"/>
        </w:rPr>
        <w:t xml:space="preserve">235677</w:t>
      </w:r>
    </w:p>
    <w:p>
      <w:r>
        <w:t xml:space="preserve">@TFCGooner2 @Bluepurplerain @JayBeeGooner Jos tulet säikeeseen kaikki #notallmen vahvistat vain, että olemme roskasakkia. Älä ole noin herkkä.</w:t>
      </w:r>
    </w:p>
    <w:p>
      <w:r>
        <w:rPr>
          <w:b/>
          <w:u w:val="single"/>
        </w:rPr>
        <w:t xml:space="preserve">235678</w:t>
      </w:r>
    </w:p>
    <w:p>
      <w:r>
        <w:t xml:space="preserve">@MartinBelam Ehkä voisitte kollektiivisesti alistaa #NotAllMenin ja alkaa trollailla heitä aina, kun joku näistä "ajatuskappaleista" ilmestyy...?</w:t>
      </w:r>
    </w:p>
    <w:p>
      <w:r>
        <w:rPr>
          <w:b/>
          <w:u w:val="single"/>
        </w:rPr>
        <w:t xml:space="preserve">235679</w:t>
      </w:r>
    </w:p>
    <w:p>
      <w:r>
        <w:t xml:space="preserve">@cocksailor Tarkoitan, että jotkut teistä jakavat joidenkin miesten kanssa. En tietenkään minä. #NotAllWomen #NotAllMen</w:t>
      </w:r>
    </w:p>
    <w:p>
      <w:r>
        <w:rPr>
          <w:b/>
          <w:u w:val="single"/>
        </w:rPr>
        <w:t xml:space="preserve">235680</w:t>
      </w:r>
    </w:p>
    <w:p>
      <w:r>
        <w:t xml:space="preserve">I️ tapasin sanoa #NotAllMen, mutta ollaanpa tosissamme. Jos ollaan rehellisiä, miehet ovat roskaväkeä monella tavalla. Ja mikä hurjinta... https://t.co/KGuuy2GgtQ...</w:t>
      </w:r>
    </w:p>
    <w:p>
      <w:r>
        <w:rPr>
          <w:b/>
          <w:u w:val="single"/>
        </w:rPr>
        <w:t xml:space="preserve">235681</w:t>
      </w:r>
    </w:p>
    <w:p>
      <w:r>
        <w:t xml:space="preserve">Ihmiset alkoivat räjäyttää hänen äitinsä puhelinta ja kertoa hänelle, että hän oli ämmä ja huora ja että he tiesivät hänen poikansa varastaneen jonkun gradun henkilöllisyyden.</w:t>
      </w:r>
    </w:p>
    <w:p>
      <w:r>
        <w:rPr>
          <w:b/>
          <w:u w:val="single"/>
        </w:rPr>
        <w:t xml:space="preserve">235682</w:t>
      </w:r>
    </w:p>
    <w:p>
      <w:r>
        <w:t xml:space="preserve">huuto sille lapselle (lapsille), joka kirjoitti autoni likaan ja sanoi, että olen narttu ja huora :))))</w:t>
      </w:r>
    </w:p>
    <w:p>
      <w:r>
        <w:rPr>
          <w:b/>
          <w:u w:val="single"/>
        </w:rPr>
        <w:t xml:space="preserve">235683</w:t>
      </w:r>
    </w:p>
    <w:p>
      <w:r>
        <w:t xml:space="preserve">Paljon narttuja näyttää minulle, että äitisi kasvatti huoran #OnGang</w:t>
      </w:r>
    </w:p>
    <w:p>
      <w:r>
        <w:rPr>
          <w:b/>
          <w:u w:val="single"/>
        </w:rPr>
        <w:t xml:space="preserve">235684</w:t>
      </w:r>
    </w:p>
    <w:p>
      <w:r>
        <w:t xml:space="preserve">Hitto vieköön😭. Ämmä sanoi kääpiönaisia lmaooooo https://t.co/wxzUxeQ0Yf https://t.co/wxzUxeQ0Yf</w:t>
      </w:r>
    </w:p>
    <w:p>
      <w:r>
        <w:rPr>
          <w:b/>
          <w:u w:val="single"/>
        </w:rPr>
        <w:t xml:space="preserve">235685</w:t>
      </w:r>
    </w:p>
    <w:p>
      <w:r>
        <w:t xml:space="preserve">Neekerit suuttuvat, kun naiset kertovat heille totuuden, jota heidän äitinsä eivät uskaltaneet sanoa. Ei mun vika poika 😒😒😒</w:t>
      </w:r>
    </w:p>
    <w:p>
      <w:r>
        <w:rPr>
          <w:b/>
          <w:u w:val="single"/>
        </w:rPr>
        <w:t xml:space="preserve">235686</w:t>
      </w:r>
    </w:p>
    <w:p>
      <w:r>
        <w:t xml:space="preserve">jos todella aiot istua ja valittaa siitä, että naiset vihaavat miehiä, jotka raiskaavat ja ahdistelevat heitä, poistu elämästäni välittömästi ja ikuisesti.</w:t>
      </w:r>
    </w:p>
    <w:p>
      <w:r>
        <w:rPr>
          <w:b/>
          <w:u w:val="single"/>
        </w:rPr>
        <w:t xml:space="preserve">235687</w:t>
      </w:r>
    </w:p>
    <w:p>
      <w:r>
        <w:t xml:space="preserve">Juonenkäänne: naiset pitävätkin mukavista miehistä. Naiset eivät pidä "mukavista miehistä", jotka kutsuvat sinua ämmäksi, koska hylkäsit hänet sen jälkeen, kun hän oli "mukava".</w:t>
      </w:r>
    </w:p>
    <w:p>
      <w:r>
        <w:rPr>
          <w:b/>
          <w:u w:val="single"/>
        </w:rPr>
        <w:t xml:space="preserve">235688</w:t>
      </w:r>
    </w:p>
    <w:p>
      <w:r>
        <w:t xml:space="preserve">Herra Shorter - roskapussi, joka lähettää tällaisia asioita -FADEC ON LSE YOU ARE A CUNT - SON OF A WHORE #hnr</w:t>
      </w:r>
    </w:p>
    <w:p>
      <w:r>
        <w:rPr>
          <w:b/>
          <w:u w:val="single"/>
        </w:rPr>
        <w:t xml:space="preserve">235689</w:t>
      </w:r>
    </w:p>
    <w:p>
      <w:r>
        <w:t xml:space="preserve">DUAL Cunt huorat 1 &amp;amp; 2 @Heel2toeaction https://t.co/DdrN0EOrlD @manyvids https://t.co/YAPiRWhjZQ</w:t>
      </w:r>
    </w:p>
    <w:p>
      <w:r>
        <w:rPr>
          <w:b/>
          <w:u w:val="single"/>
        </w:rPr>
        <w:t xml:space="preserve">235690</w:t>
      </w:r>
    </w:p>
    <w:p>
      <w:r>
        <w:t xml:space="preserve">Miten lausutaan Huorasilmäinen vittu ↺RT❤ https://t.co/Po6xHElOBO #</w:t>
      </w:r>
    </w:p>
    <w:p>
      <w:r>
        <w:rPr>
          <w:b/>
          <w:u w:val="single"/>
        </w:rPr>
        <w:t xml:space="preserve">235691</w:t>
      </w:r>
    </w:p>
    <w:p>
      <w:r>
        <w:t xml:space="preserve">Onko tämä sarjamurhaajapillu huora tosissaan? https://t.co/GC81dS66gU</w:t>
      </w:r>
    </w:p>
    <w:p>
      <w:r>
        <w:rPr>
          <w:b/>
          <w:u w:val="single"/>
        </w:rPr>
        <w:t xml:space="preserve">235692</w:t>
      </w:r>
    </w:p>
    <w:p>
      <w:r>
        <w:t xml:space="preserve">@HillaryClinton Joudut vankilaan, senkin paskiainen huora. Jäät historiaan kaikkien aikojen häijyimpänä narttuna Rich Seth kostetaan.</w:t>
      </w:r>
    </w:p>
    <w:p>
      <w:r>
        <w:rPr>
          <w:b/>
          <w:u w:val="single"/>
        </w:rPr>
        <w:t xml:space="preserve">235693</w:t>
      </w:r>
    </w:p>
    <w:p>
      <w:r>
        <w:t xml:space="preserve">Miten lausutaan narttu kameleontti ↺RT❤ https://t.co/eGr8fHrLrD #fake #fuss #denounce #accuse #porcupine #crab #whore #bitc</w:t>
      </w:r>
    </w:p>
    <w:p>
      <w:r>
        <w:rPr>
          <w:b/>
          <w:u w:val="single"/>
        </w:rPr>
        <w:t xml:space="preserve">235694</w:t>
      </w:r>
    </w:p>
    <w:p>
      <w:r>
        <w:t xml:space="preserve">En koskaan kutsuisi naista huoraksi, koska olen kiitollinen naisista, jotka nauttivat panemisesta.</w:t>
      </w:r>
    </w:p>
    <w:p>
      <w:r>
        <w:rPr>
          <w:b/>
          <w:u w:val="single"/>
        </w:rPr>
        <w:t xml:space="preserve">235695</w:t>
      </w:r>
    </w:p>
    <w:p>
      <w:r>
        <w:t xml:space="preserve">Näin eilen illalla PEI:n baaritappelun, jossa kaksi naista tappeli miehestä. Toinen löi toista ja kutsui häntä huoraksi. Mies oksensi välittömästi.</w:t>
      </w:r>
    </w:p>
    <w:p>
      <w:r>
        <w:rPr>
          <w:b/>
          <w:u w:val="single"/>
        </w:rPr>
        <w:t xml:space="preserve">235696</w:t>
      </w:r>
    </w:p>
    <w:p>
      <w:r>
        <w:t xml:space="preserve">@fuertecorazon Aikakausi, jolloin nainen oli joko äiti Maria tai huora, on ohi. Naiset ovat yksinkertaisesti ja yksinkertaisesti ihmisiä.</w:t>
      </w:r>
    </w:p>
    <w:p>
      <w:r>
        <w:rPr>
          <w:b/>
          <w:u w:val="single"/>
        </w:rPr>
        <w:t xml:space="preserve">235697</w:t>
      </w:r>
    </w:p>
    <w:p>
      <w:r>
        <w:t xml:space="preserve">@FoundlingMuseum @bloomsburyfest Kuka oli #huora? #demi -raps kunnioitti naisia, jotka hoitivat suhteita. #Bunters... https://t.co/VB19bIZsD0</w:t>
      </w:r>
    </w:p>
    <w:p>
      <w:r>
        <w:rPr>
          <w:b/>
          <w:u w:val="single"/>
        </w:rPr>
        <w:t xml:space="preserve">235698</w:t>
      </w:r>
    </w:p>
    <w:p>
      <w:r>
        <w:t xml:space="preserve">@_celia_marie_ Huora? Ihanko totta? Mikset kunnioittaisi vähän naisia, senkin kusipää!</w:t>
      </w:r>
    </w:p>
    <w:p>
      <w:r>
        <w:rPr>
          <w:b/>
          <w:u w:val="single"/>
        </w:rPr>
        <w:t xml:space="preserve">235699</w:t>
      </w:r>
    </w:p>
    <w:p>
      <w:r>
        <w:t xml:space="preserve">KUNT ÄLÄ TULE MUKAAN, JOS ET OLE KOSKAAN ENNEN TEHNYT CALUSTA. EN OLE TÄÄLLÄ KANTAMASSA. VITUT MINUSTA!</w:t>
      </w:r>
    </w:p>
    <w:p>
      <w:r>
        <w:rPr>
          <w:b/>
          <w:u w:val="single"/>
        </w:rPr>
        <w:t xml:space="preserve">235700</w:t>
      </w:r>
    </w:p>
    <w:p>
      <w:r>
        <w:t xml:space="preserve">@lobnaashraff Tiedän walahi.. mna lsa kunt basm3ha m3rfsh vaikutti sinulle wala sudfa</w:t>
      </w:r>
    </w:p>
    <w:p>
      <w:r>
        <w:rPr>
          <w:b/>
          <w:u w:val="single"/>
        </w:rPr>
        <w:t xml:space="preserve">235701</w:t>
      </w:r>
    </w:p>
    <w:p>
      <w:r>
        <w:t xml:space="preserve">@jacckktaylor You kunt loool</w:t>
      </w:r>
    </w:p>
    <w:p>
      <w:r>
        <w:rPr>
          <w:b/>
          <w:u w:val="single"/>
        </w:rPr>
        <w:t xml:space="preserve">235702</w:t>
      </w:r>
    </w:p>
    <w:p>
      <w:r>
        <w:t xml:space="preserve">@Ed_Miliband hän on Kunt ja sinun kaltaisesi, jotka vaikenivat, kun hän murhasi valkoisia maanviljelijöitä ja varasti heidän maansa. Olet vitsi kuten</w:t>
      </w:r>
    </w:p>
    <w:p>
      <w:r>
        <w:rPr>
          <w:b/>
          <w:u w:val="single"/>
        </w:rPr>
        <w:t xml:space="preserve">235703</w:t>
      </w:r>
    </w:p>
    <w:p>
      <w:r>
        <w:t xml:space="preserve">@GenJohnFKelly @realDonaldTrump @bpolitics Fckin clown. Sinulla ei selvästikään ole vittu aavistustakaan miten talous toimii. Vitun sisäsiittoinen kundi.</w:t>
      </w:r>
    </w:p>
    <w:p>
      <w:r>
        <w:rPr>
          <w:b/>
          <w:u w:val="single"/>
        </w:rPr>
        <w:t xml:space="preserve">235704</w:t>
      </w:r>
    </w:p>
    <w:p>
      <w:r>
        <w:t xml:space="preserve">Toki Sadiq Kunt, ihan miten vain. 🖕😒 https://t.co/dUAIWd1IPd https://t.co/dUAIWd1IPd</w:t>
      </w:r>
    </w:p>
    <w:p>
      <w:r>
        <w:rPr>
          <w:b/>
          <w:u w:val="single"/>
        </w:rPr>
        <w:t xml:space="preserve">235705</w:t>
      </w:r>
    </w:p>
    <w:p>
      <w:r>
        <w:t xml:space="preserve">Naapurikaveri: "Mitä haluat tehdä tp-tilanteelle?" Minä: "Öhmm, sinä ostat omat ja minä omani...." Me to Me: "tää kunt 😑"</w:t>
      </w:r>
    </w:p>
    <w:p>
      <w:r>
        <w:rPr>
          <w:b/>
          <w:u w:val="single"/>
        </w:rPr>
        <w:t xml:space="preserve">235706</w:t>
      </w:r>
    </w:p>
    <w:p>
      <w:r>
        <w:t xml:space="preserve">@Idubbbz Voisitko sisällyttää "hei, se on aika hyvä" seuraavaan videoosi? ... Kunt ❤️</w:t>
      </w:r>
    </w:p>
    <w:p>
      <w:r>
        <w:rPr>
          <w:b/>
          <w:u w:val="single"/>
        </w:rPr>
        <w:t xml:space="preserve">235707</w:t>
      </w:r>
    </w:p>
    <w:p>
      <w:r>
        <w:t xml:space="preserve">@realDonaldTrump Omistat sen! Sinä ja GOP sabotoitte sen! Pha -q ya kunt!</w:t>
      </w:r>
    </w:p>
    <w:p>
      <w:r>
        <w:rPr>
          <w:b/>
          <w:u w:val="single"/>
        </w:rPr>
        <w:t xml:space="preserve">235708</w:t>
      </w:r>
    </w:p>
    <w:p>
      <w:r>
        <w:t xml:space="preserve">@Itsme_Baseer Sinä DOPEY KUNT miten esi-isäsi Pakistanista tulivat muslimeiksi he olivat pakotettuja liittymään pahaan... https://t.co/gdNCNZiibF...</w:t>
      </w:r>
    </w:p>
    <w:p>
      <w:r>
        <w:rPr>
          <w:b/>
          <w:u w:val="single"/>
        </w:rPr>
        <w:t xml:space="preserve">235709</w:t>
      </w:r>
    </w:p>
    <w:p>
      <w:r>
        <w:t xml:space="preserve">@POTUS @WhiteHouse Ainoa aika vuodesta näytät normaalilta ya kunt</w:t>
      </w:r>
    </w:p>
    <w:p>
      <w:r>
        <w:rPr>
          <w:b/>
          <w:u w:val="single"/>
        </w:rPr>
        <w:t xml:space="preserve">235710</w:t>
      </w:r>
    </w:p>
    <w:p>
      <w:r>
        <w:t xml:space="preserve">@XoCheapy Haluamme Ain't Know maksuna, kun CB bc Kunt Brigade on paljon työtä selventämällä misun... https://t.co/uI9d2gVqqF...</w:t>
      </w:r>
    </w:p>
    <w:p>
      <w:r>
        <w:rPr>
          <w:b/>
          <w:u w:val="single"/>
        </w:rPr>
        <w:t xml:space="preserve">235711</w:t>
      </w:r>
    </w:p>
    <w:p>
      <w:r>
        <w:t xml:space="preserve">@Marinosepass Chuck Bass herätti sinut jatkuvasti, koska hän halusi varmistaa, että sait t on kunt</w:t>
      </w:r>
    </w:p>
    <w:p>
      <w:r>
        <w:rPr>
          <w:b/>
          <w:u w:val="single"/>
        </w:rPr>
        <w:t xml:space="preserve">235712</w:t>
      </w:r>
    </w:p>
    <w:p>
      <w:r>
        <w:t xml:space="preserve">@VeraCru98009411 Kyllä teit 😂 Valehtelija ja pelkuri. Inhottava kombo kuntille</w:t>
      </w:r>
    </w:p>
    <w:p>
      <w:r>
        <w:rPr>
          <w:b/>
          <w:u w:val="single"/>
        </w:rPr>
        <w:t xml:space="preserve">235713</w:t>
      </w:r>
    </w:p>
    <w:p>
      <w:r>
        <w:t xml:space="preserve">@gmbutts Vähän ylimielinen Kunt etkö olekin Gerry.</w:t>
      </w:r>
    </w:p>
    <w:p>
      <w:r>
        <w:rPr>
          <w:b/>
          <w:u w:val="single"/>
        </w:rPr>
        <w:t xml:space="preserve">235714</w:t>
      </w:r>
    </w:p>
    <w:p>
      <w:r>
        <w:t xml:space="preserve">En ole aamuihminen &amp; pidän sen takia itsekseni, haluat olla viisastelija &amp; antaa minulle asenteen??? Minä olen sinulle paskiainen.</w:t>
      </w:r>
    </w:p>
    <w:p>
      <w:r>
        <w:rPr>
          <w:b/>
          <w:u w:val="single"/>
        </w:rPr>
        <w:t xml:space="preserve">235715</w:t>
      </w:r>
    </w:p>
    <w:p>
      <w:r>
        <w:t xml:space="preserve">@seanhannity Kyllä, ja voitte ottaa tuon Snoop Doggin mukaanne.</w:t>
      </w:r>
    </w:p>
    <w:p>
      <w:r>
        <w:rPr>
          <w:b/>
          <w:u w:val="single"/>
        </w:rPr>
        <w:t xml:space="preserve">235716</w:t>
      </w:r>
    </w:p>
    <w:p>
      <w:r>
        <w:t xml:space="preserve">SHOVE IT DEEP IN YOUR WILLING KUNT PULLUNG OUT N B... - cunt* https://t.co/ju24EIixMg</w:t>
      </w:r>
    </w:p>
    <w:p>
      <w:r>
        <w:rPr>
          <w:b/>
          <w:u w:val="single"/>
        </w:rPr>
        <w:t xml:space="preserve">235717</w:t>
      </w:r>
    </w:p>
    <w:p>
      <w:r>
        <w:t xml:space="preserve">@NetNobody @KEEMSTAR @SocialRepose Hes a aunt bunt *CUNT* dunt eunt funt gunt hunt iunt junt kunt kunt lunt munt nunt ou.... https://t.co/KsKA0zrw3T</w:t>
      </w:r>
    </w:p>
    <w:p>
      <w:r>
        <w:rPr>
          <w:b/>
          <w:u w:val="single"/>
        </w:rPr>
        <w:t xml:space="preserve">235718</w:t>
      </w:r>
    </w:p>
    <w:p>
      <w:r>
        <w:t xml:space="preserve">Twitter lähetti minulle juuri sähköpostia, että miehet, jotka trollaavat ja nimittelevät minua #MeToo ht:llä, eivät rikkoneet TOS:ia. Olen siis vain yksi ruikuttava narttupaska 😑.</w:t>
      </w:r>
    </w:p>
    <w:p>
      <w:r>
        <w:rPr>
          <w:b/>
          <w:u w:val="single"/>
        </w:rPr>
        <w:t xml:space="preserve">235719</w:t>
      </w:r>
    </w:p>
    <w:p>
      <w:r>
        <w:t xml:space="preserve">Ilmeisesti olen liian negatiivinen. Haistakaa vittu, imekää munaa, hintit. Mitäs sanotte negatiivisuudesta, senkin narttuperseiset paskiaiset? Haistakaa vittu!</w:t>
      </w:r>
    </w:p>
    <w:p>
      <w:r>
        <w:rPr>
          <w:b/>
          <w:u w:val="single"/>
        </w:rPr>
        <w:t xml:space="preserve">235720</w:t>
      </w:r>
    </w:p>
    <w:p>
      <w:r>
        <w:t xml:space="preserve">Kutsuin tätä kaveria 10 tuntia sitten äidittömäksi narttulapseksi, ja hän on yhä postilaatikossani ja haukkuu minua. Lmao unohda se, kusipää. Vitun heikko ego.</w:t>
      </w:r>
    </w:p>
    <w:p>
      <w:r>
        <w:rPr>
          <w:b/>
          <w:u w:val="single"/>
        </w:rPr>
        <w:t xml:space="preserve">235721</w:t>
      </w:r>
    </w:p>
    <w:p>
      <w:r>
        <w:t xml:space="preserve">En pidä Limmistä ämmänä tai mulkkuna, haluan vain, että hän näkee tämän, kun hän etsii ihmisiä, jotka tarvitsevat aikalisän. Hei Brian.</w:t>
      </w:r>
    </w:p>
    <w:p>
      <w:r>
        <w:rPr>
          <w:b/>
          <w:u w:val="single"/>
        </w:rPr>
        <w:t xml:space="preserve">235722</w:t>
      </w:r>
    </w:p>
    <w:p>
      <w:r>
        <w:t xml:space="preserve">Jos aiot soitella pirun puhelimellasi punaisissa valoissa, sinun on parasta odottaa, että sinulle torveillaan, tyhmä mulkku. Kike.</w:t>
      </w:r>
    </w:p>
    <w:p>
      <w:r>
        <w:rPr>
          <w:b/>
          <w:u w:val="single"/>
        </w:rPr>
        <w:t xml:space="preserve">235723</w:t>
      </w:r>
    </w:p>
    <w:p>
      <w:r>
        <w:t xml:space="preserve">Äitini ja isäni antoivat minulle potkut, kun olin 2-vuotias. Se ei tehnyt minusta katkeraa ja kieroutunutta vitun huora huora homo mulkut #TheApprentice... https://t.co/93xWQ3hpld...</w:t>
      </w:r>
    </w:p>
    <w:p>
      <w:r>
        <w:rPr>
          <w:b/>
          <w:u w:val="single"/>
        </w:rPr>
        <w:t xml:space="preserve">235724</w:t>
      </w:r>
    </w:p>
    <w:p>
      <w:r>
        <w:t xml:space="preserve">Dumb Cunt ratsastaa kuin huora https://t.co/kGAlrWVSDr</w:t>
      </w:r>
    </w:p>
    <w:p>
      <w:r>
        <w:rPr>
          <w:b/>
          <w:u w:val="single"/>
        </w:rPr>
        <w:t xml:space="preserve">235725</w:t>
      </w:r>
    </w:p>
    <w:p>
      <w:r>
        <w:t xml:space="preserve">@sam_kriss lopeta naisten ahdistelu, senkin kusipää.</w:t>
      </w:r>
    </w:p>
    <w:p>
      <w:r>
        <w:rPr>
          <w:b/>
          <w:u w:val="single"/>
        </w:rPr>
        <w:t xml:space="preserve">235726</w:t>
      </w:r>
    </w:p>
    <w:p>
      <w:r>
        <w:t xml:space="preserve">@noconversion Entä ne MILJOONAT naisia Lähi-idässä, jotka kivitetään ja teloitetaan, koska heidät on raiskattu?? vitun tyhmä kusipää!</w:t>
      </w:r>
    </w:p>
    <w:p>
      <w:r>
        <w:rPr>
          <w:b/>
          <w:u w:val="single"/>
        </w:rPr>
        <w:t xml:space="preserve">235727</w:t>
      </w:r>
    </w:p>
    <w:p>
      <w:r>
        <w:t xml:space="preserve">Kiroilen tosin todella paljon. Vittu tulee suustani koko päivän. Miehet naiset ja lapset. Kukaan ei ole turvassa.</w:t>
      </w:r>
    </w:p>
    <w:p>
      <w:r>
        <w:rPr>
          <w:b/>
          <w:u w:val="single"/>
        </w:rPr>
        <w:t xml:space="preserve">235728</w:t>
      </w:r>
    </w:p>
    <w:p>
      <w:r>
        <w:t xml:space="preserve">Useimpia nuoria naisia ei ole raiskattu, joten sinun on ehkä sovellettava teoriaasi uutta logiikkaa. Lisäksi olet mulkku 🙃 https://t.co/mxrna7BsyA https://t.co/mxrna7BsyA</w:t>
      </w:r>
    </w:p>
    <w:p>
      <w:r>
        <w:rPr>
          <w:b/>
          <w:u w:val="single"/>
        </w:rPr>
        <w:t xml:space="preserve">235729</w:t>
      </w:r>
    </w:p>
    <w:p>
      <w:r>
        <w:t xml:space="preserve">@KTTunstall @broadcastscot Itse asiassa kyllä. Vittu on vagina. Kaikilla naisilla on sellainen. Se on kaunis, ihana... https://t.co/F6EDYgX3nF...</w:t>
      </w:r>
    </w:p>
    <w:p>
      <w:r>
        <w:rPr>
          <w:b/>
          <w:u w:val="single"/>
        </w:rPr>
        <w:t xml:space="preserve">235730</w:t>
      </w:r>
    </w:p>
    <w:p>
      <w:r>
        <w:t xml:space="preserve">@jackdarton_ @SkySportsPL Hän ei murhannut sinua, senkin spastinen kusipää, hän ja nainen olivat molemmat humalassa.</w:t>
      </w:r>
    </w:p>
    <w:p>
      <w:r>
        <w:rPr>
          <w:b/>
          <w:u w:val="single"/>
        </w:rPr>
        <w:t xml:space="preserve">235731</w:t>
      </w:r>
    </w:p>
    <w:p>
      <w:r>
        <w:t xml:space="preserve">@RabbitsTea Tuo nainen on A-luokan huomionhakuinen kusipää.</w:t>
      </w:r>
    </w:p>
    <w:p>
      <w:r>
        <w:rPr>
          <w:b/>
          <w:u w:val="single"/>
        </w:rPr>
        <w:t xml:space="preserve">235732</w:t>
      </w:r>
    </w:p>
    <w:p>
      <w:r>
        <w:t xml:space="preserve">Tarkoitan, että he VOISIVAT, mutta he pitäisivät vain tyhjänpäiväistä paskaa raskaana olevan naisen pahoinpidelleestä kusipäästä, joka on tehty HS:n fukseille... https://t.co/tDZ261l1mT...</w:t>
      </w:r>
    </w:p>
    <w:p>
      <w:r>
        <w:rPr>
          <w:b/>
          <w:u w:val="single"/>
        </w:rPr>
        <w:t xml:space="preserve">235733</w:t>
      </w:r>
    </w:p>
    <w:p>
      <w:r>
        <w:t xml:space="preserve">Minua haukutaan CUNTiksi, koska olen sellainen nainen, joka puhuu takaisin epäkunnioittavalle mulkulle.</w:t>
      </w:r>
    </w:p>
    <w:p>
      <w:r>
        <w:rPr>
          <w:b/>
          <w:u w:val="single"/>
        </w:rPr>
        <w:t xml:space="preserve">235734</w:t>
      </w:r>
    </w:p>
    <w:p>
      <w:r>
        <w:t xml:space="preserve">@allengbrown @Alyssa_Milano Poliisi kutsuu naista, jonka kanssa et ole samaa mieltä, "pilluksi"? Hienoa, mutta sitten taas civili... https://t.co/qz2AMNxKVR...</w:t>
      </w:r>
    </w:p>
    <w:p>
      <w:r>
        <w:rPr>
          <w:b/>
          <w:u w:val="single"/>
        </w:rPr>
        <w:t xml:space="preserve">235735</w:t>
      </w:r>
    </w:p>
    <w:p>
      <w:r>
        <w:t xml:space="preserve">@DADDY_SLUT76 Mhmmm. Lyön vetoa, että sormesi ovat nyt käpristyneet sisälläsi herra pikku pillusi sisällä...mhmmm nussi sitä minulle nyt.</w:t>
      </w:r>
    </w:p>
    <w:p>
      <w:r>
        <w:rPr>
          <w:b/>
          <w:u w:val="single"/>
        </w:rPr>
        <w:t xml:space="preserve">235736</w:t>
      </w:r>
    </w:p>
    <w:p>
      <w:r>
        <w:t xml:space="preserve">sain tänään selville, että olen kusipää ja lutka, joten siinäpä se lmao</w:t>
      </w:r>
    </w:p>
    <w:p>
      <w:r>
        <w:rPr>
          <w:b/>
          <w:u w:val="single"/>
        </w:rPr>
        <w:t xml:space="preserve">235737</w:t>
      </w:r>
    </w:p>
    <w:p>
      <w:r>
        <w:t xml:space="preserve">@eggloli Kiroaisin henkilöä, joka kutsui heitä lutkaksi, kutsuisin heitä kusipääksi ja käskisin heitä jättämään heidät rauhaan.</w:t>
      </w:r>
    </w:p>
    <w:p>
      <w:r>
        <w:rPr>
          <w:b/>
          <w:u w:val="single"/>
        </w:rPr>
        <w:t xml:space="preserve">235738</w:t>
      </w:r>
    </w:p>
    <w:p>
      <w:r>
        <w:t xml:space="preserve">Paksu Lutka Levittää Hänen Vittu Ja Ottaa Dick https://t.co/86a9xhXn7D</w:t>
      </w:r>
    </w:p>
    <w:p>
      <w:r>
        <w:rPr>
          <w:b/>
          <w:u w:val="single"/>
        </w:rPr>
        <w:t xml:space="preserve">235739</w:t>
      </w:r>
    </w:p>
    <w:p>
      <w:r>
        <w:t xml:space="preserve">Kinky Slut kanssa löysä pillu vie sen ylös perseeseen https://t.co/njSoUzVsYo</w:t>
      </w:r>
    </w:p>
    <w:p>
      <w:r>
        <w:rPr>
          <w:b/>
          <w:u w:val="single"/>
        </w:rPr>
        <w:t xml:space="preserve">235740</w:t>
      </w:r>
    </w:p>
    <w:p>
      <w:r>
        <w:t xml:space="preserve">Minua haukuttiin huoraksi ja lutkaksi ja syytettiin kaikenlaisesta paskasta, vaikka olin ehdottomasti kokonainen neitsyt.</w:t>
      </w:r>
    </w:p>
    <w:p>
      <w:r>
        <w:rPr>
          <w:b/>
          <w:u w:val="single"/>
        </w:rPr>
        <w:t xml:space="preserve">235741</w:t>
      </w:r>
    </w:p>
    <w:p>
      <w:r>
        <w:t xml:space="preserve">Minua ei koskaan opetettu kunnolla meikkaamaan. Ainoat ulkonäköni ovat hieno huora tai päivälutka.</w:t>
      </w:r>
    </w:p>
    <w:p>
      <w:r>
        <w:rPr>
          <w:b/>
          <w:u w:val="single"/>
        </w:rPr>
        <w:t xml:space="preserve">235742</w:t>
      </w:r>
    </w:p>
    <w:p>
      <w:r>
        <w:t xml:space="preserve">@7allo Kaikki miehet eivät ole roskaväkeä. Mutta jotkut ovat. Aivan kuten kaikki muslimit eivät ole terroristeja. Eivätkä kaikki naiset ole prostituoituja.</w:t>
      </w:r>
    </w:p>
    <w:p>
      <w:r>
        <w:rPr>
          <w:b/>
          <w:u w:val="single"/>
        </w:rPr>
        <w:t xml:space="preserve">235743</w:t>
      </w:r>
    </w:p>
    <w:p>
      <w:r>
        <w:t xml:space="preserve">Kaikki miehet eivät ole roskaväkeä, ja naiset, jotka olettavat näin, ovat roskaväkeä aivan kuten miehet, joista he puhuvat.</w:t>
      </w:r>
    </w:p>
    <w:p>
      <w:r>
        <w:rPr>
          <w:b/>
          <w:u w:val="single"/>
        </w:rPr>
        <w:t xml:space="preserve">235744</w:t>
      </w:r>
    </w:p>
    <w:p>
      <w:r>
        <w:t xml:space="preserve">Miehet, jotka puolustautuvat #metoo:sta, koska "kaikki miehet eivät ole sellaisia", ovat osa ongelmaa. Naiset tietävät, etteivät kaikki... https://t.co/JylC8hwnyS</w:t>
      </w:r>
    </w:p>
    <w:p>
      <w:r>
        <w:rPr>
          <w:b/>
          <w:u w:val="single"/>
        </w:rPr>
        <w:t xml:space="preserve">235745</w:t>
      </w:r>
    </w:p>
    <w:p>
      <w:r>
        <w:t xml:space="preserve">Miesten ( ei kaikkien miesten ) pitäisi ymmärtää, että naiset ovat työssään tekemässä työtä, eikä heitä pidetä jonain s. e. x. Toy. https://t.co/OgBaeCZt1p</w:t>
      </w:r>
    </w:p>
    <w:p>
      <w:r>
        <w:rPr>
          <w:b/>
          <w:u w:val="single"/>
        </w:rPr>
        <w:t xml:space="preserve">235746</w:t>
      </w:r>
    </w:p>
    <w:p>
      <w:r>
        <w:t xml:space="preserve">Kun näen sanan "kaikki", se ärsyttää minua, koska kaikki miehet ja naiset eivät ole samanlaisia.</w:t>
      </w:r>
    </w:p>
    <w:p>
      <w:r>
        <w:rPr>
          <w:b/>
          <w:u w:val="single"/>
        </w:rPr>
        <w:t xml:space="preserve">235747</w:t>
      </w:r>
    </w:p>
    <w:p>
      <w:r>
        <w:t xml:space="preserve">Kirjoitti Facebookissa naisten seksuaalisen hyväksikäytön tilastoista. "Kaikki miehet eivät ole miehiä" -ryhmä pamahti paikalle. Ei helvetti, veli.</w:t>
      </w:r>
    </w:p>
    <w:p>
      <w:r>
        <w:rPr>
          <w:b/>
          <w:u w:val="single"/>
        </w:rPr>
        <w:t xml:space="preserve">235748</w:t>
      </w:r>
    </w:p>
    <w:p>
      <w:r>
        <w:t xml:space="preserve">@JackHatesPeople Naiset syyttävät miehiä. Eivät kaikki miehet, mutta miehet. Miksi? Koska miehet tekevät sitä heille. Se on yksinkertaista.</w:t>
      </w:r>
    </w:p>
    <w:p>
      <w:r>
        <w:rPr>
          <w:b/>
          <w:u w:val="single"/>
        </w:rPr>
        <w:t xml:space="preserve">235749</w:t>
      </w:r>
    </w:p>
    <w:p>
      <w:r>
        <w:t xml:space="preserve">ilmeisesti on liian homoa cishet-miehille puhdistaa perseensä. ovatko heteronaiset ok. ainoa kerta, kun hyväksyn "ei kaikki miehet", kiitos, kiitos, kiitos.</w:t>
      </w:r>
    </w:p>
    <w:p>
      <w:r>
        <w:rPr>
          <w:b/>
          <w:u w:val="single"/>
        </w:rPr>
        <w:t xml:space="preserve">235750</w:t>
      </w:r>
    </w:p>
    <w:p>
      <w:r>
        <w:t xml:space="preserve">Tärkeä huomautus: kaikki naiset eivät tee näin ja kerro vastuusta teoistaan, aivan kuten kaikki miehetkään eivät ole kusipäitä.</w:t>
      </w:r>
    </w:p>
    <w:p>
      <w:r>
        <w:rPr>
          <w:b/>
          <w:u w:val="single"/>
        </w:rPr>
        <w:t xml:space="preserve">235751</w:t>
      </w:r>
    </w:p>
    <w:p>
      <w:r>
        <w:t xml:space="preserve">Eivätkö kaikki miehet? Totta. Mutta et sinäkään pelaisi venäläistä rulettia, mutta pyydät naisia tekemään juuri niin. Luottamus on ansaittava. #MeToo</w:t>
      </w:r>
    </w:p>
    <w:p>
      <w:r>
        <w:rPr>
          <w:b/>
          <w:u w:val="single"/>
        </w:rPr>
        <w:t xml:space="preserve">235752</w:t>
      </w:r>
    </w:p>
    <w:p>
      <w:r>
        <w:t xml:space="preserve">@LungileNdabula Rakkaus, älkää antako kaikkien miesten olla yhtä lailla sidottuja eläimiin, jotka satuttavat naisia nautinnon ja itseluottamuksen puutteen vuoksi.</w:t>
      </w:r>
    </w:p>
    <w:p>
      <w:r>
        <w:rPr>
          <w:b/>
          <w:u w:val="single"/>
        </w:rPr>
        <w:t xml:space="preserve">235753</w:t>
      </w:r>
    </w:p>
    <w:p>
      <w:r>
        <w:t xml:space="preserve">@TIME @bdutt: https://t.co/imW0o2tN1L https://t.co/imW0o2tN1L https://t.co/imW0o2tN1L https://t.co/imW0o2tN1L https://t.co/imW0o2tN1L https://t.co/imW0o2tN1L https://t.co/imW0o2tN1L https://t.co/imW0o2tN1L https://t.co/imW0o2tN1L https://t.co/imW0o2tN1L...</w:t>
      </w:r>
    </w:p>
    <w:p>
      <w:r>
        <w:rPr>
          <w:b/>
          <w:u w:val="single"/>
        </w:rPr>
        <w:t xml:space="preserve">235754</w:t>
      </w:r>
    </w:p>
    <w:p>
      <w:r>
        <w:t xml:space="preserve">@katiebambatie @mrbenjaminlaw Kaikki miehet eivät käytä naisia hyväkseen, joten miksi sinun pitäisi luottaa enemmän miehiin, jotka ovat... https://t.co/yDRwzGcOaU...</w:t>
      </w:r>
    </w:p>
    <w:p>
      <w:r>
        <w:rPr>
          <w:b/>
          <w:u w:val="single"/>
        </w:rPr>
        <w:t xml:space="preserve">235755</w:t>
      </w:r>
    </w:p>
    <w:p>
      <w:r>
        <w:t xml:space="preserve">@KarlSteel Se oli suunnattu kaikille miehille olettaen, että kaikki miehet ovat samanlaisia. Kaikki miehet eivät ole samanlaisia eivätkä myöskään kaikki naiset.</w:t>
      </w:r>
    </w:p>
    <w:p>
      <w:r>
        <w:rPr>
          <w:b/>
          <w:u w:val="single"/>
        </w:rPr>
        <w:t xml:space="preserve">235756</w:t>
      </w:r>
    </w:p>
    <w:p>
      <w:r>
        <w:t xml:space="preserve">Sen sijaan, että loukkaannutte ja huudatte "ei kaikki miehet", kun naiset sanovat miesten olevan roskasakkia, ehkäpä voisitte hetken miettiä, miksi naiset ajattelevat näin?</w:t>
      </w:r>
    </w:p>
    <w:p>
      <w:r>
        <w:rPr>
          <w:b/>
          <w:u w:val="single"/>
        </w:rPr>
        <w:t xml:space="preserve">235757</w:t>
      </w:r>
    </w:p>
    <w:p>
      <w:r>
        <w:t xml:space="preserve">@TheOfficerTatum Ei tietenkään kaikki miehet!!!! Se ei ole ongelma! Naiset eivät lakkaa joutumasta hyypiöiden hyväksikäyttämäksi vain siksi, että... https://t.co/jWQILCnlA2...</w:t>
      </w:r>
    </w:p>
    <w:p>
      <w:r>
        <w:rPr>
          <w:b/>
          <w:u w:val="single"/>
        </w:rPr>
        <w:t xml:space="preserve">235758</w:t>
      </w:r>
    </w:p>
    <w:p>
      <w:r>
        <w:t xml:space="preserve">Useimmissa tapauksissa naiset ovat aina uhreja ja kohteena on systeemiä, joten lopeta sanomasta "ei kaikki miehet" olet vain aiheen suistamista 🗣</w:t>
      </w:r>
    </w:p>
    <w:p>
      <w:r>
        <w:rPr>
          <w:b/>
          <w:u w:val="single"/>
        </w:rPr>
        <w:t xml:space="preserve">235759</w:t>
      </w:r>
    </w:p>
    <w:p>
      <w:r>
        <w:t xml:space="preserve">Kaikki miehet eivät kohtele naisia huonosti. On joitakin todella hienoja miehiä, ja he ansaitsevat tunnustusta. Ehkä tällä tavoin voimme näyttää tyttärillemme...</w:t>
      </w:r>
    </w:p>
    <w:p>
      <w:r>
        <w:rPr>
          <w:b/>
          <w:u w:val="single"/>
        </w:rPr>
        <w:t xml:space="preserve">235760</w:t>
      </w:r>
    </w:p>
    <w:p>
      <w:r>
        <w:t xml:space="preserve">Eivät kaikki miehet. Pikemminkin kaikki Hollywoodissa työskentelevät miehet ja naiset - - ja toimittajat - -.</w:t>
      </w:r>
    </w:p>
    <w:p>
      <w:r>
        <w:rPr>
          <w:b/>
          <w:u w:val="single"/>
        </w:rPr>
        <w:t xml:space="preserve">235761</w:t>
      </w:r>
    </w:p>
    <w:p>
      <w:r>
        <w:t xml:space="preserve">@SeibaaHomu He suuttuvat kaltaisillemme naisille, jotka eivät tunne oloaan mukavaksi miesten seurassa yksin, koska "kaikki miehet eivät ole... https://t.co/o1oTh78IEt</w:t>
      </w:r>
    </w:p>
    <w:p>
      <w:r>
        <w:rPr>
          <w:b/>
          <w:u w:val="single"/>
        </w:rPr>
        <w:t xml:space="preserve">235762</w:t>
      </w:r>
    </w:p>
    <w:p>
      <w:r>
        <w:t xml:space="preserve">Kun naiset korostavat miesten tekemiä paskoja asioita ja sanot "mutta eivät kaikki miehet", kuulostat poliisilta, joka sanoo "mutta eivät kaikki poliisit". Kuulostaa tyhmältä, eikö vain?</w:t>
      </w:r>
    </w:p>
    <w:p>
      <w:r>
        <w:rPr>
          <w:b/>
          <w:u w:val="single"/>
        </w:rPr>
        <w:t xml:space="preserve">235763</w:t>
      </w:r>
    </w:p>
    <w:p>
      <w:r>
        <w:t xml:space="preserve">@BarelyAlive95 Vastasin sinulle, että me naiset tiedämme, että kaikki miehet eivät ole roskapusseja. Ja että jotkut miehet ovat vic... https://t.co/mw7256jJew...</w:t>
      </w:r>
    </w:p>
    <w:p>
      <w:r>
        <w:rPr>
          <w:b/>
          <w:u w:val="single"/>
        </w:rPr>
        <w:t xml:space="preserve">235764</w:t>
      </w:r>
    </w:p>
    <w:p>
      <w:r>
        <w:t xml:space="preserve">@MrAndyNgo Älä lopeta ystävällisyyttä. Täällä on naisia, jotka tietävät, etteivät kaikki miehet ole pervoja.</w:t>
      </w:r>
    </w:p>
    <w:p>
      <w:r>
        <w:rPr>
          <w:b/>
          <w:u w:val="single"/>
        </w:rPr>
        <w:t xml:space="preserve">235765</w:t>
      </w:r>
    </w:p>
    <w:p>
      <w:r>
        <w:t xml:space="preserve">@ntsikimazwai Meillä on pää tarpeeksi yooh ei kaikki miehet r raiskaaja , entä naiset, jotka r raiskaajia? Joten lopettakaa se.</w:t>
      </w:r>
    </w:p>
    <w:p>
      <w:r>
        <w:rPr>
          <w:b/>
          <w:u w:val="single"/>
        </w:rPr>
        <w:t xml:space="preserve">235766</w:t>
      </w:r>
    </w:p>
    <w:p>
      <w:r>
        <w:t xml:space="preserve">Jos joidenkin miesten mielestä se on epäreilua niitä miehiä kohtaan, jotka eivät käytä hyväkseen:Kaikki miehet eivät käytä hyväkseen&amp;Meillä naisilla on oikeus haukkua... https://t.co/fOCX7CgzEg</w:t>
      </w:r>
    </w:p>
    <w:p>
      <w:r>
        <w:rPr>
          <w:b/>
          <w:u w:val="single"/>
        </w:rPr>
        <w:t xml:space="preserve">235767</w:t>
      </w:r>
    </w:p>
    <w:p>
      <w:r>
        <w:t xml:space="preserve">@DuayneBernal Kaikki naiset eivät ansaitse kunnioitusta. Kaikki miehet eivät ansaitse kunnioitusta. Kunnioitus ansaitaan, ei ansaita. #metoo #auspol</w:t>
      </w:r>
    </w:p>
    <w:p>
      <w:r>
        <w:rPr>
          <w:b/>
          <w:u w:val="single"/>
        </w:rPr>
        <w:t xml:space="preserve">235768</w:t>
      </w:r>
    </w:p>
    <w:p>
      <w:r>
        <w:t xml:space="preserve">Ei kaikki miehet, mutta kyllä kaikki naiset ¯\_(ツ)_/¯</w:t>
      </w:r>
    </w:p>
    <w:p>
      <w:r>
        <w:rPr>
          <w:b/>
          <w:u w:val="single"/>
        </w:rPr>
        <w:t xml:space="preserve">235769</w:t>
      </w:r>
    </w:p>
    <w:p>
      <w:r>
        <w:t xml:space="preserve">Tässä se on: kaikki naiset eivät petä eivätkä kaikki miehet ole roskasakkia. Ole parempi ja houkuttelet parempaa. Älkää myöskään tuomitko yhtä koko joukon puolesta.</w:t>
      </w:r>
    </w:p>
    <w:p>
      <w:r>
        <w:rPr>
          <w:b/>
          <w:u w:val="single"/>
        </w:rPr>
        <w:t xml:space="preserve">235770</w:t>
      </w:r>
    </w:p>
    <w:p>
      <w:r>
        <w:t xml:space="preserve">@Beachlovin82 @abc15 Olethan tietoinen siitä, että kaikki miehet eivät pidä naisista? Tule ulos kuplastasi.</w:t>
      </w:r>
    </w:p>
    <w:p>
      <w:r>
        <w:rPr>
          <w:b/>
          <w:u w:val="single"/>
        </w:rPr>
        <w:t xml:space="preserve">235771</w:t>
      </w:r>
    </w:p>
    <w:p>
      <w:r>
        <w:t xml:space="preserve">@UnfilteredSE Toistaiseksi kukaan teistä naisista ei ole kattanut naisten roolia tässä kaikessa, miten epäsiveellisesti he pukeutuvat -se ei ole KAIKKIEN miesten fau</w:t>
      </w:r>
    </w:p>
    <w:p>
      <w:r>
        <w:rPr>
          <w:b/>
          <w:u w:val="single"/>
        </w:rPr>
        <w:t xml:space="preserve">235772</w:t>
      </w:r>
    </w:p>
    <w:p>
      <w:r>
        <w:t xml:space="preserve">@AGVFoundation @Twitter Kiitos. Kaikki miehet eivät ole pahoja. Itse asiassa tämä ei ole vain "miesten" ongelma. Minulla on ollut naisia, jotka ovat sanoneet... https://t.co/uGc7mP6vNz</w:t>
      </w:r>
    </w:p>
    <w:p>
      <w:r>
        <w:rPr>
          <w:b/>
          <w:u w:val="single"/>
        </w:rPr>
        <w:t xml:space="preserve">235773</w:t>
      </w:r>
    </w:p>
    <w:p>
      <w:r>
        <w:t xml:space="preserve">Vihaan sukupuolisidonnaisia adjektiiveja. Kaikki naiset eivät ole naisellisia eivätkä kaikki miehet machoja.</w:t>
      </w:r>
    </w:p>
    <w:p>
      <w:r>
        <w:rPr>
          <w:b/>
          <w:u w:val="single"/>
        </w:rPr>
        <w:t xml:space="preserve">235774</w:t>
      </w:r>
    </w:p>
    <w:p>
      <w:r>
        <w:t xml:space="preserve">@SeanCla2012 Meidän on oltava rohkeita ja vahvoja ja osoitettava kunnollisille loogisille naisille, että kaikki miehet eivät ole raiskaajia.</w:t>
      </w:r>
    </w:p>
    <w:p>
      <w:r>
        <w:rPr>
          <w:b/>
          <w:u w:val="single"/>
        </w:rPr>
        <w:t xml:space="preserve">235775</w:t>
      </w:r>
    </w:p>
    <w:p>
      <w:r>
        <w:t xml:space="preserve">#SheUsedMe Rakas maailma, kaikki miehet eivät ole sortajia. Kaikki naiset eivät ole sorrettuja. Meidän on tultava sukupuolineutraaleiksi &amp; oltava tasa-arvoisia. @vaastavngo</w:t>
      </w:r>
    </w:p>
    <w:p>
      <w:r>
        <w:rPr>
          <w:b/>
          <w:u w:val="single"/>
        </w:rPr>
        <w:t xml:space="preserve">235776</w:t>
      </w:r>
    </w:p>
    <w:p>
      <w:r>
        <w:t xml:space="preserve">Sen sijaan, että menette Twitteriin ja sanotte, etteivät kaikki miehet ole miehiä, menkää ulos vaalipiiriinne auttamaan naisia, joita raiskataan, pahoinpidellään ja ahdistellaan päivittäin.</w:t>
      </w:r>
    </w:p>
    <w:p>
      <w:r>
        <w:rPr>
          <w:b/>
          <w:u w:val="single"/>
        </w:rPr>
        <w:t xml:space="preserve">235777</w:t>
      </w:r>
    </w:p>
    <w:p>
      <w:r>
        <w:t xml:space="preserve">@CPJElmore Tiedämme sen, mutta emme tunne kaikkia miehiä. Mutta häirintää tapahtuu kaikille naisille - tässä ei ole kyse sinusta!</w:t>
      </w:r>
    </w:p>
    <w:p>
      <w:r>
        <w:rPr>
          <w:b/>
          <w:u w:val="single"/>
        </w:rPr>
        <w:t xml:space="preserve">235778</w:t>
      </w:r>
    </w:p>
    <w:p>
      <w:r>
        <w:t xml:space="preserve">Kaikki miehet tai naiset eivät petä.. Vain lapsellisen ajattelutavan omaavat ihmiset, jotka luulevat, että tunteet eivät ole heille paskaakaan.</w:t>
      </w:r>
    </w:p>
    <w:p>
      <w:r>
        <w:rPr>
          <w:b/>
          <w:u w:val="single"/>
        </w:rPr>
        <w:t xml:space="preserve">235779</w:t>
      </w:r>
    </w:p>
    <w:p>
      <w:r>
        <w:t xml:space="preserve">@richaanirudh @IndiaToday @sanjeevpaliwal @Karma_Paljor Kaikki miehet eivät tuijota eivätkä kaikki naiset ole tuijottamisen arvoisia.....</w:t>
      </w:r>
    </w:p>
    <w:p>
      <w:r>
        <w:rPr>
          <w:b/>
          <w:u w:val="single"/>
        </w:rPr>
        <w:t xml:space="preserve">235780</w:t>
      </w:r>
    </w:p>
    <w:p>
      <w:r>
        <w:t xml:space="preserve">Heität asian sivuraiteille. Tämä ei koske teitä. TIEDÄMME, etteivät kaikki miehet, mutta JOKAINEN NAINEN voi sanoa, että niin on tapahtunut... https://t.co/u6trpXLx5j...</w:t>
      </w:r>
    </w:p>
    <w:p>
      <w:r>
        <w:rPr>
          <w:b/>
          <w:u w:val="single"/>
        </w:rPr>
        <w:t xml:space="preserve">235781</w:t>
      </w:r>
    </w:p>
    <w:p>
      <w:r>
        <w:t xml:space="preserve">@Itsmainakageni Milloin kenialainen nainen oppii sanomaan 'My man' Abi carry ya own Cross not all men are de same #Mainaandkingangi</w:t>
      </w:r>
    </w:p>
    <w:p>
      <w:r>
        <w:rPr>
          <w:b/>
          <w:u w:val="single"/>
        </w:rPr>
        <w:t xml:space="preserve">235782</w:t>
      </w:r>
    </w:p>
    <w:p>
      <w:r>
        <w:t xml:space="preserve">Se ei ehkä koske kaikkia miehiä, mutta se on vaikuttanut jokaiseen naiseen ja tyttöön tavalla tai toisella. Ja se ON KAIKKIEN miesten vastuulla...</w:t>
      </w:r>
    </w:p>
    <w:p>
      <w:r>
        <w:rPr>
          <w:b/>
          <w:u w:val="single"/>
        </w:rPr>
        <w:t xml:space="preserve">235783</w:t>
      </w:r>
    </w:p>
    <w:p>
      <w:r>
        <w:t xml:space="preserve">Tiedättekö, kuinka monta kertaa nainen on sanonut, että häntä on ahdisteltu tai jotain vastaavaa, ja miehet ovat sanoneet, että "no, ei kaikki miehet....." ....</w:t>
      </w:r>
    </w:p>
    <w:p>
      <w:r>
        <w:rPr>
          <w:b/>
          <w:u w:val="single"/>
        </w:rPr>
        <w:t xml:space="preserve">235784</w:t>
      </w:r>
    </w:p>
    <w:p>
      <w:r>
        <w:t xml:space="preserve">@Phil_McP Ei kaikki miehet - ainakin yksi nainen https://t.co/UXGcOSb2Y1</w:t>
      </w:r>
    </w:p>
    <w:p>
      <w:r>
        <w:rPr>
          <w:b/>
          <w:u w:val="single"/>
        </w:rPr>
        <w:t xml:space="preserve">235785</w:t>
      </w:r>
    </w:p>
    <w:p>
      <w:r>
        <w:t xml:space="preserve">Kaikki miehet eivät ole naisvihamielisiä eivätkä kaikki naiset feministejä. Pelkkä äänekäs esiintyminen ei tee naisesta feministiä.</w:t>
      </w:r>
    </w:p>
    <w:p>
      <w:r>
        <w:rPr>
          <w:b/>
          <w:u w:val="single"/>
        </w:rPr>
        <w:t xml:space="preserve">235786</w:t>
      </w:r>
    </w:p>
    <w:p>
      <w:r>
        <w:t xml:space="preserve">Naimisissa olevana naisena, jolla on poika.. Syntynyt pahoinpitelevälle naiselle... Kaikki miehet eivät ole äpäriä</w:t>
      </w:r>
    </w:p>
    <w:p>
      <w:r>
        <w:rPr>
          <w:b/>
          <w:u w:val="single"/>
        </w:rPr>
        <w:t xml:space="preserve">235787</w:t>
      </w:r>
    </w:p>
    <w:p>
      <w:r>
        <w:t xml:space="preserve">Feminismi - Kyllä, miehet ja naiset OVAT tasa-arvoisia, mutta ei, emme elä raiskauskulttuurissa, eivätkä kaikki miehet ole raiskaajia. Lopettakaa.</w:t>
      </w:r>
    </w:p>
    <w:p>
      <w:r>
        <w:rPr>
          <w:b/>
          <w:u w:val="single"/>
        </w:rPr>
        <w:t xml:space="preserve">235788</w:t>
      </w:r>
    </w:p>
    <w:p>
      <w:r>
        <w:t xml:space="preserve">Eräs nainen päätti aloittaa "ei kaikille miehille" -tyyppisen keskustelun, ja minä sanoin... https://t.co/zilvIPedBi</w:t>
      </w:r>
    </w:p>
    <w:p>
      <w:r>
        <w:rPr>
          <w:b/>
          <w:u w:val="single"/>
        </w:rPr>
        <w:t xml:space="preserve">235789</w:t>
      </w:r>
    </w:p>
    <w:p>
      <w:r>
        <w:t xml:space="preserve">EI KAIKKI MIEHET KUN VOISIN RAKASTAA TYTTÖÄ -.</w:t>
      </w:r>
    </w:p>
    <w:p>
      <w:r>
        <w:rPr>
          <w:b/>
          <w:u w:val="single"/>
        </w:rPr>
        <w:t xml:space="preserve">235790</w:t>
      </w:r>
    </w:p>
    <w:p>
      <w:r>
        <w:t xml:space="preserve">Puhutaanpa siitä, miten tämä tyttö sanoi salamannopeasti "ei kaikki valkoiset", mutta paahtaa ketään, joka sanoo "ei kaikki miehet".</w:t>
      </w:r>
    </w:p>
    <w:p>
      <w:r>
        <w:rPr>
          <w:b/>
          <w:u w:val="single"/>
        </w:rPr>
        <w:t xml:space="preserve">235791</w:t>
      </w:r>
    </w:p>
    <w:p>
      <w:r>
        <w:t xml:space="preserve">"eivät kaikki miehet" kyllä olet oikeassa, Jim Hopper, hämmästyttävä epäitsekäs mies, joka piti huolta 13-vuotiaasta voimakkaasta tytöstä, ei ikinä tekisi näin.</w:t>
      </w:r>
    </w:p>
    <w:p>
      <w:r>
        <w:rPr>
          <w:b/>
          <w:u w:val="single"/>
        </w:rPr>
        <w:t xml:space="preserve">235792</w:t>
      </w:r>
    </w:p>
    <w:p>
      <w:r>
        <w:t xml:space="preserve">Tänään sanoin työtovereilleni, että "kaikki miehet ovat roskasakkia", ja joku tyttö sanoi, että "eivät kaikki miehet", kyllä, jopa sinun tapaamasi epämääräinen miesystävä... https://t.co/FBcGotlrkf</w:t>
      </w:r>
    </w:p>
    <w:p>
      <w:r>
        <w:rPr>
          <w:b/>
          <w:u w:val="single"/>
        </w:rPr>
        <w:t xml:space="preserve">235793</w:t>
      </w:r>
    </w:p>
    <w:p>
      <w:r>
        <w:t xml:space="preserve">minä @ ppl jotka jatkavat vastaamista häirinnän vastaisiin viesteihin "mutta kaikki miehet eivät ole tällaisia": "ymmärsitkö viestin pointin vai et".</w:t>
      </w:r>
    </w:p>
    <w:p>
      <w:r>
        <w:rPr>
          <w:b/>
          <w:u w:val="single"/>
        </w:rPr>
        <w:t xml:space="preserve">235794</w:t>
      </w:r>
    </w:p>
    <w:p>
      <w:r>
        <w:t xml:space="preserve">jos sanot "ei kaikki miehet", mutta et sano vertaisillesi, kun he ovat syyllisiä, et auta heitä pysymällä vitun neutraalina.</w:t>
      </w:r>
    </w:p>
    <w:p>
      <w:r>
        <w:rPr>
          <w:b/>
          <w:u w:val="single"/>
        </w:rPr>
        <w:t xml:space="preserve">235795</w:t>
      </w:r>
    </w:p>
    <w:p>
      <w:r>
        <w:t xml:space="preserve">@aw_273 'Ei kaikki miehet! Et vain ole löytänyt sitä oikeaa!!!! Tai sitten etsit väärästä paikasta 🙈' - Paikallinen palomies</w:t>
      </w:r>
    </w:p>
    <w:p>
      <w:r>
        <w:rPr>
          <w:b/>
          <w:u w:val="single"/>
        </w:rPr>
        <w:t xml:space="preserve">235796</w:t>
      </w:r>
    </w:p>
    <w:p>
      <w:r>
        <w:t xml:space="preserve">@bransonreese @Joefares91 @nsilverberg mikä siinä on vikana? kaikki miehet eivät ole seksistejä. jos ajattelet päinvastoin... https://t.co/zpwGMtzjBy</w:t>
      </w:r>
    </w:p>
    <w:p>
      <w:r>
        <w:rPr>
          <w:b/>
          <w:u w:val="single"/>
        </w:rPr>
        <w:t xml:space="preserve">235797</w:t>
      </w:r>
    </w:p>
    <w:p>
      <w:r>
        <w:t xml:space="preserve">'Ymmärrän tuskasi, mutta kaikki miehet eivät ole tällaisia' Ensinnäkin, keskityit juuri MINUN traumaani, jota et ymmärrä.</w:t>
      </w:r>
    </w:p>
    <w:p>
      <w:r>
        <w:rPr>
          <w:b/>
          <w:u w:val="single"/>
        </w:rPr>
        <w:t xml:space="preserve">235798</w:t>
      </w:r>
    </w:p>
    <w:p>
      <w:r>
        <w:t xml:space="preserve">Jos refleksiivinen reaktiosi on sanoa tai ajatella, että "eivät kaikki miehet", sinun on syytä miettiä etuoikeuksia + toiseutta + haurautta/narsismia.</w:t>
      </w:r>
    </w:p>
    <w:p>
      <w:r>
        <w:rPr>
          <w:b/>
          <w:u w:val="single"/>
        </w:rPr>
        <w:t xml:space="preserve">235799</w:t>
      </w:r>
    </w:p>
    <w:p>
      <w:r>
        <w:t xml:space="preserve">'Hei, minut on raiskattu ennenkin', anteeksi??? Kuinka kehtaat käyttäytyä kuin jokainen tapaamasi mies olisi raiskannut sinut?! Äänensävysi on niin tyly, eivät kaikki miehet...</w:t>
      </w:r>
    </w:p>
    <w:p>
      <w:r>
        <w:rPr>
          <w:b/>
          <w:u w:val="single"/>
        </w:rPr>
        <w:t xml:space="preserve">235800</w:t>
      </w:r>
    </w:p>
    <w:p>
      <w:r>
        <w:t xml:space="preserve">"Ei kaikkia miehiä" tai "'ei kaikkia valkoisia ihmisiä" ovat molemmat lauseita, jotka saavat sinut sekaisin Twitterissä 😂😂😂😂😂</w:t>
      </w:r>
    </w:p>
    <w:p>
      <w:r>
        <w:rPr>
          <w:b/>
          <w:u w:val="single"/>
        </w:rPr>
        <w:t xml:space="preserve">235801</w:t>
      </w:r>
    </w:p>
    <w:p>
      <w:r>
        <w:t xml:space="preserve">3. Ik 'ei kaikki ihmiset'. Mutta jos tunnet tarvetta sanoa näin, et näe kokonaiskuvaa ja sysäät syyllisyyden takaisin uhreille/eloonjääneille,</w:t>
      </w:r>
    </w:p>
    <w:p>
      <w:r>
        <w:rPr>
          <w:b/>
          <w:u w:val="single"/>
        </w:rPr>
        <w:t xml:space="preserve">235802</w:t>
      </w:r>
    </w:p>
    <w:p>
      <w:r>
        <w:t xml:space="preserve">"Ei kaikkia miehiä! Jos ette lopeta miesten yleistämistä, emme ole liittolaisiasi!'</w:t>
      </w:r>
    </w:p>
    <w:p>
      <w:r>
        <w:rPr>
          <w:b/>
          <w:u w:val="single"/>
        </w:rPr>
        <w:t xml:space="preserve">235803</w:t>
      </w:r>
    </w:p>
    <w:p>
      <w:r>
        <w:t xml:space="preserve">Sen sijaan, että sanoisit, että "se ei johdu vain miehistä", mitä jos tekisit töitä muuttaaksesi ystäväsi ajattelutapaa, koska mitään ei selvästikään saada aikaan.</w:t>
      </w:r>
    </w:p>
    <w:p>
      <w:r>
        <w:rPr>
          <w:b/>
          <w:u w:val="single"/>
        </w:rPr>
        <w:t xml:space="preserve">235804</w:t>
      </w:r>
    </w:p>
    <w:p>
      <w:r>
        <w:t xml:space="preserve">Ei, "kaikki miehet" eivät ole Harvey Weinsteinin kaltaisia - mutta ilmeisesti vasemmisto haluaa sinun ajattelevan niin https://t.co/g6UOi32CGk https://t.co/U7k4DY2Lo2</w:t>
      </w:r>
    </w:p>
    <w:p>
      <w:r>
        <w:rPr>
          <w:b/>
          <w:u w:val="single"/>
        </w:rPr>
        <w:t xml:space="preserve">235805</w:t>
      </w:r>
    </w:p>
    <w:p>
      <w:r>
        <w:t xml:space="preserve">Naiset kertovat tarinoitaan pahoinpitelystä, ja sen sijaan, että kuuntelisitte heitä, haluatte sanoa, että "eivät kaikki miehet! Minä... https://t.co/sLZ6yAWImh</w:t>
      </w:r>
    </w:p>
    <w:p>
      <w:r>
        <w:rPr>
          <w:b/>
          <w:u w:val="single"/>
        </w:rPr>
        <w:t xml:space="preserve">235806</w:t>
      </w:r>
    </w:p>
    <w:p>
      <w:r>
        <w:t xml:space="preserve">@MDuette Olen todella pahoillani. Olen varma, että kuulet "ei kaikki miehet" -repliikin, joka ei varmaankaan merkitse paljon sinulle tai... https://t.co/o6AJkACoMV...</w:t>
      </w:r>
    </w:p>
    <w:p>
      <w:r>
        <w:rPr>
          <w:b/>
          <w:u w:val="single"/>
        </w:rPr>
        <w:t xml:space="preserve">235807</w:t>
      </w:r>
    </w:p>
    <w:p>
      <w:r>
        <w:t xml:space="preserve">Hyvää huomenta, minulla on uutisia, jotka minun on kerrottava "ei kaikille miehille". Olen pahoillani, että joudun tuottamaan teille pettymyksen, mutta miehet (mukaan lukien teidän MCM) ovat roskasakkia.</w:t>
      </w:r>
    </w:p>
    <w:p>
      <w:r>
        <w:rPr>
          <w:b/>
          <w:u w:val="single"/>
        </w:rPr>
        <w:t xml:space="preserve">235808</w:t>
      </w:r>
    </w:p>
    <w:p>
      <w:r>
        <w:t xml:space="preserve">"Eivät kaikki miehet ole sellaisia, vaan ne, jotka tapaat." https://t.co/Qah3YNGJ5n</w:t>
      </w:r>
    </w:p>
    <w:p>
      <w:r>
        <w:rPr>
          <w:b/>
          <w:u w:val="single"/>
        </w:rPr>
        <w:t xml:space="preserve">235809</w:t>
      </w:r>
    </w:p>
    <w:p>
      <w:r>
        <w:t xml:space="preserve">Kunnes miesten on oltava varovaisia kävellessään yksin keskellä kirkasta päivää, voit istua alas ja olla hiljaa tämän "mutta ei kaikkien miesten" paskan kanssa. #HimThough</w:t>
      </w:r>
    </w:p>
    <w:p>
      <w:r>
        <w:rPr>
          <w:b/>
          <w:u w:val="single"/>
        </w:rPr>
        <w:t xml:space="preserve">235810</w:t>
      </w:r>
    </w:p>
    <w:p>
      <w:r>
        <w:t xml:space="preserve">@MarcStarvaggi Kiitos, että pidit twiitistäni "ei kaikki miehet".</w:t>
      </w:r>
    </w:p>
    <w:p>
      <w:r>
        <w:rPr>
          <w:b/>
          <w:u w:val="single"/>
        </w:rPr>
        <w:t xml:space="preserve">235811</w:t>
      </w:r>
    </w:p>
    <w:p>
      <w:r>
        <w:t xml:space="preserve">lol tämä ei kirjaimellisesti tee paskaakaan. Ehkä oppia, miten voit olla parempi? 'Ei kaikki miehet' on niin vitun tyhmä https://t.co/SDpnhyY80R ...</w:t>
      </w:r>
    </w:p>
    <w:p>
      <w:r>
        <w:rPr>
          <w:b/>
          <w:u w:val="single"/>
        </w:rPr>
        <w:t xml:space="preserve">235812</w:t>
      </w:r>
    </w:p>
    <w:p>
      <w:r>
        <w:t xml:space="preserve">@SydtheSloth474 No tarkoitan, että kaikin keinoin teet niin, mutta kaikki miehet eivät ole sellaisia!!!!</w:t>
      </w:r>
    </w:p>
    <w:p>
      <w:r>
        <w:rPr>
          <w:b/>
          <w:u w:val="single"/>
        </w:rPr>
        <w:t xml:space="preserve">235813</w:t>
      </w:r>
    </w:p>
    <w:p>
      <w:r>
        <w:t xml:space="preserve">#IHearYou Jaettuani 'minäkin', nähdessäni kaikki i hear you -twiitit, kun odotin enemmän Ei kaikki miehet.... vilpittömästi, Kiitos.</w:t>
      </w:r>
    </w:p>
    <w:p>
      <w:r>
        <w:rPr>
          <w:b/>
          <w:u w:val="single"/>
        </w:rPr>
        <w:t xml:space="preserve">235814</w:t>
      </w:r>
    </w:p>
    <w:p>
      <w:r>
        <w:t xml:space="preserve">@HYENAMISERY kaikki miehet eivät halua antaa sinulle rahaa huonoja otoksia varten!!! ja kaikki valkoiset ihmiset eivät vältä mausteita, se on vain suurin osa meistä.</w:t>
      </w:r>
    </w:p>
    <w:p>
      <w:r>
        <w:rPr>
          <w:b/>
          <w:u w:val="single"/>
        </w:rPr>
        <w:t xml:space="preserve">235815</w:t>
      </w:r>
    </w:p>
    <w:p>
      <w:r>
        <w:t xml:space="preserve">@nsilverberg Haluaisin itse asiassa käydä kanssasi keskustelua, jotta voisin osoittaa, etteivät kaikki miehet ole tällaisia, ja esittää faktoja!</w:t>
      </w:r>
    </w:p>
    <w:p>
      <w:r>
        <w:rPr>
          <w:b/>
          <w:u w:val="single"/>
        </w:rPr>
        <w:t xml:space="preserve">235816</w:t>
      </w:r>
    </w:p>
    <w:p>
      <w:r>
        <w:t xml:space="preserve">Anteeksi Donny, mutta kaikki miehet eivät "tartu heitä pillusta" kuten sinä. https://t.co/ZqaknwPmKZ</w:t>
      </w:r>
    </w:p>
    <w:p>
      <w:r>
        <w:rPr>
          <w:b/>
          <w:u w:val="single"/>
        </w:rPr>
        <w:t xml:space="preserve">235817</w:t>
      </w:r>
    </w:p>
    <w:p>
      <w:r>
        <w:t xml:space="preserve">'SITÄ EI OLE KAIKKI MIEHET!' Silti istutte piirissä poikienne kanssa ja kuulette, mitä he sanovat. kuulette heidän myöntävän olevansa raakoja.</w:t>
      </w:r>
    </w:p>
    <w:p>
      <w:r>
        <w:rPr>
          <w:b/>
          <w:u w:val="single"/>
        </w:rPr>
        <w:t xml:space="preserve">235818</w:t>
      </w:r>
    </w:p>
    <w:p>
      <w:r>
        <w:t xml:space="preserve">Löytää jarring "Kaikki miehet eivät ole roskaväkeä" jotkut meistä ovat hyviä" "me rakastamme teitä nubialaisia kuningattaria" ihan paskaa 😂😂</w:t>
      </w:r>
    </w:p>
    <w:p>
      <w:r>
        <w:rPr>
          <w:b/>
          <w:u w:val="single"/>
        </w:rPr>
        <w:t xml:space="preserve">235819</w:t>
      </w:r>
    </w:p>
    <w:p>
      <w:r>
        <w:t xml:space="preserve">Vrt #MeToo ihmisille, jotka kehuskelevat sillä, että "kaikki miehet eivät ole miehiä": se, että se ei koske sinua, ei tarkoita, ettei sitä ole olemassa -</w:t>
      </w:r>
    </w:p>
    <w:p>
      <w:r>
        <w:rPr>
          <w:b/>
          <w:u w:val="single"/>
        </w:rPr>
        <w:t xml:space="preserve">235820</w:t>
      </w:r>
    </w:p>
    <w:p>
      <w:r>
        <w:t xml:space="preserve">Jos sanot minulle, että kaikki miehet eivät ole miehiä, sinut estetään ilman keskustelua.</w:t>
      </w:r>
    </w:p>
    <w:p>
      <w:r>
        <w:rPr>
          <w:b/>
          <w:u w:val="single"/>
        </w:rPr>
        <w:t xml:space="preserve">235821</w:t>
      </w:r>
    </w:p>
    <w:p>
      <w:r>
        <w:t xml:space="preserve">@FanboyDoctorWho @TrilbeeReviews Ja siinä sitä taas mennään, sivuutat asian. Olet niin huolissasi "ei kaikista miehistä"... https://t.co/dRDnFGbb7m...</w:t>
      </w:r>
    </w:p>
    <w:p>
      <w:r>
        <w:rPr>
          <w:b/>
          <w:u w:val="single"/>
        </w:rPr>
        <w:t xml:space="preserve">235822</w:t>
      </w:r>
    </w:p>
    <w:p>
      <w:r>
        <w:t xml:space="preserve">Cis-valkoinen mies, joka on suuri naisten oikeuksien puolestapuhuja, kun se antaa hänelle tekosyyn olla rasisti, kehottaa sinua sanomaan, että "kaikki miehet eivät ole miehiä! #Weinstein</w:t>
      </w:r>
    </w:p>
    <w:p>
      <w:r>
        <w:rPr>
          <w:b/>
          <w:u w:val="single"/>
        </w:rPr>
        <w:t xml:space="preserve">235823</w:t>
      </w:r>
    </w:p>
    <w:p>
      <w:r>
        <w:t xml:space="preserve">Näin tuet naisia. "Ei kaikki miehet" ei riitä. Ole parempi. https://t.co/hv2GPN1lmb</w:t>
      </w:r>
    </w:p>
    <w:p>
      <w:r>
        <w:rPr>
          <w:b/>
          <w:u w:val="single"/>
        </w:rPr>
        <w:t xml:space="preserve">235824</w:t>
      </w:r>
    </w:p>
    <w:p>
      <w:r>
        <w:t xml:space="preserve">@JoshuaCallen @DropThe_Mic Kaikki miehet eivät ole pahoja, mutta sinä olet varmasti.</w:t>
      </w:r>
    </w:p>
    <w:p>
      <w:r>
        <w:rPr>
          <w:b/>
          <w:u w:val="single"/>
        </w:rPr>
        <w:t xml:space="preserve">235825</w:t>
      </w:r>
    </w:p>
    <w:p>
      <w:r>
        <w:t xml:space="preserve">2015 minä: miehet ovat roskasakkia miehet: eivät kaikki miehet! Me: ofc not :3 2017 me: men are trash Men: not all men! Minä: kuulitte mitä sanoin</w:t>
      </w:r>
    </w:p>
    <w:p>
      <w:r>
        <w:rPr>
          <w:b/>
          <w:u w:val="single"/>
        </w:rPr>
        <w:t xml:space="preserve">235826</w:t>
      </w:r>
    </w:p>
    <w:p>
      <w:r>
        <w:t xml:space="preserve">@slayerofmuslims @A_Silent_Child @Renee5445 Oletettavasti olet samaa mieltä siitä, että "kaikki miehet eivät ole miehiä". Se on sama lähtökohta.</w:t>
      </w:r>
    </w:p>
    <w:p>
      <w:r>
        <w:rPr>
          <w:b/>
          <w:u w:val="single"/>
        </w:rPr>
        <w:t xml:space="preserve">235827</w:t>
      </w:r>
    </w:p>
    <w:p>
      <w:r>
        <w:t xml:space="preserve">@realDonaldTrump Um, onneksi toisin kuin sinä, kaikki miehet eivät ole kieroutuneita seksuaalisia saalistajia.</w:t>
      </w:r>
    </w:p>
    <w:p>
      <w:r>
        <w:rPr>
          <w:b/>
          <w:u w:val="single"/>
        </w:rPr>
        <w:t xml:space="preserve">235828</w:t>
      </w:r>
    </w:p>
    <w:p>
      <w:r>
        <w:t xml:space="preserve">@KirstyStricklan @AbiWilks totta, mutta kaikki miehet eivät ole samanlaisia, ja toivon, että teet eron, että se ei ole kaikki miehet.</w:t>
      </w:r>
    </w:p>
    <w:p>
      <w:r>
        <w:rPr>
          <w:b/>
          <w:u w:val="single"/>
        </w:rPr>
        <w:t xml:space="preserve">235829</w:t>
      </w:r>
    </w:p>
    <w:p>
      <w:r>
        <w:t xml:space="preserve">Arvostelin sinut 1 tähdellä. Annan sen joka helvetin päivä. Teki rehellisiä kommentteja asenteestasi. Kaikki miehet eivät raiskaa. Hae apua. Ei ole siistiä. Ei ole siistiä.</w:t>
      </w:r>
    </w:p>
    <w:p>
      <w:r>
        <w:rPr>
          <w:b/>
          <w:u w:val="single"/>
        </w:rPr>
        <w:t xml:space="preserve">235830</w:t>
      </w:r>
    </w:p>
    <w:p>
      <w:r>
        <w:t xml:space="preserve">@AbiWilks olet juuri ristiriidassa itsesi kanssa. eivät kaikki miehet, eivät edes muutamat.</w:t>
      </w:r>
    </w:p>
    <w:p>
      <w:r>
        <w:rPr>
          <w:b/>
          <w:u w:val="single"/>
        </w:rPr>
        <w:t xml:space="preserve">235831</w:t>
      </w:r>
    </w:p>
    <w:p>
      <w:r>
        <w:t xml:space="preserve">Kaikki, joiden ensimmäinen reaktio oikeudenkäynteihin ja senaatin tutkimukseen on hypätä UST:n puolustukseen, eivät ole yhtään sen parempia kuin "ei kaikkia miehiä" -joukko.</w:t>
      </w:r>
    </w:p>
    <w:p>
      <w:r>
        <w:rPr>
          <w:b/>
          <w:u w:val="single"/>
        </w:rPr>
        <w:t xml:space="preserve">235832</w:t>
      </w:r>
    </w:p>
    <w:p>
      <w:r>
        <w:t xml:space="preserve">Jotkut teistä ovat niin nopeita sanomaan: "En minä!" Tai "eivät kaikki miehet", mutta ette halua haukkua kotipoikianne tästä käytöksestä?</w:t>
      </w:r>
    </w:p>
    <w:p>
      <w:r>
        <w:rPr>
          <w:b/>
          <w:u w:val="single"/>
        </w:rPr>
        <w:t xml:space="preserve">235833</w:t>
      </w:r>
    </w:p>
    <w:p>
      <w:r>
        <w:t xml:space="preserve">@kauliflowr voi luoja, voin kuvitella, että saat vielä enemmän miehiä puhumaan sinulle jotain "ei kaikki miehet" "en minä" paskaa 😤</w:t>
      </w:r>
    </w:p>
    <w:p>
      <w:r>
        <w:rPr>
          <w:b/>
          <w:u w:val="single"/>
        </w:rPr>
        <w:t xml:space="preserve">235834</w:t>
      </w:r>
    </w:p>
    <w:p>
      <w:r>
        <w:t xml:space="preserve">@TheHub_87 ...iskee sinuun "EI KAIKKI MIEHET!" TODELLAKIN oli koflikoituneita kristittyjä, mutta ne, jotka identifioivat itsensä... https://t.co/pNzvSXAcS5... https://t.co/pNzvSXAcS5</w:t>
      </w:r>
    </w:p>
    <w:p>
      <w:r>
        <w:rPr>
          <w:b/>
          <w:u w:val="single"/>
        </w:rPr>
        <w:t xml:space="preserve">235835</w:t>
      </w:r>
    </w:p>
    <w:p>
      <w:r>
        <w:t xml:space="preserve">@AthanKalos Ei kaikki miehet, yleistän, mutta ymmärrät kyllä.</w:t>
      </w:r>
    </w:p>
    <w:p>
      <w:r>
        <w:rPr>
          <w:b/>
          <w:u w:val="single"/>
        </w:rPr>
        <w:t xml:space="preserve">235836</w:t>
      </w:r>
    </w:p>
    <w:p>
      <w:r>
        <w:t xml:space="preserve">Hei pojat sen sijaan, että sanotte "ei kaikki miehet", mitä jos vain lopettaisitte raiskaamisen.</w:t>
      </w:r>
    </w:p>
    <w:p>
      <w:r>
        <w:rPr>
          <w:b/>
          <w:u w:val="single"/>
        </w:rPr>
        <w:t xml:space="preserve">235837</w:t>
      </w:r>
    </w:p>
    <w:p>
      <w:r>
        <w:t xml:space="preserve">Kaikki miehet eivät petä. Hyvää huomenta kaikille hyville miehille... Te olette todellisia MVP:tä</w:t>
      </w:r>
    </w:p>
    <w:p>
      <w:r>
        <w:rPr>
          <w:b/>
          <w:u w:val="single"/>
        </w:rPr>
        <w:t xml:space="preserve">235838</w:t>
      </w:r>
    </w:p>
    <w:p>
      <w:r>
        <w:t xml:space="preserve">joku: eivät kaikki miehet - minä: kyllä, olet oikeassa. lee everret ei tekisi näin.</w:t>
      </w:r>
    </w:p>
    <w:p>
      <w:r>
        <w:rPr>
          <w:b/>
          <w:u w:val="single"/>
        </w:rPr>
        <w:t xml:space="preserve">235839</w:t>
      </w:r>
    </w:p>
    <w:p>
      <w:r>
        <w:t xml:space="preserve">@nyvic26 Ja 4. Kutsuin sinua seksistiksi. Ilmeisesti. Se koskee SINUA. Älä kaikki miehet minua kun et voi eve... https://t.co/ZKePJasmB1.</w:t>
      </w:r>
    </w:p>
    <w:p>
      <w:r>
        <w:rPr>
          <w:b/>
          <w:u w:val="single"/>
        </w:rPr>
        <w:t xml:space="preserve">235840</w:t>
      </w:r>
    </w:p>
    <w:p>
      <w:r>
        <w:t xml:space="preserve">@_nishya @dabbytorres Sinun on ymmärrettävä, että kaikkia miehiä ei ole kasvatettu oikealla tavalla, ja sinun on suojeltava itseäsi... https://t.co/sxDUjHCI5J</w:t>
      </w:r>
    </w:p>
    <w:p>
      <w:r>
        <w:rPr>
          <w:b/>
          <w:u w:val="single"/>
        </w:rPr>
        <w:t xml:space="preserve">235841</w:t>
      </w:r>
    </w:p>
    <w:p>
      <w:r>
        <w:t xml:space="preserve">neekerit keksivät erilaisia tapoja sanoa "naisetkin tekevät sitä" tai "kaikki miehet eivät tee sitä". kaikki muunnelmat johtavat siihen, että sinut estetään, mutta yritys on hauska.</w:t>
      </w:r>
    </w:p>
    <w:p>
      <w:r>
        <w:rPr>
          <w:b/>
          <w:u w:val="single"/>
        </w:rPr>
        <w:t xml:space="preserve">235842</w:t>
      </w:r>
    </w:p>
    <w:p>
      <w:r>
        <w:t xml:space="preserve">@1Lovee_GiAna Ei kaikki miehet. Tunnen hienoja miehiä. Valitettavasti meillä on vain sammakoita kuninkaiden sijaan. Jos tarvitset... https://t.co/4UrjatyL66</w:t>
      </w:r>
    </w:p>
    <w:p>
      <w:r>
        <w:rPr>
          <w:b/>
          <w:u w:val="single"/>
        </w:rPr>
        <w:t xml:space="preserve">235843</w:t>
      </w:r>
    </w:p>
    <w:p>
      <w:r>
        <w:t xml:space="preserve">@RMAjayi Ota aikaa. Löydä rauhasi ja kasva siinä. Kaikki miehet eivät ole tuollaisia, ansaitset parempaa.</w:t>
      </w:r>
    </w:p>
    <w:p>
      <w:r>
        <w:rPr>
          <w:b/>
          <w:u w:val="single"/>
        </w:rPr>
        <w:t xml:space="preserve">235844</w:t>
      </w:r>
    </w:p>
    <w:p>
      <w:r>
        <w:t xml:space="preserve">@MagicaHalfNegro Ty Davis teitkö juuri Ei kaikki miehet minua</w:t>
      </w:r>
    </w:p>
    <w:p>
      <w:r>
        <w:rPr>
          <w:b/>
          <w:u w:val="single"/>
        </w:rPr>
        <w:t xml:space="preserve">235845</w:t>
      </w:r>
    </w:p>
    <w:p>
      <w:r>
        <w:t xml:space="preserve">@Even_Kate @AdvicePol @JulianAssange Ei, koska kaikki miehet eivät osta näitä leimoja. Sinä et saa päättää, mitä som... https://t.co/BMDGBy3vvj https://t.co/BMDGBy3vvj</w:t>
      </w:r>
    </w:p>
    <w:p>
      <w:r>
        <w:rPr>
          <w:b/>
          <w:u w:val="single"/>
        </w:rPr>
        <w:t xml:space="preserve">235846</w:t>
      </w:r>
    </w:p>
    <w:p>
      <w:r>
        <w:t xml:space="preserve">@Nataya Kaikki miehet eivät ole eläimiä. Haluatteko te libejä vielä muslimeja tänne? Parempi valita puoli.</w:t>
      </w:r>
    </w:p>
    <w:p>
      <w:r>
        <w:rPr>
          <w:b/>
          <w:u w:val="single"/>
        </w:rPr>
        <w:t xml:space="preserve">235847</w:t>
      </w:r>
    </w:p>
    <w:p>
      <w:r>
        <w:t xml:space="preserve">Yksi mies voi opettaa, että kaikki miehet eivät ole samanlaisia ❤️😍🔐 https://t.co/ljbq9nOpUa</w:t>
      </w:r>
    </w:p>
    <w:p>
      <w:r>
        <w:rPr>
          <w:b/>
          <w:u w:val="single"/>
        </w:rPr>
        <w:t xml:space="preserve">235848</w:t>
      </w:r>
    </w:p>
    <w:p>
      <w:r>
        <w:t xml:space="preserve">Neter Sesen Kirja 2 Jakeet 61 -62: Tehuti: 'Eikö kaikilla ihmisillä ole mieli?' Sesen: ' Ole varovainen sanoissasi, sillä minä... https://t.co/k5Rz1ym2Zt...</w:t>
      </w:r>
    </w:p>
    <w:p>
      <w:r>
        <w:rPr>
          <w:b/>
          <w:u w:val="single"/>
        </w:rPr>
        <w:t xml:space="preserve">235849</w:t>
      </w:r>
    </w:p>
    <w:p>
      <w:r>
        <w:t xml:space="preserve">@partyxhero @punished_slav Kaikki miehet eivät ole jumalattomia pakanoita, joilla ei ole moraalia tai arvoja. Tiedän, että sinun voi olla vaikea ymmärtää sitä.</w:t>
      </w:r>
    </w:p>
    <w:p>
      <w:r>
        <w:rPr>
          <w:b/>
          <w:u w:val="single"/>
        </w:rPr>
        <w:t xml:space="preserve">235850</w:t>
      </w:r>
    </w:p>
    <w:p>
      <w:r>
        <w:t xml:space="preserve">@ShaquillyaG Olet hyvin rohkea kertoessasi tarinasi. Lupaan sinulle, että kaikki miehet eivät ole hirviöitä. ❤️</w:t>
      </w:r>
    </w:p>
    <w:p>
      <w:r>
        <w:rPr>
          <w:b/>
          <w:u w:val="single"/>
        </w:rPr>
        <w:t xml:space="preserve">235851</w:t>
      </w:r>
    </w:p>
    <w:p>
      <w:r>
        <w:t xml:space="preserve">Kaikki miehet eivät välitä siitä, kuinka seksikäs olet.Jotkut miehet odottavat, mitä sanot. Useimmat miehet lankeavat tietämättömyyteen.Todelliset miehet ylistävät älykkyyttä.</w:t>
      </w:r>
    </w:p>
    <w:p>
      <w:r>
        <w:rPr>
          <w:b/>
          <w:u w:val="single"/>
        </w:rPr>
        <w:t xml:space="preserve">235852</w:t>
      </w:r>
    </w:p>
    <w:p>
      <w:r>
        <w:t xml:space="preserve">@ThatSableGuy Liike on hyvä, taustalla oleva negatiivisuus ei kaikki miehet on tyhmä ja huono.. mutta viestit, jotka mustamaalaavat kaikkia miehiä, ovat myös huonoja.</w:t>
      </w:r>
    </w:p>
    <w:p>
      <w:r>
        <w:rPr>
          <w:b/>
          <w:u w:val="single"/>
        </w:rPr>
        <w:t xml:space="preserve">235853</w:t>
      </w:r>
    </w:p>
    <w:p>
      <w:r>
        <w:t xml:space="preserve">Un ejemplo de kuinka tyhmiltä jotkut ihmiset näyttävät sanomalla, että kaikki miehet eivät ole miehiä</w:t>
      </w:r>
    </w:p>
    <w:p>
      <w:r>
        <w:rPr>
          <w:b/>
          <w:u w:val="single"/>
        </w:rPr>
        <w:t xml:space="preserve">235854</w:t>
      </w:r>
    </w:p>
    <w:p>
      <w:r>
        <w:t xml:space="preserve">@DanielleMuscato Kaikki mitä olisin tehnyt myös ilman ulkonaliikkumiskieltoa, mikä on todella tyhmää, kaikki miehet eivät ole vaarallisia.</w:t>
      </w:r>
    </w:p>
    <w:p>
      <w:r>
        <w:rPr>
          <w:b/>
          <w:u w:val="single"/>
        </w:rPr>
        <w:t xml:space="preserve">235855</w:t>
      </w:r>
    </w:p>
    <w:p>
      <w:r>
        <w:t xml:space="preserve">@albcontact kyllä, chaque chose a son temp. ei kaikki miehet tänään ovat roskaväkeä, paitsi tyhmät.</w:t>
      </w:r>
    </w:p>
    <w:p>
      <w:r>
        <w:rPr>
          <w:b/>
          <w:u w:val="single"/>
        </w:rPr>
        <w:t xml:space="preserve">235856</w:t>
      </w:r>
    </w:p>
    <w:p>
      <w:r>
        <w:t xml:space="preserve">Sub tai ei, kaikki miehet ovat heikkoja ja tyhmiä minulle olla hyödyksi ja pitää noutaa minun leikkeet @ https://t.co/bQ2h7877nr... https://t.co/xHYKoHgHyN</w:t>
      </w:r>
    </w:p>
    <w:p>
      <w:r>
        <w:rPr>
          <w:b/>
          <w:u w:val="single"/>
        </w:rPr>
        <w:t xml:space="preserve">235857</w:t>
      </w:r>
    </w:p>
    <w:p>
      <w:r>
        <w:t xml:space="preserve">Kaikki miehet eivät ole janoisia 🤤 pillua 😻 💦 niin jotkut neekerit CATCH shit 😷 slangin 🍆 kaikkialla. Hei se olen vain minä, olen nirso 😏🤷🏾♂️</w:t>
      </w:r>
    </w:p>
    <w:p>
      <w:r>
        <w:rPr>
          <w:b/>
          <w:u w:val="single"/>
        </w:rPr>
        <w:t xml:space="preserve">235858</w:t>
      </w:r>
    </w:p>
    <w:p>
      <w:r>
        <w:t xml:space="preserve">@theeagle111111111 Eivät kaikki miehet. Jotkut. Ja ainakaan minä en puolusta heitä kuten sinä pillunryöstäjää...</w:t>
      </w:r>
    </w:p>
    <w:p>
      <w:r>
        <w:rPr>
          <w:b/>
          <w:u w:val="single"/>
        </w:rPr>
        <w:t xml:space="preserve">235859</w:t>
      </w:r>
    </w:p>
    <w:p>
      <w:r>
        <w:t xml:space="preserve">https://t.co/lOjEyuOoNc #NYHitsRadio ♪ Glam Skanks - Bad Bitch by Glam Skanks ♪</w:t>
      </w:r>
    </w:p>
    <w:p>
      <w:r>
        <w:rPr>
          <w:b/>
          <w:u w:val="single"/>
        </w:rPr>
        <w:t xml:space="preserve">235860</w:t>
      </w:r>
    </w:p>
    <w:p>
      <w:r>
        <w:t xml:space="preserve">@JORetro70, lisäsit juuri 19 pistettä Glam Skanks - Bad Bitch -biisiin @hypem twitter-taulukossa https://t.co/n2uotYAvD2.</w:t>
      </w:r>
    </w:p>
    <w:p>
      <w:r>
        <w:rPr>
          <w:b/>
          <w:u w:val="single"/>
        </w:rPr>
        <w:t xml:space="preserve">235861</w:t>
      </w:r>
    </w:p>
    <w:p>
      <w:r>
        <w:t xml:space="preserve">Olenko minä ilkein huora, joka on koskaan elänyt? Haluan kuolla!</w:t>
      </w:r>
    </w:p>
    <w:p>
      <w:r>
        <w:rPr>
          <w:b/>
          <w:u w:val="single"/>
        </w:rPr>
        <w:t xml:space="preserve">235862</w:t>
      </w:r>
    </w:p>
    <w:p>
      <w:r>
        <w:t xml:space="preserve">HÄN ON PELKKÄ HUORA!!!! https://t.co/LqIpKWWnje https://t.co/LqIpKWWnje</w:t>
      </w:r>
    </w:p>
    <w:p>
      <w:r>
        <w:rPr>
          <w:b/>
          <w:u w:val="single"/>
        </w:rPr>
        <w:t xml:space="preserve">235863</w:t>
      </w:r>
    </w:p>
    <w:p>
      <w:r>
        <w:t xml:space="preserve">Handler on halvan meikin peittämä huora. Voin kertoa, että miehet eivät pidä tästä naisesta eivätkä pidä häntä lainkaan viehättävänä. https://t.co/ANc4dUSt78.</w:t>
      </w:r>
    </w:p>
    <w:p>
      <w:r>
        <w:rPr>
          <w:b/>
          <w:u w:val="single"/>
        </w:rPr>
        <w:t xml:space="preserve">235864</w:t>
      </w:r>
    </w:p>
    <w:p>
      <w:r>
        <w:t xml:space="preserve">Ei mistään tytöstä, joka yrittää tavoitella miestä, jolla on tyttöystävä. Skank</w:t>
      </w:r>
    </w:p>
    <w:p>
      <w:r>
        <w:rPr>
          <w:b/>
          <w:u w:val="single"/>
        </w:rPr>
        <w:t xml:space="preserve">235865</w:t>
      </w:r>
    </w:p>
    <w:p>
      <w:r>
        <w:t xml:space="preserve">@badbitchhriri @TheShadyFacts Skank ,hoe , kaikki nämä sanat, joita käytät kuvaamaan naisartisteja.juku, ryhdistäydy. Do u... https://t.co/jmcOlZy0V7</w:t>
      </w:r>
    </w:p>
    <w:p>
      <w:r>
        <w:rPr>
          <w:b/>
          <w:u w:val="single"/>
        </w:rPr>
        <w:t xml:space="preserve">235866</w:t>
      </w:r>
    </w:p>
    <w:p>
      <w:r>
        <w:t xml:space="preserve">Miten voit avoimesti hajottaa perheen olemalla huora...</w:t>
      </w:r>
    </w:p>
    <w:p>
      <w:r>
        <w:rPr>
          <w:b/>
          <w:u w:val="single"/>
        </w:rPr>
        <w:t xml:space="preserve">235867</w:t>
      </w:r>
    </w:p>
    <w:p>
      <w:r>
        <w:t xml:space="preserve">'. . . Tarkoitatko kaunista olentoa? Joo, sitten. Jos ei, niin ei. Sinä et ole lutka." https://t.co/8kwUnFDt4e https://t.co/8kwUnFDt4e</w:t>
      </w:r>
    </w:p>
    <w:p>
      <w:r>
        <w:rPr>
          <w:b/>
          <w:u w:val="single"/>
        </w:rPr>
        <w:t xml:space="preserve">235868</w:t>
      </w:r>
    </w:p>
    <w:p>
      <w:r>
        <w:t xml:space="preserve">@helenabarnes_x Oh Please tämä on minun asuni, miten voit tuomita jonkun pukeutumisen Halloweenina ya skank louise https://t.co/Bqw7tvSDdf</w:t>
      </w:r>
    </w:p>
    <w:p>
      <w:r>
        <w:rPr>
          <w:b/>
          <w:u w:val="single"/>
        </w:rPr>
        <w:t xml:space="preserve">235869</w:t>
      </w:r>
    </w:p>
    <w:p>
      <w:r>
        <w:t xml:space="preserve">@ukappliances 10 minuutin puhelu teille tilauksen tekemiseksi maksoi minulle lopulta yli 7 puntaa. Huora vai mitä?</w:t>
      </w:r>
    </w:p>
    <w:p>
      <w:r>
        <w:rPr>
          <w:b/>
          <w:u w:val="single"/>
        </w:rPr>
        <w:t xml:space="preserve">235870</w:t>
      </w:r>
    </w:p>
    <w:p>
      <w:r>
        <w:t xml:space="preserve">Entä jos karkkien sijaan saisit ilmaisen sukupuolitautitarkastuksen? * yskä * * hutsu * * yskä *</w:t>
      </w:r>
    </w:p>
    <w:p>
      <w:r>
        <w:rPr>
          <w:b/>
          <w:u w:val="single"/>
        </w:rPr>
        <w:t xml:space="preserve">235871</w:t>
      </w:r>
    </w:p>
    <w:p>
      <w:r>
        <w:t xml:space="preserve">@MollyReid_ Niin varmaan olitkin, senkin SKANK! 😭</w:t>
      </w:r>
    </w:p>
    <w:p>
      <w:r>
        <w:rPr>
          <w:b/>
          <w:u w:val="single"/>
        </w:rPr>
        <w:t xml:space="preserve">235872</w:t>
      </w:r>
    </w:p>
    <w:p>
      <w:r>
        <w:t xml:space="preserve">@F1abraham Olet kamala lutka, joka olisi pitänyt erottaa jo vuosia sitten 👏🏾👏🏾👏🏾👏🏾👏🏾👏🏾👏🏾👏🏾👏🏾👏🏾 @Viacom olet täysin rok... https://t.co/cIDV20sBai</w:t>
      </w:r>
    </w:p>
    <w:p>
      <w:r>
        <w:rPr>
          <w:b/>
          <w:u w:val="single"/>
        </w:rPr>
        <w:t xml:space="preserve">235873</w:t>
      </w:r>
    </w:p>
    <w:p>
      <w:r>
        <w:t xml:space="preserve">@graysonslays marcos sinä skank hannah montana on minun thinf</w:t>
      </w:r>
    </w:p>
    <w:p>
      <w:r>
        <w:rPr>
          <w:b/>
          <w:u w:val="single"/>
        </w:rPr>
        <w:t xml:space="preserve">235874</w:t>
      </w:r>
    </w:p>
    <w:p>
      <w:r>
        <w:t xml:space="preserve">@Alyssa_Milano Ota se kaduille Alyssa! Haluaisin nähdä sinun ryhtyvän toimiin sen sijaan, että juoksetat hutsun D-listan suutasi!</w:t>
      </w:r>
    </w:p>
    <w:p>
      <w:r>
        <w:rPr>
          <w:b/>
          <w:u w:val="single"/>
        </w:rPr>
        <w:t xml:space="preserve">235875</w:t>
      </w:r>
    </w:p>
    <w:p>
      <w:r>
        <w:t xml:space="preserve">@Games_And_Yells @themadmetalman @HarlequinsHHH Valehtelet, senkin huora! Älä pakota minua aloittamaan kissatappelua kanssasi!</w:t>
      </w:r>
    </w:p>
    <w:p>
      <w:r>
        <w:rPr>
          <w:b/>
          <w:u w:val="single"/>
        </w:rPr>
        <w:t xml:space="preserve">235876</w:t>
      </w:r>
    </w:p>
    <w:p>
      <w:r>
        <w:t xml:space="preserve">kun tein eilen illalla pukua, breyllä oli Arthurin tunnuskappale repeatilla 🙄😭😂 "en tajunnut, että hänen biisinsä oli reggaeta, voit skankata tähän"</w:t>
      </w:r>
    </w:p>
    <w:p>
      <w:r>
        <w:rPr>
          <w:b/>
          <w:u w:val="single"/>
        </w:rPr>
        <w:t xml:space="preserve">235877</w:t>
      </w:r>
    </w:p>
    <w:p>
      <w:r>
        <w:t xml:space="preserve">Jos sinulla on tämä biossasi u hutsu https://t.co/mP9ypZnJx2</w:t>
      </w:r>
    </w:p>
    <w:p>
      <w:r>
        <w:rPr>
          <w:b/>
          <w:u w:val="single"/>
        </w:rPr>
        <w:t xml:space="preserve">235878</w:t>
      </w:r>
    </w:p>
    <w:p>
      <w:r>
        <w:t xml:space="preserve">Tytöt: Halloween on vuoden lempijuhlani. Olen varma. Se on ainoa kerta, kun voit pukeutua kuin se hutsu, joka olet, ilman tuomiota.</w:t>
      </w:r>
    </w:p>
    <w:p>
      <w:r>
        <w:rPr>
          <w:b/>
          <w:u w:val="single"/>
        </w:rPr>
        <w:t xml:space="preserve">235879</w:t>
      </w:r>
    </w:p>
    <w:p>
      <w:r>
        <w:t xml:space="preserve">No niin neiti bugs life built headass nyt kerro minulle miten hän on huora koska ilmeisesti tunnet parhaan ystäväni paremmin kuin... https://t.co/X7lymZTXon...</w:t>
      </w:r>
    </w:p>
    <w:p>
      <w:r>
        <w:rPr>
          <w:b/>
          <w:u w:val="single"/>
        </w:rPr>
        <w:t xml:space="preserve">235880</w:t>
      </w:r>
    </w:p>
    <w:p>
      <w:r>
        <w:t xml:space="preserve">@jrosejunior1975 Sinä myrkyllinen huora Becky! https://t.co/c7v83g5XP7</w:t>
      </w:r>
    </w:p>
    <w:p>
      <w:r>
        <w:rPr>
          <w:b/>
          <w:u w:val="single"/>
        </w:rPr>
        <w:t xml:space="preserve">235881</w:t>
      </w:r>
    </w:p>
    <w:p>
      <w:r>
        <w:t xml:space="preserve">Opettele kunnioittamaan itseäsi huora 😘😂 katso kuvia joita postailet huorahtava perseinen ämmä</w:t>
      </w:r>
    </w:p>
    <w:p>
      <w:r>
        <w:rPr>
          <w:b/>
          <w:u w:val="single"/>
        </w:rPr>
        <w:t xml:space="preserve">235882</w:t>
      </w:r>
    </w:p>
    <w:p>
      <w:r>
        <w:t xml:space="preserve">@cakickboxher jonain päivänä sinusta tulee vielä se lutka😥😎</w:t>
      </w:r>
    </w:p>
    <w:p>
      <w:r>
        <w:rPr>
          <w:b/>
          <w:u w:val="single"/>
        </w:rPr>
        <w:t xml:space="preserve">235883</w:t>
      </w:r>
    </w:p>
    <w:p>
      <w:r>
        <w:t xml:space="preserve">@benshapiro @JONEEFRY En voi uskoa, ettet ole vielä estänyt tuota limaista lutkaa...</w:t>
      </w:r>
    </w:p>
    <w:p>
      <w:r>
        <w:rPr>
          <w:b/>
          <w:u w:val="single"/>
        </w:rPr>
        <w:t xml:space="preserve">235884</w:t>
      </w:r>
    </w:p>
    <w:p>
      <w:r>
        <w:t xml:space="preserve">@thehill Ainoa tapa, jolla hutsusta tulee presidentti...Pitäkää hauskaa kaikki te vastarinnan hullut...</w:t>
      </w:r>
    </w:p>
    <w:p>
      <w:r>
        <w:rPr>
          <w:b/>
          <w:u w:val="single"/>
        </w:rPr>
        <w:t xml:space="preserve">235885</w:t>
      </w:r>
    </w:p>
    <w:p>
      <w:r>
        <w:t xml:space="preserve">Oletko kuullut The Skank Bankin 'Wavy Bassline Mix (HALLOWEEN SPECIAL)' #SoundCloudissa? #np https://t.co/MCAAVbSxJb</w:t>
      </w:r>
    </w:p>
    <w:p>
      <w:r>
        <w:rPr>
          <w:b/>
          <w:u w:val="single"/>
        </w:rPr>
        <w:t xml:space="preserve">235886</w:t>
      </w:r>
    </w:p>
    <w:p>
      <w:r>
        <w:t xml:space="preserve">@ginmarrienne @HylianTom @WendellPierce Herpeksen ja lukuisien sukupuolitautien lisäksi, mitä kaapissasi on, senkin paksu -perseinen hutsu?</w:t>
      </w:r>
    </w:p>
    <w:p>
      <w:r>
        <w:rPr>
          <w:b/>
          <w:u w:val="single"/>
        </w:rPr>
        <w:t xml:space="preserve">235887</w:t>
      </w:r>
    </w:p>
    <w:p>
      <w:r>
        <w:t xml:space="preserve">@Paulferrar2892 @rms_xox7 Luuletko olevasi sellainen, että kutsut ystävääni vitun huoraksi?!! Vain koska hän tuo... https://t.co/kVOIDSz3SN...</w:t>
      </w:r>
    </w:p>
    <w:p>
      <w:r>
        <w:rPr>
          <w:b/>
          <w:u w:val="single"/>
        </w:rPr>
        <w:t xml:space="preserve">235888</w:t>
      </w:r>
    </w:p>
    <w:p>
      <w:r>
        <w:t xml:space="preserve">"Hanki palkkio, senkin halpa lutka"</w:t>
      </w:r>
    </w:p>
    <w:p>
      <w:r>
        <w:rPr>
          <w:b/>
          <w:u w:val="single"/>
        </w:rPr>
        <w:t xml:space="preserve">235889</w:t>
      </w:r>
    </w:p>
    <w:p>
      <w:r>
        <w:t xml:space="preserve">@PyrocynicalVEVO Lataa sinä hutsu</w:t>
      </w:r>
    </w:p>
    <w:p>
      <w:r>
        <w:rPr>
          <w:b/>
          <w:u w:val="single"/>
        </w:rPr>
        <w:t xml:space="preserve">235890</w:t>
      </w:r>
    </w:p>
    <w:p>
      <w:r>
        <w:t xml:space="preserve">Ennen nukkumaanmenoa haluan antaa huudon #MescalColoradon hutsulle... https://t.co/JB5TdMQAbA</w:t>
      </w:r>
    </w:p>
    <w:p>
      <w:r>
        <w:rPr>
          <w:b/>
          <w:u w:val="single"/>
        </w:rPr>
        <w:t xml:space="preserve">235891</w:t>
      </w:r>
    </w:p>
    <w:p>
      <w:r>
        <w:t xml:space="preserve">MINÄ : HALUAN OPISKELLA CHAROT PUHELIMESSA : EI LIZA MINÄ :HEI HUTSU ET TIEDÄ MITÄÄN MINUSTA JA PERHEENI TARINASTA OLET SÄÄLITTÄVÄ EPÄVARMA LUUSERI</w:t>
      </w:r>
    </w:p>
    <w:p>
      <w:r>
        <w:rPr>
          <w:b/>
          <w:u w:val="single"/>
        </w:rPr>
        <w:t xml:space="preserve">235892</w:t>
      </w:r>
    </w:p>
    <w:p>
      <w:r>
        <w:t xml:space="preserve">@skayla915 Luulin, että tarkoitit pukeutumista kuin hutsu, kunnes näin sinut pukeutuneena kuin yksi liian</w:t>
      </w:r>
    </w:p>
    <w:p>
      <w:r>
        <w:rPr>
          <w:b/>
          <w:u w:val="single"/>
        </w:rPr>
        <w:t xml:space="preserve">235893</w:t>
      </w:r>
    </w:p>
    <w:p>
      <w:r>
        <w:t xml:space="preserve">@arielwinter1 Totta kai tunsit tarvetta pilata Halloween pukeutumalla hahmoksi elokuvasta, jota et ole nähnyt... https://t.co/7JHE5eLsl2</w:t>
      </w:r>
    </w:p>
    <w:p>
      <w:r>
        <w:rPr>
          <w:b/>
          <w:u w:val="single"/>
        </w:rPr>
        <w:t xml:space="preserve">235894</w:t>
      </w:r>
    </w:p>
    <w:p>
      <w:r>
        <w:t xml:space="preserve">Jos mietit, mitä skank beat on https://t.co/lXYaPJEkHC</w:t>
      </w:r>
    </w:p>
    <w:p>
      <w:r>
        <w:rPr>
          <w:b/>
          <w:u w:val="single"/>
        </w:rPr>
        <w:t xml:space="preserve">235895</w:t>
      </w:r>
    </w:p>
    <w:p>
      <w:r>
        <w:t xml:space="preserve">Kuinka jälkeenjäänyt täytyy olla, että antaa huoran ajella jalkansa 🤦🏻♀️ #jeremykyle</w:t>
      </w:r>
    </w:p>
    <w:p>
      <w:r>
        <w:rPr>
          <w:b/>
          <w:u w:val="single"/>
        </w:rPr>
        <w:t xml:space="preserve">235896</w:t>
      </w:r>
    </w:p>
    <w:p>
      <w:r>
        <w:t xml:space="preserve">@TomiLahren Puhut Muellerin kanssa vielä sinä rasistinen hutsu! #trumpVenäjä #WrongSideOfTheLaw https://t.co/AgGLrnQNSr https://t.co/AgGLrnQNSr</w:t>
      </w:r>
    </w:p>
    <w:p>
      <w:r>
        <w:rPr>
          <w:b/>
          <w:u w:val="single"/>
        </w:rPr>
        <w:t xml:space="preserve">235897</w:t>
      </w:r>
    </w:p>
    <w:p>
      <w:r>
        <w:t xml:space="preserve">@Aayisha89 @Damtastik @Xochitl__ Minä 100% uskon, että aion saada yhden teistä kiinni tässä asussa Bussin villiä huoraa Choumert Grove 🤣😅😂</w:t>
      </w:r>
    </w:p>
    <w:p>
      <w:r>
        <w:rPr>
          <w:b/>
          <w:u w:val="single"/>
        </w:rPr>
        <w:t xml:space="preserve">235898</w:t>
      </w:r>
    </w:p>
    <w:p>
      <w:r>
        <w:t xml:space="preserve">@tulamatula1 @LiBethOld1 @Pappiness Mikä hutsu lolol heräät odottamaan minua twiittaamaan lolol säälittävä lol 😂😂😂👍😂👍👍</w:t>
      </w:r>
    </w:p>
    <w:p>
      <w:r>
        <w:rPr>
          <w:b/>
          <w:u w:val="single"/>
        </w:rPr>
        <w:t xml:space="preserve">235899</w:t>
      </w:r>
    </w:p>
    <w:p>
      <w:r>
        <w:t xml:space="preserve">Kulta, se ei ole sinä vastaan huora. Vaan sinä vastaan KAIKKI huorat. Aivan kuin hän olisi mahtava spartalainen soturi, mutta... https://t.co/hPmR9agoV3...</w:t>
      </w:r>
    </w:p>
    <w:p>
      <w:r>
        <w:rPr>
          <w:b/>
          <w:u w:val="single"/>
        </w:rPr>
        <w:t xml:space="preserve">235900</w:t>
      </w:r>
    </w:p>
    <w:p>
      <w:r>
        <w:t xml:space="preserve">Sama sykli 'olen niin onneton nyt, kun hän on poissa', sitten 'hän kohteli minua kuin kourallista, typerä lutka', sitten 'olen päässyt sen yli nyt' ja sitten toistetaan.</w:t>
      </w:r>
    </w:p>
    <w:p>
      <w:r>
        <w:rPr>
          <w:b/>
          <w:u w:val="single"/>
        </w:rPr>
        <w:t xml:space="preserve">235901</w:t>
      </w:r>
    </w:p>
    <w:p>
      <w:r>
        <w:t xml:space="preserve">@Starrs_Missed @KORANISBURNING Väärin. Mikä typerä lausunto Bernie-huoralta.</w:t>
      </w:r>
    </w:p>
    <w:p>
      <w:r>
        <w:rPr>
          <w:b/>
          <w:u w:val="single"/>
        </w:rPr>
        <w:t xml:space="preserve">235902</w:t>
      </w:r>
    </w:p>
    <w:p>
      <w:r>
        <w:t xml:space="preserve">@Brasilmagic Tyhmä SKANK......</w:t>
      </w:r>
    </w:p>
    <w:p>
      <w:r>
        <w:rPr>
          <w:b/>
          <w:u w:val="single"/>
        </w:rPr>
        <w:t xml:space="preserve">235903</w:t>
      </w:r>
    </w:p>
    <w:p>
      <w:r>
        <w:t xml:space="preserve">@SuzikinsSays @HawksGal_ Nyour obsessed cuz ei ole mitään vikaa sinussa typerä lutka. Sinua on varoitettu viimeisen kerran tulet kärsimään!</w:t>
      </w:r>
    </w:p>
    <w:p>
      <w:r>
        <w:rPr>
          <w:b/>
          <w:u w:val="single"/>
        </w:rPr>
        <w:t xml:space="preserve">235904</w:t>
      </w:r>
    </w:p>
    <w:p>
      <w:r>
        <w:t xml:space="preserve">@nikkihaley säälittävä petturi. Kuubapolitiikkamme on epäonnistunut 50 Fin vuoden ajan. STFU tyhmä lutka. Jokainen viestisi on idi... https://t.co/9lzBVaKETu...</w:t>
      </w:r>
    </w:p>
    <w:p>
      <w:r>
        <w:rPr>
          <w:b/>
          <w:u w:val="single"/>
        </w:rPr>
        <w:t xml:space="preserve">235905</w:t>
      </w:r>
    </w:p>
    <w:p>
      <w:r>
        <w:t xml:space="preserve">Cenk the Skankin taqiyya oli aina paperinohutta. Hän aliarvioi amerikkalaiset. Hän uskoo rumaan, tyhmään amerikkalaiseen b... https://t.co/322u6lR7aC ...</w:t>
      </w:r>
    </w:p>
    <w:p>
      <w:r>
        <w:rPr>
          <w:b/>
          <w:u w:val="single"/>
        </w:rPr>
        <w:t xml:space="preserve">235906</w:t>
      </w:r>
    </w:p>
    <w:p>
      <w:r>
        <w:t xml:space="preserve">Hillitty sub skank saa pillua rangaistus https://t.co/JlvKKrKL33</w:t>
      </w:r>
    </w:p>
    <w:p>
      <w:r>
        <w:rPr>
          <w:b/>
          <w:u w:val="single"/>
        </w:rPr>
        <w:t xml:space="preserve">235907</w:t>
      </w:r>
    </w:p>
    <w:p>
      <w:r>
        <w:t xml:space="preserve">@AngryBlackLady On aina ilo nähdä, kun vallankumous perustuu naisten kutsumiseen hysteerisiksi ja lääkitystä tarvitseviksi... https://t.co/aF6q1jwUYu</w:t>
      </w:r>
    </w:p>
    <w:p>
      <w:r>
        <w:rPr>
          <w:b/>
          <w:u w:val="single"/>
        </w:rPr>
        <w:t xml:space="preserve">235908</w:t>
      </w:r>
    </w:p>
    <w:p>
      <w:r>
        <w:t xml:space="preserve">'Hän käyttäytyi hysteerisesti' on kirjaimellisesti se, mitä kaikki naisvihamieliset sanovat kuvaillakseen naisia, jotka sanovat sinulle, että olet paskiainen... https://t.co/2GeIYIB8j2...</w:t>
      </w:r>
    </w:p>
    <w:p>
      <w:r>
        <w:rPr>
          <w:b/>
          <w:u w:val="single"/>
        </w:rPr>
        <w:t xml:space="preserve">235909</w:t>
      </w:r>
    </w:p>
    <w:p>
      <w:r>
        <w:t xml:space="preserve">@Breaking911 Tutustu hysteeriseen miesten satiirikirjaani, jota naiset ovat odottaneet!... https://t.co/cJoLHer3bO ...</w:t>
      </w:r>
    </w:p>
    <w:p>
      <w:r>
        <w:rPr>
          <w:b/>
          <w:u w:val="single"/>
        </w:rPr>
        <w:t xml:space="preserve">235910</w:t>
      </w:r>
    </w:p>
    <w:p>
      <w:r>
        <w:t xml:space="preserve">@pmbairrins Se ei ole hysteeristä tai liioittelua. Abortti on kauhea. On muitakin tapoja auttaa kriisissä olevia naisia</w:t>
      </w:r>
    </w:p>
    <w:p>
      <w:r>
        <w:rPr>
          <w:b/>
          <w:u w:val="single"/>
        </w:rPr>
        <w:t xml:space="preserve">235911</w:t>
      </w:r>
    </w:p>
    <w:p>
      <w:r>
        <w:t xml:space="preserve">@lifeinstitute WOW Life Institute käyttää todella seksististä kieltä (hysteerinen nainen!!!). Naisten puhuminen tarkoittaa nyt rantin... https://t.co/sr3rJ5ixyA...</w:t>
      </w:r>
    </w:p>
    <w:p>
      <w:r>
        <w:rPr>
          <w:b/>
          <w:u w:val="single"/>
        </w:rPr>
        <w:t xml:space="preserve">235912</w:t>
      </w:r>
    </w:p>
    <w:p>
      <w:r>
        <w:t xml:space="preserve">@MarrShow Luojan kiitos @IsabelOakeshott &amp; @JuliaHB1 kaltaisista antihysteerisistä naisista, joilla on rohkeutta puolustaa järkeä noitavainojen sijaan.</w:t>
      </w:r>
    </w:p>
    <w:p>
      <w:r>
        <w:rPr>
          <w:b/>
          <w:u w:val="single"/>
        </w:rPr>
        <w:t xml:space="preserve">235913</w:t>
      </w:r>
    </w:p>
    <w:p>
      <w:r>
        <w:t xml:space="preserve">@a_leesha1 Olet hysteerinen, ryhdistäydy ja keskity enemmän naisten systemaattiseen raiskaukseen, hyväksikäyttöön ja murhaamiseen osastojen toimesta... https://t.co/oDSFu9u4OW...</w:t>
      </w:r>
    </w:p>
    <w:p>
      <w:r>
        <w:rPr>
          <w:b/>
          <w:u w:val="single"/>
        </w:rPr>
        <w:t xml:space="preserve">235914</w:t>
      </w:r>
    </w:p>
    <w:p>
      <w:r>
        <w:t xml:space="preserve">@CCriadoPerez @Natasha_Walter @helenlewis En voi olla epäilemättä epäilemättä tahallista. Jos me naiset olemme hysteerisiä, conf... https://t.co/LPjhU6N1Wy https://t.co/LPjhU6N1Wy</w:t>
      </w:r>
    </w:p>
    <w:p>
      <w:r>
        <w:rPr>
          <w:b/>
          <w:u w:val="single"/>
        </w:rPr>
        <w:t xml:space="preserve">235915</w:t>
      </w:r>
    </w:p>
    <w:p>
      <w:r>
        <w:t xml:space="preserve">@hansmollman ah, naisten kuvaaminen hysteerisiksi, kuinka innovatiivista, omaperäistä ja silmiinpistävää...</w:t>
      </w:r>
    </w:p>
    <w:p>
      <w:r>
        <w:rPr>
          <w:b/>
          <w:u w:val="single"/>
        </w:rPr>
        <w:t xml:space="preserve">235916</w:t>
      </w:r>
    </w:p>
    <w:p>
      <w:r>
        <w:t xml:space="preserve">@Lou_i5e @MailOnline Naisten pitäisi tukea naisia! heidän hysteerisiksi sanominen on loukkaavaa.</w:t>
      </w:r>
    </w:p>
    <w:p>
      <w:r>
        <w:rPr>
          <w:b/>
          <w:u w:val="single"/>
        </w:rPr>
        <w:t xml:space="preserve">235917</w:t>
      </w:r>
    </w:p>
    <w:p>
      <w:r>
        <w:t xml:space="preserve">@BBCRadio4 mediaohjelma on hysteerinen. Toimittaja: "Naisetkin voivat olla saalistajia" Juontaja: "Eikö se ole uhrin syyttämistä?". Emmmmmmmmm ei</w:t>
      </w:r>
    </w:p>
    <w:p>
      <w:r>
        <w:rPr>
          <w:b/>
          <w:u w:val="single"/>
        </w:rPr>
        <w:t xml:space="preserve">235918</w:t>
      </w:r>
    </w:p>
    <w:p>
      <w:r>
        <w:t xml:space="preserve">@vonny_bravo Myöskään ei varmaan ole hyvä käyttää sanaa 'hysteerinen', jonka juuret ovat uskomuksessa, että naiset kärsivät... https://t.co/iQJM5l3FDs</w:t>
      </w:r>
    </w:p>
    <w:p>
      <w:r>
        <w:rPr>
          <w:b/>
          <w:u w:val="single"/>
        </w:rPr>
        <w:t xml:space="preserve">235919</w:t>
      </w:r>
    </w:p>
    <w:p>
      <w:r>
        <w:t xml:space="preserve">Hartley - Brewer, Vine, Oakeshott, Moir, oikeiston naiset, jotka näyttävät pitävän #TorySleaze36:ta hysteerisenä noitavainona, sanokaa se uhreille.</w:t>
      </w:r>
    </w:p>
    <w:p>
      <w:r>
        <w:rPr>
          <w:b/>
          <w:u w:val="single"/>
        </w:rPr>
        <w:t xml:space="preserve">235920</w:t>
      </w:r>
    </w:p>
    <w:p>
      <w:r>
        <w:t xml:space="preserve">Joten se, ettei halua tulla tunnusteltavaksi, tarkoittaa miesten murskaamista. Hyvä luoja. Ja naisia syytetään hysteerisiksi ja irrationaalisiksi https://t.co/mmMF9WsDmr</w:t>
      </w:r>
    </w:p>
    <w:p>
      <w:r>
        <w:rPr>
          <w:b/>
          <w:u w:val="single"/>
        </w:rPr>
        <w:t xml:space="preserve">235921</w:t>
      </w:r>
    </w:p>
    <w:p>
      <w:r>
        <w:t xml:space="preserve">Ja naisia on leimattu hysteerisiksi hulluiksi jo useimpien vuosisatojen ajan? https://t.co/3QWp6vbCqy</w:t>
      </w:r>
    </w:p>
    <w:p>
      <w:r>
        <w:rPr>
          <w:b/>
          <w:u w:val="single"/>
        </w:rPr>
        <w:t xml:space="preserve">235922</w:t>
      </w:r>
    </w:p>
    <w:p>
      <w:r>
        <w:t xml:space="preserve">Se, että teeskentelet naisten olevan hysteerisiä ylihahmoja, jotka haluavat epätoivoisesti kiusata hyviä miehiä väärillä syytöksillä, ei auta, sisko.</w:t>
      </w:r>
    </w:p>
    <w:p>
      <w:r>
        <w:rPr>
          <w:b/>
          <w:u w:val="single"/>
        </w:rPr>
        <w:t xml:space="preserve">235923</w:t>
      </w:r>
    </w:p>
    <w:p>
      <w:r>
        <w:t xml:space="preserve">@rosemcgowan 4/ pettämätön kunnioitus ja huolenpito. Väsynyt vanha kertomus "hysteerisistä", "vainoharhaisista" ja "hulluista" naisista, jotka... https://t.co/NSNnZI2aHZ ...</w:t>
      </w:r>
    </w:p>
    <w:p>
      <w:r>
        <w:rPr>
          <w:b/>
          <w:u w:val="single"/>
        </w:rPr>
        <w:t xml:space="preserve">235924</w:t>
      </w:r>
    </w:p>
    <w:p>
      <w:r>
        <w:t xml:space="preserve">@JaneyMack66 Mitä - hän viestitti naiselle Linked!n, ei Tinderin kautta! Sinä olet se "hysteerinen", Kate!</w:t>
      </w:r>
    </w:p>
    <w:p>
      <w:r>
        <w:rPr>
          <w:b/>
          <w:u w:val="single"/>
        </w:rPr>
        <w:t xml:space="preserve">235925</w:t>
      </w:r>
    </w:p>
    <w:p>
      <w:r>
        <w:t xml:space="preserve">@cmclymer emme puhu 'järkevästä', tämä nainen on rodeopelle täydessä puvussa, se on hysteeristä https://t.co/c5adJcJnXw</w:t>
      </w:r>
    </w:p>
    <w:p>
      <w:r>
        <w:rPr>
          <w:b/>
          <w:u w:val="single"/>
        </w:rPr>
        <w:t xml:space="preserve">235926</w:t>
      </w:r>
    </w:p>
    <w:p>
      <w:r>
        <w:t xml:space="preserve">Lyhyempi versio: Tuhosin sinut juuri faktoilla, joten nyt teet minusta hysteerisen naisen rauhoittaaksesi haurasta... https://t.co/hIcKLh3Jh0...</w:t>
      </w:r>
    </w:p>
    <w:p>
      <w:r>
        <w:rPr>
          <w:b/>
          <w:u w:val="single"/>
        </w:rPr>
        <w:t xml:space="preserve">235927</w:t>
      </w:r>
    </w:p>
    <w:p>
      <w:r>
        <w:t xml:space="preserve">"Naisena olen aivan järkyttynyt siitä, miten asiat ovat muuttuneet ylihysteerisiksi. Miehet ovat nyt..." - Gumblina1 https://t.co/qSX2BDqjXg https://t.co/qSX2BDqjXg</w:t>
      </w:r>
    </w:p>
    <w:p>
      <w:r>
        <w:rPr>
          <w:b/>
          <w:u w:val="single"/>
        </w:rPr>
        <w:t xml:space="preserve">235928</w:t>
      </w:r>
    </w:p>
    <w:p>
      <w:r>
        <w:t xml:space="preserve">@manwhohasitall vain, jos hyvässä asemassa oleva nainen voi tukea sanomisiaan, tarkoitan, voimmeko luottaa siihen, että miehet eivät ole hysteerisiä?</w:t>
      </w:r>
    </w:p>
    <w:p>
      <w:r>
        <w:rPr>
          <w:b/>
          <w:u w:val="single"/>
        </w:rPr>
        <w:t xml:space="preserve">235929</w:t>
      </w:r>
    </w:p>
    <w:p>
      <w:r>
        <w:t xml:space="preserve">@matthaig1 Olemme myös hysteerisiä ja hormonaalisia. Yhteiskunnan toimintatapa on kertoa naiselle, että hänen tunteensa eivät ole päteviä, jos... https://t.co/2jwOpXrKgX ...</w:t>
      </w:r>
    </w:p>
    <w:p>
      <w:r>
        <w:rPr>
          <w:b/>
          <w:u w:val="single"/>
        </w:rPr>
        <w:t xml:space="preserve">235930</w:t>
      </w:r>
    </w:p>
    <w:p>
      <w:r>
        <w:t xml:space="preserve">Nainen El Pasossa vuorella, onko hän pilvessä vai vain hysteerinen? Pelottavia juttuja. #livePD</w:t>
      </w:r>
    </w:p>
    <w:p>
      <w:r>
        <w:rPr>
          <w:b/>
          <w:u w:val="single"/>
        </w:rPr>
        <w:t xml:space="preserve">235931</w:t>
      </w:r>
    </w:p>
    <w:p>
      <w:r>
        <w:t xml:space="preserve">Tytöille suunnattu julkaisu maalasi juuri yhden tytön hysteeriseksi puritaaniseksi tytöksi, joka huutaa "noita", eikä naiseksi, jolla on laillinen oikeus siihen.</w:t>
      </w:r>
    </w:p>
    <w:p>
      <w:r>
        <w:rPr>
          <w:b/>
          <w:u w:val="single"/>
        </w:rPr>
        <w:t xml:space="preserve">235932</w:t>
      </w:r>
    </w:p>
    <w:p>
      <w:r>
        <w:t xml:space="preserve">'Olin hysteerinen' Manchesterin pommin uhrin äiti katsoi tytön kuolevan elvytyksen loputtua. https://t.co/6DieTjQ6Ti https://t.co/acYQDFt5HW</w:t>
      </w:r>
    </w:p>
    <w:p>
      <w:r>
        <w:rPr>
          <w:b/>
          <w:u w:val="single"/>
        </w:rPr>
        <w:t xml:space="preserve">235933</w:t>
      </w:r>
    </w:p>
    <w:p>
      <w:r>
        <w:t xml:space="preserve">Voi luoja, en tiennytkään, että Destiny oli sama tyttö kuin Kansan sohvalta. Minusta hän oli hysteerinen siinä. #shahs</w:t>
      </w:r>
    </w:p>
    <w:p>
      <w:r>
        <w:rPr>
          <w:b/>
          <w:u w:val="single"/>
        </w:rPr>
        <w:t xml:space="preserve">235934</w:t>
      </w:r>
    </w:p>
    <w:p>
      <w:r>
        <w:t xml:space="preserve">Kyse on kieltämisestä. Ja käyttäytyä kuin olisin hänen hysteerinen rakastajansa, vaikka hän on selvästi kaltaiseni satunnaisen bengalilaistytön psykopaatti.</w:t>
      </w:r>
    </w:p>
    <w:p>
      <w:r>
        <w:rPr>
          <w:b/>
          <w:u w:val="single"/>
        </w:rPr>
        <w:t xml:space="preserve">235935</w:t>
      </w:r>
    </w:p>
    <w:p>
      <w:r>
        <w:t xml:space="preserve">Hysteeriset tekopyhät liberaalit, jotka jahtaavat @ICEgovia ja Trumpia 10-vuotiaan tytön takia, missä he olivat, kun Obama karkotti 2 miljoonaa latinalaisamerikkalaista???</w:t>
      </w:r>
    </w:p>
    <w:p>
      <w:r>
        <w:rPr>
          <w:b/>
          <w:u w:val="single"/>
        </w:rPr>
        <w:t xml:space="preserve">235936</w:t>
      </w:r>
    </w:p>
    <w:p>
      <w:r>
        <w:t xml:space="preserve">Yhtäkkiä mies meni hysteeriseksi, koska hän luuli, että tyttö olettaa, että heidän välillään on jotain meneillään.</w:t>
      </w:r>
    </w:p>
    <w:p>
      <w:r>
        <w:rPr>
          <w:b/>
          <w:u w:val="single"/>
        </w:rPr>
        <w:t xml:space="preserve">235937</w:t>
      </w:r>
    </w:p>
    <w:p>
      <w:r>
        <w:t xml:space="preserve">@RecentPastor @ImJimR87 @stone_719 Ystäväni @xtemplarx teki kasvonsa tyttökuviin. Hysteerinen!</w:t>
      </w:r>
    </w:p>
    <w:p>
      <w:r>
        <w:rPr>
          <w:b/>
          <w:u w:val="single"/>
        </w:rPr>
        <w:t xml:space="preserve">235938</w:t>
      </w:r>
    </w:p>
    <w:p>
      <w:r>
        <w:t xml:space="preserve">@SecondCaptains hienot uudet kyltit. Etkö ole huolissasi Beatlemania-tyylisistä hysteerisistä väkijoukoista, jotka kerääntyvät päällesi... https://t.co/BQ7EK4hNyN.</w:t>
      </w:r>
    </w:p>
    <w:p>
      <w:r>
        <w:rPr>
          <w:b/>
          <w:u w:val="single"/>
        </w:rPr>
        <w:t xml:space="preserve">235939</w:t>
      </w:r>
    </w:p>
    <w:p>
      <w:r>
        <w:t xml:space="preserve">Jotkut kaverit hermostuvat niin paljon, kun et vastaa heille, että se on hysteeristä.</w:t>
      </w:r>
    </w:p>
    <w:p>
      <w:r>
        <w:rPr>
          <w:b/>
          <w:u w:val="single"/>
        </w:rPr>
        <w:t xml:space="preserve">235940</w:t>
      </w:r>
    </w:p>
    <w:p>
      <w:r>
        <w:t xml:space="preserve">@Espngreeny Greedy, sinun on puhuttava tästä huomenna, mukaan lukien hysteeriset vastaukset.</w:t>
      </w:r>
    </w:p>
    <w:p>
      <w:r>
        <w:rPr>
          <w:b/>
          <w:u w:val="single"/>
        </w:rPr>
        <w:t xml:space="preserve">235941</w:t>
      </w:r>
    </w:p>
    <w:p>
      <w:r>
        <w:t xml:space="preserve">@courtneyrrenae Ei ämmä kun Suen sisko kuoli olin hysteerinen..niin paljon surullista paskaa tapahtuu, mutta se on niin hyvä!</w:t>
      </w:r>
    </w:p>
    <w:p>
      <w:r>
        <w:rPr>
          <w:b/>
          <w:u w:val="single"/>
        </w:rPr>
        <w:t xml:space="preserve">235942</w:t>
      </w:r>
    </w:p>
    <w:p>
      <w:r>
        <w:t xml:space="preserve">Kyllä, naiset, jotka protestoivat, ovat "irrationaalisia", "hysteerisiä", "katkeroituneita vanhapiikoja" - tätä paskaa on käytetty pitkään... https://t.co/zfskSrFsSv ...</w:t>
      </w:r>
    </w:p>
    <w:p>
      <w:r>
        <w:rPr>
          <w:b/>
          <w:u w:val="single"/>
        </w:rPr>
        <w:t xml:space="preserve">235943</w:t>
      </w:r>
    </w:p>
    <w:p>
      <w:r>
        <w:t xml:space="preserve">@AtticusGF Koska se sopii seksistiseen narratiiviin, jonka mukaan miehet ovat todellisia uhreja ja naiset ovat hysteerisiä.</w:t>
      </w:r>
    </w:p>
    <w:p>
      <w:r>
        <w:rPr>
          <w:b/>
          <w:u w:val="single"/>
        </w:rPr>
        <w:t xml:space="preserve">235944</w:t>
      </w:r>
    </w:p>
    <w:p>
      <w:r>
        <w:t xml:space="preserve">'Me naiset olemme niin hulluja ja hysteerisiä' En näe naisia, cis- tai trans-ihmisiä, tappamassa ihmisiä petteistisen paskan takia, koska... https://t.co/YgTxaoqA8s ...</w:t>
      </w:r>
    </w:p>
    <w:p>
      <w:r>
        <w:rPr>
          <w:b/>
          <w:u w:val="single"/>
        </w:rPr>
        <w:t xml:space="preserve">235945</w:t>
      </w:r>
    </w:p>
    <w:p>
      <w:r>
        <w:t xml:space="preserve">' Miehet suuttuvat ja ovat intohimoisia ja päättäväisiä, naiset suuttuvat ja ovat hysteerisiä ja tunteellisia' @SophiaBush @SheSummitWeek #HowWeRise</w:t>
      </w:r>
    </w:p>
    <w:p>
      <w:r>
        <w:rPr>
          <w:b/>
          <w:u w:val="single"/>
        </w:rPr>
        <w:t xml:space="preserve">235946</w:t>
      </w:r>
    </w:p>
    <w:p>
      <w:r>
        <w:t xml:space="preserve">@marcusgaius @GentlemensExpo @LisaNani25 Kuvittelinko, että "hysteerinen" oli niin suuri läppä, koska se yhdisti naiset... https://t.co/JEQeX026KK</w:t>
      </w:r>
    </w:p>
    <w:p>
      <w:r>
        <w:rPr>
          <w:b/>
          <w:u w:val="single"/>
        </w:rPr>
        <w:t xml:space="preserve">235947</w:t>
      </w:r>
    </w:p>
    <w:p>
      <w:r>
        <w:t xml:space="preserve">ihmettelen, miksi naisille sanotaan, että he ylireagoivat/hysteerisiä, mutta äijät, jotka ovat epärationaalisia/ylireagoivat, pääsevät pälkähästä 'se on vain heitä' tekosyillä 🤔.</w:t>
      </w:r>
    </w:p>
    <w:p>
      <w:r>
        <w:rPr>
          <w:b/>
          <w:u w:val="single"/>
        </w:rPr>
        <w:t xml:space="preserve">235948</w:t>
      </w:r>
    </w:p>
    <w:p>
      <w:r>
        <w:t xml:space="preserve">Nämä kauheat miehet, jotka kutsuvat tätä mustaa naista kaikilla sanoilla, joita he aina käyttävät naisia vastaan tarkoittaakseen "hysteeristä", tekevät... https://t.co/dtkB5oDRyv ...</w:t>
      </w:r>
    </w:p>
    <w:p>
      <w:r>
        <w:rPr>
          <w:b/>
          <w:u w:val="single"/>
        </w:rPr>
        <w:t xml:space="preserve">235949</w:t>
      </w:r>
    </w:p>
    <w:p>
      <w:r>
        <w:t xml:space="preserve">@RVAwonk @Medium Nämä heikot pikku miehet eivät voi sietää naisia, jotka... ovat elossa? Tämä on tämän päivän @GOP. Liian tunteellinen ajattelemaan. Hysteerinen!</w:t>
      </w:r>
    </w:p>
    <w:p>
      <w:r>
        <w:rPr>
          <w:b/>
          <w:u w:val="single"/>
        </w:rPr>
        <w:t xml:space="preserve">235950</w:t>
      </w:r>
    </w:p>
    <w:p>
      <w:r>
        <w:t xml:space="preserve">Asia on niin, että monet naiset vihaavat lääkärin vastaanotolla käymistä, minä mukaan lukien. Usein heitä pidetään hysteerisinä, stressaantuneina tai ylireagoivina. Taputetaan päähän, annetaan pilleri 3/</w:t>
      </w:r>
    </w:p>
    <w:p>
      <w:r>
        <w:rPr>
          <w:b/>
          <w:u w:val="single"/>
        </w:rPr>
        <w:t xml:space="preserve">235951</w:t>
      </w:r>
    </w:p>
    <w:p>
      <w:r>
        <w:t xml:space="preserve">@ewjo03 Naiset kuolivat, koska mieslääkärit, jotka eivät tienneet mitään naisista, luulivat heidän olevan vain "hysteerisiä".</w:t>
      </w:r>
    </w:p>
    <w:p>
      <w:r>
        <w:rPr>
          <w:b/>
          <w:u w:val="single"/>
        </w:rPr>
        <w:t xml:space="preserve">235952</w:t>
      </w:r>
    </w:p>
    <w:p>
      <w:r>
        <w:t xml:space="preserve">@Cobratate twiittasin hiljattain samoja näkemyksiä. Feministisiltä naisilta ja miehiltä saamani hysteeriset vastaukset ylittivät... https://t.co/gXYrN7cg1i...</w:t>
      </w:r>
    </w:p>
    <w:p>
      <w:r>
        <w:rPr>
          <w:b/>
          <w:u w:val="single"/>
        </w:rPr>
        <w:t xml:space="preserve">235953</w:t>
      </w:r>
    </w:p>
    <w:p>
      <w:r>
        <w:t xml:space="preserve">@AMSTechGuy Oletko tosissasi tämän kaverin kanssa? Hän suoltaa ilkeitä asioita naisia kohtaan ja nyt hän leikkii uhria? Hysteeristä.</w:t>
      </w:r>
    </w:p>
    <w:p>
      <w:r>
        <w:rPr>
          <w:b/>
          <w:u w:val="single"/>
        </w:rPr>
        <w:t xml:space="preserve">235954</w:t>
      </w:r>
    </w:p>
    <w:p>
      <w:r>
        <w:t xml:space="preserve">@Communism_Kills He luultavasti tekevät niin, koska se muistuttaa heitä ajoista, jolloin naisten piti pysyä kotona, ja siksi he ovat hysteerisiä lol.</w:t>
      </w:r>
    </w:p>
    <w:p>
      <w:r>
        <w:rPr>
          <w:b/>
          <w:u w:val="single"/>
        </w:rPr>
        <w:t xml:space="preserve">235955</w:t>
      </w:r>
    </w:p>
    <w:p>
      <w:r>
        <w:t xml:space="preserve">@memneon @CCriadoPerez He voivat oppia olemaan mies (kunhan naiset, joita he kuuntelevat, ovat viisaita ja ystävällisiä eivätkä hysteerisiä egomaaneja).</w:t>
      </w:r>
    </w:p>
    <w:p>
      <w:r>
        <w:rPr>
          <w:b/>
          <w:u w:val="single"/>
        </w:rPr>
        <w:t xml:space="preserve">235956</w:t>
      </w:r>
    </w:p>
    <w:p>
      <w:r>
        <w:t xml:space="preserve">@CarolynEmerick Luulen, että kaikki tämä Salemin noitavainojen jahti -tyylinen hysteeristen naisten sormien osoittaminen voi päättyä... https://t.co/uN4ii2uySP ...</w:t>
      </w:r>
    </w:p>
    <w:p>
      <w:r>
        <w:rPr>
          <w:b/>
          <w:u w:val="single"/>
        </w:rPr>
        <w:t xml:space="preserve">235957</w:t>
      </w:r>
    </w:p>
    <w:p>
      <w:r>
        <w:t xml:space="preserve">Voisiko @RepWilson saada jo anteeksipyynnön? Olen kyllästynyt siihen, että miehet väittävät naisia hysteerisiksi. https://t.co/yFx5F1kCf7.</w:t>
      </w:r>
    </w:p>
    <w:p>
      <w:r>
        <w:rPr>
          <w:b/>
          <w:u w:val="single"/>
        </w:rPr>
        <w:t xml:space="preserve">235958</w:t>
      </w:r>
    </w:p>
    <w:p>
      <w:r>
        <w:t xml:space="preserve">@thehill Tämä hullu kusipää luulee, että NAISET ovat hysteerisiä ja vain hormoniensa ohjaamia. Katso peiliin väärennetty -accent loon.</w:t>
      </w:r>
    </w:p>
    <w:p>
      <w:r>
        <w:rPr>
          <w:b/>
          <w:u w:val="single"/>
        </w:rPr>
        <w:t xml:space="preserve">235959</w:t>
      </w:r>
    </w:p>
    <w:p>
      <w:r>
        <w:t xml:space="preserve">Bush vanhempi kirjaimellisesti vitsaili siitä, että hänellä oli tunne. Se ei ole miehen "vahingossa" harjaantumista ja naisten hysteerisyyttä.</w:t>
      </w:r>
    </w:p>
    <w:p>
      <w:r>
        <w:rPr>
          <w:b/>
          <w:u w:val="single"/>
        </w:rPr>
        <w:t xml:space="preserve">235960</w:t>
      </w:r>
    </w:p>
    <w:p>
      <w:r>
        <w:t xml:space="preserve">Lakatkaa leimaamasta naisia "hysteerisiksi" "hulluiksi" "hulluiksi", me olemme täynnä raivoa ja surua.</w:t>
      </w:r>
    </w:p>
    <w:p>
      <w:r>
        <w:rPr>
          <w:b/>
          <w:u w:val="single"/>
        </w:rPr>
        <w:t xml:space="preserve">235961</w:t>
      </w:r>
    </w:p>
    <w:p>
      <w:r>
        <w:t xml:space="preserve">@manwhohasitall Kenelle? Muille hysteerisille miehille? Toki. Naisille, jotka ovat logiikan ja järjen vartijoita? Tuskin. He... https://t.co/8elXu7jXYt</w:t>
      </w:r>
    </w:p>
    <w:p>
      <w:r>
        <w:rPr>
          <w:b/>
          <w:u w:val="single"/>
        </w:rPr>
        <w:t xml:space="preserve">235962</w:t>
      </w:r>
    </w:p>
    <w:p>
      <w:r>
        <w:t xml:space="preserve">@Women_Of_Christ On miehiä, jotka saavat naiset itkemään ja sitten valittavat hysteerisistä, järjettömistä naisista. https://t.co/3Wt3P9TwOo</w:t>
      </w:r>
    </w:p>
    <w:p>
      <w:r>
        <w:rPr>
          <w:b/>
          <w:u w:val="single"/>
        </w:rPr>
        <w:t xml:space="preserve">235963</w:t>
      </w:r>
    </w:p>
    <w:p>
      <w:r>
        <w:t xml:space="preserve">@JuliaHB1 @IsabelOakeshott Tarkoittaako tämä, että muiden naisten tilit nuoremmissa tehtävissä hylätään "hysteerisinä"?</w:t>
      </w:r>
    </w:p>
    <w:p>
      <w:r>
        <w:rPr>
          <w:b/>
          <w:u w:val="single"/>
        </w:rPr>
        <w:t xml:space="preserve">235964</w:t>
      </w:r>
    </w:p>
    <w:p>
      <w:r>
        <w:t xml:space="preserve">@ValerieInsinna Luulin, että koko leffa käsittelee kaasutusta/sennättää naiset luulemaan, että he ovat hysteerisiä/yleensä kieltäviä... https://t.co/daf33LyJZ7...</w:t>
      </w:r>
    </w:p>
    <w:p>
      <w:r>
        <w:rPr>
          <w:b/>
          <w:u w:val="single"/>
        </w:rPr>
        <w:t xml:space="preserve">235965</w:t>
      </w:r>
    </w:p>
    <w:p>
      <w:r>
        <w:t xml:space="preserve">@Mikedp999 @ThomasEWoods Jos et ole tietoinen siitä, että historiallisesti naisia ei ole diskriminoitu hysteerisyydestä... https://t.co/LMaDap93YG ...</w:t>
      </w:r>
    </w:p>
    <w:p>
      <w:r>
        <w:rPr>
          <w:b/>
          <w:u w:val="single"/>
        </w:rPr>
        <w:t xml:space="preserve">235966</w:t>
      </w:r>
    </w:p>
    <w:p>
      <w:r>
        <w:t xml:space="preserve">@TRobinsonNewEra Nämä naiset ja lib-vasemmistolaiset kärsivät hysteerisestä sokeudesta ja he ovat Yhdistyneen kuningaskunnan kuolemankello.</w:t>
      </w:r>
    </w:p>
    <w:p>
      <w:r>
        <w:rPr>
          <w:b/>
          <w:u w:val="single"/>
        </w:rPr>
        <w:t xml:space="preserve">235967</w:t>
      </w:r>
    </w:p>
    <w:p>
      <w:r>
        <w:t xml:space="preserve">@bbclaurak @BBCNews Ei koskaan OK. Naisia, jotka valittivat, pidettiin vain hysteerisinä tai harhaisina, kun taas miehiä pidettiin... https://t.co/RBiB1yP8fM</w:t>
      </w:r>
    </w:p>
    <w:p>
      <w:r>
        <w:rPr>
          <w:b/>
          <w:u w:val="single"/>
        </w:rPr>
        <w:t xml:space="preserve">235968</w:t>
      </w:r>
    </w:p>
    <w:p>
      <w:r>
        <w:t xml:space="preserve">@heddacase @Rosie Ikr. Tietysti miehet otetaan vakavasti, mutta naisia kohdellaan kuin hysteerisiä huoria. Olen niin kyllästynyt seksismiin</w:t>
      </w:r>
    </w:p>
    <w:p>
      <w:r>
        <w:rPr>
          <w:b/>
          <w:u w:val="single"/>
        </w:rPr>
        <w:t xml:space="preserve">235969</w:t>
      </w:r>
    </w:p>
    <w:p>
      <w:r>
        <w:t xml:space="preserve">Eniten naisvihaa (naisten kutsuminen hysteerisiksi #MeToo-liikkeen vuoksi) ja uhrien syyttelyä. Miksi... https://t.co/nfCJ71Ris3</w:t>
      </w:r>
    </w:p>
    <w:p>
      <w:r>
        <w:rPr>
          <w:b/>
          <w:u w:val="single"/>
        </w:rPr>
        <w:t xml:space="preserve">235970</w:t>
      </w:r>
    </w:p>
    <w:p>
      <w:r>
        <w:t xml:space="preserve">@HamBoskamp Nauretaan kirkon loukkaantuneille naisille. Meidän sisarillemme Kristuksessa. Niin hauskaa!!! Nauraa loukkaantuneille!!! Hysteeristä!!</w:t>
      </w:r>
    </w:p>
    <w:p>
      <w:r>
        <w:rPr>
          <w:b/>
          <w:u w:val="single"/>
        </w:rPr>
        <w:t xml:space="preserve">235971</w:t>
      </w:r>
    </w:p>
    <w:p>
      <w:r>
        <w:t xml:space="preserve">Vastaus @mduanemd=hysteerinen. Monet naiset kärsivät vakavista BC:n sivuvaikutuksista. Miksi on niin loukkaavaa tarjota vaihtoehtoja? https://t.co/48VAIxOzWh.</w:t>
      </w:r>
    </w:p>
    <w:p>
      <w:r>
        <w:rPr>
          <w:b/>
          <w:u w:val="single"/>
        </w:rPr>
        <w:t xml:space="preserve">235972</w:t>
      </w:r>
    </w:p>
    <w:p>
      <w:r>
        <w:t xml:space="preserve">Luuleeko hän, että naiset pitävät hänestä enemmän, jos hän alistuu heidän hysteeriseen agendaansa? Tai ehkä hän luulee, että pilkka... https://t.co/6ttTEGdzAo...</w:t>
      </w:r>
    </w:p>
    <w:p>
      <w:r>
        <w:rPr>
          <w:b/>
          <w:u w:val="single"/>
        </w:rPr>
        <w:t xml:space="preserve">235973</w:t>
      </w:r>
    </w:p>
    <w:p>
      <w:r>
        <w:t xml:space="preserve">@dblight @womenalsoknow @megankatenelson Hysteerinen? Sanoit, että nuorten naisten (&gt;50% opiskelijaväestöstä) mentorointi on peri... https://t.co/p2AicSejVG</w:t>
      </w:r>
    </w:p>
    <w:p>
      <w:r>
        <w:rPr>
          <w:b/>
          <w:u w:val="single"/>
        </w:rPr>
        <w:t xml:space="preserve">235974</w:t>
      </w:r>
    </w:p>
    <w:p>
      <w:r>
        <w:t xml:space="preserve">"Feministit on leimattu hysteerisiksi naisiksi jo pitkään" Olga Marin, FARC #GVAPeaceWeek</w:t>
      </w:r>
    </w:p>
    <w:p>
      <w:r>
        <w:rPr>
          <w:b/>
          <w:u w:val="single"/>
        </w:rPr>
        <w:t xml:space="preserve">235975</w:t>
      </w:r>
    </w:p>
    <w:p>
      <w:r>
        <w:t xml:space="preserve">@mrjamesob Hätääntynyt nainen sanoo, että POTUS sanoi jotain, liberaalit tekevät hysteerisiä johtopäätöksiä! Ota kommentti pois... https://t.co/zDnaLvkxiD</w:t>
      </w:r>
    </w:p>
    <w:p>
      <w:r>
        <w:rPr>
          <w:b/>
          <w:u w:val="single"/>
        </w:rPr>
        <w:t xml:space="preserve">235976</w:t>
      </w:r>
    </w:p>
    <w:p>
      <w:r>
        <w:t xml:space="preserve">Hän ei pystynyt ajamaan "hysteerisen" apua tarvitsevan naisen ohi; ampumisen uhrin leski ikuisesti kiitollinen https://t.co/66Pk0FhCCZ via @theadvocatebr</w:t>
      </w:r>
    </w:p>
    <w:p>
      <w:r>
        <w:rPr>
          <w:b/>
          <w:u w:val="single"/>
        </w:rPr>
        <w:t xml:space="preserve">235977</w:t>
      </w:r>
    </w:p>
    <w:p>
      <w:r>
        <w:t xml:space="preserve">Nyt näemme, että nainen oli hysteerinen koko ajan. Rose-parka, mielikuvituksensa uhri. https://t.co/oaQSeumSdG https://t.co/oaQSeumSdG</w:t>
      </w:r>
    </w:p>
    <w:p>
      <w:r>
        <w:rPr>
          <w:b/>
          <w:u w:val="single"/>
        </w:rPr>
        <w:t xml:space="preserve">235978</w:t>
      </w:r>
    </w:p>
    <w:p>
      <w:r>
        <w:t xml:space="preserve">@FockerRN529 On hysteeristä, että hän katselee tuota naista ja syö kanaa...</w:t>
      </w:r>
    </w:p>
    <w:p>
      <w:r>
        <w:rPr>
          <w:b/>
          <w:u w:val="single"/>
        </w:rPr>
        <w:t xml:space="preserve">235979</w:t>
      </w:r>
    </w:p>
    <w:p>
      <w:r>
        <w:t xml:space="preserve">@ZoeJardiniere Kyse ei ole vain miehistä. Luin äskettäin naisesta, joka oli "hysteerinen" raiskauksen jälkeen. En tiedä... https://t.co/QMv2KLXrCd ...</w:t>
      </w:r>
    </w:p>
    <w:p>
      <w:r>
        <w:rPr>
          <w:b/>
          <w:u w:val="single"/>
        </w:rPr>
        <w:t xml:space="preserve">235980</w:t>
      </w:r>
    </w:p>
    <w:p>
      <w:r>
        <w:t xml:space="preserve">@Lirlond @failnaut sillä ei ole väliä, jos nainen johtaa, meidät jätetään usein huomiotta hysteerisinä osoittamalla perus perse Bradley paska, joten</w:t>
      </w:r>
    </w:p>
    <w:p>
      <w:r>
        <w:rPr>
          <w:b/>
          <w:u w:val="single"/>
        </w:rPr>
        <w:t xml:space="preserve">235981</w:t>
      </w:r>
    </w:p>
    <w:p>
      <w:r>
        <w:t xml:space="preserve">Tällä naisella on otsaa. Juuri nyt puhuminenkin on enemmän kuin hysteeristä, kun ottaa huomioon, mitä kulman takana on... https://t.co/9CNbyBTgSG...</w:t>
      </w:r>
    </w:p>
    <w:p>
      <w:r>
        <w:rPr>
          <w:b/>
          <w:u w:val="single"/>
        </w:rPr>
        <w:t xml:space="preserve">235982</w:t>
      </w:r>
    </w:p>
    <w:p>
      <w:r>
        <w:t xml:space="preserve">🙄 Sanoo värillinen nainen, joka väittää, että hänellä on "hysteerinen pelko" poliisia kohtaan. 🤫 https://t.co/CDO6cgCizf</w:t>
      </w:r>
    </w:p>
    <w:p>
      <w:r>
        <w:rPr>
          <w:b/>
          <w:u w:val="single"/>
        </w:rPr>
        <w:t xml:space="preserve">235983</w:t>
      </w:r>
    </w:p>
    <w:p>
      <w:r>
        <w:t xml:space="preserve">@am_miron Kuukautisten saaminen raskauden aikana ensimmäisen kuukauden aikana ei myöskään auttanut diagnoosin tekemisessä:))))jokaisella vaikka tämä on hysteerinen nainen :))</w:t>
      </w:r>
    </w:p>
    <w:p>
      <w:r>
        <w:rPr>
          <w:b/>
          <w:u w:val="single"/>
        </w:rPr>
        <w:t xml:space="preserve">235984</w:t>
      </w:r>
    </w:p>
    <w:p>
      <w:r>
        <w:t xml:space="preserve">#nowPlaying Regain Your Poise Hysterical Woman by KINDRED SHINS (levyltä Yes To Rioting Notoriety' 2013). The Lon... https://t.co/RYE9xX44ED</w:t>
      </w:r>
    </w:p>
    <w:p>
      <w:r>
        <w:rPr>
          <w:b/>
          <w:u w:val="single"/>
        </w:rPr>
        <w:t xml:space="preserve">235985</w:t>
      </w:r>
    </w:p>
    <w:p>
      <w:r>
        <w:t xml:space="preserve">RT MightyBusterBro: 2008-2017 Break... https://t.co/rg71wTWmSy https://t.co/rg71wTWmSy</w:t>
      </w:r>
    </w:p>
    <w:p>
      <w:r>
        <w:rPr>
          <w:b/>
          <w:u w:val="single"/>
        </w:rPr>
        <w:t xml:space="preserve">235986</w:t>
      </w:r>
    </w:p>
    <w:p>
      <w:r>
        <w:t xml:space="preserve">@WithMyPrez4Ever Se on hysteeristä! Jos olisin Hillz, lähtisin maasta. Tämän naisen röyhkeys on uskomatonta.</w:t>
      </w:r>
    </w:p>
    <w:p>
      <w:r>
        <w:rPr>
          <w:b/>
          <w:u w:val="single"/>
        </w:rPr>
        <w:t xml:space="preserve">235987</w:t>
      </w:r>
    </w:p>
    <w:p>
      <w:r>
        <w:t xml:space="preserve">"He sanoivat hänelle, että heillä oli hysteerinen - koska olin hysteerinen - tyttö linjan päässä, joka halusi tavata... https://t.co/7v6b6GnKne</w:t>
      </w:r>
    </w:p>
    <w:p>
      <w:r>
        <w:rPr>
          <w:b/>
          <w:u w:val="single"/>
        </w:rPr>
        <w:t xml:space="preserve">235988</w:t>
      </w:r>
    </w:p>
    <w:p>
      <w:r>
        <w:t xml:space="preserve">Tämä tyttö on hysteerinen naurusta bussissa, ja minulla on niin kova tarve tietää, mikä saa ihmisen nauramaan näin paljon.</w:t>
      </w:r>
    </w:p>
    <w:p>
      <w:r>
        <w:rPr>
          <w:b/>
          <w:u w:val="single"/>
        </w:rPr>
        <w:t xml:space="preserve">235989</w:t>
      </w:r>
    </w:p>
    <w:p>
      <w:r>
        <w:t xml:space="preserve">"Miksi tyttö meni hammaslääkäriin?" "En tiedä. Miksi?" "Koska hänellä oli KÄNNYKKÄ!" (Hysteeristä naurua.) "Koska hänellä oli KÄNNYKKÄ!" (Hysteeristä naurua.)</w:t>
      </w:r>
    </w:p>
    <w:p>
      <w:r>
        <w:rPr>
          <w:b/>
          <w:u w:val="single"/>
        </w:rPr>
        <w:t xml:space="preserve">235990</w:t>
      </w:r>
    </w:p>
    <w:p>
      <w:r>
        <w:t xml:space="preserve">Tämä tuntematon tyttö yrittää kertoa minulle ruumiinmääräni, ja se on hysteeristä.</w:t>
      </w:r>
    </w:p>
    <w:p>
      <w:r>
        <w:rPr>
          <w:b/>
          <w:u w:val="single"/>
        </w:rPr>
        <w:t xml:space="preserve">235991</w:t>
      </w:r>
    </w:p>
    <w:p>
      <w:r>
        <w:t xml:space="preserve">Jos tapaisin Taylorin, hän sanoisi: viekää tämä hysteerinen tyttö pois luotani..... ja suoraan sanottuna olisin samaa mieltä hänen kanssaan.</w:t>
      </w:r>
    </w:p>
    <w:p>
      <w:r>
        <w:rPr>
          <w:b/>
          <w:u w:val="single"/>
        </w:rPr>
        <w:t xml:space="preserve">235992</w:t>
      </w:r>
    </w:p>
    <w:p>
      <w:r>
        <w:t xml:space="preserve">@DRUDGE_REPORT Parempaa tarkastusta emme pyytäneet, mutta vasemmisto meni hysteeriseksi kuin pikkutyttö Barbie-nukketehtaassa.</w:t>
      </w:r>
    </w:p>
    <w:p>
      <w:r>
        <w:rPr>
          <w:b/>
          <w:u w:val="single"/>
        </w:rPr>
        <w:t xml:space="preserve">235993</w:t>
      </w:r>
    </w:p>
    <w:p>
      <w:r>
        <w:t xml:space="preserve">@StevensFarm @MIAA033 Hysteerinen. Ja säälittävä. Hän voitti. Täysin. Joukko itkupotkuraivareita ei anna tytön voittaa poikia? BS</w:t>
      </w:r>
    </w:p>
    <w:p>
      <w:r>
        <w:rPr>
          <w:b/>
          <w:u w:val="single"/>
        </w:rPr>
        <w:t xml:space="preserve">235994</w:t>
      </w:r>
    </w:p>
    <w:p>
      <w:r>
        <w:t xml:space="preserve">"Onko Hollywoodissa meneillään hysteerinen noitavaino"? Ehkä! Mutta ensiksi, ette ikinä usko, kuka tämä mielettömän kuuma 13-vuotias tyttö on!'</w:t>
      </w:r>
    </w:p>
    <w:p>
      <w:r>
        <w:rPr>
          <w:b/>
          <w:u w:val="single"/>
        </w:rPr>
        <w:t xml:space="preserve">235995</w:t>
      </w:r>
    </w:p>
    <w:p>
      <w:r>
        <w:t xml:space="preserve">Targetissa elokuvaosastolla, ja tämä kaveri opettaa tyttöystävälleen Star Warsista. Hänen ilmeensä ovat hysteeriset.</w:t>
      </w:r>
    </w:p>
    <w:p>
      <w:r>
        <w:rPr>
          <w:b/>
          <w:u w:val="single"/>
        </w:rPr>
        <w:t xml:space="preserve">235996</w:t>
      </w:r>
    </w:p>
    <w:p>
      <w:r>
        <w:t xml:space="preserve">Täytyy myöntää, että Animojien käyttö on hysteeristä. Nauratan tyttöystävääni koko päivän, kun hän on töissä. Hän haluaa #iPhoneX:n ASAP.</w:t>
      </w:r>
    </w:p>
    <w:p>
      <w:r>
        <w:rPr>
          <w:b/>
          <w:u w:val="single"/>
        </w:rPr>
        <w:t xml:space="preserve">235997</w:t>
      </w:r>
    </w:p>
    <w:p>
      <w:r>
        <w:t xml:space="preserve">@KeithOlbermann Olet hysteerinen idiootti. Jonain päivänä saatat tajuta sen, mutta epäilen sitä.</w:t>
      </w:r>
    </w:p>
    <w:p>
      <w:r>
        <w:rPr>
          <w:b/>
          <w:u w:val="single"/>
        </w:rPr>
        <w:t xml:space="preserve">235998</w:t>
      </w:r>
    </w:p>
    <w:p>
      <w:r>
        <w:t xml:space="preserve">@Lin_Manuel Voitko soittaa tyttärelleni tänään AP-historian aikana? Se olisi hysteeristä ja historiallista. Hän saattaa pyörtyä. Varoitettu</w:t>
      </w:r>
    </w:p>
    <w:p>
      <w:r>
        <w:rPr>
          <w:b/>
          <w:u w:val="single"/>
        </w:rPr>
        <w:t xml:space="preserve">235999</w:t>
      </w:r>
    </w:p>
    <w:p>
      <w:r>
        <w:t xml:space="preserve">@OKGetsu Vakuutan sinulle, etten tuntenut oloani hysteeriseksi, kun esitin tuon perustellun kysymyksen. Vastauksesta en voi sanoa samaa.</w:t>
      </w:r>
    </w:p>
    <w:p>
      <w:r>
        <w:rPr>
          <w:b/>
          <w:u w:val="single"/>
        </w:rPr>
        <w:t xml:space="preserve">236000</w:t>
      </w:r>
    </w:p>
    <w:p>
      <w:r>
        <w:t xml:space="preserve">@KeithOlbermann Ei, Keith, sinun pitäisi olla seuraava. Hysteeriset tyttömäiset kiukuttelusi ovat aika hulvattomia, saatan kaivata niitä... https://t.co/7jKMaA4zAY.</w:t>
      </w:r>
    </w:p>
    <w:p>
      <w:r>
        <w:rPr>
          <w:b/>
          <w:u w:val="single"/>
        </w:rPr>
        <w:t xml:space="preserve">236001</w:t>
      </w:r>
    </w:p>
    <w:p>
      <w:r>
        <w:t xml:space="preserve">@RodBoydILM Moynihan oli hysteerinen muutaman cocktailin jälkeen. Roistojen ja hahmojen suhde on ihan sekaisin. You see... https://t.co/Kke5WiMmAw</w:t>
      </w:r>
    </w:p>
    <w:p>
      <w:r>
        <w:rPr>
          <w:b/>
          <w:u w:val="single"/>
        </w:rPr>
        <w:t xml:space="preserve">236002</w:t>
      </w:r>
    </w:p>
    <w:p>
      <w:r>
        <w:t xml:space="preserve">Kuulin tänään sedältäni, että jos nainen menee kuukautistensa aikana uima-altaaseen, allas ei ole sen parempi kuin vessanpönttö. ÄLLÖTTÄVÄÄ!!#</w:t>
      </w:r>
    </w:p>
    <w:p>
      <w:r>
        <w:rPr>
          <w:b/>
          <w:u w:val="single"/>
        </w:rPr>
        <w:t xml:space="preserve">236003</w:t>
      </w:r>
    </w:p>
    <w:p>
      <w:r>
        <w:t xml:space="preserve">@Colly_flowerr ei se olisi tyttöjä #WomenSuck</w:t>
      </w:r>
    </w:p>
    <w:p>
      <w:r>
        <w:rPr>
          <w:b/>
          <w:u w:val="single"/>
        </w:rPr>
        <w:t xml:space="preserve">236004</w:t>
      </w:r>
    </w:p>
    <w:p>
      <w:r>
        <w:t xml:space="preserve">@femfreq Jos vankilaraiskaukset lasketaan mukaan, miehiä raiskataan enemmän kuin naisia.</w:t>
      </w:r>
    </w:p>
    <w:p>
      <w:r>
        <w:rPr>
          <w:b/>
          <w:u w:val="single"/>
        </w:rPr>
        <w:t xml:space="preserve">236005</w:t>
      </w:r>
    </w:p>
    <w:p>
      <w:r>
        <w:t xml:space="preserve">@kacsterr Olen varma, että sinäkin suutut, kun miehet tuijottavat sinua perseeseen ja käyttäytyvät kuin et ymmärtäisi, miksi he tekevät niin #WomenSuck</w:t>
      </w:r>
    </w:p>
    <w:p>
      <w:r>
        <w:rPr>
          <w:b/>
          <w:u w:val="single"/>
        </w:rPr>
        <w:t xml:space="preserve">236006</w:t>
      </w:r>
    </w:p>
    <w:p>
      <w:r>
        <w:t xml:space="preserve">@rbonhoff virallinen #WomenSuck twitter-sivu!</w:t>
      </w:r>
    </w:p>
    <w:p>
      <w:r>
        <w:rPr>
          <w:b/>
          <w:u w:val="single"/>
        </w:rPr>
        <w:t xml:space="preserve">236007</w:t>
      </w:r>
    </w:p>
    <w:p>
      <w:r>
        <w:t xml:space="preserve">@talipann et retweettaa minua pillua</w:t>
      </w:r>
    </w:p>
    <w:p>
      <w:r>
        <w:rPr>
          <w:b/>
          <w:u w:val="single"/>
        </w:rPr>
        <w:t xml:space="preserve">236008</w:t>
      </w:r>
    </w:p>
    <w:p>
      <w:r>
        <w:t xml:space="preserve">Kaikki te pojat, jotka olette menossa loppiaisviikolle, PITÄKÄÄ PIDÄKÄÄ PIDÄKSIÄ! Koska kun tytöt sanovat käyttävänsä pillereitä, he luultavasti valehtelevat!</w:t>
      </w:r>
    </w:p>
    <w:p>
      <w:r>
        <w:rPr>
          <w:b/>
          <w:u w:val="single"/>
        </w:rPr>
        <w:t xml:space="preserve">236009</w:t>
      </w:r>
    </w:p>
    <w:p>
      <w:r>
        <w:t xml:space="preserve">Ja Mooses sanoi kansalle: "Nartut, olkaa hulluja. ~Room. 10:13~</w:t>
      </w:r>
    </w:p>
    <w:p>
      <w:r>
        <w:rPr>
          <w:b/>
          <w:u w:val="single"/>
        </w:rPr>
        <w:t xml:space="preserve">236010</w:t>
      </w:r>
    </w:p>
    <w:p>
      <w:r>
        <w:t xml:space="preserve">Ovatko kuukautisesi?... Yritä käsitellä sinua kuukautisten aikana!</w:t>
      </w:r>
    </w:p>
    <w:p>
      <w:r>
        <w:rPr>
          <w:b/>
          <w:u w:val="single"/>
        </w:rPr>
        <w:t xml:space="preserve">236011</w:t>
      </w:r>
    </w:p>
    <w:p>
      <w:r>
        <w:t xml:space="preserve">Tytöt valittavat siitä, kuinka epäkypsät miehet ovat, ja sitten he tekevät tuollaisen laukauksen #WomenSuck</w:t>
      </w:r>
    </w:p>
    <w:p>
      <w:r>
        <w:rPr>
          <w:b/>
          <w:u w:val="single"/>
        </w:rPr>
        <w:t xml:space="preserve">236012</w:t>
      </w:r>
    </w:p>
    <w:p>
      <w:r>
        <w:t xml:space="preserve">Miehet huijaavat, heidät tuomitaan ja hirtetään. Naiset pettävät ja se on jotenkin heidän miehensä vika.</w:t>
      </w:r>
    </w:p>
    <w:p>
      <w:r>
        <w:rPr>
          <w:b/>
          <w:u w:val="single"/>
        </w:rPr>
        <w:t xml:space="preserve">236013</w:t>
      </w:r>
    </w:p>
    <w:p>
      <w:r>
        <w:t xml:space="preserve">Nussisin hänen aivonsa pellolle!</w:t>
      </w:r>
    </w:p>
    <w:p>
      <w:r>
        <w:rPr>
          <w:b/>
          <w:u w:val="single"/>
        </w:rPr>
        <w:t xml:space="preserve">236014</w:t>
      </w:r>
    </w:p>
    <w:p>
      <w:r>
        <w:t xml:space="preserve">Olen aina halunnut pään tytöltä, jolla on kielirengas.</w:t>
      </w:r>
    </w:p>
    <w:p>
      <w:r>
        <w:rPr>
          <w:b/>
          <w:u w:val="single"/>
        </w:rPr>
        <w:t xml:space="preserve">236015</w:t>
      </w:r>
    </w:p>
    <w:p>
      <w:r>
        <w:t xml:space="preserve">Näyttää siltä, että toinen tyttö pilasi toisen suhteen. Milloin opitte, neidit?</w:t>
      </w:r>
    </w:p>
    <w:p>
      <w:r>
        <w:rPr>
          <w:b/>
          <w:u w:val="single"/>
        </w:rPr>
        <w:t xml:space="preserve">236016</w:t>
      </w:r>
    </w:p>
    <w:p>
      <w:r>
        <w:t xml:space="preserve">Moody ass mother fuckers....smh</w:t>
      </w:r>
    </w:p>
    <w:p>
      <w:r>
        <w:rPr>
          <w:b/>
          <w:u w:val="single"/>
        </w:rPr>
        <w:t xml:space="preserve">236017</w:t>
      </w:r>
    </w:p>
    <w:p>
      <w:r>
        <w:t xml:space="preserve">Mikä vittu on #oomf? No jos sillä viitataan naisiin niin se on perseestä!</w:t>
      </w:r>
    </w:p>
    <w:p>
      <w:r>
        <w:rPr>
          <w:b/>
          <w:u w:val="single"/>
        </w:rPr>
        <w:t xml:space="preserve">236018</w:t>
      </w:r>
    </w:p>
    <w:p>
      <w:r>
        <w:t xml:space="preserve">Kun naiset ovat masentuneita, he joko syövät tai menevät ostoksille..... Miehet hyökkäävät toiseen maahan.</w:t>
      </w:r>
    </w:p>
    <w:p>
      <w:r>
        <w:rPr>
          <w:b/>
          <w:u w:val="single"/>
        </w:rPr>
        <w:t xml:space="preserve">236019</w:t>
      </w:r>
    </w:p>
    <w:p>
      <w:r>
        <w:t xml:space="preserve">Näytät siltä kuin äitisi olisi hakannut sinua rumalla kepillä, kun isäsi kaatoi kissankusta päällesi.</w:t>
      </w:r>
    </w:p>
    <w:p>
      <w:r>
        <w:rPr>
          <w:b/>
          <w:u w:val="single"/>
        </w:rPr>
        <w:t xml:space="preserve">236020</w:t>
      </w:r>
    </w:p>
    <w:p>
      <w:r>
        <w:t xml:space="preserve">Sextingini on niin vitun kuumaa, että kiihotun itsekseni -</w:t>
      </w:r>
    </w:p>
    <w:p>
      <w:r>
        <w:rPr>
          <w:b/>
          <w:u w:val="single"/>
        </w:rPr>
        <w:t xml:space="preserve">236021</w:t>
      </w:r>
    </w:p>
    <w:p>
      <w:r>
        <w:t xml:space="preserve">Kukaan ei välitä vähemmän kuin syöttäjä, joka lyö tahallaan miestä, jolla on maila kädessään, pesäpallolla.</w:t>
      </w:r>
    </w:p>
    <w:p>
      <w:r>
        <w:rPr>
          <w:b/>
          <w:u w:val="single"/>
        </w:rPr>
        <w:t xml:space="preserve">236022</w:t>
      </w:r>
    </w:p>
    <w:p>
      <w:r>
        <w:t xml:space="preserve">Kun näet ystäväsi saatuasi uuden perseen https://t.co/Oyk0Q3Ifiz</w:t>
      </w:r>
    </w:p>
    <w:p>
      <w:r>
        <w:rPr>
          <w:b/>
          <w:u w:val="single"/>
        </w:rPr>
        <w:t xml:space="preserve">236023</w:t>
      </w:r>
    </w:p>
    <w:p>
      <w:r>
        <w:t xml:space="preserve">Tyttö, saanko numerosi? Minä- toki Tyttö- voinko olla ystäväsi Facebookissa? Minä- Voi luoja ei, se on aivan liian henkilökohtaista.</w:t>
      </w:r>
    </w:p>
    <w:p>
      <w:r>
        <w:rPr>
          <w:b/>
          <w:u w:val="single"/>
        </w:rPr>
        <w:t xml:space="preserve">236024</w:t>
      </w:r>
    </w:p>
    <w:p>
      <w:r>
        <w:t xml:space="preserve">Uskon karmaan, siksi en koskaan kysy tytöltä, onko hän naimisissa tai onko hänellä poikaystävä.</w:t>
      </w:r>
    </w:p>
    <w:p>
      <w:r>
        <w:rPr>
          <w:b/>
          <w:u w:val="single"/>
        </w:rPr>
        <w:t xml:space="preserve">236025</w:t>
      </w:r>
    </w:p>
    <w:p>
      <w:r>
        <w:t xml:space="preserve">Kun meikkisi on kunnossa ja silti kukaan ei halua sinua https://t.co/JtAXK7HA3w</w:t>
      </w:r>
    </w:p>
    <w:p>
      <w:r>
        <w:rPr>
          <w:b/>
          <w:u w:val="single"/>
        </w:rPr>
        <w:t xml:space="preserve">236026</w:t>
      </w:r>
    </w:p>
    <w:p>
      <w:r>
        <w:t xml:space="preserve">Kun sinulla on jatkuvasti mulkku mielessäsi https://t.co/ZPKbxpcmIn</w:t>
      </w:r>
    </w:p>
    <w:p>
      <w:r>
        <w:rPr>
          <w:b/>
          <w:u w:val="single"/>
        </w:rPr>
        <w:t xml:space="preserve">236027</w:t>
      </w:r>
    </w:p>
    <w:p>
      <w:r>
        <w:t xml:space="preserve">Kun hän peruuttaa mulkku tapaamisen, koska hän on "sairas", sitten näet hänet baarissa hänen snap story https://t.co/Yqxi4oamlm</w:t>
      </w:r>
    </w:p>
    <w:p>
      <w:r>
        <w:rPr>
          <w:b/>
          <w:u w:val="single"/>
        </w:rPr>
        <w:t xml:space="preserve">236028</w:t>
      </w:r>
    </w:p>
    <w:p>
      <w:r>
        <w:t xml:space="preserve">Kunhan asento on nelinkontin, kuka välittää https://t.co/gexQ2S0N1p</w:t>
      </w:r>
    </w:p>
    <w:p>
      <w:r>
        <w:rPr>
          <w:b/>
          <w:u w:val="single"/>
        </w:rPr>
        <w:t xml:space="preserve">236029</w:t>
      </w:r>
    </w:p>
    <w:p>
      <w:r>
        <w:t xml:space="preserve">2014/15 Coke laittaa nimiä tölkkeihin 2016 Coke laittaa sanoituksia tölkkeihin 2030 Coke laittaa mulkku- ja pillukuvia tölkkeihin</w:t>
      </w:r>
    </w:p>
    <w:p>
      <w:r>
        <w:rPr>
          <w:b/>
          <w:u w:val="single"/>
        </w:rPr>
        <w:t xml:space="preserve">236030</w:t>
      </w:r>
    </w:p>
    <w:p>
      <w:r>
        <w:t xml:space="preserve">Kun tyttösi yrittää olla ovela ja saada salasanan puhelimeesi https://t.co/CdJdo1ZmM6</w:t>
      </w:r>
    </w:p>
    <w:p>
      <w:r>
        <w:rPr>
          <w:b/>
          <w:u w:val="single"/>
        </w:rPr>
        <w:t xml:space="preserve">236031</w:t>
      </w:r>
    </w:p>
    <w:p>
      <w:r>
        <w:t xml:space="preserve">Mitä hän todella tarkoittaa sanoessaan pitävänsä pahoista pojista https://t.co/1yWP4YIILF</w:t>
      </w:r>
    </w:p>
    <w:p>
      <w:r>
        <w:rPr>
          <w:b/>
          <w:u w:val="single"/>
        </w:rPr>
        <w:t xml:space="preserve">236032</w:t>
      </w:r>
    </w:p>
    <w:p>
      <w:r>
        <w:t xml:space="preserve">Jos olisin sinä, vihaisin itseäni myös.</w:t>
      </w:r>
    </w:p>
    <w:p>
      <w:r>
        <w:rPr>
          <w:b/>
          <w:u w:val="single"/>
        </w:rPr>
        <w:t xml:space="preserve">236033</w:t>
      </w:r>
    </w:p>
    <w:p>
      <w:r>
        <w:t xml:space="preserve">Seuraavan kerran, kun tyttösi ärsyttää sinua, osta hiuslenkkejä ja jätä yksi autosi lattialle.</w:t>
      </w:r>
    </w:p>
    <w:p>
      <w:r>
        <w:rPr>
          <w:b/>
          <w:u w:val="single"/>
        </w:rPr>
        <w:t xml:space="preserve">236034</w:t>
      </w:r>
    </w:p>
    <w:p>
      <w:r>
        <w:t xml:space="preserve">Kun jäät kiinni limonadin varastamisesta https://t.co/XQpYVHd6m2</w:t>
      </w:r>
    </w:p>
    <w:p>
      <w:r>
        <w:rPr>
          <w:b/>
          <w:u w:val="single"/>
        </w:rPr>
        <w:t xml:space="preserve">236035</w:t>
      </w:r>
    </w:p>
    <w:p>
      <w:r>
        <w:t xml:space="preserve">Kun hän on squirter mutta sinä bout että elämä https://t.co/MR1j6nJBFO</w:t>
      </w:r>
    </w:p>
    <w:p>
      <w:r>
        <w:rPr>
          <w:b/>
          <w:u w:val="single"/>
        </w:rPr>
        <w:t xml:space="preserve">236036</w:t>
      </w:r>
    </w:p>
    <w:p>
      <w:r>
        <w:t xml:space="preserve">Minun kävellä ohi kuin en koskaan nainut tyttösi peli vahva AF</w:t>
      </w:r>
    </w:p>
    <w:p>
      <w:r>
        <w:rPr>
          <w:b/>
          <w:u w:val="single"/>
        </w:rPr>
        <w:t xml:space="preserve">236037</w:t>
      </w:r>
    </w:p>
    <w:p>
      <w:r>
        <w:t xml:space="preserve">RT @misa_lisaa: @Yourfuckboy1 sun känniset Q&amp;;A:t snapchatissa ovat viihdyttäviä af.</w:t>
      </w:r>
    </w:p>
    <w:p>
      <w:r>
        <w:rPr>
          <w:b/>
          <w:u w:val="single"/>
        </w:rPr>
        <w:t xml:space="preserve">236038</w:t>
      </w:r>
    </w:p>
    <w:p>
      <w:r>
        <w:t xml:space="preserve">Kuinka lähellä olen lopettaa työni ja ryhtyä prostituoiduksi https://t.co/VWxmK1iXID</w:t>
      </w:r>
    </w:p>
    <w:p>
      <w:r>
        <w:rPr>
          <w:b/>
          <w:u w:val="single"/>
        </w:rPr>
        <w:t xml:space="preserve">236039</w:t>
      </w:r>
    </w:p>
    <w:p>
      <w:r>
        <w:t xml:space="preserve">Kun hän nalkuttaa sinulle täysin syyttä ja sinä mietit, miksi lähdit sinkkuelämästä https://t.co/WSXsWvQgYk</w:t>
      </w:r>
    </w:p>
    <w:p>
      <w:r>
        <w:rPr>
          <w:b/>
          <w:u w:val="single"/>
        </w:rPr>
        <w:t xml:space="preserve">236040</w:t>
      </w:r>
    </w:p>
    <w:p>
      <w:r>
        <w:t xml:space="preserve">Älä yritä miellyttää kaikkia, et ole minun kaluni... Ole tyytyväinen itseesi.</w:t>
      </w:r>
    </w:p>
    <w:p>
      <w:r>
        <w:rPr>
          <w:b/>
          <w:u w:val="single"/>
        </w:rPr>
        <w:t xml:space="preserve">236041</w:t>
      </w:r>
    </w:p>
    <w:p>
      <w:r>
        <w:t xml:space="preserve">Seuraavan kerran, kun menet hiustenleikkuuseen ja tyttösi ei mainitse siitä, sekoa ja pidätä mulkku viikon ajan.</w:t>
      </w:r>
    </w:p>
    <w:p>
      <w:r>
        <w:rPr>
          <w:b/>
          <w:u w:val="single"/>
        </w:rPr>
        <w:t xml:space="preserve">236042</w:t>
      </w:r>
    </w:p>
    <w:p>
      <w:r>
        <w:t xml:space="preserve">Jos jostain asiasta en todellakaan välitä paskaakaan, niin se on ehdottomasti kaikki.</w:t>
      </w:r>
    </w:p>
    <w:p>
      <w:r>
        <w:rPr>
          <w:b/>
          <w:u w:val="single"/>
        </w:rPr>
        <w:t xml:space="preserve">236043</w:t>
      </w:r>
    </w:p>
    <w:p>
      <w:r>
        <w:t xml:space="preserve">Hän- Luulin, että meillä oli jotain erityistä Minä- https://t.co/47EiVAKL5F</w:t>
      </w:r>
    </w:p>
    <w:p>
      <w:r>
        <w:rPr>
          <w:b/>
          <w:u w:val="single"/>
        </w:rPr>
        <w:t xml:space="preserve">236044</w:t>
      </w:r>
    </w:p>
    <w:p>
      <w:r>
        <w:t xml:space="preserve">Hän sanoi "totta" 😌 https://t.co/XOALF4NZSs.</w:t>
      </w:r>
    </w:p>
    <w:p>
      <w:r>
        <w:rPr>
          <w:b/>
          <w:u w:val="single"/>
        </w:rPr>
        <w:t xml:space="preserve">236045</w:t>
      </w:r>
    </w:p>
    <w:p>
      <w:r>
        <w:t xml:space="preserve">Kun kadut, että kysyit häneltä "mitä tuo suu tekee?" https://t.co/V9oZlclhcl https://t.co/V9oZlclhcl</w:t>
      </w:r>
    </w:p>
    <w:p>
      <w:r>
        <w:rPr>
          <w:b/>
          <w:u w:val="single"/>
        </w:rPr>
        <w:t xml:space="preserve">236046</w:t>
      </w:r>
    </w:p>
    <w:p>
      <w:r>
        <w:t xml:space="preserve">Kun sinulla on kolmen kimppa klovnin kanssa ja hän antaa teille molemmille kasvohoidot https://t.co/3bLU6Xd8tM</w:t>
      </w:r>
    </w:p>
    <w:p>
      <w:r>
        <w:rPr>
          <w:b/>
          <w:u w:val="single"/>
        </w:rPr>
        <w:t xml:space="preserve">236047</w:t>
      </w:r>
    </w:p>
    <w:p>
      <w:r>
        <w:t xml:space="preserve">Kaikille puumille, jotka haluavat naida kanssani... Et ole ikäluokkani ulkopuolella, ota tämä kaveri sen sijaan https://t.co/2HgFCVx4C5 https://t.co/2HgFCVx4C5</w:t>
      </w:r>
    </w:p>
    <w:p>
      <w:r>
        <w:rPr>
          <w:b/>
          <w:u w:val="single"/>
        </w:rPr>
        <w:t xml:space="preserve">236048</w:t>
      </w:r>
    </w:p>
    <w:p>
      <w:r>
        <w:t xml:space="preserve">Lopeta kyselemästä, kuinka monen ihmisen kanssa olen maannut, arvauksesi on yhtä hyvä kuin minunkin.</w:t>
      </w:r>
    </w:p>
    <w:p>
      <w:r>
        <w:rPr>
          <w:b/>
          <w:u w:val="single"/>
        </w:rPr>
        <w:t xml:space="preserve">236049</w:t>
      </w:r>
    </w:p>
    <w:p>
      <w:r>
        <w:t xml:space="preserve">Koko elämäni on joukko huonoja päätöksiä, joita seuraa ajatus 'miten tämä tulee puremaan minua perseeseen'.</w:t>
      </w:r>
    </w:p>
    <w:p>
      <w:r>
        <w:rPr>
          <w:b/>
          <w:u w:val="single"/>
        </w:rPr>
        <w:t xml:space="preserve">236050</w:t>
      </w:r>
    </w:p>
    <w:p>
      <w:r>
        <w:t xml:space="preserve">Kun katsot juuri, kun poikasi pilasi elämänsä, mutta tiedät, että kurjuus rakastaa seuraa, joten päätät pilata myös omasi https://t.co/qeUNEtiF8Z</w:t>
      </w:r>
    </w:p>
    <w:p>
      <w:r>
        <w:rPr>
          <w:b/>
          <w:u w:val="single"/>
        </w:rPr>
        <w:t xml:space="preserve">236051</w:t>
      </w:r>
    </w:p>
    <w:p>
      <w:r>
        <w:t xml:space="preserve">Kun yrität tekstata panopojallesi, mutta poikaystäväsi ei lakkaa katsomasta olkasi yli https://t.co/eijg9AIMqW</w:t>
      </w:r>
    </w:p>
    <w:p>
      <w:r>
        <w:rPr>
          <w:b/>
          <w:u w:val="single"/>
        </w:rPr>
        <w:t xml:space="preserve">236052</w:t>
      </w:r>
    </w:p>
    <w:p>
      <w:r>
        <w:t xml:space="preserve">Jos he eivät luota sinuun tarpeeksi antaakseen sinun pettää rauhassa, onko suhde todella todellinen?</w:t>
      </w:r>
    </w:p>
    <w:p>
      <w:r>
        <w:rPr>
          <w:b/>
          <w:u w:val="single"/>
        </w:rPr>
        <w:t xml:space="preserve">236053</w:t>
      </w:r>
    </w:p>
    <w:p>
      <w:r>
        <w:t xml:space="preserve">When a clingy mutha fucka keeps tryna touch you https://t.co/i6R46vdzpU</w:t>
      </w:r>
    </w:p>
    <w:p>
      <w:r>
        <w:rPr>
          <w:b/>
          <w:u w:val="single"/>
        </w:rPr>
        <w:t xml:space="preserve">236054</w:t>
      </w:r>
    </w:p>
    <w:p>
      <w:r>
        <w:t xml:space="preserve">Kun laitat sen hänen takapuoleensa kertomatta siitä ja hänen päänsä pyörii ympäri ja kiroilee sinua https://t.co/kQt3veftpU</w:t>
      </w:r>
    </w:p>
    <w:p>
      <w:r>
        <w:rPr>
          <w:b/>
          <w:u w:val="single"/>
        </w:rPr>
        <w:t xml:space="preserve">236055</w:t>
      </w:r>
    </w:p>
    <w:p>
      <w:r>
        <w:t xml:space="preserve">Kun joku sanoo "hyvää kinkkupäivää" https://t.co/rTX283oqhR</w:t>
      </w:r>
    </w:p>
    <w:p>
      <w:r>
        <w:rPr>
          <w:b/>
          <w:u w:val="single"/>
        </w:rPr>
        <w:t xml:space="preserve">236056</w:t>
      </w:r>
    </w:p>
    <w:p>
      <w:r>
        <w:t xml:space="preserve">Älä välitä minusta... Odotan vain, että @Scouse_ma alkaa paasata 🌚.</w:t>
      </w:r>
    </w:p>
    <w:p>
      <w:r>
        <w:rPr>
          <w:b/>
          <w:u w:val="single"/>
        </w:rPr>
        <w:t xml:space="preserve">236057</w:t>
      </w:r>
    </w:p>
    <w:p>
      <w:r>
        <w:t xml:space="preserve">@katethewasp En usko, että olemme tavanneet... Mikä olisikaan parempi paikka kuin twiittien kautta... Vaikka ihmiset saattavat oikeasti nähdä tviittisi</w:t>
      </w:r>
    </w:p>
    <w:p>
      <w:r>
        <w:rPr>
          <w:b/>
          <w:u w:val="single"/>
        </w:rPr>
        <w:t xml:space="preserve">236058</w:t>
      </w:r>
    </w:p>
    <w:p>
      <w:r>
        <w:t xml:space="preserve">Kun olen julkisessa uima-altaassa, tajuan, miten helvetin paljon vihaan lapsia...</w:t>
      </w:r>
    </w:p>
    <w:p>
      <w:r>
        <w:rPr>
          <w:b/>
          <w:u w:val="single"/>
        </w:rPr>
        <w:t xml:space="preserve">236059</w:t>
      </w:r>
    </w:p>
    <w:p>
      <w:r>
        <w:t xml:space="preserve">@katethewasp @queensoverbitch Toivottavasti ei, koska vittuilen monille seuraajilleni 🙃</w:t>
      </w:r>
    </w:p>
    <w:p>
      <w:r>
        <w:rPr>
          <w:b/>
          <w:u w:val="single"/>
        </w:rPr>
        <w:t xml:space="preserve">236060</w:t>
      </w:r>
    </w:p>
    <w:p>
      <w:r>
        <w:t xml:space="preserve">Jos arvioin pillua sen perusteella, miltä se näyttää, tekeekö se minusta nössön? 🤔</w:t>
      </w:r>
    </w:p>
    <w:p>
      <w:r>
        <w:rPr>
          <w:b/>
          <w:u w:val="single"/>
        </w:rPr>
        <w:t xml:space="preserve">236061</w:t>
      </w:r>
    </w:p>
    <w:p>
      <w:r>
        <w:t xml:space="preserve">Täytyy olla syvältä vihata minua, olen helvetin ihana, ämmä.</w:t>
      </w:r>
    </w:p>
    <w:p>
      <w:r>
        <w:rPr>
          <w:b/>
          <w:u w:val="single"/>
        </w:rPr>
        <w:t xml:space="preserve">236062</w:t>
      </w:r>
    </w:p>
    <w:p>
      <w:r>
        <w:t xml:space="preserve">Muistakaa naiset, mitä tahansa ette ole valmiita tekemään, toinen huora, kuten minä, on. 😊</w:t>
      </w:r>
    </w:p>
    <w:p>
      <w:r>
        <w:rPr>
          <w:b/>
          <w:u w:val="single"/>
        </w:rPr>
        <w:t xml:space="preserve">236063</w:t>
      </w:r>
    </w:p>
    <w:p>
      <w:r>
        <w:t xml:space="preserve">On kansallinen suutelupäivä... Joten voitte kaikki pussata mun vitun persettä.</w:t>
      </w:r>
    </w:p>
    <w:p>
      <w:r>
        <w:rPr>
          <w:b/>
          <w:u w:val="single"/>
        </w:rPr>
        <w:t xml:space="preserve">236064</w:t>
      </w:r>
    </w:p>
    <w:p>
      <w:r>
        <w:t xml:space="preserve">Kun teet hänelle hajutestiä nähdessäsi, onko turvallista sukeltaa kasvot edellä hänen jalkojensa väliin https://t.co/nKNfm7wP6V</w:t>
      </w:r>
    </w:p>
    <w:p>
      <w:r>
        <w:rPr>
          <w:b/>
          <w:u w:val="single"/>
        </w:rPr>
        <w:t xml:space="preserve">236065</w:t>
      </w:r>
    </w:p>
    <w:p>
      <w:r>
        <w:t xml:space="preserve">Jos ette nussineet ämmää samaan aikaan, oletteko todella eskimoveljeksiä?</w:t>
      </w:r>
    </w:p>
    <w:p>
      <w:r>
        <w:rPr>
          <w:b/>
          <w:u w:val="single"/>
        </w:rPr>
        <w:t xml:space="preserve">236066</w:t>
      </w:r>
    </w:p>
    <w:p>
      <w:r>
        <w:t xml:space="preserve">Kumpi tahansa päätyy makuuhuoneeni lattialle https://t.co/bIiXvxmwob</w:t>
      </w:r>
    </w:p>
    <w:p>
      <w:r>
        <w:rPr>
          <w:b/>
          <w:u w:val="single"/>
        </w:rPr>
        <w:t xml:space="preserve">236067</w:t>
      </w:r>
    </w:p>
    <w:p>
      <w:r>
        <w:t xml:space="preserve">Jos aiomme harrastaa seksiä tai olemme harrastaneet seksiä, älä lähetä minulle kuvia kasvoistasi vaihdettuina miehen kanssa... En kestä sellaista ajatusta.</w:t>
      </w:r>
    </w:p>
    <w:p>
      <w:r>
        <w:rPr>
          <w:b/>
          <w:u w:val="single"/>
        </w:rPr>
        <w:t xml:space="preserve">236068</w:t>
      </w:r>
    </w:p>
    <w:p>
      <w:r>
        <w:t xml:space="preserve">RT @_Mistayyyy: im tämä kusipää. 😎 https://t.co/PsG5VG4pZF https://t.co/PsG5VG4pZF</w:t>
      </w:r>
    </w:p>
    <w:p>
      <w:r>
        <w:rPr>
          <w:b/>
          <w:u w:val="single"/>
        </w:rPr>
        <w:t xml:space="preserve">236069</w:t>
      </w:r>
    </w:p>
    <w:p>
      <w:r>
        <w:t xml:space="preserve">Ihmiset rakastavat sitä, kun kerrot heille itsestäsi..... Vaikka totuus sattuu kuin narttu, ei se tarkoita, että sinun pitää käyttäytyä kuin sellainen...</w:t>
      </w:r>
    </w:p>
    <w:p>
      <w:r>
        <w:rPr>
          <w:b/>
          <w:u w:val="single"/>
        </w:rPr>
        <w:t xml:space="preserve">236070</w:t>
      </w:r>
    </w:p>
    <w:p>
      <w:r>
        <w:t xml:space="preserve">Kun hän sanoo "työnnä se perseeseeni ja täytä minut, isä" https://t.co/n40Op5QSf9</w:t>
      </w:r>
    </w:p>
    <w:p>
      <w:r>
        <w:rPr>
          <w:b/>
          <w:u w:val="single"/>
        </w:rPr>
        <w:t xml:space="preserve">236071</w:t>
      </w:r>
    </w:p>
    <w:p>
      <w:r>
        <w:t xml:space="preserve">Kun yhden yön juttusi kysyy, haluatko lähteä brunssille https://t.co/DD8Mpw1vYx</w:t>
      </w:r>
    </w:p>
    <w:p>
      <w:r>
        <w:rPr>
          <w:b/>
          <w:u w:val="single"/>
        </w:rPr>
        <w:t xml:space="preserve">236072</w:t>
      </w:r>
    </w:p>
    <w:p>
      <w:r>
        <w:t xml:space="preserve">Miksi Phillystä ja Jerseystä tulevat ämmät aina kysyvät, onko teillä Wawa? Joo, ämmä, meillä on Wawa, mutta en syö huoltoasemilla, FOH!</w:t>
      </w:r>
    </w:p>
    <w:p>
      <w:r>
        <w:rPr>
          <w:b/>
          <w:u w:val="single"/>
        </w:rPr>
        <w:t xml:space="preserve">236073</w:t>
      </w:r>
    </w:p>
    <w:p>
      <w:r>
        <w:t xml:space="preserve">Tietääkö nätti ystäväsi, että käytät hänen kuviaan houkutellaksesi ihmisiä tinderiin?</w:t>
      </w:r>
    </w:p>
    <w:p>
      <w:r>
        <w:rPr>
          <w:b/>
          <w:u w:val="single"/>
        </w:rPr>
        <w:t xml:space="preserve">236074</w:t>
      </w:r>
    </w:p>
    <w:p>
      <w:r>
        <w:t xml:space="preserve">Herääminen sunnuntaiaamuna krapulasta kuin... https://t.co/7tBeeiHwoQ ...</w:t>
      </w:r>
    </w:p>
    <w:p>
      <w:r>
        <w:rPr>
          <w:b/>
          <w:u w:val="single"/>
        </w:rPr>
        <w:t xml:space="preserve">236075</w:t>
      </w:r>
    </w:p>
    <w:p>
      <w:r>
        <w:t xml:space="preserve">Pro Tip- Pidä nimeni pois suustasi.</w:t>
      </w:r>
    </w:p>
    <w:p>
      <w:r>
        <w:rPr>
          <w:b/>
          <w:u w:val="single"/>
        </w:rPr>
        <w:t xml:space="preserve">236076</w:t>
      </w:r>
    </w:p>
    <w:p>
      <w:r>
        <w:t xml:space="preserve">Minä flirttailen- Kuinka varakkaita vanhempasi ovat?</w:t>
      </w:r>
    </w:p>
    <w:p>
      <w:r>
        <w:rPr>
          <w:b/>
          <w:u w:val="single"/>
        </w:rPr>
        <w:t xml:space="preserve">236077</w:t>
      </w:r>
    </w:p>
    <w:p>
      <w:r>
        <w:t xml:space="preserve">Syö persettä kuin olisit Jeffery Dahmer...</w:t>
      </w:r>
    </w:p>
    <w:p>
      <w:r>
        <w:rPr>
          <w:b/>
          <w:u w:val="single"/>
        </w:rPr>
        <w:t xml:space="preserve">236078</w:t>
      </w:r>
    </w:p>
    <w:p>
      <w:r>
        <w:t xml:space="preserve">Ensimmäisen kerran jälkeen kun nukut 2 miestä saman päivän aikana https://t.co/Cw6N9VtvBO</w:t>
      </w:r>
    </w:p>
    <w:p>
      <w:r>
        <w:rPr>
          <w:b/>
          <w:u w:val="single"/>
        </w:rPr>
        <w:t xml:space="preserve">236079</w:t>
      </w:r>
    </w:p>
    <w:p>
      <w:r>
        <w:t xml:space="preserve">Kun tyttösi on juonut sitä limonadia, niin sinun täytyy naamioitua ja häipyä vittuun kaupungista https://t.co/oMDlqz2r6S</w:t>
      </w:r>
    </w:p>
    <w:p>
      <w:r>
        <w:rPr>
          <w:b/>
          <w:u w:val="single"/>
        </w:rPr>
        <w:t xml:space="preserve">236080</w:t>
      </w:r>
    </w:p>
    <w:p>
      <w:r>
        <w:t xml:space="preserve">Kukaan ei välitä vähemmän vittuilusta kuin mies, joka kävelee ympäriinsä vihkisormus päällä..... Hän on jo luopunut elämästä</w:t>
      </w:r>
    </w:p>
    <w:p>
      <w:r>
        <w:rPr>
          <w:b/>
          <w:u w:val="single"/>
        </w:rPr>
        <w:t xml:space="preserve">236081</w:t>
      </w:r>
    </w:p>
    <w:p>
      <w:r>
        <w:t xml:space="preserve">Jotain, mitä te jätkät ette ymmärrä kauniista tytöistä, on se, että he eivät ole koskaan yksinäisiä. 💁🏼</w:t>
      </w:r>
    </w:p>
    <w:p>
      <w:r>
        <w:rPr>
          <w:b/>
          <w:u w:val="single"/>
        </w:rPr>
        <w:t xml:space="preserve">236082</w:t>
      </w:r>
    </w:p>
    <w:p>
      <w:r>
        <w:t xml:space="preserve">Kun olet kännissä ja kerrot kavereillesi, että aiot tekstata exällesi https://t.co/Tq1XaQWdhl.</w:t>
      </w:r>
    </w:p>
    <w:p>
      <w:r>
        <w:rPr>
          <w:b/>
          <w:u w:val="single"/>
        </w:rPr>
        <w:t xml:space="preserve">236083</w:t>
      </w:r>
    </w:p>
    <w:p>
      <w:r>
        <w:t xml:space="preserve">Kun olet Twitter beefin brittien kanssa, mutta et tiedä kuka puhuu paskaa, koska et ymmärrä heidän slangiaan 🤔.</w:t>
      </w:r>
    </w:p>
    <w:p>
      <w:r>
        <w:rPr>
          <w:b/>
          <w:u w:val="single"/>
        </w:rPr>
        <w:t xml:space="preserve">236084</w:t>
      </w:r>
    </w:p>
    <w:p>
      <w:r>
        <w:t xml:space="preserve">Minua vihaaminen ei kerro paskaakaan minusta, mutta kertoo paljon sinusta...</w:t>
      </w:r>
    </w:p>
    <w:p>
      <w:r>
        <w:rPr>
          <w:b/>
          <w:u w:val="single"/>
        </w:rPr>
        <w:t xml:space="preserve">236085</w:t>
      </w:r>
    </w:p>
    <w:p>
      <w:r>
        <w:t xml:space="preserve">Olenko paskiainen? Olen. Tunnenko ainakin huonoa omaatuntoa siitä? En todellakaan.</w:t>
      </w:r>
    </w:p>
    <w:p>
      <w:r>
        <w:rPr>
          <w:b/>
          <w:u w:val="single"/>
        </w:rPr>
        <w:t xml:space="preserve">236086</w:t>
      </w:r>
    </w:p>
    <w:p>
      <w:r>
        <w:t xml:space="preserve">Kun joku, jonka kanssa makaan, yrittää kertoa minulle yksityiselämästään https://t.co/8MNLmSkWFf</w:t>
      </w:r>
    </w:p>
    <w:p>
      <w:r>
        <w:rPr>
          <w:b/>
          <w:u w:val="single"/>
        </w:rPr>
        <w:t xml:space="preserve">236087</w:t>
      </w:r>
    </w:p>
    <w:p>
      <w:r>
        <w:t xml:space="preserve">Pro Vinkki - Älä mene Costcoon ennen klo 11, silloin he laittavat ilmaiset näytteet ulos.</w:t>
      </w:r>
    </w:p>
    <w:p>
      <w:r>
        <w:rPr>
          <w:b/>
          <w:u w:val="single"/>
        </w:rPr>
        <w:t xml:space="preserve">236088</w:t>
      </w:r>
    </w:p>
    <w:p>
      <w:r>
        <w:t xml:space="preserve">Kun olet viettänyt viimeiset kaksi päivää herätessäsi täysin vieraiden ihmisten sängyissä https://t.co/gdisYbdO2H</w:t>
      </w:r>
    </w:p>
    <w:p>
      <w:r>
        <w:rPr>
          <w:b/>
          <w:u w:val="single"/>
        </w:rPr>
        <w:t xml:space="preserve">236089</w:t>
      </w:r>
    </w:p>
    <w:p>
      <w:r>
        <w:t xml:space="preserve">Kun makaa ensimmäisen kerran isokyrpäisen miehen kanssa... Ja uudelleen sen jälkeen kun hän katkaisee sinut https://t.co/S9a4d9GFvz</w:t>
      </w:r>
    </w:p>
    <w:p>
      <w:r>
        <w:rPr>
          <w:b/>
          <w:u w:val="single"/>
        </w:rPr>
        <w:t xml:space="preserve">236090</w:t>
      </w:r>
    </w:p>
    <w:p>
      <w:r>
        <w:t xml:space="preserve">Kun väijyt exäsi sosiaalisen median tilejä https://t.co/QnIAYihjcf.</w:t>
      </w:r>
    </w:p>
    <w:p>
      <w:r>
        <w:rPr>
          <w:b/>
          <w:u w:val="single"/>
        </w:rPr>
        <w:t xml:space="preserve">236091</w:t>
      </w:r>
    </w:p>
    <w:p>
      <w:r>
        <w:t xml:space="preserve">@sumeshs82673978 @EndiZentarmi olet idiootti. mene tappelemaan itse, jos tiedät paremmin. jokainen noista naisista potkaisee vittu perseeseesi ämmä.</w:t>
      </w:r>
    </w:p>
    <w:p>
      <w:r>
        <w:rPr>
          <w:b/>
          <w:u w:val="single"/>
        </w:rPr>
        <w:t xml:space="preserve">236092</w:t>
      </w:r>
    </w:p>
    <w:p>
      <w:r>
        <w:t xml:space="preserve">@Marinosepass Sanon, että vihaat naisia, koska kutsut minua jatkuvasti transvittuilijaksi.</w:t>
      </w:r>
    </w:p>
    <w:p>
      <w:r>
        <w:rPr>
          <w:b/>
          <w:u w:val="single"/>
        </w:rPr>
        <w:t xml:space="preserve">236093</w:t>
      </w:r>
    </w:p>
    <w:p>
      <w:r>
        <w:t xml:space="preserve">@_alyyssssaaa Naiset eivät tee pillua.</w:t>
      </w:r>
    </w:p>
    <w:p>
      <w:r>
        <w:rPr>
          <w:b/>
          <w:u w:val="single"/>
        </w:rPr>
        <w:t xml:space="preserve">236094</w:t>
      </w:r>
    </w:p>
    <w:p>
      <w:r>
        <w:t xml:space="preserve">@Scroobiuspipyo @martinshez @TheNotoriousMMA @ufc Hmm Cunt alentaa naisia täällä Kanadassa, mutta ei Englannissa.</w:t>
      </w:r>
    </w:p>
    <w:p>
      <w:r>
        <w:rPr>
          <w:b/>
          <w:u w:val="single"/>
        </w:rPr>
        <w:t xml:space="preserve">236095</w:t>
      </w:r>
    </w:p>
    <w:p>
      <w:r>
        <w:t xml:space="preserve">@jfallon40 Nähdäksesi rasistisen homovihaaja naisia vihaavan kusipään mitä valitsit?</w:t>
      </w:r>
    </w:p>
    <w:p>
      <w:r>
        <w:rPr>
          <w:b/>
          <w:u w:val="single"/>
        </w:rPr>
        <w:t xml:space="preserve">236096</w:t>
      </w:r>
    </w:p>
    <w:p>
      <w:r>
        <w:t xml:space="preserve">Niinpä hän kutsui naisia, jotka tunkivat naamansa täyteen, lihaviksi, Jamie C:tä pilluksi ja halusi naida Girls Aloudia... vuonna 2002. POLTA HÄNTÄ PÖYTÄKIRJALLA #LooseWomen!</w:t>
      </w:r>
    </w:p>
    <w:p>
      <w:r>
        <w:rPr>
          <w:b/>
          <w:u w:val="single"/>
        </w:rPr>
        <w:t xml:space="preserve">236097</w:t>
      </w:r>
    </w:p>
    <w:p>
      <w:r>
        <w:t xml:space="preserve">@areeshei naiset alr hv hv lots of bad names tbh - - - Bitch/slut/cunt etc etc. Trash ei ole mitään.</w:t>
      </w:r>
    </w:p>
    <w:p>
      <w:r>
        <w:rPr>
          <w:b/>
          <w:u w:val="single"/>
        </w:rPr>
        <w:t xml:space="preserve">236098</w:t>
      </w:r>
    </w:p>
    <w:p>
      <w:r>
        <w:t xml:space="preserve">Sinun pitäisi sulkea tilisi, senkin epäkypsä mulkku. Naisten kiusaaminen sosiaalisessa mediassa on säälittävää. Mene etsimään huomiota, senkin... https://t.co/Rp08QaDQkG.</w:t>
      </w:r>
    </w:p>
    <w:p>
      <w:r>
        <w:rPr>
          <w:b/>
          <w:u w:val="single"/>
        </w:rPr>
        <w:t xml:space="preserve">236099</w:t>
      </w:r>
    </w:p>
    <w:p>
      <w:r>
        <w:t xml:space="preserve">@johnpaulpower He kutsuivat häntä kusipääksi sinä olet kutsunut naisia nartuiksi ja noidiksi? Voisitteko te kaikki lopettaa naisten loukkaamisen netissä?</w:t>
      </w:r>
    </w:p>
    <w:p>
      <w:r>
        <w:rPr>
          <w:b/>
          <w:u w:val="single"/>
        </w:rPr>
        <w:t xml:space="preserve">236100</w:t>
      </w:r>
    </w:p>
    <w:p>
      <w:r>
        <w:t xml:space="preserve">James Toback: https://t.co/v4mmJRZn62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 https://t.co/SfNb10zsl3</w:t>
      </w:r>
    </w:p>
    <w:p>
      <w:r>
        <w:rPr>
          <w:b/>
          <w:u w:val="single"/>
        </w:rPr>
        <w:t xml:space="preserve">236101</w:t>
      </w:r>
    </w:p>
    <w:p>
      <w:r>
        <w:t xml:space="preserve">@senji @KTTunstall Itse asiassa olen sitä mieltä, että naisten pitäisi vaatia "pillua" takaisin. On jo aikakin.</w:t>
      </w:r>
    </w:p>
    <w:p>
      <w:r>
        <w:rPr>
          <w:b/>
          <w:u w:val="single"/>
        </w:rPr>
        <w:t xml:space="preserve">236102</w:t>
      </w:r>
    </w:p>
    <w:p>
      <w:r>
        <w:t xml:space="preserve">CCTV: järkyttävä servohyökkäys raskaana olevaa naista kohtaan https://t.co/XWSRU139Ej via @smh Christopher Josevski olet vitun ilkeä kusipää 😠</w:t>
      </w:r>
    </w:p>
    <w:p>
      <w:r>
        <w:rPr>
          <w:b/>
          <w:u w:val="single"/>
        </w:rPr>
        <w:t xml:space="preserve">236103</w:t>
      </w:r>
    </w:p>
    <w:p>
      <w:r>
        <w:t xml:space="preserve">Hän on joku kusipää, joka käyttää tuota naisparkaa argumenttina aborttia vastaan Irlannissa. @RonanMullen - olet helvetin inhottava ihminen!</w:t>
      </w:r>
    </w:p>
    <w:p>
      <w:r>
        <w:rPr>
          <w:b/>
          <w:u w:val="single"/>
        </w:rPr>
        <w:t xml:space="preserve">236104</w:t>
      </w:r>
    </w:p>
    <w:p>
      <w:r>
        <w:t xml:space="preserve">Redwood on maanpetturi jokaista miestä, naista ja lasta kohtaan Yhdistyneessä kuningaskunnassa. Mikä pelle.</w:t>
      </w:r>
    </w:p>
    <w:p>
      <w:r>
        <w:rPr>
          <w:b/>
          <w:u w:val="single"/>
        </w:rPr>
        <w:t xml:space="preserve">236105</w:t>
      </w:r>
    </w:p>
    <w:p>
      <w:r>
        <w:t xml:space="preserve">Jos todella uskot, että nainen "pyytää" tulla raiskatuksi vaatteidensa takia, olet täysi paska ihminen ja kusipää.</w:t>
      </w:r>
    </w:p>
    <w:p>
      <w:r>
        <w:rPr>
          <w:b/>
          <w:u w:val="single"/>
        </w:rPr>
        <w:t xml:space="preserve">236106</w:t>
      </w:r>
    </w:p>
    <w:p>
      <w:r>
        <w:t xml:space="preserve">Kirjaimellisesti yksikään nainen ei ole koskaan lähtenyt ulos näin. Jos he kuitenkin valitsivat, olet limainen mulkku, kun haukut kissaa https://t.co/KZo4BSGDzV.</w:t>
      </w:r>
    </w:p>
    <w:p>
      <w:r>
        <w:rPr>
          <w:b/>
          <w:u w:val="single"/>
        </w:rPr>
        <w:t xml:space="preserve">236107</w:t>
      </w:r>
    </w:p>
    <w:p>
      <w:r>
        <w:t xml:space="preserve">Jos lyöt naista, olet kusipää. Ja sinun käsivartesi pitäisi murtua kolmesta kohtaa.</w:t>
      </w:r>
    </w:p>
    <w:p>
      <w:r>
        <w:rPr>
          <w:b/>
          <w:u w:val="single"/>
        </w:rPr>
        <w:t xml:space="preserve">236108</w:t>
      </w:r>
    </w:p>
    <w:p>
      <w:r>
        <w:t xml:space="preserve">Kaikki nyt sinulla on nainen, jolle valehtelet vain kainalosauvaksi ja haluat kertoa minulle, mulkku.</w:t>
      </w:r>
    </w:p>
    <w:p>
      <w:r>
        <w:rPr>
          <w:b/>
          <w:u w:val="single"/>
        </w:rPr>
        <w:t xml:space="preserve">236109</w:t>
      </w:r>
    </w:p>
    <w:p>
      <w:r>
        <w:t xml:space="preserve">@thoughtxriot @lilmissagitated Olin nimenomaan hänen puolellaan, 'cunt' oli suunnattu naista vastaan, joka vertasi b... https://t.co/a7whjEtaBX ... https://t.co/a7whjEtaBX</w:t>
      </w:r>
    </w:p>
    <w:p>
      <w:r>
        <w:rPr>
          <w:b/>
          <w:u w:val="single"/>
        </w:rPr>
        <w:t xml:space="preserve">236110</w:t>
      </w:r>
    </w:p>
    <w:p>
      <w:r>
        <w:t xml:space="preserve">@realDonaldTrump #johnfkelly. Muistan kultaiset naisvuodet NJ:n osavaltiopoliisissa, kun minua kutsuttiin kusipääksi 20 vuoden ajan. Pyhä, en usko.</w:t>
      </w:r>
    </w:p>
    <w:p>
      <w:r>
        <w:rPr>
          <w:b/>
          <w:u w:val="single"/>
        </w:rPr>
        <w:t xml:space="preserve">236111</w:t>
      </w:r>
    </w:p>
    <w:p>
      <w:r>
        <w:t xml:space="preserve">@rayraynxtdoor Nainen, joka sanoo cunt, vastaa mustan ihmisen sanaa nigger. He voivat sanoa sen, mutta voi voi niin... https://t.co/rnG0KG5Utd.</w:t>
      </w:r>
    </w:p>
    <w:p>
      <w:r>
        <w:rPr>
          <w:b/>
          <w:u w:val="single"/>
        </w:rPr>
        <w:t xml:space="preserve">236112</w:t>
      </w:r>
    </w:p>
    <w:p>
      <w:r>
        <w:t xml:space="preserve">Uusi ~ https://t.co/HsEqt9GxBg Loistava eebenpunainen nainen pitää hauskaa kääpiön pienen pillun kanssa Isä rakastaa tätä!</w:t>
      </w:r>
    </w:p>
    <w:p>
      <w:r>
        <w:rPr>
          <w:b/>
          <w:u w:val="single"/>
        </w:rPr>
        <w:t xml:space="preserve">236113</w:t>
      </w:r>
    </w:p>
    <w:p>
      <w:r>
        <w:t xml:space="preserve">@JulianAssange @anna12061 Olet mitäänsanomaton naisia vihaava kusipää Elät uudelleen surullista pientä vihaa rakastamatonta äitiäsi kohtaan... https://t.co/1GwVHd3PG9...</w:t>
      </w:r>
    </w:p>
    <w:p>
      <w:r>
        <w:rPr>
          <w:b/>
          <w:u w:val="single"/>
        </w:rPr>
        <w:t xml:space="preserve">236114</w:t>
      </w:r>
    </w:p>
    <w:p>
      <w:r>
        <w:t xml:space="preserve">@RealDollyFox Hieroo pilluaan pikkuhousut alhaalla on niin nautinto katsella ja pervo ♥️ Tämä nainen on Bea... https://t.co/541vbUuEJY</w:t>
      </w:r>
    </w:p>
    <w:p>
      <w:r>
        <w:rPr>
          <w:b/>
          <w:u w:val="single"/>
        </w:rPr>
        <w:t xml:space="preserve">236115</w:t>
      </w:r>
    </w:p>
    <w:p>
      <w:r>
        <w:t xml:space="preserve">@NFLonFOX Hän on edelleen naistenhakkaaja #cunt</w:t>
      </w:r>
    </w:p>
    <w:p>
      <w:r>
        <w:rPr>
          <w:b/>
          <w:u w:val="single"/>
        </w:rPr>
        <w:t xml:space="preserve">236116</w:t>
      </w:r>
    </w:p>
    <w:p>
      <w:r>
        <w:t xml:space="preserve">Nuori nainen saa äänekäs, kun hän Stuffs hänen pillua https://t.co/ZtEGJD2G26</w:t>
      </w:r>
    </w:p>
    <w:p>
      <w:r>
        <w:rPr>
          <w:b/>
          <w:u w:val="single"/>
        </w:rPr>
        <w:t xml:space="preserve">236117</w:t>
      </w:r>
    </w:p>
    <w:p>
      <w:r>
        <w:t xml:space="preserve">@TshepiVundla Kun mies ejakuloi rakastamasi naisen sisälle, hänen pitäisi olla tarpeeksi kunnollinen naimisiin. Toivottavasti se kusipää kosi!!!</w:t>
      </w:r>
    </w:p>
    <w:p>
      <w:r>
        <w:rPr>
          <w:b/>
          <w:u w:val="single"/>
        </w:rPr>
        <w:t xml:space="preserve">236118</w:t>
      </w:r>
    </w:p>
    <w:p>
      <w:r>
        <w:t xml:space="preserve">@TheShaggyMarlin Olen kertonut tämän tarinan monta kertaa: kuulin ensimmäisen kerran, kun sanaa "vittu" käytettiin naista vastaan, elokuvassa "One Flew O... https://t.co/ROTH48b5Hj".</w:t>
      </w:r>
    </w:p>
    <w:p>
      <w:r>
        <w:rPr>
          <w:b/>
          <w:u w:val="single"/>
        </w:rPr>
        <w:t xml:space="preserve">236119</w:t>
      </w:r>
    </w:p>
    <w:p>
      <w:r>
        <w:t xml:space="preserve">@AngryOfN5 Tämä kaveri on sellainen kusipää, jonka vanha nainen nai jotakuta toista, mutta sanoo, että no, mitä voit tehdä?!</w:t>
      </w:r>
    </w:p>
    <w:p>
      <w:r>
        <w:rPr>
          <w:b/>
          <w:u w:val="single"/>
        </w:rPr>
        <w:t xml:space="preserve">236120</w:t>
      </w:r>
    </w:p>
    <w:p>
      <w:r>
        <w:t xml:space="preserve">Muistatko sen miespuolisen lenkkeilijän, joka työnsi naisen bussiin? Hänellä oli luultavasti hyvin rikkaat asianajajat ja hän makaa Karibialla. Paskiainen.</w:t>
      </w:r>
    </w:p>
    <w:p>
      <w:r>
        <w:rPr>
          <w:b/>
          <w:u w:val="single"/>
        </w:rPr>
        <w:t xml:space="preserve">236121</w:t>
      </w:r>
    </w:p>
    <w:p>
      <w:r>
        <w:t xml:space="preserve">Rakastan sitä, että tuhlasin 5 vuotta typerään mulkkuun. Vain löytääkseni todellisen rakkauden sen kauniin naisen kanssa, jonka kanssa olin ennen sitä. Elämä on joskus hassua</w:t>
      </w:r>
    </w:p>
    <w:p>
      <w:r>
        <w:rPr>
          <w:b/>
          <w:u w:val="single"/>
        </w:rPr>
        <w:t xml:space="preserve">236122</w:t>
      </w:r>
    </w:p>
    <w:p>
      <w:r>
        <w:t xml:space="preserve">Tyypillistä u löytää mukava nainen ja joku tyhmä kusipää kertoo hänelle u saa enemmän vinkkejä jos u kytkeä harmaasävyt pois päältä</w:t>
      </w:r>
    </w:p>
    <w:p>
      <w:r>
        <w:rPr>
          <w:b/>
          <w:u w:val="single"/>
        </w:rPr>
        <w:t xml:space="preserve">236123</w:t>
      </w:r>
    </w:p>
    <w:p>
      <w:r>
        <w:t xml:space="preserve">jälleen yksi muistutus siitä, että seksismi elää ja voi hyvin kaikkialla, missä olen, ja jokainen nainen, joka puolustaa itseään, on automaattisesti narttu tai kusipää.</w:t>
      </w:r>
    </w:p>
    <w:p>
      <w:r>
        <w:rPr>
          <w:b/>
          <w:u w:val="single"/>
        </w:rPr>
        <w:t xml:space="preserve">236124</w:t>
      </w:r>
    </w:p>
    <w:p>
      <w:r>
        <w:t xml:space="preserve">Mene hakkaamaan joku toinen nainen, senkin tylsä mulkku. https://t.co/ZfuqRTk30q.</w:t>
      </w:r>
    </w:p>
    <w:p>
      <w:r>
        <w:rPr>
          <w:b/>
          <w:u w:val="single"/>
        </w:rPr>
        <w:t xml:space="preserve">236125</w:t>
      </w:r>
    </w:p>
    <w:p>
      <w:r>
        <w:t xml:space="preserve">Asher on idiootti... jos 4 miestä vie naisen yläkertaan, he tietysti raiskaavat hänet, senkin vitun mulkku!</w:t>
      </w:r>
    </w:p>
    <w:p>
      <w:r>
        <w:rPr>
          <w:b/>
          <w:u w:val="single"/>
        </w:rPr>
        <w:t xml:space="preserve">236126</w:t>
      </w:r>
    </w:p>
    <w:p>
      <w:r>
        <w:t xml:space="preserve">Vaalean naisen turvonneet pillut joukko-osaston komentaja https://t.co/IBR4LbBOvq</w:t>
      </w:r>
    </w:p>
    <w:p>
      <w:r>
        <w:rPr>
          <w:b/>
          <w:u w:val="single"/>
        </w:rPr>
        <w:t xml:space="preserve">236127</w:t>
      </w:r>
    </w:p>
    <w:p>
      <w:r>
        <w:t xml:space="preserve">@Scrimshaw9 @Ahhmandah suoraan 'vittu'? Koska eräs nainen kirjoitti netissä jotain, josta et pidä... https://t.co/MyLrhWeVCx...</w:t>
      </w:r>
    </w:p>
    <w:p>
      <w:r>
        <w:rPr>
          <w:b/>
          <w:u w:val="single"/>
        </w:rPr>
        <w:t xml:space="preserve">236128</w:t>
      </w:r>
    </w:p>
    <w:p>
      <w:r>
        <w:t xml:space="preserve">📷 greeneyjon: Hyvä iso aukkoinen pillu tuolla lutkalla tytöllä. https://t.co/heBnlfXd5y</w:t>
      </w:r>
    </w:p>
    <w:p>
      <w:r>
        <w:rPr>
          <w:b/>
          <w:u w:val="single"/>
        </w:rPr>
        <w:t xml:space="preserve">236129</w:t>
      </w:r>
    </w:p>
    <w:p>
      <w:r>
        <w:t xml:space="preserve">How to Pronounce Audi Cunt ↺RT❤ https://t.co/diDAUHfGeH #slit #box #muff #clit #Audi #slut #gash #puss #twat #AudiCunt #a</w:t>
      </w:r>
    </w:p>
    <w:p>
      <w:r>
        <w:rPr>
          <w:b/>
          <w:u w:val="single"/>
        </w:rPr>
        <w:t xml:space="preserve">236130</w:t>
      </w:r>
    </w:p>
    <w:p>
      <w:r>
        <w:t xml:space="preserve">Ole kiltti ja raiskaa lutka pilluni ja täytä se ääriään myöten paksulla, kuumalla spermalla https://t.co/CCLu2S0dYH</w:t>
      </w:r>
    </w:p>
    <w:p>
      <w:r>
        <w:rPr>
          <w:b/>
          <w:u w:val="single"/>
        </w:rPr>
        <w:t xml:space="preserve">236131</w:t>
      </w:r>
    </w:p>
    <w:p>
      <w:r>
        <w:t xml:space="preserve">@Kmskimm @kenziisgay homo idiootti idiootti kusipää luuseri egirl lutka cumholder</w:t>
      </w:r>
    </w:p>
    <w:p>
      <w:r>
        <w:rPr>
          <w:b/>
          <w:u w:val="single"/>
        </w:rPr>
        <w:t xml:space="preserve">236132</w:t>
      </w:r>
    </w:p>
    <w:p>
      <w:r>
        <w:t xml:space="preserve">Sain juuri sakot, kun menin omaan puistooni aukioloaikojen jälkeen . Kuten neekeri sulje portti sitten senkin tyhmä lutka huora . Neekeri sanoi, että kiva auto kun ....</w:t>
      </w:r>
    </w:p>
    <w:p>
      <w:r>
        <w:rPr>
          <w:b/>
          <w:u w:val="single"/>
        </w:rPr>
        <w:t xml:space="preserve">236133</w:t>
      </w:r>
    </w:p>
    <w:p>
      <w:r>
        <w:t xml:space="preserve">#Sext isältä: 'Pikku leluni. Minkä reiän minä täytän, lutka?' Tulen heti takaisin, olen juuri joutunut pillun mehun tsunamin vietäväksi. 🌊</w:t>
      </w:r>
    </w:p>
    <w:p>
      <w:r>
        <w:rPr>
          <w:b/>
          <w:u w:val="single"/>
        </w:rPr>
        <w:t xml:space="preserve">236134</w:t>
      </w:r>
    </w:p>
    <w:p>
      <w:r>
        <w:t xml:space="preserve">Ophelia the slut hurrikaani iskee tänään ja voin taata, että ämmä tuhoaa internetini valmiiksi etusivulle 😒😡</w:t>
      </w:r>
    </w:p>
    <w:p>
      <w:r>
        <w:rPr>
          <w:b/>
          <w:u w:val="single"/>
        </w:rPr>
        <w:t xml:space="preserve">236135</w:t>
      </w:r>
    </w:p>
    <w:p>
      <w:r>
        <w:t xml:space="preserve">@Twiitter_Sluts - - - - - - - - - - -&gt; Ehdottomasti kaikkien aikojen kuumin narttu ................ Ali Tmak @Ali_Tmak . https://t.co/FA1ByE79MX</w:t>
      </w:r>
    </w:p>
    <w:p>
      <w:r>
        <w:rPr>
          <w:b/>
          <w:u w:val="single"/>
        </w:rPr>
        <w:t xml:space="preserve">236136</w:t>
      </w:r>
    </w:p>
    <w:p>
      <w:r>
        <w:t xml:space="preserve">Olen vitun mukava ihminen, mutta jos tulet luokseni ja haukut minua lutkaksi ja muuksi, koska minulla on mielipide, olen sinulle ämmä. En ole pahoillani.</w:t>
      </w:r>
    </w:p>
    <w:p>
      <w:r>
        <w:rPr>
          <w:b/>
          <w:u w:val="single"/>
        </w:rPr>
        <w:t xml:space="preserve">236137</w:t>
      </w:r>
    </w:p>
    <w:p>
      <w:r>
        <w:t xml:space="preserve">Hyväksyttekö te, että teidän toinen puolisonne kutsuu teitä omalla nimellänne! eli ämmä huora lutka jne..... Enkä puhu nyt seksin aikana. 🤔</w:t>
      </w:r>
    </w:p>
    <w:p>
      <w:r>
        <w:rPr>
          <w:b/>
          <w:u w:val="single"/>
        </w:rPr>
        <w:t xml:space="preserve">236138</w:t>
      </w:r>
    </w:p>
    <w:p>
      <w:r>
        <w:t xml:space="preserve">Tekstiviestejä sen jälkeen, kun hän kutsui minua huoraksi ja kertoi minulle, että olin narttu ja että kukaan ei pitänyt minusta. Kun menin äitini kanssa dekaanin luo ja näytin hänelle...</w:t>
      </w:r>
    </w:p>
    <w:p>
      <w:r>
        <w:rPr>
          <w:b/>
          <w:u w:val="single"/>
        </w:rPr>
        <w:t xml:space="preserve">236139</w:t>
      </w:r>
    </w:p>
    <w:p>
      <w:r>
        <w:t xml:space="preserve">@mistressc1 onnellista 7-vuotispäivää emäntä Carol - niin onnellinen olla sinun Panty Bitch ja Total Slut, äänesi helpot... https://t.co/T9mQLDQVTQ</w:t>
      </w:r>
    </w:p>
    <w:p>
      <w:r>
        <w:rPr>
          <w:b/>
          <w:u w:val="single"/>
        </w:rPr>
        <w:t xml:space="preserve">236140</w:t>
      </w:r>
    </w:p>
    <w:p>
      <w:r>
        <w:t xml:space="preserve">.... tarkoitan sinua tai joukkuettasi ja videollasi sanot, että itken ja olen lutka ja narttu ja kaikkea tällaista... kuten kaverit, se on peli!!!!</w:t>
      </w:r>
    </w:p>
    <w:p>
      <w:r>
        <w:rPr>
          <w:b/>
          <w:u w:val="single"/>
        </w:rPr>
        <w:t xml:space="preserve">236141</w:t>
      </w:r>
    </w:p>
    <w:p>
      <w:r>
        <w:t xml:space="preserve">Rakastan narttua me ollaan pelleilyä kutsun häntä ja äitiäni Facebook-huoriksi 😂 ja hän kutsuu minua Instagram-lutkaksi 😅😂 narttu sai minut sekaisin 🙄😙</w:t>
      </w:r>
    </w:p>
    <w:p>
      <w:r>
        <w:rPr>
          <w:b/>
          <w:u w:val="single"/>
        </w:rPr>
        <w:t xml:space="preserve">236142</w:t>
      </w:r>
    </w:p>
    <w:p>
      <w:r>
        <w:t xml:space="preserve">@JonMentser Ajattele ketä tahansa, joka saa kielteisen päätöksen treffeille ja kutsuu häntä nartuksi tai lutkaksi. Yleensä vaihe, joka voi olla... https://t.co/gu9KvjFDBq...</w:t>
      </w:r>
    </w:p>
    <w:p>
      <w:r>
        <w:rPr>
          <w:b/>
          <w:u w:val="single"/>
        </w:rPr>
        <w:t xml:space="preserve">236143</w:t>
      </w:r>
    </w:p>
    <w:p>
      <w:r>
        <w:t xml:space="preserve">LUTKA ÄMMÄ TYKKÄSI SIITÄ MYÖS! https://t.co/1KfS2SwAOl</w:t>
      </w:r>
    </w:p>
    <w:p>
      <w:r>
        <w:rPr>
          <w:b/>
          <w:u w:val="single"/>
        </w:rPr>
        <w:t xml:space="preserve">236144</w:t>
      </w:r>
    </w:p>
    <w:p>
      <w:r>
        <w:t xml:space="preserve">How to Pronounce Slipknot Bitch ↺RT❤ https://t.co/8Q6O6huDUP #mutt #demur #slut #shrew #sultana #kickupafuss #refute #bar</w:t>
      </w:r>
    </w:p>
    <w:p>
      <w:r>
        <w:rPr>
          <w:b/>
          <w:u w:val="single"/>
        </w:rPr>
        <w:t xml:space="preserve">236145</w:t>
      </w:r>
    </w:p>
    <w:p>
      <w:r>
        <w:t xml:space="preserve">Tämä on sen lisäksi, että hän huuteli minulle kissanhuutoja ja kutsui minua lutkaksi ja nartuksi, vaikka en ollut kiinnostunut. Vitut tästä paskasta.</w:t>
      </w:r>
    </w:p>
    <w:p>
      <w:r>
        <w:rPr>
          <w:b/>
          <w:u w:val="single"/>
        </w:rPr>
        <w:t xml:space="preserve">236146</w:t>
      </w:r>
    </w:p>
    <w:p>
      <w:r>
        <w:t xml:space="preserve">On vuosi 2017 ja urllllll yhä slut shaming??? BITCH BYE</w:t>
      </w:r>
    </w:p>
    <w:p>
      <w:r>
        <w:rPr>
          <w:b/>
          <w:u w:val="single"/>
        </w:rPr>
        <w:t xml:space="preserve">236147</w:t>
      </w:r>
    </w:p>
    <w:p>
      <w:r>
        <w:t xml:space="preserve">Mutta ämmä hei he näyttävät niin hyvältä @pledis_17 anna minun olla sinun lutkaasi.</w:t>
      </w:r>
    </w:p>
    <w:p>
      <w:r>
        <w:rPr>
          <w:b/>
          <w:u w:val="single"/>
        </w:rPr>
        <w:t xml:space="preserve">236148</w:t>
      </w:r>
    </w:p>
    <w:p>
      <w:r>
        <w:t xml:space="preserve">@shauntpetro U Know what Never Mind bitch Slut en koskaan edes pitänyt sinusta</w:t>
      </w:r>
    </w:p>
    <w:p>
      <w:r>
        <w:rPr>
          <w:b/>
          <w:u w:val="single"/>
        </w:rPr>
        <w:t xml:space="preserve">236149</w:t>
      </w:r>
    </w:p>
    <w:p>
      <w:r>
        <w:t xml:space="preserve">@annie1hall hei voinko mennä asumaan tyttöjen kanssa kuin olen siisti narttu vihreässä lutkaelämässä ?</w:t>
      </w:r>
    </w:p>
    <w:p>
      <w:r>
        <w:rPr>
          <w:b/>
          <w:u w:val="single"/>
        </w:rPr>
        <w:t xml:space="preserve">236150</w:t>
      </w:r>
    </w:p>
    <w:p>
      <w:r>
        <w:t xml:space="preserve">@LilBrownBoyy @hrvyonacid bitch we r nyt TxF sluts</w:t>
      </w:r>
    </w:p>
    <w:p>
      <w:r>
        <w:rPr>
          <w:b/>
          <w:u w:val="single"/>
        </w:rPr>
        <w:t xml:space="preserve">236151</w:t>
      </w:r>
    </w:p>
    <w:p>
      <w:r>
        <w:t xml:space="preserve">Jos suurin osa viesteistäsi koskee sitä, miten 'huorat', 'lutkat', 'huorat' tai 'ämmät' eivät ole paskaakaan, olet SINÄ ämmä ja niin on myös heikko äitisi ja poissaoleva isäsi.</w:t>
      </w:r>
    </w:p>
    <w:p>
      <w:r>
        <w:rPr>
          <w:b/>
          <w:u w:val="single"/>
        </w:rPr>
        <w:t xml:space="preserve">236152</w:t>
      </w:r>
    </w:p>
    <w:p>
      <w:r>
        <w:t xml:space="preserve">RT JOS OLET NAINEN DOM TAI SISSY Etsitkö tai haluatko tehdä reaaliaikaista anaalia!Sinun täytyy olla antaja, koska tämä ämmä ottaa vain kuin lutka!😈 @rt_pig @rt_pig</w:t>
      </w:r>
    </w:p>
    <w:p>
      <w:r>
        <w:rPr>
          <w:b/>
          <w:u w:val="single"/>
        </w:rPr>
        <w:t xml:space="preserve">236153</w:t>
      </w:r>
    </w:p>
    <w:p>
      <w:r>
        <w:t xml:space="preserve">My lil lutka huora rakastaa suckin dick varten maksaa hänen jumalatar .. Turnt allll koko matkan ulos vain minulle ;) lil lutka mut... https://t.co/vzugKRRXGR</w:t>
      </w:r>
    </w:p>
    <w:p>
      <w:r>
        <w:rPr>
          <w:b/>
          <w:u w:val="single"/>
        </w:rPr>
        <w:t xml:space="preserve">236154</w:t>
      </w:r>
    </w:p>
    <w:p>
      <w:r>
        <w:t xml:space="preserve">Minua kutsuttiin bussissa lutkaksi ja huoraksi, koska en vastannut poikien tunteisiin minua kohtaan #MeToo</w:t>
      </w:r>
    </w:p>
    <w:p>
      <w:r>
        <w:rPr>
          <w:b/>
          <w:u w:val="single"/>
        </w:rPr>
        <w:t xml:space="preserve">236155</w:t>
      </w:r>
    </w:p>
    <w:p>
      <w:r>
        <w:t xml:space="preserve">@SeanKleier &amp; meidän pitäisi olla varovaisia niitä käyttäessämme. Lutka ja huora ovat esimerkkejä. En usko, että ihmisten pitäisi olla meitä... https://t.co/nXVT3Ruufg</w:t>
      </w:r>
    </w:p>
    <w:p>
      <w:r>
        <w:rPr>
          <w:b/>
          <w:u w:val="single"/>
        </w:rPr>
        <w:t xml:space="preserve">236156</w:t>
      </w:r>
    </w:p>
    <w:p>
      <w:r>
        <w:t xml:space="preserve">Anna on sairaanhoitaja päivällä ja tuhma lutka huora yöllä Luulen im koukussa teidän cokki</w:t>
      </w:r>
    </w:p>
    <w:p>
      <w:r>
        <w:rPr>
          <w:b/>
          <w:u w:val="single"/>
        </w:rPr>
        <w:t xml:space="preserve">236157</w:t>
      </w:r>
    </w:p>
    <w:p>
      <w:r>
        <w:t xml:space="preserve">Teenage whore by hole on suosikkibiisini rn! Niin samaistuttava... Kaipaan ostarin lutka-vaihetta</w:t>
      </w:r>
    </w:p>
    <w:p>
      <w:r>
        <w:rPr>
          <w:b/>
          <w:u w:val="single"/>
        </w:rPr>
        <w:t xml:space="preserve">236158</w:t>
      </w:r>
    </w:p>
    <w:p>
      <w:r>
        <w:t xml:space="preserve">Alexander Dullinger Burggrub 53 91332 Heiligenstadt Paljastettu Gay saksalainen Sissy Faggot huora Hure Nutte - Home https://t.co/p0kq84pexo Gay Slut</w:t>
      </w:r>
    </w:p>
    <w:p>
      <w:r>
        <w:rPr>
          <w:b/>
          <w:u w:val="single"/>
        </w:rPr>
        <w:t xml:space="preserve">236159</w:t>
      </w:r>
    </w:p>
    <w:p>
      <w:r>
        <w:t xml:space="preserve">minua kutsuttiin jonkinlaiseksi huoraksi tai lutkaksi, koska olin kehittyneempi. siitä lähtien kun olin 11-vuotias https://t.co/l4nXZwnjtj</w:t>
      </w:r>
    </w:p>
    <w:p>
      <w:r>
        <w:rPr>
          <w:b/>
          <w:u w:val="single"/>
        </w:rPr>
        <w:t xml:space="preserve">236160</w:t>
      </w:r>
    </w:p>
    <w:p>
      <w:r>
        <w:t xml:space="preserve">koska olemme naisia, meidät leimataan automaattisesti lutkaksi tai huoraksi, kun kimppuumme hyökätään, tai meitä syytetään siitä, että haluamme sitä. liian paljon jää kuulematta #metoo</w:t>
      </w:r>
    </w:p>
    <w:p>
      <w:r>
        <w:rPr>
          <w:b/>
          <w:u w:val="single"/>
        </w:rPr>
        <w:t xml:space="preserve">236161</w:t>
      </w:r>
    </w:p>
    <w:p>
      <w:r>
        <w:t xml:space="preserve">PALKITSIN LIL SISSY LUTKANI JA SALLIN HÄNEN MENE HYVINVOIMAAN JA OLLA HUORANA PAIKALLISESSA GLORY HOLE ..Olen niin hyvä äiti... https://t.co/cgkf7yaO9T</w:t>
      </w:r>
    </w:p>
    <w:p>
      <w:r>
        <w:rPr>
          <w:b/>
          <w:u w:val="single"/>
        </w:rPr>
        <w:t xml:space="preserve">236162</w:t>
      </w:r>
    </w:p>
    <w:p>
      <w:r>
        <w:t xml:space="preserve">@Anti_Jihadist @alAssad944 @TomtheBasedCat tässä on pointtini, sinä assadin koira, huoran poika, huoran isä, huoran isä https://t.co/QDBVik6wU3</w:t>
      </w:r>
    </w:p>
    <w:p>
      <w:r>
        <w:rPr>
          <w:b/>
          <w:u w:val="single"/>
        </w:rPr>
        <w:t xml:space="preserve">236163</w:t>
      </w:r>
    </w:p>
    <w:p>
      <w:r>
        <w:t xml:space="preserve">@emanithegoddess @jaythenerdkid En ole vieläkään seksuaalisesti aktiivinen ja silti minua kutsutaan huoraksi tai lutkaksi koko ajan.</w:t>
      </w:r>
    </w:p>
    <w:p>
      <w:r>
        <w:rPr>
          <w:b/>
          <w:u w:val="single"/>
        </w:rPr>
        <w:t xml:space="preserve">236164</w:t>
      </w:r>
    </w:p>
    <w:p>
      <w:r>
        <w:t xml:space="preserve">Yrityshuora kohtaa itsevarman lutkan. Wants &amp; desires here @iWantClips https://t.co/nRoKUdRtAC https://t.co/nRoKUdRtAC</w:t>
      </w:r>
    </w:p>
    <w:p>
      <w:r>
        <w:rPr>
          <w:b/>
          <w:u w:val="single"/>
        </w:rPr>
        <w:t xml:space="preserve">236165</w:t>
      </w:r>
    </w:p>
    <w:p>
      <w:r>
        <w:t xml:space="preserve">Haluan olla cum lutka kukko huora ja saada niin paljon kyrpää ja cum kuin voin.</w:t>
      </w:r>
    </w:p>
    <w:p>
      <w:r>
        <w:rPr>
          <w:b/>
          <w:u w:val="single"/>
        </w:rPr>
        <w:t xml:space="preserve">236166</w:t>
      </w:r>
    </w:p>
    <w:p>
      <w:r>
        <w:t xml:space="preserve">@steelebabe10 on huora kaikille lääketieteellisille sarjoille ja minä olen lutka rikosdraamalle. Saman kolikon kaksi puolta.</w:t>
      </w:r>
    </w:p>
    <w:p>
      <w:r>
        <w:rPr>
          <w:b/>
          <w:u w:val="single"/>
        </w:rPr>
        <w:t xml:space="preserve">236167</w:t>
      </w:r>
    </w:p>
    <w:p>
      <w:r>
        <w:t xml:space="preserve">pitämiemme eläinten kukkoja. Lutkan tai kasvatushuoran elämä on varsin jännittävää." https://t.co/gwtUBGHbJe https://t.co/gwtUBGHbJe.</w:t>
      </w:r>
    </w:p>
    <w:p>
      <w:r>
        <w:rPr>
          <w:b/>
          <w:u w:val="single"/>
        </w:rPr>
        <w:t xml:space="preserve">236168</w:t>
      </w:r>
    </w:p>
    <w:p>
      <w:r>
        <w:t xml:space="preserve">@Georgiaraphy Joten olet tavallaan ristiriidassa itsesi kanssa, koska yhdessä viestissä sanotaan, että ihmiset kutsuvat sinua lutkaksi tai huoraksi, mutta... https://t.co/6oHBFESdB1...</w:t>
      </w:r>
    </w:p>
    <w:p>
      <w:r>
        <w:rPr>
          <w:b/>
          <w:u w:val="single"/>
        </w:rPr>
        <w:t xml:space="preserve">236169</w:t>
      </w:r>
    </w:p>
    <w:p>
      <w:r>
        <w:t xml:space="preserve">Minua haukuttiin lutkaksi ja huoraksi, koska käytin kesällä koulussa shortseja. https://t.co/UZ4Rr17Gab</w:t>
      </w:r>
    </w:p>
    <w:p>
      <w:r>
        <w:rPr>
          <w:b/>
          <w:u w:val="single"/>
        </w:rPr>
        <w:t xml:space="preserve">236170</w:t>
      </w:r>
    </w:p>
    <w:p>
      <w:r>
        <w:t xml:space="preserve">jos lämpötila on 50 astetta tai enemmän syksyllä🍂 käytän aina shortseja ja saapikkaita. kutsu minua lutkaksi, huoraksi tai huoraksi idc🙂 !</w:t>
      </w:r>
    </w:p>
    <w:p>
      <w:r>
        <w:rPr>
          <w:b/>
          <w:u w:val="single"/>
        </w:rPr>
        <w:t xml:space="preserve">236171</w:t>
      </w:r>
    </w:p>
    <w:p>
      <w:r>
        <w:t xml:space="preserve">masturboida intensiivisesti tuolle huora lutkalle https://t.co/ZqNEWVrg3p</w:t>
      </w:r>
    </w:p>
    <w:p>
      <w:r>
        <w:rPr>
          <w:b/>
          <w:u w:val="single"/>
        </w:rPr>
        <w:t xml:space="preserve">236172</w:t>
      </w:r>
    </w:p>
    <w:p>
      <w:r>
        <w:t xml:space="preserve">@Boxy_FT @frackingzionist Tämä on sen jälkeen, kun hän oli alkanut haukkua minua lutkaksi ja huoraksi, koska estin hänet. https://t.co/SlpZsWKg4I</w:t>
      </w:r>
    </w:p>
    <w:p>
      <w:r>
        <w:rPr>
          <w:b/>
          <w:u w:val="single"/>
        </w:rPr>
        <w:t xml:space="preserve">236173</w:t>
      </w:r>
    </w:p>
    <w:p>
      <w:r>
        <w:t xml:space="preserve">Shan: jopa tyhmät lutkat suuttuvat kissan kutsumisesta Minä: meeeeeeeee Shan: ei, olet idiootti huora, sillä on eroa</w:t>
      </w:r>
    </w:p>
    <w:p>
      <w:r>
        <w:rPr>
          <w:b/>
          <w:u w:val="single"/>
        </w:rPr>
        <w:t xml:space="preserve">236174</w:t>
      </w:r>
    </w:p>
    <w:p>
      <w:r>
        <w:t xml:space="preserve">@MaryVOICEOVER Kutsu minua lutkaksi tai huoraksi seksin rakastajattareksi~</w:t>
      </w:r>
    </w:p>
    <w:p>
      <w:r>
        <w:rPr>
          <w:b/>
          <w:u w:val="single"/>
        </w:rPr>
        <w:t xml:space="preserve">236175</w:t>
      </w:r>
    </w:p>
    <w:p>
      <w:r>
        <w:t xml:space="preserve">rehellisesti sanottuna se määrä interalized misogyny n slut shaming minulla on uskomaton. Tunnen itseni huoraksi ja kamalaksi ihmiseksi 4 ostamalla kondomeja 🙃.</w:t>
      </w:r>
    </w:p>
    <w:p>
      <w:r>
        <w:rPr>
          <w:b/>
          <w:u w:val="single"/>
        </w:rPr>
        <w:t xml:space="preserve">236176</w:t>
      </w:r>
    </w:p>
    <w:p>
      <w:r>
        <w:t xml:space="preserve">📹 cumbutt: gaymanfetish: nohoslut: https://t.co/79IUkwTgB8... https://t.co/79IUkwTgB8</w:t>
      </w:r>
    </w:p>
    <w:p>
      <w:r>
        <w:rPr>
          <w:b/>
          <w:u w:val="single"/>
        </w:rPr>
        <w:t xml:space="preserve">236177</w:t>
      </w:r>
    </w:p>
    <w:p>
      <w:r>
        <w:t xml:space="preserve">"Ai, pitääkö pikku lutka siitä, kun äiti koskettaa heitä? olet niin itkuinen sekasotku juuri nyt. olet niin hyvä huora minulle, enkeli.</w:t>
      </w:r>
    </w:p>
    <w:p>
      <w:r>
        <w:rPr>
          <w:b/>
          <w:u w:val="single"/>
        </w:rPr>
        <w:t xml:space="preserve">236178</w:t>
      </w:r>
    </w:p>
    <w:p>
      <w:r>
        <w:t xml:space="preserve">Jos joku kutsuu sinua lutkaksi tai huoraksi, estämme häntä kutsumalla häntä toisella loukkauksella. Hyvä tyttö. Ja jos voit... https://t.co/yoNEpVaZ25</w:t>
      </w:r>
    </w:p>
    <w:p>
      <w:r>
        <w:rPr>
          <w:b/>
          <w:u w:val="single"/>
        </w:rPr>
        <w:t xml:space="preserve">236179</w:t>
      </w:r>
    </w:p>
    <w:p>
      <w:r>
        <w:t xml:space="preserve">Kaikki kutsuvat Ellyä lutkaksi tai huoraksi, mutta missä helvetissä on todisteet?</w:t>
      </w:r>
    </w:p>
    <w:p>
      <w:r>
        <w:rPr>
          <w:b/>
          <w:u w:val="single"/>
        </w:rPr>
        <w:t xml:space="preserve">236180</w:t>
      </w:r>
    </w:p>
    <w:p>
      <w:r>
        <w:t xml:space="preserve">Sinun "fandomisi" täytyy olla kauhea, jos mielestäsi on ok lähettää ihmisille viestejä, joissa sanotaan, että he ovat huoria tai lutkia, j... https://t.co/hzNpQ6oX2v ...</w:t>
      </w:r>
    </w:p>
    <w:p>
      <w:r>
        <w:rPr>
          <w:b/>
          <w:u w:val="single"/>
        </w:rPr>
        <w:t xml:space="preserve">236181</w:t>
      </w:r>
    </w:p>
    <w:p>
      <w:r>
        <w:t xml:space="preserve">Samat miehet, jotka alkavat valittaa sanoen "WAAAAHHHHH EI KAIKKI MIEHET OMG SINÄ ÄÄNI, MINÄ EN OLE SENLAINEN", ovat samoja, joista puhun.</w:t>
      </w:r>
    </w:p>
    <w:p>
      <w:r>
        <w:rPr>
          <w:b/>
          <w:u w:val="single"/>
        </w:rPr>
        <w:t xml:space="preserve">236182</w:t>
      </w:r>
    </w:p>
    <w:p>
      <w:r>
        <w:t xml:space="preserve">vannon, että aina kun sanon "miehet ovat roskasakkia", minun irl:ni on pakko sanoa "no... ei kaikki miehet"... ämmä, kuka kysyi sinulta?</w:t>
      </w:r>
    </w:p>
    <w:p>
      <w:r>
        <w:rPr>
          <w:b/>
          <w:u w:val="single"/>
        </w:rPr>
        <w:t xml:space="preserve">236183</w:t>
      </w:r>
    </w:p>
    <w:p>
      <w:r>
        <w:t xml:space="preserve">@TVRav Sait vastaukseni ennen minun vastaustani, mutta huomautan, että naiset työskentelevät elämänsä sen ympärillä, että he ovat turvassa *joiltakin miehiltä*, eivät kaikilta miehiltä.</w:t>
      </w:r>
    </w:p>
    <w:p>
      <w:r>
        <w:rPr>
          <w:b/>
          <w:u w:val="single"/>
        </w:rPr>
        <w:t xml:space="preserve">236184</w:t>
      </w:r>
    </w:p>
    <w:p>
      <w:r>
        <w:t xml:space="preserve">TIEDÄMME, että kaikki miehet eivät ole raiskaajia, mutta valitettavasti yksi neljästä naisesta ja yksi kuudesta miehestä on kokenut hyväksikäyttöä...., ja se on liian monta uhria.</w:t>
      </w:r>
    </w:p>
    <w:p>
      <w:r>
        <w:rPr>
          <w:b/>
          <w:u w:val="single"/>
        </w:rPr>
        <w:t xml:space="preserve">236185</w:t>
      </w:r>
    </w:p>
    <w:p>
      <w:r>
        <w:t xml:space="preserve">@ehyoNYCK ...saitko juuri naiselta sanan "ei kaikki miehet"? Mielenkiintoista 🤔 Kun 1/6 naisista on kokemusta yrittänyt se... https://t.co/W5vnE69PFw</w:t>
      </w:r>
    </w:p>
    <w:p>
      <w:r>
        <w:rPr>
          <w:b/>
          <w:u w:val="single"/>
        </w:rPr>
        <w:t xml:space="preserve">236186</w:t>
      </w:r>
    </w:p>
    <w:p>
      <w:r>
        <w:t xml:space="preserve">@Derek_duPreez Ja se on vain naiset, jotka ovat lähettäneet sen... Kirjoitin myös 'Ei kaikki miehet' -kulttuurista - https://t.co/qx3FqiLXAb.</w:t>
      </w:r>
    </w:p>
    <w:p>
      <w:r>
        <w:rPr>
          <w:b/>
          <w:u w:val="single"/>
        </w:rPr>
        <w:t xml:space="preserve">236187</w:t>
      </w:r>
    </w:p>
    <w:p>
      <w:r>
        <w:t xml:space="preserve">@whorligram @Override__ @Liberienne Tarkoitan, että kaikilla naisilla on isät. Kaikilla miehillä ei ole tyttäriä, joten 'tyttärikysymys' i... https://t.co/br1SqrBFrs...</w:t>
      </w:r>
    </w:p>
    <w:p>
      <w:r>
        <w:rPr>
          <w:b/>
          <w:u w:val="single"/>
        </w:rPr>
        <w:t xml:space="preserve">236188</w:t>
      </w:r>
    </w:p>
    <w:p>
      <w:r>
        <w:t xml:space="preserve">Haluaisin väittää, että "kaikki miehet eivät ole", mutta minäkin olen ollut naisvihamielinen ja seksistinen kusipää naisille, jotka ovat olleet ja ovat edelleen ystäviäni. Minä kadun.</w:t>
      </w:r>
    </w:p>
    <w:p>
      <w:r>
        <w:rPr>
          <w:b/>
          <w:u w:val="single"/>
        </w:rPr>
        <w:t xml:space="preserve">236189</w:t>
      </w:r>
    </w:p>
    <w:p>
      <w:r>
        <w:t xml:space="preserve">naiset: Hei, jos te voisitte kunnioittaa meitä m - satunnainen mies: MIKSI VIHAATTE MEITÄ JA HYÖKKÄÄTTE KIMPPUUMME? NAISETKIN OVAT PAHOJA. EI KAIKKI MIEHET. KORJATKAA ITSENNE</w:t>
      </w:r>
    </w:p>
    <w:p>
      <w:r>
        <w:rPr>
          <w:b/>
          <w:u w:val="single"/>
        </w:rPr>
        <w:t xml:space="preserve">236190</w:t>
      </w:r>
    </w:p>
    <w:p>
      <w:r>
        <w:t xml:space="preserve">Kaikilla naisilla ei ole emätintä. Kaikilla miehillä ei ole mulkkuja. Kaikki ihmiset eivät tunnista sukupuolta. Kaikki ovat tasa-arvoisia, joten lopeta epävarmuutesi ja STFU.</w:t>
      </w:r>
    </w:p>
    <w:p>
      <w:r>
        <w:rPr>
          <w:b/>
          <w:u w:val="single"/>
        </w:rPr>
        <w:t xml:space="preserve">236191</w:t>
      </w:r>
    </w:p>
    <w:p>
      <w:r>
        <w:t xml:space="preserve">@derridalicious Paljon "ei kaikkia miehiä" ja "ei naisia, joita tunnen" ja vähän "naiset (erityisesti yksi) ovat hulluja".</w:t>
      </w:r>
    </w:p>
    <w:p>
      <w:r>
        <w:rPr>
          <w:b/>
          <w:u w:val="single"/>
        </w:rPr>
        <w:t xml:space="preserve">236192</w:t>
      </w:r>
    </w:p>
    <w:p>
      <w:r>
        <w:t xml:space="preserve">@phankinsmusic Pointtini on se, että miehet eivät ole kaikki syynä siihen useimmiten on, mutta eivät kaikki miehet ja jotkut naiset syyttävät kaikkia miehiä.</w:t>
      </w:r>
    </w:p>
    <w:p>
      <w:r>
        <w:rPr>
          <w:b/>
          <w:u w:val="single"/>
        </w:rPr>
        <w:t xml:space="preserve">236193</w:t>
      </w:r>
    </w:p>
    <w:p>
      <w:r>
        <w:t xml:space="preserve">@TomiLahren Anteeksi Tomi kaikkia miehiä ei kasvatettu oikein! Minut kasvatettiin siihen, että kaikki naiset ovat naisia kunnes he todistavat toisin!!!!</w:t>
      </w:r>
    </w:p>
    <w:p>
      <w:r>
        <w:rPr>
          <w:b/>
          <w:u w:val="single"/>
        </w:rPr>
        <w:t xml:space="preserve">236194</w:t>
      </w:r>
    </w:p>
    <w:p>
      <w:r>
        <w:t xml:space="preserve">Jos naiset sanovat "kaikki miehet", älä ole kusipää ja sano "ei kaikki miehet". Ole vain mies, kohtele heitä kunnioittavasti, anna... https://t.co/KneTTPq5ED...</w:t>
      </w:r>
    </w:p>
    <w:p>
      <w:r>
        <w:rPr>
          <w:b/>
          <w:u w:val="single"/>
        </w:rPr>
        <w:t xml:space="preserve">236195</w:t>
      </w:r>
    </w:p>
    <w:p>
      <w:r>
        <w:t xml:space="preserve">En koskaan ymmärrä supersovinistisia tai superfeministisiä ryhmiä... kaikki miehet eivät ole pahoja, eivätkä kaikki naiset ole pahoja. #AHSCult</w:t>
      </w:r>
    </w:p>
    <w:p>
      <w:r>
        <w:rPr>
          <w:b/>
          <w:u w:val="single"/>
        </w:rPr>
        <w:t xml:space="preserve">236196</w:t>
      </w:r>
    </w:p>
    <w:p>
      <w:r>
        <w:t xml:space="preserve">'kaikki miehet eivät satuta naisia, mutta kaikki naiset ovat miesten satuttamia' tatuoi se tisseihisi ja nai heitä.</w:t>
      </w:r>
    </w:p>
    <w:p>
      <w:r>
        <w:rPr>
          <w:b/>
          <w:u w:val="single"/>
        </w:rPr>
        <w:t xml:space="preserve">236197</w:t>
      </w:r>
    </w:p>
    <w:p>
      <w:r>
        <w:t xml:space="preserve">Kaikilla naisilla ei ole kuteita, jollain tavalla kaikki miehet eivät ole koiria 😉 https://t.co/SnfK9yup4o.</w:t>
      </w:r>
    </w:p>
    <w:p>
      <w:r>
        <w:rPr>
          <w:b/>
          <w:u w:val="single"/>
        </w:rPr>
        <w:t xml:space="preserve">236198</w:t>
      </w:r>
    </w:p>
    <w:p>
      <w:r>
        <w:t xml:space="preserve">Toivon, että miehet kuuntelisivat naisia ja kutsuisivat muita miehiä esiin heidän seksistisestä käytöksestään sen sijaan, että he heti sanovat "ei kaikki miehet".</w:t>
      </w:r>
    </w:p>
    <w:p>
      <w:r>
        <w:rPr>
          <w:b/>
          <w:u w:val="single"/>
        </w:rPr>
        <w:t xml:space="preserve">236199</w:t>
      </w:r>
    </w:p>
    <w:p>
      <w:r>
        <w:t xml:space="preserve">#MeToo Kaikki miehet eivät suinkaan käytä naisia seksuaalisesti hyväkseen.Kaikki naiset ovat kuitenkin kokeneet seksuaalista häirintää.Eivät siis kaikki miehet, vaan kaikki naiset.</w:t>
      </w:r>
    </w:p>
    <w:p>
      <w:r>
        <w:rPr>
          <w:b/>
          <w:u w:val="single"/>
        </w:rPr>
        <w:t xml:space="preserve">236200</w:t>
      </w:r>
    </w:p>
    <w:p>
      <w:r>
        <w:t xml:space="preserve">Tw: Herään jatkuvasti siihen, että uudet naiset kertovat pahoinpitelyistään. Onko sillä väliä, jos kyseessä on "ei kaikki miehet", jos kyseessä ovat kaikki naiset?</w:t>
      </w:r>
    </w:p>
    <w:p>
      <w:r>
        <w:rPr>
          <w:b/>
          <w:u w:val="single"/>
        </w:rPr>
        <w:t xml:space="preserve">236201</w:t>
      </w:r>
    </w:p>
    <w:p>
      <w:r>
        <w:t xml:space="preserve">Me kaikki emme ole Jumalan miehiä ja naisia tässä yhteydessä, en puhu yleistämisestä, puhun Jumalan profeetasta... https://t.co/Fpv0cEs0Co ...</w:t>
      </w:r>
    </w:p>
    <w:p>
      <w:r>
        <w:rPr>
          <w:b/>
          <w:u w:val="single"/>
        </w:rPr>
        <w:t xml:space="preserve">236202</w:t>
      </w:r>
    </w:p>
    <w:p>
      <w:r>
        <w:t xml:space="preserve">@JTheJudge Asia on niin, että jotkut miehet ovat ujoja ja jotkut naiset ovat voimakkaampia, kuten minä: kaikki miehet eivät ole eturivin suojelijoita.</w:t>
      </w:r>
    </w:p>
    <w:p>
      <w:r>
        <w:rPr>
          <w:b/>
          <w:u w:val="single"/>
        </w:rPr>
        <w:t xml:space="preserve">236203</w:t>
      </w:r>
    </w:p>
    <w:p>
      <w:r>
        <w:t xml:space="preserve">Mutta hän on myös se nekru, joka sanoo "Ei kaikki miehet", kun naiset puhuvat siitä, miten seksuaalinen hyväksikäyttö traumatisoi heitä, joten se on odotettavissa.</w:t>
      </w:r>
    </w:p>
    <w:p>
      <w:r>
        <w:rPr>
          <w:b/>
          <w:u w:val="single"/>
        </w:rPr>
        <w:t xml:space="preserve">236204</w:t>
      </w:r>
    </w:p>
    <w:p>
      <w:r>
        <w:t xml:space="preserve">@crescent1023 @PaulieVerity @PartyTimeMentat Katso sen yksinkertaista. Naiset puhuvat raiskauksista #metoo &amp; sinä sanot, että kaikki miehet eivät... https://t.co/6JpLKLfz8e...</w:t>
      </w:r>
    </w:p>
    <w:p>
      <w:r>
        <w:rPr>
          <w:b/>
          <w:u w:val="single"/>
        </w:rPr>
        <w:t xml:space="preserve">236205</w:t>
      </w:r>
    </w:p>
    <w:p>
      <w:r>
        <w:t xml:space="preserve">@realDonaldTrump Joten miehet ja naiset eivät voi elää yhdessä ilman, että seksuaalista väkivaltaa tapahtuu?🙄 kaikki miehet eivät ole hirviöitä!!!!.</w:t>
      </w:r>
    </w:p>
    <w:p>
      <w:r>
        <w:rPr>
          <w:b/>
          <w:u w:val="single"/>
        </w:rPr>
        <w:t xml:space="preserve">236206</w:t>
      </w:r>
    </w:p>
    <w:p>
      <w:r>
        <w:t xml:space="preserve">Ja se on ärsyttävää, aivan kuten "Ei kaikki miehet" tai "Mutta hän on hyvä tyyppi" -argumentti, kun naiset kohtaavat seksuaalista häirintää JOKA PÄIVÄ.</w:t>
      </w:r>
    </w:p>
    <w:p>
      <w:r>
        <w:rPr>
          <w:b/>
          <w:u w:val="single"/>
        </w:rPr>
        <w:t xml:space="preserve">236207</w:t>
      </w:r>
    </w:p>
    <w:p>
      <w:r>
        <w:t xml:space="preserve">Kun miehet väittävät, että kaikki miehet eivät ole väkivaltaisia, mutta naiset ovat myös luonnostaan vastustamattomia, ihmettelen, miltä tuntuu 2 ruumiillistaa kognitiivista dissonanssia.</w:t>
      </w:r>
    </w:p>
    <w:p>
      <w:r>
        <w:rPr>
          <w:b/>
          <w:u w:val="single"/>
        </w:rPr>
        <w:t xml:space="preserve">236208</w:t>
      </w:r>
    </w:p>
    <w:p>
      <w:r>
        <w:t xml:space="preserve">JOKA PÄIVÄ TYÖNNÄT "EI KAIKKI MIEHET" KOKEMUKSISTAAN KERTOVIEN NAISTEN KURKUSTA ALAS. ETKÖ OLE VÄSYNYT? ETTEKÖ OLE HELVETIN VÄSYNEITÄ?</w:t>
      </w:r>
    </w:p>
    <w:p>
      <w:r>
        <w:rPr>
          <w:b/>
          <w:u w:val="single"/>
        </w:rPr>
        <w:t xml:space="preserve">236209</w:t>
      </w:r>
    </w:p>
    <w:p>
      <w:r>
        <w:t xml:space="preserve">@bIueperiod Tuo on ärsyttävää. Kaikki miehet eivät ole samanlaisia eivätkä kaikki naiset. Mikä ikinä toimii kahdelle suostuvalle aikuiselle... https://t.co/Yu2ibbAVTZ.</w:t>
      </w:r>
    </w:p>
    <w:p>
      <w:r>
        <w:rPr>
          <w:b/>
          <w:u w:val="single"/>
        </w:rPr>
        <w:t xml:space="preserve">236210</w:t>
      </w:r>
    </w:p>
    <w:p>
      <w:r>
        <w:t xml:space="preserve">wahhh eivät kaikki miehet /: kehu minua siitä, etten pahoinpitele naisia /: tee tästä MINUSTA /: https://t.co/qdxk4r51Lb</w:t>
      </w:r>
    </w:p>
    <w:p>
      <w:r>
        <w:rPr>
          <w:b/>
          <w:u w:val="single"/>
        </w:rPr>
        <w:t xml:space="preserve">236211</w:t>
      </w:r>
    </w:p>
    <w:p>
      <w:r>
        <w:t xml:space="preserve">Ymmärrän, että naiset ovat turhautuneita raiskauskulttuuriin, mutta kaikki miehet eivät ole paskiaisia, me saatamme pettää, mutta joillakin meistä on tyttäriä.</w:t>
      </w:r>
    </w:p>
    <w:p>
      <w:r>
        <w:rPr>
          <w:b/>
          <w:u w:val="single"/>
        </w:rPr>
        <w:t xml:space="preserve">236212</w:t>
      </w:r>
    </w:p>
    <w:p>
      <w:r>
        <w:t xml:space="preserve">@SirLoinDeBoeuf Ei kaikki miehet. Teitä kaikkia ajavat samat himot kuin naisia, jotkut vain tavoittelevat niitä himoja eri tavalla 😏.</w:t>
      </w:r>
    </w:p>
    <w:p>
      <w:r>
        <w:rPr>
          <w:b/>
          <w:u w:val="single"/>
        </w:rPr>
        <w:t xml:space="preserve">236213</w:t>
      </w:r>
    </w:p>
    <w:p>
      <w:r>
        <w:t xml:space="preserve">Kaikki naiset eivät ole uhreja. Kaikki miehet eivät ole syyllistyneet pahoinpitelyyn. - National Review https://t.co/OJT9EQmDrt</w:t>
      </w:r>
    </w:p>
    <w:p>
      <w:r>
        <w:rPr>
          <w:b/>
          <w:u w:val="single"/>
        </w:rPr>
        <w:t xml:space="preserve">236214</w:t>
      </w:r>
    </w:p>
    <w:p>
      <w:r>
        <w:t xml:space="preserve">Kaikki miehet eivät ole roskaväkeä vain ne, jotka haukkuvat mustia naisia.</w:t>
      </w:r>
    </w:p>
    <w:p>
      <w:r>
        <w:rPr>
          <w:b/>
          <w:u w:val="single"/>
        </w:rPr>
        <w:t xml:space="preserve">236215</w:t>
      </w:r>
    </w:p>
    <w:p>
      <w:r>
        <w:t xml:space="preserve">Niiden tekeminen ~anatomisesti oikean näköisiksi~ vain tekee niistä... tylsiä. Kaikki naiset eivät ole pieniä ja hyväkuntoisia, eivätkä kaikki miehet ole kookkaita.</w:t>
      </w:r>
    </w:p>
    <w:p>
      <w:r>
        <w:rPr>
          <w:b/>
          <w:u w:val="single"/>
        </w:rPr>
        <w:t xml:space="preserve">236216</w:t>
      </w:r>
    </w:p>
    <w:p>
      <w:r>
        <w:t xml:space="preserve">@AndreasContogou @AsiaArgento Ei tietenkään. KAIKKI miehet eivät ole ilkeitä eivätkä KAIKKI naiset ole uhreja.</w:t>
      </w:r>
    </w:p>
    <w:p>
      <w:r>
        <w:rPr>
          <w:b/>
          <w:u w:val="single"/>
        </w:rPr>
        <w:t xml:space="preserve">236217</w:t>
      </w:r>
    </w:p>
    <w:p>
      <w:r>
        <w:t xml:space="preserve">"eivät kaikki miehet" Ensinnäkin, sinä pysyt hiljaa, kun naiset haluavat kunnioitusta/tasa-arvoa.</w:t>
      </w:r>
    </w:p>
    <w:p>
      <w:r>
        <w:rPr>
          <w:b/>
          <w:u w:val="single"/>
        </w:rPr>
        <w:t xml:space="preserve">236218</w:t>
      </w:r>
    </w:p>
    <w:p>
      <w:r>
        <w:t xml:space="preserve">@RitaPanahi Trumpin naisten raivo Valkoisessa talossa sai heidät yksilöllisesti pelottomiksi kääntymään Weinsteinia vastaan! Syyttäkää 1 miestä ei kaikkia miehiä.</w:t>
      </w:r>
    </w:p>
    <w:p>
      <w:r>
        <w:rPr>
          <w:b/>
          <w:u w:val="single"/>
        </w:rPr>
        <w:t xml:space="preserve">236219</w:t>
      </w:r>
    </w:p>
    <w:p>
      <w:r>
        <w:t xml:space="preserve">Ei, he puhuvat vain kertoakseen naisille: "En minä, eivät kaikki miehet, älkää yleistäkö meitä, en ole koskaan hyväksikäyttänyt ketään naista." https://t.co/rZoi5QYokP</w:t>
      </w:r>
    </w:p>
    <w:p>
      <w:r>
        <w:rPr>
          <w:b/>
          <w:u w:val="single"/>
        </w:rPr>
        <w:t xml:space="preserve">236220</w:t>
      </w:r>
    </w:p>
    <w:p>
      <w:r>
        <w:t xml:space="preserve">@Phoenixbaroque @SeaneCornYoga Tässä on nerokas idea : ehdottaa, että kaikki miehet eivät ole raiskaajia ja etteivät vain naiset joudu raiskatuiksi?</w:t>
      </w:r>
    </w:p>
    <w:p>
      <w:r>
        <w:rPr>
          <w:b/>
          <w:u w:val="single"/>
        </w:rPr>
        <w:t xml:space="preserve">236221</w:t>
      </w:r>
    </w:p>
    <w:p>
      <w:r>
        <w:t xml:space="preserve">@realDonaldTrump Kaikki miehet eivät tunne tarvetta hyökätä naisten kimppuun. Oletko hyökännyt naisten kimppuun, joiden kanssa työskentelet????</w:t>
      </w:r>
    </w:p>
    <w:p>
      <w:r>
        <w:rPr>
          <w:b/>
          <w:u w:val="single"/>
        </w:rPr>
        <w:t xml:space="preserve">236222</w:t>
      </w:r>
    </w:p>
    <w:p>
      <w:r>
        <w:t xml:space="preserve">@lacrlmosa Lopeta naisten stereotypisointi. Aivan kuten kaikki miehet eivät ole ääliöitä, eivät kaikki naisetkaan kerro kaikkea.</w:t>
      </w:r>
    </w:p>
    <w:p>
      <w:r>
        <w:rPr>
          <w:b/>
          <w:u w:val="single"/>
        </w:rPr>
        <w:t xml:space="preserve">236223</w:t>
      </w:r>
    </w:p>
    <w:p>
      <w:r>
        <w:t xml:space="preserve">Retweeted Erisios StopTTIPCETA (@everian777): Mutta paha ja hyvä on Se on päätöksen takana.</w:t>
      </w:r>
    </w:p>
    <w:p>
      <w:r>
        <w:rPr>
          <w:b/>
          <w:u w:val="single"/>
        </w:rPr>
        <w:t xml:space="preserve">236224</w:t>
      </w:r>
    </w:p>
    <w:p>
      <w:r>
        <w:t xml:space="preserve">Silti kun miehet käyttävät naisia seksuaalisesti hyväksi, se ei ole KAIKKI miehet https://t.co/mXZNxq6oSi</w:t>
      </w:r>
    </w:p>
    <w:p>
      <w:r>
        <w:rPr>
          <w:b/>
          <w:u w:val="single"/>
        </w:rPr>
        <w:t xml:space="preserve">236225</w:t>
      </w:r>
    </w:p>
    <w:p>
      <w:r>
        <w:t xml:space="preserve">Seuraa muiden BM:n pahoinpitelyä julkisesti &amp; ei tee mitään Laittamalla "ei kaikki miehet" virkojen alle Uskoa, että rasismi on ainoa sortojärjestelmä.</w:t>
      </w:r>
    </w:p>
    <w:p>
      <w:r>
        <w:rPr>
          <w:b/>
          <w:u w:val="single"/>
        </w:rPr>
        <w:t xml:space="preserve">236226</w:t>
      </w:r>
    </w:p>
    <w:p>
      <w:r>
        <w:t xml:space="preserve">@AneleZMaphumulo En ole yllättynyt, että viime kerralla, kun naiset puhuivat kokemuksistaan hyväksikäytöstä, hän yritti myös "ei kaikki miehet" -paskaa.</w:t>
      </w:r>
    </w:p>
    <w:p>
      <w:r>
        <w:rPr>
          <w:b/>
          <w:u w:val="single"/>
        </w:rPr>
        <w:t xml:space="preserve">236227</w:t>
      </w:r>
    </w:p>
    <w:p>
      <w:r>
        <w:t xml:space="preserve">@Amy_Siskind on korkea aika, että naiset puhuvat siitä hyväksikäytöstä, jota he ovat joutuneet kärsimään rosmomiesten käsissä. Kaikki miehet eivät ole roskasakkia.</w:t>
      </w:r>
    </w:p>
    <w:p>
      <w:r>
        <w:rPr>
          <w:b/>
          <w:u w:val="single"/>
        </w:rPr>
        <w:t xml:space="preserve">236228</w:t>
      </w:r>
    </w:p>
    <w:p>
      <w:r>
        <w:t xml:space="preserve">He ovat kirjaimellisesti kirjoittaneet, että heidän naisten halventamisensa on sitä, mitä kaikki miehet haluavat, joten joku menköön "ei kaikki miehet" heitä, jotka... https://t.co/DoQuhnPytf ...</w:t>
      </w:r>
    </w:p>
    <w:p>
      <w:r>
        <w:rPr>
          <w:b/>
          <w:u w:val="single"/>
        </w:rPr>
        <w:t xml:space="preserve">236229</w:t>
      </w:r>
    </w:p>
    <w:p>
      <w:r>
        <w:t xml:space="preserve">@dwpandme @ZJemptv No, kaikki naiset eivät tietenkään ole samanlaisia. Kaikki miehet eivät ole samanlaisia. Mutta fyysisesti muistuttavat... https://t.co/ZSBn4bdMSi...</w:t>
      </w:r>
    </w:p>
    <w:p>
      <w:r>
        <w:rPr>
          <w:b/>
          <w:u w:val="single"/>
        </w:rPr>
        <w:t xml:space="preserve">236230</w:t>
      </w:r>
    </w:p>
    <w:p>
      <w:r>
        <w:t xml:space="preserve">tarkoitan, kyllä, naiset kantavat kollektiivisen paskakuorman siitä, että heitä esineellistetään jatkuvasti, ja kaikki miehet eivät ole seksistisiä hiippareita (koko ajan).</w:t>
      </w:r>
    </w:p>
    <w:p>
      <w:r>
        <w:rPr>
          <w:b/>
          <w:u w:val="single"/>
        </w:rPr>
        <w:t xml:space="preserve">236231</w:t>
      </w:r>
    </w:p>
    <w:p>
      <w:r>
        <w:t xml:space="preserve">Miehet, jotka tuntevat tarvetta haukkua häirinnästä puhuvia Ei kaikkia miehiä -naisia, eivät ole päteviä edustamaan naisia.</w:t>
      </w:r>
    </w:p>
    <w:p>
      <w:r>
        <w:rPr>
          <w:b/>
          <w:u w:val="single"/>
        </w:rPr>
        <w:t xml:space="preserve">236232</w:t>
      </w:r>
    </w:p>
    <w:p>
      <w:r>
        <w:t xml:space="preserve">Kaikki miehet eivät petä. Kaikki naiset eivät petä. Se on tasa-arvoista nyt siirtyä tf ja päästä yli siitä 🙄.</w:t>
      </w:r>
    </w:p>
    <w:p>
      <w:r>
        <w:rPr>
          <w:b/>
          <w:u w:val="single"/>
        </w:rPr>
        <w:t xml:space="preserve">236233</w:t>
      </w:r>
    </w:p>
    <w:p>
      <w:r>
        <w:t xml:space="preserve">miksi ihmiset loukkaantuvat siitä, että kaikilla miehillä ei ole penistä eikä kaikilla naisilla emätintä?</w:t>
      </w:r>
    </w:p>
    <w:p>
      <w:r>
        <w:rPr>
          <w:b/>
          <w:u w:val="single"/>
        </w:rPr>
        <w:t xml:space="preserve">236234</w:t>
      </w:r>
    </w:p>
    <w:p>
      <w:r>
        <w:t xml:space="preserve">@ThatsSarcasm Mikä on college-ikäisten naisten ja miesten vihaamisen kanssa? Tämä paska saa minut nolostumaan siitä, että olen feministi. Kaikki miehet eivät ole tuollaisia.</w:t>
      </w:r>
    </w:p>
    <w:p>
      <w:r>
        <w:rPr>
          <w:b/>
          <w:u w:val="single"/>
        </w:rPr>
        <w:t xml:space="preserve">236235</w:t>
      </w:r>
    </w:p>
    <w:p>
      <w:r>
        <w:t xml:space="preserve">Miten jokainen mies, joka sanoo, ei kaikki miehet, mutta jokainen nainen on joutunut seksuaalisesti hyväksikäytetyksi....</w:t>
      </w:r>
    </w:p>
    <w:p>
      <w:r>
        <w:rPr>
          <w:b/>
          <w:u w:val="single"/>
        </w:rPr>
        <w:t xml:space="preserve">236236</w:t>
      </w:r>
    </w:p>
    <w:p>
      <w:r>
        <w:t xml:space="preserve">et ole erilainen kuin miehet, jotka aloittavat "Not All Men" -viestin aina kun nainen twiittaa, että miehet ovat roskasakkia.</w:t>
      </w:r>
    </w:p>
    <w:p>
      <w:r>
        <w:rPr>
          <w:b/>
          <w:u w:val="single"/>
        </w:rPr>
        <w:t xml:space="preserve">236237</w:t>
      </w:r>
    </w:p>
    <w:p>
      <w:r>
        <w:t xml:space="preserve">Minä kokkaisin, siivoaisin, kommunikoisin, rakastaisin, kunnioittaisin, hemmottelisin ja vaalisin. Kaikki miehet eivät voi antaa naiselle elinikäistä sitoutumista.</w:t>
      </w:r>
    </w:p>
    <w:p>
      <w:r>
        <w:rPr>
          <w:b/>
          <w:u w:val="single"/>
        </w:rPr>
        <w:t xml:space="preserve">236238</w:t>
      </w:r>
    </w:p>
    <w:p>
      <w:r>
        <w:t xml:space="preserve">Älkää ilmoittako, etteivät kaikki miehet ole miehiä, kun kerron teille, että 1500-luvulla kaikki, mitä nainen teki ilman miehensä suostumusta...</w:t>
      </w:r>
    </w:p>
    <w:p>
      <w:r>
        <w:rPr>
          <w:b/>
          <w:u w:val="single"/>
        </w:rPr>
        <w:t xml:space="preserve">236239</w:t>
      </w:r>
    </w:p>
    <w:p>
      <w:r>
        <w:t xml:space="preserve">Tiesitkö, että kun nainen sanoo "miehet ovat roskaväkeä", satunnainen mies ilmestyy kuin tyhjästä huutamaan: "EI KAIKKI MIEHET -".</w:t>
      </w:r>
    </w:p>
    <w:p>
      <w:r>
        <w:rPr>
          <w:b/>
          <w:u w:val="single"/>
        </w:rPr>
        <w:t xml:space="preserve">236240</w:t>
      </w:r>
    </w:p>
    <w:p>
      <w:r>
        <w:t xml:space="preserve">En voi uskoa, että raiskauskeskustelun keskellä kokonainen nainen soitti muistuttamaan meitä siitä, että kaikki miehet eivät ole roskasakkia. Increds.</w:t>
      </w:r>
    </w:p>
    <w:p>
      <w:r>
        <w:rPr>
          <w:b/>
          <w:u w:val="single"/>
        </w:rPr>
        <w:t xml:space="preserve">236241</w:t>
      </w:r>
    </w:p>
    <w:p>
      <w:r>
        <w:t xml:space="preserve">@kaylajmilligan Mutta kaikki miehet eivät ole näin vaarallisia. On paljon miehiä, jotka suojelevat naisia, vaikka mitä tapahtuisi...</w:t>
      </w:r>
    </w:p>
    <w:p>
      <w:r>
        <w:rPr>
          <w:b/>
          <w:u w:val="single"/>
        </w:rPr>
        <w:t xml:space="preserve">236242</w:t>
      </w:r>
    </w:p>
    <w:p>
      <w:r>
        <w:t xml:space="preserve">Vannon, että jos näen vielä yhdenkin "ei kaikki miehet" jne. paskan, kun mies tappaa naisen ja te ette pidä ihmisiä vastuullisina, minä taistelen.</w:t>
      </w:r>
    </w:p>
    <w:p>
      <w:r>
        <w:rPr>
          <w:b/>
          <w:u w:val="single"/>
        </w:rPr>
        <w:t xml:space="preserve">236243</w:t>
      </w:r>
    </w:p>
    <w:p>
      <w:r>
        <w:t xml:space="preserve">Sain tänään todellisen tosielämän "ei kaikille miehille", olenko nyt virallisesti päässyt vaikeaksi naiseksi?</w:t>
      </w:r>
    </w:p>
    <w:p>
      <w:r>
        <w:rPr>
          <w:b/>
          <w:u w:val="single"/>
        </w:rPr>
        <w:t xml:space="preserve">236244</w:t>
      </w:r>
    </w:p>
    <w:p>
      <w:r>
        <w:t xml:space="preserve">ALISA JA MINÄ JA YKSI MUU SIISTI TYTTÖ OLI JUURI TAISTELLA TÄTÄ EI KAIKKI MIEHET MULKKU TOIVON HÄN VITUN KUOLEE</w:t>
      </w:r>
    </w:p>
    <w:p>
      <w:r>
        <w:rPr>
          <w:b/>
          <w:u w:val="single"/>
        </w:rPr>
        <w:t xml:space="preserve">236245</w:t>
      </w:r>
    </w:p>
    <w:p>
      <w:r>
        <w:t xml:space="preserve">Jos sanon, että miehet ovat roskasakkia, en ole pikkutyttö kuten nämä jatsit, jotka sanovat, etteivät kaikki miehet puhu mcms:stään, eivät li... https://t.co/zegCu32G65...</w:t>
      </w:r>
    </w:p>
    <w:p>
      <w:r>
        <w:rPr>
          <w:b/>
          <w:u w:val="single"/>
        </w:rPr>
        <w:t xml:space="preserve">236246</w:t>
      </w:r>
    </w:p>
    <w:p>
      <w:r>
        <w:t xml:space="preserve">@coffanoffski @angvaj aiotko tosiaan sanoa jotain seksististä ja sitten huutaa, etteivät kaikki miehet? hemmo, istu alas. todista, että n... https://t.co/cvFem2oQwo</w:t>
      </w:r>
    </w:p>
    <w:p>
      <w:r>
        <w:rPr>
          <w:b/>
          <w:u w:val="single"/>
        </w:rPr>
        <w:t xml:space="preserve">236247</w:t>
      </w:r>
    </w:p>
    <w:p>
      <w:r>
        <w:t xml:space="preserve">Jos haluatte tapella kanssani miesten vihaamisesta, älkää sanoko "kaikki miehet eivät ole minua", ämmä.</w:t>
      </w:r>
    </w:p>
    <w:p>
      <w:r>
        <w:rPr>
          <w:b/>
          <w:u w:val="single"/>
        </w:rPr>
        <w:t xml:space="preserve">236248</w:t>
      </w:r>
    </w:p>
    <w:p>
      <w:r>
        <w:t xml:space="preserve">@go_pack_numba1 @nsilverberg Et ole "kaikki miehet" af rn kaveri. Minulla ei ole tarpeeksi merkkejä selittääkseni sinulle miksi... https://t.co/Bo9KPiEpoh.</w:t>
      </w:r>
    </w:p>
    <w:p>
      <w:r>
        <w:rPr>
          <w:b/>
          <w:u w:val="single"/>
        </w:rPr>
        <w:t xml:space="preserve">236249</w:t>
      </w:r>
    </w:p>
    <w:p>
      <w:r>
        <w:t xml:space="preserve">Asia on niin, että kaikki miehet eivät ole yhtä siistejä kuin Gucci... Ole varovainen, kenen kanssa "ratsastat" https://t.co/644SOrQPyx</w:t>
      </w:r>
    </w:p>
    <w:p>
      <w:r>
        <w:rPr>
          <w:b/>
          <w:u w:val="single"/>
        </w:rPr>
        <w:t xml:space="preserve">236250</w:t>
      </w:r>
    </w:p>
    <w:p>
      <w:r>
        <w:t xml:space="preserve">@ravenswng_ @JohnFugelsang Wow oikeasti? Olet tietämätön, tunteeton perse. Tiedämme, että se ei ole KAIKKI miehet, senkin ääliö. Me... https://t.co/9ooTxssP5I</w:t>
      </w:r>
    </w:p>
    <w:p>
      <w:r>
        <w:rPr>
          <w:b/>
          <w:u w:val="single"/>
        </w:rPr>
        <w:t xml:space="preserve">236251</w:t>
      </w:r>
    </w:p>
    <w:p>
      <w:r>
        <w:t xml:space="preserve">Mitä jos sen sijaan, että valitatte, että "kaikki miehet eivät ole miehiä", puolustaisitte niitä, joita on ahdisteltu tai pahoinpidelty tai... https://t.co/utSvYITsOb...</w:t>
      </w:r>
    </w:p>
    <w:p>
      <w:r>
        <w:rPr>
          <w:b/>
          <w:u w:val="single"/>
        </w:rPr>
        <w:t xml:space="preserve">236252</w:t>
      </w:r>
    </w:p>
    <w:p>
      <w:r>
        <w:t xml:space="preserve">@greatmooncalf Se on totta ja se on syvältä. Ei todellakaan voi olla "ei kaikki miehet" -juttu, koska... ei voi tietää eikä voi koskaan tietää.</w:t>
      </w:r>
    </w:p>
    <w:p>
      <w:r>
        <w:rPr>
          <w:b/>
          <w:u w:val="single"/>
        </w:rPr>
        <w:t xml:space="preserve">236253</w:t>
      </w:r>
    </w:p>
    <w:p>
      <w:r>
        <w:t xml:space="preserve">Jos siis paras tapa lisätä tietoisuutta ja taistella ongelmaa vastaan on se, että sinä - ongelmallisesti - itket "ei kaikkia miehiä", SINÄ OLET OSA ONGELMAA.</w:t>
      </w:r>
    </w:p>
    <w:p>
      <w:r>
        <w:rPr>
          <w:b/>
          <w:u w:val="single"/>
        </w:rPr>
        <w:t xml:space="preserve">236254</w:t>
      </w:r>
    </w:p>
    <w:p>
      <w:r>
        <w:t xml:space="preserve">Okei, kaikkien miesten ei tarvitse jättää minua rauhaan! Vain joidenkin ärsyttävien. Jos olen kiinnostunut sinusta, tiedät sen.</w:t>
      </w:r>
    </w:p>
    <w:p>
      <w:r>
        <w:rPr>
          <w:b/>
          <w:u w:val="single"/>
        </w:rPr>
        <w:t xml:space="preserve">236255</w:t>
      </w:r>
    </w:p>
    <w:p>
      <w:r>
        <w:t xml:space="preserve">@YnoTRockIT En ole tietämätön, et ymmärrä lausuntoani. Sanomalla, etteivät kaikki miehet, kun tällaisia asioita sanotaan, on... https://t.co/1rwP7qjJse.</w:t>
      </w:r>
    </w:p>
    <w:p>
      <w:r>
        <w:rPr>
          <w:b/>
          <w:u w:val="single"/>
        </w:rPr>
        <w:t xml:space="preserve">236256</w:t>
      </w:r>
    </w:p>
    <w:p>
      <w:r>
        <w:t xml:space="preserve">Miehet ovat roskaväkeä' -kertomuksen aikana sanotte aina, etteivät kaikki miehet ole roskaväkeä, mutta kun joku toisesta heimosta tekee virheen, te yleistätte. Smh</w:t>
      </w:r>
    </w:p>
    <w:p>
      <w:r>
        <w:rPr>
          <w:b/>
          <w:u w:val="single"/>
        </w:rPr>
        <w:t xml:space="preserve">236257</w:t>
      </w:r>
    </w:p>
    <w:p>
      <w:r>
        <w:t xml:space="preserve">Mutta jos haluatte välttämättä jonkun suhdetta, etsin mieluummin Barackin kuin Guccin. Kaikki miehet eivät vie teitä helvetin läpi.</w:t>
      </w:r>
    </w:p>
    <w:p>
      <w:r>
        <w:rPr>
          <w:b/>
          <w:u w:val="single"/>
        </w:rPr>
        <w:t xml:space="preserve">236258</w:t>
      </w:r>
    </w:p>
    <w:p>
      <w:r>
        <w:t xml:space="preserve">"Emme usko, että teet sen, vaan tiedämme, että voisit tehdä sen. @twcuddleston toteaa, miksi "ei kaikki miehet" ei ole merkityksellistä... https://t.co/W8P4pjIHCw...</w:t>
      </w:r>
    </w:p>
    <w:p>
      <w:r>
        <w:rPr>
          <w:b/>
          <w:u w:val="single"/>
        </w:rPr>
        <w:t xml:space="preserve">236259</w:t>
      </w:r>
    </w:p>
    <w:p>
      <w:r>
        <w:t xml:space="preserve">Oletko todella niin epävarma ja huolissasi siitä, että sinua pidetään pahana, että sinun on sanottava "ei kaikki miehet"?</w:t>
      </w:r>
    </w:p>
    <w:p>
      <w:r>
        <w:rPr>
          <w:b/>
          <w:u w:val="single"/>
        </w:rPr>
        <w:t xml:space="preserve">236260</w:t>
      </w:r>
    </w:p>
    <w:p>
      <w:r>
        <w:t xml:space="preserve">Ei kaikki miehet ja tehdä keskustelun urself osoittaa, että et ole luottavainen liittolainen tässä tilanteessa ja ur ystävät nyt ei voi luottaa sinuun.</w:t>
      </w:r>
    </w:p>
    <w:p>
      <w:r>
        <w:rPr>
          <w:b/>
          <w:u w:val="single"/>
        </w:rPr>
        <w:t xml:space="preserve">236261</w:t>
      </w:r>
    </w:p>
    <w:p>
      <w:r>
        <w:t xml:space="preserve">Ja olkaamme todellisia, jos "ei kaikki miehet" minua, se on instablock fam, coz on hylkäävä on osa ongelmaa.</w:t>
      </w:r>
    </w:p>
    <w:p>
      <w:r>
        <w:rPr>
          <w:b/>
          <w:u w:val="single"/>
        </w:rPr>
        <w:t xml:space="preserve">236262</w:t>
      </w:r>
    </w:p>
    <w:p>
      <w:r>
        <w:t xml:space="preserve">@Satirony Täytyy kuitenkin sanoa, että "miten muutun" on parempi kuin "ei kaikki miehet". Niinku vitun duh, sitten se ei ole sinulle lol</w:t>
      </w:r>
    </w:p>
    <w:p>
      <w:r>
        <w:rPr>
          <w:b/>
          <w:u w:val="single"/>
        </w:rPr>
        <w:t xml:space="preserve">236263</w:t>
      </w:r>
    </w:p>
    <w:p>
      <w:r>
        <w:t xml:space="preserve">'SITÄ EI OLE KAIKKI MIEHET!' Mutta jos hän istuu vankilassa jonkun loukkaamisesta, annat hänelle nopeasti anteeksi. hän on 'oppinut läksynsä'.</w:t>
      </w:r>
    </w:p>
    <w:p>
      <w:r>
        <w:rPr>
          <w:b/>
          <w:u w:val="single"/>
        </w:rPr>
        <w:t xml:space="preserve">236264</w:t>
      </w:r>
    </w:p>
    <w:p>
      <w:r>
        <w:t xml:space="preserve">Kuulin juuri loistavan vastauksen kysymykseen "ei kaikki miehet": "Olet oikeassa, se et ole sinä - se olet sinä kaikki.</w:t>
      </w:r>
    </w:p>
    <w:p>
      <w:r>
        <w:rPr>
          <w:b/>
          <w:u w:val="single"/>
        </w:rPr>
        <w:t xml:space="preserve">236265</w:t>
      </w:r>
    </w:p>
    <w:p>
      <w:r>
        <w:t xml:space="preserve">@dennisrakim @LoveSarae @jussnanette Fam Kaikki mitä teet on väittää narratiivin, että "ei kaikki miehet" kuin jos tiedät... https://t.co/O5O6drmOwv...</w:t>
      </w:r>
    </w:p>
    <w:p>
      <w:r>
        <w:rPr>
          <w:b/>
          <w:u w:val="single"/>
        </w:rPr>
        <w:t xml:space="preserve">236266</w:t>
      </w:r>
    </w:p>
    <w:p>
      <w:r>
        <w:t xml:space="preserve">Älä sano sellaisia asioita kuin: EI KAIKKI MIEHET! Älä loukkaa hänen yksityisyyttään. Älä oleta, että vain siksi, että hän kertoi sinulle jotain, hän haluaa kertoa sinulle lisää.</w:t>
      </w:r>
    </w:p>
    <w:p>
      <w:r>
        <w:rPr>
          <w:b/>
          <w:u w:val="single"/>
        </w:rPr>
        <w:t xml:space="preserve">236267</w:t>
      </w:r>
    </w:p>
    <w:p>
      <w:r>
        <w:t xml:space="preserve">Miehet! Tiedämme, että kaikki miehet eivät ole raiskaajia. Me tiedämme. Teidän ei tarvitse muistuttaa meitä joka kerta, kun haluamme puhua raiskauksesta. Me vittu tiedämme.</w:t>
      </w:r>
    </w:p>
    <w:p>
      <w:r>
        <w:rPr>
          <w:b/>
          <w:u w:val="single"/>
        </w:rPr>
        <w:t xml:space="preserve">236268</w:t>
      </w:r>
    </w:p>
    <w:p>
      <w:r>
        <w:t xml:space="preserve">@taball1 Tämä ei ole mitään "ei kaikki miehet" -paskaa, josta puhut. Tämä on selvästi 'te kusipäät' juttu. Te kaikki täällä ei ole sopivaa.</w:t>
      </w:r>
    </w:p>
    <w:p>
      <w:r>
        <w:rPr>
          <w:b/>
          <w:u w:val="single"/>
        </w:rPr>
        <w:t xml:space="preserve">236269</w:t>
      </w:r>
    </w:p>
    <w:p>
      <w:r>
        <w:t xml:space="preserve">Kaikki miehet eivät ole samanlaisia......oh odota, kyllä ovat. Ja kyllä rakastan miestäni. Ja kyllä miehet ovat silti roskasakkia. Vittu sinä maksat minulle ämmä.</w:t>
      </w:r>
    </w:p>
    <w:p>
      <w:r>
        <w:rPr>
          <w:b/>
          <w:u w:val="single"/>
        </w:rPr>
        <w:t xml:space="preserve">236270</w:t>
      </w:r>
    </w:p>
    <w:p>
      <w:r>
        <w:t xml:space="preserve">Myös... "kaikki miehet" eivät ymmärrä mitä tekevät, kun he tekevät sitä. Ei tarvitse olla raiskaaja, jotta voi tehdä jonkun... https://t.co/SxHYUXTTSU</w:t>
      </w:r>
    </w:p>
    <w:p>
      <w:r>
        <w:rPr>
          <w:b/>
          <w:u w:val="single"/>
        </w:rPr>
        <w:t xml:space="preserve">236271</w:t>
      </w:r>
    </w:p>
    <w:p>
      <w:r>
        <w:t xml:space="preserve">Aina kun sanot "ei kaikki miehet", olet osa ongelmaa. Väite, että miesten kehottaminen tehostamaan peliään vain vieraannuttaa hyviä miehiä, on puppua.</w:t>
      </w:r>
    </w:p>
    <w:p>
      <w:r>
        <w:rPr>
          <w:b/>
          <w:u w:val="single"/>
        </w:rPr>
        <w:t xml:space="preserve">236272</w:t>
      </w:r>
    </w:p>
    <w:p>
      <w:r>
        <w:t xml:space="preserve">@JamesH_Sings Mitä jos kirjoittaisit tarinasi seksuaalisesta hyökkäyksestä?! kaikki miehet eivät ole kokeneet ei-toivottua seksuaalista lähentelyä... https://t.co/JKyAO7Trkc...</w:t>
      </w:r>
    </w:p>
    <w:p>
      <w:r>
        <w:rPr>
          <w:b/>
          <w:u w:val="single"/>
        </w:rPr>
        <w:t xml:space="preserve">236273</w:t>
      </w:r>
    </w:p>
    <w:p>
      <w:r>
        <w:t xml:space="preserve">@rgay Kiitos tästä artikkelista, todella. Nuo "ei kaikki miehet" -kommentit sen alla... En tiedä, miten pysyt järjissäsi.</w:t>
      </w:r>
    </w:p>
    <w:p>
      <w:r>
        <w:rPr>
          <w:b/>
          <w:u w:val="single"/>
        </w:rPr>
        <w:t xml:space="preserve">236274</w:t>
      </w:r>
    </w:p>
    <w:p>
      <w:r>
        <w:t xml:space="preserve">@Lo_K_87 @thehill Kaikki miehet eivät ole pahoja ja seksistisiä sikoja, jotka eivät välitä paskaakaan. Ja että sinä otat sanomani ja... https://t.co/XAVHScDIjl</w:t>
      </w:r>
    </w:p>
    <w:p>
      <w:r>
        <w:rPr>
          <w:b/>
          <w:u w:val="single"/>
        </w:rPr>
        <w:t xml:space="preserve">236275</w:t>
      </w:r>
    </w:p>
    <w:p>
      <w:r>
        <w:t xml:space="preserve">@confusedcoder18 @_riqsha @samyaishere @awryaditi Nono, olet oikeassa: Kaikki miehet eivät sano ei kaikki miehet...; -P</w:t>
      </w:r>
    </w:p>
    <w:p>
      <w:r>
        <w:rPr>
          <w:b/>
          <w:u w:val="single"/>
        </w:rPr>
        <w:t xml:space="preserve">236276</w:t>
      </w:r>
    </w:p>
    <w:p>
      <w:r>
        <w:t xml:space="preserve">"eivät kaikki miehet", mutta... se on 78 prosenttia teistä...</w:t>
      </w:r>
    </w:p>
    <w:p>
      <w:r>
        <w:rPr>
          <w:b/>
          <w:u w:val="single"/>
        </w:rPr>
        <w:t xml:space="preserve">236277</w:t>
      </w:r>
    </w:p>
    <w:p>
      <w:r>
        <w:t xml:space="preserve">Miehet, jotka sanovat "ei kaikki miehet!!! Jotkut meistä ovat mukavia miehiä, jotka hylkäävät" tai "se tapahtui minulle &amp; en itke siitä".</w:t>
      </w:r>
    </w:p>
    <w:p>
      <w:r>
        <w:rPr>
          <w:b/>
          <w:u w:val="single"/>
        </w:rPr>
        <w:t xml:space="preserve">236278</w:t>
      </w:r>
    </w:p>
    <w:p>
      <w:r>
        <w:t xml:space="preserve">@petite_royale Hmmm...... Mutta eihän kaikki ole miehiä</w:t>
      </w:r>
    </w:p>
    <w:p>
      <w:r>
        <w:rPr>
          <w:b/>
          <w:u w:val="single"/>
        </w:rPr>
        <w:t xml:space="preserve">236279</w:t>
      </w:r>
    </w:p>
    <w:p>
      <w:r>
        <w:t xml:space="preserve">@maleduckplural 😂 Ainakin nyt tiedät, että kaikki miehet eivät ole tällaisia, mutta ehkä hieman helpommin niitä, jotka kuvaavat w... https://t.co/fk6RPVmxJV ... https://t.co/fk6RPVmxJV</w:t>
      </w:r>
    </w:p>
    <w:p>
      <w:r>
        <w:rPr>
          <w:b/>
          <w:u w:val="single"/>
        </w:rPr>
        <w:t xml:space="preserve">236280</w:t>
      </w:r>
    </w:p>
    <w:p>
      <w:r>
        <w:t xml:space="preserve">@JulianAssange Olet totuuden petturi. Kauppaat kirjaimellisesti varastettua tietoa. Eivätkä kaikki miehet ole tuollaisia - valehtelija.</w:t>
      </w:r>
    </w:p>
    <w:p>
      <w:r>
        <w:rPr>
          <w:b/>
          <w:u w:val="single"/>
        </w:rPr>
        <w:t xml:space="preserve">236281</w:t>
      </w:r>
    </w:p>
    <w:p>
      <w:r>
        <w:t xml:space="preserve">Työnnä se syrjään, jos on tarpeen. Ja tiedän, etteivät kaikki miehet. Mutta sillä ei ole väliä. Te kaikki tiedätte, mitä tarkoitan.</w:t>
      </w:r>
    </w:p>
    <w:p>
      <w:r>
        <w:rPr>
          <w:b/>
          <w:u w:val="single"/>
        </w:rPr>
        <w:t xml:space="preserve">236282</w:t>
      </w:r>
    </w:p>
    <w:p>
      <w:r>
        <w:t xml:space="preserve">@Saisailu97 Luulen, että hän yrittää sanoa, että kaikki miehet eivät ole paskoja. Naiset aloittivat tuon typerän trendin ja se on ärsyttävää tbh.</w:t>
      </w:r>
    </w:p>
    <w:p>
      <w:r>
        <w:rPr>
          <w:b/>
          <w:u w:val="single"/>
        </w:rPr>
        <w:t xml:space="preserve">236283</w:t>
      </w:r>
    </w:p>
    <w:p>
      <w:r>
        <w:t xml:space="preserve">@ThePerezSistas Kaikki miehet eivät ole tyhmiä erehtymään ~ Ei ~:stä Kyllä:stä, he vain käyttävät kaikkia keinoja lietsoakseen liikettä.</w:t>
      </w:r>
    </w:p>
    <w:p>
      <w:r>
        <w:rPr>
          <w:b/>
          <w:u w:val="single"/>
        </w:rPr>
        <w:t xml:space="preserve">236284</w:t>
      </w:r>
    </w:p>
    <w:p>
      <w:r>
        <w:t xml:space="preserve">Kaikki miehet eivät ole tyhmiä ...jotkut ovat vielä sinkkuja #ohyes #startnoticing</w:t>
      </w:r>
    </w:p>
    <w:p>
      <w:r>
        <w:rPr>
          <w:b/>
          <w:u w:val="single"/>
        </w:rPr>
        <w:t xml:space="preserve">236285</w:t>
      </w:r>
    </w:p>
    <w:p>
      <w:r>
        <w:t xml:space="preserve">@FoxNews @DLoesch Ei kaikkia miehiä... vain niitä, jotka ovat pillunryöstäjiä.</w:t>
      </w:r>
    </w:p>
    <w:p>
      <w:r>
        <w:rPr>
          <w:b/>
          <w:u w:val="single"/>
        </w:rPr>
        <w:t xml:space="preserve">236286</w:t>
      </w:r>
    </w:p>
    <w:p>
      <w:r>
        <w:t xml:space="preserve">Likainen eurohutsu tarvitsee massiivisen mulkun mehukkaaseen pilluunsa https://t.co/v8sIf2pIPh</w:t>
      </w:r>
    </w:p>
    <w:p>
      <w:r>
        <w:rPr>
          <w:b/>
          <w:u w:val="single"/>
        </w:rPr>
        <w:t xml:space="preserve">236287</w:t>
      </w:r>
    </w:p>
    <w:p>
      <w:r>
        <w:t xml:space="preserve">Jos et skank abit of bass hunter olet kusipää ja sinun pitäisi estää minut x</w:t>
      </w:r>
    </w:p>
    <w:p>
      <w:r>
        <w:rPr>
          <w:b/>
          <w:u w:val="single"/>
        </w:rPr>
        <w:t xml:space="preserve">236288</w:t>
      </w:r>
    </w:p>
    <w:p>
      <w:r>
        <w:t xml:space="preserve">muissa uutisissa, minua haukuttiin juuri huoraksi ja mulkuksi, koska olin sanonut miehelle, ettei hän saa lyödä, hakata ja läpsäistä lastaan.</w:t>
      </w:r>
    </w:p>
    <w:p>
      <w:r>
        <w:rPr>
          <w:b/>
          <w:u w:val="single"/>
        </w:rPr>
        <w:t xml:space="preserve">236289</w:t>
      </w:r>
    </w:p>
    <w:p>
      <w:r>
        <w:t xml:space="preserve">Ew vuosi sitten olin chillin w / ilkeä kokaiinipää näköinen skank 😷😷😷😷😷 bitch you nasty</w:t>
      </w:r>
    </w:p>
    <w:p>
      <w:r>
        <w:rPr>
          <w:b/>
          <w:u w:val="single"/>
        </w:rPr>
        <w:t xml:space="preserve">236290</w:t>
      </w:r>
    </w:p>
    <w:p>
      <w:r>
        <w:t xml:space="preserve">Glam Skanks -Karma/Bad Bitch Double Feature [Virallinen video]: https://t.co/hhU4YeYc3u via @YouTube</w:t>
      </w:r>
    </w:p>
    <w:p>
      <w:r>
        <w:rPr>
          <w:b/>
          <w:u w:val="single"/>
        </w:rPr>
        <w:t xml:space="preserve">236291</w:t>
      </w:r>
    </w:p>
    <w:p>
      <w:r>
        <w:t xml:space="preserve">Kevinin nimi puhelimessani on Skank ass bitch vitsinä, mutta se tuntuu todelta...</w:t>
      </w:r>
    </w:p>
    <w:p>
      <w:r>
        <w:rPr>
          <w:b/>
          <w:u w:val="single"/>
        </w:rPr>
        <w:t xml:space="preserve">236292</w:t>
      </w:r>
    </w:p>
    <w:p>
      <w:r>
        <w:t xml:space="preserve">miksi tämä kuva kutsui minua juuri hyödyttömäksi ruma huora ämmäksi https://t.co/FTO9hV6M5I</w:t>
      </w:r>
    </w:p>
    <w:p>
      <w:r>
        <w:rPr>
          <w:b/>
          <w:u w:val="single"/>
        </w:rPr>
        <w:t xml:space="preserve">236293</w:t>
      </w:r>
    </w:p>
    <w:p>
      <w:r>
        <w:t xml:space="preserve">15. vittupää jonkin aikaa... Avasin kaksi liikettä hänen nartulleen. Pikkuveli ja hänen huoransa tulivat takaisin. Löysin metamfetamiinikynän putken ja folion -</w:t>
      </w:r>
    </w:p>
    <w:p>
      <w:r>
        <w:rPr>
          <w:b/>
          <w:u w:val="single"/>
        </w:rPr>
        <w:t xml:space="preserve">236294</w:t>
      </w:r>
    </w:p>
    <w:p>
      <w:r>
        <w:t xml:space="preserve">Haluan helvetin poikaystävän, joka voisi huoletta kertoa minulle kaiken. En mitään kaltaistasi nynnynperseistä lutkaa...</w:t>
      </w:r>
    </w:p>
    <w:p>
      <w:r>
        <w:rPr>
          <w:b/>
          <w:u w:val="single"/>
        </w:rPr>
        <w:t xml:space="preserve">236295</w:t>
      </w:r>
    </w:p>
    <w:p>
      <w:r>
        <w:t xml:space="preserve">Sarah Brooke Vs Carmen Skank Pussy Bitch https://t.co/c6Ngr8YvxB #SEXFIGHT via @c4supdates https://t.co/tU5TWzNaAA</w:t>
      </w:r>
    </w:p>
    <w:p>
      <w:r>
        <w:rPr>
          <w:b/>
          <w:u w:val="single"/>
        </w:rPr>
        <w:t xml:space="preserve">236296</w:t>
      </w:r>
    </w:p>
    <w:p>
      <w:r>
        <w:t xml:space="preserve">@yg_steve Kiitos Lil bro bitch skank thot!😂🤘🏾🤘🏾🤘🏾🤘🏾🤘🏾🤘🏾</w:t>
      </w:r>
    </w:p>
    <w:p>
      <w:r>
        <w:rPr>
          <w:b/>
          <w:u w:val="single"/>
        </w:rPr>
        <w:t xml:space="preserve">236297</w:t>
      </w:r>
    </w:p>
    <w:p>
      <w:r>
        <w:t xml:space="preserve">@loserscas 😳 morrissey 👨🏻 is 😌 a fat 😝 skank 🤑 bitch 😂</w:t>
      </w:r>
    </w:p>
    <w:p>
      <w:r>
        <w:rPr>
          <w:b/>
          <w:u w:val="single"/>
        </w:rPr>
        <w:t xml:space="preserve">236298</w:t>
      </w:r>
    </w:p>
    <w:p>
      <w:r>
        <w:t xml:space="preserve">Kun nainen pettää miestä, jotkut sanovat: "senkin huora, lutka, ämmä" *se on ulkoista, kun mies pettää naista... https://t.co/93k78jO1a2</w:t>
      </w:r>
    </w:p>
    <w:p>
      <w:r>
        <w:rPr>
          <w:b/>
          <w:u w:val="single"/>
        </w:rPr>
        <w:t xml:space="preserve">236299</w:t>
      </w:r>
    </w:p>
    <w:p>
      <w:r>
        <w:t xml:space="preserve">"Minusta meidän pitää vähän jutella, naiselta huoralle." Jeaniene Frost#iloveparanormalromanssi</w:t>
      </w:r>
    </w:p>
    <w:p>
      <w:r>
        <w:rPr>
          <w:b/>
          <w:u w:val="single"/>
        </w:rPr>
        <w:t xml:space="preserve">236300</w:t>
      </w:r>
    </w:p>
    <w:p>
      <w:r>
        <w:t xml:space="preserve">Minä EN tee seuraavaa: en halventaisi toista naista hänen pukeutumisensa vuoksi. Lutka/huora/huora/huora ei kuulu sanavarastooni.</w:t>
      </w:r>
    </w:p>
    <w:p>
      <w:r>
        <w:rPr>
          <w:b/>
          <w:u w:val="single"/>
        </w:rPr>
        <w:t xml:space="preserve">236301</w:t>
      </w:r>
    </w:p>
    <w:p>
      <w:r>
        <w:t xml:space="preserve">@MeMcMeee @JimBeam Tiedoksesi - naisen kutsuminen "huoraksi" ei koskaan tee häntä epäuskottavaksi, se vain saa sinut kuulostamaan kusipäältä, joka... https://t.co/JJTXvZ7E0u</w:t>
      </w:r>
    </w:p>
    <w:p>
      <w:r>
        <w:rPr>
          <w:b/>
          <w:u w:val="single"/>
        </w:rPr>
        <w:t xml:space="preserve">236302</w:t>
      </w:r>
    </w:p>
    <w:p>
      <w:r>
        <w:t xml:space="preserve">Uskaltaisitko olla tyttö, jonka poika, jolla on tyttöystävä, lisää ja poistaa snapissa joka kerta, kun heillä on riitaa, nah skankki.</w:t>
      </w:r>
    </w:p>
    <w:p>
      <w:r>
        <w:rPr>
          <w:b/>
          <w:u w:val="single"/>
        </w:rPr>
        <w:t xml:space="preserve">236303</w:t>
      </w:r>
    </w:p>
    <w:p>
      <w:r>
        <w:t xml:space="preserve">Hän on niin vitun rasistinen, että hänen mielestään mumble rap ja tytön kutsuminen huoraksi tai joksikin f*giksi on siistiä.</w:t>
      </w:r>
    </w:p>
    <w:p>
      <w:r>
        <w:rPr>
          <w:b/>
          <w:u w:val="single"/>
        </w:rPr>
        <w:t xml:space="preserve">236304</w:t>
      </w:r>
    </w:p>
    <w:p>
      <w:r>
        <w:t xml:space="preserve">Lisäksi Jasmine haukkuu yksityisesti lutkaa ja vartaloa tekstiviestillä, enkä ole koskaan tuntenut oloani niin puolustuskannalla kuvitteellisen lutkan suhteen.</w:t>
      </w:r>
    </w:p>
    <w:p>
      <w:r>
        <w:rPr>
          <w:b/>
          <w:u w:val="single"/>
        </w:rPr>
        <w:t xml:space="preserve">236305</w:t>
      </w:r>
    </w:p>
    <w:p>
      <w:r>
        <w:t xml:space="preserve">'Niinpä lihava hutsusiskoni' lmao. Viereisessä huoneessa asuva poika ei halua uskoa, että hänen tyttönsä on yhä k... https://t.co/FecqoIblis...</w:t>
      </w:r>
    </w:p>
    <w:p>
      <w:r>
        <w:rPr>
          <w:b/>
          <w:u w:val="single"/>
        </w:rPr>
        <w:t xml:space="preserve">236306</w:t>
      </w:r>
    </w:p>
    <w:p>
      <w:r>
        <w:t xml:space="preserve">Tyttö. Miksi nämä ihmiset ovat niin painostettuja?! Kutsun teitä kaikkia huoriksi ja huoriksi, koska olette äänekkäitä ja vääriä!!! https://t.co/VDoS5UspZq ...</w:t>
      </w:r>
    </w:p>
    <w:p>
      <w:r>
        <w:rPr>
          <w:b/>
          <w:u w:val="single"/>
        </w:rPr>
        <w:t xml:space="preserve">236307</w:t>
      </w:r>
    </w:p>
    <w:p>
      <w:r>
        <w:t xml:space="preserve">@SLandinSoCal @realDonaldTrump Olet alhaisin hutsu, joka hyökkää kultatähden lesken kimppuun. Tviittisi perusteella minä... https://t.co/Z5Zhjm2Cc0...</w:t>
      </w:r>
    </w:p>
    <w:p>
      <w:r>
        <w:rPr>
          <w:b/>
          <w:u w:val="single"/>
        </w:rPr>
        <w:t xml:space="preserve">236308</w:t>
      </w:r>
    </w:p>
    <w:p>
      <w:r>
        <w:t xml:space="preserve">KALAGOT LAGE!!! ETTEKÖ VOI HELVETISSÄ ODOTTAA AC:N PÄIVITYSTÄ? FYT ME SKANK https://t.co/anfzn9vfX5</w:t>
      </w:r>
    </w:p>
    <w:p>
      <w:r>
        <w:rPr>
          <w:b/>
          <w:u w:val="single"/>
        </w:rPr>
        <w:t xml:space="preserve">236309</w:t>
      </w:r>
    </w:p>
    <w:p>
      <w:r>
        <w:t xml:space="preserve">- I'm fckin dead @IJooosh 😹💀 I fckin miss you hoe slut skank beetch 😘💖🤞🏻 https://t.co/NyrQk4Jfuq</w:t>
      </w:r>
    </w:p>
    <w:p>
      <w:r>
        <w:rPr>
          <w:b/>
          <w:u w:val="single"/>
        </w:rPr>
        <w:t xml:space="preserve">236310</w:t>
      </w:r>
    </w:p>
    <w:p>
      <w:r>
        <w:t xml:space="preserve">@DonaldJTrumpJr Sanoit sen. Katsotaanpa, miten se toimii, kun sinulla on käsiraudat. Huomasin, että Eric on hiljaa ja niin on myös tuo Conwayn lutka.</w:t>
      </w:r>
    </w:p>
    <w:p>
      <w:r>
        <w:rPr>
          <w:b/>
          <w:u w:val="single"/>
        </w:rPr>
        <w:t xml:space="preserve">236311</w:t>
      </w:r>
    </w:p>
    <w:p>
      <w:r>
        <w:t xml:space="preserve">Hyvää halloweenia! Toivottavasti kaikki elävät täysipainoisesti tänä iltana! Mä uskon teihin, te rinta rottingilla olevat supernartut 💓🎃🎃</w:t>
      </w:r>
    </w:p>
    <w:p>
      <w:r>
        <w:rPr>
          <w:b/>
          <w:u w:val="single"/>
        </w:rPr>
        <w:t xml:space="preserve">236312</w:t>
      </w:r>
    </w:p>
    <w:p>
      <w:r>
        <w:t xml:space="preserve">Kuten tavallista, demokraattien hutsut valehtelevat ja keksivät asioita suojellakseen pahaa persettään. Odotamme innolla julkista hirttäytymistä. "Heiluttakaa, paskiaiset!"</w:t>
      </w:r>
    </w:p>
    <w:p>
      <w:r>
        <w:rPr>
          <w:b/>
          <w:u w:val="single"/>
        </w:rPr>
        <w:t xml:space="preserve">236313</w:t>
      </w:r>
    </w:p>
    <w:p>
      <w:r>
        <w:t xml:space="preserve">@RageGearProps Um anteeksi, olen runkkari, runkkari ja runkkari.</w:t>
      </w:r>
    </w:p>
    <w:p>
      <w:r>
        <w:rPr>
          <w:b/>
          <w:u w:val="single"/>
        </w:rPr>
        <w:t xml:space="preserve">236314</w:t>
      </w:r>
    </w:p>
    <w:p>
      <w:r>
        <w:t xml:space="preserve">@reversedimages @RepJoeKennedy @VivJo27 Kuulostat aivan älykkäältä. Skank</w:t>
      </w:r>
    </w:p>
    <w:p>
      <w:r>
        <w:rPr>
          <w:b/>
          <w:u w:val="single"/>
        </w:rPr>
        <w:t xml:space="preserve">236315</w:t>
      </w:r>
    </w:p>
    <w:p>
      <w:r>
        <w:t xml:space="preserve">Olet huora, mutta rakastan sinua silti. @emilyfrank210</w:t>
      </w:r>
    </w:p>
    <w:p>
      <w:r>
        <w:rPr>
          <w:b/>
          <w:u w:val="single"/>
        </w:rPr>
        <w:t xml:space="preserve">236316</w:t>
      </w:r>
    </w:p>
    <w:p>
      <w:r>
        <w:t xml:space="preserve">@SenSchumer 'Monimuotoisuusviisumi' - SINÄ TÄYSIN HYPOCRITICAL SKANK!</w:t>
      </w:r>
    </w:p>
    <w:p>
      <w:r>
        <w:rPr>
          <w:b/>
          <w:u w:val="single"/>
        </w:rPr>
        <w:t xml:space="preserve">236317</w:t>
      </w:r>
    </w:p>
    <w:p>
      <w:r>
        <w:t xml:space="preserve">Hyvää syntymäpäivää, senkin kinkku @spencerMR8 https://t.co/5t3VgdD1KX https://t.co/5t3VgdD1KX</w:t>
      </w:r>
    </w:p>
    <w:p>
      <w:r>
        <w:rPr>
          <w:b/>
          <w:u w:val="single"/>
        </w:rPr>
        <w:t xml:space="preserve">236318</w:t>
      </w:r>
    </w:p>
    <w:p>
      <w:r>
        <w:t xml:space="preserve">"Näyttää ihan sinulta, mutta hutsun muodossa" 😂</w:t>
      </w:r>
    </w:p>
    <w:p>
      <w:r>
        <w:rPr>
          <w:b/>
          <w:u w:val="single"/>
        </w:rPr>
        <w:t xml:space="preserve">236319</w:t>
      </w:r>
    </w:p>
    <w:p>
      <w:r>
        <w:t xml:space="preserve">SE ON SAMETTIPUKU, ÄMMÄ, OLEN HYSTEERINEN https://t.co/Tkr5ULVdxJ</w:t>
      </w:r>
    </w:p>
    <w:p>
      <w:r>
        <w:rPr>
          <w:b/>
          <w:u w:val="single"/>
        </w:rPr>
        <w:t xml:space="preserve">236320</w:t>
      </w:r>
    </w:p>
    <w:p>
      <w:r>
        <w:t xml:space="preserve">@levanteezi bitch olet niin rohkea ja fiksu ja hysteerinen omg. Rakastan sinua niin paljon Allah y7fdhch inshallah 😭😭</w:t>
      </w:r>
    </w:p>
    <w:p>
      <w:r>
        <w:rPr>
          <w:b/>
          <w:u w:val="single"/>
        </w:rPr>
        <w:t xml:space="preserve">236321</w:t>
      </w:r>
    </w:p>
    <w:p>
      <w:r>
        <w:t xml:space="preserve">Jordan on niin kusipää että se on hysteeristä opettele miten naisia kohdellaan siksi kaikki exäsi pettävät sinua😂😂 pillua perseeseen ämmä jatka yrittämistä minulle</w:t>
      </w:r>
    </w:p>
    <w:p>
      <w:r>
        <w:rPr>
          <w:b/>
          <w:u w:val="single"/>
        </w:rPr>
        <w:t xml:space="preserve">236322</w:t>
      </w:r>
    </w:p>
    <w:p>
      <w:r>
        <w:t xml:space="preserve">minä: miksi olen niin väsynyt myös minä: nauraa kuin hysteerinen ämmä 24/7 ja ei voi duduk diam</w:t>
      </w:r>
    </w:p>
    <w:p>
      <w:r>
        <w:rPr>
          <w:b/>
          <w:u w:val="single"/>
        </w:rPr>
        <w:t xml:space="preserve">236323</w:t>
      </w:r>
    </w:p>
    <w:p>
      <w:r>
        <w:t xml:space="preserve">Steven Spielberg Is A Stupid Bitch https://t.co/odu76y2Rfz #richardspenceruf #usnavy #timemagazine #feminismiscancer #socialism #bieber #cpc</w:t>
      </w:r>
    </w:p>
    <w:p>
      <w:r>
        <w:rPr>
          <w:b/>
          <w:u w:val="single"/>
        </w:rPr>
        <w:t xml:space="preserve">236324</w:t>
      </w:r>
    </w:p>
    <w:p>
      <w:r>
        <w:t xml:space="preserve">Eli vain naiset voivat kokea seksismiä? Minä sanon BS! #feminismiscancer #EqualityforAll #MAGA https://t.co/N0Bhgzo8S9 https://t.co/N0Bhgzo8S9</w:t>
      </w:r>
    </w:p>
    <w:p>
      <w:r>
        <w:rPr>
          <w:b/>
          <w:u w:val="single"/>
        </w:rPr>
        <w:t xml:space="preserve">236325</w:t>
      </w:r>
    </w:p>
    <w:p>
      <w:r>
        <w:t xml:space="preserve">Felling love with this Couture Inspired Sandwich Maker by Dash: https://t.co/sfozqEj4ta #sandwichmaker #appliance... https://t.co/BLKaWIvcAD</w:t>
      </w:r>
    </w:p>
    <w:p>
      <w:r>
        <w:rPr>
          <w:b/>
          <w:u w:val="single"/>
        </w:rPr>
        <w:t xml:space="preserve">236326</w:t>
      </w:r>
    </w:p>
    <w:p>
      <w:r>
        <w:t xml:space="preserve">Uskon, että #NotAllMen-argumentin ongelma on se, että vaikka kyllä, kaikki miehet eivät ole epäkunnioittavia naisia kohtaan -</w:t>
      </w:r>
    </w:p>
    <w:p>
      <w:r>
        <w:rPr>
          <w:b/>
          <w:u w:val="single"/>
        </w:rPr>
        <w:t xml:space="preserve">236327</w:t>
      </w:r>
    </w:p>
    <w:p>
      <w:r>
        <w:t xml:space="preserve">@QuazRoodt Periaatteessa Naiset ovat mimmit, ja Woolies on #notallmen crew.</w:t>
      </w:r>
    </w:p>
    <w:p>
      <w:r>
        <w:rPr>
          <w:b/>
          <w:u w:val="single"/>
        </w:rPr>
        <w:t xml:space="preserve">236328</w:t>
      </w:r>
    </w:p>
    <w:p>
      <w:r>
        <w:t xml:space="preserve">Minun aikajanallani on joitakin pahamaineisia notallmen -kerjäläisiä. He hylkäävät täysin kaiken, mistä naiset valittavat, koska, eivät kaikki miehet.</w:t>
      </w:r>
    </w:p>
    <w:p>
      <w:r>
        <w:rPr>
          <w:b/>
          <w:u w:val="single"/>
        </w:rPr>
        <w:t xml:space="preserve">236329</w:t>
      </w:r>
    </w:p>
    <w:p>
      <w:r>
        <w:t xml:space="preserve">5 naista kertoo sinulle päin naamaa, että heitä pelottaa kävellä kadulla yksin, ja sinä olet edelleen niin sitoutunut #NotAllMeniin, että riitelet kuuntelemisen sijasta.</w:t>
      </w:r>
    </w:p>
    <w:p>
      <w:r>
        <w:rPr>
          <w:b/>
          <w:u w:val="single"/>
        </w:rPr>
        <w:t xml:space="preserve">236330</w:t>
      </w:r>
    </w:p>
    <w:p>
      <w:r>
        <w:t xml:space="preserve">Ymmärrän, miksi miehet eivät enää pidä naisista kovin paljon. Minä ymmärrän. #notallmen (Right, Left?) https://t.co/njFKNDSHZw https://t.co/njFKNDSHZw</w:t>
      </w:r>
    </w:p>
    <w:p>
      <w:r>
        <w:rPr>
          <w:b/>
          <w:u w:val="single"/>
        </w:rPr>
        <w:t xml:space="preserve">236331</w:t>
      </w:r>
    </w:p>
    <w:p>
      <w:r>
        <w:t xml:space="preserve">He hyökkäävät myös tilastotietoa vastaan, jonka mukaan yksi australialainen nainen viikossa saa surmansa kumppaninsa toimesta. He torjuvat sen suurimmilla #notallmen-tavoilla.</w:t>
      </w:r>
    </w:p>
    <w:p>
      <w:r>
        <w:rPr>
          <w:b/>
          <w:u w:val="single"/>
        </w:rPr>
        <w:t xml:space="preserve">236332</w:t>
      </w:r>
    </w:p>
    <w:p>
      <w:r>
        <w:t xml:space="preserve">@combatbooty Miten tappouhkaukset ovat yhtään vähemmän tuomittavia kuin raiskausuhkaukset? tulisitko mieluummin tapetuksi kuin raiskatuksi? #MeToo #NotAllMen</w:t>
      </w:r>
    </w:p>
    <w:p>
      <w:r>
        <w:rPr>
          <w:b/>
          <w:u w:val="single"/>
        </w:rPr>
        <w:t xml:space="preserve">236333</w:t>
      </w:r>
    </w:p>
    <w:p>
      <w:r>
        <w:t xml:space="preserve">@TJ_Voices Vedätkö sinä todella #NotAllMeniä täällä? Liike kohdistuu patriarkaatin systeemiseen ongelmaan, ei ind... https://t.co/ocaoTsycKA...</w:t>
      </w:r>
    </w:p>
    <w:p>
      <w:r>
        <w:rPr>
          <w:b/>
          <w:u w:val="single"/>
        </w:rPr>
        <w:t xml:space="preserve">236334</w:t>
      </w:r>
    </w:p>
    <w:p>
      <w:r>
        <w:t xml:space="preserve">@nickalicious_49 @FilmFatale_NYC Sinä 😊 varmasti 😊 olet 😊 #NotAllMen</w:t>
      </w:r>
    </w:p>
    <w:p>
      <w:r>
        <w:rPr>
          <w:b/>
          <w:u w:val="single"/>
        </w:rPr>
        <w:t xml:space="preserve">236335</w:t>
      </w:r>
    </w:p>
    <w:p>
      <w:r>
        <w:t xml:space="preserve">Kuinkahan epävarma pitää olla twiittaillakseen #NotAllMen 👀👀👀👀</w:t>
      </w:r>
    </w:p>
    <w:p>
      <w:r>
        <w:rPr>
          <w:b/>
          <w:u w:val="single"/>
        </w:rPr>
        <w:t xml:space="preserve">236336</w:t>
      </w:r>
    </w:p>
    <w:p>
      <w:r>
        <w:t xml:space="preserve">Pieni teoria, jonka parissa työskentelen. Jos joku ääni hengessäsi pakottaa sinua sanomaan #notallmen #notallwomen... https://t.co/wCx3t7wvVZ...</w:t>
      </w:r>
    </w:p>
    <w:p>
      <w:r>
        <w:rPr>
          <w:b/>
          <w:u w:val="single"/>
        </w:rPr>
        <w:t xml:space="preserve">236337</w:t>
      </w:r>
    </w:p>
    <w:p>
      <w:r>
        <w:t xml:space="preserve">@Forgeyboy @BatmanNewsCom Mistä sinä saat #NotAllMen? Otin kantaa siihen, että he eivät selitä... https://t.co/EmIsB2xwhN ...</w:t>
      </w:r>
    </w:p>
    <w:p>
      <w:r>
        <w:rPr>
          <w:b/>
          <w:u w:val="single"/>
        </w:rPr>
        <w:t xml:space="preserve">236338</w:t>
      </w:r>
    </w:p>
    <w:p>
      <w:r>
        <w:t xml:space="preserve">ANTEEKSI, SENKIN LEHDEN KUSIPÄÄ. SENKIN LEHDEN ÄMMÄ. SENKIN BILL JA MELINDA GATESIN HUORA. OLET PASKAN ARVOINEN MAAILMALLE... https://t.co/VNxsJpnULP...</w:t>
      </w:r>
    </w:p>
    <w:p>
      <w:r>
        <w:rPr>
          <w:b/>
          <w:u w:val="single"/>
        </w:rPr>
        <w:t xml:space="preserve">236339</w:t>
      </w:r>
    </w:p>
    <w:p>
      <w:r>
        <w:t xml:space="preserve">Pikkuveli käski minua juuri painumaan vittuun ja olen ämmä... No, ensi viikolla on sinun syntymäpäiväsi, Hun, aion vain lähettää lahjasi takaisin, pikku mulkku x👋🏻</w:t>
      </w:r>
    </w:p>
    <w:p>
      <w:r>
        <w:rPr>
          <w:b/>
          <w:u w:val="single"/>
        </w:rPr>
        <w:t xml:space="preserve">236340</w:t>
      </w:r>
    </w:p>
    <w:p>
      <w:r>
        <w:t xml:space="preserve">Voin olla joskus töykeä kusipää, mutta älä ole siitä narttu👍💯 laiskottele vain ja potkaise takaisin✊💯</w:t>
      </w:r>
    </w:p>
    <w:p>
      <w:r>
        <w:rPr>
          <w:b/>
          <w:u w:val="single"/>
        </w:rPr>
        <w:t xml:space="preserve">236341</w:t>
      </w:r>
    </w:p>
    <w:p>
      <w:r>
        <w:t xml:space="preserve">Kaverit, jotka kutsuvat minua tai muita, jotka ovat, lutka, narttu, pillu tai huora, eivät ansaitse huomiotani tai aikaani. En tapaile sinua.</w:t>
      </w:r>
    </w:p>
    <w:p>
      <w:r>
        <w:rPr>
          <w:b/>
          <w:u w:val="single"/>
        </w:rPr>
        <w:t xml:space="preserve">236342</w:t>
      </w:r>
    </w:p>
    <w:p>
      <w:r>
        <w:t xml:space="preserve">Trump on paskiainen ja toivon, että hän mätänee helvetissä. Mikä vitun kusipää persaukinen ämmä https://t.co/VzDPWXm1P6</w:t>
      </w:r>
    </w:p>
    <w:p>
      <w:r>
        <w:rPr>
          <w:b/>
          <w:u w:val="single"/>
        </w:rPr>
        <w:t xml:space="preserve">236343</w:t>
      </w:r>
    </w:p>
    <w:p>
      <w:r>
        <w:t xml:space="preserve">Oooohhhh ämmä ei edes kuunnella kuollut kennedys mikä kusipää lol Olen 34 ja vihaan rapia</w:t>
      </w:r>
    </w:p>
    <w:p>
      <w:r>
        <w:rPr>
          <w:b/>
          <w:u w:val="single"/>
        </w:rPr>
        <w:t xml:space="preserve">236344</w:t>
      </w:r>
    </w:p>
    <w:p>
      <w:r>
        <w:t xml:space="preserve">@Yungretweet Voi ymmärrän, usko minua. Vitun pillu perse narttu vittu huora hoe</w:t>
      </w:r>
    </w:p>
    <w:p>
      <w:r>
        <w:rPr>
          <w:b/>
          <w:u w:val="single"/>
        </w:rPr>
        <w:t xml:space="preserve">236345</w:t>
      </w:r>
    </w:p>
    <w:p>
      <w:r>
        <w:t xml:space="preserve">ämmä mitä vittua tarkoitat et löydä sitä vitun sivua kusipää minun täytyy äänestää poikiani etkö ymmärrä https://t.co/xbdlkyXah7</w:t>
      </w:r>
    </w:p>
    <w:p>
      <w:r>
        <w:rPr>
          <w:b/>
          <w:u w:val="single"/>
        </w:rPr>
        <w:t xml:space="preserve">236346</w:t>
      </w:r>
    </w:p>
    <w:p>
      <w:r>
        <w:t xml:space="preserve">@realDonaldTrump Lopeta puhuminen lipusta u dont give a shit about a soldier or a flag draft dodging treasonous Mein Kunt grimy bitch</w:t>
      </w:r>
    </w:p>
    <w:p>
      <w:r>
        <w:rPr>
          <w:b/>
          <w:u w:val="single"/>
        </w:rPr>
        <w:t xml:space="preserve">236347</w:t>
      </w:r>
    </w:p>
    <w:p>
      <w:r>
        <w:t xml:space="preserve">#MeToo Nimitykset kuten BITCH WHORE tai muu sukupuoleen perustuva seksualisoitu kielenkäyttö on SEKSUAALISTA HARRASTAMISTA... https://t.co/GIjADw8Ona</w:t>
      </w:r>
    </w:p>
    <w:p>
      <w:r>
        <w:rPr>
          <w:b/>
          <w:u w:val="single"/>
        </w:rPr>
        <w:t xml:space="preserve">236348</w:t>
      </w:r>
    </w:p>
    <w:p>
      <w:r>
        <w:t xml:space="preserve">Haluatko tietää, mitä rakastan? En ole koskaan nähnyt mieheni nimeä minkään huoraperseisen ämmän kuvan alla sosiaalisessa mediassa... koskaan. #NoLikesForYall</w:t>
      </w:r>
    </w:p>
    <w:p>
      <w:r>
        <w:rPr>
          <w:b/>
          <w:u w:val="single"/>
        </w:rPr>
        <w:t xml:space="preserve">236349</w:t>
      </w:r>
    </w:p>
    <w:p>
      <w:r>
        <w:t xml:space="preserve">Dat Whore Karma ah Bitch</w:t>
      </w:r>
    </w:p>
    <w:p>
      <w:r>
        <w:rPr>
          <w:b/>
          <w:u w:val="single"/>
        </w:rPr>
        <w:t xml:space="preserve">236350</w:t>
      </w:r>
    </w:p>
    <w:p>
      <w:r>
        <w:t xml:space="preserve">ämmä on huora ja syytti minua ja luulee todella, että hyväksyn tämän paskan, haha kärsivällisyys on hyve, saat siunauksesi.</w:t>
      </w:r>
    </w:p>
    <w:p>
      <w:r>
        <w:rPr>
          <w:b/>
          <w:u w:val="single"/>
        </w:rPr>
        <w:t xml:space="preserve">236351</w:t>
      </w:r>
    </w:p>
    <w:p>
      <w:r>
        <w:t xml:space="preserve">Laitoin tänään twiitin yhdestä O'Reillyn jutusta, ja näyttää siltä, että päästin psykopaatit valloilleen. Minua on jo kutsuttu venäläiseksi...pilluksi...nartuksi ja huoraksi.</w:t>
      </w:r>
    </w:p>
    <w:p>
      <w:r>
        <w:rPr>
          <w:b/>
          <w:u w:val="single"/>
        </w:rPr>
        <w:t xml:space="preserve">236352</w:t>
      </w:r>
    </w:p>
    <w:p>
      <w:r>
        <w:t xml:space="preserve">Kuka vittu kutsuu tyttöäni huoraksi ja nartuksi? Hän ei ole ollut koulussa edes kokonaista kuukautta, ihmiset ovat vitun tyhmiä!</w:t>
      </w:r>
    </w:p>
    <w:p>
      <w:r>
        <w:rPr>
          <w:b/>
          <w:u w:val="single"/>
        </w:rPr>
        <w:t xml:space="preserve">236353</w:t>
      </w:r>
    </w:p>
    <w:p>
      <w:r>
        <w:t xml:space="preserve">Reagan oli yritysten Amerikan huora numero 1, seuraavaksi tulee.... äänestää GOP pois. https://t.co/X9l1cuUClG</w:t>
      </w:r>
    </w:p>
    <w:p>
      <w:r>
        <w:rPr>
          <w:b/>
          <w:u w:val="single"/>
        </w:rPr>
        <w:t xml:space="preserve">236354</w:t>
      </w:r>
    </w:p>
    <w:p>
      <w:r>
        <w:t xml:space="preserve">Eräs kaveri yläasteella kutsui minua lutkaksi, ämmäksi ja huoraksi, koska en pitänyt hänestä 🙃 Näin alkoi armoton kiusaaminen minun ikäis... https://t.co/KXnRi2w9PN ...</w:t>
      </w:r>
    </w:p>
    <w:p>
      <w:r>
        <w:rPr>
          <w:b/>
          <w:u w:val="single"/>
        </w:rPr>
        <w:t xml:space="preserve">236355</w:t>
      </w:r>
    </w:p>
    <w:p>
      <w:r>
        <w:t xml:space="preserve">En voi uskoa, että tällä ämmällä kesti 2 viikkoa lähettää minun helvetin cdg turkisturkkini, vitun huora, jonka maksan sinulle!!! Tee työsi.</w:t>
      </w:r>
    </w:p>
    <w:p>
      <w:r>
        <w:rPr>
          <w:b/>
          <w:u w:val="single"/>
        </w:rPr>
        <w:t xml:space="preserve">236356</w:t>
      </w:r>
    </w:p>
    <w:p>
      <w:r>
        <w:t xml:space="preserve">Nartut olivat kuudennella luokalla, kun heidän poikaystävänsä ajoivat heidät kotiin koulusta ja katselivat takaisin huoramaisuuttaan vihaisena peliin.</w:t>
      </w:r>
    </w:p>
    <w:p>
      <w:r>
        <w:rPr>
          <w:b/>
          <w:u w:val="single"/>
        </w:rPr>
        <w:t xml:space="preserve">236357</w:t>
      </w:r>
    </w:p>
    <w:p>
      <w:r>
        <w:t xml:space="preserve">Älä koskaan yritä Holla naisille, jotka dissed sinua hänen koulussaan sain kutsuttu naisvihamielinen egoistinen huora monger pirun ämmä OK on mukava päivä 😂</w:t>
      </w:r>
    </w:p>
    <w:p>
      <w:r>
        <w:rPr>
          <w:b/>
          <w:u w:val="single"/>
        </w:rPr>
        <w:t xml:space="preserve">236358</w:t>
      </w:r>
    </w:p>
    <w:p>
      <w:r>
        <w:t xml:space="preserve">@LongLiveChris__ Minä kirjaimellisesti vitun kuolin LMAO hän sanoi, että tämä ei ole huoratalo😂😭😭😭💀.</w:t>
      </w:r>
    </w:p>
    <w:p>
      <w:r>
        <w:rPr>
          <w:b/>
          <w:u w:val="single"/>
        </w:rPr>
        <w:t xml:space="preserve">236359</w:t>
      </w:r>
    </w:p>
    <w:p>
      <w:r>
        <w:t xml:space="preserve">@RepWilson @BarackObama Syö vitun paskaa, senkin typerä kusipää ämmä huora huora narttu twat</w:t>
      </w:r>
    </w:p>
    <w:p>
      <w:r>
        <w:rPr>
          <w:b/>
          <w:u w:val="single"/>
        </w:rPr>
        <w:t xml:space="preserve">236360</w:t>
      </w:r>
    </w:p>
    <w:p>
      <w:r>
        <w:t xml:space="preserve">@IssaRae Lmao tämä narttu ei ole aavistustakaan, mitä shes edes viehättää liian... Näytä mitään naisia haavoittuvuutta ja shes gonna be... https://t.co/uBxj2EjIfk</w:t>
      </w:r>
    </w:p>
    <w:p>
      <w:r>
        <w:rPr>
          <w:b/>
          <w:u w:val="single"/>
        </w:rPr>
        <w:t xml:space="preserve">236361</w:t>
      </w:r>
    </w:p>
    <w:p>
      <w:r>
        <w:t xml:space="preserve">Huomaan, että ne Outlander-naiset, jotka jatkuvasti valittavat Terrystä tai Terrylle, ovat estäneet minut. LOL. Lumihiutaleet.</w:t>
      </w:r>
    </w:p>
    <w:p>
      <w:r>
        <w:rPr>
          <w:b/>
          <w:u w:val="single"/>
        </w:rPr>
        <w:t xml:space="preserve">236362</w:t>
      </w:r>
    </w:p>
    <w:p>
      <w:r>
        <w:t xml:space="preserve">Larry Flynt SINÄ TEET PORNOA NAISISTA SINÄ OLET SAIRASTUNUT NARTtu SIKAKOIRA PROFITOIT NAISISTA SEKSUAALISESTI DEMEANISOIVAT DEMOKRAATIT OVAT HENKISESTI EPÄVAKAITA SICKO</w:t>
      </w:r>
    </w:p>
    <w:p>
      <w:r>
        <w:rPr>
          <w:b/>
          <w:u w:val="single"/>
        </w:rPr>
        <w:t xml:space="preserve">236363</w:t>
      </w:r>
    </w:p>
    <w:p>
      <w:r>
        <w:t xml:space="preserve">@JulianAssange Voi vittu Julian - sinä vain vihaat naisia, senkin nokkava ämmä.</w:t>
      </w:r>
    </w:p>
    <w:p>
      <w:r>
        <w:rPr>
          <w:b/>
          <w:u w:val="single"/>
        </w:rPr>
        <w:t xml:space="preserve">236364</w:t>
      </w:r>
    </w:p>
    <w:p>
      <w:r>
        <w:t xml:space="preserve">@ABCNewsRadio Oh look Ipigga luulee tuntevansa naisia, jotka kamppailevat....fuck off bitch</w:t>
      </w:r>
    </w:p>
    <w:p>
      <w:r>
        <w:rPr>
          <w:b/>
          <w:u w:val="single"/>
        </w:rPr>
        <w:t xml:space="preserve">236365</w:t>
      </w:r>
    </w:p>
    <w:p>
      <w:r>
        <w:t xml:space="preserve">@murdermain1 En usko, että me naiset olemme koskaan ok, kun joku kutsuu meitä nartuksi.. lmao riippumatta siitä, miten sitä tarkoitetaan</w:t>
      </w:r>
    </w:p>
    <w:p>
      <w:r>
        <w:rPr>
          <w:b/>
          <w:u w:val="single"/>
        </w:rPr>
        <w:t xml:space="preserve">236366</w:t>
      </w:r>
    </w:p>
    <w:p>
      <w:r>
        <w:t xml:space="preserve">@MailOnline Entä naiset, jotka narttuilevat sutta? Ei sakkoa? Missä on tasa-arvo?</w:t>
      </w:r>
    </w:p>
    <w:p>
      <w:r>
        <w:rPr>
          <w:b/>
          <w:u w:val="single"/>
        </w:rPr>
        <w:t xml:space="preserve">236367</w:t>
      </w:r>
    </w:p>
    <w:p>
      <w:r>
        <w:t xml:space="preserve">Narttu viittaa kirjaimellisesti väärin perustein syytettyjen naisten (ja yhden miehen) joukkomurhaan. Weinstein ei ole vielä edes oikeudessa... https://t.co/wg9UH72Ot4.</w:t>
      </w:r>
    </w:p>
    <w:p>
      <w:r>
        <w:rPr>
          <w:b/>
          <w:u w:val="single"/>
        </w:rPr>
        <w:t xml:space="preserve">236368</w:t>
      </w:r>
    </w:p>
    <w:p>
      <w:r>
        <w:t xml:space="preserve">@billboard Narttu, lähde. Loukkaat naisia juuri nyt. Arvaa mitä, et ole missään nimessä oikea mies, joten STFU, ruma kiusaaja 😠.</w:t>
      </w:r>
    </w:p>
    <w:p>
      <w:r>
        <w:rPr>
          <w:b/>
          <w:u w:val="single"/>
        </w:rPr>
        <w:t xml:space="preserve">236369</w:t>
      </w:r>
    </w:p>
    <w:p>
      <w:r>
        <w:t xml:space="preserve">Ennen kuin nalkutatte teiniraskauksista, muistakaa, että yli 18-vuotiaat miehet ovat useimpien alle 18-vuotiaiden naisten synnyttämien lasten isiä.</w:t>
      </w:r>
    </w:p>
    <w:p>
      <w:r>
        <w:rPr>
          <w:b/>
          <w:u w:val="single"/>
        </w:rPr>
        <w:t xml:space="preserve">236370</w:t>
      </w:r>
    </w:p>
    <w:p>
      <w:r>
        <w:t xml:space="preserve">@TRobinsonNewEra Eikö narttu ole se, jonka kimppuun hyökkäävät naiset tai ihmiset, jotka eivät voi tai pysty puolustamaan itseään? Mussies ovat luolamunkkeja</w:t>
      </w:r>
    </w:p>
    <w:p>
      <w:r>
        <w:rPr>
          <w:b/>
          <w:u w:val="single"/>
        </w:rPr>
        <w:t xml:space="preserve">236371</w:t>
      </w:r>
    </w:p>
    <w:p>
      <w:r>
        <w:t xml:space="preserve">On todella surullista, miten naisten täytyy mennä heittää niin paljon paskaa mieheltä vain ollakseen pidetty alas narttu.</w:t>
      </w:r>
    </w:p>
    <w:p>
      <w:r>
        <w:rPr>
          <w:b/>
          <w:u w:val="single"/>
        </w:rPr>
        <w:t xml:space="preserve">236372</w:t>
      </w:r>
    </w:p>
    <w:p>
      <w:r>
        <w:t xml:space="preserve">Olisi luullut, että Cam kutsui naisia ämmäksi sillä tavalla, miten te kaikki reagoitte. Mutta Gronk pitää vain hauskaa... FOH</w:t>
      </w:r>
    </w:p>
    <w:p>
      <w:r>
        <w:rPr>
          <w:b/>
          <w:u w:val="single"/>
        </w:rPr>
        <w:t xml:space="preserve">236373</w:t>
      </w:r>
    </w:p>
    <w:p>
      <w:r>
        <w:t xml:space="preserve">Rakastan sitä, miten naiset voivat puhua koko päivän siitä, että neekeri ei ole paska, mutta heti kun neekeri sanoo sum boutta bitch. Y'all wanna attack the nigga</w:t>
      </w:r>
    </w:p>
    <w:p>
      <w:r>
        <w:rPr>
          <w:b/>
          <w:u w:val="single"/>
        </w:rPr>
        <w:t xml:space="preserve">236374</w:t>
      </w:r>
    </w:p>
    <w:p>
      <w:r>
        <w:t xml:space="preserve">Pidän chilling naisten kanssa, jotka pitävät naisista, jotka pitävät miehistä, jotka eivät käyttäydy kuin bitch ass neekerit</w:t>
      </w:r>
    </w:p>
    <w:p>
      <w:r>
        <w:rPr>
          <w:b/>
          <w:u w:val="single"/>
        </w:rPr>
        <w:t xml:space="preserve">236375</w:t>
      </w:r>
    </w:p>
    <w:p>
      <w:r>
        <w:t xml:space="preserve">Hei kaverit. On ihan ok, että hän sanoo ei. Lakatkaa kutsumasta naisia nartuiksi, kun he kieltäytyvät lähentelyistänne. Sillä ei ole väliä milloin... https://t.co/Uy0KetAQBm</w:t>
      </w:r>
    </w:p>
    <w:p>
      <w:r>
        <w:rPr>
          <w:b/>
          <w:u w:val="single"/>
        </w:rPr>
        <w:t xml:space="preserve">236376</w:t>
      </w:r>
    </w:p>
    <w:p>
      <w:r>
        <w:t xml:space="preserve">Miehet loukkaantuvat kerran, ja se on loppu. He ovat kiinni siinä nartussa koko elämänsä. Naisia loukataan tuhat kertaa, ja he etsivät yhä rakkautta -</w:t>
      </w:r>
    </w:p>
    <w:p>
      <w:r>
        <w:rPr>
          <w:b/>
          <w:u w:val="single"/>
        </w:rPr>
        <w:t xml:space="preserve">236377</w:t>
      </w:r>
    </w:p>
    <w:p>
      <w:r>
        <w:t xml:space="preserve">@PhilMphela Olet tyhmin neekeri tyhmien neekerien historiassa, väittelet naisten kanssa kuin pieni ämmä...</w:t>
      </w:r>
    </w:p>
    <w:p>
      <w:r>
        <w:rPr>
          <w:b/>
          <w:u w:val="single"/>
        </w:rPr>
        <w:t xml:space="preserve">236378</w:t>
      </w:r>
    </w:p>
    <w:p>
      <w:r>
        <w:t xml:space="preserve">Ja ämmä twiittasin laulua, minulla ei ole aikaa olla surullinen jonkun takia, olen kiireinen nainen.</w:t>
      </w:r>
    </w:p>
    <w:p>
      <w:r>
        <w:rPr>
          <w:b/>
          <w:u w:val="single"/>
        </w:rPr>
        <w:t xml:space="preserve">236379</w:t>
      </w:r>
    </w:p>
    <w:p>
      <w:r>
        <w:t xml:space="preserve">Kun miehellä on tyttöystävä ja hän haluaa naida sinua, sano ei hänen tyhmälle ämmälleen. miksi naisista tulee sivutyttöjä? kunnioittakaa TOISIA NAISIA, hitto vieköön🙄.</w:t>
      </w:r>
    </w:p>
    <w:p>
      <w:r>
        <w:rPr>
          <w:b/>
          <w:u w:val="single"/>
        </w:rPr>
        <w:t xml:space="preserve">236380</w:t>
      </w:r>
    </w:p>
    <w:p>
      <w:r>
        <w:t xml:space="preserve">Sinun @ItsMainaKageni pitäisi ymmärtää, että suurin osa näistä naisista haluaa olla yksinhuoltajaäitejä, kunnes talous on vähän ja sitten he nalkuttavat #MainaAndKingangi</w:t>
      </w:r>
    </w:p>
    <w:p>
      <w:r>
        <w:rPr>
          <w:b/>
          <w:u w:val="single"/>
        </w:rPr>
        <w:t xml:space="preserve">236381</w:t>
      </w:r>
    </w:p>
    <w:p>
      <w:r>
        <w:t xml:space="preserve">Jos alentaa naisia tehdäksesi itsesi näyttämään / tuntemaan isommalta olet narttu lol et voi tehdä sitä miehille, joten otat sen ulos kenelle voitte</w:t>
      </w:r>
    </w:p>
    <w:p>
      <w:r>
        <w:rPr>
          <w:b/>
          <w:u w:val="single"/>
        </w:rPr>
        <w:t xml:space="preserve">236382</w:t>
      </w:r>
    </w:p>
    <w:p>
      <w:r>
        <w:t xml:space="preserve">Narttu flippasi miljoonia em hän ansaitsi sen..useimmat naiset olisivat ottaneet sen pois https://t.co/6VBFwuWiDS</w:t>
      </w:r>
    </w:p>
    <w:p>
      <w:r>
        <w:rPr>
          <w:b/>
          <w:u w:val="single"/>
        </w:rPr>
        <w:t xml:space="preserve">236383</w:t>
      </w:r>
    </w:p>
    <w:p>
      <w:r>
        <w:t xml:space="preserve">Kun nainen alkaa suhtautua häneen, hän on seuraavan nartun kanssa..... sen sijaan, että pyytäisi anteeksi... Miehet antavat periksi helposti, mutta naiset sinnittelevät vuosia.</w:t>
      </w:r>
    </w:p>
    <w:p>
      <w:r>
        <w:rPr>
          <w:b/>
          <w:u w:val="single"/>
        </w:rPr>
        <w:t xml:space="preserve">236384</w:t>
      </w:r>
    </w:p>
    <w:p>
      <w:r>
        <w:t xml:space="preserve">Juominen ja saada pilveen kanssa lil sis vain rakastan häntä ja äitini Jumalalle sinä ämmä vain naisia tarvitsen elämässäni ja olen kunnossa sen kanssa</w:t>
      </w:r>
    </w:p>
    <w:p>
      <w:r>
        <w:rPr>
          <w:b/>
          <w:u w:val="single"/>
        </w:rPr>
        <w:t xml:space="preserve">236385</w:t>
      </w:r>
    </w:p>
    <w:p>
      <w:r>
        <w:t xml:space="preserve">Narcissus oli huomiohuora, kusipää, vasikka ja ylipäätään täysi vitun kusipää. Olen tavallaan iloinen, ettei hän tule takaisin.</w:t>
      </w:r>
    </w:p>
    <w:p>
      <w:r>
        <w:rPr>
          <w:b/>
          <w:u w:val="single"/>
        </w:rPr>
        <w:t xml:space="preserve">236386</w:t>
      </w:r>
    </w:p>
    <w:p>
      <w:r>
        <w:t xml:space="preserve">Kaikki nuo vihaajat kutsuvat minua huoraksi, kun he voisivat kutsua minua sen sijaan munaa jongleeraavaksi ukkosvittupääksi 😥 https://t.co/sYikFWFfa2</w:t>
      </w:r>
    </w:p>
    <w:p>
      <w:r>
        <w:rPr>
          <w:b/>
          <w:u w:val="single"/>
        </w:rPr>
        <w:t xml:space="preserve">236387</w:t>
      </w:r>
    </w:p>
    <w:p>
      <w:r>
        <w:t xml:space="preserve">@TheAshenLuca Missä on punchline "Haista vittu kusipää mene kuolemaan ojaan huora"? Se ei ole edes fo... https://t.co/Dq6NJXDQ5W...</w:t>
      </w:r>
    </w:p>
    <w:p>
      <w:r>
        <w:rPr>
          <w:b/>
          <w:u w:val="single"/>
        </w:rPr>
        <w:t xml:space="preserve">236388</w:t>
      </w:r>
    </w:p>
    <w:p>
      <w:r>
        <w:t xml:space="preserve">@ExtinctMedia Oranssin värinen scumpig kusipää huora jumala menee pian historiaan pahimpana potuksena. Hänen aivonsa olivat... https://t.co/rlc4pDO6xR</w:t>
      </w:r>
    </w:p>
    <w:p>
      <w:r>
        <w:rPr>
          <w:b/>
          <w:u w:val="single"/>
        </w:rPr>
        <w:t xml:space="preserve">236389</w:t>
      </w:r>
    </w:p>
    <w:p>
      <w:r>
        <w:t xml:space="preserve">En arvosta saada kutsuttu lutka huora ja vittu vain ottaa sinut pois Snapchat ur kertoo minulle 2grow up ei sweetie sinun täytyy liian</w:t>
      </w:r>
    </w:p>
    <w:p>
      <w:r>
        <w:rPr>
          <w:b/>
          <w:u w:val="single"/>
        </w:rPr>
        <w:t xml:space="preserve">236390</w:t>
      </w:r>
    </w:p>
    <w:p>
      <w:r>
        <w:t xml:space="preserve">@JustLucy_Now käytin vyötä sulkemaan huora perseeni sen ympärille ja pitämään sen syvällä paikallaan ♡♡♡♡ pilluni sykkii kuin massiivinen solmu olisi minussa.</w:t>
      </w:r>
    </w:p>
    <w:p>
      <w:r>
        <w:rPr>
          <w:b/>
          <w:u w:val="single"/>
        </w:rPr>
        <w:t xml:space="preserve">236391</w:t>
      </w:r>
    </w:p>
    <w:p>
      <w:r>
        <w:t xml:space="preserve">@mtracey @truthglow @KeithOlbermann ...tai jokin muu nimi, tai käyttää termiä kuten CUNT tai WHORE, jos se ei selvästikään ole... https://t.co/2NRaA7kz6A...</w:t>
      </w:r>
    </w:p>
    <w:p>
      <w:r>
        <w:rPr>
          <w:b/>
          <w:u w:val="single"/>
        </w:rPr>
        <w:t xml:space="preserve">236392</w:t>
      </w:r>
    </w:p>
    <w:p>
      <w:r>
        <w:t xml:space="preserve">"Jos harrastat seksiä, olet huora. Jos et harrasta seksiä, olet koppava prude.Olet ämmä, jos olet tosissasi, mutta olet vitsi, jos et koskaan välitä"."</w:t>
      </w:r>
    </w:p>
    <w:p>
      <w:r>
        <w:rPr>
          <w:b/>
          <w:u w:val="single"/>
        </w:rPr>
        <w:t xml:space="preserve">236393</w:t>
      </w:r>
    </w:p>
    <w:p>
      <w:r>
        <w:t xml:space="preserve">mies: *Tyttö: tapaili 7 poikaa 7 vuoden aikana Jotkut ihmiset: LUTKA ÄMMÄ HUORA</w:t>
      </w:r>
    </w:p>
    <w:p>
      <w:r>
        <w:rPr>
          <w:b/>
          <w:u w:val="single"/>
        </w:rPr>
        <w:t xml:space="preserve">236394</w:t>
      </w:r>
    </w:p>
    <w:p>
      <w:r>
        <w:t xml:space="preserve">Kuulostaa niin rumalta kuulostaa kuulla naisen puhuvan toisesta naisesta väittäen, että hän on "lutka tai huora", kuten bitch it ain't yo pussy why u worried for</w:t>
      </w:r>
    </w:p>
    <w:p>
      <w:r>
        <w:rPr>
          <w:b/>
          <w:u w:val="single"/>
        </w:rPr>
        <w:t xml:space="preserve">236395</w:t>
      </w:r>
    </w:p>
    <w:p>
      <w:r>
        <w:t xml:space="preserve">@realDonaldTrump @foxandfriends Bitch please. Olet pelkkä Putinin huora.</w:t>
      </w:r>
    </w:p>
    <w:p>
      <w:r>
        <w:rPr>
          <w:b/>
          <w:u w:val="single"/>
        </w:rPr>
        <w:t xml:space="preserve">236396</w:t>
      </w:r>
    </w:p>
    <w:p>
      <w:r>
        <w:t xml:space="preserve">@kaykay924 Aivan oikein! Narttupoika Sean ei ole yhtään sen parempi kuin hänkään, he molemmat ovat vain katsojien ja subs takia. 2 draamahuoraa!</w:t>
      </w:r>
    </w:p>
    <w:p>
      <w:r>
        <w:rPr>
          <w:b/>
          <w:u w:val="single"/>
        </w:rPr>
        <w:t xml:space="preserve">236397</w:t>
      </w:r>
    </w:p>
    <w:p>
      <w:r>
        <w:t xml:space="preserve">Sanoin olevani huora, veli. Voin olla oikea ämmä niin paljon kuin haluat.</w:t>
      </w:r>
    </w:p>
    <w:p>
      <w:r>
        <w:rPr>
          <w:b/>
          <w:u w:val="single"/>
        </w:rPr>
        <w:t xml:space="preserve">236398</w:t>
      </w:r>
    </w:p>
    <w:p>
      <w:r>
        <w:t xml:space="preserve">@Eminem olet iso pala valkoista roskaväkeä sinä vitun pillu paskiainen olet vitun pillu .I'll bitch slap u tehdä u minun vankila huora</w:t>
      </w:r>
    </w:p>
    <w:p>
      <w:r>
        <w:rPr>
          <w:b/>
          <w:u w:val="single"/>
        </w:rPr>
        <w:t xml:space="preserve">236399</w:t>
      </w:r>
    </w:p>
    <w:p>
      <w:r>
        <w:t xml:space="preserve">Katselin Facebookissa erästä tappelua, jota oli muokattu ja se yksi ämmä sai niin monta lyöntiä, että sanottiin "combo-huora" 💀.</w:t>
      </w:r>
    </w:p>
    <w:p>
      <w:r>
        <w:rPr>
          <w:b/>
          <w:u w:val="single"/>
        </w:rPr>
        <w:t xml:space="preserve">236400</w:t>
      </w:r>
    </w:p>
    <w:p>
      <w:r>
        <w:t xml:space="preserve">@TXNM5 Proved u voi photoshopata todella hyvä pelaaja u degenerate bitch huora</w:t>
      </w:r>
    </w:p>
    <w:p>
      <w:r>
        <w:rPr>
          <w:b/>
          <w:u w:val="single"/>
        </w:rPr>
        <w:t xml:space="preserve">236401</w:t>
      </w:r>
    </w:p>
    <w:p>
      <w:r>
        <w:t xml:space="preserve">Yksi työkaverini jätti juuri 3 minuutin ääniviestin puhelimeeni laulamalla, että elämä on narttu elämä on huora ( YT pi... https://t.co/XQHQsaJ9SU...</w:t>
      </w:r>
    </w:p>
    <w:p>
      <w:r>
        <w:rPr>
          <w:b/>
          <w:u w:val="single"/>
        </w:rPr>
        <w:t xml:space="preserve">236402</w:t>
      </w:r>
    </w:p>
    <w:p>
      <w:r>
        <w:t xml:space="preserve">Kysyin Jacobilta, miksi hän oli tuollainen huora, kun erosimme, ja hän sanoi "ärsyttääkseen sinua, ja se toimi", narttu, sinä luulit 😂.</w:t>
      </w:r>
    </w:p>
    <w:p>
      <w:r>
        <w:rPr>
          <w:b/>
          <w:u w:val="single"/>
        </w:rPr>
        <w:t xml:space="preserve">236403</w:t>
      </w:r>
    </w:p>
    <w:p>
      <w:r>
        <w:t xml:space="preserve">Muistan sen kerran, kun tämä henkilö tuosta ryhmästä kutsui Baekhyunia jatkuvasti "eomma"-nartuksi ja huomiohuoraksi... https://t.co/CICk3TK8Zc...</w:t>
      </w:r>
    </w:p>
    <w:p>
      <w:r>
        <w:rPr>
          <w:b/>
          <w:u w:val="single"/>
        </w:rPr>
        <w:t xml:space="preserve">236404</w:t>
      </w:r>
    </w:p>
    <w:p>
      <w:r>
        <w:t xml:space="preserve">@Kaira_slays Kolmas En muista kutsuneeni häntä lutkaksi tai huoraksi tai nartuksi tai sanoneeni mitään muuta, joten char... https://t.co/m0HyFWTUbL...</w:t>
      </w:r>
    </w:p>
    <w:p>
      <w:r>
        <w:rPr>
          <w:b/>
          <w:u w:val="single"/>
        </w:rPr>
        <w:t xml:space="preserve">236405</w:t>
      </w:r>
    </w:p>
    <w:p>
      <w:r>
        <w:t xml:space="preserve">Idgaf jos haluat estää minun chick acc. Tiedän im ongelmallinen narttu joskus, mutta WHORE, tämä acc on todella sai... https://t.co/QyV2qG21xQ...</w:t>
      </w:r>
    </w:p>
    <w:p>
      <w:r>
        <w:rPr>
          <w:b/>
          <w:u w:val="single"/>
        </w:rPr>
        <w:t xml:space="preserve">236406</w:t>
      </w:r>
    </w:p>
    <w:p>
      <w:r>
        <w:t xml:space="preserve">@CBSNews Ja paskiainen ei voi ostaa sitä pienelle pissapoikansa huorapojalle, ja se vain ärsyttää häntä. Turpa kiinni... https://t.co/pQAXm92M7f</w:t>
      </w:r>
    </w:p>
    <w:p>
      <w:r>
        <w:rPr>
          <w:b/>
          <w:u w:val="single"/>
        </w:rPr>
        <w:t xml:space="preserve">236407</w:t>
      </w:r>
    </w:p>
    <w:p>
      <w:r>
        <w:t xml:space="preserve">@unpyro @CODesports_News @FaZeClan Bitch idgaf En ole koulussa tyhmä lil huora käytän mitä vittu haluan käyttää</w:t>
      </w:r>
    </w:p>
    <w:p>
      <w:r>
        <w:rPr>
          <w:b/>
          <w:u w:val="single"/>
        </w:rPr>
        <w:t xml:space="preserve">236408</w:t>
      </w:r>
    </w:p>
    <w:p>
      <w:r>
        <w:t xml:space="preserve">Milloin vasemmisto lopettaa sodan konservatiivisia naisia vastaan ? Boikotoikaa SNL:ää . Ällöttävä katsojaluvut huora. Kohteena ovat vain vankeja... https://t.co/wbUIq3Dhhv</w:t>
      </w:r>
    </w:p>
    <w:p>
      <w:r>
        <w:rPr>
          <w:b/>
          <w:u w:val="single"/>
        </w:rPr>
        <w:t xml:space="preserve">236409</w:t>
      </w:r>
    </w:p>
    <w:p>
      <w:r>
        <w:t xml:space="preserve">@Baddiel Minua ei haittaa, että hän sanoo olevansa huora, mutta muita naisia ja #MeToota koskevat vihjailut menevät yli hilseen.</w:t>
      </w:r>
    </w:p>
    <w:p>
      <w:r>
        <w:rPr>
          <w:b/>
          <w:u w:val="single"/>
        </w:rPr>
        <w:t xml:space="preserve">236410</w:t>
      </w:r>
    </w:p>
    <w:p>
      <w:r>
        <w:t xml:space="preserve">Mistä lähtien seksin harrastaminen ja siitä nauttiminen on ollut luonteenvika? Siitä lähtien kun aloimme kutsua naisia "huoriksi"? Siitä lähtien kun annoimme sille otsikon?</w:t>
      </w:r>
    </w:p>
    <w:p>
      <w:r>
        <w:rPr>
          <w:b/>
          <w:u w:val="single"/>
        </w:rPr>
        <w:t xml:space="preserve">236411</w:t>
      </w:r>
    </w:p>
    <w:p>
      <w:r>
        <w:t xml:space="preserve">oliko se salaisuus sen selvä 2cthe he huoraavat naisia &amp; miehet use2gain mitä he haluavat tarjota heille saastuttaa Evil he w/o... https://t.co/rw23bYfBw3</w:t>
      </w:r>
    </w:p>
    <w:p>
      <w:r>
        <w:rPr>
          <w:b/>
          <w:u w:val="single"/>
        </w:rPr>
        <w:t xml:space="preserve">236412</w:t>
      </w:r>
    </w:p>
    <w:p>
      <w:r>
        <w:t xml:space="preserve">Älä kutsu naisia huoriksi! Hullu perse. https://t.co/HMc3Z47Zdu</w:t>
      </w:r>
    </w:p>
    <w:p>
      <w:r>
        <w:rPr>
          <w:b/>
          <w:u w:val="single"/>
        </w:rPr>
        <w:t xml:space="preserve">236413</w:t>
      </w:r>
    </w:p>
    <w:p>
      <w:r>
        <w:t xml:space="preserve">Jennifer Lawrence valittaa olevansa huora, sillä välin hän lyö vanhoja aasialaisia naisia kasvoihin, jotka ompelevat hänelle pukuja</w:t>
      </w:r>
    </w:p>
    <w:p>
      <w:r>
        <w:rPr>
          <w:b/>
          <w:u w:val="single"/>
        </w:rPr>
        <w:t xml:space="preserve">236414</w:t>
      </w:r>
    </w:p>
    <w:p>
      <w:r>
        <w:t xml:space="preserve">Pullottavat naisiaan ja sitten huorittelevat koko päivän... ja te sanotte, että harjoitatte islamia??ok!</w:t>
      </w:r>
    </w:p>
    <w:p>
      <w:r>
        <w:rPr>
          <w:b/>
          <w:u w:val="single"/>
        </w:rPr>
        <w:t xml:space="preserve">236415</w:t>
      </w:r>
    </w:p>
    <w:p>
      <w:r>
        <w:t xml:space="preserve">Vähän arvokkuutta! Lakatkaa käyttämästä huoran paskaa standardina, meillä on isoäidit jne. Me tiedämme, mitä oikea nainen on.</w:t>
      </w:r>
    </w:p>
    <w:p>
      <w:r>
        <w:rPr>
          <w:b/>
          <w:u w:val="single"/>
        </w:rPr>
        <w:t xml:space="preserve">236416</w:t>
      </w:r>
    </w:p>
    <w:p>
      <w:r>
        <w:t xml:space="preserve">@iambabysex gntlement on tiedettävä kohdella naisiaan kuin prinsessa ei kuin huora ehehehe</w:t>
      </w:r>
    </w:p>
    <w:p>
      <w:r>
        <w:rPr>
          <w:b/>
          <w:u w:val="single"/>
        </w:rPr>
        <w:t xml:space="preserve">236417</w:t>
      </w:r>
    </w:p>
    <w:p>
      <w:r>
        <w:t xml:space="preserve">Koska naisia on helppo haukkua tuollaisiksi, kun se, joka loukkaa sinua, toistuvasti käyttäytyy kuin hän ei olisi itse ollut lutka ja huora.</w:t>
      </w:r>
    </w:p>
    <w:p>
      <w:r>
        <w:rPr>
          <w:b/>
          <w:u w:val="single"/>
        </w:rPr>
        <w:t xml:space="preserve">236418</w:t>
      </w:r>
    </w:p>
    <w:p>
      <w:r>
        <w:t xml:space="preserve">psa: naiset eivät ole koskaan olleet "pyhiä", ja jos et kaipaa Madonna-huora-biinejä, on hyvä, että olemme päästäneet irti siitä typerästä kehyksestä.</w:t>
      </w:r>
    </w:p>
    <w:p>
      <w:r>
        <w:rPr>
          <w:b/>
          <w:u w:val="single"/>
        </w:rPr>
        <w:t xml:space="preserve">236419</w:t>
      </w:r>
    </w:p>
    <w:p>
      <w:r>
        <w:t xml:space="preserve">"Naiset ovat pyhiä" -ajatuksen ongelma on, että se on toinen puoli Madonna/Huora -dikotomiaa, jota on pitkään käytetty jakamaan naiset toisiaan vastaan. 1/2</w:t>
      </w:r>
    </w:p>
    <w:p>
      <w:r>
        <w:rPr>
          <w:b/>
          <w:u w:val="single"/>
        </w:rPr>
        <w:t xml:space="preserve">236420</w:t>
      </w:r>
    </w:p>
    <w:p>
      <w:r>
        <w:t xml:space="preserve">@FoxNews @brookefoxnews Niin, tuo läski #huora syyttää #naisia! Joo, naiset haluavat tulla #raiskatuksi. Bullshit!</w:t>
      </w:r>
    </w:p>
    <w:p>
      <w:r>
        <w:rPr>
          <w:b/>
          <w:u w:val="single"/>
        </w:rPr>
        <w:t xml:space="preserve">236421</w:t>
      </w:r>
    </w:p>
    <w:p>
      <w:r>
        <w:t xml:space="preserve">@awzurcher Naiset eivät halua olla pyhiä. Tuo on jotain patriarkaalista kontrolloivaa neitsyt/huora-paskaa.</w:t>
      </w:r>
    </w:p>
    <w:p>
      <w:r>
        <w:rPr>
          <w:b/>
          <w:u w:val="single"/>
        </w:rPr>
        <w:t xml:space="preserve">236422</w:t>
      </w:r>
    </w:p>
    <w:p>
      <w:r>
        <w:t xml:space="preserve">@ablington Sopii kulttuurimme vanhaan paradigmaan naisista Madonnana tai Huorana, erityisesti populaarikulttuurissa.</w:t>
      </w:r>
    </w:p>
    <w:p>
      <w:r>
        <w:rPr>
          <w:b/>
          <w:u w:val="single"/>
        </w:rPr>
        <w:t xml:space="preserve">236423</w:t>
      </w:r>
    </w:p>
    <w:p>
      <w:r>
        <w:t xml:space="preserve">Mistä lähtien on tullut sosiaalisesti hyväksyttävää, että miehet kutsuvat naisia lutkiksi, huoriksi, huoriksi, huoriksi, huoriksi....???? tai uhkaavat heitä...???? Ihmettelen vain.</w:t>
      </w:r>
    </w:p>
    <w:p>
      <w:r>
        <w:rPr>
          <w:b/>
          <w:u w:val="single"/>
        </w:rPr>
        <w:t xml:space="preserve">236424</w:t>
      </w:r>
    </w:p>
    <w:p>
      <w:r>
        <w:t xml:space="preserve">Kenraali Kelly siis ajattelee, että naiset olivat "pyhiä", kun hän varttui... klassinen neitsyen ja huoran kahtiajako.</w:t>
      </w:r>
    </w:p>
    <w:p>
      <w:r>
        <w:rPr>
          <w:b/>
          <w:u w:val="single"/>
        </w:rPr>
        <w:t xml:space="preserve">236425</w:t>
      </w:r>
    </w:p>
    <w:p>
      <w:r>
        <w:t xml:space="preserve">@SuchiPahi @LawyerCat_ 'Naiset ovat pyhiä' liittyy Madonnan ja huoran kahtiajakoon. Se suojelee vain naisia, jotka nähdään pyhinä... https://t.co/uTSzkdalP0.</w:t>
      </w:r>
    </w:p>
    <w:p>
      <w:r>
        <w:rPr>
          <w:b/>
          <w:u w:val="single"/>
        </w:rPr>
        <w:t xml:space="preserve">236426</w:t>
      </w:r>
    </w:p>
    <w:p>
      <w:r>
        <w:t xml:space="preserve">@ElayneBoosler @Frazzling Naiset eivät koskaan olleet pyhiä. Hän puhuu ikivanhasta troopista neitsyt vs. huora. #clueless</w:t>
      </w:r>
    </w:p>
    <w:p>
      <w:r>
        <w:rPr>
          <w:b/>
          <w:u w:val="single"/>
        </w:rPr>
        <w:t xml:space="preserve">236427</w:t>
      </w:r>
    </w:p>
    <w:p>
      <w:r>
        <w:t xml:space="preserve">@RealJoviVal Näytät siltä, että huoraäitisi pukee sinua pimeässä, lyöt naisia ja olit ruma jo ennen kuin skaterboy korjasi kasvosi!</w:t>
      </w:r>
    </w:p>
    <w:p>
      <w:r>
        <w:rPr>
          <w:b/>
          <w:u w:val="single"/>
        </w:rPr>
        <w:t xml:space="preserve">236428</w:t>
      </w:r>
    </w:p>
    <w:p>
      <w:r>
        <w:t xml:space="preserve">@laurenduca Naiset 'pyhinä' kertovat, että Kelly katsoo naisia Madonna/huora-linssin läpi (lue: naisvihamielisyys) - ja hän on vieläpä rasisti.</w:t>
      </w:r>
    </w:p>
    <w:p>
      <w:r>
        <w:rPr>
          <w:b/>
          <w:u w:val="single"/>
        </w:rPr>
        <w:t xml:space="preserve">236429</w:t>
      </w:r>
    </w:p>
    <w:p>
      <w:r>
        <w:t xml:space="preserve">@washingtonpost Ai niin, vanha kunnon Madonna-huora-dikotomia: jossa vain siveillä naisilla oli arvoa ja sittenkin vain pr... https://t.co/ZAaKdPtrKH</w:t>
      </w:r>
    </w:p>
    <w:p>
      <w:r>
        <w:rPr>
          <w:b/>
          <w:u w:val="single"/>
        </w:rPr>
        <w:t xml:space="preserve">236430</w:t>
      </w:r>
    </w:p>
    <w:p>
      <w:r>
        <w:t xml:space="preserve">Madonnan huorakompleksi, jota ruokkii illuusio siitä, että naiset jotenkin ilmentävät niiden miesten kunniaa, joiden kanssa he ovat perseessä... https://t.co/ge9cqQzX80 ...</w:t>
      </w:r>
    </w:p>
    <w:p>
      <w:r>
        <w:rPr>
          <w:b/>
          <w:u w:val="single"/>
        </w:rPr>
        <w:t xml:space="preserve">236431</w:t>
      </w:r>
    </w:p>
    <w:p>
      <w:r>
        <w:t xml:space="preserve">miksi jotkut miehet kohtelevat naisia kuin he olisivat pelkkiä huoria, jotka haluavat vain seksiä eivätkä mitään muuta?</w:t>
      </w:r>
    </w:p>
    <w:p>
      <w:r>
        <w:rPr>
          <w:b/>
          <w:u w:val="single"/>
        </w:rPr>
        <w:t xml:space="preserve">236432</w:t>
      </w:r>
    </w:p>
    <w:p>
      <w:r>
        <w:t xml:space="preserve">Miehet säilyttävät hallinnan ja ylivallan naisia kohtaan seksuaalisen sosialisaation avulla Pelko ja väkivalta. He ahdistelevat, raiskaavat, himoitsevat, huijaavat kuin pornot ja huorat...</w:t>
      </w:r>
    </w:p>
    <w:p>
      <w:r>
        <w:rPr>
          <w:b/>
          <w:u w:val="single"/>
        </w:rPr>
        <w:t xml:space="preserve">236433</w:t>
      </w:r>
    </w:p>
    <w:p>
      <w:r>
        <w:t xml:space="preserve">Siinä olet oikeassa! Joten aion oppia sinulta ja kohdella naisia oikein! En halua olla mieshuora... https://t.co/KDPHLbOdh5...</w:t>
      </w:r>
    </w:p>
    <w:p>
      <w:r>
        <w:rPr>
          <w:b/>
          <w:u w:val="single"/>
        </w:rPr>
        <w:t xml:space="preserve">236434</w:t>
      </w:r>
    </w:p>
    <w:p>
      <w:r>
        <w:t xml:space="preserve">Julia Pawlakin haukkuminen on vastenmielistä. Jälleen yksi neitsyt/huora -dikotomia. Kaikki naiset ansaitsevat kunnioitusta, eivät vain "hyvät" naiset.</w:t>
      </w:r>
    </w:p>
    <w:p>
      <w:r>
        <w:rPr>
          <w:b/>
          <w:u w:val="single"/>
        </w:rPr>
        <w:t xml:space="preserve">236435</w:t>
      </w:r>
    </w:p>
    <w:p>
      <w:r>
        <w:t xml:space="preserve">@iHeartRadio @billhandelshow pitäisi poistaa kokoonpanostanne Mustat naiset ovat vihan kohteita ja hän todisti sen kutsumalla häntä huoraksi. Inhottavaa.</w:t>
      </w:r>
    </w:p>
    <w:p>
      <w:r>
        <w:rPr>
          <w:b/>
          <w:u w:val="single"/>
        </w:rPr>
        <w:t xml:space="preserve">236436</w:t>
      </w:r>
    </w:p>
    <w:p>
      <w:r>
        <w:t xml:space="preserve">Et voi olla "seksuaalisen vapautumisen kannattaja" (erityisesti naisten osalta) ja "huoran vastustaja" kutsumalla ihmisiä, joista et pidä, "lutkaksi, huoraksi, huoraksi".</w:t>
      </w:r>
    </w:p>
    <w:p>
      <w:r>
        <w:rPr>
          <w:b/>
          <w:u w:val="single"/>
        </w:rPr>
        <w:t xml:space="preserve">236437</w:t>
      </w:r>
    </w:p>
    <w:p>
      <w:r>
        <w:t xml:space="preserve">@iHeartRadion pitäisi erottaa @billhandelshow NYT kutsuttuaan @RepWilsonia huoraksi! Hän ei voi sietää vahvoja mustia naisia https://t.co/OdeS6t6bPW</w:t>
      </w:r>
    </w:p>
    <w:p>
      <w:r>
        <w:rPr>
          <w:b/>
          <w:u w:val="single"/>
        </w:rPr>
        <w:t xml:space="preserve">236438</w:t>
      </w:r>
    </w:p>
    <w:p>
      <w:r>
        <w:t xml:space="preserve">Jose 'the puta' bitch sanoo, ettei hän itke pelaajiensa loukkaantumisista. Mikä ristiriitainen KUNT. Conten vastaus oli loistava imo.</w:t>
      </w:r>
    </w:p>
    <w:p>
      <w:r>
        <w:rPr>
          <w:b/>
          <w:u w:val="single"/>
        </w:rPr>
        <w:t xml:space="preserve">236439</w:t>
      </w:r>
    </w:p>
    <w:p>
      <w:r>
        <w:t xml:space="preserve">@vannsmole En aio kieltää keneltäkään oikeutta olla anjoviksen kunt-syöjä, jos hän niin haluaa, mutta en usko, että sinä... https://t.co/qMVLvLnHiS ...</w:t>
      </w:r>
    </w:p>
    <w:p>
      <w:r>
        <w:rPr>
          <w:b/>
          <w:u w:val="single"/>
        </w:rPr>
        <w:t xml:space="preserve">236440</w:t>
      </w:r>
    </w:p>
    <w:p>
      <w:r>
        <w:t xml:space="preserve">@CharlieWyett Hahahahahahahahahahahaha Ei ihme, että työskentelet auringolle, senkin paksu kunt.</w:t>
      </w:r>
    </w:p>
    <w:p>
      <w:r>
        <w:rPr>
          <w:b/>
          <w:u w:val="single"/>
        </w:rPr>
        <w:t xml:space="preserve">236441</w:t>
      </w:r>
    </w:p>
    <w:p>
      <w:r>
        <w:t xml:space="preserve">@realDonaldTrump @NFL Haista vittu, senkin kusipää!</w:t>
      </w:r>
    </w:p>
    <w:p>
      <w:r>
        <w:rPr>
          <w:b/>
          <w:u w:val="single"/>
        </w:rPr>
        <w:t xml:space="preserve">236442</w:t>
      </w:r>
    </w:p>
    <w:p>
      <w:r>
        <w:t xml:space="preserve">@WalshFreedom tarkoitat totuutta...KUNT</w:t>
      </w:r>
    </w:p>
    <w:p>
      <w:r>
        <w:rPr>
          <w:b/>
          <w:u w:val="single"/>
        </w:rPr>
        <w:t xml:space="preserve">236443</w:t>
      </w:r>
    </w:p>
    <w:p>
      <w:r>
        <w:t xml:space="preserve">@alexmvnon Myös surullista, että pilasit hampaasi // The dude with the Kunt hoodie</w:t>
      </w:r>
    </w:p>
    <w:p>
      <w:r>
        <w:rPr>
          <w:b/>
          <w:u w:val="single"/>
        </w:rPr>
        <w:t xml:space="preserve">236444</w:t>
      </w:r>
    </w:p>
    <w:p>
      <w:r>
        <w:t xml:space="preserve">@RealEagleBites @realDonaldTrump Mutta entä pizzagate, senkin pöllö kunt</w:t>
      </w:r>
    </w:p>
    <w:p>
      <w:r>
        <w:rPr>
          <w:b/>
          <w:u w:val="single"/>
        </w:rPr>
        <w:t xml:space="preserve">236445</w:t>
      </w:r>
    </w:p>
    <w:p>
      <w:r>
        <w:t xml:space="preserve">Vittu joo, Kunt! Rakastan sinua, kamu! 😈 https://t.co/uue0ZzQhab</w:t>
      </w:r>
    </w:p>
    <w:p>
      <w:r>
        <w:rPr>
          <w:b/>
          <w:u w:val="single"/>
        </w:rPr>
        <w:t xml:space="preserve">236446</w:t>
      </w:r>
    </w:p>
    <w:p>
      <w:r>
        <w:t xml:space="preserve">@ewnupdates Motlante sinä vallanhimoinen kunt haluat olla merkityksellinen turpa kiinni tiedämme, että</w:t>
      </w:r>
    </w:p>
    <w:p>
      <w:r>
        <w:rPr>
          <w:b/>
          <w:u w:val="single"/>
        </w:rPr>
        <w:t xml:space="preserve">236447</w:t>
      </w:r>
    </w:p>
    <w:p>
      <w:r>
        <w:t xml:space="preserve">@mitchd_90 Onnea Ash Taylor Mitch! Ai niin, ettehän te kusipäät voineet signata paikallista junioria 😲😥 olet Kunt kuten valmentajasi!</w:t>
      </w:r>
    </w:p>
    <w:p>
      <w:r>
        <w:rPr>
          <w:b/>
          <w:u w:val="single"/>
        </w:rPr>
        <w:t xml:space="preserve">236448</w:t>
      </w:r>
    </w:p>
    <w:p>
      <w:r>
        <w:t xml:space="preserve">@Gigaho @Neburrr1Neburrr Vittu rakastan löysää kunt voit runkata osaksi</w:t>
      </w:r>
    </w:p>
    <w:p>
      <w:r>
        <w:rPr>
          <w:b/>
          <w:u w:val="single"/>
        </w:rPr>
        <w:t xml:space="preserve">236449</w:t>
      </w:r>
    </w:p>
    <w:p>
      <w:r>
        <w:t xml:space="preserve">@XoCheapy oletko ehdolla edistyksellisessä ohjelmassa? koska jos niin, mennään tytön kanssa! tee Amerikasta jälleen kunt. https://t.co/EniyUl6e8N</w:t>
      </w:r>
    </w:p>
    <w:p>
      <w:r>
        <w:rPr>
          <w:b/>
          <w:u w:val="single"/>
        </w:rPr>
        <w:t xml:space="preserve">236450</w:t>
      </w:r>
    </w:p>
    <w:p>
      <w:r>
        <w:t xml:space="preserve">@abstex Lista ei onnistu ilman Kunt and the Gangin "50 asiaa, joita kannattaa miettiä, jotta et enää tekisi papujasi".</w:t>
      </w:r>
    </w:p>
    <w:p>
      <w:r>
        <w:rPr>
          <w:b/>
          <w:u w:val="single"/>
        </w:rPr>
        <w:t xml:space="preserve">236451</w:t>
      </w:r>
    </w:p>
    <w:p>
      <w:r>
        <w:t xml:space="preserve">@GuyVerhofstadt Olet todella typerä ääliö, Verhofstadt. Sitä kutsutaan demokratiaksi, käsite, joka ei ole sinulle tuttu EU:ssa.</w:t>
      </w:r>
    </w:p>
    <w:p>
      <w:r>
        <w:rPr>
          <w:b/>
          <w:u w:val="single"/>
        </w:rPr>
        <w:t xml:space="preserve">236452</w:t>
      </w:r>
    </w:p>
    <w:p>
      <w:r>
        <w:t xml:space="preserve">@MyP_Chicago @latinovictoryus @EdWGillespie Tämä kunt on myös Chicagosta, tiedätkö sen? Toinen Alinskyn seuraaja... https://t.co/ESJ2KQe2sX...</w:t>
      </w:r>
    </w:p>
    <w:p>
      <w:r>
        <w:rPr>
          <w:b/>
          <w:u w:val="single"/>
        </w:rPr>
        <w:t xml:space="preserve">236453</w:t>
      </w:r>
    </w:p>
    <w:p>
      <w:r>
        <w:t xml:space="preserve">@mattmfm Väärin, senkin liukastelija.</w:t>
      </w:r>
    </w:p>
    <w:p>
      <w:r>
        <w:rPr>
          <w:b/>
          <w:u w:val="single"/>
        </w:rPr>
        <w:t xml:space="preserve">236454</w:t>
      </w:r>
    </w:p>
    <w:p>
      <w:r>
        <w:t xml:space="preserve">Mutta Azealia, et ole tyytyväinen siihen, että sinulla on vain älyllisiä vertaisesi (AKA Kunt Brigade). Haluat Cardin paikan. Nickin paikan. LOL</w:t>
      </w:r>
    </w:p>
    <w:p>
      <w:r>
        <w:rPr>
          <w:b/>
          <w:u w:val="single"/>
        </w:rPr>
        <w:t xml:space="preserve">236455</w:t>
      </w:r>
    </w:p>
    <w:p>
      <w:r>
        <w:t xml:space="preserve">@faceless teit sen kunt https://t.co/0IR8x2DN5q</w:t>
      </w:r>
    </w:p>
    <w:p>
      <w:r>
        <w:rPr>
          <w:b/>
          <w:u w:val="single"/>
        </w:rPr>
        <w:t xml:space="preserve">236456</w:t>
      </w:r>
    </w:p>
    <w:p>
      <w:r>
        <w:t xml:space="preserve">@_Bradley76 Tiedät, että olen täysin eläinhullu. Tiedän, että hevoset rakastavat kilpaurheilua. Useimmat mukana olevat kohtelevat hevosia kuin perhettä. This kunt tho</w:t>
      </w:r>
    </w:p>
    <w:p>
      <w:r>
        <w:rPr>
          <w:b/>
          <w:u w:val="single"/>
        </w:rPr>
        <w:t xml:space="preserve">236457</w:t>
      </w:r>
    </w:p>
    <w:p>
      <w:r>
        <w:t xml:space="preserve">Laita nimesi hieman kunnioitusta! Lakkaa antamasta ihmisten vähätellä ja vähätellä sitä, mitä olet tehnyt. Olkaa ylpeitä julkaisuistanne! - Head Kunt 🐬🌈</w:t>
      </w:r>
    </w:p>
    <w:p>
      <w:r>
        <w:rPr>
          <w:b/>
          <w:u w:val="single"/>
        </w:rPr>
        <w:t xml:space="preserve">236458</w:t>
      </w:r>
    </w:p>
    <w:p>
      <w:r>
        <w:t xml:space="preserve">@cpyne olet KUNT https://t.co/S9WtCv7nA1</w:t>
      </w:r>
    </w:p>
    <w:p>
      <w:r>
        <w:rPr>
          <w:b/>
          <w:u w:val="single"/>
        </w:rPr>
        <w:t xml:space="preserve">236459</w:t>
      </w:r>
    </w:p>
    <w:p>
      <w:r>
        <w:t xml:space="preserve">@louise__izzy @hxrrynicholson @fchamberlain31 RIP Twitter narttu vittuilija</w:t>
      </w:r>
    </w:p>
    <w:p>
      <w:r>
        <w:rPr>
          <w:b/>
          <w:u w:val="single"/>
        </w:rPr>
        <w:t xml:space="preserve">236460</w:t>
      </w:r>
    </w:p>
    <w:p>
      <w:r>
        <w:t xml:space="preserve">Karma-pisteet @gordonhaywardille, mutta vittu @Money23Green karma on perseestä ja @RealSkipBayless on edelleen kusipää.</w:t>
      </w:r>
    </w:p>
    <w:p>
      <w:r>
        <w:rPr>
          <w:b/>
          <w:u w:val="single"/>
        </w:rPr>
        <w:t xml:space="preserve">236461</w:t>
      </w:r>
    </w:p>
    <w:p>
      <w:r>
        <w:t xml:space="preserve">Angie näytti minulle. Vitun kusipää ja narttuperse vihaajat menneisyydestä. Mutta kun minuun osui 3 miestä........</w:t>
      </w:r>
    </w:p>
    <w:p>
      <w:r>
        <w:rPr>
          <w:b/>
          <w:u w:val="single"/>
        </w:rPr>
        <w:t xml:space="preserve">236462</w:t>
      </w:r>
    </w:p>
    <w:p>
      <w:r>
        <w:t xml:space="preserve">OKAYYYYY NOW WHAT THE FUCK IS THIS SHIT u lil cunt ass bitch https://t.co/On8XGp6EGg</w:t>
      </w:r>
    </w:p>
    <w:p>
      <w:r>
        <w:rPr>
          <w:b/>
          <w:u w:val="single"/>
        </w:rPr>
        <w:t xml:space="preserve">236463</w:t>
      </w:r>
    </w:p>
    <w:p>
      <w:r>
        <w:t xml:space="preserve">@JonnMontata @washingtonpost Älä ole niin kusipää Joann LOL. Marraskuun 8. päivä on tullut ja mennyt, itämaan paha narttu... https://t.co/bntqx4NoQA https://t.co/bntqx4NoQA</w:t>
      </w:r>
    </w:p>
    <w:p>
      <w:r>
        <w:rPr>
          <w:b/>
          <w:u w:val="single"/>
        </w:rPr>
        <w:t xml:space="preserve">236464</w:t>
      </w:r>
    </w:p>
    <w:p>
      <w:r>
        <w:t xml:space="preserve">@PauliePatron1 @benshapiro Jatka seuraamista, senkin ämmä. Olen sinulle tärkeä, koska olen jumalasi. Minä... https://t.co/P4o34jEvNA</w:t>
      </w:r>
    </w:p>
    <w:p>
      <w:r>
        <w:rPr>
          <w:b/>
          <w:u w:val="single"/>
        </w:rPr>
        <w:t xml:space="preserve">236465</w:t>
      </w:r>
    </w:p>
    <w:p>
      <w:r>
        <w:t xml:space="preserve">@RepWilson No sinä kyrpää imevä narttu Fl , pidä vitun kusipää suusi kiinni , etsi tulipaloa .</w:t>
      </w:r>
    </w:p>
    <w:p>
      <w:r>
        <w:rPr>
          <w:b/>
          <w:u w:val="single"/>
        </w:rPr>
        <w:t xml:space="preserve">236466</w:t>
      </w:r>
    </w:p>
    <w:p>
      <w:r>
        <w:t xml:space="preserve">liittolaisten 10-vuotias veli kutsuu minua kusipääksi ja ämmäksi, koska kysyin häneltä kysymyksen💀.</w:t>
      </w:r>
    </w:p>
    <w:p>
      <w:r>
        <w:rPr>
          <w:b/>
          <w:u w:val="single"/>
        </w:rPr>
        <w:t xml:space="preserve">236467</w:t>
      </w:r>
    </w:p>
    <w:p>
      <w:r>
        <w:t xml:space="preserve">Olet narttuperse kusipää @HunterRowland</w:t>
      </w:r>
    </w:p>
    <w:p>
      <w:r>
        <w:rPr>
          <w:b/>
          <w:u w:val="single"/>
        </w:rPr>
        <w:t xml:space="preserve">236468</w:t>
      </w:r>
    </w:p>
    <w:p>
      <w:r>
        <w:t xml:space="preserve">Jätit minut pimentoon jonkun ämmän takia, jolla oli lapsi, kun sinä olit sängyssä, mutta silti valitsit tuon kuivan ämmän poikasi sijaan, miten surullista.</w:t>
      </w:r>
    </w:p>
    <w:p>
      <w:r>
        <w:rPr>
          <w:b/>
          <w:u w:val="single"/>
        </w:rPr>
        <w:t xml:space="preserve">236469</w:t>
      </w:r>
    </w:p>
    <w:p>
      <w:r>
        <w:t xml:space="preserve">Conte on pikku narttu kuten aina. Saisit jo potkut, senkin keskiverto kusipää 🖕🏻.</w:t>
      </w:r>
    </w:p>
    <w:p>
      <w:r>
        <w:rPr>
          <w:b/>
          <w:u w:val="single"/>
        </w:rPr>
        <w:t xml:space="preserve">236470</w:t>
      </w:r>
    </w:p>
    <w:p>
      <w:r>
        <w:t xml:space="preserve">@childofjudas biTCH I LOTERALLY WAS THIS YOU NEVER TRUSTED MY DRIVING ENOUGH CUNT WHORE BITCH</w:t>
      </w:r>
    </w:p>
    <w:p>
      <w:r>
        <w:rPr>
          <w:b/>
          <w:u w:val="single"/>
        </w:rPr>
        <w:t xml:space="preserve">236471</w:t>
      </w:r>
    </w:p>
    <w:p>
      <w:r>
        <w:t xml:space="preserve">@gahshina Tajusin juuri, että käytin huora sijasta cunt oi miten pöydät ovat kääntyneet</w:t>
      </w:r>
    </w:p>
    <w:p>
      <w:r>
        <w:rPr>
          <w:b/>
          <w:u w:val="single"/>
        </w:rPr>
        <w:t xml:space="preserve">236472</w:t>
      </w:r>
    </w:p>
    <w:p>
      <w:r>
        <w:t xml:space="preserve">@Greekgodx u cunt fuker of a dog whore of a grandma</w:t>
      </w:r>
    </w:p>
    <w:p>
      <w:r>
        <w:rPr>
          <w:b/>
          <w:u w:val="single"/>
        </w:rPr>
        <w:t xml:space="preserve">236473</w:t>
      </w:r>
    </w:p>
    <w:p>
      <w:r>
        <w:t xml:space="preserve">Minua on kutsuttu tänään jo huoranpojaksi ja kusipääksi. Ei ole vielä edes yksi.</w:t>
      </w:r>
    </w:p>
    <w:p>
      <w:r>
        <w:rPr>
          <w:b/>
          <w:u w:val="single"/>
        </w:rPr>
        <w:t xml:space="preserve">236474</w:t>
      </w:r>
    </w:p>
    <w:p>
      <w:r>
        <w:t xml:space="preserve">@iAmAchmad Et voi kutsua ketään huoraksi, kun otat isäsi perseestä vittua.</w:t>
      </w:r>
    </w:p>
    <w:p>
      <w:r>
        <w:rPr>
          <w:b/>
          <w:u w:val="single"/>
        </w:rPr>
        <w:t xml:space="preserve">236475</w:t>
      </w:r>
    </w:p>
    <w:p>
      <w:r>
        <w:t xml:space="preserve">#IMayBeAThiefBut mutta en ole ilkeä tyttö. Okei olin joskus, mutta onko bestiksen kutsuminen pilluksi ja huoraksi niin paha asia? Voi, ja... https://t.co/vsyVbszlj4</w:t>
      </w:r>
    </w:p>
    <w:p>
      <w:r>
        <w:rPr>
          <w:b/>
          <w:u w:val="single"/>
        </w:rPr>
        <w:t xml:space="preserve">236476</w:t>
      </w:r>
    </w:p>
    <w:p>
      <w:r>
        <w:t xml:space="preserve">Kävelin juuri tämän naisen ohi ja hän sanoi "Hei senkin kusipää" Itken 😭😂😂 .</w:t>
      </w:r>
    </w:p>
    <w:p>
      <w:r>
        <w:rPr>
          <w:b/>
          <w:u w:val="single"/>
        </w:rPr>
        <w:t xml:space="preserve">236477</w:t>
      </w:r>
    </w:p>
    <w:p>
      <w:r>
        <w:t xml:space="preserve">Mutta eläin syö kasvin, ja eläin syö meidät, koska luonto, aivan kuten puhuin aiemmin naisista, on mulkku.</w:t>
      </w:r>
    </w:p>
    <w:p>
      <w:r>
        <w:rPr>
          <w:b/>
          <w:u w:val="single"/>
        </w:rPr>
        <w:t xml:space="preserve">236478</w:t>
      </w:r>
    </w:p>
    <w:p>
      <w:r>
        <w:t xml:space="preserve">Kieltäydyn olemasta jääräpäinen, tuomitseva, tekopyhä, tylsä, ei-edistyksellinen mulkku, vain laittaakseni muita naisia striimaajia alas.</w:t>
      </w:r>
    </w:p>
    <w:p>
      <w:r>
        <w:rPr>
          <w:b/>
          <w:u w:val="single"/>
        </w:rPr>
        <w:t xml:space="preserve">236479</w:t>
      </w:r>
    </w:p>
    <w:p>
      <w:r>
        <w:t xml:space="preserve">Mutta joka tapauksessa pointtini on - miehet eivät menetä yöuniaan toivoen olevansa mukavampia kuin muut miehet ovat. Naiset tekevät niin. Yrittäkää olla tekemättä niin, en tarkoita, että olisitte mulkku...</w:t>
      </w:r>
    </w:p>
    <w:p>
      <w:r>
        <w:rPr>
          <w:b/>
          <w:u w:val="single"/>
        </w:rPr>
        <w:t xml:space="preserve">236480</w:t>
      </w:r>
    </w:p>
    <w:p>
      <w:r>
        <w:t xml:space="preserve">En tiennytkään, että tytöt, jotka käyttävät valtavia rusetteja hiuksissaan, kutsuvat muita naisia "pilluiksi". "Northern Bell's" on varmaan kasvatettu... https://t.co/gSnQECCSY1 https://t.co/gSnQECCSY1</w:t>
      </w:r>
    </w:p>
    <w:p>
      <w:r>
        <w:rPr>
          <w:b/>
          <w:u w:val="single"/>
        </w:rPr>
        <w:t xml:space="preserve">236481</w:t>
      </w:r>
    </w:p>
    <w:p>
      <w:r>
        <w:t xml:space="preserve">@CPFC_BW @TheRebellion77 @ShannonWaldron_ Olet kusipää, kun tuomitset naisia sen perusteella, mitä he päättivät tehdä. Ikävä kertoa se sinulle.</w:t>
      </w:r>
    </w:p>
    <w:p>
      <w:r>
        <w:rPr>
          <w:b/>
          <w:u w:val="single"/>
        </w:rPr>
        <w:t xml:space="preserve">236482</w:t>
      </w:r>
    </w:p>
    <w:p>
      <w:r>
        <w:t xml:space="preserve">'Vittu taas? Oli outoa, miten Suggsin kaltaiset miehet käyttivät tuota sanaa naisia halventaakseen, vaikka se oli ainoa osa naista, jota he arvostivat.'</w:t>
      </w:r>
    </w:p>
    <w:p>
      <w:r>
        <w:rPr>
          <w:b/>
          <w:u w:val="single"/>
        </w:rPr>
        <w:t xml:space="preserve">236483</w:t>
      </w:r>
    </w:p>
    <w:p>
      <w:r>
        <w:t xml:space="preserve">@abdurra46780751 Nimeä yksi islamilainen kusipää, jossa musliminainen voi mennä naimisiin ei-muslimin kanssa? älä sano, että olet huolissasi vain Intiasta. #LoveJihad</w:t>
      </w:r>
    </w:p>
    <w:p>
      <w:r>
        <w:rPr>
          <w:b/>
          <w:u w:val="single"/>
        </w:rPr>
        <w:t xml:space="preserve">236484</w:t>
      </w:r>
    </w:p>
    <w:p>
      <w:r>
        <w:t xml:space="preserve">Miesten ja naisten yhdistäminen oikeuttaa seksuaalisen väkivallan , mikä typerä kusipää https://t.co/vnF50JlmXw</w:t>
      </w:r>
    </w:p>
    <w:p>
      <w:r>
        <w:rPr>
          <w:b/>
          <w:u w:val="single"/>
        </w:rPr>
        <w:t xml:space="preserve">236485</w:t>
      </w:r>
    </w:p>
    <w:p>
      <w:r>
        <w:t xml:space="preserve">Olen kutsunut useampia miehiä sanalla "mulkku" kuin naisia, koska kokemukseni mukaan useampi mies on mulkku kuin nainen.</w:t>
      </w:r>
    </w:p>
    <w:p>
      <w:r>
        <w:rPr>
          <w:b/>
          <w:u w:val="single"/>
        </w:rPr>
        <w:t xml:space="preserve">236486</w:t>
      </w:r>
    </w:p>
    <w:p>
      <w:r>
        <w:t xml:space="preserve">Luota naisiin ja tue heidän päätöksiään, jotka he tekevät raskautensa aikana, äläkä ole kusipää.</w:t>
      </w:r>
    </w:p>
    <w:p>
      <w:r>
        <w:rPr>
          <w:b/>
          <w:u w:val="single"/>
        </w:rPr>
        <w:t xml:space="preserve">236487</w:t>
      </w:r>
    </w:p>
    <w:p>
      <w:r>
        <w:t xml:space="preserve">Mustat naiset ovat aggressiivisia, kun taas valkoiset naiset on typerästi ohjelmoitu yhteiskunnassa olemaan kilttejä neitoja hädässä, lue... https://t.co/PSbMImzQtU</w:t>
      </w:r>
    </w:p>
    <w:p>
      <w:r>
        <w:rPr>
          <w:b/>
          <w:u w:val="single"/>
        </w:rPr>
        <w:t xml:space="preserve">236488</w:t>
      </w:r>
    </w:p>
    <w:p>
      <w:r>
        <w:t xml:space="preserve">@cockspit Naiset ovat tyhmiä ja tyhmiä ja mies on älykäs ja raiskaus on OK.</w:t>
      </w:r>
    </w:p>
    <w:p>
      <w:r>
        <w:rPr>
          <w:b/>
          <w:u w:val="single"/>
        </w:rPr>
        <w:t xml:space="preserve">236489</w:t>
      </w:r>
    </w:p>
    <w:p>
      <w:r>
        <w:t xml:space="preserve">@NARAL @theashleygraham Narttu, luuletko, että nuo naiset ovat tyhmiä? Älä edes yritä suudella ja nuolla heidän persettään.  The... https://t.co/UOWAD5IOpR</w:t>
      </w:r>
    </w:p>
    <w:p>
      <w:r>
        <w:rPr>
          <w:b/>
          <w:u w:val="single"/>
        </w:rPr>
        <w:t xml:space="preserve">236490</w:t>
      </w:r>
    </w:p>
    <w:p>
      <w:r>
        <w:t xml:space="preserve">Valkoiset naiset ovat tyhmiä https://t.co/iHrUinilX8'</w:t>
      </w:r>
    </w:p>
    <w:p>
      <w:r>
        <w:rPr>
          <w:b/>
          <w:u w:val="single"/>
        </w:rPr>
        <w:t xml:space="preserve">236491</w:t>
      </w:r>
    </w:p>
    <w:p>
      <w:r>
        <w:t xml:space="preserve">@RyanAFournier Hän on ylimielinen rasistinen ämmä, ja nuo naiset ovat tyhmiä, koska olivat siellä ja antoivat hänelle aikaa.</w:t>
      </w:r>
    </w:p>
    <w:p>
      <w:r>
        <w:rPr>
          <w:b/>
          <w:u w:val="single"/>
        </w:rPr>
        <w:t xml:space="preserve">236492</w:t>
      </w:r>
    </w:p>
    <w:p>
      <w:r>
        <w:t xml:space="preserve">@Rosie @Shakestweetz joskus Naiset ovat myös tyhmiä! Suurin osa valkoisista naisista äänesti seksististä naisvihamielistä sikaa!</w:t>
      </w:r>
    </w:p>
    <w:p>
      <w:r>
        <w:rPr>
          <w:b/>
          <w:u w:val="single"/>
        </w:rPr>
        <w:t xml:space="preserve">236493</w:t>
      </w:r>
    </w:p>
    <w:p>
      <w:r>
        <w:t xml:space="preserve">@AquabornR Voi, mutta he tekevät. Sitten he menevät ympäriinsä ja valittavat, että kaikki naiset ovat typeriä kullankaivajia, koska he kävivät... https://t.co/ufFyJTpATk...</w:t>
      </w:r>
    </w:p>
    <w:p>
      <w:r>
        <w:rPr>
          <w:b/>
          <w:u w:val="single"/>
        </w:rPr>
        <w:t xml:space="preserve">236494</w:t>
      </w:r>
    </w:p>
    <w:p>
      <w:r>
        <w:t xml:space="preserve">"Foster-äidin sanonta "eurooppalaiset naiset ovat tyhmiä alkoholisteja" on hänen kulttuurinsa lukuisten raiskausjengien perusasenne https://t.co/UvqQTs0tPg</w:t>
      </w:r>
    </w:p>
    <w:p>
      <w:r>
        <w:rPr>
          <w:b/>
          <w:u w:val="single"/>
        </w:rPr>
        <w:t xml:space="preserve">236495</w:t>
      </w:r>
    </w:p>
    <w:p>
      <w:r>
        <w:t xml:space="preserve">Tämän käsityksen hyväksyminen todistaa, että naiset ovat tyhmiä! https://t.co/YgQMy6f2fB</w:t>
      </w:r>
    </w:p>
    <w:p>
      <w:r>
        <w:rPr>
          <w:b/>
          <w:u w:val="single"/>
        </w:rPr>
        <w:t xml:space="preserve">236496</w:t>
      </w:r>
    </w:p>
    <w:p>
      <w:r>
        <w:t xml:space="preserve">Naiset ovat tyhmiä. Heitä petetään ja he lähestyvät ja taistelevat sivusta chic. Narttu, joka petti sinua? Kuka? Tyhmyys on uskomatonta.</w:t>
      </w:r>
    </w:p>
    <w:p>
      <w:r>
        <w:rPr>
          <w:b/>
          <w:u w:val="single"/>
        </w:rPr>
        <w:t xml:space="preserve">236497</w:t>
      </w:r>
    </w:p>
    <w:p>
      <w:r>
        <w:t xml:space="preserve">imen omaa mulkkuani, koska naiset ovat tyhmiä</w:t>
      </w:r>
    </w:p>
    <w:p>
      <w:r>
        <w:rPr>
          <w:b/>
          <w:u w:val="single"/>
        </w:rPr>
        <w:t xml:space="preserve">236498</w:t>
      </w:r>
    </w:p>
    <w:p>
      <w:r>
        <w:t xml:space="preserve">tiedät että naisesi ovat tyhmiä kuten sinäkin_ ämmä kiltti nussinko sinua_ mikä merkitys sinulla on elämässäni_ oletko jälkeenjäänyt_ 😏🌹</w:t>
      </w:r>
    </w:p>
    <w:p>
      <w:r>
        <w:rPr>
          <w:b/>
          <w:u w:val="single"/>
        </w:rPr>
        <w:t xml:space="preserve">236499</w:t>
      </w:r>
    </w:p>
    <w:p>
      <w:r>
        <w:t xml:space="preserve">Joten naista ei pitäisi kyseenalaistaa, jos hän tekee Bobbittin hänelle unissaan! Naiset ovat typeriä antaessaan KUKAAN miehen olla... https://t.co/hv7BcGXVvU...</w:t>
      </w:r>
    </w:p>
    <w:p>
      <w:r>
        <w:rPr>
          <w:b/>
          <w:u w:val="single"/>
        </w:rPr>
        <w:t xml:space="preserve">236500</w:t>
      </w:r>
    </w:p>
    <w:p>
      <w:r>
        <w:t xml:space="preserve">Syy #346738 miksi jotkut naiset ovat tyhmiä https://t.co/vbzonSrai4</w:t>
      </w:r>
    </w:p>
    <w:p>
      <w:r>
        <w:rPr>
          <w:b/>
          <w:u w:val="single"/>
        </w:rPr>
        <w:t xml:space="preserve">236501</w:t>
      </w:r>
    </w:p>
    <w:p>
      <w:r>
        <w:t xml:space="preserve">@AIIAmericanGirI @DroidKitty Hän vain kaivaa sitä "naiset ovat tyhmiä, jos he eivät äänestäneet minua" -kuoppaa yhä syvemmälle.</w:t>
      </w:r>
    </w:p>
    <w:p>
      <w:r>
        <w:rPr>
          <w:b/>
          <w:u w:val="single"/>
        </w:rPr>
        <w:t xml:space="preserve">236502</w:t>
      </w:r>
    </w:p>
    <w:p>
      <w:r>
        <w:t xml:space="preserve">Koska jotkut naiset ovat tyhmiä https://t.co/NiGSDKjqQM</w:t>
      </w:r>
    </w:p>
    <w:p>
      <w:r>
        <w:rPr>
          <w:b/>
          <w:u w:val="single"/>
        </w:rPr>
        <w:t xml:space="preserve">236503</w:t>
      </w:r>
    </w:p>
    <w:p>
      <w:r>
        <w:t xml:space="preserve">RT @ErrBodyLuvsCris: Koska jotkut naiset ovat tyhmiä https://t.co/NiGSDKjqQM</w:t>
      </w:r>
    </w:p>
    <w:p>
      <w:r>
        <w:rPr>
          <w:b/>
          <w:u w:val="single"/>
        </w:rPr>
        <w:t xml:space="preserve">236504</w:t>
      </w:r>
    </w:p>
    <w:p>
      <w:r>
        <w:t xml:space="preserve">@usacsmret @NotBenStone1 @LifeZette Hän selvästi ajattelee, että naiset ovat tyhmiä! Nartun pitää istua alas.</w:t>
      </w:r>
    </w:p>
    <w:p>
      <w:r>
        <w:rPr>
          <w:b/>
          <w:u w:val="single"/>
        </w:rPr>
        <w:t xml:space="preserve">236505</w:t>
      </w:r>
    </w:p>
    <w:p>
      <w:r>
        <w:t xml:space="preserve">RT @twitswits: @usacsmret @NotBenStone1 @LifeZette Hän selvästi ajattelee, että naiset ovat tyhmiä! Nartun täytyy istua alas.</w:t>
      </w:r>
    </w:p>
    <w:p>
      <w:r>
        <w:rPr>
          <w:b/>
          <w:u w:val="single"/>
        </w:rPr>
        <w:t xml:space="preserve">236506</w:t>
      </w:r>
    </w:p>
    <w:p>
      <w:r>
        <w:t xml:space="preserve">RT @MOTHEO_AM: Olen henkilökohtaisesti sitä mieltä, että miehet, jotka lyövät naisia, ovat pelkureita ja miehet, jotka raiskaavat naisia, ovat tyhmiä ja täynnä roskaväkeä, molemmat eivät olleet rai...</w:t>
      </w:r>
    </w:p>
    <w:p>
      <w:r>
        <w:rPr>
          <w:b/>
          <w:u w:val="single"/>
        </w:rPr>
        <w:t xml:space="preserve">236507</w:t>
      </w:r>
    </w:p>
    <w:p>
      <w:r>
        <w:t xml:space="preserve">Kutsuin entistä vaimoani koko ajan pilluksi. Hän käyttäytyi kuin olisin juuri kutsunut häntä "dorkaksi" tai jotain. Valkoiset naiset ovat tyhmiä.</w:t>
      </w:r>
    </w:p>
    <w:p>
      <w:r>
        <w:rPr>
          <w:b/>
          <w:u w:val="single"/>
        </w:rPr>
        <w:t xml:space="preserve">236508</w:t>
      </w:r>
    </w:p>
    <w:p>
      <w:r>
        <w:t xml:space="preserve">@lloyd_frombriz @olgaNYC1211 @GOP @realDonaldTrump Tällä rumalla ämmällä on rakastajatar? Naiset ovat tyhmiä.</w:t>
      </w:r>
    </w:p>
    <w:p>
      <w:r>
        <w:rPr>
          <w:b/>
          <w:u w:val="single"/>
        </w:rPr>
        <w:t xml:space="preserve">236509</w:t>
      </w:r>
    </w:p>
    <w:p>
      <w:r>
        <w:t xml:space="preserve">@Sello_OFFICIAL Naisesi on kuitenkin luultavasti narttu. Useimmat naiset ovat ämmiä ja huoria. Nainen, joka haluaa sinun panevan... https://t.co/SgGbxhEAEi...</w:t>
      </w:r>
    </w:p>
    <w:p>
      <w:r>
        <w:rPr>
          <w:b/>
          <w:u w:val="single"/>
        </w:rPr>
        <w:t xml:space="preserve">236510</w:t>
      </w:r>
    </w:p>
    <w:p>
      <w:r>
        <w:t xml:space="preserve">Naiset ovat narttuja. Kerran tämä BAL:n narttu pyysi minua osallistumaan korkeamman sarjan tennisliigaan... Tein sen ja voitin, mutta en ollut "rekisteröitynyt"...</w:t>
      </w:r>
    </w:p>
    <w:p>
      <w:r>
        <w:rPr>
          <w:b/>
          <w:u w:val="single"/>
        </w:rPr>
        <w:t xml:space="preserve">236511</w:t>
      </w:r>
    </w:p>
    <w:p>
      <w:r>
        <w:t xml:space="preserve">Jokainen nainen, joka pitää minusta, on narttu. Kaikki naiset ovat narttuja.</w:t>
      </w:r>
    </w:p>
    <w:p>
      <w:r>
        <w:rPr>
          <w:b/>
          <w:u w:val="single"/>
        </w:rPr>
        <w:t xml:space="preserve">236512</w:t>
      </w:r>
    </w:p>
    <w:p>
      <w:r>
        <w:t xml:space="preserve">KOSKA OLET TÄYSIN OSOITTANUT OLEVASI TÄYDELLINEN ÄMMÄ, NIIN OLET VAIN TÄYDELLINEN ÄMMÄ IKUISESTI JA JOS OLET, KAIKKI NAISET OVAT ÄMMIÄ.</w:t>
      </w:r>
    </w:p>
    <w:p>
      <w:r>
        <w:rPr>
          <w:b/>
          <w:u w:val="single"/>
        </w:rPr>
        <w:t xml:space="preserve">236513</w:t>
      </w:r>
    </w:p>
    <w:p>
      <w:r>
        <w:t xml:space="preserve">lmao Ihan kuin tämä kusipää välittäisi vittuakaan ahdistuneista naisista https://t.co/T2soHcAF4u</w:t>
      </w:r>
    </w:p>
    <w:p>
      <w:r>
        <w:rPr>
          <w:b/>
          <w:u w:val="single"/>
        </w:rPr>
        <w:t xml:space="preserve">236514</w:t>
      </w:r>
    </w:p>
    <w:p>
      <w:r>
        <w:t xml:space="preserve">@joliemenzel teillä oli hyvä idea. Olen saanut 3 erillistä hysteeristä naurukohtausta, enkä edes ehtinyt vielä kouluun.</w:t>
      </w:r>
    </w:p>
    <w:p>
      <w:r>
        <w:rPr>
          <w:b/>
          <w:u w:val="single"/>
        </w:rPr>
        <w:t xml:space="preserve">236515</w:t>
      </w:r>
    </w:p>
    <w:p>
      <w:r>
        <w:t xml:space="preserve">@marklevinshow Vaikutat hysteeriseltä. Huutaminen ei tee Trumpin salaliitosta Venäjän kanssa vähemmän totta. Olipa fontin koko mikä tahansa.</w:t>
      </w:r>
    </w:p>
    <w:p>
      <w:r>
        <w:rPr>
          <w:b/>
          <w:u w:val="single"/>
        </w:rPr>
        <w:t xml:space="preserve">236516</w:t>
      </w:r>
    </w:p>
    <w:p>
      <w:r>
        <w:t xml:space="preserve">Jos kaipaat naurua tai jos sinulla on '80HD' (ymmärrät sen kohta...), nämä ovat hysteerisiä. https://t.co/ASoFljGF9s.</w:t>
      </w:r>
    </w:p>
    <w:p>
      <w:r>
        <w:rPr>
          <w:b/>
          <w:u w:val="single"/>
        </w:rPr>
        <w:t xml:space="preserve">236517</w:t>
      </w:r>
    </w:p>
    <w:p>
      <w:r>
        <w:t xml:space="preserve">@KeithOlbermann Olet hysteerinen ääliö. https://t.co/37l7TuTdwh</w:t>
      </w:r>
    </w:p>
    <w:p>
      <w:r>
        <w:rPr>
          <w:b/>
          <w:u w:val="single"/>
        </w:rPr>
        <w:t xml:space="preserve">236518</w:t>
      </w:r>
    </w:p>
    <w:p>
      <w:r>
        <w:t xml:space="preserve">@hangfirebbq @AlisonMoyet Lolol... tuo ei ole oikein. Hysteerinen. Talent....... puree lopulta, eikö niin. Kiitos, että olet kuitenkin sinä.</w:t>
      </w:r>
    </w:p>
    <w:p>
      <w:r>
        <w:rPr>
          <w:b/>
          <w:u w:val="single"/>
        </w:rPr>
        <w:t xml:space="preserve">236519</w:t>
      </w:r>
    </w:p>
    <w:p>
      <w:r>
        <w:t xml:space="preserve">ei tee u parempi kuin kukaan muu, sen noin mitä teet ja että typerä otsikko perustuu GPA on naurettavaa ja täysin hysteerinen</w:t>
      </w:r>
    </w:p>
    <w:p>
      <w:r>
        <w:rPr>
          <w:b/>
          <w:u w:val="single"/>
        </w:rPr>
        <w:t xml:space="preserve">236520</w:t>
      </w:r>
    </w:p>
    <w:p>
      <w:r>
        <w:t xml:space="preserve">@KUROl_TENSHl menetit minut hysteeriseen nauruun 'hotdogit jaloissa' 😂😂😂😂</w:t>
      </w:r>
    </w:p>
    <w:p>
      <w:r>
        <w:rPr>
          <w:b/>
          <w:u w:val="single"/>
        </w:rPr>
        <w:t xml:space="preserve">236521</w:t>
      </w:r>
    </w:p>
    <w:p>
      <w:r>
        <w:t xml:space="preserve">@DonaldJTrumpJr Vaikutat tänään hieman kireältä ja hysteeriseltä, Junior! Oletko alkanut pelätä? #MuellerIsComing https://t.co/RS5OC6LDOk</w:t>
      </w:r>
    </w:p>
    <w:p>
      <w:r>
        <w:rPr>
          <w:b/>
          <w:u w:val="single"/>
        </w:rPr>
        <w:t xml:space="preserve">236522</w:t>
      </w:r>
    </w:p>
    <w:p>
      <w:r>
        <w:t xml:space="preserve">@YaThinkN Noely Huomaan, että sinusta on tullut hysteerinen sen jälkeen, kun viimeksi näin sinut. En syytä sinua yhtään, olet Qld:ssä, eikö niin?</w:t>
      </w:r>
    </w:p>
    <w:p>
      <w:r>
        <w:rPr>
          <w:b/>
          <w:u w:val="single"/>
        </w:rPr>
        <w:t xml:space="preserve">236523</w:t>
      </w:r>
    </w:p>
    <w:p>
      <w:r>
        <w:t xml:space="preserve">@BrianMeadow0117 @18TruckaMan @realDonaldTrump HAHAHAHAHAHAHAHAHA....hysteerinen....kuin tietäisit paskaakaan...tEump on... https://t.co/MrMcprdmYD...</w:t>
      </w:r>
    </w:p>
    <w:p>
      <w:r>
        <w:rPr>
          <w:b/>
          <w:u w:val="single"/>
        </w:rPr>
        <w:t xml:space="preserve">236524</w:t>
      </w:r>
    </w:p>
    <w:p>
      <w:r>
        <w:t xml:space="preserve">@jojolang9 @KurtSchlichter Onnittelut, Jo. Olet hysteerisin henkilö, jonka olen koskaan tavannut sosiaalisessa... https://t.co/SYjwdHITsF...</w:t>
      </w:r>
    </w:p>
    <w:p>
      <w:r>
        <w:rPr>
          <w:b/>
          <w:u w:val="single"/>
        </w:rPr>
        <w:t xml:space="preserve">236525</w:t>
      </w:r>
    </w:p>
    <w:p>
      <w:r>
        <w:t xml:space="preserve">@3kad3 @JesusInAmerica @PF_Olson @eoghanmcdermo @FoxNews Tuo on hysteeristä, vaikka et tarkoittanut sitä niin.</w:t>
      </w:r>
    </w:p>
    <w:p>
      <w:r>
        <w:rPr>
          <w:b/>
          <w:u w:val="single"/>
        </w:rPr>
        <w:t xml:space="preserve">236526</w:t>
      </w:r>
    </w:p>
    <w:p>
      <w:r>
        <w:t xml:space="preserve">Ehdottomasti häpeällinen 27 kuukauden tuomio!!! Nainen vangittiin väärästä raiskaussyytöksestä poliisia vastaan https://t.co/tds9YnOF0t https://t.co/tds9YnOF0t</w:t>
      </w:r>
    </w:p>
    <w:p>
      <w:r>
        <w:rPr>
          <w:b/>
          <w:u w:val="single"/>
        </w:rPr>
        <w:t xml:space="preserve">236527</w:t>
      </w:r>
    </w:p>
    <w:p>
      <w:r>
        <w:t xml:space="preserve">En tunne yhtään naista, joka ei olisi kokenut häirintää, joka ulottuu halventavista kommenteista aina raiskaukseen asti. #WomenWhoRoar #MeToo</w:t>
      </w:r>
    </w:p>
    <w:p>
      <w:r>
        <w:rPr>
          <w:b/>
          <w:u w:val="single"/>
        </w:rPr>
        <w:t xml:space="preserve">236528</w:t>
      </w:r>
    </w:p>
    <w:p>
      <w:r>
        <w:t xml:space="preserve">Miehen logiikka on, että naisen pitäisi saada elinkautinen siitä, että hän syyttää miestä raiskauksesta, mutta todellisen raiskaajan ei pitäisi.</w:t>
      </w:r>
    </w:p>
    <w:p>
      <w:r>
        <w:rPr>
          <w:b/>
          <w:u w:val="single"/>
        </w:rPr>
        <w:t xml:space="preserve">236529</w:t>
      </w:r>
    </w:p>
    <w:p>
      <w:r>
        <w:t xml:space="preserve">Jos joku nainen on seksuaalisen hyväksikäytön uhri, rukoilen, että luet #metoo-aikajanan, kun ex, joka oli raiskauksen uhri, kertoi minulle, että hän oli ja</w:t>
      </w:r>
    </w:p>
    <w:p>
      <w:r>
        <w:rPr>
          <w:b/>
          <w:u w:val="single"/>
        </w:rPr>
        <w:t xml:space="preserve">236530</w:t>
      </w:r>
    </w:p>
    <w:p>
      <w:r>
        <w:t xml:space="preserve">Vielä enemmän räpäytän silmiäni "kuuluisan" TW:n twiittaillessa sairaita pikku pornografisia raiskausfantasioitaan, näemme sinut, kaveri ... KUKAAN NAINEN ei sano noin.</w:t>
      </w:r>
    </w:p>
    <w:p>
      <w:r>
        <w:rPr>
          <w:b/>
          <w:u w:val="single"/>
        </w:rPr>
        <w:t xml:space="preserve">236531</w:t>
      </w:r>
    </w:p>
    <w:p>
      <w:r>
        <w:t xml:space="preserve">Nerokasta, kivittää nainen raiskauksen jälkeen, ei ole skandaalia. https://t.co/tzvGXBpDnZ</w:t>
      </w:r>
    </w:p>
    <w:p>
      <w:r>
        <w:rPr>
          <w:b/>
          <w:u w:val="single"/>
        </w:rPr>
        <w:t xml:space="preserve">236532</w:t>
      </w:r>
    </w:p>
    <w:p>
      <w:r>
        <w:t xml:space="preserve">#WorldFoodDay Kiitos, että vietätte Sri Foodnaath -päivää. Pyydän, että ryhdytte toimiin tuota naista vastaan, joka kieltäytyi raiskauksesta... https://t.co/CU2D3KmSgt.</w:t>
      </w:r>
    </w:p>
    <w:p>
      <w:r>
        <w:rPr>
          <w:b/>
          <w:u w:val="single"/>
        </w:rPr>
        <w:t xml:space="preserve">236533</w:t>
      </w:r>
    </w:p>
    <w:p>
      <w:r>
        <w:t xml:space="preserve">Vaikka nainen menee alastonrannalle .. ei oikeuta seksuaaliseen hyväksikäyttöön pahoinpitelyyn tai raiskaukseen .. lopeta uhrin häpäiseminen #metoo</w:t>
      </w:r>
    </w:p>
    <w:p>
      <w:r>
        <w:rPr>
          <w:b/>
          <w:u w:val="single"/>
        </w:rPr>
        <w:t xml:space="preserve">236534</w:t>
      </w:r>
    </w:p>
    <w:p>
      <w:r>
        <w:t xml:space="preserve">Tämä on huolestuttavaa. Toisessa päässä pyydetään naista kahville. Toisessa päässä raiskaus. Se ei kerro sitä, mikä oikeastaan... https://t.co/0I1KgcBRuo...</w:t>
      </w:r>
    </w:p>
    <w:p>
      <w:r>
        <w:rPr>
          <w:b/>
          <w:u w:val="single"/>
        </w:rPr>
        <w:t xml:space="preserve">236535</w:t>
      </w:r>
    </w:p>
    <w:p>
      <w:r>
        <w:t xml:space="preserve">#Nigeria #uutiset - Yhdeksän #irakilaisen turvapaikanhakijan perhe jengiraiskasi humalaisen naisen https://t.co/bp9exiEsuO</w:t>
      </w:r>
    </w:p>
    <w:p>
      <w:r>
        <w:rPr>
          <w:b/>
          <w:u w:val="single"/>
        </w:rPr>
        <w:t xml:space="preserve">236536</w:t>
      </w:r>
    </w:p>
    <w:p>
      <w:r>
        <w:t xml:space="preserve">ASIAT KUUMENIVAT: BREAKING: Woman Sets Pedophile Muslim Man on Fire After Catching Him Rape 7 -Yr -Old Daughter https://t.co/CRywZX1rQJ</w:t>
      </w:r>
    </w:p>
    <w:p>
      <w:r>
        <w:rPr>
          <w:b/>
          <w:u w:val="single"/>
        </w:rPr>
        <w:t xml:space="preserve">236537</w:t>
      </w:r>
    </w:p>
    <w:p>
      <w:r>
        <w:t xml:space="preserve">@kellyhamilton49 @BachynskiBomber @SethAbramson Sanoo nainen, joka tukee raiskausta...</w:t>
      </w:r>
    </w:p>
    <w:p>
      <w:r>
        <w:rPr>
          <w:b/>
          <w:u w:val="single"/>
        </w:rPr>
        <w:t xml:space="preserve">236538</w:t>
      </w:r>
    </w:p>
    <w:p>
      <w:r>
        <w:t xml:space="preserve">Myöskään se, että nainen on juonut, ei ole kutsu raiskaukseen. #MeToo</w:t>
      </w:r>
    </w:p>
    <w:p>
      <w:r>
        <w:rPr>
          <w:b/>
          <w:u w:val="single"/>
        </w:rPr>
        <w:t xml:space="preserve">236539</w:t>
      </w:r>
    </w:p>
    <w:p>
      <w:r>
        <w:t xml:space="preserve">@MCNMG @SethAbramson Sanoo, että nainen, joka äänestää raiskauksen mahdollistavan rikollisen ja tukee vauvojen tappamista.</w:t>
      </w:r>
    </w:p>
    <w:p>
      <w:r>
        <w:rPr>
          <w:b/>
          <w:u w:val="single"/>
        </w:rPr>
        <w:t xml:space="preserve">236540</w:t>
      </w:r>
    </w:p>
    <w:p>
      <w:r>
        <w:t xml:space="preserve">@JackyHolyoake @FireWomon Näetkö, että teet sen taas. Yksikään McGowania kritisoiva nainen ei sano tai pidä raiskausvitsejä ok:na.</w:t>
      </w:r>
    </w:p>
    <w:p>
      <w:r>
        <w:rPr>
          <w:b/>
          <w:u w:val="single"/>
        </w:rPr>
        <w:t xml:space="preserve">236541</w:t>
      </w:r>
    </w:p>
    <w:p>
      <w:r>
        <w:t xml:space="preserve">@deBeauxOs1 En voi kuvitella ketään naista, joka ei olisi joutunut seksuaalisen väkivallan tai raiskauksen tai molempien kohteeksi jopa useammin kuin kerran. Surullista... https://t.co/aPsW4URJNa</w:t>
      </w:r>
    </w:p>
    <w:p>
      <w:r>
        <w:rPr>
          <w:b/>
          <w:u w:val="single"/>
        </w:rPr>
        <w:t xml:space="preserve">236542</w:t>
      </w:r>
    </w:p>
    <w:p>
      <w:r>
        <w:t xml:space="preserve">5 tunisialaista yritti raiskata Lampedusan naisen (3) https://t.co/x6AAATWb40 #uutiset #uutiset #show #teknologia #sport #talous #elokuva #jalkapallo #maailma #maailma</w:t>
      </w:r>
    </w:p>
    <w:p>
      <w:r>
        <w:rPr>
          <w:b/>
          <w:u w:val="single"/>
        </w:rPr>
        <w:t xml:space="preserve">236543</w:t>
      </w:r>
    </w:p>
    <w:p>
      <w:r>
        <w:t xml:space="preserve">@IEBCKenya nykyisessä kokoonpanossaan on pelkkä kusipää. Siellä on paljon roskaväkeä. @kwamboka_akombe Juuri karannut ulos suosta...</w:t>
      </w:r>
    </w:p>
    <w:p>
      <w:r>
        <w:rPr>
          <w:b/>
          <w:u w:val="single"/>
        </w:rPr>
        <w:t xml:space="preserve">236544</w:t>
      </w:r>
    </w:p>
    <w:p>
      <w:r>
        <w:t xml:space="preserve">@LiquidHbox u fucking cunt u wanna fuck me duck hole cack lord bafafaf, EXcuease me, i wang to flout ur hbox, please suck me dadd. top 5 gay</w:t>
      </w:r>
    </w:p>
    <w:p>
      <w:r>
        <w:rPr>
          <w:b/>
          <w:u w:val="single"/>
        </w:rPr>
        <w:t xml:space="preserve">236545</w:t>
      </w:r>
    </w:p>
    <w:p>
      <w:r>
        <w:t xml:space="preserve">Annan sinulle hiipiä kurkistus hänen kuumasta pikku pilluaukostaan https://t.co/Mr8x6U401m</w:t>
      </w:r>
    </w:p>
    <w:p>
      <w:r>
        <w:rPr>
          <w:b/>
          <w:u w:val="single"/>
        </w:rPr>
        <w:t xml:space="preserve">236546</w:t>
      </w:r>
    </w:p>
    <w:p>
      <w:r>
        <w:t xml:space="preserve">Looooooooooool En voi uskoa, että 'BEN WOTTS' eli munapää vittu poika lähetti minulle kuvan karvaisesta persereiästään ja pyysi minua peg häntä.. outo kusipää 🤣🤣🤣🤣</w:t>
      </w:r>
    </w:p>
    <w:p>
      <w:r>
        <w:rPr>
          <w:b/>
          <w:u w:val="single"/>
        </w:rPr>
        <w:t xml:space="preserve">236547</w:t>
      </w:r>
    </w:p>
    <w:p>
      <w:r>
        <w:t xml:space="preserve">k tulen twitteriin pilkatakseen sinua, mutta minun ei tarvitse tehdä sitä, koska teet sen itse, painu vittuun, kusipää. https://t.co/RINV9CFgOz</w:t>
      </w:r>
    </w:p>
    <w:p>
      <w:r>
        <w:rPr>
          <w:b/>
          <w:u w:val="single"/>
        </w:rPr>
        <w:t xml:space="preserve">236548</w:t>
      </w:r>
    </w:p>
    <w:p>
      <w:r>
        <w:t xml:space="preserve">@watermeloser Myös pillunreikä on tarpeeton...</w:t>
      </w:r>
    </w:p>
    <w:p>
      <w:r>
        <w:rPr>
          <w:b/>
          <w:u w:val="single"/>
        </w:rPr>
        <w:t xml:space="preserve">236549</w:t>
      </w:r>
    </w:p>
    <w:p>
      <w:r>
        <w:t xml:space="preserve">Kun yksi ja ainoa VERSFFLA tuhoaa minun hirviömäisen prolapsoidun pilluni täysin ❤️ reikäni on niin perseestä... https://t.co/VL6wyZPUd1</w:t>
      </w:r>
    </w:p>
    <w:p>
      <w:r>
        <w:rPr>
          <w:b/>
          <w:u w:val="single"/>
        </w:rPr>
        <w:t xml:space="preserve">236550</w:t>
      </w:r>
    </w:p>
    <w:p>
      <w:r>
        <w:t xml:space="preserve">TIEDOKSI. Mariah rimmaa 'Pariah' sanan kanssa, joka rimmaa saksaksi 'washed up has been cunt hole' sanan kanssa. https://t.co/6qqOVh92gr.</w:t>
      </w:r>
    </w:p>
    <w:p>
      <w:r>
        <w:rPr>
          <w:b/>
          <w:u w:val="single"/>
        </w:rPr>
        <w:t xml:space="preserve">236551</w:t>
      </w:r>
    </w:p>
    <w:p>
      <w:r>
        <w:t xml:space="preserve">Johnny Castle rakastaa aina märkä lämmin vittu reikä Rilynn Rae pieni pohja ja leikattu pillu https://t.co/K2XEWvdWhV</w:t>
      </w:r>
    </w:p>
    <w:p>
      <w:r>
        <w:rPr>
          <w:b/>
          <w:u w:val="single"/>
        </w:rPr>
        <w:t xml:space="preserve">236552</w:t>
      </w:r>
    </w:p>
    <w:p>
      <w:r>
        <w:t xml:space="preserve">@DonCannon @DJDRAMA Ole fat neck ass nigha . Julkaise se vitun biisi... Olen saanut tarpeekseni teistä kusipäistä.</w:t>
      </w:r>
    </w:p>
    <w:p>
      <w:r>
        <w:rPr>
          <w:b/>
          <w:u w:val="single"/>
        </w:rPr>
        <w:t xml:space="preserve">236553</w:t>
      </w:r>
    </w:p>
    <w:p>
      <w:r>
        <w:t xml:space="preserve">Xd @Idubbbz tiukka reikä menetetty &lt;3 Lapset @metpoliceuk ok cunt tunkeutua @Cylsz @BhadBhabie</w:t>
      </w:r>
    </w:p>
    <w:p>
      <w:r>
        <w:rPr>
          <w:b/>
          <w:u w:val="single"/>
        </w:rPr>
        <w:t xml:space="preserve">236554</w:t>
      </w:r>
    </w:p>
    <w:p>
      <w:r>
        <w:t xml:space="preserve">@jonoread @Davee8989 Fat cunt todennäköisesti teki reiän lmao</w:t>
      </w:r>
    </w:p>
    <w:p>
      <w:r>
        <w:rPr>
          <w:b/>
          <w:u w:val="single"/>
        </w:rPr>
        <w:t xml:space="preserve">236555</w:t>
      </w:r>
    </w:p>
    <w:p>
      <w:r>
        <w:t xml:space="preserve">Rakastan nähdä, kuinka tytöt kehuvat toisiaan julkisesti "Vau. Stunnerz. Bae "Ja samaan hengenvetoon lähettävät yksityistekstejä ystävilleen, joissa sanovat, että sama henkilö on "insta-huora / huomiohuora / D:tä himoitseva huomionhakuinen lutka, jolla on tyhmät kengät "Hilpeää#MoreThanTwoFaces#MoreThanTwoFaces</w:t>
      </w:r>
    </w:p>
    <w:p>
      <w:r>
        <w:rPr>
          <w:b/>
          <w:u w:val="single"/>
        </w:rPr>
        <w:t xml:space="preserve">236556</w:t>
      </w:r>
    </w:p>
    <w:p>
      <w:r>
        <w:t xml:space="preserve">@BenSasse Joten TÄNÄÄN ei ole väliä, kunhan hysteeriset naiset eivät keskeytä tärkeitä valkoisten miesten liikeasioita?</w:t>
      </w:r>
    </w:p>
    <w:p>
      <w:r>
        <w:rPr>
          <w:b/>
          <w:u w:val="single"/>
        </w:rPr>
        <w:t xml:space="preserve">236557</w:t>
      </w:r>
    </w:p>
    <w:p>
      <w:r>
        <w:t xml:space="preserve">@DC_AR Pikku SJW-lumihiutaleparka niin hämmentynyt ja hauras. Te hysteeriset vasemmistolaiset ette ole vastustaneet mitään. Teidän "talvenne" ei tule koskaan.</w:t>
      </w:r>
    </w:p>
    <w:p>
      <w:r>
        <w:rPr>
          <w:b/>
          <w:u w:val="single"/>
        </w:rPr>
        <w:t xml:space="preserve">236558</w:t>
      </w:r>
    </w:p>
    <w:p>
      <w:r>
        <w:t xml:space="preserve">Miksi leikit minun puhtaalla sydämelläni, vitun huora ämmä?</w:t>
      </w:r>
    </w:p>
    <w:p>
      <w:r>
        <w:rPr>
          <w:b/>
          <w:u w:val="single"/>
        </w:rPr>
        <w:t xml:space="preserve">236559</w:t>
      </w:r>
    </w:p>
    <w:p>
      <w:r>
        <w:t xml:space="preserve">@WildeFreedom @CNNPolitics Kerro tosiaan! Hysteerinen? Outo twiitti. Hysteerinen tukee POS #4:ää... https://t.co/Cr9z3LZqT0...</w:t>
      </w:r>
    </w:p>
    <w:p>
      <w:r>
        <w:rPr>
          <w:b/>
          <w:u w:val="single"/>
        </w:rPr>
        <w:t xml:space="preserve">236560</w:t>
      </w:r>
    </w:p>
    <w:p>
      <w:r>
        <w:t xml:space="preserve">ruma ämmä &gt;:(</w:t>
      </w:r>
    </w:p>
    <w:p>
      <w:r>
        <w:rPr>
          <w:b/>
          <w:u w:val="single"/>
        </w:rPr>
        <w:t xml:space="preserve">236561</w:t>
      </w:r>
    </w:p>
    <w:p>
      <w:r>
        <w:t xml:space="preserve">SITTEN LOPETA SANOMASI CHRISTINA , vitun pillu stfu lopeta pilkkaaminen häntä hän ei ole huolissaan bout sinua käyttäydyt kuin lento</w:t>
      </w:r>
    </w:p>
    <w:p>
      <w:r>
        <w:rPr>
          <w:b/>
          <w:u w:val="single"/>
        </w:rPr>
        <w:t xml:space="preserve">236562</w:t>
      </w:r>
    </w:p>
    <w:p>
      <w:r>
        <w:t xml:space="preserve">Rehellisesti sanottuna ämmä ei ansainnut paskaakaan koko tänä vuonna tai koko vitun elämässä, joten miksi q ämmä aina valittaa ugh vitun huora</w:t>
      </w:r>
    </w:p>
    <w:p>
      <w:r>
        <w:rPr>
          <w:b/>
          <w:u w:val="single"/>
        </w:rPr>
        <w:t xml:space="preserve">236563</w:t>
      </w:r>
    </w:p>
    <w:p>
      <w:r>
        <w:t xml:space="preserve">@ULiaison @sarahdavywrites @SkinnypigsUK @tentspitch @heatherpea "Brutal &amp; shaming"? Vähän hysteeristä, eikö totta?</w:t>
      </w:r>
    </w:p>
    <w:p>
      <w:r>
        <w:rPr>
          <w:b/>
          <w:u w:val="single"/>
        </w:rPr>
        <w:t xml:space="preserve">236564</w:t>
      </w:r>
    </w:p>
    <w:p>
      <w:r>
        <w:t xml:space="preserve">@AnnCoulter @DonaldJTrumpJr Sinä olisit se, joka tietäisi hysteerisestä naisesta, vaikka oletkin vallannut harhaanjohtavan kategorian.</w:t>
      </w:r>
    </w:p>
    <w:p>
      <w:r>
        <w:rPr>
          <w:b/>
          <w:u w:val="single"/>
        </w:rPr>
        <w:t xml:space="preserve">236565</w:t>
      </w:r>
    </w:p>
    <w:p>
      <w:r>
        <w:t xml:space="preserve">Bitch be starting lmao sis "do what you saarnaa"???? Puhu omasta puolestasi, senkin vitun kusipää.</w:t>
      </w:r>
    </w:p>
    <w:p>
      <w:r>
        <w:rPr>
          <w:b/>
          <w:u w:val="single"/>
        </w:rPr>
        <w:t xml:space="preserve">236566</w:t>
      </w:r>
    </w:p>
    <w:p>
      <w:r>
        <w:t xml:space="preserve">#CubeIsOverParty Hyuna sai ihmiset kiinnittämään huomiota viestiinsä. Ja vaikka koko yleisö oli häntä vastaan, hän ei koskaan muuttanut sitä, kuka hän oli ja mitä hän edusti. Ei väliä kuinka usein häntä häpäistiin. Hän on SE vitun ämmä. Hän tulee aina olemaan SE ämmä.</w:t>
      </w:r>
    </w:p>
    <w:p>
      <w:r>
        <w:rPr>
          <w:b/>
          <w:u w:val="single"/>
        </w:rPr>
        <w:t xml:space="preserve">236567</w:t>
      </w:r>
    </w:p>
    <w:p>
      <w:r>
        <w:t xml:space="preserve">.@FLOTUS, en kuullut sinun sanovan mitään, kun miehesi puhui naisten kourimisesta pillusta. Onko se ok? Mene leikkimään puutarhaan korkokengissäsi ja stfu!</w:t>
      </w:r>
    </w:p>
    <w:p>
      <w:r>
        <w:rPr>
          <w:b/>
          <w:u w:val="single"/>
        </w:rPr>
        <w:t xml:space="preserve">236568</w:t>
      </w:r>
    </w:p>
    <w:p>
      <w:r>
        <w:t xml:space="preserve">@BenSasse On järjetöntä, ettei Merrick Garland ole SCOTUS-oikeudessa. Mutta olen vain hysteerinen nainen, eikö niin, kusipää?</w:t>
      </w:r>
    </w:p>
    <w:p>
      <w:r>
        <w:rPr>
          <w:b/>
          <w:u w:val="single"/>
        </w:rPr>
        <w:t xml:space="preserve">236569</w:t>
      </w:r>
    </w:p>
    <w:p>
      <w:r>
        <w:t xml:space="preserve">@ziadwaeladawy Nyt ihmiset haluavat hyökätä Eminemin kimppuun, koska hän on vanhempi ja heidän mielestään hän on roskaa. Ihmisillä on munaa puhua paskaa nyt, koska he ajattelevat, että herätys on heikko ja sekopää, mutta BOYY! Miksi te nynnyn vittuilijat ette vastanneet silloin? Pelkäsittekö saada kehoa? Ei sillä ole väliä, olette edelleen!</w:t>
      </w:r>
    </w:p>
    <w:p>
      <w:r>
        <w:rPr>
          <w:b/>
          <w:u w:val="single"/>
        </w:rPr>
        <w:t xml:space="preserve">236570</w:t>
      </w:r>
    </w:p>
    <w:p>
      <w:r>
        <w:t xml:space="preserve">En voisi vähempää välittää siitä, mitä pornomallihutsu ajattelee.</w:t>
      </w:r>
    </w:p>
    <w:p>
      <w:r>
        <w:rPr>
          <w:b/>
          <w:u w:val="single"/>
        </w:rPr>
        <w:t xml:space="preserve">236571</w:t>
      </w:r>
    </w:p>
    <w:p>
      <w:r>
        <w:t xml:space="preserve">@ABC Hei, maahanmuuttaja hutsu perse HO, katso, siellä on vanhempi, lihavampi vähemmän hiukset kaveri, JA Hänellä on 5X että sinun PATHETIC IMMATURE HUBBIE on !!!! MENE, MENE !!!</w:t>
      </w:r>
    </w:p>
    <w:p>
      <w:r>
        <w:rPr>
          <w:b/>
          <w:u w:val="single"/>
        </w:rPr>
        <w:t xml:space="preserve">236572</w:t>
      </w:r>
    </w:p>
    <w:p>
      <w:r>
        <w:t xml:space="preserve">@anncoulter - aivan oikeaan osunut kuten aina! #MAGAAnn Coulter: Coulter: Booker ja Harris "kilpailevat hysteerisimmästä naisesta".</w:t>
      </w:r>
    </w:p>
    <w:p>
      <w:r>
        <w:rPr>
          <w:b/>
          <w:u w:val="single"/>
        </w:rPr>
        <w:t xml:space="preserve">236573</w:t>
      </w:r>
    </w:p>
    <w:p>
      <w:r>
        <w:t xml:space="preserve">kaikkien, jotka sanovat, että hyuna pilasi edawnin ja pentagonin, on pidettävä turpansa kiinni. hyuna ei pilannut sitä, vaan te, jotka valittivat ja lähettivät hänelle vihaa. teidän herkkien ja kateellisten perseidenne takia me, todelliset fanit, saamme tämän.</w:t>
      </w:r>
    </w:p>
    <w:p>
      <w:r>
        <w:rPr>
          <w:b/>
          <w:u w:val="single"/>
        </w:rPr>
        <w:t xml:space="preserve">236574</w:t>
      </w:r>
    </w:p>
    <w:p>
      <w:r>
        <w:t xml:space="preserve">Ime munaa ja tukehdu, ämmä!</w:t>
      </w:r>
    </w:p>
    <w:p>
      <w:r>
        <w:rPr>
          <w:b/>
          <w:u w:val="single"/>
        </w:rPr>
        <w:t xml:space="preserve">236575</w:t>
      </w:r>
    </w:p>
    <w:p>
      <w:r>
        <w:t xml:space="preserve">@JasonHalle Ei he eivät ymmärrä sitä. Olemme joukko "hysteerisiä naisia", kuten he sanovat.</w:t>
      </w:r>
    </w:p>
    <w:p>
      <w:r>
        <w:rPr>
          <w:b/>
          <w:u w:val="single"/>
        </w:rPr>
        <w:t xml:space="preserve">236576</w:t>
      </w:r>
    </w:p>
    <w:p>
      <w:r>
        <w:t xml:space="preserve">@Sexyarse69 Ensin ima smack, että perse sitten syödä, että pillua selästä sitten kietoa hiukset ympärillä käteni kun kuristan sinut ja liukua hitaasti ja pitkiä iskuja kiusaa u sitten alkaa hakkaa, että pillua</w:t>
      </w:r>
    </w:p>
    <w:p>
      <w:r>
        <w:rPr>
          <w:b/>
          <w:u w:val="single"/>
        </w:rPr>
        <w:t xml:space="preserve">236577</w:t>
      </w:r>
    </w:p>
    <w:p>
      <w:r>
        <w:t xml:space="preserve">Stfu otat kaiken tämän paskan ja minä silti teen enemmän rahaa kuin sinä, senkin rikkinäinen masennuksen nynnynperse ämmä.</w:t>
      </w:r>
    </w:p>
    <w:p>
      <w:r>
        <w:rPr>
          <w:b/>
          <w:u w:val="single"/>
        </w:rPr>
        <w:t xml:space="preserve">236578</w:t>
      </w:r>
    </w:p>
    <w:p>
      <w:r>
        <w:t xml:space="preserve">@JoeConchaTV @CoryBooker on kuin hysteerinen nainen, joka yrittää huutaa enemmän kuin @SenKamalaHarris. Minusta tuli konservatiivi vuosia sitten, kun demokraatit kohtelivat Clarence Thomasia niin halveksittavasti. Toivottavasti yleisö katsoo tätä toistoa.</w:t>
      </w:r>
    </w:p>
    <w:p>
      <w:r>
        <w:rPr>
          <w:b/>
          <w:u w:val="single"/>
        </w:rPr>
        <w:t xml:space="preserve">236579</w:t>
      </w:r>
    </w:p>
    <w:p>
      <w:r>
        <w:t xml:space="preserve">Tyhmä tyhmä ämmä Vihaan tyhmiä tyhmiä ämmiä ämmiä Kuten stfu Sinä tyhmä perse huora Olen niin vihainen, että olet tyhmä ja tyhmä Et ole mitään järkeä Katsokaa sinua puhua ulos suustasi Lmaoo BITCH olet hullu tietämätön Ole hiljaa, koska nolaat itsesi Anteeksi olet oikeassa olen vähemmän älykäs</w:t>
      </w:r>
    </w:p>
    <w:p>
      <w:r>
        <w:rPr>
          <w:b/>
          <w:u w:val="single"/>
        </w:rPr>
        <w:t xml:space="preserve">236580</w:t>
      </w:r>
    </w:p>
    <w:p>
      <w:r>
        <w:t xml:space="preserve">Vihaan narttuja, jotka ovat aina vihaisia maailmalle ilman syytä kuin narttu stfu ja olla onnellinen huora</w:t>
      </w:r>
    </w:p>
    <w:p>
      <w:r>
        <w:rPr>
          <w:b/>
          <w:u w:val="single"/>
        </w:rPr>
        <w:t xml:space="preserve">236581</w:t>
      </w:r>
    </w:p>
    <w:p>
      <w:r>
        <w:t xml:space="preserve">@ABC Mikä valehtelija - hanki tarina, jonka mukaan maksoin hänelle 380 000 dollaria jälkikäteen, koska hän hyökkäsi minua vastaan. Mikä lutka ja niin on jokainen nainen, joka katsoo tätä tarinaa sivusta suuremman hyvän vuoksi.</w:t>
      </w:r>
    </w:p>
    <w:p>
      <w:r>
        <w:rPr>
          <w:b/>
          <w:u w:val="single"/>
        </w:rPr>
        <w:t xml:space="preserve">236582</w:t>
      </w:r>
    </w:p>
    <w:p>
      <w:r>
        <w:t xml:space="preserve">TYPERÄ VITUN KUSIPÄÄ EI PYSÄHTYNYT STOP-MERKIN KOHDALLA JA ROMUTTI AUTONI, JOLLA TIENAAN RAHAA... VOI HELVETIN LUOJA, SENKIN TYPERÄ ÄMMÄ.</w:t>
      </w:r>
    </w:p>
    <w:p>
      <w:r>
        <w:rPr>
          <w:b/>
          <w:u w:val="single"/>
        </w:rPr>
        <w:t xml:space="preserve">236583</w:t>
      </w:r>
    </w:p>
    <w:p>
      <w:r>
        <w:t xml:space="preserve">@JaniceMarie717 @imillhiser Voi, rauhoitu sinä hysteerinen nainen.</w:t>
      </w:r>
    </w:p>
    <w:p>
      <w:r>
        <w:rPr>
          <w:b/>
          <w:u w:val="single"/>
        </w:rPr>
        <w:t xml:space="preserve">236584</w:t>
      </w:r>
    </w:p>
    <w:p>
      <w:r>
        <w:t xml:space="preserve">@DarkHxntress Hän murisi katsoessaan tyttöä, ohohohoh.... Hän aikoi saada sen, kun hän palasi normaaliksi. "Senkin vitun ämmä.... Senkin limainen vitun huora..... Minä vittu muistan tämän, senkin typerä ämmä...." Hän sanoi puristettujen hampaiden läpi, kun hänen suustaan valui hieman verta.</w:t>
      </w:r>
    </w:p>
    <w:p>
      <w:r>
        <w:rPr>
          <w:b/>
          <w:u w:val="single"/>
        </w:rPr>
        <w:t xml:space="preserve">236585</w:t>
      </w:r>
    </w:p>
    <w:p>
      <w:r>
        <w:t xml:space="preserve">@AnnCoulter Tämä on todella alhainen isku hysteerisille naisille.</w:t>
      </w:r>
    </w:p>
    <w:p>
      <w:r>
        <w:rPr>
          <w:b/>
          <w:u w:val="single"/>
        </w:rPr>
        <w:t xml:space="preserve">236586</w:t>
      </w:r>
    </w:p>
    <w:p>
      <w:r>
        <w:t xml:space="preserve">Rakkaus minun uusia ja @drum_thing remix ollut Wiked. Kaiken kaikkiaan, miten voit olla skank näihin????!!!!@dom877</w:t>
      </w:r>
    </w:p>
    <w:p>
      <w:r>
        <w:rPr>
          <w:b/>
          <w:u w:val="single"/>
        </w:rPr>
        <w:t xml:space="preserve">236587</w:t>
      </w:r>
    </w:p>
    <w:p>
      <w:r>
        <w:t xml:space="preserve">@realDonaldTrump Haista vittu pillu!</w:t>
      </w:r>
    </w:p>
    <w:p>
      <w:r>
        <w:rPr>
          <w:b/>
          <w:u w:val="single"/>
        </w:rPr>
        <w:t xml:space="preserve">236588</w:t>
      </w:r>
    </w:p>
    <w:p>
      <w:r>
        <w:t xml:space="preserve">im sinkku &amp; sen pysyy niin pitkään, koska vihaan teitä kaikkia pillua neekerit!</w:t>
      </w:r>
    </w:p>
    <w:p>
      <w:r>
        <w:rPr>
          <w:b/>
          <w:u w:val="single"/>
        </w:rPr>
        <w:t xml:space="preserve">236589</w:t>
      </w:r>
    </w:p>
    <w:p>
      <w:r>
        <w:t xml:space="preserve">@STFU_Edward BITCH sinun ei pitäisi laittaa sitä ulos siellä narttu nugetti</w:t>
      </w:r>
    </w:p>
    <w:p>
      <w:r>
        <w:rPr>
          <w:b/>
          <w:u w:val="single"/>
        </w:rPr>
        <w:t xml:space="preserve">236590</w:t>
      </w:r>
    </w:p>
    <w:p>
      <w:r>
        <w:t xml:space="preserve">@AnnCoulter En ole varma, pitäisikö sinun kutsua ketään hysteeriseksi naiseksi.</w:t>
      </w:r>
    </w:p>
    <w:p>
      <w:r>
        <w:rPr>
          <w:b/>
          <w:u w:val="single"/>
        </w:rPr>
        <w:t xml:space="preserve">236591</w:t>
      </w:r>
    </w:p>
    <w:p>
      <w:r>
        <w:t xml:space="preserve">@Thomas1774Paine Luulin, että olit lähdössä maasta, senkin huuhtoutunut hutsuperse?</w:t>
      </w:r>
    </w:p>
    <w:p>
      <w:r>
        <w:rPr>
          <w:b/>
          <w:u w:val="single"/>
        </w:rPr>
        <w:t xml:space="preserve">236592</w:t>
      </w:r>
    </w:p>
    <w:p>
      <w:r>
        <w:t xml:space="preserve">@ida_skibenes Minulla ei ole munasarjoja tai emätintä ja kieltäydyn asettamasta naisia vaaraan, koska heillä on... Pro-choice ei ole pro -abortti, se on naisen oikeus valita... jos et voi tulla raskaaksi raiskauksesta,STFU.</w:t>
      </w:r>
    </w:p>
    <w:p>
      <w:r>
        <w:rPr>
          <w:b/>
          <w:u w:val="single"/>
        </w:rPr>
        <w:t xml:space="preserve">236593</w:t>
      </w:r>
    </w:p>
    <w:p>
      <w:r>
        <w:t xml:space="preserve">@supanovagirl LMAOO sinä nössö. Mitä nuo hymiöt tarkoittavat?!</w:t>
      </w:r>
    </w:p>
    <w:p>
      <w:r>
        <w:rPr>
          <w:b/>
          <w:u w:val="single"/>
        </w:rPr>
        <w:t xml:space="preserve">236594</w:t>
      </w:r>
    </w:p>
    <w:p>
      <w:r>
        <w:t xml:space="preserve">@chargenewtwit @NotZelta aiotko pitää turpasi kiinni nössö?</w:t>
      </w:r>
    </w:p>
    <w:p>
      <w:r>
        <w:rPr>
          <w:b/>
          <w:u w:val="single"/>
        </w:rPr>
        <w:t xml:space="preserve">236595</w:t>
      </w:r>
    </w:p>
    <w:p>
      <w:r>
        <w:t xml:space="preserve">sen sijaan, että käsketään nuoria naisia pukeutumaan sopivasti, opetetaan nuorille miehille, että EI raiskaa, että EI tarkoittaa EI ja että rakastetaan sen mukaisesti. #MeToo</w:t>
      </w:r>
    </w:p>
    <w:p>
      <w:r>
        <w:rPr>
          <w:b/>
          <w:u w:val="single"/>
        </w:rPr>
        <w:t xml:space="preserve">236596</w:t>
      </w:r>
    </w:p>
    <w:p>
      <w:r>
        <w:t xml:space="preserve">Tuska, joka aiheutuu siitä, että nainen joutuu pelkäksi nautinnon kohteeksi, ylittää fyysisen raiskauksen, se on sielun raiskaus #MeToo.</w:t>
      </w:r>
    </w:p>
    <w:p>
      <w:r>
        <w:rPr>
          <w:b/>
          <w:u w:val="single"/>
        </w:rPr>
        <w:t xml:space="preserve">236597</w:t>
      </w:r>
    </w:p>
    <w:p>
      <w:r>
        <w:t xml:space="preserve">@AnthemRespect @CTomme2 2 hysteeristä naista Yhdysvaltain senaatissa</w:t>
      </w:r>
    </w:p>
    <w:p>
      <w:r>
        <w:rPr>
          <w:b/>
          <w:u w:val="single"/>
        </w:rPr>
        <w:t xml:space="preserve">236598</w:t>
      </w:r>
    </w:p>
    <w:p>
      <w:r>
        <w:t xml:space="preserve">Turpa kiinni, Brandon. Et koskaan välittänyt hänen Teräsmiehestään. Sinä ja joukko kavereitasi olette syy siihen, että hänen hahmonsa teurastettiin JL:ssä, koska halusitte enemmän hauskuutta ja hymyä. Lopettakaa tämä teeskentely välittämisestä vaikutusvallan takia.</w:t>
      </w:r>
    </w:p>
    <w:p>
      <w:r>
        <w:rPr>
          <w:b/>
          <w:u w:val="single"/>
        </w:rPr>
        <w:t xml:space="preserve">236599</w:t>
      </w:r>
    </w:p>
    <w:p>
      <w:r>
        <w:t xml:space="preserve">Olet oikea kusipää. Mies tai nainen, käyttäydy ikäsi mukaisesti. Osoita kunnioitusta muita kohtaan. Ole säädyllinen ja puhu asioista "AIKUISENA", joka oletettavasti olet. Älä ole vitun mulkku asioista, ERITYISESTI jos olet väärässä.</w:t>
      </w:r>
    </w:p>
    <w:p>
      <w:r>
        <w:rPr>
          <w:b/>
          <w:u w:val="single"/>
        </w:rPr>
        <w:t xml:space="preserve">236600</w:t>
      </w:r>
    </w:p>
    <w:p>
      <w:r>
        <w:t xml:space="preserve">Jokainen hieno vitun ämmä jonka näen on minun entinen huorani.</w:t>
      </w:r>
    </w:p>
    <w:p>
      <w:r>
        <w:rPr>
          <w:b/>
          <w:u w:val="single"/>
        </w:rPr>
        <w:t xml:space="preserve">236601</w:t>
      </w:r>
    </w:p>
    <w:p>
      <w:r>
        <w:t xml:space="preserve">Ensimmäisenä on narttuperse Janelle. Haista vittu, senkin likainen MF ASS BITCH, olin kirjaimellisesti puhelussa hänen kanssaan ja hänen tyhmä perse väänsi sanojani ja juoksi kertomaan minusta ariin. kuin se sai hänen pillunsa märäksi mennä puhumaan paskaa minusta, joten haista vittu, tulen hakkaamaan sinut, siksi varastit listanumeron.</w:t>
      </w:r>
    </w:p>
    <w:p>
      <w:r>
        <w:rPr>
          <w:b/>
          <w:u w:val="single"/>
        </w:rPr>
        <w:t xml:space="preserve">236602</w:t>
      </w:r>
    </w:p>
    <w:p>
      <w:r>
        <w:t xml:space="preserve">Miten mikään lainvalvontaviranomainen ei pidä outona sitä, että voitte jättää maailmankauppaministeriön täysin varattomana ja sitten ostaa tyttärellenne 10 miljoonan dollarin asunnon ja maksaa 3 miljoonan dollarin häät. Ovatko Clintonit koskaan palanneet Haitille???? #maga #tcot</w:t>
      </w:r>
    </w:p>
    <w:p>
      <w:r>
        <w:rPr>
          <w:b/>
          <w:u w:val="single"/>
        </w:rPr>
        <w:t xml:space="preserve">236603</w:t>
      </w:r>
    </w:p>
    <w:p>
      <w:r>
        <w:t xml:space="preserve">@SocialPowerOne1 Tiedätkö mikä on hullua Dana!!! On se, miten NRA pääsee jatkossakin karkuun lasten murhaamisesta maassa! Miksi et pidä turpaasi kiinni, ahne lutka!</w:t>
      </w:r>
    </w:p>
    <w:p>
      <w:r>
        <w:rPr>
          <w:b/>
          <w:u w:val="single"/>
        </w:rPr>
        <w:t xml:space="preserve">236604</w:t>
      </w:r>
    </w:p>
    <w:p>
      <w:r>
        <w:t xml:space="preserve">@kylegriffin1 Vaikea keksiä, kumpi oli hysteerisempi nainen, Cory Booker vai Kamala Harris.</w:t>
      </w:r>
    </w:p>
    <w:p>
      <w:r>
        <w:rPr>
          <w:b/>
          <w:u w:val="single"/>
        </w:rPr>
        <w:t xml:space="preserve">236605</w:t>
      </w:r>
    </w:p>
    <w:p>
      <w:r>
        <w:t xml:space="preserve">@SenatorCollins, joten naisten pitäisi näkyä eikä heitä pitäisi kuulla, pysyä keittiössä ja laittaa ruokaa raskaana ollessaan? #SCOTUSKavanaugh</w:t>
      </w:r>
    </w:p>
    <w:p>
      <w:r>
        <w:rPr>
          <w:b/>
          <w:u w:val="single"/>
        </w:rPr>
        <w:t xml:space="preserve">236606</w:t>
      </w:r>
    </w:p>
    <w:p>
      <w:r>
        <w:t xml:space="preserve">@niallsfanlove @NiallOfficial @HaileeSteinfeld Bitch stfu lopeta käyttäytyä kuin vitun kusipää</w:t>
      </w:r>
    </w:p>
    <w:p>
      <w:r>
        <w:rPr>
          <w:b/>
          <w:u w:val="single"/>
        </w:rPr>
        <w:t xml:space="preserve">236607</w:t>
      </w:r>
    </w:p>
    <w:p>
      <w:r>
        <w:t xml:space="preserve">Kun nainen sanoo fanittavansa tiettyä urheilulajia ja/tai joukkuetta ja sinä haukut ja kyselet häneltä jatkuvasti pelaajista ja tilastoista vain saadaksesi hänet tuntemaan itsensä tyhmäksi ja pohjimmiltaan todistaaksesi, että hän on väärässä, olet helvetin kusipää Naiset saavat nauttia urheilusta tietämättä kaikkia yksityiskohtia. Painu vittuun!</w:t>
      </w:r>
    </w:p>
    <w:p>
      <w:r>
        <w:rPr>
          <w:b/>
          <w:u w:val="single"/>
        </w:rPr>
        <w:t xml:space="preserve">236608</w:t>
      </w:r>
    </w:p>
    <w:p>
      <w:r>
        <w:t xml:space="preserve">Bitch ima käyttää nilkkakoru bc sen söpö af lmao stfu stfu</w:t>
      </w:r>
    </w:p>
    <w:p>
      <w:r>
        <w:rPr>
          <w:b/>
          <w:u w:val="single"/>
        </w:rPr>
        <w:t xml:space="preserve">236609</w:t>
      </w:r>
    </w:p>
    <w:p>
      <w:r>
        <w:t xml:space="preserve">Seison seksuaalisen häirinnän tai raiskauksen uhrien rinnalla. Olivatpa he sitten naisia tai miehiä. Raiskaus on raiskaus, mitä... https://t.co/PpiL6mBtqV.</w:t>
      </w:r>
    </w:p>
    <w:p>
      <w:r>
        <w:rPr>
          <w:b/>
          <w:u w:val="single"/>
        </w:rPr>
        <w:t xml:space="preserve">236610</w:t>
      </w:r>
    </w:p>
    <w:p>
      <w:r>
        <w:t xml:space="preserve">@thehill En nähnyt yhtään hysteeristä naista, näitkö sinä?. Kuinka mysoginistista häneltä.</w:t>
      </w:r>
    </w:p>
    <w:p>
      <w:r>
        <w:rPr>
          <w:b/>
          <w:u w:val="single"/>
        </w:rPr>
        <w:t xml:space="preserve">236611</w:t>
      </w:r>
    </w:p>
    <w:p>
      <w:r>
        <w:t xml:space="preserve">ämmä, jos et pidä turpaasi kiinni ja lakkaa käyttäytymästä kuin Yhdysvallat ei olisi vastuussa Afganistanin sortoyhteiskunnasta ja raa'asta yhteiskunnasta, josta tuli Afganistan - siellä on kuvia äidistäni minihameissa 70-luvulla Iranissa, joka on toinen maa, jota on horjutettu ja mustamaalattu amerikkalaisen voiton tavoittelemiseksi.</w:t>
      </w:r>
    </w:p>
    <w:p>
      <w:r>
        <w:rPr>
          <w:b/>
          <w:u w:val="single"/>
        </w:rPr>
        <w:t xml:space="preserve">236612</w:t>
      </w:r>
    </w:p>
    <w:p>
      <w:r>
        <w:t xml:space="preserve">@breecarlson_ Pitkä raiskauskohtaus? Vaikka elokuvassa ei ollut yhtään seksikohtausta, ja nainen suostui raiskausfantasiaan ja lopetti sen sitten? LOL</w:t>
      </w:r>
    </w:p>
    <w:p>
      <w:r>
        <w:rPr>
          <w:b/>
          <w:u w:val="single"/>
        </w:rPr>
        <w:t xml:space="preserve">236613</w:t>
      </w:r>
    </w:p>
    <w:p>
      <w:r>
        <w:t xml:space="preserve">Stfu sinä valehtelet ulos portista lol tf sinä paitsi ! Haluat pillua ulos portista !!</w:t>
      </w:r>
    </w:p>
    <w:p>
      <w:r>
        <w:rPr>
          <w:b/>
          <w:u w:val="single"/>
        </w:rPr>
        <w:t xml:space="preserve">236614</w:t>
      </w:r>
    </w:p>
    <w:p>
      <w:r>
        <w:t xml:space="preserve">@winkfam @cookies1961 @FLOTUS Sanoo naisen kannattaja..@HillaryClinton ....that kirjaimellisesti suojellut &amp; heitti jokaisen naisen bussin alle, joka syytti hänen presidenttimiestään raiskauksesta, suhteista jne. Pleeeeeease, STFU, tai kouluta itseäsi.</w:t>
      </w:r>
    </w:p>
    <w:p>
      <w:r>
        <w:rPr>
          <w:b/>
          <w:u w:val="single"/>
        </w:rPr>
        <w:t xml:space="preserve">236615</w:t>
      </w:r>
    </w:p>
    <w:p>
      <w:r>
        <w:t xml:space="preserve">______________________| | Turpa kiinni, senkin nössö|______________________| \ / (- )</w:t>
      </w:r>
    </w:p>
    <w:p>
      <w:r>
        <w:rPr>
          <w:b/>
          <w:u w:val="single"/>
        </w:rPr>
        <w:t xml:space="preserve">236616</w:t>
      </w:r>
    </w:p>
    <w:p>
      <w:r>
        <w:t xml:space="preserve">Ihanaa, että ilmeisesti Twitterillä on ongelma sanan CUNT kanssa tai sitten he eivät vain arvostaneet todellista islamilaista tietoa. Murha ja raiskaus</w:t>
      </w:r>
    </w:p>
    <w:p>
      <w:r>
        <w:rPr>
          <w:b/>
          <w:u w:val="single"/>
        </w:rPr>
        <w:t xml:space="preserve">236617</w:t>
      </w:r>
    </w:p>
    <w:p>
      <w:r>
        <w:t xml:space="preserve">Gelinzon Sandwich Maker pyyhkäisee keittiöviranomaiselta! Osallistu tänään!</w:t>
      </w:r>
    </w:p>
    <w:p>
      <w:r>
        <w:rPr>
          <w:b/>
          <w:u w:val="single"/>
        </w:rPr>
        <w:t xml:space="preserve">236618</w:t>
      </w:r>
    </w:p>
    <w:p>
      <w:r>
        <w:t xml:space="preserve">@CoryBooker @SenKamalaHarris Pitäisikö maatamme johtaa pari hysteeristä naista.</w:t>
      </w:r>
    </w:p>
    <w:p>
      <w:r>
        <w:rPr>
          <w:b/>
          <w:u w:val="single"/>
        </w:rPr>
        <w:t xml:space="preserve">236619</w:t>
      </w:r>
    </w:p>
    <w:p>
      <w:r>
        <w:t xml:space="preserve">@USAttyBash Mitä rasistinen vaimosi tekee nyt?</w:t>
      </w:r>
    </w:p>
    <w:p>
      <w:r>
        <w:rPr>
          <w:b/>
          <w:u w:val="single"/>
        </w:rPr>
        <w:t xml:space="preserve">236620</w:t>
      </w:r>
    </w:p>
    <w:p>
      <w:r>
        <w:t xml:space="preserve">naisista ei ole yllätys, toivon kiinnostus show johtaa joku tehdä hänen sivulleen ja näyttää hänen hämmästyttävä työ trauma raiskauksen uhreille</w:t>
      </w:r>
    </w:p>
    <w:p>
      <w:r>
        <w:rPr>
          <w:b/>
          <w:u w:val="single"/>
        </w:rPr>
        <w:t xml:space="preserve">236621</w:t>
      </w:r>
    </w:p>
    <w:p>
      <w:r>
        <w:t xml:space="preserve">Kattilan jättäminen liedelle voi polttaa muutakin kuin vain illallisen. Pysy aina keittiössä ruoanlaiton aikana. Lisää vinkkejä täältä:</w:t>
      </w:r>
    </w:p>
    <w:p>
      <w:r>
        <w:rPr>
          <w:b/>
          <w:u w:val="single"/>
        </w:rPr>
        <w:t xml:space="preserve">236622</w:t>
      </w:r>
    </w:p>
    <w:p>
      <w:r>
        <w:t xml:space="preserve">Minkä sarjakuvantekijän haluaisit tavata ja miksi? Bobby: Haluaisin tavata sarjakuvalegenda Frank Millerin! Jotta hän voisi antaa minulle hyvityksen Xerxesistä!!! The Skank Original @Malcolm_Vex puhuu sarjakuvatyöstään! #moninaisuus #sarjakuvat #sarjakuvakirjat #satiiri #kirjailija #vitsikäs</w:t>
      </w:r>
    </w:p>
    <w:p>
      <w:r>
        <w:rPr>
          <w:b/>
          <w:u w:val="single"/>
        </w:rPr>
        <w:t xml:space="preserve">236623</w:t>
      </w:r>
    </w:p>
    <w:p>
      <w:r>
        <w:t xml:space="preserve">@JoeyMinnesota @tbw24431703 @danintheoutback @TomStark88 @RijuColonDee @Ellahbie @briane2874 @thenewalliance2 @Heybabalou @studiohq @jrphoenix77 @Quiggling @cdbrzezinski @katalin_pota @bearingleft @cathyxOR @earlerichardsjr @hayley561girl @dgendvil @Roger</w:t>
      </w:r>
    </w:p>
    <w:p>
      <w:r>
        <w:rPr>
          <w:b/>
          <w:u w:val="single"/>
        </w:rPr>
        <w:t xml:space="preserve">236624</w:t>
      </w:r>
    </w:p>
    <w:p>
      <w:r>
        <w:t xml:space="preserve">@deplorablem1ke Jumalauta vitun ämmä turpa kiinni vitun läppävittu! Downplaying ikään kuin sinulla on peli &amp; poliittinen valta tappaa kaikki Yhdysvaltain presidentit w / minun kansalaisoikeuksien rikkojien lahjottu osittain 1. perheen lapset ajaa w / rikolliset &amp; tai molemmat monopolisoida salaliitto</w:t>
      </w:r>
    </w:p>
    <w:p>
      <w:r>
        <w:rPr>
          <w:b/>
          <w:u w:val="single"/>
        </w:rPr>
        <w:t xml:space="preserve">236625</w:t>
      </w:r>
    </w:p>
    <w:p>
      <w:r>
        <w:t xml:space="preserve">Halpa nainen ,kallis nainen ,musta nainen ,valkoinen nainen ,värillinen nainen ,lyhyt nainen pitkä nainen lyhyt nainen lutka huora ,pomo nainen,u sai nainen,kaunis nainen,paksu nainen ,ohut nainen jne antaa heille nimiä, mutta he silti naiset n naiset ovat yksi Jumalan suurimmista luomuksista.</w:t>
      </w:r>
    </w:p>
    <w:p>
      <w:r>
        <w:rPr>
          <w:b/>
          <w:u w:val="single"/>
        </w:rPr>
        <w:t xml:space="preserve">236626</w:t>
      </w:r>
    </w:p>
    <w:p>
      <w:r>
        <w:t xml:space="preserve">@SenDuckworth @BenSasse @SenSasse Jos sanot vielä kerran, että naiset ovat "hysteerisiä" tämän asian takia, ajan sinne ja syljen suoraan kasvoihisi. Meidän elämämme, terveytemme, kykymme tehdä niin monia elämänvalintoja ja/tai se, että meillä on varaa tehdä mitään niistä, ovat vaarassa. Auttakaa meitä tai STFU.</w:t>
      </w:r>
    </w:p>
    <w:p>
      <w:r>
        <w:rPr>
          <w:b/>
          <w:u w:val="single"/>
        </w:rPr>
        <w:t xml:space="preserve">236627</w:t>
      </w:r>
    </w:p>
    <w:p>
      <w:r>
        <w:t xml:space="preserve">@Tilly4PaulB @realDonaldTrump Tällainen huora sinun täytyy pelata tällä.Hanki elämä lol</w:t>
      </w:r>
    </w:p>
    <w:p>
      <w:r>
        <w:rPr>
          <w:b/>
          <w:u w:val="single"/>
        </w:rPr>
        <w:t xml:space="preserve">236628</w:t>
      </w:r>
    </w:p>
    <w:p>
      <w:r>
        <w:t xml:space="preserve">En aio istua ja antaa sinun luokitella KAIKKI VALKOISET MIEHET kohdistuvat mustiin ihmisiin. Mistä sinä edes puhut? Paras ystäväni yläasteelta lähtien on mustaihoinen. Puolet kaikista ystävistäni on mustia. Poliisi, joka antoi minulle eilen varoituksen, on mustaihoinen. Lopeta tuo rasistinen ajattelutapa.</w:t>
      </w:r>
    </w:p>
    <w:p>
      <w:r>
        <w:rPr>
          <w:b/>
          <w:u w:val="single"/>
        </w:rPr>
        <w:t xml:space="preserve">236629</w:t>
      </w:r>
    </w:p>
    <w:p>
      <w:r>
        <w:t xml:space="preserve">Vapaa Brutal Pickups Videot youporn strippari skank com porno kuvia sdms ilmainen brutal pickup tyttö com ilmainen porno lindsey venäläinen mypickupgirls siskoni upskyrt streetpickupstube brutalpickups</w:t>
      </w:r>
    </w:p>
    <w:p>
      <w:r>
        <w:rPr>
          <w:b/>
          <w:u w:val="single"/>
        </w:rPr>
        <w:t xml:space="preserve">236630</w:t>
      </w:r>
    </w:p>
    <w:p>
      <w:r>
        <w:t xml:space="preserve">Olet vitun hysteerinen, en tiedä olenko koskaan ollut kanssasi ts-kanavalla, jossa olisin nauranut itseni hengiltä,... https://t.co/Ee3OkQ9y66</w:t>
      </w:r>
    </w:p>
    <w:p>
      <w:r>
        <w:rPr>
          <w:b/>
          <w:u w:val="single"/>
        </w:rPr>
        <w:t xml:space="preserve">236631</w:t>
      </w:r>
    </w:p>
    <w:p>
      <w:r>
        <w:t xml:space="preserve">@realDonaldTrump "Tartu heitä pillusta" "Rosie on lihava ja ruma" "Pidän ihmisistä, joita ei ole vangittu"- Alennat ja vähättelet ja silti sinut valittiin. Turpa kiinni!</w:t>
      </w:r>
    </w:p>
    <w:p>
      <w:r>
        <w:rPr>
          <w:b/>
          <w:u w:val="single"/>
        </w:rPr>
        <w:t xml:space="preserve">236632</w:t>
      </w:r>
    </w:p>
    <w:p>
      <w:r>
        <w:t xml:space="preserve">@Sethrogen Weinstein on varmaan isäsi, senkin läski lurjus. Molemmat teistä ovat todella rumia ja kaipaatte raiskauksia saadaksenne... https://t.co/WqMIPoNqEj.</w:t>
      </w:r>
    </w:p>
    <w:p>
      <w:r>
        <w:rPr>
          <w:b/>
          <w:u w:val="single"/>
        </w:rPr>
        <w:t xml:space="preserve">236633</w:t>
      </w:r>
    </w:p>
    <w:p>
      <w:r>
        <w:t xml:space="preserve">@tom_usher_ [puhdas] versio dubittaa rivin "niin vitun huora" tilalle "niin likainen huora", joka vannon 2 jumala on itse asiassa loukkaavampi.</w:t>
      </w:r>
    </w:p>
    <w:p>
      <w:r>
        <w:rPr>
          <w:b/>
          <w:u w:val="single"/>
        </w:rPr>
        <w:t xml:space="preserve">236634</w:t>
      </w:r>
    </w:p>
    <w:p>
      <w:r>
        <w:t xml:space="preserve">@ASK_des Voi voi, koska et ole samaa mieltä hänen kanssaan, kuvailet häntä hysteeriseksi? BTW 44m ei äänestänyt Leave.</w:t>
      </w:r>
    </w:p>
    <w:p>
      <w:r>
        <w:rPr>
          <w:b/>
          <w:u w:val="single"/>
        </w:rPr>
        <w:t xml:space="preserve">236635</w:t>
      </w:r>
    </w:p>
    <w:p>
      <w:r>
        <w:t xml:space="preserve">@Drizzling_Dawn Joo, sano heille, että he ovat vitun typeryksiä, kun uskovat "tilastoihin", joiden mukaan 90 prosenttia naisista fantasioi raiskauksesta.</w:t>
      </w:r>
    </w:p>
    <w:p>
      <w:r>
        <w:rPr>
          <w:b/>
          <w:u w:val="single"/>
        </w:rPr>
        <w:t xml:space="preserve">236636</w:t>
      </w:r>
    </w:p>
    <w:p>
      <w:r>
        <w:t xml:space="preserve">@TomSteyer Ja sinä olet hysteerinen kusipää.</w:t>
      </w:r>
    </w:p>
    <w:p>
      <w:r>
        <w:rPr>
          <w:b/>
          <w:u w:val="single"/>
        </w:rPr>
        <w:t xml:space="preserve">236637</w:t>
      </w:r>
    </w:p>
    <w:p>
      <w:r>
        <w:t xml:space="preserve">@YG_Ayce Juuri tämä raivostuttaa minua. Kengurut hyppivät ympäriinsä kuin ne olisivat niin kovia jätkiä, ja samalla ne ovat täysin haavoittuvia ylhäältä tuleville hyökkäyksille. Hyppää puusta, kuristusote, vartalosakset ja se on ohi. Öitä, öitä, pomppukoirajuttu.</w:t>
      </w:r>
    </w:p>
    <w:p>
      <w:r>
        <w:rPr>
          <w:b/>
          <w:u w:val="single"/>
        </w:rPr>
        <w:t xml:space="preserve">236638</w:t>
      </w:r>
    </w:p>
    <w:p>
      <w:r>
        <w:t xml:space="preserve">MITEN VITUSSA USKALLAT KATSOA HÄNTÄ SAMALLA KUN KUTSUT HÄNTÄ HENKISEKSI POJAKSEEN, SENKIN VITUN NARTTU!</w:t>
      </w:r>
    </w:p>
    <w:p>
      <w:r>
        <w:rPr>
          <w:b/>
          <w:u w:val="single"/>
        </w:rPr>
        <w:t xml:space="preserve">236639</w:t>
      </w:r>
    </w:p>
    <w:p>
      <w:r>
        <w:t xml:space="preserve">@AnnCoulter Tuo on rikkaus hysteeriseltä naiselta, joka ei saanut oikeaa paikkaa lentokoneessa.</w:t>
      </w:r>
    </w:p>
    <w:p>
      <w:r>
        <w:rPr>
          <w:b/>
          <w:u w:val="single"/>
        </w:rPr>
        <w:t xml:space="preserve">236640</w:t>
      </w:r>
    </w:p>
    <w:p>
      <w:r>
        <w:t xml:space="preserve">Tärkeää: GM:n poliisi pyytää tietoja nuoren naisen raiskausyrityksestä Green Lane Patricroftissa klo 11.30... https://t.co/kjx44gaRtB</w:t>
      </w:r>
    </w:p>
    <w:p>
      <w:r>
        <w:rPr>
          <w:b/>
          <w:u w:val="single"/>
        </w:rPr>
        <w:t xml:space="preserve">236641</w:t>
      </w:r>
    </w:p>
    <w:p>
      <w:r>
        <w:t xml:space="preserve">Turpa kiinni, Jonghyun kuoli kunnon ihmisenä, joka teki paljon musiikkiteollisuudelle, ei naisia hyväksikäyttävänä ämmänä.</w:t>
      </w:r>
    </w:p>
    <w:p>
      <w:r>
        <w:rPr>
          <w:b/>
          <w:u w:val="single"/>
        </w:rPr>
        <w:t xml:space="preserve">236642</w:t>
      </w:r>
    </w:p>
    <w:p>
      <w:r>
        <w:t xml:space="preserve">Nellyä raiskauksesta syyttänyt nainen haluaa luopua jutusta, ei aio todistaa Nainen, joka syytti räppäri Nellyä seksistä... https://t.co/y9XnB9nDNi...</w:t>
      </w:r>
    </w:p>
    <w:p>
      <w:r>
        <w:rPr>
          <w:b/>
          <w:u w:val="single"/>
        </w:rPr>
        <w:t xml:space="preserve">236643</w:t>
      </w:r>
    </w:p>
    <w:p>
      <w:r>
        <w:t xml:space="preserve">@sierraplz @afrolivia Veikkaan, että hänen vanhempansa eivät myöskään vaadi häntä. Tämä hutsu syyttää kurjasta olemassaolostaan maahanmuuttajia ja POC:ia, kun viehättävänä valkoisena nuorena naisena hänellä on etuoikeus tehdä mitä tahansa. Lisää trump trashia.</w:t>
      </w:r>
    </w:p>
    <w:p>
      <w:r>
        <w:rPr>
          <w:b/>
          <w:u w:val="single"/>
        </w:rPr>
        <w:t xml:space="preserve">236644</w:t>
      </w:r>
    </w:p>
    <w:p>
      <w:r>
        <w:t xml:space="preserve">@itsgabrielleu Minulla on käsikirjoitus naisesta, joka voittaa raiskauksen. Luulen, että olisit TÄYDELLINEN siihen.</w:t>
      </w:r>
    </w:p>
    <w:p>
      <w:r>
        <w:rPr>
          <w:b/>
          <w:u w:val="single"/>
        </w:rPr>
        <w:t xml:space="preserve">236645</w:t>
      </w:r>
    </w:p>
    <w:p>
      <w:r>
        <w:t xml:space="preserve">@fakeswag33 Turpa kiinni Mikki, senkin pikku narttu #firstoftheyear #firstofmany #mickeyhaslowt</w:t>
      </w:r>
    </w:p>
    <w:p>
      <w:r>
        <w:rPr>
          <w:b/>
          <w:u w:val="single"/>
        </w:rPr>
        <w:t xml:space="preserve">236646</w:t>
      </w:r>
    </w:p>
    <w:p>
      <w:r>
        <w:t xml:space="preserve">@LoriCoutler @txdianemaga Ihmiset Eu:ssa ja Yhdysvalloissa eivät näytä ymmärtävän, että Lähi-idästä tulevat muslimipakolaiset ovat hyvin köyhiä, kouluttamattomia, eivätkä kunnioita naisia, lapsia tai eläimiä.He tekevät sitä, mikä oli ok heidän kotimaassaan eli raiskaavat naisia, lapsia ja eläimiä. He ovat yhteensopimattomia länsimaisen kulttuurin kanssa.</w:t>
      </w:r>
    </w:p>
    <w:p>
      <w:r>
        <w:rPr>
          <w:b/>
          <w:u w:val="single"/>
        </w:rPr>
        <w:t xml:space="preserve">236647</w:t>
      </w:r>
    </w:p>
    <w:p>
      <w:r>
        <w:t xml:space="preserve">Nousetko ylös sohvalta ja seisot hymnin aikana, kun olet kotona? Pidä sitten turpasi kiinni.</w:t>
      </w:r>
    </w:p>
    <w:p>
      <w:r>
        <w:rPr>
          <w:b/>
          <w:u w:val="single"/>
        </w:rPr>
        <w:t xml:space="preserve">236648</w:t>
      </w:r>
    </w:p>
    <w:p>
      <w:r>
        <w:t xml:space="preserve">Kyllä, minulla on työpaikka, ja olen melko varma, ettet tienaa lähellekään sitä, mitä minä tienaan viikossa 25 tunnin työssä, kuin mitä sinä tienaat 80 tunnin työssä, joten pidä turpasi kiinni. Sanoin selkeästi viestiketjussa, että minulla oli aikaa eilen....huora.</w:t>
      </w:r>
    </w:p>
    <w:p>
      <w:r>
        <w:rPr>
          <w:b/>
          <w:u w:val="single"/>
        </w:rPr>
        <w:t xml:space="preserve">236649</w:t>
      </w:r>
    </w:p>
    <w:p>
      <w:r>
        <w:t xml:space="preserve">Tässä ei ole tilaa täydelliselle selitykselle, mutta mitä tulee Kavanaugh'n kuulemisen hysteerisiin naisiin, sana hysteria tulee kreikan kielen sanasta, joka tarkoittaa vaeltelevaa ja irrallaan olevaa kohtua. Siinä se on.</w:t>
      </w:r>
    </w:p>
    <w:p>
      <w:r>
        <w:rPr>
          <w:b/>
          <w:u w:val="single"/>
        </w:rPr>
        <w:t xml:space="preserve">236650</w:t>
      </w:r>
    </w:p>
    <w:p>
      <w:r>
        <w:t xml:space="preserve">@krassenstein @realDonaldTrump @krassenstein olet kova vain siksi, että tämä on Twitter. Todellisuudessa olet nynnynperseen ämmä. Stfu. Lumihiutale #MAGA2020</w:t>
      </w:r>
    </w:p>
    <w:p>
      <w:r>
        <w:rPr>
          <w:b/>
          <w:u w:val="single"/>
        </w:rPr>
        <w:t xml:space="preserve">236651</w:t>
      </w:r>
    </w:p>
    <w:p>
      <w:r>
        <w:t xml:space="preserve">Te Trumpin kannattajat olette aina niin hysteerisiä teidän kaikkien typerän armeijan suhteen missä olette nyt hm</w:t>
      </w:r>
    </w:p>
    <w:p>
      <w:r>
        <w:rPr>
          <w:b/>
          <w:u w:val="single"/>
        </w:rPr>
        <w:t xml:space="preserve">236652</w:t>
      </w:r>
    </w:p>
    <w:p>
      <w:r>
        <w:t xml:space="preserve">@joannasbarlow Et kuole, joten turpa kiinni valittamisesta ja tule mukaan.</w:t>
      </w:r>
    </w:p>
    <w:p>
      <w:r>
        <w:rPr>
          <w:b/>
          <w:u w:val="single"/>
        </w:rPr>
        <w:t xml:space="preserve">236653</w:t>
      </w:r>
    </w:p>
    <w:p>
      <w:r>
        <w:t xml:space="preserve">@MichelleRempel taistelitko sinä naisten puolesta? Ever???? Taistelitko AESOa vastaan lama-aikanamme? Tunnustitko kestävän kehityksen energia-alamme yhteydessä? Ever???? Turpa kiinni tyhmästä vitun vittupäästäsi.</w:t>
      </w:r>
    </w:p>
    <w:p>
      <w:r>
        <w:rPr>
          <w:b/>
          <w:u w:val="single"/>
        </w:rPr>
        <w:t xml:space="preserve">236654</w:t>
      </w:r>
    </w:p>
    <w:p>
      <w:r>
        <w:t xml:space="preserve">@Ashleyjoyner1 haista vittu sinä pillua imevä narttu.</w:t>
      </w:r>
    </w:p>
    <w:p>
      <w:r>
        <w:rPr>
          <w:b/>
          <w:u w:val="single"/>
        </w:rPr>
        <w:t xml:space="preserve">236655</w:t>
      </w:r>
    </w:p>
    <w:p>
      <w:r>
        <w:t xml:space="preserve">@CNNPolitics @FLOTUS , sinun ei tarvitse enää olla huora. Hän, haisunäätä, teki sinulle väärin. Joku, joka nousee ylös ja paljastaa filanderoivan moraalittoman aviomiehesi, on sankari @nytimes @NBCNews</w:t>
      </w:r>
    </w:p>
    <w:p>
      <w:r>
        <w:rPr>
          <w:b/>
          <w:u w:val="single"/>
        </w:rPr>
        <w:t xml:space="preserve">236656</w:t>
      </w:r>
    </w:p>
    <w:p>
      <w:r>
        <w:t xml:space="preserve">Sovittu. Minusta Cory on hysteerisin nainen siellä. Olenko väärässä?</w:t>
      </w:r>
    </w:p>
    <w:p>
      <w:r>
        <w:rPr>
          <w:b/>
          <w:u w:val="single"/>
        </w:rPr>
        <w:t xml:space="preserve">236657</w:t>
      </w:r>
    </w:p>
    <w:p>
      <w:r>
        <w:t xml:space="preserve">@CurlyManJay @Medd1k stfu bitch nigga kuka käski sinun puhua hoe</w:t>
      </w:r>
    </w:p>
    <w:p>
      <w:r>
        <w:rPr>
          <w:b/>
          <w:u w:val="single"/>
        </w:rPr>
        <w:t xml:space="preserve">236658</w:t>
      </w:r>
    </w:p>
    <w:p>
      <w:r>
        <w:t xml:space="preserve">@AnnCoulter Hysteeristen naisten kuningatar twiittaa katkerasti ja pelkää kruununsa menettämistä.</w:t>
      </w:r>
    </w:p>
    <w:p>
      <w:r>
        <w:rPr>
          <w:b/>
          <w:u w:val="single"/>
        </w:rPr>
        <w:t xml:space="preserve">236659</w:t>
      </w:r>
    </w:p>
    <w:p>
      <w:r>
        <w:t xml:space="preserve">@MabelleKreidy Ja tiedätkö mitä? Siksi he hyväksikäyttävät ja raiskaavat naisiaan, koska he ovat niin kusipäitä, että kaikki... https://t.co/rt8o2FkI7M...</w:t>
      </w:r>
    </w:p>
    <w:p>
      <w:r>
        <w:rPr>
          <w:b/>
          <w:u w:val="single"/>
        </w:rPr>
        <w:t xml:space="preserve">236660</w:t>
      </w:r>
    </w:p>
    <w:p>
      <w:r>
        <w:t xml:space="preserve">@kathygriffin Koska kukaan ei halua katsella ilkeän huoran ämmän suuta!</w:t>
      </w:r>
    </w:p>
    <w:p>
      <w:r>
        <w:rPr>
          <w:b/>
          <w:u w:val="single"/>
        </w:rPr>
        <w:t xml:space="preserve">236661</w:t>
      </w:r>
    </w:p>
    <w:p>
      <w:r>
        <w:t xml:space="preserve">Luin hiljattain kirjan, jossa oli kohta naisen ja vaikutusvaltaisen miehen välillä. Minun piti kysyä kirjailijalta, oliko se raiskaus vai ei. Niin epäselvää se on.</w:t>
      </w:r>
    </w:p>
    <w:p>
      <w:r>
        <w:rPr>
          <w:b/>
          <w:u w:val="single"/>
        </w:rPr>
        <w:t xml:space="preserve">236662</w:t>
      </w:r>
    </w:p>
    <w:p>
      <w:r>
        <w:t xml:space="preserve">Miesten vihaaminen on tärkeä osa feminismiä, miksi nämä miehiä palvelevat kakarat eivät voi pitää turpansa kiinni?</w:t>
      </w:r>
    </w:p>
    <w:p>
      <w:r>
        <w:rPr>
          <w:b/>
          <w:u w:val="single"/>
        </w:rPr>
        <w:t xml:space="preserve">236663</w:t>
      </w:r>
    </w:p>
    <w:p>
      <w:r>
        <w:t xml:space="preserve">Saan huumaa siitä, miten kurjaa elämäsi on, koska ansaitset sen todella ja se on hysteeristä 😂😂😂</w:t>
      </w:r>
    </w:p>
    <w:p>
      <w:r>
        <w:rPr>
          <w:b/>
          <w:u w:val="single"/>
        </w:rPr>
        <w:t xml:space="preserve">236664</w:t>
      </w:r>
    </w:p>
    <w:p>
      <w:r>
        <w:t xml:space="preserve">@abitofbrittUS Nuo kuvat näyttävät siltä, että joku pilkkaa sellaisia ihmisiä, jotka häiritsevät kuulemisia. Kuin jos SNL olisi reilu ja pilkkaisi näitä ihmisiä, liioiteltu versio hysteerisestä naisesta, joka häiritsee</w:t>
      </w:r>
    </w:p>
    <w:p>
      <w:r>
        <w:rPr>
          <w:b/>
          <w:u w:val="single"/>
        </w:rPr>
        <w:t xml:space="preserve">236665</w:t>
      </w:r>
    </w:p>
    <w:p>
      <w:r>
        <w:t xml:space="preserve">@AnnCoulter Kysyt hysteerisimmästä naisesta?Sinun ja Donald Trumpin välillä tiedän nyt lopullisesti, mikä on projisoinnin määritelmä.</w:t>
      </w:r>
    </w:p>
    <w:p>
      <w:r>
        <w:rPr>
          <w:b/>
          <w:u w:val="single"/>
        </w:rPr>
        <w:t xml:space="preserve">236666</w:t>
      </w:r>
    </w:p>
    <w:p>
      <w:r>
        <w:t xml:space="preserve">@artbychristinem @AnnCoulter Myönnän sinulle ensimmäisen kohdan, mutta se oli enemmänkin vitsi kuin loukkaus.Toisesta kohdasta sen sijaan hysteerisen henkilön kutsuminen hysteeriseksi ei tee kenellekään pahaa. On olemassa hysteerisiä naisia (ja miehiä), narttuja ja kusipäitä, persaukisten</w:t>
      </w:r>
    </w:p>
    <w:p>
      <w:r>
        <w:rPr>
          <w:b/>
          <w:u w:val="single"/>
        </w:rPr>
        <w:t xml:space="preserve">236667</w:t>
      </w:r>
    </w:p>
    <w:p>
      <w:r>
        <w:t xml:space="preserve">Edelleen hämmentää minua se, että Baylorin jalkapallojoukkue voi raiskata naisia kirjaimellisesti kaikkien tietäen (poliisi mukaan lukien) eikä mitään ole tehty sille.</w:t>
      </w:r>
    </w:p>
    <w:p>
      <w:r>
        <w:rPr>
          <w:b/>
          <w:u w:val="single"/>
        </w:rPr>
        <w:t xml:space="preserve">236668</w:t>
      </w:r>
    </w:p>
    <w:p>
      <w:r>
        <w:t xml:space="preserve">KIIREELLINEN, JAKAA: tämä mies yrittää raiskata naisia, joita hän näkee kävelevän kohti Manhattania Washingtonin sillalla, jos voit tunnistaa hänet, soita @NYPD34Pctille.</w:t>
      </w:r>
    </w:p>
    <w:p>
      <w:r>
        <w:rPr>
          <w:b/>
          <w:u w:val="single"/>
        </w:rPr>
        <w:t xml:space="preserve">236669</w:t>
      </w:r>
    </w:p>
    <w:p>
      <w:r>
        <w:t xml:space="preserve">Sinun hutsu perseesi inhottaa minua niin paljon.</w:t>
      </w:r>
    </w:p>
    <w:p>
      <w:r>
        <w:rPr>
          <w:b/>
          <w:u w:val="single"/>
        </w:rPr>
        <w:t xml:space="preserve">236670</w:t>
      </w:r>
    </w:p>
    <w:p>
      <w:r>
        <w:t xml:space="preserve">Olet niin vitun huora, rakastan sitä - että uusi Kanye ja Lil Pump I stan kuninkaita, jotka saavat naiset tuntemaan olonsa mukavaksi seksuaalisuutensa suhteen.</w:t>
      </w:r>
    </w:p>
    <w:p>
      <w:r>
        <w:rPr>
          <w:b/>
          <w:u w:val="single"/>
        </w:rPr>
        <w:t xml:space="preserve">236671</w:t>
      </w:r>
    </w:p>
    <w:p>
      <w:r>
        <w:t xml:space="preserve">@Chrissails_ Stfu narttu kuulostat koko perse pillua bro kukaan ei välitä</w:t>
      </w:r>
    </w:p>
    <w:p>
      <w:r>
        <w:rPr>
          <w:b/>
          <w:u w:val="single"/>
        </w:rPr>
        <w:t xml:space="preserve">236672</w:t>
      </w:r>
    </w:p>
    <w:p>
      <w:r>
        <w:t xml:space="preserve">@zachcampbel @NICKIMINAJ Bitch stfu olit juuri puhui paskaa hänen lopeta tryna saada vaikutusvaltaa rasvaa kaula hoe</w:t>
      </w:r>
    </w:p>
    <w:p>
      <w:r>
        <w:rPr>
          <w:b/>
          <w:u w:val="single"/>
        </w:rPr>
        <w:t xml:space="preserve">236673</w:t>
      </w:r>
    </w:p>
    <w:p>
      <w:r>
        <w:t xml:space="preserve">Ämmä, mitä? Enkö kysynyt sinulta jotain, tyhmä huora? Ja pakkomielle? Turpa kiinni, senkin likainen perse, koska me kaikki tiedämme, että Esmellä oli niin pakkomielle minusta, että hän twiittasi minusta jatkuvasti LOOOOOOOOOOL</w:t>
      </w:r>
    </w:p>
    <w:p>
      <w:r>
        <w:rPr>
          <w:b/>
          <w:u w:val="single"/>
        </w:rPr>
        <w:t xml:space="preserve">236674</w:t>
      </w:r>
    </w:p>
    <w:p>
      <w:r>
        <w:t xml:space="preserve">@Ron4VA Jos kannatat jotakuta, joka kehuskeli tarttuvansa naisia pillusta ja voivansa ampua jonkun keskellä 5th Avenueta menettämättä ääntään, voit ystävällisesti STFUida nostattavasta keskustelusta.</w:t>
      </w:r>
    </w:p>
    <w:p>
      <w:r>
        <w:rPr>
          <w:b/>
          <w:u w:val="single"/>
        </w:rPr>
        <w:t xml:space="preserve">236675</w:t>
      </w:r>
    </w:p>
    <w:p>
      <w:r>
        <w:t xml:space="preserve">Oletko koskaan halunnut itkeä, kun olet nähnyt raiskauksen uhriksi joutuneen naisen #MeToo</w:t>
      </w:r>
    </w:p>
    <w:p>
      <w:r>
        <w:rPr>
          <w:b/>
          <w:u w:val="single"/>
        </w:rPr>
        <w:t xml:space="preserve">236676</w:t>
      </w:r>
    </w:p>
    <w:p>
      <w:r>
        <w:t xml:space="preserve">@DaddyDaddymac @FLOTUS Michelle Obama on nainen, joka jokaisen naisen pitäisi pyrkiä olemaan, kun taas Flotus on huora, jota kukaan ei halua olla.</w:t>
      </w:r>
    </w:p>
    <w:p>
      <w:r>
        <w:rPr>
          <w:b/>
          <w:u w:val="single"/>
        </w:rPr>
        <w:t xml:space="preserve">236677</w:t>
      </w:r>
    </w:p>
    <w:p>
      <w:r>
        <w:t xml:space="preserve">Theres tämä kaveri minun FB whos tyhmä isänmaallinen &amp; on anti Kaepernick sanomalla joukot kuten hän tekee todellisen lopullinen uhraus yadayada &amp; im vain kuten kaveri olet vitun kansalliskaarti youre edes todellinen armeija bc olet liian pillua olla aktiivinen velvollisuus youre ei uhraa paskaa stfu</w:t>
      </w:r>
    </w:p>
    <w:p>
      <w:r>
        <w:rPr>
          <w:b/>
          <w:u w:val="single"/>
        </w:rPr>
        <w:t xml:space="preserve">236678</w:t>
      </w:r>
    </w:p>
    <w:p>
      <w:r>
        <w:t xml:space="preserve">@AnnCoulter Ann, luulin, että hysteerisin nainen oli kaiverrettu GOP:n puoluekokouksessa sinulle annettuun osallistumispokaaliin. Siunausta sydämellesi.</w:t>
      </w:r>
    </w:p>
    <w:p>
      <w:r>
        <w:rPr>
          <w:b/>
          <w:u w:val="single"/>
        </w:rPr>
        <w:t xml:space="preserve">236679</w:t>
      </w:r>
    </w:p>
    <w:p>
      <w:r>
        <w:t xml:space="preserve">@JPunx999 sinulle! Koska kukaan muu ei välitä, kun lähetän sen, mutta olen melko varma, että pidät siitä. Hanki sinun skank on!</w:t>
      </w:r>
    </w:p>
    <w:p>
      <w:r>
        <w:rPr>
          <w:b/>
          <w:u w:val="single"/>
        </w:rPr>
        <w:t xml:space="preserve">236680</w:t>
      </w:r>
    </w:p>
    <w:p>
      <w:r>
        <w:t xml:space="preserve">@ChukaUmunna @UKLabour @gavinshuker @joanryanEnfield Olet nössö... nouse ylös tai ole hiljaa... laita pääsi parapetin yläpuolelle ja ota kantaa tai jatka kansanedustajan palkkaa ja STFU x</w:t>
      </w:r>
    </w:p>
    <w:p>
      <w:r>
        <w:rPr>
          <w:b/>
          <w:u w:val="single"/>
        </w:rPr>
        <w:t xml:space="preserve">236681</w:t>
      </w:r>
    </w:p>
    <w:p>
      <w:r>
        <w:t xml:space="preserve">@Oneiorosgrip @AunsMundai Viittasin siihen, että totesin, että naiset raiskaavat miehiä, mutta sinä et kestänyt sitä, että sanoin niin.</w:t>
      </w:r>
    </w:p>
    <w:p>
      <w:r>
        <w:rPr>
          <w:b/>
          <w:u w:val="single"/>
        </w:rPr>
        <w:t xml:space="preserve">236682</w:t>
      </w:r>
    </w:p>
    <w:p>
      <w:r>
        <w:t xml:space="preserve">Tietenkään hän ei tiedä. Naisella, joka voi nauraa teiniraiskauksen uhrille, ei voi olla minun silmissäni mitään arvoja. Hän voi mennä... https://t.co/Vv4e0PDyV4</w:t>
      </w:r>
    </w:p>
    <w:p>
      <w:r>
        <w:rPr>
          <w:b/>
          <w:u w:val="single"/>
        </w:rPr>
        <w:t xml:space="preserve">236683</w:t>
      </w:r>
    </w:p>
    <w:p>
      <w:r>
        <w:t xml:space="preserve">Naiset, älkää hävetkö himokkaita tarpeitanne. Haluatteko munaa? Varaa aika mulkkujen kanssa! Haluatko pillua? Menkää syömään pillua! Miksi naisten pitää hävetä miesten panemista, mutta ylistää miehiä tyttöjen panemisesta?</w:t>
      </w:r>
    </w:p>
    <w:p>
      <w:r>
        <w:rPr>
          <w:b/>
          <w:u w:val="single"/>
        </w:rPr>
        <w:t xml:space="preserve">236684</w:t>
      </w:r>
    </w:p>
    <w:p>
      <w:r>
        <w:t xml:space="preserve">Miksi te kaikki syytätte naista siitä, mitä hänellä on yllään, kun kyseessä on raiskaus? Se on VÄÄRIN.</w:t>
      </w:r>
    </w:p>
    <w:p>
      <w:r>
        <w:rPr>
          <w:b/>
          <w:u w:val="single"/>
        </w:rPr>
        <w:t xml:space="preserve">236685</w:t>
      </w:r>
    </w:p>
    <w:p>
      <w:r>
        <w:t xml:space="preserve">@AngelaBelcamino Tämä tuli juuri. Monet sanovat, että Trump on nyt 155% gallupeissa. Valtava juttu, sen voin kertoa teille! Noitavaino on ohi. Trump on syytön. Crooked Hillary äänestettiin vuosikymmenen rumimmaksi hutsuksi! Todella! Trumpin pihvit sulavat suussasi kuten minä Stormy I m</w:t>
      </w:r>
    </w:p>
    <w:p>
      <w:r>
        <w:rPr>
          <w:b/>
          <w:u w:val="single"/>
        </w:rPr>
        <w:t xml:space="preserve">236686</w:t>
      </w:r>
    </w:p>
    <w:p>
      <w:r>
        <w:t xml:space="preserve">@whoisjdan @JasonErnBedwell sokeri sinun olisi pitänyt nähdä todellinen Jason-klassikko viime yönä. Cherry Falls. Olin hysteerinen.</w:t>
      </w:r>
    </w:p>
    <w:p>
      <w:r>
        <w:rPr>
          <w:b/>
          <w:u w:val="single"/>
        </w:rPr>
        <w:t xml:space="preserve">236687</w:t>
      </w:r>
    </w:p>
    <w:p>
      <w:r>
        <w:t xml:space="preserve">Mies Taylor twiittasi tämän, koska en aint pysyä keittiössä w hänen miksi hän kokki illallista lmfao</w:t>
      </w:r>
    </w:p>
    <w:p>
      <w:r>
        <w:rPr>
          <w:b/>
          <w:u w:val="single"/>
        </w:rPr>
        <w:t xml:space="preserve">236688</w:t>
      </w:r>
    </w:p>
    <w:p>
      <w:r>
        <w:t xml:space="preserve">Vau, tyhmä on kuin tyhmyys tekee Nämä tyhmät naiset ovat tyhmiä Silti, jos he tekevät tämän Trumpille, toivon, että hän maksaa heille 15000 dollaria kuukaudessa puhumaan, raiskaamaan ja toimimaan tyhmänä hänelle @DiamondandSilk IdIots, Kyllä te kaksi</w:t>
      </w:r>
    </w:p>
    <w:p>
      <w:r>
        <w:rPr>
          <w:b/>
          <w:u w:val="single"/>
        </w:rPr>
        <w:t xml:space="preserve">236689</w:t>
      </w:r>
    </w:p>
    <w:p>
      <w:r>
        <w:t xml:space="preserve">@LindseyGrahamSC Voisitko olla hiljaa ja lopettaa kollegojesi luennoimisen, kuulostat aivan kuin joku tekaistaisi plantaasinomistajan aksenttia. Pimppi.</w:t>
      </w:r>
    </w:p>
    <w:p>
      <w:r>
        <w:rPr>
          <w:b/>
          <w:u w:val="single"/>
        </w:rPr>
        <w:t xml:space="preserve">236690</w:t>
      </w:r>
    </w:p>
    <w:p>
      <w:r>
        <w:t xml:space="preserve">Raiskauksesta syytetty muslimi sanoi: "Allah saa sinut kiinni": Naisen raiskauksesta syytetyn muslimimiehen väitetään myös kertoneen...... https://t.co/DHxDEs6VZk.</w:t>
      </w:r>
    </w:p>
    <w:p>
      <w:r>
        <w:rPr>
          <w:b/>
          <w:u w:val="single"/>
        </w:rPr>
        <w:t xml:space="preserve">236691</w:t>
      </w:r>
    </w:p>
    <w:p>
      <w:r>
        <w:t xml:space="preserve">Voi luoja te kaikki ei-fanit olette niin ärsyttäviä antakaa universumien ja pentagonin surra antakaa meidän ottaa tämä kaikki ensin, antakaa meidän vain olla ja jättäkää meidät rauhaan, emme tarvitse teidän vitun mielipiteitänne asiasta, olen niin vitun kyllästynyt teihin, vittujen tähden, pitäkää vittu turpanne kiinni.</w:t>
      </w:r>
    </w:p>
    <w:p>
      <w:r>
        <w:rPr>
          <w:b/>
          <w:u w:val="single"/>
        </w:rPr>
        <w:t xml:space="preserve">236692</w:t>
      </w:r>
    </w:p>
    <w:p>
      <w:r>
        <w:t xml:space="preserve">ACG on hysteerinen. Miten hallitus voidaan "hyllyttää"? Kuka päättää? Väkijoukko, BBC vai erityisesti koolle kutsuttu konferenssi... https://t.co/oqtmuV1exw...</w:t>
      </w:r>
    </w:p>
    <w:p>
      <w:r>
        <w:rPr>
          <w:b/>
          <w:u w:val="single"/>
        </w:rPr>
        <w:t xml:space="preserve">236693</w:t>
      </w:r>
    </w:p>
    <w:p>
      <w:r>
        <w:t xml:space="preserve">@ashsays_stfu @mrgoodbeard__ Hyvää huomenta Maam. Onko sinun AFSC 2t2? Huomasin paketin kuvassa ja ihmettelin. Olen lähdössä BMT:hen tosi pian ja haluaisin kysyä muutaman kysymyksen jos on.</w:t>
      </w:r>
    </w:p>
    <w:p>
      <w:r>
        <w:rPr>
          <w:b/>
          <w:u w:val="single"/>
        </w:rPr>
        <w:t xml:space="preserve">236694</w:t>
      </w:r>
    </w:p>
    <w:p>
      <w:r>
        <w:t xml:space="preserve">Tyypeille, jotka rakastivat minua, solmivat suhteen, pettivät minua, tekivät vääriä lupauksia. Painukaa vittuun ja toivon, että seuraava tyttö, jonka kanssa päädytte yhteen, on ruma, vitun huora, joka kusettaa ja sekoaa perseeseenne, koska karma on narttu. :)</w:t>
      </w:r>
    </w:p>
    <w:p>
      <w:r>
        <w:rPr>
          <w:b/>
          <w:u w:val="single"/>
        </w:rPr>
        <w:t xml:space="preserve">236695</w:t>
      </w:r>
    </w:p>
    <w:p>
      <w:r>
        <w:t xml:space="preserve">@EmilyKnoxxxx SINULLA ON AINA MINUN KANANI. KUN ALAT KÄYTTÄÄ MINUN JA ET KOSKAAN TUNNE, ETTÄ PILLUSI ON TYHJÄ JA KUN PILLUSI ALKAA MAISTELLA MUNAANI, SE EI HYVÄKSY MUITA MUNIA, SE KUOLEE SAADAKSEEN MINUN KOKO AJAN. FUCK U BABY</w:t>
      </w:r>
    </w:p>
    <w:p>
      <w:r>
        <w:rPr>
          <w:b/>
          <w:u w:val="single"/>
        </w:rPr>
        <w:t xml:space="preserve">236696</w:t>
      </w:r>
    </w:p>
    <w:p>
      <w:r>
        <w:t xml:space="preserve">ÄITI... Ei, ämmä, kutsut minua isäksi, kun tukehdut isoon mulkkuuni! Kutsut minua isäksi, kun taivutan sinut ja venytän pillusi leveäksi ja halkaisen sinut kahtia! Isä tietää parhaiten. @rtfucker @RT4D1 @RTmutt @BrokeRTPig @RTsubby @rtsucker @RTSlutt @RTFD_ @RTPork @RTPiggyy @RTxxlslave</w:t>
      </w:r>
    </w:p>
    <w:p>
      <w:r>
        <w:rPr>
          <w:b/>
          <w:u w:val="single"/>
        </w:rPr>
        <w:t xml:space="preserve">236697</w:t>
      </w:r>
    </w:p>
    <w:p>
      <w:r>
        <w:t xml:space="preserve">@allahpundit Hysteerinen nainen twiittailee taas.</w:t>
      </w:r>
    </w:p>
    <w:p>
      <w:r>
        <w:rPr>
          <w:b/>
          <w:u w:val="single"/>
        </w:rPr>
        <w:t xml:space="preserve">236698</w:t>
      </w:r>
    </w:p>
    <w:p>
      <w:r>
        <w:t xml:space="preserve">@TheOnlyBalenci Stfu nigga olet väärennös, joka varastaa ihmisten nimiä vaikutusvaltaa varten, miltä sinusta tuntuu, hölmö ämmä.... Mene eteenpäin ja blokkaa minut pillu saat lisää kommentteja tulossa</w:t>
      </w:r>
    </w:p>
    <w:p>
      <w:r>
        <w:rPr>
          <w:b/>
          <w:u w:val="single"/>
        </w:rPr>
        <w:t xml:space="preserve">236699</w:t>
      </w:r>
    </w:p>
    <w:p>
      <w:r>
        <w:t xml:space="preserve">Kaikki haluavat panna naiset, jotka syyttävät raiskauksesta väärin perustein, elinkautiseen vankilaan, mutta eivät edes taistele todellisten raiskaajien vangitsemiseksi.</w:t>
      </w:r>
    </w:p>
    <w:p>
      <w:r>
        <w:rPr>
          <w:b/>
          <w:u w:val="single"/>
        </w:rPr>
        <w:t xml:space="preserve">236700</w:t>
      </w:r>
    </w:p>
    <w:p>
      <w:r>
        <w:t xml:space="preserve">@TheSafestSpace @Dan4Liberty AINA USKOTTAVAT NAISIA, JOTKA VÄITTÄVÄT RÄYTÖSTÄ * yskä*Ei tekijä ole joku, josta pidämme, silloin unohdetaan se. *cough*</w:t>
      </w:r>
    </w:p>
    <w:p>
      <w:r>
        <w:rPr>
          <w:b/>
          <w:u w:val="single"/>
        </w:rPr>
        <w:t xml:space="preserve">236701</w:t>
      </w:r>
    </w:p>
    <w:p>
      <w:r>
        <w:t xml:space="preserve">@Gallerias Toinen nainen on tullut esiin hyvin yksityiskohtaisen raiskaussyytöksen... https://t.co/3nuBj6S18b</w:t>
      </w:r>
    </w:p>
    <w:p>
      <w:r>
        <w:rPr>
          <w:b/>
          <w:u w:val="single"/>
        </w:rPr>
        <w:t xml:space="preserve">236702</w:t>
      </w:r>
    </w:p>
    <w:p>
      <w:r>
        <w:t xml:space="preserve">@mariaclaraps @FireWomon Todellakin, nainen, joka raiskattiin ... ja joka oli järkyttynyt siitä, että mies vitsaili raiskauksesta ...</w:t>
      </w:r>
    </w:p>
    <w:p>
      <w:r>
        <w:rPr>
          <w:b/>
          <w:u w:val="single"/>
        </w:rPr>
        <w:t xml:space="preserve">236703</w:t>
      </w:r>
    </w:p>
    <w:p>
      <w:r>
        <w:t xml:space="preserve">IAN CONNOR EI OLE MIKÄÄN VITUN TAITEILIJA. Hän elää sellaisen elämää, mutta hän ei ole taiteilija. Tiedä paska ennen kuin puhut.</w:t>
      </w:r>
    </w:p>
    <w:p>
      <w:r>
        <w:rPr>
          <w:b/>
          <w:u w:val="single"/>
        </w:rPr>
        <w:t xml:space="preserve">236704</w:t>
      </w:r>
    </w:p>
    <w:p>
      <w:r>
        <w:t xml:space="preserve">@XnxxHotSex damm baby tyttö sinulla on mukava pillua siellä ja olla sivustoja olet pillua näyttää morh isompi kuin minun tyttö pillua</w:t>
      </w:r>
    </w:p>
    <w:p>
      <w:r>
        <w:rPr>
          <w:b/>
          <w:u w:val="single"/>
        </w:rPr>
        <w:t xml:space="preserve">236705</w:t>
      </w:r>
    </w:p>
    <w:p>
      <w:r>
        <w:t xml:space="preserve">@AnnCoulter Luulin, että sinulla oli jo otsikko. Ai niin, sinä sanoit hysteerisin NAINEN.</w:t>
      </w:r>
    </w:p>
    <w:p>
      <w:r>
        <w:rPr>
          <w:b/>
          <w:u w:val="single"/>
        </w:rPr>
        <w:t xml:space="preserve">236706</w:t>
      </w:r>
    </w:p>
    <w:p>
      <w:r>
        <w:t xml:space="preserve">Vitsailetko James Corden? Vitsailet siitä, että naisia ahdistellaan ja raiskataan? Tämä on raiskauskulttuuria. https://t.co/P1wSOmkJHZ</w:t>
      </w:r>
    </w:p>
    <w:p>
      <w:r>
        <w:rPr>
          <w:b/>
          <w:u w:val="single"/>
        </w:rPr>
        <w:t xml:space="preserve">236707</w:t>
      </w:r>
    </w:p>
    <w:p>
      <w:r>
        <w:t xml:space="preserve">@artbychristinem @AnnCoulter Hysteerinen nainen tekee molemmissa tapauksissa. En usko, että Bookeria haittaisi, kun ottaa huomioon hänen taipumuksensa tahalliseen teatraalisuuteen.</w:t>
      </w:r>
    </w:p>
    <w:p>
      <w:r>
        <w:rPr>
          <w:b/>
          <w:u w:val="single"/>
        </w:rPr>
        <w:t xml:space="preserve">236708</w:t>
      </w:r>
    </w:p>
    <w:p>
      <w:r>
        <w:t xml:space="preserve">ämmä stfu te kaikki kutsutte Angelaa jääkuningattareksi mutta sitten sanotte, että totta kai Angela on ilkeä, voitte sanoa tätä paskaa ja silti tunnustaa Angelan olevan kokonainen ämmä!</w:t>
      </w:r>
    </w:p>
    <w:p>
      <w:r>
        <w:rPr>
          <w:b/>
          <w:u w:val="single"/>
        </w:rPr>
        <w:t xml:space="preserve">236709</w:t>
      </w:r>
    </w:p>
    <w:p>
      <w:r>
        <w:t xml:space="preserve">@Kindjiez @TheBlackSwan54 @NICKIMINAJ Aivan. Nuo naiset syleilevät seksuaalisuuttaan ja feminismiä. Se ei tarkoita, että se johtaa raiskaukseen.</w:t>
      </w:r>
    </w:p>
    <w:p>
      <w:r>
        <w:rPr>
          <w:b/>
          <w:u w:val="single"/>
        </w:rPr>
        <w:t xml:space="preserve">236710</w:t>
      </w:r>
    </w:p>
    <w:p>
      <w:r>
        <w:t xml:space="preserve">@TheRickWilson Ehkä Ann tarkoitti twiitata, että hän toivoi, että hän itse olisi ollut paikalla kilpailemassa hysteerisimmästä naisesta? Kavanaugh'n osalta, kuten Harrisin ja Bookerin kysymykset paljastivat, minusta tuntui, että hän ei ollut yhtä päättäväinen ja suorasukainen vastauksissaan. #CountryOverParty #AmericansUnite</w:t>
      </w:r>
    </w:p>
    <w:p>
      <w:r>
        <w:rPr>
          <w:b/>
          <w:u w:val="single"/>
        </w:rPr>
        <w:t xml:space="preserve">236711</w:t>
      </w:r>
    </w:p>
    <w:p>
      <w:r>
        <w:t xml:space="preserve">@BrandNewKer Wtf on tuo skank bitch Kate täällä?! En halua häntä televisiooni.</w:t>
      </w:r>
    </w:p>
    <w:p>
      <w:r>
        <w:rPr>
          <w:b/>
          <w:u w:val="single"/>
        </w:rPr>
        <w:t xml:space="preserve">236712</w:t>
      </w:r>
    </w:p>
    <w:p>
      <w:r>
        <w:t xml:space="preserve">Miksi teet tämän nuorelle, melko viattomalle sydämelleni, senkin vitun huora ämmä.</w:t>
      </w:r>
    </w:p>
    <w:p>
      <w:r>
        <w:rPr>
          <w:b/>
          <w:u w:val="single"/>
        </w:rPr>
        <w:t xml:space="preserve">236713</w:t>
      </w:r>
    </w:p>
    <w:p>
      <w:r>
        <w:t xml:space="preserve">@JoyAnnReid Pyydän, miehet, älkää vilkuilko naisille työpaikalla. Älkää myöskään ahdistelko, kissanhuutelko, kähmiköikö tai raiskaako.</w:t>
      </w:r>
    </w:p>
    <w:p>
      <w:r>
        <w:rPr>
          <w:b/>
          <w:u w:val="single"/>
        </w:rPr>
        <w:t xml:space="preserve">236714</w:t>
      </w:r>
    </w:p>
    <w:p>
      <w:r>
        <w:t xml:space="preserve">En tiedä mitään tuosta miehestä, mutta tiedän, että kenenkään naisen ei ole pakko hyväksyä hänen anteeksipyyntöään raiskausvitsistä... itke siitä...</w:t>
      </w:r>
    </w:p>
    <w:p>
      <w:r>
        <w:rPr>
          <w:b/>
          <w:u w:val="single"/>
        </w:rPr>
        <w:t xml:space="preserve">236715</w:t>
      </w:r>
    </w:p>
    <w:p>
      <w:r>
        <w:t xml:space="preserve">Seksuaalinen häirintä/seksuaalinen väkivalta/raiskaus eivät ole eivätkä ole koskaan ok Miehenä seison jokaisen naisen rinnalla, joka on kokenut tämän ✊ #Respect #MeToo</w:t>
      </w:r>
    </w:p>
    <w:p>
      <w:r>
        <w:rPr>
          <w:b/>
          <w:u w:val="single"/>
        </w:rPr>
        <w:t xml:space="preserve">236716</w:t>
      </w:r>
    </w:p>
    <w:p>
      <w:r>
        <w:t xml:space="preserve">narttuvittu esimieheni ei voi koskaan pitää nimeäni poissa suustaan.</w:t>
      </w:r>
    </w:p>
    <w:p>
      <w:r>
        <w:rPr>
          <w:b/>
          <w:u w:val="single"/>
        </w:rPr>
        <w:t xml:space="preserve">236717</w:t>
      </w:r>
    </w:p>
    <w:p>
      <w:r>
        <w:t xml:space="preserve">Sen ämmän on parasta hankkia itselleen jotain bisnestä oikeasti! Miten vitussa voit tuntea itsesi oikeutetuksi johonkin! Narttu, sinut on mustamaalattu ja pysyt mustamaalattuna! Mä en pelasta ketään huoraa! Et kuulu mun Spursin unelmiin! Sivullani olevalla naisella oli San Antonio Spursin lämmittelytakki...</w:t>
      </w:r>
    </w:p>
    <w:p>
      <w:r>
        <w:rPr>
          <w:b/>
          <w:u w:val="single"/>
        </w:rPr>
        <w:t xml:space="preserve">236718</w:t>
      </w:r>
    </w:p>
    <w:p>
      <w:r>
        <w:t xml:space="preserve">Kuulostaa siltä, että @CoryBooker ja @KamalaHarris kilpailevat yhä kuulemisten hysteerisimmästä naisesta. #Pathetic #WeThePeople dont pay you to clutch pearls, or perform one act plays. Ryhdistäydy. #ConfirmJudgeKavanaugh #ConfirmKavanaughNOW#WalkAway...</w:t>
      </w:r>
    </w:p>
    <w:p>
      <w:r>
        <w:rPr>
          <w:b/>
          <w:u w:val="single"/>
        </w:rPr>
        <w:t xml:space="preserve">236719</w:t>
      </w:r>
    </w:p>
    <w:p>
      <w:r>
        <w:t xml:space="preserve">@NewYorkFBI Kuinka monen naisen FBI:n on vielä ilmoitettava Harvey Weinsteinin tekemästä raiskauksesta ennen kuin pidätätte hänet. 33 naista ei riitä teille.</w:t>
      </w:r>
    </w:p>
    <w:p>
      <w:r>
        <w:rPr>
          <w:b/>
          <w:u w:val="single"/>
        </w:rPr>
        <w:t xml:space="preserve">236720</w:t>
      </w:r>
    </w:p>
    <w:p>
      <w:r>
        <w:t xml:space="preserve">@SHEDSDED Näytät kuin suora pissa stfu pussy ass nigga</w:t>
      </w:r>
    </w:p>
    <w:p>
      <w:r>
        <w:rPr>
          <w:b/>
          <w:u w:val="single"/>
        </w:rPr>
        <w:t xml:space="preserve">236721</w:t>
      </w:r>
    </w:p>
    <w:p>
      <w:r>
        <w:t xml:space="preserve">Olen niin vitun kusipää ämmä, enkä edes tarkoita olla jumalauta.</w:t>
      </w:r>
    </w:p>
    <w:p>
      <w:r>
        <w:rPr>
          <w:b/>
          <w:u w:val="single"/>
        </w:rPr>
        <w:t xml:space="preserve">236722</w:t>
      </w:r>
    </w:p>
    <w:p>
      <w:r>
        <w:t xml:space="preserve">yo @jack, se ei koske vain natseja twitterissä, etsi lohtunaisia tai Nankingin raiskausta ja paljon japsilaisia oikealla wi... https://t.co/U3Axq9aYrO</w:t>
      </w:r>
    </w:p>
    <w:p>
      <w:r>
        <w:rPr>
          <w:b/>
          <w:u w:val="single"/>
        </w:rPr>
        <w:t xml:space="preserve">236723</w:t>
      </w:r>
    </w:p>
    <w:p>
      <w:r>
        <w:t xml:space="preserve">Olen niin kyllästynyt tähän huora puhuu minulle ämmä et tiedä paska STFU</w:t>
      </w:r>
    </w:p>
    <w:p>
      <w:r>
        <w:rPr>
          <w:b/>
          <w:u w:val="single"/>
        </w:rPr>
        <w:t xml:space="preserve">236724</w:t>
      </w:r>
    </w:p>
    <w:p>
      <w:r>
        <w:t xml:space="preserve">@AnnCoulter Ann:Sisällyttää senaattori Cory Bookerin osaksi "Hysteerisintä naista"?? Älä viitsi, pystyt parempaankin. Tämä on niin älyllisen terävyytesi alapuolella, ja vaikka olenkin eri mieltä suurimmasta osasta sanomisistasi, keksi tulevaisuudessa jotain omaperäisempää tai luovempaa...</w:t>
      </w:r>
    </w:p>
    <w:p>
      <w:r>
        <w:rPr>
          <w:b/>
          <w:u w:val="single"/>
        </w:rPr>
        <w:t xml:space="preserve">236725</w:t>
      </w:r>
    </w:p>
    <w:p>
      <w:r>
        <w:t xml:space="preserve">@SenKamalaHarris Hysteerinen nainen, et puhu minun tai muiden kotitalouteni naisten puolesta.</w:t>
      </w:r>
    </w:p>
    <w:p>
      <w:r>
        <w:rPr>
          <w:b/>
          <w:u w:val="single"/>
        </w:rPr>
        <w:t xml:space="preserve">236726</w:t>
      </w:r>
    </w:p>
    <w:p>
      <w:r>
        <w:t xml:space="preserve">@alliewen21 @u3Y4BDE Epäkunnioitus ei ole suurin ongelma. Kerroin naiselle, että hänen miehensä yritti raiskata minut. Hän ei tehnyt mitään.... https://t.co/nFCQ3BjFDU</w:t>
      </w:r>
    </w:p>
    <w:p>
      <w:r>
        <w:rPr>
          <w:b/>
          <w:u w:val="single"/>
        </w:rPr>
        <w:t xml:space="preserve">236727</w:t>
      </w:r>
    </w:p>
    <w:p>
      <w:r>
        <w:t xml:space="preserve">@jalenramsey Lmfao Turpa kiinni vittu sun Brentwood Academy havin perseestäsi. Teillä on yksi liigan huonoimmista QB:istä TD/INT-suhteeltaan, mutta vihaatte jokaista muuta pelinrakentajaa..... Istukaa nössöperseenne alas ja ottakaa taas Titansilta turpaan.</w:t>
      </w:r>
    </w:p>
    <w:p>
      <w:r>
        <w:rPr>
          <w:b/>
          <w:u w:val="single"/>
        </w:rPr>
        <w:t xml:space="preserve">236728</w:t>
      </w:r>
    </w:p>
    <w:p>
      <w:r>
        <w:t xml:space="preserve">Etsitään tämä oikeamielinen pikku lutka ja tehdään hänen elämästään helvettiä niin kauan kuin on tarpeen, jotta hän saa opetuksen. Portland, Oregon, joku tuntee hänet.</w:t>
      </w:r>
    </w:p>
    <w:p>
      <w:r>
        <w:rPr>
          <w:b/>
          <w:u w:val="single"/>
        </w:rPr>
        <w:t xml:space="preserve">236729</w:t>
      </w:r>
    </w:p>
    <w:p>
      <w:r>
        <w:t xml:space="preserve">@AnnCoulter Onko siitä jo vuosi? Odotatko innolla luopuvasi hysteerisimmän naisen tittelistäsi (twiittaamassa istumapaikan vaihdosta @Deltan lennolla)?</w:t>
      </w:r>
    </w:p>
    <w:p>
      <w:r>
        <w:rPr>
          <w:b/>
          <w:u w:val="single"/>
        </w:rPr>
        <w:t xml:space="preserve">236730</w:t>
      </w:r>
    </w:p>
    <w:p>
      <w:r>
        <w:t xml:space="preserve">@KarimahhAsi @jorgechav49 Mitä on kuinka monta seuraajaa minulla on mitään tekemistä tämän kanssa u tyhmä ranta, vain olla hiljaa ja pysyä keittiössä I obly käyttää Twitteriä uutisiin</w:t>
      </w:r>
    </w:p>
    <w:p>
      <w:r>
        <w:rPr>
          <w:b/>
          <w:u w:val="single"/>
        </w:rPr>
        <w:t xml:space="preserve">236731</w:t>
      </w:r>
    </w:p>
    <w:p>
      <w:r>
        <w:t xml:space="preserve">Ole kiltti ja ole hiljaa. Kukaan ei välitä Susan sanoit kaikille, että Hillary oli pahempi kuin Trump, et saa enää kertoa meille mitään.</w:t>
      </w:r>
    </w:p>
    <w:p>
      <w:r>
        <w:rPr>
          <w:b/>
          <w:u w:val="single"/>
        </w:rPr>
        <w:t xml:space="preserve">236732</w:t>
      </w:r>
    </w:p>
    <w:p>
      <w:r>
        <w:t xml:space="preserve">@_sabanaqvi @thetribunechd sama kulttuuri antoi meille terroristeja, sama kulttuuri murhasi hinduja raiskasi hindu naisen kuten Ba... https://t.co/qiE1LUR9bq</w:t>
      </w:r>
    </w:p>
    <w:p>
      <w:r>
        <w:rPr>
          <w:b/>
          <w:u w:val="single"/>
        </w:rPr>
        <w:t xml:space="preserve">236733</w:t>
      </w:r>
    </w:p>
    <w:p>
      <w:r>
        <w:t xml:space="preserve">@Impeach_D_Trump @ACEsaf @realDonaldTrump Olet hysteerinen mainostamalla omaa kirjaasi, koska olet @Krassenstein!!! Y... https://t.co/UGJDCM3Jlp</w:t>
      </w:r>
    </w:p>
    <w:p>
      <w:r>
        <w:rPr>
          <w:b/>
          <w:u w:val="single"/>
        </w:rPr>
        <w:t xml:space="preserve">236734</w:t>
      </w:r>
    </w:p>
    <w:p>
      <w:r>
        <w:t xml:space="preserve">Olen saanut tarpeekseni Twitteristä. Kaikki mitä tein oli ilmaista MINUN näkemykseni. JATKUVASTI sanoin asioita kuten "Saatan olla väärässä", "Siltä minusta tuntuu" koko viestiketjuni ajan, koska juuri tätä pelkäsin. Nyt olen yksinhuoltaja, rasisti, idiootti, narttu, huora ja paljon muuta!</w:t>
      </w:r>
    </w:p>
    <w:p>
      <w:r>
        <w:rPr>
          <w:b/>
          <w:u w:val="single"/>
        </w:rPr>
        <w:t xml:space="preserve">236735</w:t>
      </w:r>
    </w:p>
    <w:p>
      <w:r>
        <w:t xml:space="preserve">PSAOlet lutka, mutta et nussi minuaKoska kuulostat itkevältä nartulta, pidä jo turpasi kiinni!</w:t>
      </w:r>
    </w:p>
    <w:p>
      <w:r>
        <w:rPr>
          <w:b/>
          <w:u w:val="single"/>
        </w:rPr>
        <w:t xml:space="preserve">236736</w:t>
      </w:r>
    </w:p>
    <w:p>
      <w:r>
        <w:t xml:space="preserve">@TheSun @KatiePrice Kosto Kieranille miksi, koska hän on löytänyt todellisen rakkauden jonkun toisen kanssa. Omistus voidaan korvata.Näytät vihdoin todelliset kasvosi. Mitä olet laittanut y0ur exäsi läpi lapsesi läpi äitiparka. Sukupuolitautihälytys.</w:t>
      </w:r>
    </w:p>
    <w:p>
      <w:r>
        <w:rPr>
          <w:b/>
          <w:u w:val="single"/>
        </w:rPr>
        <w:t xml:space="preserve">236737</w:t>
      </w:r>
    </w:p>
    <w:p>
      <w:r>
        <w:t xml:space="preserve">@AnnCoulter @DonaldJTrumpJr Ottaa haltuunsa vallankäytöstäsi Delta Airlinesin lennon hysteerisin nainen?</w:t>
      </w:r>
    </w:p>
    <w:p>
      <w:r>
        <w:rPr>
          <w:b/>
          <w:u w:val="single"/>
        </w:rPr>
        <w:t xml:space="preserve">236738</w:t>
      </w:r>
    </w:p>
    <w:p>
      <w:r>
        <w:t xml:space="preserve">@AnnCoulter Ann, oletko koskaan ajatellut, että saatat itsekin olla hieman hysteerinen. Olet menettänyt kykysi järkeillä jo kauan sitten. En ole varma, milloin sinulle tehtiin sydänleikkaus. Yksi asia on varma. Et kuulu ihmiskuntaan. Hemmetti.</w:t>
      </w:r>
    </w:p>
    <w:p>
      <w:r>
        <w:rPr>
          <w:b/>
          <w:u w:val="single"/>
        </w:rPr>
        <w:t xml:space="preserve">236739</w:t>
      </w:r>
    </w:p>
    <w:p>
      <w:r>
        <w:t xml:space="preserve">Älä kerro minulle, miten juotit ämmän känniin ja veit hänet sitten kämppään makaamaan.... kuulostaa minusta raiskaukselta...</w:t>
      </w:r>
    </w:p>
    <w:p>
      <w:r>
        <w:rPr>
          <w:b/>
          <w:u w:val="single"/>
        </w:rPr>
        <w:t xml:space="preserve">236740</w:t>
      </w:r>
    </w:p>
    <w:p>
      <w:r>
        <w:t xml:space="preserve">@johnlundin Jollain kullankaivajalla on typeriä mielipiteitä.</w:t>
      </w:r>
    </w:p>
    <w:p>
      <w:r>
        <w:rPr>
          <w:b/>
          <w:u w:val="single"/>
        </w:rPr>
        <w:t xml:space="preserve">236741</w:t>
      </w:r>
    </w:p>
    <w:p>
      <w:r>
        <w:t xml:space="preserve">@piperalex_ Ellei lehmän kaataminen luokitellaan fyysiseksi pahoinpitelyksi, sinun pitäisi sulkea vitun huoran suusi, toivon, ettet koskaan näytä naamaasi sen kuopan ulkopuolella, johon menit piiloon, koska suoraan sanottuna haluaisin potkaista sinut vitun parvekkeelta xoxoxoxo</w:t>
      </w:r>
    </w:p>
    <w:p>
      <w:r>
        <w:rPr>
          <w:b/>
          <w:u w:val="single"/>
        </w:rPr>
        <w:t xml:space="preserve">236742</w:t>
      </w:r>
    </w:p>
    <w:p>
      <w:r>
        <w:t xml:space="preserve">@KTHopkins Senkin vitun kusipää! Et ota raportointia vakavasti! Sinä vitun ja inhottava ämmä! Olet häpeäksi naisille. Olet hirviö!</w:t>
      </w:r>
    </w:p>
    <w:p>
      <w:r>
        <w:rPr>
          <w:b/>
          <w:u w:val="single"/>
        </w:rPr>
        <w:t xml:space="preserve">236743</w:t>
      </w:r>
    </w:p>
    <w:p>
      <w:r>
        <w:t xml:space="preserve">@marianmweber @CathesComicz @womensmarch Naiset ovat loukkaantuneet hänen porno- ja raiskausesseestään, jossa todetaan, että "nainen nauttii... https://t.co/AAsW4Dhd8a</w:t>
      </w:r>
    </w:p>
    <w:p>
      <w:r>
        <w:rPr>
          <w:b/>
          <w:u w:val="single"/>
        </w:rPr>
        <w:t xml:space="preserve">236744</w:t>
      </w:r>
    </w:p>
    <w:p>
      <w:r>
        <w:t xml:space="preserve">On hysteeristä, että joku niinkin suuri kuin @KailLowry tekee jatkuvasti PFA-ilmoituksia. Jos olisin tuomari, katsoisin häntä yhdellä silmäyksellä ja sanoisin "ämmä olet hyvä" 😂.</w:t>
      </w:r>
    </w:p>
    <w:p>
      <w:r>
        <w:rPr>
          <w:b/>
          <w:u w:val="single"/>
        </w:rPr>
        <w:t xml:space="preserve">236745</w:t>
      </w:r>
    </w:p>
    <w:p>
      <w:r>
        <w:t xml:space="preserve">@AnnCoulter Yksinkertaisesti sanottuna</w:t>
      </w:r>
    </w:p>
    <w:p>
      <w:r>
        <w:rPr>
          <w:b/>
          <w:u w:val="single"/>
        </w:rPr>
        <w:t xml:space="preserve">236746</w:t>
      </w:r>
    </w:p>
    <w:p>
      <w:r>
        <w:t xml:space="preserve">Olimme junavaunussa, kun aloin itkeä. Sinäkin itkit, hymyilit ja itkit tavalla, joka sai minut vielä hysteerisemmäksi.</w:t>
      </w:r>
    </w:p>
    <w:p>
      <w:r>
        <w:rPr>
          <w:b/>
          <w:u w:val="single"/>
        </w:rPr>
        <w:t xml:space="preserve">236747</w:t>
      </w:r>
    </w:p>
    <w:p>
      <w:r>
        <w:t xml:space="preserve">Raiskaukset ja naisten seksuaalinen dominointi näyttävät olevan osa muslimimaailmaa. Kuinka suuri osa... https://t.co/UBC3Y0cJWq...</w:t>
      </w:r>
    </w:p>
    <w:p>
      <w:r>
        <w:rPr>
          <w:b/>
          <w:u w:val="single"/>
        </w:rPr>
        <w:t xml:space="preserve">236748</w:t>
      </w:r>
    </w:p>
    <w:p>
      <w:r>
        <w:t xml:space="preserve">Vihaan tätä narttua Nagaa #bbcbreakfastissa Lopeta ihmisten keskeyttäminen, senkin tietämätön kusipää.Et ole asiantuntija. STFU</w:t>
      </w:r>
    </w:p>
    <w:p>
      <w:r>
        <w:rPr>
          <w:b/>
          <w:u w:val="single"/>
        </w:rPr>
        <w:t xml:space="preserve">236749</w:t>
      </w:r>
    </w:p>
    <w:p>
      <w:r>
        <w:t xml:space="preserve">Minäkin puhun raiskauksesta ja seksuaalisesta hyväksikäytöstä, tee siitä itsestäsi itsestäsi, senkin mulkku https://t.co/ua0fwGycUV</w:t>
      </w:r>
    </w:p>
    <w:p>
      <w:r>
        <w:rPr>
          <w:b/>
          <w:u w:val="single"/>
        </w:rPr>
        <w:t xml:space="preserve">236750</w:t>
      </w:r>
    </w:p>
    <w:p>
      <w:r>
        <w:t xml:space="preserve">@MelsLien Hanki harrastus, senkin nössö. #TrumpTrain2020</w:t>
      </w:r>
    </w:p>
    <w:p>
      <w:r>
        <w:rPr>
          <w:b/>
          <w:u w:val="single"/>
        </w:rPr>
        <w:t xml:space="preserve">236751</w:t>
      </w:r>
    </w:p>
    <w:p>
      <w:r>
        <w:t xml:space="preserve">Suu kiinni, ämmä.</w:t>
      </w:r>
    </w:p>
    <w:p>
      <w:r>
        <w:rPr>
          <w:b/>
          <w:u w:val="single"/>
        </w:rPr>
        <w:t xml:space="preserve">236752</w:t>
      </w:r>
    </w:p>
    <w:p>
      <w:r>
        <w:t xml:space="preserve">Emme vaikuttaisi hysteerisiltä, jos olisit hiljaa ENSIMMÄISEN kerran, kun yritämme puhua. Js.</w:t>
      </w:r>
    </w:p>
    <w:p>
      <w:r>
        <w:rPr>
          <w:b/>
          <w:u w:val="single"/>
        </w:rPr>
        <w:t xml:space="preserve">236753</w:t>
      </w:r>
    </w:p>
    <w:p>
      <w:r>
        <w:t xml:space="preserve">Tähän mennessä 43 naista ja ainakin kolme raiskaussyytöstä, mutta voit toki uskoa, että kyseessä oli yksi nainen, joka etsi... https://t.co/PI4Vag0u0b ...</w:t>
      </w:r>
    </w:p>
    <w:p>
      <w:r>
        <w:rPr>
          <w:b/>
          <w:u w:val="single"/>
        </w:rPr>
        <w:t xml:space="preserve">236754</w:t>
      </w:r>
    </w:p>
    <w:p>
      <w:r>
        <w:t xml:space="preserve">@MelissaHovey1 MELISSA, OLET HYSTERIALLINEN. 😂 ANNAN SULLE ONNENTANSSIN TÄLLE PÄIVÄLLE🙌🏻 https://t.co/91e6zXZEDH https://t.co/91e6zXZEDH</w:t>
      </w:r>
    </w:p>
    <w:p>
      <w:r>
        <w:rPr>
          <w:b/>
          <w:u w:val="single"/>
        </w:rPr>
        <w:t xml:space="preserve">236755</w:t>
      </w:r>
    </w:p>
    <w:p>
      <w:r>
        <w:t xml:space="preserve">Helvetin nartun tunnustukset!Tarkistan koko ajan lieden, kytkimet ja etuoven kuin Craig Corrienation Streetiltä!En voi lopettaa syömistä, koska olen menossa masennusta täynnä olevaan kuoppaan! AUTA MINUA</w:t>
      </w:r>
    </w:p>
    <w:p>
      <w:r>
        <w:rPr>
          <w:b/>
          <w:u w:val="single"/>
        </w:rPr>
        <w:t xml:space="preserve">236756</w:t>
      </w:r>
    </w:p>
    <w:p>
      <w:r>
        <w:t xml:space="preserve">@Adsinjapan @hylian_cece @LHissrich Se on hänen taustansa ja identiteettinsä. Hänen muuttaminen POC:n esittämäksi ei palvele mitään. Se on monimuotoisuuskiintiö. Se loukkaa minua sekä POC:na että yleisönä. En tarvitse rotuni palvelemaan show'n moninaisuutta.</w:t>
      </w:r>
    </w:p>
    <w:p>
      <w:r>
        <w:rPr>
          <w:b/>
          <w:u w:val="single"/>
        </w:rPr>
        <w:t xml:space="preserve">236757</w:t>
      </w:r>
    </w:p>
    <w:p>
      <w:r>
        <w:t xml:space="preserve">Mene pois Obama. Senkin nössö</w:t>
      </w:r>
    </w:p>
    <w:p>
      <w:r>
        <w:rPr>
          <w:b/>
          <w:u w:val="single"/>
        </w:rPr>
        <w:t xml:space="preserve">236758</w:t>
      </w:r>
    </w:p>
    <w:p>
      <w:r>
        <w:t xml:space="preserve">@casonnasom @DFSLegacy76 @EvergreenDFS Voitit 5.60!!!! Sinä todella ottaa aikaa lähettää voitit 5.60????? Vitun hysteerinen!! Niin huono.</w:t>
      </w:r>
    </w:p>
    <w:p>
      <w:r>
        <w:rPr>
          <w:b/>
          <w:u w:val="single"/>
        </w:rPr>
        <w:t xml:space="preserve">236759</w:t>
      </w:r>
    </w:p>
    <w:p>
      <w:r>
        <w:t xml:space="preserve">@PressSec Ovatko lapsesi turvassa asuessaan sinunlaisesi huoran kanssa? Toivottavasti eivät.</w:t>
      </w:r>
    </w:p>
    <w:p>
      <w:r>
        <w:rPr>
          <w:b/>
          <w:u w:val="single"/>
        </w:rPr>
        <w:t xml:space="preserve">236760</w:t>
      </w:r>
    </w:p>
    <w:p>
      <w:r>
        <w:t xml:space="preserve">@MoncaMonii Nauttisin siitä, että voisin katsella, kun imet kyrviä ja nielet valtavia mulkku- ja spermakuormia, kun olet avuton. Kun imet jokaista kullia, sormeilen pilluasi kunnes tulet, samalla kun tukehdut kulleihin ja spermaan! Kun vien sinut kotiin, tulet olemaan uupunut...</w:t>
      </w:r>
    </w:p>
    <w:p>
      <w:r>
        <w:rPr>
          <w:b/>
          <w:u w:val="single"/>
        </w:rPr>
        <w:t xml:space="preserve">236761</w:t>
      </w:r>
    </w:p>
    <w:p>
      <w:r>
        <w:t xml:space="preserve">vitun huora huora lutka pillu narttu nussi vittu sinä vittu</w:t>
      </w:r>
    </w:p>
    <w:p>
      <w:r>
        <w:rPr>
          <w:b/>
          <w:u w:val="single"/>
        </w:rPr>
        <w:t xml:space="preserve">236762</w:t>
      </w:r>
    </w:p>
    <w:p>
      <w:r>
        <w:t xml:space="preserve">@ByronYork Hassua. Hysteerinen Kamala siirtyy hysteerisimmän naisen johtoon. #AnnCoulter</w:t>
      </w:r>
    </w:p>
    <w:p>
      <w:r>
        <w:rPr>
          <w:b/>
          <w:u w:val="single"/>
        </w:rPr>
        <w:t xml:space="preserve">236763</w:t>
      </w:r>
    </w:p>
    <w:p>
      <w:r>
        <w:t xml:space="preserve">@_CIay Clay, jos tämä on sarkasmia, se on todella huono, pidä turpasi kiinni. Jos hatut olisi kuvattu naisten hattuina, et haluaisi sellaista.</w:t>
      </w:r>
    </w:p>
    <w:p>
      <w:r>
        <w:rPr>
          <w:b/>
          <w:u w:val="single"/>
        </w:rPr>
        <w:t xml:space="preserve">236764</w:t>
      </w:r>
    </w:p>
    <w:p>
      <w:r>
        <w:t xml:space="preserve">@MaliceDaFirenze Teitkö sinä tämän? Se on hysteerinen XD Todella, todella tarkka tuosta ryhmästä. Ainoa asia, joka on väärin... https://t.co/oeLasNK9nz</w:t>
      </w:r>
    </w:p>
    <w:p>
      <w:r>
        <w:rPr>
          <w:b/>
          <w:u w:val="single"/>
        </w:rPr>
        <w:t xml:space="preserve">236765</w:t>
      </w:r>
    </w:p>
    <w:p>
      <w:r>
        <w:t xml:space="preserve">Ei voi nukahtaa joku tulee kuristaa mut kunnes sammun voit tehdä mitä haluat mun vartalolle kun oon sammunut #cumslut #lutka #horny #wet #pussy #ass #anal #fuck #fuckme #naked #nudes #whore #bitch #naughty #cum #cumtribute #jailbait #blowjob #girls #sex #submissive</w:t>
      </w:r>
    </w:p>
    <w:p>
      <w:r>
        <w:rPr>
          <w:b/>
          <w:u w:val="single"/>
        </w:rPr>
        <w:t xml:space="preserve">236766</w:t>
      </w:r>
    </w:p>
    <w:p>
      <w:r>
        <w:t xml:space="preserve">@minakimes Katsokaa neiti voileivänpaistajaa, joka yrittää puhua paskaa. Ämmä, olet töissä ESPN:llä. Et heti tiedä mitään jääkiekosta. Turpa kiinni.</w:t>
      </w:r>
    </w:p>
    <w:p>
      <w:r>
        <w:rPr>
          <w:b/>
          <w:u w:val="single"/>
        </w:rPr>
        <w:t xml:space="preserve">236767</w:t>
      </w:r>
    </w:p>
    <w:p>
      <w:r>
        <w:t xml:space="preserve">Isoäitini oli piika. Ne olivat ainoat tummaihoisille naisille tarjolla olevat työt 1900-luvun alkupuolella. Taitojensa ansiosta hänestä tuli Chicagon varakkaiden valkoihoisten kotitalousalan huippuammattilainen. Isä lähetti isäni Chicagon yliopistoon, täti Northwesterniin. Pikku ämmä.</w:t>
      </w:r>
    </w:p>
    <w:p>
      <w:r>
        <w:rPr>
          <w:b/>
          <w:u w:val="single"/>
        </w:rPr>
        <w:t xml:space="preserve">236768</w:t>
      </w:r>
    </w:p>
    <w:p>
      <w:r>
        <w:t xml:space="preserve">@JaedyMcGuire @RT_com Tukehtukaa jo salaattivoileipäänne. Nuo miehet eivät kuolleet Persianlahden sodassa ja luuletko todella, ettei heidän omallatunnollaan pelannut se, miksi he taistelivat? He menivät silti silti. Sinä kohdistat paskanjauhantaasi</w:t>
      </w:r>
    </w:p>
    <w:p>
      <w:r>
        <w:rPr>
          <w:b/>
          <w:u w:val="single"/>
        </w:rPr>
        <w:t xml:space="preserve">236769</w:t>
      </w:r>
    </w:p>
    <w:p>
      <w:r>
        <w:t xml:space="preserve">@rdag51509914 @OutlawsOW @DallasFuel Youre**** dumbass En välitä vittuakaan sinusta noin trashass wanna be Texas valtion joukkue kuten sanoin til beat outlaws taistelu Texas syö munaa ja turpa kiinni, pillu</w:t>
      </w:r>
    </w:p>
    <w:p>
      <w:r>
        <w:rPr>
          <w:b/>
          <w:u w:val="single"/>
        </w:rPr>
        <w:t xml:space="preserve">236770</w:t>
      </w:r>
    </w:p>
    <w:p>
      <w:r>
        <w:t xml:space="preserve">@dnlltylr Sinun täytyy kuunnella isäni kirjoitti porno - se tekee vuorosi hysteeriseksi</w:t>
      </w:r>
    </w:p>
    <w:p>
      <w:r>
        <w:rPr>
          <w:b/>
          <w:u w:val="single"/>
        </w:rPr>
        <w:t xml:space="preserve">236771</w:t>
      </w:r>
    </w:p>
    <w:p>
      <w:r>
        <w:t xml:space="preserve">@JasonCalvi Rakastan univormuja. Niin tyylikästä verrattuna hysteerisiin naismielenosoittajiin.</w:t>
      </w:r>
    </w:p>
    <w:p>
      <w:r>
        <w:rPr>
          <w:b/>
          <w:u w:val="single"/>
        </w:rPr>
        <w:t xml:space="preserve">236772</w:t>
      </w:r>
    </w:p>
    <w:p>
      <w:r>
        <w:t xml:space="preserve">@thehill Ei epäilystäkään siitä, että Cory voittaa hysteerisimmät naiset, hänen silmänsä pulpahtavat ulos hänen päästään vaahtoamalla suussaan</w:t>
      </w:r>
    </w:p>
    <w:p>
      <w:r>
        <w:rPr>
          <w:b/>
          <w:u w:val="single"/>
        </w:rPr>
        <w:t xml:space="preserve">236773</w:t>
      </w:r>
    </w:p>
    <w:p>
      <w:r>
        <w:t xml:space="preserve">SUSAN, OLE HILJAA. Ai niin, antakaa Trumpille kunniaa. Tarkoitan, miten muuten voitte kävellä kadulla. Vakuuta itsellesi, että tämä KATASTROPHINEN presidentti, jonka sanoit olevan parempi kuin HRC, EI ole repimässä lapsia pois turvapaikkaa hakevilta vanhemmilta, pitämässä lapsia vankina.</w:t>
      </w:r>
    </w:p>
    <w:p>
      <w:r>
        <w:rPr>
          <w:b/>
          <w:u w:val="single"/>
        </w:rPr>
        <w:t xml:space="preserve">236774</w:t>
      </w:r>
    </w:p>
    <w:p>
      <w:r>
        <w:t xml:space="preserve">Joo, en malta odottaa, että saatte kaikki olla hiljaa siitä. Trumps on ääliö Hillary on mulkku Berney on vitun idiootti he ovat poliitikkoja riippumatta siitä mitä toinen puoli tulee nalkuttamaan ja luulee olevansa moraalisesti ylempänä, mutta arvatkaa mitä, me olemme kaikki samanlaisia ja useimmat eivät välitä vittuakaan.</w:t>
      </w:r>
    </w:p>
    <w:p>
      <w:r>
        <w:rPr>
          <w:b/>
          <w:u w:val="single"/>
        </w:rPr>
        <w:t xml:space="preserve">236775</w:t>
      </w:r>
    </w:p>
    <w:p>
      <w:r>
        <w:t xml:space="preserve">Olen hauskin henkilö, jonka tiedän, mitä vittua sinä puhut, puhu omasta puolestasi, tyttö.</w:t>
      </w:r>
    </w:p>
    <w:p>
      <w:r>
        <w:rPr>
          <w:b/>
          <w:u w:val="single"/>
        </w:rPr>
        <w:t xml:space="preserve">236776</w:t>
      </w:r>
    </w:p>
    <w:p>
      <w:r>
        <w:t xml:space="preserve">Et tietäisi tätä @AnnCoulter, mutta historiallisesti hysteeriset naiset ovat niitä, joilla on selkärankaa.</w:t>
      </w:r>
    </w:p>
    <w:p>
      <w:r>
        <w:rPr>
          <w:b/>
          <w:u w:val="single"/>
        </w:rPr>
        <w:t xml:space="preserve">236777</w:t>
      </w:r>
    </w:p>
    <w:p>
      <w:r>
        <w:t xml:space="preserve">lol. miehet kutsuvat raiskaussyytöksiä "noitavainoiksi", kun todellinen noitavaino on raakaa väkivaltaa naisia kohtaan + rodullistettua väestöä kohtaan.</w:t>
      </w:r>
    </w:p>
    <w:p>
      <w:r>
        <w:rPr>
          <w:b/>
          <w:u w:val="single"/>
        </w:rPr>
        <w:t xml:space="preserve">236778</w:t>
      </w:r>
    </w:p>
    <w:p>
      <w:r>
        <w:t xml:space="preserve">Pakettivaras liukastuu ja murtaa jalkansa - Instant justice via @YouTube Tyhmä vitun ämmä. Ansaitsi kaiken tuon. Vittu. LOLOL</w:t>
      </w:r>
    </w:p>
    <w:p>
      <w:r>
        <w:rPr>
          <w:b/>
          <w:u w:val="single"/>
        </w:rPr>
        <w:t xml:space="preserve">236779</w:t>
      </w:r>
    </w:p>
    <w:p>
      <w:r>
        <w:t xml:space="preserve">@turf Haista vittu, senkin pillu perse huijari</w:t>
      </w:r>
    </w:p>
    <w:p>
      <w:r>
        <w:rPr>
          <w:b/>
          <w:u w:val="single"/>
        </w:rPr>
        <w:t xml:space="preserve">236780</w:t>
      </w:r>
    </w:p>
    <w:p>
      <w:r>
        <w:t xml:space="preserve">@lorenzo_leuzzi @timflynnny @benshapiro voit todeta mitä haluat. Mutta älkää vittuilko, kun teitä haukutaan raiskauskulttuurin ylläpitämisestä.</w:t>
      </w:r>
    </w:p>
    <w:p>
      <w:r>
        <w:rPr>
          <w:b/>
          <w:u w:val="single"/>
        </w:rPr>
        <w:t xml:space="preserve">236781</w:t>
      </w:r>
    </w:p>
    <w:p>
      <w:r>
        <w:t xml:space="preserve">STFU! Ihan kuin tarvitsisimme sinun arvottomia 2 sentin viisauksiasi! Mene ryömimään takaisin kiven alle!!!!</w:t>
      </w:r>
    </w:p>
    <w:p>
      <w:r>
        <w:rPr>
          <w:b/>
          <w:u w:val="single"/>
        </w:rPr>
        <w:t xml:space="preserve">236782</w:t>
      </w:r>
    </w:p>
    <w:p>
      <w:r>
        <w:t xml:space="preserve">@ccalii__ Faktat! kuten ämmä stfu &amp; istu nurkassa huora. Istu nurkassa seinää vasten.</w:t>
      </w:r>
    </w:p>
    <w:p>
      <w:r>
        <w:rPr>
          <w:b/>
          <w:u w:val="single"/>
        </w:rPr>
        <w:t xml:space="preserve">236783</w:t>
      </w:r>
    </w:p>
    <w:p>
      <w:r>
        <w:t xml:space="preserve">Syyllinen: Mies raiskasi naisen Darlingtonin jokirannalla https://t.co/fZtcevTJI9</w:t>
      </w:r>
    </w:p>
    <w:p>
      <w:r>
        <w:rPr>
          <w:b/>
          <w:u w:val="single"/>
        </w:rPr>
        <w:t xml:space="preserve">236784</w:t>
      </w:r>
    </w:p>
    <w:p>
      <w:r>
        <w:t xml:space="preserve">@thehill Hysteeriseltä naiselta.</w:t>
      </w:r>
    </w:p>
    <w:p>
      <w:r>
        <w:rPr>
          <w:b/>
          <w:u w:val="single"/>
        </w:rPr>
        <w:t xml:space="preserve">236785</w:t>
      </w:r>
    </w:p>
    <w:p>
      <w:r>
        <w:t xml:space="preserve">@standleague Olette todella hysteerisiä 😂 ettekä koulutettuja. Hyvä yritys! #kultti</w:t>
      </w:r>
    </w:p>
    <w:p>
      <w:r>
        <w:rPr>
          <w:b/>
          <w:u w:val="single"/>
        </w:rPr>
        <w:t xml:space="preserve">236786</w:t>
      </w:r>
    </w:p>
    <w:p>
      <w:r>
        <w:t xml:space="preserve">Vittu joo, senkin pillupoika</w:t>
      </w:r>
    </w:p>
    <w:p>
      <w:r>
        <w:rPr>
          <w:b/>
          <w:u w:val="single"/>
        </w:rPr>
        <w:t xml:space="preserve">236787</w:t>
      </w:r>
    </w:p>
    <w:p>
      <w:r>
        <w:t xml:space="preserve">@AnnCoulter Sanoo hysteerinen nainen/hustler/huijari/huijaritaiteilija/huijari</w:t>
      </w:r>
    </w:p>
    <w:p>
      <w:r>
        <w:rPr>
          <w:b/>
          <w:u w:val="single"/>
        </w:rPr>
        <w:t xml:space="preserve">236788</w:t>
      </w:r>
    </w:p>
    <w:p>
      <w:r>
        <w:t xml:space="preserve">ÄÄNENI EI VAIKENE. TE NATSISIAT SAATTE MAKSAA MINUN RAISKAUKSESTANI JA KAIKKIEN NAISTEN ✊🏿, LASTEN, VANKIEN ✊🏿, LGBTQ 🌈, VANHUSTEN, .... RAISKAUKSESTA.</w:t>
      </w:r>
    </w:p>
    <w:p>
      <w:r>
        <w:rPr>
          <w:b/>
          <w:u w:val="single"/>
        </w:rPr>
        <w:t xml:space="preserve">236789</w:t>
      </w:r>
    </w:p>
    <w:p>
      <w:r>
        <w:t xml:space="preserve">Im niin kyllästynyt ihmiset kohtelevat minua kuin SHIT sitten yrittää tulla takaisin elämääni, kun he muuttivat Fuck you vittu teidän kasvua, koska idgaf skank bitch</w:t>
      </w:r>
    </w:p>
    <w:p>
      <w:r>
        <w:rPr>
          <w:b/>
          <w:u w:val="single"/>
        </w:rPr>
        <w:t xml:space="preserve">236790</w:t>
      </w:r>
    </w:p>
    <w:p>
      <w:r>
        <w:t xml:space="preserve">että haluan huutaa, että ihmiset ovat typeriä! Cube on paska yhtiö? cube on peruttu??? Ei. edawn ja hyuna menivät sääntöjen vastaisesti. ofc cube suuttui, koska he eivät edes kuunnelleet heitä?? mitä ajattelet? sm jyp yg... kaikki heistä tekevät saman. pitäkää vittu turpanne kiinni enää.</w:t>
      </w:r>
    </w:p>
    <w:p>
      <w:r>
        <w:rPr>
          <w:b/>
          <w:u w:val="single"/>
        </w:rPr>
        <w:t xml:space="preserve">236791</w:t>
      </w:r>
    </w:p>
    <w:p>
      <w:r>
        <w:t xml:space="preserve">Dan Humphrey on ärsyttävä ämmä.</w:t>
      </w:r>
    </w:p>
    <w:p>
      <w:r>
        <w:rPr>
          <w:b/>
          <w:u w:val="single"/>
        </w:rPr>
        <w:t xml:space="preserve">236792</w:t>
      </w:r>
    </w:p>
    <w:p>
      <w:r>
        <w:t xml:space="preserve">@_toriiclarkee Harmi, että sinun täytyy olla huora pysyäksesi merkityksellisenä...</w:t>
      </w:r>
    </w:p>
    <w:p>
      <w:r>
        <w:rPr>
          <w:b/>
          <w:u w:val="single"/>
        </w:rPr>
        <w:t xml:space="preserve">236793</w:t>
      </w:r>
    </w:p>
    <w:p>
      <w:r>
        <w:t xml:space="preserve">@NastazjaSomers @RukayaC_ @The_Globe Myynnissä on #Emilia jääkaappimagneetti. Tietenkin se voi tarttua mihin tahansa metalliesineeseen. MEIDÄN EI TARVITSE PYSYÄ KEITTIÖSSÄ!!!!!</w:t>
      </w:r>
    </w:p>
    <w:p>
      <w:r>
        <w:rPr>
          <w:b/>
          <w:u w:val="single"/>
        </w:rPr>
        <w:t xml:space="preserve">236794</w:t>
      </w:r>
    </w:p>
    <w:p>
      <w:r>
        <w:t xml:space="preserve">@itsgabrielleu tapahtuu naisille kaikkialla, ei vain raiskaus, vaan seksuaalinen hyväksikäyttö ja pple silti kysyä, mitä hän teki provo... https://t.co/4SnwJWGSH9...</w:t>
      </w:r>
    </w:p>
    <w:p>
      <w:r>
        <w:rPr>
          <w:b/>
          <w:u w:val="single"/>
        </w:rPr>
        <w:t xml:space="preserve">236795</w:t>
      </w:r>
    </w:p>
    <w:p>
      <w:r>
        <w:t xml:space="preserve">Pidän aikuisista naisista, joilla on isot tissit. Jotka ovat yli MIELENTERVEYSIKÄISIÄ. Toisin kuin Trump ja Jeffrey Epstein, jotka raiskaavat 13... https://t.co/hvSNtttJD8...</w:t>
      </w:r>
    </w:p>
    <w:p>
      <w:r>
        <w:rPr>
          <w:b/>
          <w:u w:val="single"/>
        </w:rPr>
        <w:t xml:space="preserve">236796</w:t>
      </w:r>
    </w:p>
    <w:p>
      <w:r>
        <w:t xml:space="preserve">oletko koskaan nähnyt satunnaista naista kadulla ja halunnut kuristaa hänet maahan, kaataa bensiiniä hänen pilluunsa ja sytyttää hänet tuleen?</w:t>
      </w:r>
    </w:p>
    <w:p>
      <w:r>
        <w:rPr>
          <w:b/>
          <w:u w:val="single"/>
        </w:rPr>
        <w:t xml:space="preserve">236797</w:t>
      </w:r>
    </w:p>
    <w:p>
      <w:r>
        <w:t xml:space="preserve">@zazajaneXX Pysy keittiössä, senkin huora!</w:t>
      </w:r>
    </w:p>
    <w:p>
      <w:r>
        <w:rPr>
          <w:b/>
          <w:u w:val="single"/>
        </w:rPr>
        <w:t xml:space="preserve">236798</w:t>
      </w:r>
    </w:p>
    <w:p>
      <w:r>
        <w:t xml:space="preserve">Stfu pussy</w:t>
      </w:r>
    </w:p>
    <w:p>
      <w:r>
        <w:rPr>
          <w:b/>
          <w:u w:val="single"/>
        </w:rPr>
        <w:t xml:space="preserve">236799</w:t>
      </w:r>
    </w:p>
    <w:p>
      <w:r>
        <w:t xml:space="preserve">@MissSarah_Jay Ihan suoraan sanottuna miesten ei *pitää* teeskennellä tai hiipiä paikkoihin raiskatakseen naisia. He voivat tehdä sen helposti missä tahansa. Ajatus siitä, että vessat suojelevat ketään, on valhe. Ei se niin tee. Vietä aikaa oikeasti tekemällä asioita, jotka todella suojelevat ihmisiä, kuten tuomitsemalla raiskaajia.</w:t>
      </w:r>
    </w:p>
    <w:p>
      <w:r>
        <w:rPr>
          <w:b/>
          <w:u w:val="single"/>
        </w:rPr>
        <w:t xml:space="preserve">236800</w:t>
      </w:r>
    </w:p>
    <w:p>
      <w:r>
        <w:t xml:space="preserve">@Davina_Tgirl että sinun nynny lutka huora huora suu tarvitsee gagging</w:t>
      </w:r>
    </w:p>
    <w:p>
      <w:r>
        <w:rPr>
          <w:b/>
          <w:u w:val="single"/>
        </w:rPr>
        <w:t xml:space="preserve">236801</w:t>
      </w:r>
    </w:p>
    <w:p>
      <w:r>
        <w:t xml:space="preserve">@thehill Hysteerinen nainen on uusi ilkeä nainen, siitä tehdään hattu.</w:t>
      </w:r>
    </w:p>
    <w:p>
      <w:r>
        <w:rPr>
          <w:b/>
          <w:u w:val="single"/>
        </w:rPr>
        <w:t xml:space="preserve">236802</w:t>
      </w:r>
    </w:p>
    <w:p>
      <w:r>
        <w:t xml:space="preserve">@SeanWats Hitem kukkarosi kanssa, senkin nössö!</w:t>
      </w:r>
    </w:p>
    <w:p>
      <w:r>
        <w:rPr>
          <w:b/>
          <w:u w:val="single"/>
        </w:rPr>
        <w:t xml:space="preserve">236803</w:t>
      </w:r>
    </w:p>
    <w:p>
      <w:r>
        <w:t xml:space="preserve">Lisää naisia syyttää Weinsteinia raiskauksesta https://t.co/VzmVnP9Kqb</w:t>
      </w:r>
    </w:p>
    <w:p>
      <w:r>
        <w:rPr>
          <w:b/>
          <w:u w:val="single"/>
        </w:rPr>
        <w:t xml:space="preserve">236804</w:t>
      </w:r>
    </w:p>
    <w:p>
      <w:r>
        <w:t xml:space="preserve">Media ja D-puolue yrittivät tuhota Amerikan Obaman myötä. He ovat hysteerisiä, koska he pelkäävät, että saatte selville, miten kauheita he ovat.</w:t>
      </w:r>
    </w:p>
    <w:p>
      <w:r>
        <w:rPr>
          <w:b/>
          <w:u w:val="single"/>
        </w:rPr>
        <w:t xml:space="preserve">236805</w:t>
      </w:r>
    </w:p>
    <w:p>
      <w:r>
        <w:t xml:space="preserve">Nekru vihaa minua, senkin nössö poika, älä aloita sitä.</w:t>
      </w:r>
    </w:p>
    <w:p>
      <w:r>
        <w:rPr>
          <w:b/>
          <w:u w:val="single"/>
        </w:rPr>
        <w:t xml:space="preserve">236806</w:t>
      </w:r>
    </w:p>
    <w:p>
      <w:r>
        <w:t xml:space="preserve">Voi hyvä, se on se aika vuodesta, jolloin naiset valittavat miehistä, jotka katsovat jalkapalloa, miksi tämä on asia? Mikset pidä turpaasi kiinni ja nauti pelistä? Hei hei.</w:t>
      </w:r>
    </w:p>
    <w:p>
      <w:r>
        <w:rPr>
          <w:b/>
          <w:u w:val="single"/>
        </w:rPr>
        <w:t xml:space="preserve">236807</w:t>
      </w:r>
    </w:p>
    <w:p>
      <w:r>
        <w:t xml:space="preserve">Täytyy olla todella kieroutunut paskiainen, jos uskoo, että on oikeus pakottaa naiset raskauteen vastoin heidän tahtoaan. En voi käsittää, miten tämä on hyväksyttävä kanta. Kaikki miehet: PITÄKÄÄ VITTU TURPANNE KIINNI ABORTISTA IKUISESTI.</w:t>
      </w:r>
    </w:p>
    <w:p>
      <w:r>
        <w:rPr>
          <w:b/>
          <w:u w:val="single"/>
        </w:rPr>
        <w:t xml:space="preserve">236808</w:t>
      </w:r>
    </w:p>
    <w:p>
      <w:r>
        <w:t xml:space="preserve">@CNN Etkä edes edusta naisia missään, joten lopeta puhuminen ja pysy keittiössä laittamassa ruokaa ja syömässä.</w:t>
      </w:r>
    </w:p>
    <w:p>
      <w:r>
        <w:rPr>
          <w:b/>
          <w:u w:val="single"/>
        </w:rPr>
        <w:t xml:space="preserve">236809</w:t>
      </w:r>
    </w:p>
    <w:p>
      <w:r>
        <w:t xml:space="preserve">@Htygrett1 @MichaelAvenatti Hän kutsui itseään "Spartacusiksi" hän on itsekäs, mahtipontinen, hysteerinen nainen.</w:t>
      </w:r>
    </w:p>
    <w:p>
      <w:r>
        <w:rPr>
          <w:b/>
          <w:u w:val="single"/>
        </w:rPr>
        <w:t xml:space="preserve">236810</w:t>
      </w:r>
    </w:p>
    <w:p>
      <w:r>
        <w:t xml:space="preserve">@illuminali4all olet nössö, stfu</w:t>
      </w:r>
    </w:p>
    <w:p>
      <w:r>
        <w:rPr>
          <w:b/>
          <w:u w:val="single"/>
        </w:rPr>
        <w:t xml:space="preserve">236811</w:t>
      </w:r>
    </w:p>
    <w:p>
      <w:r>
        <w:t xml:space="preserve">@ryankay94 @McGiff Voi luoja hahaha! Yeh Rardi! Miten kehtaat olla paljaat seinät kesken sisustamisen . Tee se vaan hutsun tapaan ja tapetoi edelliset....</w:t>
      </w:r>
    </w:p>
    <w:p>
      <w:r>
        <w:rPr>
          <w:b/>
          <w:u w:val="single"/>
        </w:rPr>
        <w:t xml:space="preserve">236812</w:t>
      </w:r>
    </w:p>
    <w:p>
      <w:r>
        <w:t xml:space="preserve">@macytweets2u Stfu ämmä et pidä minusta ulos täältä punk huora olet vain kyllästynyt</w:t>
      </w:r>
    </w:p>
    <w:p>
      <w:r>
        <w:rPr>
          <w:b/>
          <w:u w:val="single"/>
        </w:rPr>
        <w:t xml:space="preserve">236813</w:t>
      </w:r>
    </w:p>
    <w:p>
      <w:r>
        <w:t xml:space="preserve">@kellierasberry Viime viikolla sanoit, että jotkut naiset väittävät raiskausta tai pahoinpitelyä yhteisymmärrykseen perustuvan seksin jälkeen, jota he katuvat. Pls read #MeToo tweets. 🙁.</w:t>
      </w:r>
    </w:p>
    <w:p>
      <w:r>
        <w:rPr>
          <w:b/>
          <w:u w:val="single"/>
        </w:rPr>
        <w:t xml:space="preserve">236814</w:t>
      </w:r>
    </w:p>
    <w:p>
      <w:r>
        <w:t xml:space="preserve">@reubing Minusta on huvittavaa, että @KamalaHarrisin vieressä istuu hysteerinen nainen!</w:t>
      </w:r>
    </w:p>
    <w:p>
      <w:r>
        <w:rPr>
          <w:b/>
          <w:u w:val="single"/>
        </w:rPr>
        <w:t xml:space="preserve">236815</w:t>
      </w:r>
    </w:p>
    <w:p>
      <w:r>
        <w:t xml:space="preserve">@Pendragonrider @e_preese @MomsDemand Turpa kiinni, senkin reatrd EI KUKAAN SAID paskaakaan siitä, että olet juutalainen tai edes vihjannut siihen. Tyypillinen oikeistolainen rasistinen paskiainen joka on aina se huoneen SUURIN PISSY. Mene imemään jotain venäläistä munaa.</w:t>
      </w:r>
    </w:p>
    <w:p>
      <w:r>
        <w:rPr>
          <w:b/>
          <w:u w:val="single"/>
        </w:rPr>
        <w:t xml:space="preserve">236816</w:t>
      </w:r>
    </w:p>
    <w:p>
      <w:r>
        <w:t xml:space="preserve">@AnnCoulter Ann Coulter voitti hysteerisimmän naisen, joka seurasi Kavanaugh'n kuulemisia.</w:t>
      </w:r>
    </w:p>
    <w:p>
      <w:r>
        <w:rPr>
          <w:b/>
          <w:u w:val="single"/>
        </w:rPr>
        <w:t xml:space="preserve">236817</w:t>
      </w:r>
    </w:p>
    <w:p>
      <w:r>
        <w:t xml:space="preserve">@Oneiorosgrip @AunsMundai Ei, huomautin, että semantiikkasi oli oljenkorsiin tarttumista. Jos sanoisin, että nainen voi raiskata ma... https://t.co/TZOTdBtxiF...</w:t>
      </w:r>
    </w:p>
    <w:p>
      <w:r>
        <w:rPr>
          <w:b/>
          <w:u w:val="single"/>
        </w:rPr>
        <w:t xml:space="preserve">236818</w:t>
      </w:r>
    </w:p>
    <w:p>
      <w:r>
        <w:t xml:space="preserve">No, Booker taisi voittaa "hysteerisin nainen" -palkinnon tänään!!! !!!</w:t>
      </w:r>
    </w:p>
    <w:p>
      <w:r>
        <w:rPr>
          <w:b/>
          <w:u w:val="single"/>
        </w:rPr>
        <w:t xml:space="preserve">236819</w:t>
      </w:r>
    </w:p>
    <w:p>
      <w:r>
        <w:t xml:space="preserve">@IntThings Paitsi jos rakastat huoraa, joka pettää sinua. Silloin sovellat mottoa "we dont luuuuhh dem hoes".</w:t>
      </w:r>
    </w:p>
    <w:p>
      <w:r>
        <w:rPr>
          <w:b/>
          <w:u w:val="single"/>
        </w:rPr>
        <w:t xml:space="preserve">236820</w:t>
      </w:r>
    </w:p>
    <w:p>
      <w:r>
        <w:t xml:space="preserve">@RapleNYC @JuiceWorlddd On silti päässyt elämässä pidemmälle kuin sinä. Stfu ja häivy täältä jos et tue.</w:t>
      </w:r>
    </w:p>
    <w:p>
      <w:r>
        <w:rPr>
          <w:b/>
          <w:u w:val="single"/>
        </w:rPr>
        <w:t xml:space="preserve">236821</w:t>
      </w:r>
    </w:p>
    <w:p>
      <w:r>
        <w:t xml:space="preserve">kaveri: mutta haluan myös tytön, joka on täydellinen lutka huora." Minä: "Haluan tytön, joka on älykäs: "Entäpä älykäs lutka huora?" "Mitäs sanot älykkäästä lutka huorasta?"</w:t>
      </w:r>
    </w:p>
    <w:p>
      <w:r>
        <w:rPr>
          <w:b/>
          <w:u w:val="single"/>
        </w:rPr>
        <w:t xml:space="preserve">236822</w:t>
      </w:r>
    </w:p>
    <w:p>
      <w:r>
        <w:t xml:space="preserve">Syy #12746 miksi miehet voivat olla roska-ihmisiä (mutta #notallmen but *slap* #stfu with that not all men crap) #ThursdayThoughts #ThursdayMusing</w:t>
      </w:r>
    </w:p>
    <w:p>
      <w:r>
        <w:rPr>
          <w:b/>
          <w:u w:val="single"/>
        </w:rPr>
        <w:t xml:space="preserve">236823</w:t>
      </w:r>
    </w:p>
    <w:p>
      <w:r>
        <w:t xml:space="preserve">Poistin avaustwiittini tästä, koska tiedäthän, olla hyvä nainen, pysyä hiljaa, ei saa olla "hysteerinen" tai "tehdä meteliä".</w:t>
      </w:r>
    </w:p>
    <w:p>
      <w:r>
        <w:rPr>
          <w:b/>
          <w:u w:val="single"/>
        </w:rPr>
        <w:t xml:space="preserve">236824</w:t>
      </w:r>
    </w:p>
    <w:p>
      <w:r>
        <w:t xml:space="preserve">@Tweet2Yorkshire Yorkshiren nainen, joka opetti miehelle #Suostumusta, kun tämä oli #raiskaamassa häntä, lanseeraa 1. oikean anti - #raiskauksen... https://t.co/3wgFNupuNS</w:t>
      </w:r>
    </w:p>
    <w:p>
      <w:r>
        <w:rPr>
          <w:b/>
          <w:u w:val="single"/>
        </w:rPr>
        <w:t xml:space="preserve">236825</w:t>
      </w:r>
    </w:p>
    <w:p>
      <w:r>
        <w:t xml:space="preserve">@SenKamalaHarris Eli nyt sana hysteerinen on täysin seksistinen termi? Ymmärsimmekö oikein, että kukaan ei voi enää sanoa sanaa apina kuvaillessaan mitä tahansa ja sanaa hysteerinen ei voi enää käyttää kuvaamaan hysteeristä naista?</w:t>
      </w:r>
    </w:p>
    <w:p>
      <w:r>
        <w:rPr>
          <w:b/>
          <w:u w:val="single"/>
        </w:rPr>
        <w:t xml:space="preserve">236826</w:t>
      </w:r>
    </w:p>
    <w:p>
      <w:r>
        <w:t xml:space="preserve">@minimaslany Entä jos hän nauttii siitä? Minusta ajat, jolloin naisten on pakko pysyä keittiössä, olla tekemättä töitä jne. ovat ohi.</w:t>
      </w:r>
    </w:p>
    <w:p>
      <w:r>
        <w:rPr>
          <w:b/>
          <w:u w:val="single"/>
        </w:rPr>
        <w:t xml:space="preserve">236827</w:t>
      </w:r>
    </w:p>
    <w:p>
      <w:r>
        <w:t xml:space="preserve">@likeablade Lopeta valehtelu u skank bitch mutta valkoinen kuin u</w:t>
      </w:r>
    </w:p>
    <w:p>
      <w:r>
        <w:rPr>
          <w:b/>
          <w:u w:val="single"/>
        </w:rPr>
        <w:t xml:space="preserve">236828</w:t>
      </w:r>
    </w:p>
    <w:p>
      <w:r>
        <w:t xml:space="preserve">Kaikki te nössö pojat ja nössö tytöt, jotka kutsutte itseänne hänen ystävikseen, ette edes yrittäneet tarjoutua auttamaan häntä muuttamaan, joten kenenkään teistä ei kannata ilmestyä talollemme pyytämään häntä rentoutumaan, koska vittu kaikki te väärennetyt perseet.</w:t>
      </w:r>
    </w:p>
    <w:p>
      <w:r>
        <w:rPr>
          <w:b/>
          <w:u w:val="single"/>
        </w:rPr>
        <w:t xml:space="preserve">236829</w:t>
      </w:r>
    </w:p>
    <w:p>
      <w:r>
        <w:t xml:space="preserve">Sillä ämmällä oli otsaa sanoa minulle, etten ole kotoisin slummista. Bitch stfu ill spit on u hoe u dont know me...so mind ya business and worry about your child instead of me...dickriding ass girl</w:t>
      </w:r>
    </w:p>
    <w:p>
      <w:r>
        <w:rPr>
          <w:b/>
          <w:u w:val="single"/>
        </w:rPr>
        <w:t xml:space="preserve">236830</w:t>
      </w:r>
    </w:p>
    <w:p>
      <w:r>
        <w:t xml:space="preserve">A-luokan tähdistä aloitteleviin näyttelijättäriin: https://t.co/vwBpDbcOoZ via @MailOnline</w:t>
      </w:r>
    </w:p>
    <w:p>
      <w:r>
        <w:rPr>
          <w:b/>
          <w:u w:val="single"/>
        </w:rPr>
        <w:t xml:space="preserve">236831</w:t>
      </w:r>
    </w:p>
    <w:p>
      <w:r>
        <w:t xml:space="preserve">Hysteeriset housuun kastuvat liberaalit täydessä vauhdissa Kasva aikuisiksi #FoxAche https://t.co/GdYMMDfI2v</w:t>
      </w:r>
    </w:p>
    <w:p>
      <w:r>
        <w:rPr>
          <w:b/>
          <w:u w:val="single"/>
        </w:rPr>
        <w:t xml:space="preserve">236832</w:t>
      </w:r>
    </w:p>
    <w:p>
      <w:r>
        <w:t xml:space="preserve">No FHUTA (minun gamertag) bannattiin juuri tänään ja se kaikki kiitos @majornelson @XboxSupport, te nössö platoon vittu päätti, että FHUTA oli niin huono vitun sana, että päätitte piilottaa sen syvyyksiin esinahkanne. Toivottavasti saatte ligman ja kuolette. P.S. fuck u.</w:t>
      </w:r>
    </w:p>
    <w:p>
      <w:r>
        <w:rPr>
          <w:b/>
          <w:u w:val="single"/>
        </w:rPr>
        <w:t xml:space="preserve">236833</w:t>
      </w:r>
    </w:p>
    <w:p>
      <w:r>
        <w:t xml:space="preserve">Takaisin keittiöön, senkin typerä voileipäkone.</w:t>
      </w:r>
    </w:p>
    <w:p>
      <w:r>
        <w:rPr>
          <w:b/>
          <w:u w:val="single"/>
        </w:rPr>
        <w:t xml:space="preserve">236834</w:t>
      </w:r>
    </w:p>
    <w:p>
      <w:r>
        <w:t xml:space="preserve">Kysyin häneltä vain, onko seksuaalinen ahdistelu ja raiskaus edes tunnustettu rikokseksi islamissa, tai jos on, miksi vain naiset ovat syyllisiä... https://t.co/rQCvLK8Rf9...</w:t>
      </w:r>
    </w:p>
    <w:p>
      <w:r>
        <w:rPr>
          <w:b/>
          <w:u w:val="single"/>
        </w:rPr>
        <w:t xml:space="preserve">236835</w:t>
      </w:r>
    </w:p>
    <w:p>
      <w:r>
        <w:t xml:space="preserve">https://t.co/gROcmWwiF9 | Nellyä raiskauksesta syyttänyt nainen haluaa luopua syytteistä https://t.co/4Viz34rep0</w:t>
      </w:r>
    </w:p>
    <w:p>
      <w:r>
        <w:rPr>
          <w:b/>
          <w:u w:val="single"/>
        </w:rPr>
        <w:t xml:space="preserve">236836</w:t>
      </w:r>
    </w:p>
    <w:p>
      <w:r>
        <w:t xml:space="preserve">5 tunisialaista yrittää raiskata Lampedusan naisen (3) - onnistuu lähettämään heidät pakettiin https://t.co/uLSaatIVAL</w:t>
      </w:r>
    </w:p>
    <w:p>
      <w:r>
        <w:rPr>
          <w:b/>
          <w:u w:val="single"/>
        </w:rPr>
        <w:t xml:space="preserve">236837</w:t>
      </w:r>
    </w:p>
    <w:p>
      <w:r>
        <w:t xml:space="preserve">Turpa kiinni, ämmä, äläkä puhu Afganistanista.</w:t>
      </w:r>
    </w:p>
    <w:p>
      <w:r>
        <w:rPr>
          <w:b/>
          <w:u w:val="single"/>
        </w:rPr>
        <w:t xml:space="preserve">236838</w:t>
      </w:r>
    </w:p>
    <w:p>
      <w:r>
        <w:t xml:space="preserve">@womensmarch "Hysteeriset naiset" on suoraan Conin näytelmäkirjasta.. he uskovat, että vain miehet voivat tehdä kaikkien aikojen vitunmoisimpia päätöksiä, ei tarvitse naisia.</w:t>
      </w:r>
    </w:p>
    <w:p>
      <w:r>
        <w:rPr>
          <w:b/>
          <w:u w:val="single"/>
        </w:rPr>
        <w:t xml:space="preserve">236839</w:t>
      </w:r>
    </w:p>
    <w:p>
      <w:r>
        <w:t xml:space="preserve">Raiskauksen uhriksi loukkaantuivat samat ihmiset, jotka nykyään huutavat naisten ja chi... https://t.co/4RkUb5Ig27...</w:t>
      </w:r>
    </w:p>
    <w:p>
      <w:r>
        <w:rPr>
          <w:b/>
          <w:u w:val="single"/>
        </w:rPr>
        <w:t xml:space="preserve">236840</w:t>
      </w:r>
    </w:p>
    <w:p>
      <w:r>
        <w:t xml:space="preserve">@SenKamalaHarris @SenKamalaHarris Olet hysteerinenOlet hysteerinenOlet hysteerinenOlet hysteerinenOlet hysteerinenOlet hysteerinenOlet hysteerinenOlet hysteerinenSenKamalaHarris @SenKamalaHarris @SenKamalaHarris @SenKamalaHarris Olet hysteerinenOlet hysteerinenOlet hysteerinenOlet hysteerinen</w:t>
      </w:r>
    </w:p>
    <w:p>
      <w:r>
        <w:rPr>
          <w:b/>
          <w:u w:val="single"/>
        </w:rPr>
        <w:t xml:space="preserve">236841</w:t>
      </w:r>
    </w:p>
    <w:p>
      <w:r>
        <w:t xml:space="preserve">Toivon, että läskipoika Trump vain pitäisi turpansa kiinni ja lähtisi pois ja ottaisi typerän vaimosi ja pilluperseesi lapset mukaasi Amerikkka on niin vitun kyllästynyt sinun typerään paskaasi #GettheFuckON</w:t>
      </w:r>
    </w:p>
    <w:p>
      <w:r>
        <w:rPr>
          <w:b/>
          <w:u w:val="single"/>
        </w:rPr>
        <w:t xml:space="preserve">236842</w:t>
      </w:r>
    </w:p>
    <w:p>
      <w:r>
        <w:t xml:space="preserve">@tamairaajohnson @Laquondanesia @victooooria09 ämmä, jos vain todella halusit kaiken savun, kuten te kaikki sanoitte. stfu dumb ass hoe, olet sanonut bye 15!kertaa, mutta haluat väittää, että et ole jälkeenjäänyt, BYE BITCH</w:t>
      </w:r>
    </w:p>
    <w:p>
      <w:r>
        <w:rPr>
          <w:b/>
          <w:u w:val="single"/>
        </w:rPr>
        <w:t xml:space="preserve">236843</w:t>
      </w:r>
    </w:p>
    <w:p>
      <w:r>
        <w:t xml:space="preserve">Älä huoli @AnnCoulter, olet ja tulet aina olemaan kaikkein hysteerisin nainen.</w:t>
      </w:r>
    </w:p>
    <w:p>
      <w:r>
        <w:rPr>
          <w:b/>
          <w:u w:val="single"/>
        </w:rPr>
        <w:t xml:space="preserve">236844</w:t>
      </w:r>
    </w:p>
    <w:p>
      <w:r>
        <w:t xml:space="preserve">@thehill Corky BOoger on käsistä alas kaikkein hysteerisin nainen joukosta, hän voittaa.</w:t>
      </w:r>
    </w:p>
    <w:p>
      <w:r>
        <w:rPr>
          <w:b/>
          <w:u w:val="single"/>
        </w:rPr>
        <w:t xml:space="preserve">236845</w:t>
      </w:r>
    </w:p>
    <w:p>
      <w:r>
        <w:t xml:space="preserve">@VascoDraco @1stAmendAlive @MooseLambResist @ScottPresler @NickMerrill 13-vuotias @ raiskauksen aikaan, nainen toi sui... https://t.co/wTzdQkrBrG</w:t>
      </w:r>
    </w:p>
    <w:p>
      <w:r>
        <w:rPr>
          <w:b/>
          <w:u w:val="single"/>
        </w:rPr>
        <w:t xml:space="preserve">236846</w:t>
      </w:r>
    </w:p>
    <w:p>
      <w:r>
        <w:t xml:space="preserve">Tämä on kauhistuttavaa. Niin monet naiset ovat kärsineet raiskauksista ja hyväksikäytöstä miesten toimesta, jotka eivät koskaan joudu vastuuseen... https://t.co/qJ4SB7KwJi ...</w:t>
      </w:r>
    </w:p>
    <w:p>
      <w:r>
        <w:rPr>
          <w:b/>
          <w:u w:val="single"/>
        </w:rPr>
        <w:t xml:space="preserve">236847</w:t>
      </w:r>
    </w:p>
    <w:p>
      <w:r>
        <w:t xml:space="preserve">Tämä oli kaikkein epämotivoivin käsikirjoitus, jonka olen nähnyt. Big T sai rahaa siitä, että oli iso vuosia sitten. Hän oli kuuma muutaman kuukauden ja ihmiset unohtivat, mitä varten... En voi olla keittiössä koko päivää.</w:t>
      </w:r>
    </w:p>
    <w:p>
      <w:r>
        <w:rPr>
          <w:b/>
          <w:u w:val="single"/>
        </w:rPr>
        <w:t xml:space="preserve">236848</w:t>
      </w:r>
    </w:p>
    <w:p>
      <w:r>
        <w:t xml:space="preserve">@polNewsInfinity Se tarkoittaa, että islam näyttää heille, miten raiskata/käyttää naisia hyväksi 24/7!</w:t>
      </w:r>
    </w:p>
    <w:p>
      <w:r>
        <w:rPr>
          <w:b/>
          <w:u w:val="single"/>
        </w:rPr>
        <w:t xml:space="preserve">236849</w:t>
      </w:r>
    </w:p>
    <w:p>
      <w:r>
        <w:t xml:space="preserve">Hyvät ihmiset... ennen kuin nalkutatte mustasta Teräsmiehestä, lukekaa vähän ja sitten stfukthxbai.</w:t>
      </w:r>
    </w:p>
    <w:p>
      <w:r>
        <w:rPr>
          <w:b/>
          <w:u w:val="single"/>
        </w:rPr>
        <w:t xml:space="preserve">236850</w:t>
      </w:r>
    </w:p>
    <w:p>
      <w:r>
        <w:t xml:space="preserve">@mahohiyajo se tarkoittaa skank bastard u dumb bitch</w:t>
      </w:r>
    </w:p>
    <w:p>
      <w:r>
        <w:rPr>
          <w:b/>
          <w:u w:val="single"/>
        </w:rPr>
        <w:t xml:space="preserve">236851</w:t>
      </w:r>
    </w:p>
    <w:p>
      <w:r>
        <w:t xml:space="preserve">@SECNetwork @ESPNMcGee @MartySmithESPN Tämä on pohjimmiltaan perhetapahtuma, kuten kiitospäivä, jolloin miehet menevät olohuoneen televisioon katsomaan jalkapalloa illallisen jälkeen, kun taas naiset jäävät keittiöön juoruamaan.</w:t>
      </w:r>
    </w:p>
    <w:p>
      <w:r>
        <w:rPr>
          <w:b/>
          <w:u w:val="single"/>
        </w:rPr>
        <w:t xml:space="preserve">236852</w:t>
      </w:r>
    </w:p>
    <w:p>
      <w:r>
        <w:t xml:space="preserve">Käyttää kehoani ollakseen huora ja loukata minua? Todella tyylikästä. Ämmä.</w:t>
      </w:r>
    </w:p>
    <w:p>
      <w:r>
        <w:rPr>
          <w:b/>
          <w:u w:val="single"/>
        </w:rPr>
        <w:t xml:space="preserve">236853</w:t>
      </w:r>
    </w:p>
    <w:p>
      <w:r>
        <w:t xml:space="preserve">Kuinkahan moni kristitty nainen myöntäisi #MeToo:n? Koska raiskauskulttuuri elää ja voi hyvin kirkoissa ympäri maailmaa.</w:t>
      </w:r>
    </w:p>
    <w:p>
      <w:r>
        <w:rPr>
          <w:b/>
          <w:u w:val="single"/>
        </w:rPr>
        <w:t xml:space="preserve">236854</w:t>
      </w:r>
    </w:p>
    <w:p>
      <w:r>
        <w:t xml:space="preserve">Luen tänä aamuna Martasta ja Mariasta, ja minulle on jälleen kerran silmiinpistävää, että monet meistä ovat kääntäneet tarinan, jossa Jeesus sanoo naiselle, ettei hänen tarvitse jäädä keittiöön, oppitunniksi siitä, miten jotkut meistä luulevat olevansa liian kiireisiä hiljaiseen aikaan.</w:t>
      </w:r>
    </w:p>
    <w:p>
      <w:r>
        <w:rPr>
          <w:b/>
          <w:u w:val="single"/>
        </w:rPr>
        <w:t xml:space="preserve">236855</w:t>
      </w:r>
    </w:p>
    <w:p>
      <w:r>
        <w:t xml:space="preserve">@MuseOverMia @TheRickWilson Haluan olla sellainen hysteerinen nainen. Kamala Harris on badass!</w:t>
      </w:r>
    </w:p>
    <w:p>
      <w:r>
        <w:rPr>
          <w:b/>
          <w:u w:val="single"/>
        </w:rPr>
        <w:t xml:space="preserve">236856</w:t>
      </w:r>
    </w:p>
    <w:p>
      <w:r>
        <w:t xml:space="preserve">@Montel_Williams @realDonaldTrump Olit linjalla kuuntelemassa puhelua. Otat radikaali hysteerinen delusio... https://t.co/th58j3RGws...</w:t>
      </w:r>
    </w:p>
    <w:p>
      <w:r>
        <w:rPr>
          <w:b/>
          <w:u w:val="single"/>
        </w:rPr>
        <w:t xml:space="preserve">236857</w:t>
      </w:r>
    </w:p>
    <w:p>
      <w:r>
        <w:t xml:space="preserve">@Miu_ebooks Sen takia, että kukaan ei halua puhua sinunlaisesi huoran kanssa.</w:t>
      </w:r>
    </w:p>
    <w:p>
      <w:r>
        <w:rPr>
          <w:b/>
          <w:u w:val="single"/>
        </w:rPr>
        <w:t xml:space="preserve">236858</w:t>
      </w:r>
    </w:p>
    <w:p>
      <w:r>
        <w:t xml:space="preserve">@regular56 On joitakin voittoja, jotka saavat u menemään hysteeriseksi. Jotkut tekevät sinut onnelliseksi, mutta samalla olet surullinen, koska... https://t.co/NBmQnbcf2v...</w:t>
      </w:r>
    </w:p>
    <w:p>
      <w:r>
        <w:rPr>
          <w:b/>
          <w:u w:val="single"/>
        </w:rPr>
        <w:t xml:space="preserve">236859</w:t>
      </w:r>
    </w:p>
    <w:p>
      <w:r>
        <w:t xml:space="preserve">@CalioWilliamson @CNN Vitun ämmä ! Hän on tehnyt sitä jo 2 vuotta, kun hän antoi rahaa opiskelijoille, typerä huora ! Nyt nauraa hiljaisuudessa ja köyhyydessä ! Haluat huomiota ja koska se on trendikästä puhua paskaa hänestä...?</w:t>
      </w:r>
    </w:p>
    <w:p>
      <w:r>
        <w:rPr>
          <w:b/>
          <w:u w:val="single"/>
        </w:rPr>
        <w:t xml:space="preserve">236860</w:t>
      </w:r>
    </w:p>
    <w:p>
      <w:r>
        <w:t xml:space="preserve">'H' PEITTI RAISKAUKSET SEKSUAALISET HYÖKKÄYKSET BILLY HARRASTI SEKSIÄ KAIKKIALLA CLINTONIN HUORATALOSSA VAUVA VALEHTELI SYYTTEESEEN ASETTAMINEN ETTÄ MITEN HÄN MENETTI ASIANAJAJALUPANSA?</w:t>
      </w:r>
    </w:p>
    <w:p>
      <w:r>
        <w:rPr>
          <w:b/>
          <w:u w:val="single"/>
        </w:rPr>
        <w:t xml:space="preserve">236861</w:t>
      </w:r>
    </w:p>
    <w:p>
      <w:r>
        <w:t xml:space="preserve">Ill raiskaa naisia, mutta Ill kunnioittaa lehmä, Jay hind</w:t>
      </w:r>
    </w:p>
    <w:p>
      <w:r>
        <w:rPr>
          <w:b/>
          <w:u w:val="single"/>
        </w:rPr>
        <w:t xml:space="preserve">236862</w:t>
      </w:r>
    </w:p>
    <w:p>
      <w:r>
        <w:t xml:space="preserve">Aka te kaikki voitte pitää turpanne kiinni ja lakata syyttämästä häntä...</w:t>
      </w:r>
    </w:p>
    <w:p>
      <w:r>
        <w:rPr>
          <w:b/>
          <w:u w:val="single"/>
        </w:rPr>
        <w:t xml:space="preserve">236863</w:t>
      </w:r>
    </w:p>
    <w:p>
      <w:r>
        <w:t xml:space="preserve">@thehill @SenJohnMcCain vetäytykää eläkkeelle, tuo kasvain muutti teidät hysteeriseksi libtardiksi. Olemme kyllästyneet sinuun. Go cras... https://t.co/2GOps5BkjF</w:t>
      </w:r>
    </w:p>
    <w:p>
      <w:r>
        <w:rPr>
          <w:b/>
          <w:u w:val="single"/>
        </w:rPr>
        <w:t xml:space="preserve">236864</w:t>
      </w:r>
    </w:p>
    <w:p>
      <w:r>
        <w:t xml:space="preserve">Tiedän, kenen kanssa hän petti, vaikkei hän sitä sanonutkaan. Se vitun ämmä, olen aina inhonnut sitä kaksinaamaista huoranpersettä, -</w:t>
      </w:r>
    </w:p>
    <w:p>
      <w:r>
        <w:rPr>
          <w:b/>
          <w:u w:val="single"/>
        </w:rPr>
        <w:t xml:space="preserve">236865</w:t>
      </w:r>
    </w:p>
    <w:p>
      <w:r>
        <w:t xml:space="preserve">@AnnCoulter Luulitko, että Kamala Harris oli "hysteerinen nainen" Kavanaughin kuulemisissa?Kuinka paljon laatikkoviiniä olet juonut tänään?</w:t>
      </w:r>
    </w:p>
    <w:p>
      <w:r>
        <w:rPr>
          <w:b/>
          <w:u w:val="single"/>
        </w:rPr>
        <w:t xml:space="preserve">236866</w:t>
      </w:r>
    </w:p>
    <w:p>
      <w:r>
        <w:t xml:space="preserve">Näiden hysteeristen naisten kannattaisi kuunnella @DennisPrageria. Naisten pitäisi oppia hallitsemaan tunteellista, epärationaalista naispuoliaan samalla tavalla kuin miehet ovat oppineet hallitsemaan aggressiivista, seksuaalista luonnettaan. Miehet ovat tässä suhteessa selvästi kehittyneempiä sukupuolta.</w:t>
      </w:r>
    </w:p>
    <w:p>
      <w:r>
        <w:rPr>
          <w:b/>
          <w:u w:val="single"/>
        </w:rPr>
        <w:t xml:space="preserve">236867</w:t>
      </w:r>
    </w:p>
    <w:p>
      <w:r>
        <w:t xml:space="preserve">@Kara3022 @ScottBaio @SUBWAY @71kylejordan @DennisDMZ Sinun täytyy olla niin ylpeä voileipäkoneesta. Vaatii paljon aivoja laittaa sinappia hiekkaan, joka.</w:t>
      </w:r>
    </w:p>
    <w:p>
      <w:r>
        <w:rPr>
          <w:b/>
          <w:u w:val="single"/>
        </w:rPr>
        <w:t xml:space="preserve">236868</w:t>
      </w:r>
    </w:p>
    <w:p>
      <w:r>
        <w:t xml:space="preserve">@SenKamalaHarris olet hysteerinen nainen.</w:t>
      </w:r>
    </w:p>
    <w:p>
      <w:r>
        <w:rPr>
          <w:b/>
          <w:u w:val="single"/>
        </w:rPr>
        <w:t xml:space="preserve">236869</w:t>
      </w:r>
    </w:p>
    <w:p>
      <w:r>
        <w:t xml:space="preserve">Raiskaus on kuvottavaa. Yksikään nainen tai mies ei ansaitse kokea mitään näin traumaattista. Mikään ei voi koskaan oikeuttaa raiskausta. Raiskaus on valinta.</w:t>
      </w:r>
    </w:p>
    <w:p>
      <w:r>
        <w:rPr>
          <w:b/>
          <w:u w:val="single"/>
        </w:rPr>
        <w:t xml:space="preserve">236870</w:t>
      </w:r>
    </w:p>
    <w:p>
      <w:r>
        <w:t xml:space="preserve">Kutsut tyttöjä huoraksi, mutta sinäkin olet huora??? Lol stfu lame ass bitch</w:t>
      </w:r>
    </w:p>
    <w:p>
      <w:r>
        <w:rPr>
          <w:b/>
          <w:u w:val="single"/>
        </w:rPr>
        <w:t xml:space="preserve">236871</w:t>
      </w:r>
    </w:p>
    <w:p>
      <w:r>
        <w:t xml:space="preserve">Missä ovat hysteeriset naisystäväni, jotka olisivat olleet joko a) oraakkeleita antiikin Kreikassa tai b) poltettu roviolla keskiajalla...metelöikää, naiset!</w:t>
      </w:r>
    </w:p>
    <w:p>
      <w:r>
        <w:rPr>
          <w:b/>
          <w:u w:val="single"/>
        </w:rPr>
        <w:t xml:space="preserve">236872</w:t>
      </w:r>
    </w:p>
    <w:p>
      <w:r>
        <w:t xml:space="preserve">Kuuntelen tätä juuri nyt. Se on valittavan ja kaihoisan kaunis...</w:t>
      </w:r>
    </w:p>
    <w:p>
      <w:r>
        <w:rPr>
          <w:b/>
          <w:u w:val="single"/>
        </w:rPr>
        <w:t xml:space="preserve">236873</w:t>
      </w:r>
    </w:p>
    <w:p>
      <w:r>
        <w:t xml:space="preserve">@PoppyRamsay @FoxNews @CoryBooker Heille annettiin yli 400 000 dollaria. Se on enemmän kuin viidellä edellisellä ehdokkaalla. Jos haluatte puhua läpinäkyvyydestä, näyttäkää minulle Clintonin sähköpostit ja noitavainon skandaalidokumentit. Onko tuo Kanadan lippu?</w:t>
      </w:r>
    </w:p>
    <w:p>
      <w:r>
        <w:rPr>
          <w:b/>
          <w:u w:val="single"/>
        </w:rPr>
        <w:t xml:space="preserve">236874</w:t>
      </w:r>
    </w:p>
    <w:p>
      <w:r>
        <w:t xml:space="preserve">kerjätä sormesi sisällä minun tiukka pikku pillua, lupaan se on vain märkä sinulle. ehkä minä myös kerjätä sinua kuristaa minua, tai spa... älä usko, että olet ansainnut mitään näistä asioista enkeli. vaativa subs huokaus vain voitti bratty su...</w:t>
      </w:r>
    </w:p>
    <w:p>
      <w:r>
        <w:rPr>
          <w:b/>
          <w:u w:val="single"/>
        </w:rPr>
        <w:t xml:space="preserve">236875</w:t>
      </w:r>
    </w:p>
    <w:p>
      <w:r>
        <w:t xml:space="preserve">@MechaniVal @Pippyz Uskotko, että sukupuolidysforia sopii yhteen peniksen käyttämisen kanssa naisten raiskaamiseen? Eikö raiskaus ole suunnilleen niin "miehinen" teko kuin voisi kuvitella?</w:t>
      </w:r>
    </w:p>
    <w:p>
      <w:r>
        <w:rPr>
          <w:b/>
          <w:u w:val="single"/>
        </w:rPr>
        <w:t xml:space="preserve">236876</w:t>
      </w:r>
    </w:p>
    <w:p>
      <w:r>
        <w:t xml:space="preserve">@MarshaBlackburn PS - ota tuo kuva pois - mikä tahansa kuva sinusta saa minut oksentamaan! Kaikki naiset, jotka asettuvat Trumpin puolelle, eivät kannata naisia tai heidän oikeuksiaan, jotka heillä pitäisi olla. Olet vain yksi valehteleva Skank GOP valkoinen roskaväki! Sinun mainoksesi...</w:t>
      </w:r>
    </w:p>
    <w:p>
      <w:r>
        <w:rPr>
          <w:b/>
          <w:u w:val="single"/>
        </w:rPr>
        <w:t xml:space="preserve">236877</w:t>
      </w:r>
    </w:p>
    <w:p>
      <w:r>
        <w:t xml:space="preserve">@PetiteNicoco Lmao stereotyyppiset feministit ja stereotyyppiset hysteeriset naiset. Mikä win win win jatkakaa samaan malliin, naiset. Pärjäätte hienosti.</w:t>
      </w:r>
    </w:p>
    <w:p>
      <w:r>
        <w:rPr>
          <w:b/>
          <w:u w:val="single"/>
        </w:rPr>
        <w:t xml:space="preserve">236878</w:t>
      </w:r>
    </w:p>
    <w:p>
      <w:r>
        <w:t xml:space="preserve">Sananvapaudella ei ole mitään rajoituksia, muuten se ei ole sananvapautta, senkin vitun hullu ämmä! #FreeSpeech</w:t>
      </w:r>
    </w:p>
    <w:p>
      <w:r>
        <w:rPr>
          <w:b/>
          <w:u w:val="single"/>
        </w:rPr>
        <w:t xml:space="preserve">236879</w:t>
      </w:r>
    </w:p>
    <w:p>
      <w:r>
        <w:t xml:space="preserve">shes vitun ämmä ja on juominen ongelma, mutta että pillua hyvä</w:t>
      </w:r>
    </w:p>
    <w:p>
      <w:r>
        <w:rPr>
          <w:b/>
          <w:u w:val="single"/>
        </w:rPr>
        <w:t xml:space="preserve">236880</w:t>
      </w:r>
    </w:p>
    <w:p>
      <w:r>
        <w:t xml:space="preserve">En olisi tehnyt mitään, jos et olisi ilmaissut mitään kiinnostusta. Ämmä oli 12-vuotias, senkin vitun paskiainen. HÄN YRITTÄÄ OIKEUTTAA ITSENSÄ. JUURI TÄMÄN TAKIA HÄNTÄ EI OLISI PITÄNYT VAPAUTTAA.</w:t>
      </w:r>
    </w:p>
    <w:p>
      <w:r>
        <w:rPr>
          <w:b/>
          <w:u w:val="single"/>
        </w:rPr>
        <w:t xml:space="preserve">236881</w:t>
      </w:r>
    </w:p>
    <w:p>
      <w:r>
        <w:t xml:space="preserve">Eminem räppää siitä, että haluaa raiskata naisia, sillä ei ole mitään tekemistä CNCO:n menestyksen kanssa!</w:t>
      </w:r>
    </w:p>
    <w:p>
      <w:r>
        <w:rPr>
          <w:b/>
          <w:u w:val="single"/>
        </w:rPr>
        <w:t xml:space="preserve">236882</w:t>
      </w:r>
    </w:p>
    <w:p>
      <w:r>
        <w:t xml:space="preserve">Jos sinulla on asenne... Minä kuristan sinut ja syön pillusi.</w:t>
      </w:r>
    </w:p>
    <w:p>
      <w:r>
        <w:rPr>
          <w:b/>
          <w:u w:val="single"/>
        </w:rPr>
        <w:t xml:space="preserve">236883</w:t>
      </w:r>
    </w:p>
    <w:p>
      <w:r>
        <w:t xml:space="preserve">@LolasFav Yo rehellisesti sinä nössö !</w:t>
      </w:r>
    </w:p>
    <w:p>
      <w:r>
        <w:rPr>
          <w:b/>
          <w:u w:val="single"/>
        </w:rPr>
        <w:t xml:space="preserve">236884</w:t>
      </w:r>
    </w:p>
    <w:p>
      <w:r>
        <w:t xml:space="preserve">Miksi naiset eivät ilmoita raiskauksista, häirinnästä ja hyväksikäytöstä. Rose McGowan: "Hollywood laittoi minut mustalle listalle, koska minut raiskattiin" https://t.co/lISyRpDezl</w:t>
      </w:r>
    </w:p>
    <w:p>
      <w:r>
        <w:rPr>
          <w:b/>
          <w:u w:val="single"/>
        </w:rPr>
        <w:t xml:space="preserve">236885</w:t>
      </w:r>
    </w:p>
    <w:p>
      <w:r>
        <w:t xml:space="preserve">@BenSasse @Elise_Jordan #Kavanaugh sanoi myös, että ehkäisyvälineet ovat aborttia aiheuttavia lääkkeitä kristillinen sharia Mutta tietysti olen hysteerinen nainen, jolla ei pitäisi olla mitään oikeuksia Ehkä voisitte säätää lain kuten ennen vanhaan, että mieheni omistaa minut</w:t>
      </w:r>
    </w:p>
    <w:p>
      <w:r>
        <w:rPr>
          <w:b/>
          <w:u w:val="single"/>
        </w:rPr>
        <w:t xml:space="preserve">236886</w:t>
      </w:r>
    </w:p>
    <w:p>
      <w:r>
        <w:t xml:space="preserve">Kun Playboi Carti sanoo "älä välitä, että pillu sai jonkin verran maitomäärää" ja Lil Pump sanoo "olet niin vitun huora, että rakastan sitä", 2018 on rakastavien promiscuous-naisten vuosi.</w:t>
      </w:r>
    </w:p>
    <w:p>
      <w:r>
        <w:rPr>
          <w:b/>
          <w:u w:val="single"/>
        </w:rPr>
        <w:t xml:space="preserve">236887</w:t>
      </w:r>
    </w:p>
    <w:p>
      <w:r>
        <w:t xml:space="preserve">Olen lutka, koska ymmärrän elämän perusasiat!</w:t>
      </w:r>
    </w:p>
    <w:p>
      <w:r>
        <w:rPr>
          <w:b/>
          <w:u w:val="single"/>
        </w:rPr>
        <w:t xml:space="preserve">236888</w:t>
      </w:r>
    </w:p>
    <w:p>
      <w:r>
        <w:t xml:space="preserve">Naiset-*sinun täytyy kunnioittaa naisia enemmän ja lopettaa kutsumasta meitä huoriksi*Lil pump-*sinä olet niin vitun huora, rakastan sitä*Naiset- *tämä uusi Kanyen ja Lil Pumpin biisi on minun juttuni*</w:t>
      </w:r>
    </w:p>
    <w:p>
      <w:r>
        <w:rPr>
          <w:b/>
          <w:u w:val="single"/>
        </w:rPr>
        <w:t xml:space="preserve">236889</w:t>
      </w:r>
    </w:p>
    <w:p>
      <w:r>
        <w:t xml:space="preserve">jokainen, joka on koskaan sanonut mitään pahaa mark voi rehellisesti tukehtua minun mf poika juuri räppäsi ja lauloi hänen omaan itse tuotettu biisi ja tiedätkö mitä? se oli FUCKING AMAZING mitään muuta kuin kunnioitusta minun presidentti</w:t>
      </w:r>
    </w:p>
    <w:p>
      <w:r>
        <w:rPr>
          <w:b/>
          <w:u w:val="single"/>
        </w:rPr>
        <w:t xml:space="preserve">236890</w:t>
      </w:r>
    </w:p>
    <w:p>
      <w:r>
        <w:t xml:space="preserve">kissanpentu, im 11 joten turpa kiinni, rocky, kirjoitusvirheet, lyhyempi kuin Jojo Siwa</w:t>
      </w:r>
    </w:p>
    <w:p>
      <w:r>
        <w:rPr>
          <w:b/>
          <w:u w:val="single"/>
        </w:rPr>
        <w:t xml:space="preserve">236891</w:t>
      </w:r>
    </w:p>
    <w:p>
      <w:r>
        <w:t xml:space="preserve">@AnnCoulter @DonaldJTrumpJr Jos joku tietäisi hysteerisistä naisista, se olisit sinä btch</w:t>
      </w:r>
    </w:p>
    <w:p>
      <w:r>
        <w:rPr>
          <w:b/>
          <w:u w:val="single"/>
        </w:rPr>
        <w:t xml:space="preserve">236892</w:t>
      </w:r>
    </w:p>
    <w:p>
      <w:r>
        <w:t xml:space="preserve">@DIAMONDPWUSSY kuten silloin, kun sanotaan, että "oikeat miehet eivät raiskaa naisia"/"jos lyöt tyttöä, et ole mies, vaan ämmä"."</w:t>
      </w:r>
    </w:p>
    <w:p>
      <w:r>
        <w:rPr>
          <w:b/>
          <w:u w:val="single"/>
        </w:rPr>
        <w:t xml:space="preserve">236893</w:t>
      </w:r>
    </w:p>
    <w:p>
      <w:r>
        <w:t xml:space="preserve">Donald Trump Junior olet mätä vitun hutsu kuten vitun isäsi koko perheesi on joukko vitun rottia joukko rottia asuu vitun tornissa saastainen saastainen saasta pussit</w:t>
      </w:r>
    </w:p>
    <w:p>
      <w:r>
        <w:rPr>
          <w:b/>
          <w:u w:val="single"/>
        </w:rPr>
        <w:t xml:space="preserve">236894</w:t>
      </w:r>
    </w:p>
    <w:p>
      <w:r>
        <w:t xml:space="preserve">@penate_eliseo @ayersmariahh Joten se on ok, että mies laittaa kätensä naisen päälle... stfu. Me tiedämme, miten sinun ämmä elää. Smh</w:t>
      </w:r>
    </w:p>
    <w:p>
      <w:r>
        <w:rPr>
          <w:b/>
          <w:u w:val="single"/>
        </w:rPr>
        <w:t xml:space="preserve">236895</w:t>
      </w:r>
    </w:p>
    <w:p>
      <w:r>
        <w:t xml:space="preserve">@CassandraRules @AndrewWK @Dancingmanfound Omg hysteeristä, että lähetit tämän, koska katsoin, miten 10 satunnaista ihmistä tuli kuuluisaksi YouTubessa, ja katso kuka se on!!!!. Sinä &amp; Dancing man!</w:t>
      </w:r>
    </w:p>
    <w:p>
      <w:r>
        <w:rPr>
          <w:b/>
          <w:u w:val="single"/>
        </w:rPr>
        <w:t xml:space="preserve">236896</w:t>
      </w:r>
    </w:p>
    <w:p>
      <w:r>
        <w:t xml:space="preserve">Joten olen töissä, mutta ystäväni kertoo minulle, että Corey Booker ja Kamala Harris taistelevat siitä, kuka on hysteerisempi nainen #KavanaughHearingsissa, onko se totta?#Kavanaugh #KavanaughConfirmation</w:t>
      </w:r>
    </w:p>
    <w:p>
      <w:r>
        <w:rPr>
          <w:b/>
          <w:u w:val="single"/>
        </w:rPr>
        <w:t xml:space="preserve">236897</w:t>
      </w:r>
    </w:p>
    <w:p>
      <w:r>
        <w:t xml:space="preserve">@SteveHall5582 Tiedän ja ymmärrän kaiken tämän. Mutta ei silti ole OK raiskata ja pahoinpidellä naisia vain siksi, että me emme... https://t.co/3xA5V39cZa...</w:t>
      </w:r>
    </w:p>
    <w:p>
      <w:r>
        <w:rPr>
          <w:b/>
          <w:u w:val="single"/>
        </w:rPr>
        <w:t xml:space="preserve">236898</w:t>
      </w:r>
    </w:p>
    <w:p>
      <w:r>
        <w:t xml:space="preserve">@KatiePavlich He ovat huoneen kaksi hysteerisintä naista...</w:t>
      </w:r>
    </w:p>
    <w:p>
      <w:r>
        <w:rPr>
          <w:b/>
          <w:u w:val="single"/>
        </w:rPr>
        <w:t xml:space="preserve">236899</w:t>
      </w:r>
    </w:p>
    <w:p>
      <w:r>
        <w:t xml:space="preserve">@AelfredRex48 @ProtectFemales @radfemfatale Joten me vain hyväksymme naisten ja tyttöjen järjestelmällisen raiskauksen ja hyväksikäytön? Älä luule niin a**hat.</w:t>
      </w:r>
    </w:p>
    <w:p>
      <w:r>
        <w:rPr>
          <w:b/>
          <w:u w:val="single"/>
        </w:rPr>
        <w:t xml:space="preserve">236900</w:t>
      </w:r>
    </w:p>
    <w:p>
      <w:r>
        <w:t xml:space="preserve">@artbychristinem @AnnCoulter HYSTERINEN nainen. Ei vain nainen. Eikä hän sanonut, että hän voitti.</w:t>
      </w:r>
    </w:p>
    <w:p>
      <w:r>
        <w:rPr>
          <w:b/>
          <w:u w:val="single"/>
        </w:rPr>
        <w:t xml:space="preserve">236901</w:t>
      </w:r>
    </w:p>
    <w:p>
      <w:r>
        <w:t xml:space="preserve">@mulannoir Olin niin varma, että arka kirurgi ei voisi koskaan raiskata naista, miksi hän voisi? Tiedän, että se on fiktiota, mutta ihmiset... https://t.co/oxpKjmukmG...</w:t>
      </w:r>
    </w:p>
    <w:p>
      <w:r>
        <w:rPr>
          <w:b/>
          <w:u w:val="single"/>
        </w:rPr>
        <w:t xml:space="preserve">236902</w:t>
      </w:r>
    </w:p>
    <w:p>
      <w:r>
        <w:t xml:space="preserve">Etkö tajua, että teet vain kyrpäni kovemmaksi jatkuvalla ruikutuksellasi, senkin typerä pikku ämmä? Voi luoja, pillusi tuntuu niin tiukalta, kun kuristan sinua. Taidan täyttää pillusi juuri nyt, jotta et koskaan unohda tätä päivää.</w:t>
      </w:r>
    </w:p>
    <w:p>
      <w:r>
        <w:rPr>
          <w:b/>
          <w:u w:val="single"/>
        </w:rPr>
        <w:t xml:space="preserve">236903</w:t>
      </w:r>
    </w:p>
    <w:p>
      <w:r>
        <w:t xml:space="preserve">@SenKamalaHarris Mielestäni @CoryBooker oli hysteerisempi nainen kuin sinä. Mutta se oli lähellä</w:t>
      </w:r>
    </w:p>
    <w:p>
      <w:r>
        <w:rPr>
          <w:b/>
          <w:u w:val="single"/>
        </w:rPr>
        <w:t xml:space="preserve">236904</w:t>
      </w:r>
    </w:p>
    <w:p>
      <w:r>
        <w:t xml:space="preserve">@FoxNews @DouglasESchoen @CoryBooker @FoxNewsOpinion Hirono, Booker &amp; Harris kilpailevat 'hysteerisimmästä naisesta' Kavanaughin kuulemisissa.</w:t>
      </w:r>
    </w:p>
    <w:p>
      <w:r>
        <w:rPr>
          <w:b/>
          <w:u w:val="single"/>
        </w:rPr>
        <w:t xml:space="preserve">236905</w:t>
      </w:r>
    </w:p>
    <w:p>
      <w:r>
        <w:t xml:space="preserve">@Complex Ok ihmiset sanovat Em aint hyvä enää, mutta tämä paska saa pass? Tässä on niin paljon sisältöä..olet niin vitun huora, rakastan sitä...ime mun munaa ämmä wow...uraauurtavaa materiaalia, joka näyttää Roblox-hahmoilta #pass</w:t>
      </w:r>
    </w:p>
    <w:p>
      <w:r>
        <w:rPr>
          <w:b/>
          <w:u w:val="single"/>
        </w:rPr>
        <w:t xml:space="preserve">236906</w:t>
      </w:r>
    </w:p>
    <w:p>
      <w:r>
        <w:t xml:space="preserve">Teurastettuaan 800 juutalaista miestä Muhammed näki, kuinka kaunis juutalainen nainen oli, ja käski ystäviään tuomaan hänet telttaansa raiskattavaksi.</w:t>
      </w:r>
    </w:p>
    <w:p>
      <w:r>
        <w:rPr>
          <w:b/>
          <w:u w:val="single"/>
        </w:rPr>
        <w:t xml:space="preserve">236907</w:t>
      </w:r>
    </w:p>
    <w:p>
      <w:r>
        <w:t xml:space="preserve">Cuisinart Sandwich Maker Sweeps Sponsoroi Kitchen Authority ja Money Nuts!</w:t>
      </w:r>
    </w:p>
    <w:p>
      <w:r>
        <w:rPr>
          <w:b/>
          <w:u w:val="single"/>
        </w:rPr>
        <w:t xml:space="preserve">236908</w:t>
      </w:r>
    </w:p>
    <w:p>
      <w:r>
        <w:t xml:space="preserve">@JeremyN84585788 @HappinessInHD Turpa kiinni, vitun nynnynperse narttu, toivon, että maasi pommitetaan vittuun.</w:t>
      </w:r>
    </w:p>
    <w:p>
      <w:r>
        <w:rPr>
          <w:b/>
          <w:u w:val="single"/>
        </w:rPr>
        <w:t xml:space="preserve">236909</w:t>
      </w:r>
    </w:p>
    <w:p>
      <w:r>
        <w:t xml:space="preserve">"Viranomaiset sanoivat, ettei joukkoraiskauksia voinut tapahtua, koska rohingya-naiset olivat liian likaisia." Myanmarista https://t.co/x5ARlKSHE8</w:t>
      </w:r>
    </w:p>
    <w:p>
      <w:r>
        <w:rPr>
          <w:b/>
          <w:u w:val="single"/>
        </w:rPr>
        <w:t xml:space="preserve">236910</w:t>
      </w:r>
    </w:p>
    <w:p>
      <w:r>
        <w:t xml:space="preserve">Minun Mather on lutka ämmä</w:t>
      </w:r>
    </w:p>
    <w:p>
      <w:r>
        <w:rPr>
          <w:b/>
          <w:u w:val="single"/>
        </w:rPr>
        <w:t xml:space="preserve">236911</w:t>
      </w:r>
    </w:p>
    <w:p>
      <w:r>
        <w:t xml:space="preserve">@realDonaldTrump STFU Donnie. Kukaan ei anna arvosanoja sellaisista asioista kuin luonnonkatastrofiapu. Sinä mokasit sen ja 3000 ihmistä on kuollut. Nyt sinä pilkkaat heitä. Olet luuseri, nössö ja kiusaaja, kaikki käärittynä löysään oranssiin nahkapukuun.</w:t>
      </w:r>
    </w:p>
    <w:p>
      <w:r>
        <w:rPr>
          <w:b/>
          <w:u w:val="single"/>
        </w:rPr>
        <w:t xml:space="preserve">236912</w:t>
      </w:r>
    </w:p>
    <w:p>
      <w:r>
        <w:t xml:space="preserve">@realDonaldTrump Tämä kaveri, joka kehuskeli tarttumalla teitä naisia PUSSY!!!STFU sinä Fat Paisunut Valehteleva pala paskaa!Sinun ei olisi pitänyt tulla valituksi b / c teidän puheesi sekä monia muita syitä, että teidän niin sanotut KONSERVATIIVINEN BIBKE BEATERS.</w:t>
      </w:r>
    </w:p>
    <w:p>
      <w:r>
        <w:rPr>
          <w:b/>
          <w:u w:val="single"/>
        </w:rPr>
        <w:t xml:space="preserve">236913</w:t>
      </w:r>
    </w:p>
    <w:p>
      <w:r>
        <w:t xml:space="preserve">@AnnCoulter @DonaldJTrumpJr Ja sinä olet voittanut VUODEN SKANKIN!</w:t>
      </w:r>
    </w:p>
    <w:p>
      <w:r>
        <w:rPr>
          <w:b/>
          <w:u w:val="single"/>
        </w:rPr>
        <w:t xml:space="preserve">236914</w:t>
      </w:r>
    </w:p>
    <w:p>
      <w:r>
        <w:t xml:space="preserve">@chuckyobama Olet hysteerinen. Kun olet päättänyt saada vauvasi, sillä on oikeudet, kun se on syntynyt. #roaster</w:t>
      </w:r>
    </w:p>
    <w:p>
      <w:r>
        <w:rPr>
          <w:b/>
          <w:u w:val="single"/>
        </w:rPr>
        <w:t xml:space="preserve">236915</w:t>
      </w:r>
    </w:p>
    <w:p>
      <w:r>
        <w:t xml:space="preserve">@soniandtv @SushmaSwaraj @nsitharaman Minusta ei tunnu fantastiselta nähdä heidät tässä asemassa..Puhuvatko he, kun raiskauksia ja naisiin kohdistuvia pahoinpitelyjä tapahtuu..Kun heidän oman puolueensa miehet raiskaavat naisia... Mitä hyötyä on olla tuossa asemassa, jos ei voi puhua naisten puolesta... Ovelat poliitikot... Vain valta merkitsee heille.</w:t>
      </w:r>
    </w:p>
    <w:p>
      <w:r>
        <w:rPr>
          <w:b/>
          <w:u w:val="single"/>
        </w:rPr>
        <w:t xml:space="preserve">236916</w:t>
      </w:r>
    </w:p>
    <w:p>
      <w:r>
        <w:t xml:space="preserve">@sana_____0 Vitut tästä lihavasta sianpaskiaisesta naisesta, senkin vitun kusipää. Kunpa voisin leikata tissisi niin että voisit tuntea kivun, kusipää!!!</w:t>
      </w:r>
    </w:p>
    <w:p>
      <w:r>
        <w:rPr>
          <w:b/>
          <w:u w:val="single"/>
        </w:rPr>
        <w:t xml:space="preserve">236917</w:t>
      </w:r>
    </w:p>
    <w:p>
      <w:r>
        <w:t xml:space="preserve">Turpa kiinni, ämmä, älä puhu maastani tai kansastani!</w:t>
      </w:r>
    </w:p>
    <w:p>
      <w:r>
        <w:rPr>
          <w:b/>
          <w:u w:val="single"/>
        </w:rPr>
        <w:t xml:space="preserve">236918</w:t>
      </w:r>
    </w:p>
    <w:p>
      <w:r>
        <w:t xml:space="preserve">@BenSasse @NicolleDWallace Hän todella sanoi näin? Hän tykkää höpöttää tyhjiä latteuksia kameran edessä. Ja hysteeristen naisten kommentit? Tyhjä puku. En usko hänen Aw, Schucks -persoonaansa. Aivan kuten Golly Jeez Gorsuch.</w:t>
      </w:r>
    </w:p>
    <w:p>
      <w:r>
        <w:rPr>
          <w:b/>
          <w:u w:val="single"/>
        </w:rPr>
        <w:t xml:space="preserve">236919</w:t>
      </w:r>
    </w:p>
    <w:p>
      <w:r>
        <w:t xml:space="preserve">Tämä on kirjaimellisesti itseään mukaviksi julistavia tyyppejä. He ovat niitä, jotka sanovat "eivät kaikki miehet! En tekisi niin!!!!"Turpa kiinni, mies, kukaan ei vittu välitä siitä, että tunteitasi loukataan, kun naisia ahdistellaan, koska he eivät peittäneet pikkusormeaan tai jotain.</w:t>
      </w:r>
    </w:p>
    <w:p>
      <w:r>
        <w:rPr>
          <w:b/>
          <w:u w:val="single"/>
        </w:rPr>
        <w:t xml:space="preserve">236920</w:t>
      </w:r>
    </w:p>
    <w:p>
      <w:r>
        <w:t xml:space="preserve">1. Kuka sanoi, että valehtelen heille?2. Kuka sanoi, että nussin heitä?3. Miten voit olla todellinen perustuen minuutin analyysiin, josta puuttuu selvästi asiayhteys ja vilpittömyys?Turpa kiinni, nekru.</w:t>
      </w:r>
    </w:p>
    <w:p>
      <w:r>
        <w:rPr>
          <w:b/>
          <w:u w:val="single"/>
        </w:rPr>
        <w:t xml:space="preserve">236921</w:t>
      </w:r>
    </w:p>
    <w:p>
      <w:r>
        <w:t xml:space="preserve">Kouluttaudu tulemaan #feminisoiduksi 2-reikäiseksi huoraksi kuten @faptumi: #feminisoituminen #Feminisoija #loukku #loukut #loukut #risteytyjä #femboy #trans #dildo #mtf #futanari #blowjob #cocksucker # # # # # # #</w:t>
      </w:r>
    </w:p>
    <w:p>
      <w:r>
        <w:rPr>
          <w:b/>
          <w:u w:val="single"/>
        </w:rPr>
        <w:t xml:space="preserve">236922</w:t>
      </w:r>
    </w:p>
    <w:p>
      <w:r>
        <w:t xml:space="preserve">Turpa kiinni!</w:t>
      </w:r>
    </w:p>
    <w:p>
      <w:r>
        <w:rPr>
          <w:b/>
          <w:u w:val="single"/>
        </w:rPr>
        <w:t xml:space="preserve">236923</w:t>
      </w:r>
    </w:p>
    <w:p>
      <w:r>
        <w:t xml:space="preserve">@SteveScalise stfu trump yllyttää ja edistää väkivaltaa. Meidän on tehtävä sinulle samoin kuin he tekevät Susan Collinsille. Jokaisen osavaltion pitäisi tehdä niin, niin venäläiset lahjoittajasi menettäisivät vallan ja niin myös sinä.</w:t>
      </w:r>
    </w:p>
    <w:p>
      <w:r>
        <w:rPr>
          <w:b/>
          <w:u w:val="single"/>
        </w:rPr>
        <w:t xml:space="preserve">236924</w:t>
      </w:r>
    </w:p>
    <w:p>
      <w:r>
        <w:t xml:space="preserve">@queerfeminist @TigerCub564 @bindelj On muistettava, että nämä henkilöt ovat edelleen miehiä sukupuolen ja biologian perusteella. Tähän voisi vastata sanomalla, että transnaiset voisivat raiskata naisia vankiloissaan. Se olisi heille helpompaa, koska heillä on fyysinen etu. Transsukupuolisuus on ongelmallista kaikin puolin.</w:t>
      </w:r>
    </w:p>
    <w:p>
      <w:r>
        <w:rPr>
          <w:b/>
          <w:u w:val="single"/>
        </w:rPr>
        <w:t xml:space="preserve">236925</w:t>
      </w:r>
    </w:p>
    <w:p>
      <w:r>
        <w:t xml:space="preserve">@NYMag Haluaisin nähdä komediasarjan tai talk show'n, jossa olisi mukana @DebraMessing @RealJamesWoods ja @SusanSarandon ! Voisitte kutsua sitä nimellä STFU.</w:t>
      </w:r>
    </w:p>
    <w:p>
      <w:r>
        <w:rPr>
          <w:b/>
          <w:u w:val="single"/>
        </w:rPr>
        <w:t xml:space="preserve">236926</w:t>
      </w:r>
    </w:p>
    <w:p>
      <w:r>
        <w:t xml:space="preserve">@NiccoMontano @pokipokiabq Luovuta vyö, senkin nössö...</w:t>
      </w:r>
    </w:p>
    <w:p>
      <w:r>
        <w:rPr>
          <w:b/>
          <w:u w:val="single"/>
        </w:rPr>
        <w:t xml:space="preserve">236927</w:t>
      </w:r>
    </w:p>
    <w:p>
      <w:r>
        <w:t xml:space="preserve">Olenko se vain minä vai muistuttavatko kuulemisten aikana protestoivat hysteeriset naiset aivopestyjä kultin jäseniä #KavanaghHearing</w:t>
      </w:r>
    </w:p>
    <w:p>
      <w:r>
        <w:rPr>
          <w:b/>
          <w:u w:val="single"/>
        </w:rPr>
        <w:t xml:space="preserve">236928</w:t>
      </w:r>
    </w:p>
    <w:p>
      <w:r>
        <w:t xml:space="preserve">#ChrisMartin Vaadi anteeksipyyntöä @JKCordenilta Hän ei kunnioittanut naisia, mukaan lukien lastesi äitiä Raiskaus ei ole koskaan vitsi... https://t.co/r67dLmEnSa</w:t>
      </w:r>
    </w:p>
    <w:p>
      <w:r>
        <w:rPr>
          <w:b/>
          <w:u w:val="single"/>
        </w:rPr>
        <w:t xml:space="preserve">236929</w:t>
      </w:r>
    </w:p>
    <w:p>
      <w:r>
        <w:t xml:space="preserve">@SenKamalaHarris @maddow Onko kongressissa tyhmempää henkilöä kuin paskiainen Harris? Tämä nainen pani Willie Brownia, se on ällöttävää. Täydellinen lutka, jolla on pollywogin älykkyys.</w:t>
      </w:r>
    </w:p>
    <w:p>
      <w:r>
        <w:rPr>
          <w:b/>
          <w:u w:val="single"/>
        </w:rPr>
        <w:t xml:space="preserve">236930</w:t>
      </w:r>
    </w:p>
    <w:p>
      <w:r>
        <w:t xml:space="preserve">Tuntuu kuin olisin menossa läpi vieroitusoireita, mutta taas olen vain olla ruikuttava perse narttu perse skanko perse kakarana</w:t>
      </w:r>
    </w:p>
    <w:p>
      <w:r>
        <w:rPr>
          <w:b/>
          <w:u w:val="single"/>
        </w:rPr>
        <w:t xml:space="preserve">236931</w:t>
      </w:r>
    </w:p>
    <w:p>
      <w:r>
        <w:t xml:space="preserve">cis homo ystäväni sanoo ämmä koko ajan ja yleensä kun vitsailemme, en huomaa, mutta viime viikonloppuna hän oli todella humalassa ja alkoi sanoa "vitun pillu" ja tunsin oloni niin epämukavaksi! Se ei kohdistunut naisiin, mutta se aggressio oli silti läsnä.</w:t>
      </w:r>
    </w:p>
    <w:p>
      <w:r>
        <w:rPr>
          <w:b/>
          <w:u w:val="single"/>
        </w:rPr>
        <w:t xml:space="preserve">236932</w:t>
      </w:r>
    </w:p>
    <w:p>
      <w:r>
        <w:t xml:space="preserve">Haluan raiskata sinut, en naida sinua . Bitch Take My Sex &amp; Stfu</w:t>
      </w:r>
    </w:p>
    <w:p>
      <w:r>
        <w:rPr>
          <w:b/>
          <w:u w:val="single"/>
        </w:rPr>
        <w:t xml:space="preserve">236933</w:t>
      </w:r>
    </w:p>
    <w:p>
      <w:r>
        <w:t xml:space="preserve">@pbump @jaketapper Hänen "Spartacus" -hetkensä oli enemmän kuin hysteerinen nainen, jolla on vakava PMS-tapaus! Hän osoitti myös, kuinka tietämätön ja huonosti ohjattu hän on. Hän ei välittänyt totuudesta. Kuten kaikki Libtardit, kyse on vain draamahetkestä. LOL, hän on taitava valehtelija!</w:t>
      </w:r>
    </w:p>
    <w:p>
      <w:r>
        <w:rPr>
          <w:b/>
          <w:u w:val="single"/>
        </w:rPr>
        <w:t xml:space="preserve">236934</w:t>
      </w:r>
    </w:p>
    <w:p>
      <w:r>
        <w:t xml:space="preserve">@Kaepernick7 Haista vittu pillu!</w:t>
      </w:r>
    </w:p>
    <w:p>
      <w:r>
        <w:rPr>
          <w:b/>
          <w:u w:val="single"/>
        </w:rPr>
        <w:t xml:space="preserve">236935</w:t>
      </w:r>
    </w:p>
    <w:p>
      <w:r>
        <w:t xml:space="preserve">En osaa päättää, kumpi on hysteerisempi nainen sinun ja Bookerin välillä - hulluus on vahva teissä molemmissa. Otatko oppia vanhasta Pelosista?</w:t>
      </w:r>
    </w:p>
    <w:p>
      <w:r>
        <w:rPr>
          <w:b/>
          <w:u w:val="single"/>
        </w:rPr>
        <w:t xml:space="preserve">236936</w:t>
      </w:r>
    </w:p>
    <w:p>
      <w:r>
        <w:t xml:space="preserve">@CoryBooker Oletko kilpailussa @SenKamalaHarris kanssa siitä, kuka on hysteerisempi nainen #KavanaughConfirmationissa?</w:t>
      </w:r>
    </w:p>
    <w:p>
      <w:r>
        <w:rPr>
          <w:b/>
          <w:u w:val="single"/>
        </w:rPr>
        <w:t xml:space="preserve">236937</w:t>
      </w:r>
    </w:p>
    <w:p>
      <w:r>
        <w:t xml:space="preserve">Nellyä raiskauksesta syyttänyt nainen sanoo, että järjestelmä on pettänyt hänet. https://t.co/KPIKW1W9VG</w:t>
      </w:r>
    </w:p>
    <w:p>
      <w:r>
        <w:rPr>
          <w:b/>
          <w:u w:val="single"/>
        </w:rPr>
        <w:t xml:space="preserve">236938</w:t>
      </w:r>
    </w:p>
    <w:p>
      <w:r>
        <w:t xml:space="preserve">@suma_surendran Wooow nace pic,, on bien sinä pillua</w:t>
      </w:r>
    </w:p>
    <w:p>
      <w:r>
        <w:rPr>
          <w:b/>
          <w:u w:val="single"/>
        </w:rPr>
        <w:t xml:space="preserve">236939</w:t>
      </w:r>
    </w:p>
    <w:p>
      <w:r>
        <w:t xml:space="preserve">En vain ymmärrä, miksi hänen täytyy pukeutua kuin vitun huora tehdä vaikutuksen kaveri tai enimmäkseen kaikki kaverit kuten tf narttu</w:t>
      </w:r>
    </w:p>
    <w:p>
      <w:r>
        <w:rPr>
          <w:b/>
          <w:u w:val="single"/>
        </w:rPr>
        <w:t xml:space="preserve">236940</w:t>
      </w:r>
    </w:p>
    <w:p>
      <w:r>
        <w:t xml:space="preserve">@nhandss_ Bitch stfu puhun u päivittäin u yksi, joka unohtaa yo paikka, HOE</w:t>
      </w:r>
    </w:p>
    <w:p>
      <w:r>
        <w:rPr>
          <w:b/>
          <w:u w:val="single"/>
        </w:rPr>
        <w:t xml:space="preserve">236941</w:t>
      </w:r>
    </w:p>
    <w:p>
      <w:r>
        <w:t xml:space="preserve">@MissSarah_Jay Ihan suoraan sanottuna miesten ei *pitää* teeskennellä tai hiipiä paikkoihin raiskatakseen naisia. He voivat tehdä sen helposti missä tahansa. Ajatus siitä, että vessat suojelevat ketään, on valhe. Ei se niin tee. Vietä aikaa tekemällä asioita, jotka todella suojelevat ihmisiä, kuten huijaaminen.</w:t>
      </w:r>
    </w:p>
    <w:p>
      <w:r>
        <w:rPr>
          <w:b/>
          <w:u w:val="single"/>
        </w:rPr>
        <w:t xml:space="preserve">236942</w:t>
      </w:r>
    </w:p>
    <w:p>
      <w:r>
        <w:t xml:space="preserve">Cory Booker ja Kamala Harris kilpailevat Kavanaugh'n kuulemisten hysteerisimmästä naisesta, Coulter twiittasi hauskasti.Ja kyllä, liberaalit hermostuivat välittömästi Twitterissä ja sanoivat hänen vitsinsä olevan loukkaava. Heille sanomme, että imekää se, lumihiutaleet.</w:t>
      </w:r>
    </w:p>
    <w:p>
      <w:r>
        <w:rPr>
          <w:b/>
          <w:u w:val="single"/>
        </w:rPr>
        <w:t xml:space="preserve">236943</w:t>
      </w:r>
    </w:p>
    <w:p>
      <w:r>
        <w:t xml:space="preserve">@SenateDems @PattyMurray Tuo on hysteeristä! Ja sinä sanot tuon suorin naamoin?</w:t>
      </w:r>
    </w:p>
    <w:p>
      <w:r>
        <w:rPr>
          <w:b/>
          <w:u w:val="single"/>
        </w:rPr>
        <w:t xml:space="preserve">236944</w:t>
      </w:r>
    </w:p>
    <w:p>
      <w:r>
        <w:t xml:space="preserve">@realDonaldTrump Oletko sinä pillua tarttumassa tänään???</w:t>
      </w:r>
    </w:p>
    <w:p>
      <w:r>
        <w:rPr>
          <w:b/>
          <w:u w:val="single"/>
        </w:rPr>
        <w:t xml:space="preserve">236945</w:t>
      </w:r>
    </w:p>
    <w:p>
      <w:r>
        <w:t xml:space="preserve">@oliviajblue @xx_ash_cash_xx Se ei boo näytät upealta!!! En tiedä, miksi naiset vielä olla täällä niiden törkeän bitch ass mielipiteitä muiden naisten kuin stfu kanssa negatiivisuus ja loukkauksia!!! Emme voi pysäyttää häntä x</w:t>
      </w:r>
    </w:p>
    <w:p>
      <w:r>
        <w:rPr>
          <w:b/>
          <w:u w:val="single"/>
        </w:rPr>
        <w:t xml:space="preserve">236946</w:t>
      </w:r>
    </w:p>
    <w:p>
      <w:r>
        <w:t xml:space="preserve">@MissSarah_Jay Tämä ei ole huolenaihe, joka perustuu mihinkään tilastotietoihin tai tosiasioihin. Jos haluamme estää miehiä raiskaamasta naisia, ehkäpä todella vakavasti syyttää heitä. Koska vaikka voisitte estää miehiä teeskentelemästä naisia raiskatakseen naisia - suurin osa raiskauksista ei tapahdu niin!</w:t>
      </w:r>
    </w:p>
    <w:p>
      <w:r>
        <w:rPr>
          <w:b/>
          <w:u w:val="single"/>
        </w:rPr>
        <w:t xml:space="preserve">236947</w:t>
      </w:r>
    </w:p>
    <w:p>
      <w:r>
        <w:t xml:space="preserve">KAIKKI TE NÖSSÖ POJAT PERÄÄNTYKÄÄ!</w:t>
      </w:r>
    </w:p>
    <w:p>
      <w:r>
        <w:rPr>
          <w:b/>
          <w:u w:val="single"/>
        </w:rPr>
        <w:t xml:space="preserve">236948</w:t>
      </w:r>
    </w:p>
    <w:p>
      <w:r>
        <w:t xml:space="preserve">@BMS_Derek fuck you Derek sinun pillu perse narttu sinulla ei ole kunnioitusta th armeijan ! Sinun pitää olla hiljaa, ämmä. Palvelin 4 kertaa Irakissa. Sinun pitää istua vittu alas. Turpa kiinni, vittu, olet iso possu! Huijaava pikku ämmä, ammu aivosi pihalle! Musta epäoikeudenmukainen.</w:t>
      </w:r>
    </w:p>
    <w:p>
      <w:r>
        <w:rPr>
          <w:b/>
          <w:u w:val="single"/>
        </w:rPr>
        <w:t xml:space="preserve">236949</w:t>
      </w:r>
    </w:p>
    <w:p>
      <w:r>
        <w:t xml:space="preserve">Harvey Weinstein: https://t.co/t2jeBhj0Cc via @nydjlivedotcom @nydjlivedotcom</w:t>
      </w:r>
    </w:p>
    <w:p>
      <w:r>
        <w:rPr>
          <w:b/>
          <w:u w:val="single"/>
        </w:rPr>
        <w:t xml:space="preserve">236950</w:t>
      </w:r>
    </w:p>
    <w:p>
      <w:r>
        <w:t xml:space="preserve">Tiedätkö mitä vihaan? Vitun "entä miehet?" -tyyppisiä kusipäitä, kun ihmiset puhuvat naisten kokemuksista ja asioista, kuten äitiydestä, eriarvoisesta palkasta, raiskauksista ja seksuaalisesta häirinnästä. Haista vittu, haista paska, mulkku.</w:t>
      </w:r>
    </w:p>
    <w:p>
      <w:r>
        <w:rPr>
          <w:b/>
          <w:u w:val="single"/>
        </w:rPr>
        <w:t xml:space="preserve">236951</w:t>
      </w:r>
    </w:p>
    <w:p>
      <w:r>
        <w:t xml:space="preserve">Toivon u olisi stfu syyllinen huora</w:t>
      </w:r>
    </w:p>
    <w:p>
      <w:r>
        <w:rPr>
          <w:b/>
          <w:u w:val="single"/>
        </w:rPr>
        <w:t xml:space="preserve">236952</w:t>
      </w:r>
    </w:p>
    <w:p>
      <w:r>
        <w:t xml:space="preserve">JATKAA LGBT-yhteisöä koskevien viestien tekemistä. Lainasit twiittini ja aloit valittaa kuin epävarma pikku kakarasi, joka olet. Turpa kiinni ja mene itkemään äidillesi. En välitä vittuakaan siitä, mitä sinulla on sanottavaa.</w:t>
      </w:r>
    </w:p>
    <w:p>
      <w:r>
        <w:rPr>
          <w:b/>
          <w:u w:val="single"/>
        </w:rPr>
        <w:t xml:space="preserve">236953</w:t>
      </w:r>
    </w:p>
    <w:p>
      <w:r>
        <w:t xml:space="preserve">@sarahberms Minusta on outoa, että heidän mielestään nainen on auktoriteetti siinä, mitä miesten pitäisi tehdä elämällään, mutta sitten monet heistä ajattelevat, että naiset ovat miehiä alempiarvoisia ja että tasa-arvoista kohtelua haluavat naiset ovat feministejä. WTF alt-right? Kognitiivista dissonanssia paljon?</w:t>
      </w:r>
    </w:p>
    <w:p>
      <w:r>
        <w:rPr>
          <w:b/>
          <w:u w:val="single"/>
        </w:rPr>
        <w:t xml:space="preserve">236954</w:t>
      </w:r>
    </w:p>
    <w:p>
      <w:r>
        <w:t xml:space="preserve">Vain koska te nössö pojat saatte hihnaa ei tarkoita, että olette shoota (</w:t>
      </w:r>
    </w:p>
    <w:p>
      <w:r>
        <w:rPr>
          <w:b/>
          <w:u w:val="single"/>
        </w:rPr>
        <w:t xml:space="preserve">236955</w:t>
      </w:r>
    </w:p>
    <w:p>
      <w:r>
        <w:t xml:space="preserve">Senkin vitun ämmä</w:t>
      </w:r>
    </w:p>
    <w:p>
      <w:r>
        <w:rPr>
          <w:b/>
          <w:u w:val="single"/>
        </w:rPr>
        <w:t xml:space="preserve">236956</w:t>
      </w:r>
    </w:p>
    <w:p>
      <w:r>
        <w:t xml:space="preserve">2k19 putoaa tm ja te pillua pojat aint valmis slappings minun puistossa minun ja @kiid_recklesss vetää ylös lil neekerit</w:t>
      </w:r>
    </w:p>
    <w:p>
      <w:r>
        <w:rPr>
          <w:b/>
          <w:u w:val="single"/>
        </w:rPr>
        <w:t xml:space="preserve">236957</w:t>
      </w:r>
    </w:p>
    <w:p>
      <w:r>
        <w:t xml:space="preserve">(1) @DebraMessing &lt; STFU Nämä naiset laittavat lapsensa vaaraan ja altistavat heidät raiskauksille ja muille kojoottien toimesta, joille he maksavat siitä, että he tuovat heidät tänne.</w:t>
      </w:r>
    </w:p>
    <w:p>
      <w:r>
        <w:rPr>
          <w:b/>
          <w:u w:val="single"/>
        </w:rPr>
        <w:t xml:space="preserve">236958</w:t>
      </w:r>
    </w:p>
    <w:p>
      <w:r>
        <w:t xml:space="preserve">Aivan! Kun he raiskaavat ja teurastavat naisia ja lapsia !!!!!! https://t.co/maEhwuYQ8B https://t.co/maEhwuYQ8B</w:t>
      </w:r>
    </w:p>
    <w:p>
      <w:r>
        <w:rPr>
          <w:b/>
          <w:u w:val="single"/>
        </w:rPr>
        <w:t xml:space="preserve">236959</w:t>
      </w:r>
    </w:p>
    <w:p>
      <w:r>
        <w:t xml:space="preserve">@JulianAssange Raiskauksen takia piileskelevä mies sanoo, että voimakkaalla naisella on pimeä puoli. Se on karmivan määritelmä.</w:t>
      </w:r>
    </w:p>
    <w:p>
      <w:r>
        <w:rPr>
          <w:b/>
          <w:u w:val="single"/>
        </w:rPr>
        <w:t xml:space="preserve">236960</w:t>
      </w:r>
    </w:p>
    <w:p>
      <w:r>
        <w:t xml:space="preserve">@LadyChesapeake @Virginia4USA @RealJamesWoods Golf? Haluatko verrata golfiin käytettyä aikaa? TÄTÄ. ON HYSTERINEN.</w:t>
      </w:r>
    </w:p>
    <w:p>
      <w:r>
        <w:rPr>
          <w:b/>
          <w:u w:val="single"/>
        </w:rPr>
        <w:t xml:space="preserve">236961</w:t>
      </w:r>
    </w:p>
    <w:p>
      <w:r>
        <w:t xml:space="preserve">@ali_nicole_frye Tarkoitan. HÄN ON VITUN ROSKASAKKIA. Sanoinhan, että tämä ämmä on ämmä.</w:t>
      </w:r>
    </w:p>
    <w:p>
      <w:r>
        <w:rPr>
          <w:b/>
          <w:u w:val="single"/>
        </w:rPr>
        <w:t xml:space="preserve">236962</w:t>
      </w:r>
    </w:p>
    <w:p>
      <w:r>
        <w:t xml:space="preserve">Käyttäydyt jatkuvasti kuin et olisi tehnyt pahaa paskaa menneisyydessä, vaikka olet selvästi tehnyt. Teeskentelet jatkuvasti olevasi hyvä ihminen, mutta uhkailet jatkuvasti muita ihmisiä ja haukut Teviniä apinaksi. Pidä turpasi kiinni, kasva vittu aikuiseksi ja ota vastuu, senkin kusipää.</w:t>
      </w:r>
    </w:p>
    <w:p>
      <w:r>
        <w:rPr>
          <w:b/>
          <w:u w:val="single"/>
        </w:rPr>
        <w:t xml:space="preserve">236963</w:t>
      </w:r>
    </w:p>
    <w:p>
      <w:r>
        <w:t xml:space="preserve">Vitun tietämättömän naisen pitäisi pysyä keittiössä eikä pilata hyvän miehen nimeä. - United-fani tämän luettuaan, luultavasti</w:t>
      </w:r>
    </w:p>
    <w:p>
      <w:r>
        <w:rPr>
          <w:b/>
          <w:u w:val="single"/>
        </w:rPr>
        <w:t xml:space="preserve">236964</w:t>
      </w:r>
    </w:p>
    <w:p>
      <w:r>
        <w:t xml:space="preserve">@_EraX_ da fuck, sanoit, että jos joku kutsuu sinua seksikkääksi vielä kerran, otat suihin, joten tee se, senkin nössö, älä peräänny nyt!</w:t>
      </w:r>
    </w:p>
    <w:p>
      <w:r>
        <w:rPr>
          <w:b/>
          <w:u w:val="single"/>
        </w:rPr>
        <w:t xml:space="preserve">236965</w:t>
      </w:r>
    </w:p>
    <w:p>
      <w:r>
        <w:t xml:space="preserve">voisitko tukehduttaa minut lopullisesti??</w:t>
      </w:r>
    </w:p>
    <w:p>
      <w:r>
        <w:rPr>
          <w:b/>
          <w:u w:val="single"/>
        </w:rPr>
        <w:t xml:space="preserve">236966</w:t>
      </w:r>
    </w:p>
    <w:p>
      <w:r>
        <w:t xml:space="preserve">Haista paska KAKSI SINUA KAKSI SINÄ PUSSY ASS NIGGAS @AtlantaFalcons</w:t>
      </w:r>
    </w:p>
    <w:p>
      <w:r>
        <w:rPr>
          <w:b/>
          <w:u w:val="single"/>
        </w:rPr>
        <w:t xml:space="preserve">236967</w:t>
      </w:r>
    </w:p>
    <w:p>
      <w:r>
        <w:t xml:space="preserve">harry pyydän kutsu minua:vitun ämmä ämmä perseenimijä kusipää huora joka tarvitsee löytää vitun harrastus sen sijaan, että pakkomielle sinuun.kiitos ! Xx</w:t>
      </w:r>
    </w:p>
    <w:p>
      <w:r>
        <w:rPr>
          <w:b/>
          <w:u w:val="single"/>
        </w:rPr>
        <w:t xml:space="preserve">236968</w:t>
      </w:r>
    </w:p>
    <w:p>
      <w:r>
        <w:t xml:space="preserve">@sahouraxo Maissa, joissa naisilla on suuriX poliittinen valta, raiskaukset ovat harvinaisia/ Fareed Zakaria haastatteli HRC:tä tänä aamuna... https://t.co/Lbht92EOxU</w:t>
      </w:r>
    </w:p>
    <w:p>
      <w:r>
        <w:rPr>
          <w:b/>
          <w:u w:val="single"/>
        </w:rPr>
        <w:t xml:space="preserve">236969</w:t>
      </w:r>
    </w:p>
    <w:p>
      <w:r>
        <w:t xml:space="preserve">@thehill #Hillary mustamaalasi nuoren raiskauksen uhrin maineen, kutsuen häntä käytännössä huoraksi samalla kun hän puolusti raiskaajaa... https://t.co/7CQS9FCxF6</w:t>
      </w:r>
    </w:p>
    <w:p>
      <w:r>
        <w:rPr>
          <w:b/>
          <w:u w:val="single"/>
        </w:rPr>
        <w:t xml:space="preserve">236970</w:t>
      </w:r>
    </w:p>
    <w:p>
      <w:r>
        <w:t xml:space="preserve">@AnnCoulter @DonaldJTrumpJr Sinun täytyy ryömiä takaisin alle olet hysteerinen nainen.</w:t>
      </w:r>
    </w:p>
    <w:p>
      <w:r>
        <w:rPr>
          <w:b/>
          <w:u w:val="single"/>
        </w:rPr>
        <w:t xml:space="preserve">236971</w:t>
      </w:r>
    </w:p>
    <w:p>
      <w:r>
        <w:t xml:space="preserve">En ole varma, kuka on hysteerisin nainen #KavanaughHearingsissa: Kamala Harris vai Cory Booker.</w:t>
      </w:r>
    </w:p>
    <w:p>
      <w:r>
        <w:rPr>
          <w:b/>
          <w:u w:val="single"/>
        </w:rPr>
        <w:t xml:space="preserve">236972</w:t>
      </w:r>
    </w:p>
    <w:p>
      <w:r>
        <w:t xml:space="preserve">Olet enemmän huolissasi tyttöystävästäsi kuin omista lapsistasi. Näen todelliset prioriteettisi.</w:t>
      </w:r>
    </w:p>
    <w:p>
      <w:r>
        <w:rPr>
          <w:b/>
          <w:u w:val="single"/>
        </w:rPr>
        <w:t xml:space="preserve">236973</w:t>
      </w:r>
    </w:p>
    <w:p>
      <w:r>
        <w:t xml:space="preserve">@TomiLahren Olet vitun huora!</w:t>
      </w:r>
    </w:p>
    <w:p>
      <w:r>
        <w:rPr>
          <w:b/>
          <w:u w:val="single"/>
        </w:rPr>
        <w:t xml:space="preserve">236974</w:t>
      </w:r>
    </w:p>
    <w:p>
      <w:r>
        <w:t xml:space="preserve">@BlackInkChi @VH1 Lily ei tiedä, mitä uskollisuus tarkoittaa. Hän on kuumapäinen alkoholisti, joka on vihainen, koska Jr hylkäsi hänet, joten hän juoksee suutelemaan Ryanin persettä! Hei hei Felicia, ja vie se hutsu perse Art varas, että olet palkannut ulos vittu samoin!</w:t>
      </w:r>
    </w:p>
    <w:p>
      <w:r>
        <w:rPr>
          <w:b/>
          <w:u w:val="single"/>
        </w:rPr>
        <w:t xml:space="preserve">236975</w:t>
      </w:r>
    </w:p>
    <w:p>
      <w:r>
        <w:t xml:space="preserve">@AnnCoulter Ja minä olin hysteerisin nainen, kun katselin, kun koomikot repivät sinua Rob Lowen paahtopaistissa!!!! Hahahahaha Hysteerinen!!!!</w:t>
      </w:r>
    </w:p>
    <w:p>
      <w:r>
        <w:rPr>
          <w:b/>
          <w:u w:val="single"/>
        </w:rPr>
        <w:t xml:space="preserve">236976</w:t>
      </w:r>
    </w:p>
    <w:p>
      <w:r>
        <w:t xml:space="preserve">@RenatoFarina arent'y you #ashamed of having insulted #AsiaArgento and the other women who spoke against #rape? #Weinstein #sexismi #Italia #Italia</w:t>
      </w:r>
    </w:p>
    <w:p>
      <w:r>
        <w:rPr>
          <w:b/>
          <w:u w:val="single"/>
        </w:rPr>
        <w:t xml:space="preserve">236977</w:t>
      </w:r>
    </w:p>
    <w:p>
      <w:r>
        <w:t xml:space="preserve">@womensmarch Slavery &amp; post white women raiskaa enemmän mustia naisia, miehiä ja lapsia kuin voitte koskaan kuvitella,&amp; cause of... https://t.co/PpyuuzWp57...</w:t>
      </w:r>
    </w:p>
    <w:p>
      <w:r>
        <w:rPr>
          <w:b/>
          <w:u w:val="single"/>
        </w:rPr>
        <w:t xml:space="preserve">236978</w:t>
      </w:r>
    </w:p>
    <w:p>
      <w:r>
        <w:t xml:space="preserve">@HillaryClinton Ja annoit Jack ass aviomiehesi raiskata naisia kuten JUANITA olet säälittävä vanha ja et tule koskaan olemaan presidentti RAKASTAA KALUSTOA DEPLORABLESIA!</w:t>
      </w:r>
    </w:p>
    <w:p>
      <w:r>
        <w:rPr>
          <w:b/>
          <w:u w:val="single"/>
        </w:rPr>
        <w:t xml:space="preserve">236979</w:t>
      </w:r>
    </w:p>
    <w:p>
      <w:r>
        <w:t xml:space="preserve">@jojojoaugustine @nytimes Miksi kun naisia käytetään hyväksi, sitä kutsutaan "seksuaaliseksi hyökkäykseksi" tai "raiskaukseksi", mutta kun kyseessä ovat pojat, sitä kutsutaan... https://t.co/u22A9W5sfg...</w:t>
      </w:r>
    </w:p>
    <w:p>
      <w:r>
        <w:rPr>
          <w:b/>
          <w:u w:val="single"/>
        </w:rPr>
        <w:t xml:space="preserve">236980</w:t>
      </w:r>
    </w:p>
    <w:p>
      <w:r>
        <w:t xml:space="preserve">Jotkut ihmiset tässä koulussa tekevät minut kirjaimellisesti hulluksi. Olen myös masentunut!!! Se ei tarkoita, että olen vitun kusipää</w:t>
      </w:r>
    </w:p>
    <w:p>
      <w:r>
        <w:rPr>
          <w:b/>
          <w:u w:val="single"/>
        </w:rPr>
        <w:t xml:space="preserve">236981</w:t>
      </w:r>
    </w:p>
    <w:p>
      <w:r>
        <w:t xml:space="preserve">@realDonaldTrump Grabem by the pussy yet still elected .... turpa kiinni ... sinä puhut tuolla tavalla ja olet kameran edessä tekemässä sitä.</w:t>
      </w:r>
    </w:p>
    <w:p>
      <w:r>
        <w:rPr>
          <w:b/>
          <w:u w:val="single"/>
        </w:rPr>
        <w:t xml:space="preserve">236982</w:t>
      </w:r>
    </w:p>
    <w:p>
      <w:r>
        <w:t xml:space="preserve">@pissedoffpremed Se on yhteiskunnallinen ongelma, ja ihmiset ovat todella sokeita, jos he eivät näe sitä. Näen tämän tunteen pääasiassa vahvasti kristityissä tai konservatiivisesti kasvatetuissa miehissä. Tarkoitan... heille on opetettu koko elämänsä ajan, että naiset ovat miehiä alempiarvoisia.</w:t>
      </w:r>
    </w:p>
    <w:p>
      <w:r>
        <w:rPr>
          <w:b/>
          <w:u w:val="single"/>
        </w:rPr>
        <w:t xml:space="preserve">236983</w:t>
      </w:r>
    </w:p>
    <w:p>
      <w:r>
        <w:t xml:space="preserve">Jumala helvetti varjelkoon, ettei joku loukkaa ketään tällä planeetalla. Idk miten lajimme jatkuu, kun kaikki ovat liian vitun kusipäisiä ämmiä puhuakseen mielipiteensä @instagram please add a filter to this so it can be friendly</w:t>
      </w:r>
    </w:p>
    <w:p>
      <w:r>
        <w:rPr>
          <w:b/>
          <w:u w:val="single"/>
        </w:rPr>
        <w:t xml:space="preserve">236984</w:t>
      </w:r>
    </w:p>
    <w:p>
      <w:r>
        <w:t xml:space="preserve">@KeelieSturm @CBCNews Muhhhhh etuoikeus? Anteeksi? IM OFFENDED!! HATE SPEECH!!! Ja kyllä, keksitty mielivaltainen termi vihapuhe on sananvapautta. Jos päätät loukkaantua paskasta, suosittelen, että hankit selkärangan ja kasvatat itsesi, senkin nössö.</w:t>
      </w:r>
    </w:p>
    <w:p>
      <w:r>
        <w:rPr>
          <w:b/>
          <w:u w:val="single"/>
        </w:rPr>
        <w:t xml:space="preserve">236985</w:t>
      </w:r>
    </w:p>
    <w:p>
      <w:r>
        <w:t xml:space="preserve">Menen LARPiin jonain tv-sarjasta, koska muuten en ehkä pääsisi harrastamaan vapaa-ajan lapsenmurhaa, sanoi hyvin sopeutunut ja lainkaan hysteerinen nainen.</w:t>
      </w:r>
    </w:p>
    <w:p>
      <w:r>
        <w:rPr>
          <w:b/>
          <w:u w:val="single"/>
        </w:rPr>
        <w:t xml:space="preserve">236986</w:t>
      </w:r>
    </w:p>
    <w:p>
      <w:r>
        <w:t xml:space="preserve">se, että kuka kommentoi tätä kuutio-ongelmaa, ei useimmiten ole kuutio-stan?? te kaikki luotte twiittejä, jotta saatte rts:n ja tykkäyksiä. turpa kiinni, jos ette tiedä mitään kuutiosta, jessus.</w:t>
      </w:r>
    </w:p>
    <w:p>
      <w:r>
        <w:rPr>
          <w:b/>
          <w:u w:val="single"/>
        </w:rPr>
        <w:t xml:space="preserve">236987</w:t>
      </w:r>
    </w:p>
    <w:p>
      <w:r>
        <w:t xml:space="preserve">@LindaSuhler Se ei ollut virhe - se on enemmän kuin sopiva ja tarkka kuvaus näistä hysteerisistä naisista.</w:t>
      </w:r>
    </w:p>
    <w:p>
      <w:r>
        <w:rPr>
          <w:b/>
          <w:u w:val="single"/>
        </w:rPr>
        <w:t xml:space="preserve">236988</w:t>
      </w:r>
    </w:p>
    <w:p>
      <w:r>
        <w:t xml:space="preserve">@TheLifeOfMeezus @MonicaLewinsky Kymmeniä muita naisia olen syyttänyt häntä raiskauksesta ja he joko saavat maksun tai kukaan ei kuule heistä enää koskaan.</w:t>
      </w:r>
    </w:p>
    <w:p>
      <w:r>
        <w:rPr>
          <w:b/>
          <w:u w:val="single"/>
        </w:rPr>
        <w:t xml:space="preserve">236989</w:t>
      </w:r>
    </w:p>
    <w:p>
      <w:r>
        <w:t xml:space="preserve">Sinun ei tarvitse selittää miksi, koska astianpesukoneella on oikeus puhua. Pysy keittiössä</w:t>
      </w:r>
    </w:p>
    <w:p>
      <w:r>
        <w:rPr>
          <w:b/>
          <w:u w:val="single"/>
        </w:rPr>
        <w:t xml:space="preserve">236990</w:t>
      </w:r>
    </w:p>
    <w:p>
      <w:r>
        <w:t xml:space="preserve">Älä kutsu heitä hysteerisiksi naisiksi.</w:t>
      </w:r>
    </w:p>
    <w:p>
      <w:r>
        <w:rPr>
          <w:b/>
          <w:u w:val="single"/>
        </w:rPr>
        <w:t xml:space="preserve">236991</w:t>
      </w:r>
    </w:p>
    <w:p>
      <w:r>
        <w:t xml:space="preserve">Tulen aina rakastamaan sinua ja Keniä vaikka @LisaVanderpump ihailen sinua ja tunnen itseni äititiikeriksi kanssasi! Olisin voinut hypätä TV:n läpi kun se lutka läpsäisi sinua naamaan! Se suututti minut! Paljon!!!</w:t>
      </w:r>
    </w:p>
    <w:p>
      <w:r>
        <w:rPr>
          <w:b/>
          <w:u w:val="single"/>
        </w:rPr>
        <w:t xml:space="preserve">236992</w:t>
      </w:r>
    </w:p>
    <w:p>
      <w:r>
        <w:t xml:space="preserve">Turpa kiinni, ämmä&gt; Hän puristaa nenänpäätään &gt; Hänen korvansa taittuvat taaksepäin puhtaasta hämmennyksestä, tämä vain paranee ja paranee.</w:t>
      </w:r>
    </w:p>
    <w:p>
      <w:r>
        <w:rPr>
          <w:b/>
          <w:u w:val="single"/>
        </w:rPr>
        <w:t xml:space="preserve">236993</w:t>
      </w:r>
    </w:p>
    <w:p>
      <w:r>
        <w:t xml:space="preserve">Viimeisin RT on loistava, kun joku oli vastannut Clairea käsittelevään viestiketjuun ja sanonut, ettei pidä "tv-Clairesta" ja että hänen on pysyttävä keittiössä laittamassa ruokaa Jamille. Stfu ämmä.</w:t>
      </w:r>
    </w:p>
    <w:p>
      <w:r>
        <w:rPr>
          <w:b/>
          <w:u w:val="single"/>
        </w:rPr>
        <w:t xml:space="preserve">236994</w:t>
      </w:r>
    </w:p>
    <w:p>
      <w:r>
        <w:t xml:space="preserve">@Vernaculis Miksi olet niin hysteerinen.</w:t>
      </w:r>
    </w:p>
    <w:p>
      <w:r>
        <w:rPr>
          <w:b/>
          <w:u w:val="single"/>
        </w:rPr>
        <w:t xml:space="preserve">236995</w:t>
      </w:r>
    </w:p>
    <w:p>
      <w:r>
        <w:t xml:space="preserve">Emily Does emättimessä oli likaa, soraa ja männynneulasia sen jälkeen, kun Brock oli raiskannut hänet, kun hän makasi tajuttomana maassa. Et halua naisten todistavan, että heidät raiskattiin, vaan haluat heidän hyväksyvän sen ja pitävän turpansa kiinni.</w:t>
      </w:r>
    </w:p>
    <w:p>
      <w:r>
        <w:rPr>
          <w:b/>
          <w:u w:val="single"/>
        </w:rPr>
        <w:t xml:space="preserve">236996</w:t>
      </w:r>
    </w:p>
    <w:p>
      <w:r>
        <w:t xml:space="preserve">@ajamubaraka Ei koskaan välitä halveksuntaa, että DNC on sen pohja, antaa ehdokkuuden Hillaryn sijaan Bernie, ja halveksuntaa Hillary on massoja kutsuen heitä "valitettavaksi" ja väittäen, että naiset ovat tyhmiä ja äänestivät, miten heidän miehensä kertoivat t</w:t>
      </w:r>
    </w:p>
    <w:p>
      <w:r>
        <w:rPr>
          <w:b/>
          <w:u w:val="single"/>
        </w:rPr>
        <w:t xml:space="preserve">236997</w:t>
      </w:r>
    </w:p>
    <w:p>
      <w:r>
        <w:t xml:space="preserve">@AnnCoulter Enemmän sisua kuin kenelläkään GOP:ssa. Hysteerisen naisen sitaatti on niin säälittävän seksistinen, varsinkin kun se tulee yhdeltä (jury out tuosta).</w:t>
      </w:r>
    </w:p>
    <w:p>
      <w:r>
        <w:rPr>
          <w:b/>
          <w:u w:val="single"/>
        </w:rPr>
        <w:t xml:space="preserve">236998</w:t>
      </w:r>
    </w:p>
    <w:p>
      <w:r>
        <w:t xml:space="preserve">Massiivinen väkijoukko hurraa, kun pakanat kidnappaavat naisen ja hänen poikansa, he pakottavat pojan raiskaamaan äitinsä... https://t.co/Pb3m1cf85l via @walidshoebat @walidshoebat</w:t>
      </w:r>
    </w:p>
    <w:p>
      <w:r>
        <w:rPr>
          <w:b/>
          <w:u w:val="single"/>
        </w:rPr>
        <w:t xml:space="preserve">236999</w:t>
      </w:r>
    </w:p>
    <w:p>
      <w:r>
        <w:t xml:space="preserve">@realDonaldTrump STFU!!!! Precious, kukaan ei GAF mistään u valittaa Jumalan tähden, hanki elämä. Kaipaan varmasti mitään tai kaikkia aiempia presidenttejä ainakin he osasivat olla oikeita miehiä eivätkä valittaa koko päivän kuin vaihdevuosi-ikäiset naiset #hotflashtrump</w:t>
      </w:r>
    </w:p>
    <w:p>
      <w:r>
        <w:rPr>
          <w:b/>
          <w:u w:val="single"/>
        </w:rPr>
        <w:t xml:space="preserve">237000</w:t>
      </w:r>
    </w:p>
    <w:p>
      <w:r>
        <w:t xml:space="preserve">Tähän mennessä huumeiden vastainen sota, rumia sanoja, naisten häpäiseminen, sotatilalaki, raiskausvitsi, putang ina, lentek, fake news lang naririnig ko duterte. 🙄</w:t>
      </w:r>
    </w:p>
    <w:p>
      <w:r>
        <w:rPr>
          <w:b/>
          <w:u w:val="single"/>
        </w:rPr>
        <w:t xml:space="preserve">237001</w:t>
      </w:r>
    </w:p>
    <w:p>
      <w:r>
        <w:t xml:space="preserve">@dongsass Ei kaikki miehet olet oikeassa Doyoung ei kohtelisi minua näin !!!!</w:t>
      </w:r>
    </w:p>
    <w:p>
      <w:r>
        <w:rPr>
          <w:b/>
          <w:u w:val="single"/>
        </w:rPr>
        <w:t xml:space="preserve">237002</w:t>
      </w:r>
    </w:p>
    <w:p>
      <w:r>
        <w:t xml:space="preserve">Olen smack tf ulos yksi teistä pussy pojat</w:t>
      </w:r>
    </w:p>
    <w:p>
      <w:r>
        <w:rPr>
          <w:b/>
          <w:u w:val="single"/>
        </w:rPr>
        <w:t xml:space="preserve">237003</w:t>
      </w:r>
    </w:p>
    <w:p>
      <w:r>
        <w:t xml:space="preserve">@JeriLRyan @linseygodfrey Valheita! Naiset, jotka tulivat katuojasta yhtäkkiä itkevät raiskausta tai hyväksikäyttöä, mutta vaihtoivat sen... https://t.co/t5For8SCow ...</w:t>
      </w:r>
    </w:p>
    <w:p>
      <w:r>
        <w:rPr>
          <w:b/>
          <w:u w:val="single"/>
        </w:rPr>
        <w:t xml:space="preserve">237004</w:t>
      </w:r>
    </w:p>
    <w:p>
      <w:r>
        <w:t xml:space="preserve">@BenSasse tarvitsee STFU:n</w:t>
      </w:r>
    </w:p>
    <w:p>
      <w:r>
        <w:rPr>
          <w:b/>
          <w:u w:val="single"/>
        </w:rPr>
        <w:t xml:space="preserve">237005</w:t>
      </w:r>
    </w:p>
    <w:p>
      <w:r>
        <w:t xml:space="preserve">Kun olin 17-vuotias, nainen, jota luulin ystäväkseni, järjesti 30-vuotiaan miehen raiskaamaan minut. #MeToo</w:t>
      </w:r>
    </w:p>
    <w:p>
      <w:r>
        <w:rPr>
          <w:b/>
          <w:u w:val="single"/>
        </w:rPr>
        <w:t xml:space="preserve">237006</w:t>
      </w:r>
    </w:p>
    <w:p>
      <w:r>
        <w:t xml:space="preserve">Kenelle tahansa, joka tulee @JayBirdi3:n kimppuun sivuttain: Löydän sinut ja hakkaan sinut. Lakkaa puhumasta paskaa anon pillun takana. Jacee on yksi mukavimmista tytöistä, jotka olen koskaan tavannut, ja sinä olet selvästi suoraperseinen kusipää. Joten hanki oma elämäsi murehtia bout ja stfu ennen kuin minun täytyy tehdä sinut.</w:t>
      </w:r>
    </w:p>
    <w:p>
      <w:r>
        <w:rPr>
          <w:b/>
          <w:u w:val="single"/>
        </w:rPr>
        <w:t xml:space="preserve">237007</w:t>
      </w:r>
    </w:p>
    <w:p>
      <w:r>
        <w:t xml:space="preserve">Miten voit sanoa stfu ja jättää minut rauhaan hyvällä tavalla? lol</w:t>
      </w:r>
    </w:p>
    <w:p>
      <w:r>
        <w:rPr>
          <w:b/>
          <w:u w:val="single"/>
        </w:rPr>
        <w:t xml:space="preserve">237008</w:t>
      </w:r>
    </w:p>
    <w:p>
      <w:r>
        <w:t xml:space="preserve">Puhuit minulle kuin olisin joku superhutsu! Kuka helvetti luulet olevasi? Ihan totta? Yksikään poika ei ole puhunut minulle noin ikinä! Sinä ällötät minua! Ei minkäänlaista kunnioitusta! Ja likainen mulkkusi ei saa paskaakaan!</w:t>
      </w:r>
    </w:p>
    <w:p>
      <w:r>
        <w:rPr>
          <w:b/>
          <w:u w:val="single"/>
        </w:rPr>
        <w:t xml:space="preserve">237009</w:t>
      </w:r>
    </w:p>
    <w:p>
      <w:r>
        <w:t xml:space="preserve">@StormyDaniels Tarvitaan paljon enemmän kuin sinunlaisesi huora! #wearethestorm</w:t>
      </w:r>
    </w:p>
    <w:p>
      <w:r>
        <w:rPr>
          <w:b/>
          <w:u w:val="single"/>
        </w:rPr>
        <w:t xml:space="preserve">237010</w:t>
      </w:r>
    </w:p>
    <w:p>
      <w:r>
        <w:t xml:space="preserve">TURPA KIINNI, ÄMMÄ, VITTU, VITTU, ET OLE PASKA, KUSIPÄÄ, HINTTI, ÄMMÄ.</w:t>
      </w:r>
    </w:p>
    <w:p>
      <w:r>
        <w:rPr>
          <w:b/>
          <w:u w:val="single"/>
        </w:rPr>
        <w:t xml:space="preserve">237011</w:t>
      </w:r>
    </w:p>
    <w:p>
      <w:r>
        <w:t xml:space="preserve">Osallistu Kitchen Authority Bargain Sandwich Maker Sweeps -kilpailuun. Tämä pieni vauva on täydellinen nopeiden lämpimien voileipien, kuten täytetyn grillatun juuston tai taskupizzan valmistukseen!</w:t>
      </w:r>
    </w:p>
    <w:p>
      <w:r>
        <w:rPr>
          <w:b/>
          <w:u w:val="single"/>
        </w:rPr>
        <w:t xml:space="preserve">237012</w:t>
      </w:r>
    </w:p>
    <w:p>
      <w:r>
        <w:t xml:space="preserve">Ann, oikeastaan iloinen @CoryBooker halukas luopumaan paikastaan luottamuksellisten sähköpostien julkaisemiseksiTämä avaa portit Tarmac Billin ja Killary Clintonin sähköpostien julkaisemiseen@AnnCoulter "#CoryBooker &amp; #KamalaHarris kilpailevat Kavanaughin kuulemisten hysteerisimmästä naisesta "#MAGA #qanon</w:t>
      </w:r>
    </w:p>
    <w:p>
      <w:r>
        <w:rPr>
          <w:b/>
          <w:u w:val="single"/>
        </w:rPr>
        <w:t xml:space="preserve">237013</w:t>
      </w:r>
    </w:p>
    <w:p>
      <w:r>
        <w:t xml:space="preserve">@MikeYbarraYo @ryanexpaige En voisi vähempää välittää alkuperästä ja myös huomata, että sana itsessään on peräisin paljon kauempaa, kun sitä käytettiin kuvaamaan ihmisiä kuin silloin, kun sitä käytettiin yleisesti hysteerisistä naisista. Lakatkaa yrittämästä tehdä sanoista laittomia käyttää, koska paljon tunteeni ovat loukkaantuneet sen alkuperän vuoksi.</w:t>
      </w:r>
    </w:p>
    <w:p>
      <w:r>
        <w:rPr>
          <w:b/>
          <w:u w:val="single"/>
        </w:rPr>
        <w:t xml:space="preserve">237014</w:t>
      </w:r>
    </w:p>
    <w:p>
      <w:r>
        <w:t xml:space="preserve">@RonWyden Kun puhutaan hysteerisistä naisista, sinä olet pahin.</w:t>
      </w:r>
    </w:p>
    <w:p>
      <w:r>
        <w:rPr>
          <w:b/>
          <w:u w:val="single"/>
        </w:rPr>
        <w:t xml:space="preserve">237015</w:t>
      </w:r>
    </w:p>
    <w:p>
      <w:r>
        <w:t xml:space="preserve">Minusta tämä on hysteeristä - ainoa asia, jonka muistan isäni opettaneen minua ajamaan, oli "WHAT THE FUCK ARE YOU WAITIN... https://t.co/XWncjNWSIB</w:t>
      </w:r>
    </w:p>
    <w:p>
      <w:r>
        <w:rPr>
          <w:b/>
          <w:u w:val="single"/>
        </w:rPr>
        <w:t xml:space="preserve">237016</w:t>
      </w:r>
    </w:p>
    <w:p>
      <w:r>
        <w:t xml:space="preserve">@JoeNBC ... sopimattomien vitsien kertominen voi tuntua raiskaukselta naisesta, koska hän on se, joka joutuu psykologiseen traumaan kuullessaan sen...</w:t>
      </w:r>
    </w:p>
    <w:p>
      <w:r>
        <w:rPr>
          <w:b/>
          <w:u w:val="single"/>
        </w:rPr>
        <w:t xml:space="preserve">237017</w:t>
      </w:r>
    </w:p>
    <w:p>
      <w:r>
        <w:t xml:space="preserve">@BenSasse Ennen Roe/Wadea naiset kuolivat. Hysteerisiä naisia? Muistakaa #womenvote</w:t>
      </w:r>
    </w:p>
    <w:p>
      <w:r>
        <w:rPr>
          <w:b/>
          <w:u w:val="single"/>
        </w:rPr>
        <w:t xml:space="preserve">237018</w:t>
      </w:r>
    </w:p>
    <w:p>
      <w:r>
        <w:t xml:space="preserve">@realDonaldTrump turpa kiinni, senkin tartunnan saanut pillusieni.</w:t>
      </w:r>
    </w:p>
    <w:p>
      <w:r>
        <w:rPr>
          <w:b/>
          <w:u w:val="single"/>
        </w:rPr>
        <w:t xml:space="preserve">237019</w:t>
      </w:r>
    </w:p>
    <w:p>
      <w:r>
        <w:t xml:space="preserve">@tgirlmiller @realDonaldTrump Oletko vain järkyttynyt siitä, että kukaan ei tartu sinun hutsun pilluusi, koska Trumpin vaalit ovat ohi. Olet ruma ällöttävä vanha ämmä ja olet myös rasistinen sika ja toivon, että kaikki lapsesi ovat mustia.</w:t>
      </w:r>
    </w:p>
    <w:p>
      <w:r>
        <w:rPr>
          <w:b/>
          <w:u w:val="single"/>
        </w:rPr>
        <w:t xml:space="preserve">237020</w:t>
      </w:r>
    </w:p>
    <w:p>
      <w:r>
        <w:t xml:space="preserve">#UrbanDictionaryHasTaughtMe that I'm the BEST, FUNNIEST, MOST ATTRACTIVE girl EVER- until I get to the second page and apparently I'm a SKANK WHORE BITCH SLUT.</w:t>
      </w:r>
    </w:p>
    <w:p>
      <w:r>
        <w:rPr>
          <w:b/>
          <w:u w:val="single"/>
        </w:rPr>
        <w:t xml:space="preserve">237021</w:t>
      </w:r>
    </w:p>
    <w:p>
      <w:r>
        <w:t xml:space="preserve">@kaykaymaraj Lmao SKANK BITCH IM TELLIN MY MOMMA</w:t>
      </w:r>
    </w:p>
    <w:p>
      <w:r>
        <w:rPr>
          <w:b/>
          <w:u w:val="single"/>
        </w:rPr>
        <w:t xml:space="preserve">237022</w:t>
      </w:r>
    </w:p>
    <w:p>
      <w:r>
        <w:t xml:space="preserve">@Sofiasweetiez @JAYDOUSE Bitch stfu ! Olen vain kyllästynyt siihen, että luulet tuntevasi minut sen perusteella, mitä se paskiainen kertoo sinulle, kun hän tarvitsee pillua tai nukkumapaikan...</w:t>
      </w:r>
    </w:p>
    <w:p>
      <w:r>
        <w:rPr>
          <w:b/>
          <w:u w:val="single"/>
        </w:rPr>
        <w:t xml:space="preserve">237023</w:t>
      </w:r>
    </w:p>
    <w:p>
      <w:r>
        <w:t xml:space="preserve">@nytopinion Sinä istuit vieressä uppoutuneena omaan egoosi .kun naisia raiskattiin ja pahoinpideltiin. Sinä olet raiskauksen ena... https://t.co/oX2CZ6OO8C https://t.co/oX2CZ6OO8C</w:t>
      </w:r>
    </w:p>
    <w:p>
      <w:r>
        <w:rPr>
          <w:b/>
          <w:u w:val="single"/>
        </w:rPr>
        <w:t xml:space="preserve">237024</w:t>
      </w:r>
    </w:p>
    <w:p>
      <w:r>
        <w:t xml:space="preserve">@keansburgirl67 @collectdust Ei, ainoa arvoton lutka täällä olet sinä. Hyvä homma, että paljastit itsesi.</w:t>
      </w:r>
    </w:p>
    <w:p>
      <w:r>
        <w:rPr>
          <w:b/>
          <w:u w:val="single"/>
        </w:rPr>
        <w:t xml:space="preserve">237025</w:t>
      </w:r>
    </w:p>
    <w:p>
      <w:r>
        <w:t xml:space="preserve">nbs stfu hoe ik bout you</w:t>
      </w:r>
    </w:p>
    <w:p>
      <w:r>
        <w:rPr>
          <w:b/>
          <w:u w:val="single"/>
        </w:rPr>
        <w:t xml:space="preserve">237026</w:t>
      </w:r>
    </w:p>
    <w:p>
      <w:r>
        <w:t xml:space="preserve">PSA MMLD VIHAAJAT )) valitettavasti teidän kannaltanne, meidän tyttömme vain menevät pidemmälle ja jos se on teille niin vaikea pilleri niellä, Voitte vain tukehtua ja jatkaa surullista elämäänne... tai ehkä vain rentoutua, ulkoiluttaa koiraanne ja juoda kupin mindfulnessia.))) *megafonin pudotus*</w:t>
      </w:r>
    </w:p>
    <w:p>
      <w:r>
        <w:rPr>
          <w:b/>
          <w:u w:val="single"/>
        </w:rPr>
        <w:t xml:space="preserve">237027</w:t>
      </w:r>
    </w:p>
    <w:p>
      <w:r>
        <w:t xml:space="preserve">@artbychristinem @AnnCoulter Ehkä Cory Booker identifioi itsensä hysteeriseksi naiseksi.</w:t>
      </w:r>
    </w:p>
    <w:p>
      <w:r>
        <w:rPr>
          <w:b/>
          <w:u w:val="single"/>
        </w:rPr>
        <w:t xml:space="preserve">237028</w:t>
      </w:r>
    </w:p>
    <w:p>
      <w:r>
        <w:t xml:space="preserve">Kyllä, Brooke! Anna sille ämmälle se helvetti, jonka hän ansaitsee. Tiesin, että hän tarvitsisi häntä lyömään sen huoran maahan. #BoldandBeautiful</w:t>
      </w:r>
    </w:p>
    <w:p>
      <w:r>
        <w:rPr>
          <w:b/>
          <w:u w:val="single"/>
        </w:rPr>
        <w:t xml:space="preserve">237029</w:t>
      </w:r>
    </w:p>
    <w:p>
      <w:r>
        <w:t xml:space="preserve">@GOPChairwoman @TWIGGY4065 Tiedän. Booker ja Kamala Harris kilpailivat kuulemisen hysteerisimmästä naisesta, mutta heidät hukutettiin pidätettyjen maksettujen huorien alle.</w:t>
      </w:r>
    </w:p>
    <w:p>
      <w:r>
        <w:rPr>
          <w:b/>
          <w:u w:val="single"/>
        </w:rPr>
        <w:t xml:space="preserve">237030</w:t>
      </w:r>
    </w:p>
    <w:p>
      <w:r>
        <w:t xml:space="preserve">@howroute @legndofphoenix Lol kuulostat Trumpilta. 'Monet ihmiset ovat samaa mieltä kanssani. Hahahaha ironia on hysteeristä.</w:t>
      </w:r>
    </w:p>
    <w:p>
      <w:r>
        <w:rPr>
          <w:b/>
          <w:u w:val="single"/>
        </w:rPr>
        <w:t xml:space="preserve">237031</w:t>
      </w:r>
    </w:p>
    <w:p>
      <w:r>
        <w:t xml:space="preserve">@DogginTrump Huora ämmä puhui! STFU Melania, Melanie , mikä tahansa nimesi onkaan...</w:t>
      </w:r>
    </w:p>
    <w:p>
      <w:r>
        <w:rPr>
          <w:b/>
          <w:u w:val="single"/>
        </w:rPr>
        <w:t xml:space="preserve">237032</w:t>
      </w:r>
    </w:p>
    <w:p>
      <w:r>
        <w:t xml:space="preserve">@AnnCoulter Mutta jos kenkä olisi toisella jalalla, tietäisimme, kuka olisi huoneen hysteerisin nainen.</w:t>
      </w:r>
    </w:p>
    <w:p>
      <w:r>
        <w:rPr>
          <w:b/>
          <w:u w:val="single"/>
        </w:rPr>
        <w:t xml:space="preserve">237033</w:t>
      </w:r>
    </w:p>
    <w:p>
      <w:r>
        <w:t xml:space="preserve">Naiset, haluatteko tehtävän tehtävälistallenne tänään? Älkää puhuko pelokkaille pikku ämmäperseille... Joidenkin teidän pitää kunnioittaa itseänne tarpeeksi kertoaksenne heille, että heidän pitää tajuta paska ja joko nousta mieheksi tai antaa olla. Oikeilla naisilla ei ole aikaa tuollaiseen paskaan! #realtalk -Cardi B</w:t>
      </w:r>
    </w:p>
    <w:p>
      <w:r>
        <w:rPr>
          <w:b/>
          <w:u w:val="single"/>
        </w:rPr>
        <w:t xml:space="preserve">237034</w:t>
      </w:r>
    </w:p>
    <w:p>
      <w:r>
        <w:t xml:space="preserve">Äänet päässäsi eivät ole SINÄ. Ne ovat vanhempasi. Opettajat. Ystävät. Idiootit televisiosta. SINÄ saat kertoa noille äänille, milloin niiden on hyvä puhua ja milloin niiden on aika pitää turpansa kiinni.</w:t>
      </w:r>
    </w:p>
    <w:p>
      <w:r>
        <w:rPr>
          <w:b/>
          <w:u w:val="single"/>
        </w:rPr>
        <w:t xml:space="preserve">237035</w:t>
      </w:r>
    </w:p>
    <w:p>
      <w:r>
        <w:t xml:space="preserve">@onnyssaaa no stfu sitten BITCH tulet johonkin, jossa sinulla ei ole mitään asiaa. Pidä huoli siitä, että saat palkkaa huoralta.</w:t>
      </w:r>
    </w:p>
    <w:p>
      <w:r>
        <w:rPr>
          <w:b/>
          <w:u w:val="single"/>
        </w:rPr>
        <w:t xml:space="preserve">237036</w:t>
      </w:r>
    </w:p>
    <w:p>
      <w:r>
        <w:t xml:space="preserve">Kerran strippari aina huora ja ( Y ) reikä!!!</w:t>
      </w:r>
    </w:p>
    <w:p>
      <w:r>
        <w:rPr>
          <w:b/>
          <w:u w:val="single"/>
        </w:rPr>
        <w:t xml:space="preserve">237037</w:t>
      </w:r>
    </w:p>
    <w:p>
      <w:r>
        <w:t xml:space="preserve">Yksi suurimmista syistä, miksi en koskaan halunnut tulla ulos ystävilleni, oli, koska pelkäsin, että he luulevat, että olen ihastunut heihin, kun olen vain kunnollinen ihminen, joten kutsun heitä tyhmäksi ämmäksi ja vitun huoraksi joka kerta, kun näen heidät.</w:t>
      </w:r>
    </w:p>
    <w:p>
      <w:r>
        <w:rPr>
          <w:b/>
          <w:u w:val="single"/>
        </w:rPr>
        <w:t xml:space="preserve">237038</w:t>
      </w:r>
    </w:p>
    <w:p>
      <w:r>
        <w:t xml:space="preserve">Kaikki te neekerit, jotka sanotte, ettei aikuisen miehen pitäisi olla näin innoissaan videopelistä. Menkää hakemaan pillua. Ämmä, turpa kiinni. Odotamme koko vuoden uutta 2k:ta ja muita pelejä. Saamme pillua melkein ympäri vuoden. Nauti sinä elämästäsi ja anna meidän nauttia omastamme, rakas.</w:t>
      </w:r>
    </w:p>
    <w:p>
      <w:r>
        <w:rPr>
          <w:b/>
          <w:u w:val="single"/>
        </w:rPr>
        <w:t xml:space="preserve">237039</w:t>
      </w:r>
    </w:p>
    <w:p>
      <w:r>
        <w:t xml:space="preserve">@DaddyDaddymac @_QueenofStaves @FLOTUS @FLOTUS Olet SKANK .....Leave our house and country. Ota korruptoituneet vanhempasi mukaasi. Olette kaikki halpaa valkoista roskaväkeä!!!!</w:t>
      </w:r>
    </w:p>
    <w:p>
      <w:r>
        <w:rPr>
          <w:b/>
          <w:u w:val="single"/>
        </w:rPr>
        <w:t xml:space="preserve">237040</w:t>
      </w:r>
    </w:p>
    <w:p>
      <w:r>
        <w:t xml:space="preserve">Rahalla ei voi ostaa onnea, mutta sillä voi ostaa pillua.</w:t>
      </w:r>
    </w:p>
    <w:p>
      <w:r>
        <w:rPr>
          <w:b/>
          <w:u w:val="single"/>
        </w:rPr>
        <w:t xml:space="preserve">237041</w:t>
      </w:r>
    </w:p>
    <w:p>
      <w:r>
        <w:t xml:space="preserve">Todellista paskaa kuten stfu ja syödä pillua koska u välittää niin paljon</w:t>
      </w:r>
    </w:p>
    <w:p>
      <w:r>
        <w:rPr>
          <w:b/>
          <w:u w:val="single"/>
        </w:rPr>
        <w:t xml:space="preserve">237042</w:t>
      </w:r>
    </w:p>
    <w:p>
      <w:r>
        <w:t xml:space="preserve">'Kun naisia opetetaan käyttämään vaatimattomia vaatteita ja näyttämään epämiellyttäviltä, se vähentää raiskauksia' MIKSI? https://t.co/BsZO42LzqA</w:t>
      </w:r>
    </w:p>
    <w:p>
      <w:r>
        <w:rPr>
          <w:b/>
          <w:u w:val="single"/>
        </w:rPr>
        <w:t xml:space="preserve">237043</w:t>
      </w:r>
    </w:p>
    <w:p>
      <w:r>
        <w:t xml:space="preserve">@kimguilfoyle Häiritseekö sinua se, että lapset katsovat sinua ja ajattelevat. Tuo on siis se lutka, jolla oli isän mulkku suussaan, kun hän oli naimisissa äidin kanssa. Hän on ällöttävä. Tiedät, että he ajattelevat niin.</w:t>
      </w:r>
    </w:p>
    <w:p>
      <w:r>
        <w:rPr>
          <w:b/>
          <w:u w:val="single"/>
        </w:rPr>
        <w:t xml:space="preserve">237044</w:t>
      </w:r>
    </w:p>
    <w:p>
      <w:r>
        <w:t xml:space="preserve">@AnnCoulter Ann olet hauskin. Minusta Corey B. on varmasti hysteerisin nainen kuulustelussa.</w:t>
      </w:r>
    </w:p>
    <w:p>
      <w:r>
        <w:rPr>
          <w:b/>
          <w:u w:val="single"/>
        </w:rPr>
        <w:t xml:space="preserve">237045</w:t>
      </w:r>
    </w:p>
    <w:p>
      <w:r>
        <w:t xml:space="preserve">@eyehatezod @PopeRichard Kieltäydyn uskomasta, ettet rupea pogoamaan tai skankkaamaan aina kun kuulet One Step Beyondin.</w:t>
      </w:r>
    </w:p>
    <w:p>
      <w:r>
        <w:rPr>
          <w:b/>
          <w:u w:val="single"/>
        </w:rPr>
        <w:t xml:space="preserve">237046</w:t>
      </w:r>
    </w:p>
    <w:p>
      <w:r>
        <w:t xml:space="preserve">@CliffShep @MiaFarrow @realDonaldTrump Turpa kiinni kusipää, jos todella pidät Donald Trumpista, voit imeä munaa. Hän on kauhea ja olet sokeutunut vain hänen RAHOJENsa takia!!! Ihmiset eivät pidä kusipäistä ämmästä.</w:t>
      </w:r>
    </w:p>
    <w:p>
      <w:r>
        <w:rPr>
          <w:b/>
          <w:u w:val="single"/>
        </w:rPr>
        <w:t xml:space="preserve">237047</w:t>
      </w:r>
    </w:p>
    <w:p>
      <w:r>
        <w:t xml:space="preserve">Hyvää syntymäpäivää, senkin vitun typerä ämmä. Toivottavasti liukastut ja katkaiset niskasi, huora. Olen oppinut rakastamaan sinun surkeaa persettäsi. @alvkxrd</w:t>
      </w:r>
    </w:p>
    <w:p>
      <w:r>
        <w:rPr>
          <w:b/>
          <w:u w:val="single"/>
        </w:rPr>
        <w:t xml:space="preserve">237048</w:t>
      </w:r>
    </w:p>
    <w:p>
      <w:r>
        <w:t xml:space="preserve">Olen saanut tarpeekseni kaikesta siitä, että minua kutsutaan päivittäin vitun huoraksi, kun olen ainoa, joka tekee mitään, joka huolehtii yksin 8 lapsesta, en halua olla täällä enää yhtään enempää. Gone</w:t>
      </w:r>
    </w:p>
    <w:p>
      <w:r>
        <w:rPr>
          <w:b/>
          <w:u w:val="single"/>
        </w:rPr>
        <w:t xml:space="preserve">237049</w:t>
      </w:r>
    </w:p>
    <w:p>
      <w:r>
        <w:t xml:space="preserve">Molemmat ovat idiootteja, ketä kiinnostaa kuka voittaa "Hysteerisin nainen" -palkinnon? Antakaa se molemmille, he molemmat tekivät kovasti töitä sen eteen ja ansaitsevat sen.</w:t>
      </w:r>
    </w:p>
    <w:p>
      <w:r>
        <w:rPr>
          <w:b/>
          <w:u w:val="single"/>
        </w:rPr>
        <w:t xml:space="preserve">237050</w:t>
      </w:r>
    </w:p>
    <w:p>
      <w:r>
        <w:t xml:space="preserve">@mmdwriter @JRubinBlogger @BenSasse Olen ylpeä siitä, että olen hysteerinen nainen.</w:t>
      </w:r>
    </w:p>
    <w:p>
      <w:r>
        <w:rPr>
          <w:b/>
          <w:u w:val="single"/>
        </w:rPr>
        <w:t xml:space="preserve">237051</w:t>
      </w:r>
    </w:p>
    <w:p>
      <w:r>
        <w:t xml:space="preserve">@CheriJacobus Hollywood on ollut osallisena naisten raiskauksissa ja seksuaalisessa hyväksikäytössä yli 20 vuoden ajan.</w:t>
      </w:r>
    </w:p>
    <w:p>
      <w:r>
        <w:rPr>
          <w:b/>
          <w:u w:val="single"/>
        </w:rPr>
        <w:t xml:space="preserve">237052</w:t>
      </w:r>
    </w:p>
    <w:p>
      <w:r>
        <w:t xml:space="preserve">@amaziah_filani Mikä vitun kusipää Vihaan sitä, että lapsia laiminlyödään ja käytetään vanhempien kokeiluun. Niin vitun surullista. Jos näkisin tämän huoran, satuttaisin häntä varmasti.</w:t>
      </w:r>
    </w:p>
    <w:p>
      <w:r>
        <w:rPr>
          <w:b/>
          <w:u w:val="single"/>
        </w:rPr>
        <w:t xml:space="preserve">237053</w:t>
      </w:r>
    </w:p>
    <w:p>
      <w:r>
        <w:t xml:space="preserve">Hysteerinen nainen kuten @CoryBooker</w:t>
      </w:r>
    </w:p>
    <w:p>
      <w:r>
        <w:rPr>
          <w:b/>
          <w:u w:val="single"/>
        </w:rPr>
        <w:t xml:space="preserve">237054</w:t>
      </w:r>
    </w:p>
    <w:p>
      <w:r>
        <w:t xml:space="preserve">Lähes jokaisella tuntemallani naisella on #meToo - seksuaalinen ahdistelu, hyväksikäyttö, raiskaus - kyllä, se on sydäntäsärkevää, kyllä, on paljon 2 tekemistä....</w:t>
      </w:r>
    </w:p>
    <w:p>
      <w:r>
        <w:rPr>
          <w:b/>
          <w:u w:val="single"/>
        </w:rPr>
        <w:t xml:space="preserve">237055</w:t>
      </w:r>
    </w:p>
    <w:p>
      <w:r>
        <w:t xml:space="preserve">Vannon, että pääsen paikkoihin juuri sopivasti! It's exhausting @Sam_Schulman RT @MaireadEvvoMc: Made your bed, now lie in the flea pit you created 'Tourists go home, refugees welcome': why Barcelona chose migrants over visitors https://t.co/gtLMcuFC5p</w:t>
      </w:r>
    </w:p>
    <w:p>
      <w:r>
        <w:rPr>
          <w:b/>
          <w:u w:val="single"/>
        </w:rPr>
        <w:t xml:space="preserve">237056</w:t>
      </w:r>
    </w:p>
    <w:p>
      <w:r>
        <w:t xml:space="preserve">Olen maahanmuuttaja - ja Trump on oikeassa maahanmuuton suhteen - https://t.co/Pldngi5fmv... @matt_cam, voitko kertoa näkemyksiäsi tästä jutusta? https://t.co/DjuIzVb2oN</w:t>
      </w:r>
    </w:p>
    <w:p>
      <w:r>
        <w:rPr>
          <w:b/>
          <w:u w:val="single"/>
        </w:rPr>
        <w:t xml:space="preserve">237057</w:t>
      </w:r>
    </w:p>
    <w:p>
      <w:r>
        <w:t xml:space="preserve">#IllegalImmigrants #IllegalAliens #ElectoralSystem #ElectoralCollege Aion järkyttää joitakin ihmisiä:  Amerikka ei ole #demokratia, Amerikka on #tasavalta.  Vielä tarkemmin määriteltynä Amerikka on edustuksellinen tasavalta.  TODELLISESSA... https://t.co/kcZqVEaR93</w:t>
      </w:r>
    </w:p>
    <w:p>
      <w:r>
        <w:rPr>
          <w:b/>
          <w:u w:val="single"/>
        </w:rPr>
        <w:t xml:space="preserve">237058</w:t>
      </w:r>
    </w:p>
    <w:p>
      <w:r>
        <w:t xml:space="preserve">@DRUDGE_REPORT Meillä on omat hyökkäysongelmamme meksikolaisten kanssa. #BuildThatWall</w:t>
      </w:r>
    </w:p>
    <w:p>
      <w:r>
        <w:rPr>
          <w:b/>
          <w:u w:val="single"/>
        </w:rPr>
        <w:t xml:space="preserve">237059</w:t>
      </w:r>
    </w:p>
    <w:p>
      <w:r>
        <w:t xml:space="preserve">Työntekijää syytetään kahdeksan lapsen seksuaalisesta hyväksikäytöstä maahanmuuttajien turvakodissa https://t.co/N2nnTiJ2ig</w:t>
      </w:r>
    </w:p>
    <w:p>
      <w:r>
        <w:rPr>
          <w:b/>
          <w:u w:val="single"/>
        </w:rPr>
        <w:t xml:space="preserve">237060</w:t>
      </w:r>
    </w:p>
    <w:p>
      <w:r>
        <w:t xml:space="preserve">YK valitsee pakolaisia Yhdistyneeseen kuningaskuntaan, valitsee enimmäkseen Syyrian muslimeja https://t.co/0jRjXVsuEX https://t.co/Qq99l6SaVz https://t.co/Qq99l6SaVz</w:t>
      </w:r>
    </w:p>
    <w:p>
      <w:r>
        <w:rPr>
          <w:b/>
          <w:u w:val="single"/>
        </w:rPr>
        <w:t xml:space="preserve">237061</w:t>
      </w:r>
    </w:p>
    <w:p>
      <w:r>
        <w:t xml:space="preserve">@htTweets Delhi on paljon parempi Prez-hallituksen alaisuudessa kuin tämän anarkistin alaisuudessa, joka ei usko sovitteluun tai konsensuksen rakentamiseen.JUST WISH TOIVE TO FOLLOW EITHER MY WAY OR NO WAY. ovat tehneet Delhistä slummin rohkaisemalla talonvaltaajia, laittomia siirtolaisia</w:t>
      </w:r>
    </w:p>
    <w:p>
      <w:r>
        <w:rPr>
          <w:b/>
          <w:u w:val="single"/>
        </w:rPr>
        <w:t xml:space="preserve">237062</w:t>
      </w:r>
    </w:p>
    <w:p>
      <w:r>
        <w:t xml:space="preserve">Global Compact on Migration etenee https://t.co/cDH8MvNynx #WithRefugees #GlobalCompact @RCKDirector @refugeeaffairs @UNHCR_Kenya @drckenya @tyrusmaina</w:t>
      </w:r>
    </w:p>
    <w:p>
      <w:r>
        <w:rPr>
          <w:b/>
          <w:u w:val="single"/>
        </w:rPr>
        <w:t xml:space="preserve">237063</w:t>
      </w:r>
    </w:p>
    <w:p>
      <w:r>
        <w:t xml:space="preserve">Väkivalta turisteja kohtaan Barcelonassa, Espanjassa -- "Turistit kotiin" " Pakolaiset tervetulleita".  @VisitBCN_EN @visitcatalonia https://t.co/KZIEpzeQ4w https://t.co/KZIEpzeQ4w</w:t>
      </w:r>
    </w:p>
    <w:p>
      <w:r>
        <w:rPr>
          <w:b/>
          <w:u w:val="single"/>
        </w:rPr>
        <w:t xml:space="preserve">237064</w:t>
      </w:r>
    </w:p>
    <w:p>
      <w:r>
        <w:t xml:space="preserve">Maahanmuuton väheneminen maksaa Britannian taloudelle miljardeja, sanoo ajatushautomo | The Independent - https://t.co/afUV2Rn81v</w:t>
      </w:r>
    </w:p>
    <w:p>
      <w:r>
        <w:rPr>
          <w:b/>
          <w:u w:val="single"/>
        </w:rPr>
        <w:t xml:space="preserve">237065</w:t>
      </w:r>
    </w:p>
    <w:p>
      <w:r>
        <w:t xml:space="preserve">@NBCPolitics @MSNBC 20 päivän vankilatuomion jälkeen laittomien pakolaisten lasten on päästävä vapaaksi. Sitten kenenkään ei pitäisi huolehtia heistä ja antaa heille ruokaa. Ainoa mahdollisuus koko perhe voi mennä kotiin ja lähteä USA:sta. Ja varmasti se on tehtävä supersuuri muuri suojaamaan heitä.</w:t>
      </w:r>
    </w:p>
    <w:p>
      <w:r>
        <w:rPr>
          <w:b/>
          <w:u w:val="single"/>
        </w:rPr>
        <w:t xml:space="preserve">237066</w:t>
      </w:r>
    </w:p>
    <w:p>
      <w:r>
        <w:t xml:space="preserve">@CBPArizona Tämä on hullua. 125 viime viikonloppuna. #BuildThatWall !Arizona invasion @realDonaldTrump @dougducey</w:t>
      </w:r>
    </w:p>
    <w:p>
      <w:r>
        <w:rPr>
          <w:b/>
          <w:u w:val="single"/>
        </w:rPr>
        <w:t xml:space="preserve">237067</w:t>
      </w:r>
    </w:p>
    <w:p>
      <w:r>
        <w:t xml:space="preserve">Todellisuus Nike, hän teki sen, toisin kuin sinä ja kaikki sinun groupies, ei koskaan osta tuotteitasi enää koskaan, tarpeeksi on tarpeeksi, rumaa paskaa teet täällä @potus @realDonaldTrump #BuildTheWall #LockThemUp #EndDACA #BoycottNFL #BoycottNike riittää jo, rakastan minun FLAG !!!!</w:t>
      </w:r>
    </w:p>
    <w:p>
      <w:r>
        <w:rPr>
          <w:b/>
          <w:u w:val="single"/>
        </w:rPr>
        <w:t xml:space="preserve">237068</w:t>
      </w:r>
    </w:p>
    <w:p>
      <w:r>
        <w:t xml:space="preserve">Libyan rannikkovartiosto pelastaa noin 160 #Europeen #lähtevää siirtolaista https://t.co/jgMZ1Bb2oT</w:t>
      </w:r>
    </w:p>
    <w:p>
      <w:r>
        <w:rPr>
          <w:b/>
          <w:u w:val="single"/>
        </w:rPr>
        <w:t xml:space="preserve">237069</w:t>
      </w:r>
    </w:p>
    <w:p>
      <w:r>
        <w:t xml:space="preserve">Meidän on rohkaistava presidentti Trumpia jatkamaan yritystä kieltää lisää pakolaisia. https://t.co/HWyN4kAglZ.</w:t>
      </w:r>
    </w:p>
    <w:p>
      <w:r>
        <w:rPr>
          <w:b/>
          <w:u w:val="single"/>
        </w:rPr>
        <w:t xml:space="preserve">237070</w:t>
      </w:r>
    </w:p>
    <w:p>
      <w:r>
        <w:t xml:space="preserve">Katso: Vapaan sanan aika - https://t.co/RZquRKAqTv @ISupport_Israel @ISupport_Israel</w:t>
      </w:r>
    </w:p>
    <w:p>
      <w:r>
        <w:rPr>
          <w:b/>
          <w:u w:val="single"/>
        </w:rPr>
        <w:t xml:space="preserve">237071</w:t>
      </w:r>
    </w:p>
    <w:p>
      <w:r>
        <w:t xml:space="preserve">Maahanmuutto-oikeuspalvelumme vastaanottaa nyt uusia asiakkaita! Soita numeroon (773) 583-9191 tai poikkea toimistossamme klo 10-2 ja pyydä vastaanottoaikaa! https://t.co/RDl6rSPdNi.</w:t>
      </w:r>
    </w:p>
    <w:p>
      <w:r>
        <w:rPr>
          <w:b/>
          <w:u w:val="single"/>
        </w:rPr>
        <w:t xml:space="preserve">237072</w:t>
      </w:r>
    </w:p>
    <w:p>
      <w:r>
        <w:t xml:space="preserve">Teksasilainen nainen, 21, kuoli pudottuaan liikkuvasta maasturista, saattoi olla laittoman ulkomaalaisen kuljettajan työntämähttps://t.co/3t0PH9Hd0s#InOurBackyard#BuildTheWall #PreventableDeath #SecureTheBorder #StopTheInvasion #TherIsMoreOfThemOutThere #AllIllegalAliensAreLawbreakers</w:t>
      </w:r>
    </w:p>
    <w:p>
      <w:r>
        <w:rPr>
          <w:b/>
          <w:u w:val="single"/>
        </w:rPr>
        <w:t xml:space="preserve">237073</w:t>
      </w:r>
    </w:p>
    <w:p>
      <w:r>
        <w:t xml:space="preserve">Kansainvälisen katolisen siirtolaiskomission puheenjohtaja sanoo, että meidän on torjuttava pakolaisiin kohdistuva "välinpitämättömyyden globalisaatio". https://t.co/RtZRiHxw2v</w:t>
      </w:r>
    </w:p>
    <w:p>
      <w:r>
        <w:rPr>
          <w:b/>
          <w:u w:val="single"/>
        </w:rPr>
        <w:t xml:space="preserve">237074</w:t>
      </w:r>
    </w:p>
    <w:p>
      <w:r>
        <w:t xml:space="preserve">#ClimateChange ei tarvitse olla puolueellinen kysymys. Kyselyjen mukaan se ei ole sitä jo nyt äänestäjien keskuudessa. Kongressin on huomioitava: ihmiset kaikista poliittisista ideologioista tunnustavat, että Yhdysvaltojen on toimittava #ActOnClimate https://t.co/gCpjPXzosN https://t.co/gCpjPXzosN</w:t>
      </w:r>
    </w:p>
    <w:p>
      <w:r>
        <w:rPr>
          <w:b/>
          <w:u w:val="single"/>
        </w:rPr>
        <w:t xml:space="preserve">237075</w:t>
      </w:r>
    </w:p>
    <w:p>
      <w:r>
        <w:t xml:space="preserve">YK kehottaa #TrumpAdministrationia lopettamaan maahanmuuttajalasten erottamisen vanhemmistaan #UnitedNations... https://t.co/SFGZ8MLcvk https://t.co/hhOwoAhPpi</w:t>
      </w:r>
    </w:p>
    <w:p>
      <w:r>
        <w:rPr>
          <w:b/>
          <w:u w:val="single"/>
        </w:rPr>
        <w:t xml:space="preserve">237076</w:t>
      </w:r>
    </w:p>
    <w:p>
      <w:r>
        <w:t xml:space="preserve">Oppia menneisyydestä: https://t.co/IRDAG911d3 0/lessons-past-eastern-european-nations-reject-muslim-migrants/ Ruotsi - jossa raiskaukset ovat lisääntyneet 1472 prosenttia "monikulttuurisuuden" omaksumisen jälkeen - on tiettävästi romahduksen partaalla.</w:t>
      </w:r>
    </w:p>
    <w:p>
      <w:r>
        <w:rPr>
          <w:b/>
          <w:u w:val="single"/>
        </w:rPr>
        <w:t xml:space="preserve">237077</w:t>
      </w:r>
    </w:p>
    <w:p>
      <w:r>
        <w:t xml:space="preserve">#EU myöntää #Espanialle lisärahoitusta maahanmuuttajien saapumisesta selviytymiseen https://t.co/CRR4cRuVHN</w:t>
      </w:r>
    </w:p>
    <w:p>
      <w:r>
        <w:rPr>
          <w:b/>
          <w:u w:val="single"/>
        </w:rPr>
        <w:t xml:space="preserve">237078</w:t>
      </w:r>
    </w:p>
    <w:p>
      <w:r>
        <w:t xml:space="preserve">@lilmaggie186 @Jim_Jordan Myös laittomia? #BuildThatWall #AmericaFirst God Bless America and @POTUS</w:t>
      </w:r>
    </w:p>
    <w:p>
      <w:r>
        <w:rPr>
          <w:b/>
          <w:u w:val="single"/>
        </w:rPr>
        <w:t xml:space="preserve">237079</w:t>
      </w:r>
    </w:p>
    <w:p>
      <w:r>
        <w:t xml:space="preserve">Ranska hyväksyy uuden tiukan turvapaikka- ja maahanmuuttolain https://t.co/Cy7kZorCgb</w:t>
      </w:r>
    </w:p>
    <w:p>
      <w:r>
        <w:rPr>
          <w:b/>
          <w:u w:val="single"/>
        </w:rPr>
        <w:t xml:space="preserve">237080</w:t>
      </w:r>
    </w:p>
    <w:p>
      <w:r>
        <w:t xml:space="preserve">"Turistit kotiin, pakolaiset tervetulleita": miksi Barcelona valitsi maahanmuuttajat vierailijoiden sijaan https://t.co/d0wtFrkpNz</w:t>
      </w:r>
    </w:p>
    <w:p>
      <w:r>
        <w:rPr>
          <w:b/>
          <w:u w:val="single"/>
        </w:rPr>
        <w:t xml:space="preserve">237081</w:t>
      </w:r>
    </w:p>
    <w:p>
      <w:r>
        <w:t xml:space="preserve">Eurooppa haluaa Afrikkaan keskuksia tarkastamaan maahanmuuttajia'¤ Kriitikot sanovat, että se luopuu vastuustaan'¤ https://t.co/ptlSD7jM1w</w:t>
      </w:r>
    </w:p>
    <w:p>
      <w:r>
        <w:rPr>
          <w:b/>
          <w:u w:val="single"/>
        </w:rPr>
        <w:t xml:space="preserve">237082</w:t>
      </w:r>
    </w:p>
    <w:p>
      <w:r>
        <w:t xml:space="preserve">Pariisin esikaupunkialueella eli muslimien kieltoalueella asuu raportin mukaan 300 000 laitonta maahanmuuttajaa, kertoo @VP https://t.co/ITCNwDZgGS #FoxNews</w:t>
      </w:r>
    </w:p>
    <w:p>
      <w:r>
        <w:rPr>
          <w:b/>
          <w:u w:val="single"/>
        </w:rPr>
        <w:t xml:space="preserve">237083</w:t>
      </w:r>
    </w:p>
    <w:p>
      <w:r>
        <w:t xml:space="preserve">Eksyksissä - mutta onnellinen ! Merkel co. ei ole tajunnut, kuka todellisuudessa on. Saksa parka, joka haluaa mennä rakastamaan pakolaisia. https://t.co/cqDtwYUaVU.</w:t>
      </w:r>
    </w:p>
    <w:p>
      <w:r>
        <w:rPr>
          <w:b/>
          <w:u w:val="single"/>
        </w:rPr>
        <w:t xml:space="preserve">237084</w:t>
      </w:r>
    </w:p>
    <w:p>
      <w:r>
        <w:t xml:space="preserve">@mamendoza480 @AnthemRespect @KamalaHarris kieltäytyi auttamasta vammaista Irakin sodan veteraania, kun laittomat maahanmuuttajat varastivat hänen henkilöllisyystodistuksensa maksoivat hänelle opintotuen ja tekivät hänestä kodittoman https://t.co/HTEXX2HI2U</w:t>
      </w:r>
    </w:p>
    <w:p>
      <w:r>
        <w:rPr>
          <w:b/>
          <w:u w:val="single"/>
        </w:rPr>
        <w:t xml:space="preserve">237085</w:t>
      </w:r>
    </w:p>
    <w:p>
      <w:r>
        <w:t xml:space="preserve">Tämän vuoksi @IDMC_Geneva tutkii sekä pakolaisten että maan sisäisten pakolaisten paluuta Irakissa ja muualla - inhimillinen kärsimys ja kielteinen kehitys kulkevat käsi kädessä: https://t.co/FaTqJOuAnX.</w:t>
      </w:r>
    </w:p>
    <w:p>
      <w:r>
        <w:rPr>
          <w:b/>
          <w:u w:val="single"/>
        </w:rPr>
        <w:t xml:space="preserve">237086</w:t>
      </w:r>
    </w:p>
    <w:p>
      <w:r>
        <w:t xml:space="preserve">@realDonaldTrump Ajattelu #WhiteGenocide #BuildThatWall</w:t>
      </w:r>
    </w:p>
    <w:p>
      <w:r>
        <w:rPr>
          <w:b/>
          <w:u w:val="single"/>
        </w:rPr>
        <w:t xml:space="preserve">237087</w:t>
      </w:r>
    </w:p>
    <w:p>
      <w:r>
        <w:t xml:space="preserve">Jälleen yksi maahanmuuttajien seksuaalinen hyväksikäyttötapaus, jonka tiedotusvälineet jättävät huomiotta. https://t.co/4NUNEDTzNP</w:t>
      </w:r>
    </w:p>
    <w:p>
      <w:r>
        <w:rPr>
          <w:b/>
          <w:u w:val="single"/>
        </w:rPr>
        <w:t xml:space="preserve">237088</w:t>
      </w:r>
    </w:p>
    <w:p>
      <w:r>
        <w:t xml:space="preserve">@realDonaldTrump Laittomat ulkomaalaiset murhasivat 2977 ihmistä New Yorkissa, Washington DC:ssä ja Shanksvillessä Pennsylvaniassa 9/11/01. Auta muistamaan heitä tänään! Käy osoitteessa https://t.co/NK58yRjGej ja auta. Please #RETWEET #ThursdayThoughts #NeverForget #BuildTh</w:t>
      </w:r>
    </w:p>
    <w:p>
      <w:r>
        <w:rPr>
          <w:b/>
          <w:u w:val="single"/>
        </w:rPr>
        <w:t xml:space="preserve">237089</w:t>
      </w:r>
    </w:p>
    <w:p>
      <w:r>
        <w:t xml:space="preserve">Junckerin vastaus maahanmuuttajiin on edistysaskel, sanoo Conte https://t.co/Tm2ohreYxV</w:t>
      </w:r>
    </w:p>
    <w:p>
      <w:r>
        <w:rPr>
          <w:b/>
          <w:u w:val="single"/>
        </w:rPr>
        <w:t xml:space="preserve">237090</w:t>
      </w:r>
    </w:p>
    <w:p>
      <w:r>
        <w:t xml:space="preserve">ICE aloittaa uudet maahanmuuttoharjoitukset Los Angelesin alueella; ainakin 100 pidätetty tähän mennessähttps://t.co/v3IIyMkZi2#AgainstAllEnemies #MoreOfThisPlease #TheICEManCometh #StopTheInvasion</w:t>
      </w:r>
    </w:p>
    <w:p>
      <w:r>
        <w:rPr>
          <w:b/>
          <w:u w:val="single"/>
        </w:rPr>
        <w:t xml:space="preserve">237091</w:t>
      </w:r>
    </w:p>
    <w:p>
      <w:r>
        <w:t xml:space="preserve">8 maahanmuuttajapoikaa, joita ahdisteli Yhdysvaltain huostassa ollessaan mies, joka on HIV-positiivinen! Antakaa sen painua mieleen! #ApathyKills 😠 - etsii myötätuntoa</w:t>
      </w:r>
    </w:p>
    <w:p>
      <w:r>
        <w:rPr>
          <w:b/>
          <w:u w:val="single"/>
        </w:rPr>
        <w:t xml:space="preserve">237092</w:t>
      </w:r>
    </w:p>
    <w:p>
      <w:r>
        <w:t xml:space="preserve">Cameron esti maahanmuuttajia äänestämästä EU:n puolesta tai vastaan -äänestyksessä hän oppi Skotlannin itsenäisyydestä, että maahanmuuttajat voivat olla negatiivinen vaikutin.</w:t>
      </w:r>
    </w:p>
    <w:p>
      <w:r>
        <w:rPr>
          <w:b/>
          <w:u w:val="single"/>
        </w:rPr>
        <w:t xml:space="preserve">237093</w:t>
      </w:r>
    </w:p>
    <w:p>
      <w:r>
        <w:t xml:space="preserve">Trumpin maahanmuuttoa vastustava mielenosoitus ylittää Brooklynin sillan New Yorkissa https://t.co/ytVaQlM8TU</w:t>
      </w:r>
    </w:p>
    <w:p>
      <w:r>
        <w:rPr>
          <w:b/>
          <w:u w:val="single"/>
        </w:rPr>
        <w:t xml:space="preserve">237094</w:t>
      </w:r>
    </w:p>
    <w:p>
      <w:r>
        <w:t xml:space="preserve">Etsinnät jatkuvat viiden epäillyn pakolaisen löytämiseksi, jotka pakenivat kuorma-autosta https://t.co/n4yCATRL7F https://t.co/2vWvlHdXtz https://t.co/2vWvlHdXtz</w:t>
      </w:r>
    </w:p>
    <w:p>
      <w:r>
        <w:rPr>
          <w:b/>
          <w:u w:val="single"/>
        </w:rPr>
        <w:t xml:space="preserve">237095</w:t>
      </w:r>
    </w:p>
    <w:p>
      <w:r>
        <w:t xml:space="preserve">@TheAnaBraga Minun on pakko miettiä, tukeeko hän toista hyvin tunnettua mallia, joka sattuu olemaan maahanmuuttaja ja josta on aiemmin julkaistu lihavia kuvia.Hän asuu nyt Whitehousessa.  Ja sikäli kuin tiedän on uskomaton ihminen.  Olisiko sh</w:t>
      </w:r>
    </w:p>
    <w:p>
      <w:r>
        <w:rPr>
          <w:b/>
          <w:u w:val="single"/>
        </w:rPr>
        <w:t xml:space="preserve">237096</w:t>
      </w:r>
    </w:p>
    <w:p>
      <w:r>
        <w:t xml:space="preserve">Saksa yrittää karkottaa rikolliset Afganistanin pakolaiset takaisin kotiin. Tähän mennessä he ovat tuoneet 128 henkilöä takaisin kotiin 8 erikoislennolla. https://t.co/bBpXypevjY.</w:t>
      </w:r>
    </w:p>
    <w:p>
      <w:r>
        <w:rPr>
          <w:b/>
          <w:u w:val="single"/>
        </w:rPr>
        <w:t xml:space="preserve">237097</w:t>
      </w:r>
    </w:p>
    <w:p>
      <w:r>
        <w:t xml:space="preserve">He eivät ole "maahanmuuttajia" vaan maahanpyrkijöitä. #sendthemback @AustLiberty @OzraeliAvi #auspol https://t.co/HBdQ6wytIH https://t.co/HBdQ6wytIH</w:t>
      </w:r>
    </w:p>
    <w:p>
      <w:r>
        <w:rPr>
          <w:b/>
          <w:u w:val="single"/>
        </w:rPr>
        <w:t xml:space="preserve">237098</w:t>
      </w:r>
    </w:p>
    <w:p>
      <w:r>
        <w:t xml:space="preserve">yrittää yhdistää kotikulttuuriinne maahanmuuttajavanhempienne kautta on kuin kuuntelisi, kun joukko boomereita kuvailee, mikä Amerikassa on vialla lol.</w:t>
      </w:r>
    </w:p>
    <w:p>
      <w:r>
        <w:rPr>
          <w:b/>
          <w:u w:val="single"/>
        </w:rPr>
        <w:t xml:space="preserve">237099</w:t>
      </w:r>
    </w:p>
    <w:p>
      <w:r>
        <w:t xml:space="preserve">MSF tarjoaa terveydenhuoltoa Evrosissa, kun pakolaisten määrä kasvaa https://t.co/NUCORADYP8</w:t>
      </w:r>
    </w:p>
    <w:p>
      <w:r>
        <w:rPr>
          <w:b/>
          <w:u w:val="single"/>
        </w:rPr>
        <w:t xml:space="preserve">237100</w:t>
      </w:r>
    </w:p>
    <w:p>
      <w:r>
        <w:t xml:space="preserve">@ChouhanShivraj Tämän suuruusluokan huijaus ei voi tapahtua ilman top.Pl pelottomasti paljastaa kytkökset &amp; amp; saada syylliset rangaistuksi.</w:t>
      </w:r>
    </w:p>
    <w:p>
      <w:r>
        <w:rPr>
          <w:b/>
          <w:u w:val="single"/>
        </w:rPr>
        <w:t xml:space="preserve">237101</w:t>
      </w:r>
    </w:p>
    <w:p>
      <w:r>
        <w:t xml:space="preserve">Onnittelut veljelleni! Lisäsimme perheeseen uuden tutkinnon! 3 / 4 sisarusta ... miten se on maahanmuuttajaperheen tilastojen kannalta?!! 😝</w:t>
      </w:r>
    </w:p>
    <w:p>
      <w:r>
        <w:rPr>
          <w:b/>
          <w:u w:val="single"/>
        </w:rPr>
        <w:t xml:space="preserve">237102</w:t>
      </w:r>
    </w:p>
    <w:p>
      <w:r>
        <w:t xml:space="preserve">Unkarin hallitus moittii EU:n suhtautumista joukkomuuttoon https://t.co/Y1f2yjjPvf</w:t>
      </w:r>
    </w:p>
    <w:p>
      <w:r>
        <w:rPr>
          <w:b/>
          <w:u w:val="single"/>
        </w:rPr>
        <w:t xml:space="preserve">237103</w:t>
      </w:r>
    </w:p>
    <w:p>
      <w:r>
        <w:t xml:space="preserve">Paitsi jos olet kolmannen maailman raiskaajapakolainen. https://t.co/UnZn153Q66</w:t>
      </w:r>
    </w:p>
    <w:p>
      <w:r>
        <w:rPr>
          <w:b/>
          <w:u w:val="single"/>
        </w:rPr>
        <w:t xml:space="preserve">237104</w:t>
      </w:r>
    </w:p>
    <w:p>
      <w:r>
        <w:t xml:space="preserve">Maahanmuuttajataustaiset teinit sanovat, että heitä sidottiin pidätyskeskuksissa tuoleilla https://t.co/sbcfBKry65 #SmartNews</w:t>
      </w:r>
    </w:p>
    <w:p>
      <w:r>
        <w:rPr>
          <w:b/>
          <w:u w:val="single"/>
        </w:rPr>
        <w:t xml:space="preserve">237105</w:t>
      </w:r>
    </w:p>
    <w:p>
      <w:r>
        <w:t xml:space="preserve">Syvä valtio on paljon syvempi kuin voitte kuvitella https://t.co/wtzg0JfHwl</w:t>
      </w:r>
    </w:p>
    <w:p>
      <w:r>
        <w:rPr>
          <w:b/>
          <w:u w:val="single"/>
        </w:rPr>
        <w:t xml:space="preserve">237106</w:t>
      </w:r>
    </w:p>
    <w:p>
      <w:r>
        <w:t xml:space="preserve">Pääministeri Borissov: Bulgarialla ei ole sopimusta liittokansleri Angela Merkelin kanssa maahanmuuttajien kuljettamisesta https://t.co/IjAhSI1FGV</w:t>
      </w:r>
    </w:p>
    <w:p>
      <w:r>
        <w:rPr>
          <w:b/>
          <w:u w:val="single"/>
        </w:rPr>
        <w:t xml:space="preserve">237107</w:t>
      </w:r>
    </w:p>
    <w:p>
      <w:r>
        <w:t xml:space="preserve">Lehdistö raportoi tästä ja totesi, että lat-vasemmisto huusi maahanmuutosta ja siitä, että maahanmuuttajat ovat tervetulleita.  Kyseisessä oikeudenkäynnissä oli kyse Yhdistyneen kuningaskunnan kansalaisista, joita syytettiin tyttöjen hyväksikäytöstä.  Miksi vasemmisto osoitti mieltään maahanmuutosta? https://t.co/RAcppj98m0 https://t.co/RAcppj98m0</w:t>
      </w:r>
    </w:p>
    <w:p>
      <w:r>
        <w:rPr>
          <w:b/>
          <w:u w:val="single"/>
        </w:rPr>
        <w:t xml:space="preserve">237108</w:t>
      </w:r>
    </w:p>
    <w:p>
      <w:r>
        <w:t xml:space="preserve">Bulgaria sanoo, ettei se "aio ottaa takaisin maahanmuuttajia muualta EU:sta" https://t.co/vCx9BFERBA</w:t>
      </w:r>
    </w:p>
    <w:p>
      <w:r>
        <w:rPr>
          <w:b/>
          <w:u w:val="single"/>
        </w:rPr>
        <w:t xml:space="preserve">237109</w:t>
      </w:r>
    </w:p>
    <w:p>
      <w:r>
        <w:t xml:space="preserve">Huomattava osa australialaisista ei pidä maahanmuutosta, Leigh Sales. Iso väite. Mihin todisteisiin perustuen?Yksi gottcha-kysymys toisensa jälkeen. Jessus. Minä lopetan. Hyvää yötä.</w:t>
      </w:r>
    </w:p>
    <w:p>
      <w:r>
        <w:rPr>
          <w:b/>
          <w:u w:val="single"/>
        </w:rPr>
        <w:t xml:space="preserve">237110</w:t>
      </w:r>
    </w:p>
    <w:p>
      <w:r>
        <w:t xml:space="preserve">Tämä saa vereni kiehumaan. Minä maksan veroja. Maksan sosiaaliturvamaksuja. Tein sen ennen green cardia, kuten lukemattomat muutkin maahanmuuttajat. Maksamme FICA:n, sosiaaliturvan ja lääketurvan. Kansainväliset opiskelijat, jotka ovat täällä ja lähtevät sitten kotiin, eivät koskaan näe penniäkään näistä rahoista takaisin. https://t.co/Ii5tqvFNuz</w:t>
      </w:r>
    </w:p>
    <w:p>
      <w:r>
        <w:rPr>
          <w:b/>
          <w:u w:val="single"/>
        </w:rPr>
        <w:t xml:space="preserve">237111</w:t>
      </w:r>
    </w:p>
    <w:p>
      <w:r>
        <w:t xml:space="preserve">Vau, vatsani kääntyi. En uskonut, että voisin olla enää vihaisempi! #BuildtheWall #NoDACA</w:t>
      </w:r>
    </w:p>
    <w:p>
      <w:r>
        <w:rPr>
          <w:b/>
          <w:u w:val="single"/>
        </w:rPr>
        <w:t xml:space="preserve">237112</w:t>
      </w:r>
    </w:p>
    <w:p>
      <w:r>
        <w:t xml:space="preserve">DACA-ppl haluaa ketjumuuttoa &amp;amp; vievät tuomioistuimet, joissa liberaalit tuomarit antavat heille, mitä he haluavat. &amp;amp; Trumpilla on nyt suunnitelma, joka on tarkoitus esitellä, jossa ei ole enää sosiaaliturvaa &amp;amp; ei kansalaisuutta, jos on sosiaaliturvan varassa.  Epäilen, että he harkitsevat kahdesti ennen kuin tulevat Yhdysvaltoihin.</w:t>
      </w:r>
    </w:p>
    <w:p>
      <w:r>
        <w:rPr>
          <w:b/>
          <w:u w:val="single"/>
        </w:rPr>
        <w:t xml:space="preserve">237113</w:t>
      </w:r>
    </w:p>
    <w:p>
      <w:r>
        <w:t xml:space="preserve">@KenPaxtonTX Pidättäkää #DACA-legaalit, jotka äänestivät #Texasissa, ja kaikki laittomat ja ei-kansalaiset, jotka äänestivät, antakaa heille 20 vuotta ja karkottakaa heidät ASAP !  Aina huijaus laittomien kanssa ! #Trump MAGa #RedNAtionRising #immigration2018 https://t.co/Vk7TUT01uI via</w:t>
      </w:r>
    </w:p>
    <w:p>
      <w:r>
        <w:rPr>
          <w:b/>
          <w:u w:val="single"/>
        </w:rPr>
        <w:t xml:space="preserve">237114</w:t>
      </w:r>
    </w:p>
    <w:p>
      <w:r>
        <w:t xml:space="preserve">Eikö olekin ihana kaupunki? Buffalossa koodausohjelma pyrkii avaamaan teknisen uran ovia #maahanmuuttajatytöille. #RefugeesWelcome #ImmigrantsWelcome https://t.co/bZpvhwynEM https://t.co/bZpvhwynEM</w:t>
      </w:r>
    </w:p>
    <w:p>
      <w:r>
        <w:rPr>
          <w:b/>
          <w:u w:val="single"/>
        </w:rPr>
        <w:t xml:space="preserve">237115</w:t>
      </w:r>
    </w:p>
    <w:p>
      <w:r>
        <w:t xml:space="preserve">* Ruotsi:  https://t.co/hccQmt7KMT #v4 #visegrad https://t.co/2Qo8friTwB.</w:t>
      </w:r>
    </w:p>
    <w:p>
      <w:r>
        <w:rPr>
          <w:b/>
          <w:u w:val="single"/>
        </w:rPr>
        <w:t xml:space="preserve">237116</w:t>
      </w:r>
    </w:p>
    <w:p>
      <w:r>
        <w:t xml:space="preserve">Pääministeri Theresa May muistuttaa meitä jatkuvasti muslimimaahanmuuttajien Britanniaan tuomasta "kulttuurisesta rikkaudesta" - https://t.co/2oSGblSq0P via @Shareaholic Milloin britit heräävät ?</w:t>
      </w:r>
    </w:p>
    <w:p>
      <w:r>
        <w:rPr>
          <w:b/>
          <w:u w:val="single"/>
        </w:rPr>
        <w:t xml:space="preserve">237117</w:t>
      </w:r>
    </w:p>
    <w:p>
      <w:r>
        <w:t xml:space="preserve">Se, mitä todellisuudessa tapahtuu, on hyvin erilaista. YK:n pakolaisjärjestön mukaan pakolaisten jakautuminen on seuraava: 13 prosenttia on naisia, 12 prosenttia lapsia ja 75 prosenttia 19-45-vuotiaita miehiä. Nämä eivät ole sotaa pakenevien ihmisten demografisia tietoja. https://t.co/295OTvmhmv.</w:t>
      </w:r>
    </w:p>
    <w:p>
      <w:r>
        <w:rPr>
          <w:b/>
          <w:u w:val="single"/>
        </w:rPr>
        <w:t xml:space="preserve">237118</w:t>
      </w:r>
    </w:p>
    <w:p>
      <w:r>
        <w:t xml:space="preserve">@dprite1 @SmartyJones1 @trueamerica1st @realDonaldTrump Jos et pidä Amerikasta, voit lähteä. Tuolla on ovi. Miksi isolationismi on takapajuista? Valaiskaa meitä turhilla sanoillanne. Meidät ryöstettiin! Tuodaan terroristeja, jotka esiintyvät pakolaisina! Me tarvitsemme</w:t>
      </w:r>
    </w:p>
    <w:p>
      <w:r>
        <w:rPr>
          <w:b/>
          <w:u w:val="single"/>
        </w:rPr>
        <w:t xml:space="preserve">237119</w:t>
      </w:r>
    </w:p>
    <w:p>
      <w:r>
        <w:t xml:space="preserve">Pidin @YouTube-videosta https://t.co/fziH2o7svR Tämä maahanmuuttaja lähti Yhdysvalloista hakemaan turvapaikkaa Kanadasta ja katuu sitä (HBO).</w:t>
      </w:r>
    </w:p>
    <w:p>
      <w:r>
        <w:rPr>
          <w:b/>
          <w:u w:val="single"/>
        </w:rPr>
        <w:t xml:space="preserve">237120</w:t>
      </w:r>
    </w:p>
    <w:p>
      <w:r>
        <w:t xml:space="preserve">@MadKween Muh maahanmuuttajatsssssss</w:t>
      </w:r>
    </w:p>
    <w:p>
      <w:r>
        <w:rPr>
          <w:b/>
          <w:u w:val="single"/>
        </w:rPr>
        <w:t xml:space="preserve">237121</w:t>
      </w:r>
    </w:p>
    <w:p>
      <w:r>
        <w:t xml:space="preserve">@fraser_anning Vasemmistolainen saasta.Karkottakaa heidät kaikki.#Sendthemback</w:t>
      </w:r>
    </w:p>
    <w:p>
      <w:r>
        <w:rPr>
          <w:b/>
          <w:u w:val="single"/>
        </w:rPr>
        <w:t xml:space="preserve">237122</w:t>
      </w:r>
    </w:p>
    <w:p>
      <w:r>
        <w:t xml:space="preserve">Jos haluatte propper ruokavalio aterioita liittyä ruokapankki jos haluatte council house tulla takaisin pahoinpidelty Syyriasta , Iran olet pois ajasta jäljessä nanning Englanti leasons maahanmuuttajat eivät halua oppia englantia päästä tässä maassa ei tarvitse puhua englantia.</w:t>
      </w:r>
    </w:p>
    <w:p>
      <w:r>
        <w:rPr>
          <w:b/>
          <w:u w:val="single"/>
        </w:rPr>
        <w:t xml:space="preserve">237123</w:t>
      </w:r>
    </w:p>
    <w:p>
      <w:r>
        <w:t xml:space="preserve">.@RitaOra, @Official_MilaK, @rspektor, @madeline, @GloriaEstefan - ihailemme teitä ja miljoonien muiden pakolaisten voimaa ja kestävyyttä. Autatteko meitä varmistamaan, että tänä vuonna Yhdysvaltoihin saapuvat 20 000 pakolaista tuntevat itsensä tervetulleiksi ja saavat tukea? https://t.co/QzFjSqWwJ8.</w:t>
      </w:r>
    </w:p>
    <w:p>
      <w:r>
        <w:rPr>
          <w:b/>
          <w:u w:val="single"/>
        </w:rPr>
        <w:t xml:space="preserve">237124</w:t>
      </w:r>
    </w:p>
    <w:p>
      <w:r>
        <w:t xml:space="preserve">Samaan aikaan Syyria, Venäjä ja Iran teeskentelevät, että pakolaisten on nyt turvallista palata. https://t.co/xS4V8yCgoH</w:t>
      </w:r>
    </w:p>
    <w:p>
      <w:r>
        <w:rPr>
          <w:b/>
          <w:u w:val="single"/>
        </w:rPr>
        <w:t xml:space="preserve">237125</w:t>
      </w:r>
    </w:p>
    <w:p>
      <w:r>
        <w:t xml:space="preserve">Sen jälkeen kun laiton maahanmuutto Italiassa lopetettiin, pakolaiset vaihtavat määränpäätä, nyt he menevät Marokkoon päästäkseen Eurooppaan Espanjaan, koska sikäläiset sosialistit takaavat avoimet rajat. Espanjalainen sanomalehti kertoo, että 1 miljoona tulee. https://t.co/qCrrpJjDf5 ...</w:t>
      </w:r>
    </w:p>
    <w:p>
      <w:r>
        <w:rPr>
          <w:b/>
          <w:u w:val="single"/>
        </w:rPr>
        <w:t xml:space="preserve">237126</w:t>
      </w:r>
    </w:p>
    <w:p>
      <w:r>
        <w:t xml:space="preserve">@RedFox_Harry Raivostuttavaa. Et koskaan näe Saksan Ranskan Italian hallitus myöntää sopimuksia Britannian yrityksille omiensa hyväksi.</w:t>
      </w:r>
    </w:p>
    <w:p>
      <w:r>
        <w:rPr>
          <w:b/>
          <w:u w:val="single"/>
        </w:rPr>
        <w:t xml:space="preserve">237127</w:t>
      </w:r>
    </w:p>
    <w:p>
      <w:r>
        <w:t xml:space="preserve">@Daily_Express Etkö vain haista Turkin salaliittoteoriaa, kun se hajottaa pakolaisten maahantulopaikan, jonka kautta he voivat kulkea?</w:t>
      </w:r>
    </w:p>
    <w:p>
      <w:r>
        <w:rPr>
          <w:b/>
          <w:u w:val="single"/>
        </w:rPr>
        <w:t xml:space="preserve">237128</w:t>
      </w:r>
    </w:p>
    <w:p>
      <w:r>
        <w:t xml:space="preserve">Eksklusiivinen: https://t.co/u5MF2FlS02 https://t.co/4kTEwajJce https://t.co/4kTEwajJce</w:t>
      </w:r>
    </w:p>
    <w:p>
      <w:r>
        <w:rPr>
          <w:b/>
          <w:u w:val="single"/>
        </w:rPr>
        <w:t xml:space="preserve">237129</w:t>
      </w:r>
    </w:p>
    <w:p>
      <w:r>
        <w:t xml:space="preserve">Tarkoitat siis miestä, joka erotti maahanmuuttajalapset vanhemmistaan rajalla... ???? https://t.co/GMWkVbHir2 https://t.co/GMWkVbHir2</w:t>
      </w:r>
    </w:p>
    <w:p>
      <w:r>
        <w:rPr>
          <w:b/>
          <w:u w:val="single"/>
        </w:rPr>
        <w:t xml:space="preserve">237130</w:t>
      </w:r>
    </w:p>
    <w:p>
      <w:r>
        <w:t xml:space="preserve">Meksikolaisena, ja nyt naturalisoituna amerikkalaisena, noudatan maahanmuuttolakeja, maksoin kaikki odotetut maksut ja uhrasin paljon, jotta tämä pinche parasito voisi tulla ja vaatia kaikkea tätä paskaa!?!?? Vaadin ICE:tä tekemään työnsä ja karkottamaan tämän pendejon kaltaiset loiset ASAP!!!! #BuildThatWall</w:t>
      </w:r>
    </w:p>
    <w:p>
      <w:r>
        <w:rPr>
          <w:b/>
          <w:u w:val="single"/>
        </w:rPr>
        <w:t xml:space="preserve">237131</w:t>
      </w:r>
    </w:p>
    <w:p>
      <w:r>
        <w:t xml:space="preserve">Katsokaa tämä video - Minulla on kunnia nähdä, kun @WFP_Africa alkaa ottaa käyttöön tätä uutta teknologiaa Ugandassa varmistaakseen, että @USAID:n ruoka pääsee oikeille pakolaisille. https://t.co/pT82VLvdWe https://t.co/tLvlGZoktE</w:t>
      </w:r>
    </w:p>
    <w:p>
      <w:r>
        <w:rPr>
          <w:b/>
          <w:u w:val="single"/>
        </w:rPr>
        <w:t xml:space="preserve">237132</w:t>
      </w:r>
    </w:p>
    <w:p>
      <w:r>
        <w:t xml:space="preserve">CBI vaatii #EU-siirtolaisten suotuisaa kohtelua #Brexitin jälkeen https://t.co/mkjPsE5BCm</w:t>
      </w:r>
    </w:p>
    <w:p>
      <w:r>
        <w:rPr>
          <w:b/>
          <w:u w:val="single"/>
        </w:rPr>
        <w:t xml:space="preserve">237133</w:t>
      </w:r>
    </w:p>
    <w:p>
      <w:r>
        <w:t xml:space="preserve">Kaikki #Rohingya-pakolaiset haluavat palata #Myanmariin, mutta ovat huolissaan turvallisuudesta ja haluavat @UN:n valvovan heidän paluutaan https://t.co/GpFwc77f7b @bd_rock @Johnzaw @UmarManzoorSha1 @ucanindia @ucanbd @save_children @UnicefAsiaPac @UNHumanRights @UNmigration @theIRC @MSF @OpRohingya</w:t>
      </w:r>
    </w:p>
    <w:p>
      <w:r>
        <w:rPr>
          <w:b/>
          <w:u w:val="single"/>
        </w:rPr>
        <w:t xml:space="preserve">237134</w:t>
      </w:r>
    </w:p>
    <w:p>
      <w:r>
        <w:t xml:space="preserve">Tanskalaiset #muslimit vaativat #Niqabin (tai kasvojen peitteen) kantamista &amp;amp; haluavat silti elää ei-henkilönä haamuna. Muslimit ovat toivottoman kyvyttömiä assimiloitumaan.  #SendThemBack.  @victororban @realDonaldTrump @GiuseppeConteIT @Peggynoonannyc https://t.co/nd4XAzn5ns https://t.co/nd4XAzn5ns</w:t>
      </w:r>
    </w:p>
    <w:p>
      <w:r>
        <w:rPr>
          <w:b/>
          <w:u w:val="single"/>
        </w:rPr>
        <w:t xml:space="preserve">237135</w:t>
      </w:r>
    </w:p>
    <w:p>
      <w:r>
        <w:t xml:space="preserve">@LauraLoomer Et tule koskaan näkemään CNN/MSNBC:n kutsuvan Linda Sarsouria rasistiksi tai kiihkoilijaksi. OTOH, #POTUS #TRUMPia kutsutaan rasistiksi, kiihkoilijaksi, natsiksi tai Hitleriksi joka päivä näissä Fake News -ohjelmissa. #MAGA #KAG #POTUS #Trump #NEWS #VoteRed #NoDACA #WalkAway #AmericaFirst #USA #WalkAway #AmericaFirst #USA #</w:t>
      </w:r>
    </w:p>
    <w:p>
      <w:r>
        <w:rPr>
          <w:b/>
          <w:u w:val="single"/>
        </w:rPr>
        <w:t xml:space="preserve">237136</w:t>
      </w:r>
    </w:p>
    <w:p>
      <w:r>
        <w:t xml:space="preserve">@matteosalvinimi Maahanmuuttajat käyttäytyvät joskus kuin he voisivat tehdä mitä haluavat ilman vastuuvelvollisuutta (liberaalien ystävien takia). KUVITELLAAN siirtolaisuutta Kiinaan &amp;amp; vaeltelevat kaduilla veitsen kanssa. Et voi kuvitella sitä, koska kiinalaiset eivät sallisi sitä.</w:t>
      </w:r>
    </w:p>
    <w:p>
      <w:r>
        <w:rPr>
          <w:b/>
          <w:u w:val="single"/>
        </w:rPr>
        <w:t xml:space="preserve">237137</w:t>
      </w:r>
    </w:p>
    <w:p>
      <w:r>
        <w:t xml:space="preserve">Maahanmuutto on kaikkien ongelmien äiti", sanoo Saksan sisäministeri #BuildtheWall #NoAmnesty #NoDACA #college</w:t>
      </w:r>
    </w:p>
    <w:p>
      <w:r>
        <w:rPr>
          <w:b/>
          <w:u w:val="single"/>
        </w:rPr>
        <w:t xml:space="preserve">237138</w:t>
      </w:r>
    </w:p>
    <w:p>
      <w:r>
        <w:t xml:space="preserve">@FAIRImmigration @DailyCaller @hwillracke #CloseTheBorder #StopTheInvasion! Where is our #NationalGuard????</w:t>
      </w:r>
    </w:p>
    <w:p>
      <w:r>
        <w:rPr>
          <w:b/>
          <w:u w:val="single"/>
        </w:rPr>
        <w:t xml:space="preserve">237139</w:t>
      </w:r>
    </w:p>
    <w:p>
      <w:r>
        <w:t xml:space="preserve">Minkälaiset hölmöläiset ja pelleilijät estävät lehden julkistamisen! #ABVPkaGundaraj #GoonsWithGuns #SendThemHome @NSUI @GuptaR @Fairoz_JK @GulzebAhmedINC @SaimonFarooqui https://t.co/ZbCleQcZiv https://t.co/ZbCleQcZiv</w:t>
      </w:r>
    </w:p>
    <w:p>
      <w:r>
        <w:rPr>
          <w:b/>
          <w:u w:val="single"/>
        </w:rPr>
        <w:t xml:space="preserve">237140</w:t>
      </w:r>
    </w:p>
    <w:p>
      <w:r>
        <w:t xml:space="preserve">Valedictorian DACA Illegaali(onko olemassa mitään muuta?)otti aikaa hänen kiireinen aivokirurgi aikataulu SMUGGLE s'more4.0 Med Students &amp;amp; Quantum Physicists ILLEGALS osaksi US.She must kuullut, että aiomme käyttää ansioihin perustuva maahanmuuttojärjestelmä!https://t.co/BpPfv8Har5</w:t>
      </w:r>
    </w:p>
    <w:p>
      <w:r>
        <w:rPr>
          <w:b/>
          <w:u w:val="single"/>
        </w:rPr>
        <w:t xml:space="preserve">237141</w:t>
      </w:r>
    </w:p>
    <w:p>
      <w:r>
        <w:t xml:space="preserve">Kaksitoista pakolaistyöntekijää kuoli Italian liikenneonnettomuudessa https://t.co/1BTFYtlDxs https://t.co/WFFb2Jn4AV</w:t>
      </w:r>
    </w:p>
    <w:p>
      <w:r>
        <w:rPr>
          <w:b/>
          <w:u w:val="single"/>
        </w:rPr>
        <w:t xml:space="preserve">237142</w:t>
      </w:r>
    </w:p>
    <w:p>
      <w:r>
        <w:t xml:space="preserve">#VoteRed lisää Trumpin voittoa. #BuildThatWall #BuildTheWallNow</w:t>
      </w:r>
    </w:p>
    <w:p>
      <w:r>
        <w:rPr>
          <w:b/>
          <w:u w:val="single"/>
        </w:rPr>
        <w:t xml:space="preserve">237143</w:t>
      </w:r>
    </w:p>
    <w:p>
      <w:r>
        <w:t xml:space="preserve">Ranska - Nantes palaa, kun useat mellakat puhkeavat poliisin ampumisen jälkeen (Video) https://t.co/rhfBy1WM2v #news Maahanmuuttajien monimuotoisuuden ilot...</w:t>
      </w:r>
    </w:p>
    <w:p>
      <w:r>
        <w:rPr>
          <w:b/>
          <w:u w:val="single"/>
        </w:rPr>
        <w:t xml:space="preserve">237144</w:t>
      </w:r>
    </w:p>
    <w:p>
      <w:r>
        <w:t xml:space="preserve">Kansalaisjärjestöjen pelastuslaiva Lifeline lähtee nyt Maltalle. Tämä on väärä viesti kaikille kansalaisjärjestöjen ihmissieppaajille. Miehistö pitäisi lähettää vankilaan, koska he ovat laiminlyöneet lakia ja pakolaiset pitäisi palauttaa Libyaan. https://t.co/hP1YvYDepF.</w:t>
      </w:r>
    </w:p>
    <w:p>
      <w:r>
        <w:rPr>
          <w:b/>
          <w:u w:val="single"/>
        </w:rPr>
        <w:t xml:space="preserve">237145</w:t>
      </w:r>
    </w:p>
    <w:p>
      <w:r>
        <w:t xml:space="preserve">Pakolaisia hukkumassa Kreetalle? Ei, ei, he tekevät elokuvaa "pakolaisia" varten.https://t.co/9wEWi25Ici.</w:t>
      </w:r>
    </w:p>
    <w:p>
      <w:r>
        <w:rPr>
          <w:b/>
          <w:u w:val="single"/>
        </w:rPr>
        <w:t xml:space="preserve">237146</w:t>
      </w:r>
    </w:p>
    <w:p>
      <w:r>
        <w:t xml:space="preserve">Salvini toistaa kovan linjan maahanmuuttajia kohtaan Libyan-vierailullaan https://t.co/IaLBalgvtP</w:t>
      </w:r>
    </w:p>
    <w:p>
      <w:r>
        <w:rPr>
          <w:b/>
          <w:u w:val="single"/>
        </w:rPr>
        <w:t xml:space="preserve">237147</w:t>
      </w:r>
    </w:p>
    <w:p>
      <w:r>
        <w:t xml:space="preserve">Yalen oikeustieteen professori rohkaisee amerikkalaisia "piilottamaan maahanmuuttajia ICE:ltä" kansalaistottelemattomuuden tekona https://t.co/3IL3bWzchl Mitä tapahtui kapinasyytteille, joilla tämän kaltaisia kusipäitä koulutettaisiin?</w:t>
      </w:r>
    </w:p>
    <w:p>
      <w:r>
        <w:rPr>
          <w:b/>
          <w:u w:val="single"/>
        </w:rPr>
        <w:t xml:space="preserve">237148</w:t>
      </w:r>
    </w:p>
    <w:p>
      <w:r>
        <w:t xml:space="preserve">HAINES CITY, Fla Wilibaldo Garcia laiton ulkomaalainen Meksikosta syytetään 8-vuotiaan tytön seksuaalisesta pahoinpitelystä.Garcialla on peitenimi Lorenzo Sipriano, jolla on aiempi rikoshistoria.#MSMSilence#BuildThatWall</w:t>
      </w:r>
    </w:p>
    <w:p>
      <w:r>
        <w:rPr>
          <w:b/>
          <w:u w:val="single"/>
        </w:rPr>
        <w:t xml:space="preserve">237149</w:t>
      </w:r>
    </w:p>
    <w:p>
      <w:r>
        <w:t xml:space="preserve">Ontarion huolenaiheita ei kuunneltu Ottawan maahanmuuttokokouksessa Laitonta rajanylitystä varten</w:t>
      </w:r>
    </w:p>
    <w:p>
      <w:r>
        <w:rPr>
          <w:b/>
          <w:u w:val="single"/>
        </w:rPr>
        <w:t xml:space="preserve">237150</w:t>
      </w:r>
    </w:p>
    <w:p>
      <w:r>
        <w:t xml:space="preserve">Belgian uusi laki sallii poliisin metsästää laittomia maahanmuuttajia ja karkottaa heidät tekemällä ratsioita yksityisiin koteihin, joissa on maahanmuuttajia - Free Speech Time - https://t.co/doCWTNiby7 @ISupport_Israel</w:t>
      </w:r>
    </w:p>
    <w:p>
      <w:r>
        <w:rPr>
          <w:b/>
          <w:u w:val="single"/>
        </w:rPr>
        <w:t xml:space="preserve">237151</w:t>
      </w:r>
    </w:p>
    <w:p>
      <w:r>
        <w:t xml:space="preserve">#NetanyahusPuppet #JaredKushner &amp;amp; #Trumpin liittolaiset kongressissa (joilla on kaksoisðŸ‡®ðŸ‡±ðŸ‡ºðŸ‡¸¸Passit) haluavat riistää #Palestiinalaisilta #Pakolaisilta #Pakolaisilta heidän asemansa &amp;amp; lakkauttaa #UNRWA:n, pakolaisjärjestön, joka tarjoaa apua'5.5' Miljoonaa #etnisesti puhdistettua #palestiinalaista alueella.Israelin pääministeri Idea https://t.co/rlACEqYHF7</w:t>
      </w:r>
    </w:p>
    <w:p>
      <w:r>
        <w:rPr>
          <w:b/>
          <w:u w:val="single"/>
        </w:rPr>
        <w:t xml:space="preserve">237152</w:t>
      </w:r>
    </w:p>
    <w:p>
      <w:r>
        <w:t xml:space="preserve">Miksi veronmaksajia pitäisi rasittaa laittomien pakolaisten kalliilla oikeudenkäynneillä?Sinun mielipiteesi?</w:t>
      </w:r>
    </w:p>
    <w:p>
      <w:r>
        <w:rPr>
          <w:b/>
          <w:u w:val="single"/>
        </w:rPr>
        <w:t xml:space="preserve">237153</w:t>
      </w:r>
    </w:p>
    <w:p>
      <w:r>
        <w:t xml:space="preserve">16-vuotias #kongolainen #pakolainen koskettaa elämää #Ugandassa https://t.co/mMWPZfgIx8 #WithRefugees @UNHCR_Kenya @Refugees @drchorn_africaY @NRC_HoA @tyrusmaina @imaana102</w:t>
      </w:r>
    </w:p>
    <w:p>
      <w:r>
        <w:rPr>
          <w:b/>
          <w:u w:val="single"/>
        </w:rPr>
        <w:t xml:space="preserve">237154</w:t>
      </w:r>
    </w:p>
    <w:p>
      <w:r>
        <w:t xml:space="preserve">New Mexicon sheriffit pidättävät 2 EI-VALKOISTA miestä, Siraj Wahhaj &amp;amp; Lucas Morten, jotka pitivät ainakin 11 nälkää näkevää lasta raskaasti aseistetussa, sikolätti-islamilaisessa yhdyskunnassa. #EndALLImmigration#DeportThemThemAll #BuildTheWallhttps://t.co/tAIplXs7CL</w:t>
      </w:r>
    </w:p>
    <w:p>
      <w:r>
        <w:rPr>
          <w:b/>
          <w:u w:val="single"/>
        </w:rPr>
        <w:t xml:space="preserve">237155</w:t>
      </w:r>
    </w:p>
    <w:p>
      <w:r>
        <w:t xml:space="preserve">#Rukoillaan tämän äidin puolesta. #NoIllegals#SendThemAllBack w/ their families !#NoDaca #BuildTheWallNow !!!! !!!!</w:t>
      </w:r>
    </w:p>
    <w:p>
      <w:r>
        <w:rPr>
          <w:b/>
          <w:u w:val="single"/>
        </w:rPr>
        <w:t xml:space="preserve">237156</w:t>
      </w:r>
    </w:p>
    <w:p>
      <w:r>
        <w:t xml:space="preserve">Miksi #MSM on niin hiljainen? Kuinka monen viattoman ihmisen on vielä kuoltava, ennen kuin kongressi nostaa perseensä ylös ja säätää lainsäädäntöä #BuildThatWall Lopettakaa näytteleminen tuomarista, jonka tiedätte olevan erittäin pätevä, ja tehkää työnne suojellaksenne Amerikan kansalaisia! #MagaOneVoice</w:t>
      </w:r>
    </w:p>
    <w:p>
      <w:r>
        <w:rPr>
          <w:b/>
          <w:u w:val="single"/>
        </w:rPr>
        <w:t xml:space="preserve">237157</w:t>
      </w:r>
    </w:p>
    <w:p>
      <w:r>
        <w:t xml:space="preserve">Alabama? Vau, #BuildThatWall .@realDonaldTrump Ihmettelen, kuinka moni on laillisesti täällä, kuulostaa kauhealta kuulla itseni sanovan näin, mutta se on paljon ihmisiä.</w:t>
      </w:r>
    </w:p>
    <w:p>
      <w:r>
        <w:rPr>
          <w:b/>
          <w:u w:val="single"/>
        </w:rPr>
        <w:t xml:space="preserve">237158</w:t>
      </w:r>
    </w:p>
    <w:p>
      <w:r>
        <w:t xml:space="preserve">Kun juhlimme @TheAmericanClubin satavuotisjuhlaa, annamme tunnustusta miehelle, joka aloitti kaiken. Uskomalla, että työntekijä ansaitsee palkan lisäksi myös ruusuja, Walter J. Kohler, Sr. (toinen vasemmalta), sai vision luoda kodin maahanmuuttajatyöläisille. #100YearsOfCharm https://t.co/yTSekHFKki https://t.co/yTSekHFKki</w:t>
      </w:r>
    </w:p>
    <w:p>
      <w:r>
        <w:rPr>
          <w:b/>
          <w:u w:val="single"/>
        </w:rPr>
        <w:t xml:space="preserve">237159</w:t>
      </w:r>
    </w:p>
    <w:p>
      <w:r>
        <w:t xml:space="preserve">@tonyaajw ja @MarshallProj: https://t.co/JCTWsiiJ1r #policingtheusa Lisää poliisista ja poliisitoiminnasta koko maassa löydät osoitteesta https://t.co/XjaIPnuXmM.</w:t>
      </w:r>
    </w:p>
    <w:p>
      <w:r>
        <w:rPr>
          <w:b/>
          <w:u w:val="single"/>
        </w:rPr>
        <w:t xml:space="preserve">237160</w:t>
      </w:r>
    </w:p>
    <w:p>
      <w:r>
        <w:t xml:space="preserve">Ranska hyväksyi uuden maahanmuuttolain, jonka tarkoituksena on karkottaa maahanmuuttajat mahdollisimman nopeasti - Free Speech Time - https://t.co/EHu9zaokOx @ISupport_Israel</w:t>
      </w:r>
    </w:p>
    <w:p>
      <w:r>
        <w:rPr>
          <w:b/>
          <w:u w:val="single"/>
        </w:rPr>
        <w:t xml:space="preserve">237161</w:t>
      </w:r>
    </w:p>
    <w:p>
      <w:r>
        <w:t xml:space="preserve">Iranin presidentti kommentoi ydinsopimusta ja kritisoi Trumpin maahantulokieltoa https://t.co/zNh8tP5eJN</w:t>
      </w:r>
    </w:p>
    <w:p>
      <w:r>
        <w:rPr>
          <w:b/>
          <w:u w:val="single"/>
        </w:rPr>
        <w:t xml:space="preserve">237162</w:t>
      </w:r>
    </w:p>
    <w:p>
      <w:r>
        <w:t xml:space="preserve">Raportti: https://t.co/QZZgaOTH50 Kiddie-huijaus paljastui...</w:t>
      </w:r>
    </w:p>
    <w:p>
      <w:r>
        <w:rPr>
          <w:b/>
          <w:u w:val="single"/>
        </w:rPr>
        <w:t xml:space="preserve">237163</w:t>
      </w:r>
    </w:p>
    <w:p>
      <w:r>
        <w:t xml:space="preserve">Syyrialaispakolainen luokkatoveri puukotti 15-vuotiaan ruotsalaispojan kuoliaaksi - Free Speech Time - https://t.co/G02bLcCtgv @ISupport_Israel</w:t>
      </w:r>
    </w:p>
    <w:p>
      <w:r>
        <w:rPr>
          <w:b/>
          <w:u w:val="single"/>
        </w:rPr>
        <w:t xml:space="preserve">237164</w:t>
      </w:r>
    </w:p>
    <w:p>
      <w:r>
        <w:t xml:space="preserve">sama täsmälleen samana päivänä ennen hänen väärän poliisiraportin....väärät syytteet väärä pidätys..............hän tunsi minut, ex-vaimoni, asuinpaikkani....työpaikkani......i nähnyt hänet aiemmin....hän tiesi....hän on ammattimainen ahdistelija valehtelija varas.........loppu....ex-serkkuni 20...exäni...6 vuotta maahanmuuttaja</w:t>
      </w:r>
    </w:p>
    <w:p>
      <w:r>
        <w:rPr>
          <w:b/>
          <w:u w:val="single"/>
        </w:rPr>
        <w:t xml:space="preserve">237165</w:t>
      </w:r>
    </w:p>
    <w:p>
      <w:r>
        <w:t xml:space="preserve">@TelegraphNews Väsynyt , peloissaan , uupunut , uuvuksissa , uhreja , pilkkaa nämä ovat joitakin nuoria ja nainen, jotka auttoivat maahanmuuttajia nyt uhreiksi</w:t>
      </w:r>
    </w:p>
    <w:p>
      <w:r>
        <w:rPr>
          <w:b/>
          <w:u w:val="single"/>
        </w:rPr>
        <w:t xml:space="preserve">237166</w:t>
      </w:r>
    </w:p>
    <w:p>
      <w:r>
        <w:t xml:space="preserve">Corbyn ylläpitää edelleen Blairin New Labouria, joka on pohjimmiltaan marxismia, joka on vaarallinen kultti, joka asettaa maahanmuuttajat etusijalle, jotka ovat yleensä poliittisen uskonnollisen kultin jäseniä, jotka tappaisivat jäsenensä, jos he lähtisivät. Nämä maahanmuuttajat äänestävät vastineeksi Labouria, ja tähän mennessä ovatkin äänestäneet. Paha!</w:t>
      </w:r>
    </w:p>
    <w:p>
      <w:r>
        <w:rPr>
          <w:b/>
          <w:u w:val="single"/>
        </w:rPr>
        <w:t xml:space="preserve">237167</w:t>
      </w:r>
    </w:p>
    <w:p>
      <w:r>
        <w:t xml:space="preserve">@MailOnline Pakotetaan ,uhkaillaan, kiusataan islamin rukouksiin joka paikassa ja tämä on maahanmuuttajien oletetaan haluavan uuden alun ur pilailee</w:t>
      </w:r>
    </w:p>
    <w:p>
      <w:r>
        <w:rPr>
          <w:b/>
          <w:u w:val="single"/>
        </w:rPr>
        <w:t xml:space="preserve">237168</w:t>
      </w:r>
    </w:p>
    <w:p>
      <w:r>
        <w:t xml:space="preserve">@theresa_may Älä mene kirkkoon huomenna muutat maahanmuuttolakia viikon kuluttua, koska köyhät intialaiset lääkärit eivät voi saada sponsoroitua koulutusta, mutta et voi antaa työttömille nousua Kristuksen nimessä, anna vuosi aikaa ja ota pahat lakisi mukaan.</w:t>
      </w:r>
    </w:p>
    <w:p>
      <w:r>
        <w:rPr>
          <w:b/>
          <w:u w:val="single"/>
        </w:rPr>
        <w:t xml:space="preserve">237169</w:t>
      </w:r>
    </w:p>
    <w:p>
      <w:r>
        <w:t xml:space="preserve">@FoxNews @BarackObama Kerro #Israelille, että Barack. @realDonaldTrump #BuildThatWall Sir! Kiitos, herra Trump, että korjasitte #OBAMAMESS #onnistuneen politiikan. Hei Obama ehkä sinä ja #EricHolder voitte mennä myymään aseita kartelleille. Tai myydä #UraniumOne tai maksaa valheellisia #R</w:t>
      </w:r>
    </w:p>
    <w:p>
      <w:r>
        <w:rPr>
          <w:b/>
          <w:u w:val="single"/>
        </w:rPr>
        <w:t xml:space="preserve">237170</w:t>
      </w:r>
    </w:p>
    <w:p>
      <w:r>
        <w:t xml:space="preserve">15 kertaa karkotettu laiton maahanmuuttaja pidätettiin yliajosta, jossa loukkaantui 6-vuotias https://t.co/sR2vKcURkO #StopTheInvasion #SecureTheBorder</w:t>
      </w:r>
    </w:p>
    <w:p>
      <w:r>
        <w:rPr>
          <w:b/>
          <w:u w:val="single"/>
        </w:rPr>
        <w:t xml:space="preserve">237171</w:t>
      </w:r>
    </w:p>
    <w:p>
      <w:r>
        <w:t xml:space="preserve">Tämänhetkinen väittelyn tilanne:Johnson 2Pawlenty 0#mngov</w:t>
      </w:r>
    </w:p>
    <w:p>
      <w:r>
        <w:rPr>
          <w:b/>
          <w:u w:val="single"/>
        </w:rPr>
        <w:t xml:space="preserve">237172</w:t>
      </w:r>
    </w:p>
    <w:p>
      <w:r>
        <w:t xml:space="preserve">@CNN antaa julkaista tilastot amerikkalaisten tappamista laittomista ja hyvinvoinnin piirissä olevien laittomien määrästä, koska sillä on merkitystä! Liberaalit eivät valittaneet, kun Obama erotti lapset @AVIACUSA #WalkAwayFromDemocrats #BlacksForTrump #Trump #MAGA #Immigration https://t</w:t>
      </w:r>
    </w:p>
    <w:p>
      <w:r>
        <w:rPr>
          <w:b/>
          <w:u w:val="single"/>
        </w:rPr>
        <w:t xml:space="preserve">237173</w:t>
      </w:r>
    </w:p>
    <w:p>
      <w:r>
        <w:t xml:space="preserve">@ChenGonSol @phoenixkhost @phillycustoms "Etsit parempaa elämää", tee se sitten kunnolla. Mene jonoon kuten muutkin lailliset maahanmuuttajat. Älkää hiipikö takaoven kautta. Amerikka ei voi kaikkia. Jos maa ei valvo omaa</w:t>
      </w:r>
    </w:p>
    <w:p>
      <w:r>
        <w:rPr>
          <w:b/>
          <w:u w:val="single"/>
        </w:rPr>
        <w:t xml:space="preserve">237174</w:t>
      </w:r>
    </w:p>
    <w:p>
      <w:r>
        <w:t xml:space="preserve">@MSNBC Suojelkaa USA:ta laittomilta pakolaisilta - kiitos herra Trump !</w:t>
      </w:r>
    </w:p>
    <w:p>
      <w:r>
        <w:rPr>
          <w:b/>
          <w:u w:val="single"/>
        </w:rPr>
        <w:t xml:space="preserve">237175</w:t>
      </w:r>
    </w:p>
    <w:p>
      <w:r>
        <w:t xml:space="preserve">Unkari vetäytyy virallisesti YK:n maahanmuuttosopimuksesta, koska se "rohkaisee maahanmuuttoa" https://t.co/EUhvJ7OXVy</w:t>
      </w:r>
    </w:p>
    <w:p>
      <w:r>
        <w:rPr>
          <w:b/>
          <w:u w:val="single"/>
        </w:rPr>
        <w:t xml:space="preserve">237176</w:t>
      </w:r>
    </w:p>
    <w:p>
      <w:r>
        <w:t xml:space="preserve">Noin 25 prosentilla laittomasti maahan pyrkijöistä on rikosrekisteri Yhdysvalloissa, ja tuntematon osa on syyllistynyt rikoksiin kotimaassaan.  92 siirtolaisesta 65:llä ei ollut rikosrekisteriä. Kymmenen oli vanhempia, kaikki... https://t.co/mqp6xPFvXB...</w:t>
      </w:r>
    </w:p>
    <w:p>
      <w:r>
        <w:rPr>
          <w:b/>
          <w:u w:val="single"/>
        </w:rPr>
        <w:t xml:space="preserve">237177</w:t>
      </w:r>
    </w:p>
    <w:p>
      <w:r>
        <w:t xml:space="preserve">Mustat pakolaiset valtaavat italialaisen laivan kuin merirosvot. He saavat poistua alukselta Italiassa. https://t.co/MssE99xPDN.</w:t>
      </w:r>
    </w:p>
    <w:p>
      <w:r>
        <w:rPr>
          <w:b/>
          <w:u w:val="single"/>
        </w:rPr>
        <w:t xml:space="preserve">237178</w:t>
      </w:r>
    </w:p>
    <w:p>
      <w:r>
        <w:t xml:space="preserve">Ei, minä en maksa hänen muuriaan. Se on rahan tuhlausta, koska se ei pysäytä laittomia maahanmuuttajia. Useimmat tulevat viisumilla eivätkä koskaan palaa kotiin. https://t.co/HkiMyqHrEa.</w:t>
      </w:r>
    </w:p>
    <w:p>
      <w:r>
        <w:rPr>
          <w:b/>
          <w:u w:val="single"/>
        </w:rPr>
        <w:t xml:space="preserve">237179</w:t>
      </w:r>
    </w:p>
    <w:p>
      <w:r>
        <w:t xml:space="preserve">#Illegaalit #Immigration #IllegalAliens #BorderPatrolVoidaan kai sanoa, että kannattaa olla laiton ulkomaalainen.- Dave https://t.co/IYHMxGzO9i</w:t>
      </w:r>
    </w:p>
    <w:p>
      <w:r>
        <w:rPr>
          <w:b/>
          <w:u w:val="single"/>
        </w:rPr>
        <w:t xml:space="preserve">237180</w:t>
      </w:r>
    </w:p>
    <w:p>
      <w:r>
        <w:t xml:space="preserve">Syyriasta on nyt enemmän pakolaisia kuin mistään muusta maasta sitten vuosien 1990-1991. Vau... https://t.co/YA8e5syJmp</w:t>
      </w:r>
    </w:p>
    <w:p>
      <w:r>
        <w:rPr>
          <w:b/>
          <w:u w:val="single"/>
        </w:rPr>
        <w:t xml:space="preserve">237181</w:t>
      </w:r>
    </w:p>
    <w:p>
      <w:r>
        <w:t xml:space="preserve">Molly Tibbettsin murha ei ole poliittinen kysymys, vaan lainvalvontakysymys #BuildThatWall se pelastaa amerikkalaisten ihmishenkiä rikollisilta ja huumeilta.</w:t>
      </w:r>
    </w:p>
    <w:p>
      <w:r>
        <w:rPr>
          <w:b/>
          <w:u w:val="single"/>
        </w:rPr>
        <w:t xml:space="preserve">237182</w:t>
      </w:r>
    </w:p>
    <w:p>
      <w:r>
        <w:t xml:space="preserve">@azcentral Illegal teki sen itselleen lapsen hyväksikäyttäjä, että hän tekee lapsensa tehdä vaarallisen matkan päästä Yhdysvaltoihin laittomasti 60,000 amerikkalaiset tappoi laittomia ei koskaan yhdistetty heidän lapsensa kanssa ei empatiaa laittomia pelaamista varten U.S #immigration</w:t>
      </w:r>
    </w:p>
    <w:p>
      <w:r>
        <w:rPr>
          <w:b/>
          <w:u w:val="single"/>
        </w:rPr>
        <w:t xml:space="preserve">237183</w:t>
      </w:r>
    </w:p>
    <w:p>
      <w:r>
        <w:t xml:space="preserve">https://t.co/O2owdbVIjK@GiuseppeConteIT näätä yrittää "jakaa riskejä" muiden kanssaðŸ'‰reluctant sallia muille enemmän osallistumista "asianmukaisiin turvallisuusselvityksiin" siirtolaisten tarkastuksessa, jonka Italia on jakanut.#Tšekki #Visegrad valitti tästä Kreikan/Italian laiminlyönnistä vuosia sitten https://t.co/lt3ugYWxmX</w:t>
      </w:r>
    </w:p>
    <w:p>
      <w:r>
        <w:rPr>
          <w:b/>
          <w:u w:val="single"/>
        </w:rPr>
        <w:t xml:space="preserve">237184</w:t>
      </w:r>
    </w:p>
    <w:p>
      <w:r>
        <w:t xml:space="preserve">Pöytämme juutalaisen perinnön museossa - elävä muistomerkki holokaustille Immigrant Arts &amp;amp; Naisten voimaannuttamishuippukokous</w:t>
      </w:r>
    </w:p>
    <w:p>
      <w:r>
        <w:rPr>
          <w:b/>
          <w:u w:val="single"/>
        </w:rPr>
        <w:t xml:space="preserve">237185</w:t>
      </w:r>
    </w:p>
    <w:p>
      <w:r>
        <w:t xml:space="preserve">Kaikille laittomille pakolaisille, mukaan lukien syyrialaiset pakolaiset...  Meksikolaisia pakolaisia... Ja muille Etelä-Amerikan pakolaisille... (Paitsi Venezuelan pakolaisille) Menkää takaisin kotiinne, jos todella olisi jotain pakotetta, että he tulisivat tänne laillisesti, koska jostain syystä ette näe meidän polttavan Meksikon lippua...</w:t>
      </w:r>
    </w:p>
    <w:p>
      <w:r>
        <w:rPr>
          <w:b/>
          <w:u w:val="single"/>
        </w:rPr>
        <w:t xml:space="preserve">237186</w:t>
      </w:r>
    </w:p>
    <w:p>
      <w:r>
        <w:t xml:space="preserve">Sveitsissä asuvien pakolaisten sosiaaliturva on nyt alennettu 900 frangista 300 frangiin kuukaudessa. https://t.co/w5R3wBaSgu.</w:t>
      </w:r>
    </w:p>
    <w:p>
      <w:r>
        <w:rPr>
          <w:b/>
          <w:u w:val="single"/>
        </w:rPr>
        <w:t xml:space="preserve">237187</w:t>
      </w:r>
    </w:p>
    <w:p>
      <w:r>
        <w:t xml:space="preserve">#dtmag Coloradon poliisin ampumisesta syytetyllä irakilaisella maahanmuuttajalla on rikoshistoria, mutta hän välttyi karkotukselta, raportti kertoo https://t.co/RfyILBnY5d</w:t>
      </w:r>
    </w:p>
    <w:p>
      <w:r>
        <w:rPr>
          <w:b/>
          <w:u w:val="single"/>
        </w:rPr>
        <w:t xml:space="preserve">237188</w:t>
      </w:r>
    </w:p>
    <w:p>
      <w:r>
        <w:t xml:space="preserve">'Valkoiset varastivat maata' vs. 'kaikki ovat maahanmuuttajia Etelä-Afrikassa': https://t.co/LfskFRj1WG via @YouTube: D... https://t.co/LfskFRj1WG via @YouTube</w:t>
      </w:r>
    </w:p>
    <w:p>
      <w:r>
        <w:rPr>
          <w:b/>
          <w:u w:val="single"/>
        </w:rPr>
        <w:t xml:space="preserve">237189</w:t>
      </w:r>
    </w:p>
    <w:p>
      <w:r>
        <w:t xml:space="preserve">#BuildThatWall to #KeepAmericaSafe , #BuildTheWall to save lives , #MAGA2KAG</w:t>
      </w:r>
    </w:p>
    <w:p>
      <w:r>
        <w:rPr>
          <w:b/>
          <w:u w:val="single"/>
        </w:rPr>
        <w:t xml:space="preserve">237190</w:t>
      </w:r>
    </w:p>
    <w:p>
      <w:r>
        <w:t xml:space="preserve">@betseyross @MSymbolik @DonaldJTrumpJr @BreitbartNews @realDonaldTrump @ICEgov He ovat levinneet maamme jokaiseen kolkkaan ilmeisesti. Miljoonia (kuka tietää kuinka monta oikeasti), mutta miljoonat soluttautuivat meihin. Heidänkin on lähdettävä. KAIKKI heistä! #NoAmnesty #NoDACA #NoDACA #B</w:t>
      </w:r>
    </w:p>
    <w:p>
      <w:r>
        <w:rPr>
          <w:b/>
          <w:u w:val="single"/>
        </w:rPr>
        <w:t xml:space="preserve">237191</w:t>
      </w:r>
    </w:p>
    <w:p>
      <w:r>
        <w:t xml:space="preserve">On aina vaikea arvioida, mitä maassa todella tapahtuu, jota ei tunne itse, mutta tilanne ei todellakaan näytä hyvältä. https://t.co/85YIvHlFz5.</w:t>
      </w:r>
    </w:p>
    <w:p>
      <w:r>
        <w:rPr>
          <w:b/>
          <w:u w:val="single"/>
        </w:rPr>
        <w:t xml:space="preserve">237192</w:t>
      </w:r>
    </w:p>
    <w:p>
      <w:r>
        <w:t xml:space="preserve">Sen lisäksi, että Espanja menettää mahdollisesti muutaman miljoonan lomailijan, koska kaikki miespuoliset, väkivaltaiset afrikkalaiset "pakolaiset" aiheuttavat ongelmia, se voi menettää myös omaisuuksia entisiltä pakolaisilta, jotka muuttaisivat takaisin Yhdistyneeseen kuningaskuntaan, ja muilta, jotka eivät ostaisi kiinteistöjä Espanjasta. Miksi Espanja ottaa maahanmuuttajia?</w:t>
      </w:r>
    </w:p>
    <w:p>
      <w:r>
        <w:rPr>
          <w:b/>
          <w:u w:val="single"/>
        </w:rPr>
        <w:t xml:space="preserve">237193</w:t>
      </w:r>
    </w:p>
    <w:p>
      <w:r>
        <w:t xml:space="preserve">Emme voisi olla ylpeämpiä siitä, että maahanmuuttajien oikeuksia ja oikeudenmukaisuutta koskeva työmme on @MichelleBranen johdolla. Katso koko jakso, jossa hän puhui @Nawazistanin kanssa @NewsHourissa eilen illalla, täältä: https://t.co/fCnFnbwtal https://t.co/z4OQZ9iTwd https://t.co/z4OQZ9iTwd</w:t>
      </w:r>
    </w:p>
    <w:p>
      <w:r>
        <w:rPr>
          <w:b/>
          <w:u w:val="single"/>
        </w:rPr>
        <w:t xml:space="preserve">237194</w:t>
      </w:r>
    </w:p>
    <w:p>
      <w:r>
        <w:t xml:space="preserve">Tässä on miksi Cortez on idiootti 1) Rajanylittäjillä ja laittomilla ei ole oikeutta tulla Yhdysvaltoihin (Mikä laki?) 2) Yhdysvalloilla on jo turvallinen kulkuväylä, jota kutsutaan lailliseksi maahanmuutoksi 3) 90 % laillisista maahanmuuttajista ei ole valkoisia#Trump #MAGA #RedNatonRising #ThursdayThoughts https://t.co/QZCZQwMNfO</w:t>
      </w:r>
    </w:p>
    <w:p>
      <w:r>
        <w:rPr>
          <w:b/>
          <w:u w:val="single"/>
        </w:rPr>
        <w:t xml:space="preserve">237195</w:t>
      </w:r>
    </w:p>
    <w:p>
      <w:r>
        <w:t xml:space="preserve">@MayaGoodfellow "laittomuuden" epäinhimillistämisestä. #HostileEnviroment ei ole mikään Toryjen leimahdus, vaan se on kestänyt koko Yhdistyneen kuningaskunnan hallitusten ajan. Se ei kuole ennen kuin ymmärrämme laajemmin, että maahanmuutto ei yksinkertaisesti ole rikos ja että kukaan ei ole rikollinen.</w:t>
      </w:r>
    </w:p>
    <w:p>
      <w:r>
        <w:rPr>
          <w:b/>
          <w:u w:val="single"/>
        </w:rPr>
        <w:t xml:space="preserve">237196</w:t>
      </w:r>
    </w:p>
    <w:p>
      <w:r>
        <w:t xml:space="preserve">Rakastakaa toisianne edelleen veljinä ja sisarina. Älkää unohtako osoittaa vieraanvaraisuutta tuntemattomille, sillä jotkut, jotka ovat tehneet niin, ovat viihdyttäneet enkeleitä tietämättään! - Hepr. 13:1-2 https://t.co/TqT8zgtCyO</w:t>
      </w:r>
    </w:p>
    <w:p>
      <w:r>
        <w:rPr>
          <w:b/>
          <w:u w:val="single"/>
        </w:rPr>
        <w:t xml:space="preserve">237197</w:t>
      </w:r>
    </w:p>
    <w:p>
      <w:r>
        <w:t xml:space="preserve">Viimeisten neljän päivän aikana, juuri sen jälkeen, kun EU antoi EU:n valtioille suojan pakolaisia pelastavien hyväntekeväisyysjärjestöjen tukahduttamiselle, 170 hukkui, kun he yrittivät paeta Libyan kauhuja https://t.co/sRUUzRr8Sw https://t.co/dBQDpPwYEt</w:t>
      </w:r>
    </w:p>
    <w:p>
      <w:r>
        <w:rPr>
          <w:b/>
          <w:u w:val="single"/>
        </w:rPr>
        <w:t xml:space="preserve">237198</w:t>
      </w:r>
    </w:p>
    <w:p>
      <w:r>
        <w:t xml:space="preserve">Professori Sked 1) EU on jakautunut niin monissa asioissa, esimerkiksi euroalueen tulevaisuudesta ja maahanmuutosta2) Siitä huolimatta hän on oikeassa sanoessaan, että kaikki nyt parlamentissa olevat puolueet todennäköisesti pettävät #Brexitin "#MayMustGo#ChuckChequershttps://t.co/0FpX3vWg6u.</w:t>
      </w:r>
    </w:p>
    <w:p>
      <w:r>
        <w:rPr>
          <w:b/>
          <w:u w:val="single"/>
        </w:rPr>
        <w:t xml:space="preserve">237199</w:t>
      </w:r>
    </w:p>
    <w:p>
      <w:r>
        <w:t xml:space="preserve">1500 siirtolaista on kuollut Välimerellä vuonna 2018 https://t.co/cknKD5XuuB https://t.co/cknKD5XuuB</w:t>
      </w:r>
    </w:p>
    <w:p>
      <w:r>
        <w:rPr>
          <w:b/>
          <w:u w:val="single"/>
        </w:rPr>
        <w:t xml:space="preserve">237200</w:t>
      </w:r>
    </w:p>
    <w:p>
      <w:r>
        <w:t xml:space="preserve">Tykkäsin @YouTube-videosta https://t.co/qHIn4u81GS Maahanmuuttajamielenosoittajat ovat tietämättään samaa mieltä Trumpin kanssa.</w:t>
      </w:r>
    </w:p>
    <w:p>
      <w:r>
        <w:rPr>
          <w:b/>
          <w:u w:val="single"/>
        </w:rPr>
        <w:t xml:space="preserve">237201</w:t>
      </w:r>
    </w:p>
    <w:p>
      <w:r>
        <w:t xml:space="preserve">Enemmän kuin mikään muu liittolainen, pidämmekö sitä kohteliaisuutena? toisin kuin hänen ei-edustajansa, jotka niin paljon rakastavat kansakuntaansa, pitävät tavallisia ihmisiä ja heidän elämäntapaansa lunnaina, ei palkkaa, ei ruokaa, ei mitään, ei mitään, menkää luennoimaan omasta järjestelmästänne, ottakaa valkoiset pissat mukaanne, tulenkatkujan mies.</w:t>
      </w:r>
    </w:p>
    <w:p>
      <w:r>
        <w:rPr>
          <w:b/>
          <w:u w:val="single"/>
        </w:rPr>
        <w:t xml:space="preserve">237202</w:t>
      </w:r>
    </w:p>
    <w:p>
      <w:r>
        <w:t xml:space="preserve">Avoin keskusteluketju yökyöpeleitä varten: https://t.co/5zR1iDNoXS https://t.co/BzwAw0kDQn... https://t.co/BzwAw0kDQn</w:t>
      </w:r>
    </w:p>
    <w:p>
      <w:r>
        <w:rPr>
          <w:b/>
          <w:u w:val="single"/>
        </w:rPr>
        <w:t xml:space="preserve">237203</w:t>
      </w:r>
    </w:p>
    <w:p>
      <w:r>
        <w:t xml:space="preserve">Soita 12.-16. kesäkuuta numeroon 1-844-4STAND5 ja lähetä voimakas viesti lainsäätäjillemme: Olemme tervetulleita pakolaisille! https://t.co/CNUv6k2lm6</w:t>
      </w:r>
    </w:p>
    <w:p>
      <w:r>
        <w:rPr>
          <w:b/>
          <w:u w:val="single"/>
        </w:rPr>
        <w:t xml:space="preserve">237204</w:t>
      </w:r>
    </w:p>
    <w:p>
      <w:r>
        <w:t xml:space="preserve">@Pontifex Hienoa...Italian pitäisi ottaa kaikki pakolaiset ja lähettää heidät kaikki Vatikaanin aukiolle asumaan!!!!  Se tekisi sinut onnelliseksi, eikö?</w:t>
      </w:r>
    </w:p>
    <w:p>
      <w:r>
        <w:rPr>
          <w:b/>
          <w:u w:val="single"/>
        </w:rPr>
        <w:t xml:space="preserve">237205</w:t>
      </w:r>
    </w:p>
    <w:p>
      <w:r>
        <w:t xml:space="preserve">@realDonaldTrump donnie erotit nämä maahanmuuttajaperheet on sinun tehtäväsi yhdistää nämä perheet.  Se on sinun vastuullasi.</w:t>
      </w:r>
    </w:p>
    <w:p>
      <w:r>
        <w:rPr>
          <w:b/>
          <w:u w:val="single"/>
        </w:rPr>
        <w:t xml:space="preserve">237206</w:t>
      </w:r>
    </w:p>
    <w:p>
      <w:r>
        <w:t xml:space="preserve">@CATO Study Conflants Illegal Immigrants with Legal Immigrants to get a low Crime Numberr #Trump #MAGA #RedNationRising Red Hen https://t.co/hu0pk06P0j</w:t>
      </w:r>
    </w:p>
    <w:p>
      <w:r>
        <w:rPr>
          <w:b/>
          <w:u w:val="single"/>
        </w:rPr>
        <w:t xml:space="preserve">237207</w:t>
      </w:r>
    </w:p>
    <w:p>
      <w:r>
        <w:t xml:space="preserve">HELP Come on @POTUS, kansasi kuolee hallituksemme ja maamme sisällä olevien #terroristien takia. #DemocratsAreTerrorists, kriminalisoi brändi. #BuildThatWall ja lähetä KAIKKI maahanmuuttajat pakenemaan ennen kuin demokraatit lähettävät meidät pakenemaan tai pahempaa!</w:t>
      </w:r>
    </w:p>
    <w:p>
      <w:r>
        <w:rPr>
          <w:b/>
          <w:u w:val="single"/>
        </w:rPr>
        <w:t xml:space="preserve">237208</w:t>
      </w:r>
    </w:p>
    <w:p>
      <w:r>
        <w:t xml:space="preserve">Phillyn arkkipiispa: https://t.co/NigcFYcAgk https://t.co/NigcFYcAgk</w:t>
      </w:r>
    </w:p>
    <w:p>
      <w:r>
        <w:rPr>
          <w:b/>
          <w:u w:val="single"/>
        </w:rPr>
        <w:t xml:space="preserve">237209</w:t>
      </w:r>
    </w:p>
    <w:p>
      <w:r>
        <w:t xml:space="preserve">Costa del Crisis: 1 500 maahanmuuttajaa on valunut Euroopan uuden Espanjan portin kautta vain yhdessä... https://t.co/TIrhKcU1tZ https://t.co/2Ano8tNQWp</w:t>
      </w:r>
    </w:p>
    <w:p>
      <w:r>
        <w:rPr>
          <w:b/>
          <w:u w:val="single"/>
        </w:rPr>
        <w:t xml:space="preserve">237210</w:t>
      </w:r>
    </w:p>
    <w:p>
      <w:r>
        <w:t xml:space="preserve">Inspiroivaa. Afrikan yleisurheilun mestaruuskilpailut 1.-5. elokuuta antavat tilaa pakolaisille loistaa.... https://t.co/sVYI2daWI0</w:t>
      </w:r>
    </w:p>
    <w:p>
      <w:r>
        <w:rPr>
          <w:b/>
          <w:u w:val="single"/>
        </w:rPr>
        <w:t xml:space="preserve">237211</w:t>
      </w:r>
    </w:p>
    <w:p>
      <w:r>
        <w:t xml:space="preserve">Onnittelemme tuomari Tahira Safdaria siitä, että hänestä on tullut Pakistanin ylemmän tuomioistuimen ensimmäinen naispuolinen ylituomari.</w:t>
      </w:r>
    </w:p>
    <w:p>
      <w:r>
        <w:rPr>
          <w:b/>
          <w:u w:val="single"/>
        </w:rPr>
        <w:t xml:space="preserve">237212</w:t>
      </w:r>
    </w:p>
    <w:p>
      <w:r>
        <w:t xml:space="preserve">@MrAlfredGarnett Saddiq Khan pitää "pakolaiset tervetulleita" -kylttiä ylhäällä, on kuin osallistuisin jonkun toisen kotibileisiin ja kutsuisin sinne joukon ihmisiä, joita en tunne. Ei ole sinun paikkasi Saddiq!</w:t>
      </w:r>
    </w:p>
    <w:p>
      <w:r>
        <w:rPr>
          <w:b/>
          <w:u w:val="single"/>
        </w:rPr>
        <w:t xml:space="preserve">237213</w:t>
      </w:r>
    </w:p>
    <w:p>
      <w:r>
        <w:t xml:space="preserve">@Limobizqld Poliitikkonne ovat kaikki uuden maailmanjärjestyksen globalisteja. Heidän tarkoituksenaan on laimentaa väestöä ja jakaa maa. Siksi maahanmuuttajat mistä tahansa ovat heille niin tärkeitä. Hankkiutukaa eroon globalisteista hallituksessa, ja Oz on jälleen kerran...</w:t>
      </w:r>
    </w:p>
    <w:p>
      <w:r>
        <w:rPr>
          <w:b/>
          <w:u w:val="single"/>
        </w:rPr>
        <w:t xml:space="preserve">237214</w:t>
      </w:r>
    </w:p>
    <w:p>
      <w:r>
        <w:t xml:space="preserve">@CTVNews Toronton ongelma on monimuotoisuus.  Katsokaa Ricardo Duchesnen 'Canada in Decay'. Valkoisten kansanmurha on rikos, ei poliittinen vaihtoehto.Maahanmuuttajien invaasion roolin sivuuttaminen asuntokatastrofissa ei ole vain vastuutonta, vaan rikollista.htt</w:t>
      </w:r>
    </w:p>
    <w:p>
      <w:r>
        <w:rPr>
          <w:b/>
          <w:u w:val="single"/>
        </w:rPr>
        <w:t xml:space="preserve">237215</w:t>
      </w:r>
    </w:p>
    <w:p>
      <w:r>
        <w:t xml:space="preserve">Kuvernööri Cuomo kutsui keskiviikkona ICE:tä "roistojen joukoksi "Yritän muistaa, milloin hän käytti yhtä kovaa kieltä kuvaillessaan MS-13:n verenhimoisia tappajiaOh. Hän ei tehnyt#MAGA #KAG #POTUS #NoDACA #WalkAway #NEWS #AmericaFirst #BackTheBlue #AllLivesMatter</w:t>
      </w:r>
    </w:p>
    <w:p>
      <w:r>
        <w:rPr>
          <w:b/>
          <w:u w:val="single"/>
        </w:rPr>
        <w:t xml:space="preserve">237216</w:t>
      </w:r>
    </w:p>
    <w:p>
      <w:r>
        <w:t xml:space="preserve">#BuildThatWall enemmän työpaikkoja kuin työntekijöitä/Guest Worker Prg Needed- tuki #everify #savesmallbusinesses #stophiringillegals #saveh2b @realDonaldTrump @SecNielsen @SecretaryAcosta @JohnCornyn @GrassleyWorks @SenThomTillis @SenateMajLdr @SenShelby @GOP @GOP</w:t>
      </w:r>
    </w:p>
    <w:p>
      <w:r>
        <w:rPr>
          <w:b/>
          <w:u w:val="single"/>
        </w:rPr>
        <w:t xml:space="preserve">237217</w:t>
      </w:r>
    </w:p>
    <w:p>
      <w:r>
        <w:t xml:space="preserve">Ranska hyväksyy kiistanalaisen turvapaikka- ja maahanmuuttolain https://t.co/6wp3fXXGKi via @TheLocalFrance</w:t>
      </w:r>
    </w:p>
    <w:p>
      <w:r>
        <w:rPr>
          <w:b/>
          <w:u w:val="single"/>
        </w:rPr>
        <w:t xml:space="preserve">237218</w:t>
      </w:r>
    </w:p>
    <w:p>
      <w:r>
        <w:t xml:space="preserve">Yhdistyneet kansakunnat haukkui juuri Trumpin hallinnon maahanmuuttopolitiikan ihmisoikeusloukkaukseksi https://t.co/ckDs8GTiOK https://t.co/hU3ncgYYdI</w:t>
      </w:r>
    </w:p>
    <w:p>
      <w:r>
        <w:rPr>
          <w:b/>
          <w:u w:val="single"/>
        </w:rPr>
        <w:t xml:space="preserve">237219</w:t>
      </w:r>
    </w:p>
    <w:p>
      <w:r>
        <w:t xml:space="preserve">Tiesitkö sinä? 2 700 000 lapsella on vanhempi vankilassa. 400 000 lasta on sijaishuollossa. 765 000 lasta on erotettu sotilassotilaan vanhemmistaan tietämättä, näkevätkö he heitä enää koskaan. Mutta tiedotusvälineet keskittyvät 2 000 lapseen, jotka on väliaikaisesti erotettu laittomista maahanmuuttajista. TAJUTKAA SE!</w:t>
      </w:r>
    </w:p>
    <w:p>
      <w:r>
        <w:rPr>
          <w:b/>
          <w:u w:val="single"/>
        </w:rPr>
        <w:t xml:space="preserve">237220</w:t>
      </w:r>
    </w:p>
    <w:p>
      <w:r>
        <w:t xml:space="preserve">Delhi näyttää säälittävän kohtauksen AAP:n tultua valtaan.Rauhoitetun luokan hillitön valtaaminen, laittomat siirtolaiset Jhugit ovat syntyneet kaikkialle.</w:t>
      </w:r>
    </w:p>
    <w:p>
      <w:r>
        <w:rPr>
          <w:b/>
          <w:u w:val="single"/>
        </w:rPr>
        <w:t xml:space="preserve">237221</w:t>
      </w:r>
    </w:p>
    <w:p>
      <w:r>
        <w:t xml:space="preserve">Meksikon kansalaiset harjoittivat ampuma-asekauppaa vuosina 2014-15 - itse asiassa he toimivat kokonaisen organisaation kanssa.Suuri valamiehistö nosti syytteen vuonna 2015, ihmettelen, mikä kesti niin kauan? Se johtuu huonosta optisesta vaikutelmasta #ObamaRegime-järjestelmälle, jota vaivaa #FastAndFurious-asekauppa meksikolaisille huumekartelleille. #BuildThatWall</w:t>
      </w:r>
    </w:p>
    <w:p>
      <w:r>
        <w:rPr>
          <w:b/>
          <w:u w:val="single"/>
        </w:rPr>
        <w:t xml:space="preserve">237222</w:t>
      </w:r>
    </w:p>
    <w:p>
      <w:r>
        <w:t xml:space="preserve">@RachelIda, kirjailija AGAINST THE DEPORTATION TERROR, kirjoitti tänään @JewishCurrentsille esseen otsikolla "Kommunistiset maahanmuuttajien puolestapuhujat, jotka historia pyyhki pois". Lukekaa se ja hänen kirjansa! https://t.co/6LQkuxvmav https://t.co/XRXLT5rzN2</w:t>
      </w:r>
    </w:p>
    <w:p>
      <w:r>
        <w:rPr>
          <w:b/>
          <w:u w:val="single"/>
        </w:rPr>
        <w:t xml:space="preserve">237223</w:t>
      </w:r>
    </w:p>
    <w:p>
      <w:r>
        <w:t xml:space="preserve">#Espanja ja elämä EU:n ytimessä. Tätä @ZitBrno:n hullut haluavat tuoda #Tšekkiin, aggressiivisia miespuolisia maahanmuuttajia omaksumaan Brysselin perverssejä arvoja. Tsekkien on avoimesti torjuttava Zitin punksit. #Visegradin kulttuuri ei ole myytävänä. Kun ovi on avattu, on jo liian myöhäistä https://t.co/vMyZemqM5c.</w:t>
      </w:r>
    </w:p>
    <w:p>
      <w:r>
        <w:rPr>
          <w:b/>
          <w:u w:val="single"/>
        </w:rPr>
        <w:t xml:space="preserve">237224</w:t>
      </w:r>
    </w:p>
    <w:p>
      <w:r>
        <w:t xml:space="preserve">#EU tarjoutuu maksamaan maille 6000 euroa per henkilö maahanmuuttajien vastaanottamisesta https://t.co/T0ebYz8OZk</w:t>
      </w:r>
    </w:p>
    <w:p>
      <w:r>
        <w:rPr>
          <w:b/>
          <w:u w:val="single"/>
        </w:rPr>
        <w:t xml:space="preserve">237225</w:t>
      </w:r>
    </w:p>
    <w:p>
      <w:r>
        <w:t xml:space="preserve">Olet juuri astunut hämäräalueelle; CNN -- kertomusten luominen joka ilta. #CNNFakeNews https://t.co/Yxip2kNJ35</w:t>
      </w:r>
    </w:p>
    <w:p>
      <w:r>
        <w:rPr>
          <w:b/>
          <w:u w:val="single"/>
        </w:rPr>
        <w:t xml:space="preserve">237226</w:t>
      </w:r>
    </w:p>
    <w:p>
      <w:r>
        <w:t xml:space="preserve">Samalla kun Italian pääministeri ja EU tekevät kaikkensa välttääkseen pakolaisia ja siirtolaisia, jotka pakenevat sotaa ja helvetillistä kohtelua Libyassa, paikalliset italialaiset auttavat Syyriasta ja Irakista pakenevia haaksirikkoutuneita pakolaisia maihin ja antavat heille ruokaa ja juomaa https://t.co/f8dsBAnt2X @HRW https://t.co/84oS6PuqZ5 https://t.co/J1HjOuH9om</w:t>
      </w:r>
    </w:p>
    <w:p>
      <w:r>
        <w:rPr>
          <w:b/>
          <w:u w:val="single"/>
        </w:rPr>
        <w:t xml:space="preserve">237227</w:t>
      </w:r>
    </w:p>
    <w:p>
      <w:r>
        <w:t xml:space="preserve">Kysymys kuuluu: Miten saatte jonkun ymmärtämään, että entinen laiton maahanmuuttaja ei suhtaudu siihen kevyesti, että hän sanoo: "Häipykää maastani"? Tai luultavasti koskaan antaa anteeksi? Pyydän ystävää.  Olen yrittänyt sitä kaikilla mukavilla tavoilla. Ehkä on aika sanoa, että vihaan ihmisiä, jotka sanovat rasistista paskaa.</w:t>
      </w:r>
    </w:p>
    <w:p>
      <w:r>
        <w:rPr>
          <w:b/>
          <w:u w:val="single"/>
        </w:rPr>
        <w:t xml:space="preserve">237228</w:t>
      </w:r>
    </w:p>
    <w:p>
      <w:r>
        <w:t xml:space="preserve">Go Denzil #ILCTRawards liikuttava esitys maahanmuuttajayrittäjistä ja heidän panoksestaan @IIRGMU @ilctr @anoorani https://t.co/jt8AHCGhVG</w:t>
      </w:r>
    </w:p>
    <w:p>
      <w:r>
        <w:rPr>
          <w:b/>
          <w:u w:val="single"/>
        </w:rPr>
        <w:t xml:space="preserve">237229</w:t>
      </w:r>
    </w:p>
    <w:p>
      <w:r>
        <w:t xml:space="preserve">Antonio Sabato JR: Olen maahanmuuttaja &amp; leima; tuen Trumpin muuria https://t.co/deI3cWNn66 via @YouTube</w:t>
      </w:r>
    </w:p>
    <w:p>
      <w:r>
        <w:rPr>
          <w:b/>
          <w:u w:val="single"/>
        </w:rPr>
        <w:t xml:space="preserve">237230</w:t>
      </w:r>
    </w:p>
    <w:p>
      <w:r>
        <w:t xml:space="preserve">@rajnathsingh Paljon laittomia muslimimaahanmuuttajia on nähty Delhissä Vanhassa Delhissä, NZM &amp; amp; Yamuna Banks / Okhla.Delhi muuttuu nopeasti slummiksi.</w:t>
      </w:r>
    </w:p>
    <w:p>
      <w:r>
        <w:rPr>
          <w:b/>
          <w:u w:val="single"/>
        </w:rPr>
        <w:t xml:space="preserve">237231</w:t>
      </w:r>
    </w:p>
    <w:p>
      <w:r>
        <w:t xml:space="preserve">#Libanon #Syyria #pakolaiset https://t.co/xxSv1riar5</w:t>
      </w:r>
    </w:p>
    <w:p>
      <w:r>
        <w:rPr>
          <w:b/>
          <w:u w:val="single"/>
        </w:rPr>
        <w:t xml:space="preserve">237232</w:t>
      </w:r>
    </w:p>
    <w:p>
      <w:r>
        <w:t xml:space="preserve">COS:n poliisin Cem Duzelin ampumisesta syytetyn irakilaisen maahanmuuttajan on määrä saapua oikeuteen tänään klo 13.30. Hän oli torstain pahoinpitelyn aikaan vapaalla takuita vastaan. Kuuleminen on Khammasin neuvoa-antava kuuleminen.</w:t>
      </w:r>
    </w:p>
    <w:p>
      <w:r>
        <w:rPr>
          <w:b/>
          <w:u w:val="single"/>
        </w:rPr>
        <w:t xml:space="preserve">237233</w:t>
      </w:r>
    </w:p>
    <w:p>
      <w:r>
        <w:t xml:space="preserve">Stephen Miller -Public Charge Rule ei ole uusi sen on ollut kirjoissa vuodesta 1882 lähtien 50% maahanmuuttajista Welfare 90% pysyy Welfare 20 vuoden jälkeen rasittaa Yhdysvaltain veronmaksajia #Immigration #Trump #MAGA #SendThemBack https://t.co/YOSwywiiUv via @fairimmigration</w:t>
      </w:r>
    </w:p>
    <w:p>
      <w:r>
        <w:rPr>
          <w:b/>
          <w:u w:val="single"/>
        </w:rPr>
        <w:t xml:space="preserve">237234</w:t>
      </w:r>
    </w:p>
    <w:p>
      <w:r>
        <w:t xml:space="preserve">Jos ei joka päivä, niin joka toinen päivä. Sudanilaiset pakolaiset on majoitettava lähemmäs kotimaataan, kunnes he voivat palata kotiinsa, sillä heidän rikostilastonsa täällä ovat suhteettoman korkeat. Heillä on ollut yli kymmenen vuotta aikaa kotoutua, eikä se ole selvästi turvallista australialaisille. Pitäkää OZ turvallisena.</w:t>
      </w:r>
    </w:p>
    <w:p>
      <w:r>
        <w:rPr>
          <w:b/>
          <w:u w:val="single"/>
        </w:rPr>
        <w:t xml:space="preserve">237235</w:t>
      </w:r>
    </w:p>
    <w:p>
      <w:r>
        <w:t xml:space="preserve">Milloin viimeksi lauloit itsellesi ja mitä lauloit? - Maahanmuuttajien laulua. All of today and yesterday https://t.co/7mzLrxaqka</w:t>
      </w:r>
    </w:p>
    <w:p>
      <w:r>
        <w:rPr>
          <w:b/>
          <w:u w:val="single"/>
        </w:rPr>
        <w:t xml:space="preserve">237236</w:t>
      </w:r>
    </w:p>
    <w:p>
      <w:r>
        <w:t xml:space="preserve">Hating on refugees #refugeesnotwelcome https://t.co/wUYjMvn0VH #EU #Refugeescrisis #RefugeesWelcome #femalelivesmatter</w:t>
      </w:r>
    </w:p>
    <w:p>
      <w:r>
        <w:rPr>
          <w:b/>
          <w:u w:val="single"/>
        </w:rPr>
        <w:t xml:space="preserve">237237</w:t>
      </w:r>
    </w:p>
    <w:p>
      <w:r>
        <w:t xml:space="preserve">Aiemmin karkotettu lastenraiskaaja pidätettiin uudelleen Texasissa @SpeakerRyan @HouseGOP #HonorYourOath#ProtectUS#BuildTheWall #DeportThemAll #NoAmnesty #NoDACA #NoAsylum@TheJusticeDept#MaximumSentencing#NoPleaBargain#DeathPenalty#ChildRape</w:t>
      </w:r>
    </w:p>
    <w:p>
      <w:r>
        <w:rPr>
          <w:b/>
          <w:u w:val="single"/>
        </w:rPr>
        <w:t xml:space="preserve">237238</w:t>
      </w:r>
    </w:p>
    <w:p>
      <w:r>
        <w:t xml:space="preserve">EU haluaa päästä Muammar Gaddafin kanssa sopimukseen maahanmuutosta | World news | The Guardian https://t.co/nY9oTIblMk</w:t>
      </w:r>
    </w:p>
    <w:p>
      <w:r>
        <w:rPr>
          <w:b/>
          <w:u w:val="single"/>
        </w:rPr>
        <w:t xml:space="preserve">237239</w:t>
      </w:r>
    </w:p>
    <w:p>
      <w:r>
        <w:t xml:space="preserve">@Jim_Jordan Amerikkalaiset haluavat @SpeakerRyanin rahoittavan muurin! Haluavat myös sinut puhujaksi! Please #BuildTheWall #EndChainMigration #EndVisaLottery #EnactEVerify #PassSAF</w:t>
      </w:r>
    </w:p>
    <w:p>
      <w:r>
        <w:rPr>
          <w:b/>
          <w:u w:val="single"/>
        </w:rPr>
        <w:t xml:space="preserve">237240</w:t>
      </w:r>
    </w:p>
    <w:p>
      <w:r>
        <w:t xml:space="preserve">@Daily_Express Kunnioituksella herra Clowney paljon maahanmuuttajia tarkoittaa puutteita ja odotustunteja NHs Koulu ja muu palvelu u dont</w:t>
      </w:r>
    </w:p>
    <w:p>
      <w:r>
        <w:rPr>
          <w:b/>
          <w:u w:val="single"/>
        </w:rPr>
        <w:t xml:space="preserve">237241</w:t>
      </w:r>
    </w:p>
    <w:p>
      <w:r>
        <w:t xml:space="preserve">@FoxNews Vapauttakaa heidät takaisin Meksikoon, he voivat hoitaa asian. Meidän ei pitäisi maksaa tästä takaisin veloittakaa maita, joista he tulevat, ja lisätkää se heidän laskuihinsa. He ovat luoneet sen ja veloittavat siitä. Lopettakaa tuo kiltteys, meidän on hoidettava rajapyykki.</w:t>
      </w:r>
    </w:p>
    <w:p>
      <w:r>
        <w:rPr>
          <w:b/>
          <w:u w:val="single"/>
        </w:rPr>
        <w:t xml:space="preserve">237242</w:t>
      </w:r>
    </w:p>
    <w:p>
      <w:r>
        <w:t xml:space="preserve">@IngrahamAngle @Liberty4Life73 Haluaisin, että laillinen maahanmuutto lopetettaisiin. Korjatkaa meidän kodittomien tilanne, siivota kadut, laittaa kaikki takaisin töihin sitten ehkä (vain ehkä) voimme puhua päästää joitakin valkoisia kristittyjä laillisia maahanmuuttajia, jotka perseestäsi</w:t>
      </w:r>
    </w:p>
    <w:p>
      <w:r>
        <w:rPr>
          <w:b/>
          <w:u w:val="single"/>
        </w:rPr>
        <w:t xml:space="preserve">237243</w:t>
      </w:r>
    </w:p>
    <w:p>
      <w:r>
        <w:t xml:space="preserve">Presidentti Trump MS-13-jengeistä: #BuildTheWall#MAGA#WalkAway#EndDACA #IllegalAliens #VoteDemsOut #WakeUpAmerica #WalkAwayDemocrats2018 #VoteRed #ChooseCruz #VetoBeto #VetoBeto</w:t>
      </w:r>
    </w:p>
    <w:p>
      <w:r>
        <w:rPr>
          <w:b/>
          <w:u w:val="single"/>
        </w:rPr>
        <w:t xml:space="preserve">237244</w:t>
      </w:r>
    </w:p>
    <w:p>
      <w:r>
        <w:t xml:space="preserve">Käyttäkää ulkomaanavun määrärahoja laittomien maahanmuuttajien auttamiseksi palaamaan kotiin" https://t.co/2PNzVNlthT via @MailOnline</w:t>
      </w:r>
    </w:p>
    <w:p>
      <w:r>
        <w:rPr>
          <w:b/>
          <w:u w:val="single"/>
        </w:rPr>
        <w:t xml:space="preserve">237245</w:t>
      </w:r>
    </w:p>
    <w:p>
      <w:r>
        <w:t xml:space="preserve">Ruotsi: Loxbo. "Voters' Perceptions of Policy Convergence and the Short-term Opportunities of Anti-immigrant Parties": Esimerkkejä Ruotsista". In: Scandinavian Political Studies 37.3 (2014), s. 239-262. https://t.co/rppsdqffOH. https://t.co/sIHqX4EIbp.</w:t>
      </w:r>
    </w:p>
    <w:p>
      <w:r>
        <w:rPr>
          <w:b/>
          <w:u w:val="single"/>
        </w:rPr>
        <w:t xml:space="preserve">237246</w:t>
      </w:r>
    </w:p>
    <w:p>
      <w:r>
        <w:t xml:space="preserve">Laittomat maahanmuuttajat ovat kalliita: https://t.co/63xR2pfXI8 #StopTheInvasion #StopTheInvasion</w:t>
      </w:r>
    </w:p>
    <w:p>
      <w:r>
        <w:rPr>
          <w:b/>
          <w:u w:val="single"/>
        </w:rPr>
        <w:t xml:space="preserve">237247</w:t>
      </w:r>
    </w:p>
    <w:p>
      <w:r>
        <w:t xml:space="preserve">@Daily_Express Jos totuus olisi tiedossa, jos se olisi kristittyjä pakolaisia, se ei olisi ongelma, en ole nähnyt kristityn pakolaisen ampuvan tai tappavan.</w:t>
      </w:r>
    </w:p>
    <w:p>
      <w:r>
        <w:rPr>
          <w:b/>
          <w:u w:val="single"/>
        </w:rPr>
        <w:t xml:space="preserve">237248</w:t>
      </w:r>
    </w:p>
    <w:p>
      <w:r>
        <w:t xml:space="preserve">#HumanTrafficking #Rohingyas #refugees https://t.co/UCO13WrZ53</w:t>
      </w:r>
    </w:p>
    <w:p>
      <w:r>
        <w:rPr>
          <w:b/>
          <w:u w:val="single"/>
        </w:rPr>
        <w:t xml:space="preserve">237249</w:t>
      </w:r>
    </w:p>
    <w:p>
      <w:r>
        <w:t xml:space="preserve">#TrumpRally #Billings #Montana #MAGA #Trump #AmericaFirst #Trump2020 #GreatAwakening #WitchHunt #WeThePeople #CommonSense #CorruptDOJFBI #VoteRed2018 #VoteRedToSaveAmerica #BuildTheWall #BuildThatWall #BuildTheSwamp #DrainTheSwamp#DrainTheDeepStateGREAT RALLY @realDonaldTrump</w:t>
      </w:r>
    </w:p>
    <w:p>
      <w:r>
        <w:rPr>
          <w:b/>
          <w:u w:val="single"/>
        </w:rPr>
        <w:t xml:space="preserve">237250</w:t>
      </w:r>
    </w:p>
    <w:p>
      <w:r>
        <w:t xml:space="preserve">Tanskassa uusia ankaria lakeja maahanmuuttajien "gettoja" varten https://t.co/LGAvgPqUja</w:t>
      </w:r>
    </w:p>
    <w:p>
      <w:r>
        <w:rPr>
          <w:b/>
          <w:u w:val="single"/>
        </w:rPr>
        <w:t xml:space="preserve">237251</w:t>
      </w:r>
    </w:p>
    <w:p>
      <w:r>
        <w:t xml:space="preserve">LaPlace, La. Laiton ulkomaalainen pidätettiin 2. asteen murhayrityksestä Machete-hyökkäyksestä. @TheJusticeDept #BuildTheWallNow #NoAmnesty #NoDACA#DeportThemAll #KeepAmericaSafe</w:t>
      </w:r>
    </w:p>
    <w:p>
      <w:r>
        <w:rPr>
          <w:b/>
          <w:u w:val="single"/>
        </w:rPr>
        <w:t xml:space="preserve">237252</w:t>
      </w:r>
    </w:p>
    <w:p>
      <w:r>
        <w:t xml:space="preserve">En välitä siitä, mistä maahanmuuttaja on kotoisin tai mikä hänen rotutaustansa on, kunhan hän tulee tänne laillisesti, asianmukaisen maahantulopaikan kautta.  Jos tiedämme, että maahamme pyrkivällä henkilöllä on rikollinen tausta, hänet on käännytettävä pois.  Emme tarvitse lisää rikollisia. https://t.co/dBDPzo0JUe.</w:t>
      </w:r>
    </w:p>
    <w:p>
      <w:r>
        <w:rPr>
          <w:b/>
          <w:u w:val="single"/>
        </w:rPr>
        <w:t xml:space="preserve">237253</w:t>
      </w:r>
    </w:p>
    <w:p>
      <w:r>
        <w:t xml:space="preserve">Ammattitaitoisten maahanmuuttajien oleskelulupapolitiikka on Uudelle-Seelannille erinomainen tapa saada maahanmuuttajia, jotka ovat kiinnostuneita kutsumaan Uutta-Seelantia pysyväksi uudeksi kodikseen. Tänään juhlimme asiakkaamme Unnikrishnan Rajendran Nairin ja hänen perheensä menestystä, kun hänestä tuli Uuden-Seelannin asukas.#BrainGainNewZealand https://t.co/xKJJ2BYi7b https://t.co/xKJJ2BYi7b</w:t>
      </w:r>
    </w:p>
    <w:p>
      <w:r>
        <w:rPr>
          <w:b/>
          <w:u w:val="single"/>
        </w:rPr>
        <w:t xml:space="preserve">237254</w:t>
      </w:r>
    </w:p>
    <w:p>
      <w:r>
        <w:t xml:space="preserve">Huomenna klo 14.00 EDT @MatthewSoerens ja @Burns32 isännöivät Facebookissa suoraa tapahtumaa Teksasin rajalta käsin, jossa käsitellään maahanmuuttajaperheiden erottamista. Tune in here &amp;gt;&amp;gt; https://t.co/6m5sT9p2DH https://t.co/BmI3FHY8bq https://t.co/BmI3FHY8bq</w:t>
      </w:r>
    </w:p>
    <w:p>
      <w:r>
        <w:rPr>
          <w:b/>
          <w:u w:val="single"/>
        </w:rPr>
        <w:t xml:space="preserve">237255</w:t>
      </w:r>
    </w:p>
    <w:p>
      <w:r>
        <w:t xml:space="preserve">@wdsu Hän voi mennä sinne, missä mies on, hänen ei tarvitse jäädä tänne. #deportALLaliens #secureOURborder #BUILDTHEWALL #NoDreamers #NODACA #MandatoryEVerify #NoVisaLottery #NOcitizenship #NoChainMigration</w:t>
      </w:r>
    </w:p>
    <w:p>
      <w:r>
        <w:rPr>
          <w:b/>
          <w:u w:val="single"/>
        </w:rPr>
        <w:t xml:space="preserve">237256</w:t>
      </w:r>
    </w:p>
    <w:p>
      <w:r>
        <w:t xml:space="preserve">@ArvindKejriwal Delhi on vähentynyt suureksi slummiksi.Muslimien laittomien maahanmuuttajien hallitsematon tulva.Pl tarkistaNZM, Okhla&amp;amp; laittomat siirtokunnat Yamuna Bankilla.</w:t>
      </w:r>
    </w:p>
    <w:p>
      <w:r>
        <w:rPr>
          <w:b/>
          <w:u w:val="single"/>
        </w:rPr>
        <w:t xml:space="preserve">237257</w:t>
      </w:r>
    </w:p>
    <w:p>
      <w:r>
        <w:t xml:space="preserve">Raportin mukaan Trumpin #MiddleEast-tiimi pyrkii lopettamaan palestiinalaisten aseman "pakolaisina" | https://t.co/5PdFzCxmLS... https://t.co/ux0Y87O2uA https://t.co/6796BDw31M</w:t>
      </w:r>
    </w:p>
    <w:p>
      <w:r>
        <w:rPr>
          <w:b/>
          <w:u w:val="single"/>
        </w:rPr>
        <w:t xml:space="preserve">237258</w:t>
      </w:r>
    </w:p>
    <w:p>
      <w:r>
        <w:t xml:space="preserve">Vihaisena siitä, että YK:n @Refugees tekee työnsä ja tarkistaa, ettei Libanon pakota syyrialaisia pakolaisia palaamaan kotiin, Libanon lopettaa oleskelulupien myöntämisen järjestön kansainväliselle henkilöstölle https://t.co/jMlQLoVmmc @HRW https://t.co/SdaCq2cBKL https://t.co/yDbz9UGNkz</w:t>
      </w:r>
    </w:p>
    <w:p>
      <w:r>
        <w:rPr>
          <w:b/>
          <w:u w:val="single"/>
        </w:rPr>
        <w:t xml:space="preserve">237259</w:t>
      </w:r>
    </w:p>
    <w:p>
      <w:r>
        <w:t xml:space="preserve">@ABCPolitics He tunkeutuivat laittomasti maahamme. Heidän ei pitäisi saada MITÄÄN. Piste. #AmericaFirst #BuildThatWall #MakeItEvenHigher</w:t>
      </w:r>
    </w:p>
    <w:p>
      <w:r>
        <w:rPr>
          <w:b/>
          <w:u w:val="single"/>
        </w:rPr>
        <w:t xml:space="preserve">237260</w:t>
      </w:r>
    </w:p>
    <w:p>
      <w:r>
        <w:t xml:space="preserve">Raju lasten raiskaus paljastui säilöönottokeskuksissa, kun HIV-positiivinen työntekijä jäi kiinni lasten raiskaamisesta https://t.co/UBAp2lT9sE</w:t>
      </w:r>
    </w:p>
    <w:p>
      <w:r>
        <w:rPr>
          <w:b/>
          <w:u w:val="single"/>
        </w:rPr>
        <w:t xml:space="preserve">237261</w:t>
      </w:r>
    </w:p>
    <w:p>
      <w:r>
        <w:t xml:space="preserve">@RealJamesWoods Joo, mutta "Shakedown Schumer" ja hänen kaverinsa sanovat, että emme tarvitse muuria tai rajoja! Lisää todisteita #BuildThatWall !</w:t>
      </w:r>
    </w:p>
    <w:p>
      <w:r>
        <w:rPr>
          <w:b/>
          <w:u w:val="single"/>
        </w:rPr>
        <w:t xml:space="preserve">237262</w:t>
      </w:r>
    </w:p>
    <w:p>
      <w:r>
        <w:t xml:space="preserve">Näettekö, miksi emme tarvitse tämäntyyppistä maahanmuutto-ohjelmaa maahamme? https://t.co/TTA1KtVwpG</w:t>
      </w:r>
    </w:p>
    <w:p>
      <w:r>
        <w:rPr>
          <w:b/>
          <w:u w:val="single"/>
        </w:rPr>
        <w:t xml:space="preserve">237263</w:t>
      </w:r>
    </w:p>
    <w:p>
      <w:r>
        <w:t xml:space="preserve">@DailyMailUK et voisi neuvotella suklaapatukasta makeiskaupassa Cameron et voi käsitellä maahanmuuttoa nyt puhumattakaan nyt vika</w:t>
      </w:r>
    </w:p>
    <w:p>
      <w:r>
        <w:rPr>
          <w:b/>
          <w:u w:val="single"/>
        </w:rPr>
        <w:t xml:space="preserve">237264</w:t>
      </w:r>
    </w:p>
    <w:p>
      <w:r>
        <w:t xml:space="preserve">.@SenBlumenthal ➡️ Valehtelija. Aivan kuten "palveluksesi Vietnamissa". Muuten, valehtelija, he ovat laittomia maahanmuuttajia eli maahanpyrkijöitä. Kiva, että pystyin valistamaan sinua, typerys. #StopTheInvasion #DeportThemAll #BuildTheWall https://t.co/1gHaBXrQBb https://t.co/1gHaBXrQBb</w:t>
      </w:r>
    </w:p>
    <w:p>
      <w:r>
        <w:rPr>
          <w:b/>
          <w:u w:val="single"/>
        </w:rPr>
        <w:t xml:space="preserve">237265</w:t>
      </w:r>
    </w:p>
    <w:p>
      <w:r>
        <w:t xml:space="preserve">Saksan hallitus maksaa pakolaisille 3 viikon loman kotiinpaluun https://t.co/Y5nANwT4KH</w:t>
      </w:r>
    </w:p>
    <w:p>
      <w:r>
        <w:rPr>
          <w:b/>
          <w:u w:val="single"/>
        </w:rPr>
        <w:t xml:space="preserve">237266</w:t>
      </w:r>
    </w:p>
    <w:p>
      <w:r>
        <w:t xml:space="preserve">Kansanäänestyskampanjan aikana vitsailin, että ei kestäisi kauan, ennen kuin näemme otsikon "Brexit aiheuttaa aidsin", tätä lähemmäksi ei pääse https://t.co/YVaj4mgyo7.</w:t>
      </w:r>
    </w:p>
    <w:p>
      <w:r>
        <w:rPr>
          <w:b/>
          <w:u w:val="single"/>
        </w:rPr>
        <w:t xml:space="preserve">237267</w:t>
      </w:r>
    </w:p>
    <w:p>
      <w:r>
        <w:t xml:space="preserve">#BuildThatWall ALREADY (Rakenna se muuri jo nyt)</w:t>
      </w:r>
    </w:p>
    <w:p>
      <w:r>
        <w:rPr>
          <w:b/>
          <w:u w:val="single"/>
        </w:rPr>
        <w:t xml:space="preserve">237268</w:t>
      </w:r>
    </w:p>
    <w:p>
      <w:r>
        <w:t xml:space="preserve">Vasemmisto haluaa muuttaa sanan "laiton maahanmuuttaja" muotoon "paperiton maahanmuuttaja", ja minä sanon, että helvetti sille! Kutsutaan heitä siksi, mitä he TODELLA ovat. LAITTOMIA MAAHANTUNKEUTUJIA.</w:t>
      </w:r>
    </w:p>
    <w:p>
      <w:r>
        <w:rPr>
          <w:b/>
          <w:u w:val="single"/>
        </w:rPr>
        <w:t xml:space="preserve">237269</w:t>
      </w:r>
    </w:p>
    <w:p>
      <w:r>
        <w:t xml:space="preserve">The Family House tuo burmalaisen ruoan Chicagon kulinaariseen elämään - ja sen omistaa pakolaisperhe! Oletko jo käynyt siellä? https://t.co/iNsh7eJLXa</w:t>
      </w:r>
    </w:p>
    <w:p>
      <w:r>
        <w:rPr>
          <w:b/>
          <w:u w:val="single"/>
        </w:rPr>
        <w:t xml:space="preserve">237270</w:t>
      </w:r>
    </w:p>
    <w:p>
      <w:r>
        <w:t xml:space="preserve">@RealJamesWoods Tämä on hullua. Jonkun pitäisi avata kinkkuvoileipäketju ihan vieressä.#BuyFromInAndOut #InternetBillOfRights #DarkLeft #WalkAway #ReinstateRobynGritz #JimJordan4Speaker #2A #DefundPP #ChainDeportation #BuildThatWall #NationalReciprocity</w:t>
      </w:r>
    </w:p>
    <w:p>
      <w:r>
        <w:rPr>
          <w:b/>
          <w:u w:val="single"/>
        </w:rPr>
        <w:t xml:space="preserve">237271</w:t>
      </w:r>
    </w:p>
    <w:p>
      <w:r>
        <w:t xml:space="preserve">Kaksi puolalaista miestä tekee täysin selväksi, mitä he ajattelevat maahanmuutosta https://t.co/nkf2gXDdYu via @YouTube</w:t>
      </w:r>
    </w:p>
    <w:p>
      <w:r>
        <w:rPr>
          <w:b/>
          <w:u w:val="single"/>
        </w:rPr>
        <w:t xml:space="preserve">237272</w:t>
      </w:r>
    </w:p>
    <w:p>
      <w:r>
        <w:t xml:space="preserve">Eivätkö liberaalit sanoneet, että laittomat #perheet kuuluvat yhteen ! Jos lapsi on laiton, he eivät voi jäädä, jos he antavat huoltajuuden toiselle laittomalle ulkomaalaiselle, joka ohittaa liittovaltion #maahanmuuttolait #SendThemAllBack #Trump #MAGA #RedNationRising https://t.co/fMXnf7CXP8 https://t.co/fMXnf7CXP8</w:t>
      </w:r>
    </w:p>
    <w:p>
      <w:r>
        <w:rPr>
          <w:b/>
          <w:u w:val="single"/>
        </w:rPr>
        <w:t xml:space="preserve">237273</w:t>
      </w:r>
    </w:p>
    <w:p>
      <w:r>
        <w:t xml:space="preserve">@ChrisWisniewsk1 Seuraavaksi Berliini ja Bryssel yrittävät muuttaa laittoman maahanmuuton lailliseksi muuttoliikkeeksi laajentamalla pakolaisen määritelmää siten, että se kattaa myös "haavoittuvassa asemassa olevat maahanmuuttajat" tietyistä Afrikan maista.</w:t>
      </w:r>
    </w:p>
    <w:p>
      <w:r>
        <w:rPr>
          <w:b/>
          <w:u w:val="single"/>
        </w:rPr>
        <w:t xml:space="preserve">237274</w:t>
      </w:r>
    </w:p>
    <w:p>
      <w:r>
        <w:t xml:space="preserve">@MichelleRempel Tämä on aivan ällöttävää! Lailliset maahanmuuttajat, jotka odottivat vuosia, ovat varmasti pirun järkyttyneitä, toivottavasti se saa heidät #Walkaway!</w:t>
      </w:r>
    </w:p>
    <w:p>
      <w:r>
        <w:rPr>
          <w:b/>
          <w:u w:val="single"/>
        </w:rPr>
        <w:t xml:space="preserve">237275</w:t>
      </w:r>
    </w:p>
    <w:p>
      <w:r>
        <w:t xml:space="preserve">Maailmanlaajuiset pakolaismäärät nousevat ennätyksellisen korkeiksi, Yhdysvallat ja Kanada ottavat vastaan ennätysmäärän pakolaisia #UnitedStates... https://t.co/MN4AXudx4I https://t.co/PhzKCXThnw</w:t>
      </w:r>
    </w:p>
    <w:p>
      <w:r>
        <w:rPr>
          <w:b/>
          <w:u w:val="single"/>
        </w:rPr>
        <w:t xml:space="preserve">237276</w:t>
      </w:r>
    </w:p>
    <w:p>
      <w:r>
        <w:t xml:space="preserve">@LetsbeR87902255 @BarbieBee63 @globalnews @JustinTrudeau #Real #Canadians haluaisi elää täällä, ilman että hallituksemme sallii #Illegals #Invaders &amp; #Muslims in to DESTROY IT LIKE THEY HAVE IN #Europe! #DeportThemThemAll NOW#CloseOurBorders#BanIslam#StopImmigra</w:t>
      </w:r>
    </w:p>
    <w:p>
      <w:r>
        <w:rPr>
          <w:b/>
          <w:u w:val="single"/>
        </w:rPr>
        <w:t xml:space="preserve">237277</w:t>
      </w:r>
    </w:p>
    <w:p>
      <w:r>
        <w:t xml:space="preserve">Mieluummin olisitte tekin, koska nykyisellä maahanmuuttopolitiikallamme pari tällaista kepulikonstaapelia ei koskaan pääsisi maahan... https://t.co/bH3Y85xMc3 ...</w:t>
      </w:r>
    </w:p>
    <w:p>
      <w:r>
        <w:rPr>
          <w:b/>
          <w:u w:val="single"/>
        </w:rPr>
        <w:t xml:space="preserve">237278</w:t>
      </w:r>
    </w:p>
    <w:p>
      <w:r>
        <w:t xml:space="preserve">Voidaan väittää, että näin on myös kalliissa vankilajärjestelmissämme.Amerikka ensin alkaa puuttua tähän#AmericaFirst #BuildThatWall #WalkAwayFromDemocrats</w:t>
      </w:r>
    </w:p>
    <w:p>
      <w:r>
        <w:rPr>
          <w:b/>
          <w:u w:val="single"/>
        </w:rPr>
        <w:t xml:space="preserve">237279</w:t>
      </w:r>
    </w:p>
    <w:p>
      <w:r>
        <w:t xml:space="preserve">En ole laiton maahanmuuttaja? Miten voin tehdä näin rohkean väitteen?  Maksoin juuri lääkärilaskun, ja käytin rahaa, jonka eteen minun oli tehtävä töitä.</w:t>
      </w:r>
    </w:p>
    <w:p>
      <w:r>
        <w:rPr>
          <w:b/>
          <w:u w:val="single"/>
        </w:rPr>
        <w:t xml:space="preserve">237280</w:t>
      </w:r>
    </w:p>
    <w:p>
      <w:r>
        <w:t xml:space="preserve">Valkoiset eteläafrikkalaiset maanviljelijät hakevat pakolaissuojelua Australiassa; heille ei ole erityiskohtelua https://t.co/4FsHCpnvVT via @wordpressdotcom Stop white genocide,accept white immigrants from https://t.co/1xYqTbbFxX now...</w:t>
      </w:r>
    </w:p>
    <w:p>
      <w:r>
        <w:rPr>
          <w:b/>
          <w:u w:val="single"/>
        </w:rPr>
        <w:t xml:space="preserve">237281</w:t>
      </w:r>
    </w:p>
    <w:p>
      <w:r>
        <w:t xml:space="preserve">Utahilainen voittoa tavoittelematon järjestö auttaa satoja pakolaisia pääsemään collegeen 13-vuotiaaksi asti Kai Sin kutsui ainoaksi kodikseen pakolaisleiriä, jossa hän syntyi perheensä paettua etnistä väkivaltaa Myanmarissa. https://t.co/0vpNLPni6D</w:t>
      </w:r>
    </w:p>
    <w:p>
      <w:r>
        <w:rPr>
          <w:b/>
          <w:u w:val="single"/>
        </w:rPr>
        <w:t xml:space="preserve">237282</w:t>
      </w:r>
    </w:p>
    <w:p>
      <w:r>
        <w:t xml:space="preserve">https://t.co/WbxmWyKPyD. Hemmetin häpeällistä pitää politiikka poissa kouluista #nomoremigrants</w:t>
      </w:r>
    </w:p>
    <w:p>
      <w:r>
        <w:rPr>
          <w:b/>
          <w:u w:val="single"/>
        </w:rPr>
        <w:t xml:space="preserve">237283</w:t>
      </w:r>
    </w:p>
    <w:p>
      <w:r>
        <w:t xml:space="preserve">Amerikka ...tosiasiat : PRESIDENTTI TRUMP ....  VS ....  VALEHTELIJA LUUSERI RIKOLLINEN**** PRESIDENTTI TRUMP **** .... ....       VS ....   Jv-epäonnistunut oragnizer**** AMERIKAN JOHTAJA **** .... ....        VS .... skandaalimaahanmuuttaja @realDonaldTrump https://t.co/dqI6affywV</w:t>
      </w:r>
    </w:p>
    <w:p>
      <w:r>
        <w:rPr>
          <w:b/>
          <w:u w:val="single"/>
        </w:rPr>
        <w:t xml:space="preserve">237284</w:t>
      </w:r>
    </w:p>
    <w:p>
      <w:r>
        <w:t xml:space="preserve">@Greg_SPH Kyllä, he käyttivät tarkoituksella kuvaamaasi kieltä Maltan huippukokouksesta lähtien. He haluavat muuttaa laittoman maahanmuuton lailliseksi muuttoliikkeeksi tarjoamalla turvallisia reittejä EU:hun ja laajentamalla pakolaisen määritelmää sisällyttämällä afrikkalaiset maahanmuuttajat "pakolais-</w:t>
      </w:r>
    </w:p>
    <w:p>
      <w:r>
        <w:rPr>
          <w:b/>
          <w:u w:val="single"/>
        </w:rPr>
        <w:t xml:space="preserve">237285</w:t>
      </w:r>
    </w:p>
    <w:p>
      <w:r>
        <w:t xml:space="preserve">Tänään on #worldrefugeeday Tunnustamme eri puolilla maailmaa asuvien, turvallisuutta ja yhteisöä etsivien pakolaisten ponnistelut ja kestävyyden. Sinun avullasi World Relief Chicago pystyy tarjoamaan heille elintärkeitä palveluja. Jokainen lahjoitus auttaa. Tee omasi täällä: https://t.co/91X12T4lJG https://t.co/HAUClwWrTf</w:t>
      </w:r>
    </w:p>
    <w:p>
      <w:r>
        <w:rPr>
          <w:b/>
          <w:u w:val="single"/>
        </w:rPr>
        <w:t xml:space="preserve">237286</w:t>
      </w:r>
    </w:p>
    <w:p>
      <w:r>
        <w:t xml:space="preserve">PAKOLAISET ARABIT MUSLIMIT - EI TERVETULOA PUOLAAN https://t.co/wBvegxnkk8 via @YouTube</w:t>
      </w:r>
    </w:p>
    <w:p>
      <w:r>
        <w:rPr>
          <w:b/>
          <w:u w:val="single"/>
        </w:rPr>
        <w:t xml:space="preserve">237287</w:t>
      </w:r>
    </w:p>
    <w:p>
      <w:r>
        <w:t xml:space="preserve">Irlanti: Taksinkuljettajat" väärennetty avioliitto maahanmuuttohuijaus paljastui https://t.co/QdiHCa1f2s https://t.co/QdiHCa1f2s</w:t>
      </w:r>
    </w:p>
    <w:p>
      <w:r>
        <w:rPr>
          <w:b/>
          <w:u w:val="single"/>
        </w:rPr>
        <w:t xml:space="preserve">237288</w:t>
      </w:r>
    </w:p>
    <w:p>
      <w:r>
        <w:t xml:space="preserve">Toinen syy #BuildThatWallille: islamilaisista maista tulevien jihadistien on yhtä helppoa livahtaa rajan yli laittomasti kuin Meksikosta ja Keski-Amerikasta tulevien ihmisten. Ehkä hieman. En vain halua nähdä maani näyttävän samalta kuin Euroopan maat näyttävät nyt.</w:t>
      </w:r>
    </w:p>
    <w:p>
      <w:r>
        <w:rPr>
          <w:b/>
          <w:u w:val="single"/>
        </w:rPr>
        <w:t xml:space="preserve">237289</w:t>
      </w:r>
    </w:p>
    <w:p>
      <w:r>
        <w:t xml:space="preserve">Kaksi esimerkkiä Meksikon hallituksen virkamiehistä, jotka kiristävät Yhdysvaltoja uhkaamalla eteläamerikkalaisten maahanmuuttajien tulvalla'¦ https://t.co/x8qTrSUMe5 https://t.co/GuNUMVZwKm</w:t>
      </w:r>
    </w:p>
    <w:p>
      <w:r>
        <w:rPr>
          <w:b/>
          <w:u w:val="single"/>
        </w:rPr>
        <w:t xml:space="preserve">237290</w:t>
      </w:r>
    </w:p>
    <w:p>
      <w:r>
        <w:t xml:space="preserve">Italian uusi koalitio lupaa heittää ulos puoli miljoonaa maahanmuuttajaa - Free Speech Time - https://t.co/M1vKzHmGhC @ISupport_Israel</w:t>
      </w:r>
    </w:p>
    <w:p>
      <w:r>
        <w:rPr>
          <w:b/>
          <w:u w:val="single"/>
        </w:rPr>
        <w:t xml:space="preserve">237291</w:t>
      </w:r>
    </w:p>
    <w:p>
      <w:r>
        <w:t xml:space="preserve">@NYTDaniel @OnlineMagazin ðŸ‡¨ðŸ‡¦ðŸ'µðŸ˜¼Barcelonan kaupunginvaltuusto päätti viime kuussa, että 2 maahanmuuttajaa, jotka tulevat alueelle OVER turisteja. He sanoivat, että turismi tuhoaa suosittuja kaupunginosia (nostaa arvoja jne.), kun taas maahanmuuttajat tuovat uutta elämää maahan. S</w:t>
      </w:r>
    </w:p>
    <w:p>
      <w:r>
        <w:rPr>
          <w:b/>
          <w:u w:val="single"/>
        </w:rPr>
        <w:t xml:space="preserve">237292</w:t>
      </w:r>
    </w:p>
    <w:p>
      <w:r>
        <w:t xml:space="preserve">Miksi tämä on niin järkyttävää?  Jokainen pakolaistarinaa seuraava olisi voinut ennustaa tämän lopputuloksen - harmi, että... https://t.co/KoXfDySc5l...</w:t>
      </w:r>
    </w:p>
    <w:p>
      <w:r>
        <w:rPr>
          <w:b/>
          <w:u w:val="single"/>
        </w:rPr>
        <w:t xml:space="preserve">237293</w:t>
      </w:r>
    </w:p>
    <w:p>
      <w:r>
        <w:t xml:space="preserve">Seksuaalisesta pahoinpitelystä jo tuomittu laiton maahanmuuttaja tuomittiin uudelleen laittomasta maahantulosta Yhdysvaltoihin: https://t.co/DUhkfLV4F1 #StopTheInvasion</w:t>
      </w:r>
    </w:p>
    <w:p>
      <w:r>
        <w:rPr>
          <w:b/>
          <w:u w:val="single"/>
        </w:rPr>
        <w:t xml:space="preserve">237294</w:t>
      </w:r>
    </w:p>
    <w:p>
      <w:r>
        <w:t xml:space="preserve">Jaa yhden miehen komediasarja Mr. Shan! Saatavilla @PrimeVideo!  Mr. Shan on tarina nuoresta kiinalaisesta maahanmuuttajasta Hollywoodissa hänen matkallaan kaikkien aikojen suurimmaksi näyttelijäksi. #mrSHAN #PrimeVideo #Komedia @WhatsTrending Katso: https://t.co/MZXQrVouzG https://t.co/KpOAOnMe9M https://t.co/KpOAOnMe9M</w:t>
      </w:r>
    </w:p>
    <w:p>
      <w:r>
        <w:rPr>
          <w:b/>
          <w:u w:val="single"/>
        </w:rPr>
        <w:t xml:space="preserve">237295</w:t>
      </w:r>
    </w:p>
    <w:p>
      <w:r>
        <w:t xml:space="preserve">Kuinka monta seuraajaa saat päivittäin? Sain yhden viime päivänä. Kasvatan päivittäin https://t.co/gktC3aFDyo kanssa.</w:t>
      </w:r>
    </w:p>
    <w:p>
      <w:r>
        <w:rPr>
          <w:b/>
          <w:u w:val="single"/>
        </w:rPr>
        <w:t xml:space="preserve">237296</w:t>
      </w:r>
    </w:p>
    <w:p>
      <w:r>
        <w:t xml:space="preserve">#Pakolaisia, jotka eivät ole tervetulleita, ei voida karkottaa, koska he ovat menneet maan alle. https://t.co/3DCrZM5T5K</w:t>
      </w:r>
    </w:p>
    <w:p>
      <w:r>
        <w:rPr>
          <w:b/>
          <w:u w:val="single"/>
        </w:rPr>
        <w:t xml:space="preserve">237297</w:t>
      </w:r>
    </w:p>
    <w:p>
      <w:r>
        <w:t xml:space="preserve">Meidän on oltava uskollisia kirkon arvoille ja tavoitettava kaikkein haavoittuvimmat, ja pakolaiset ovat kaikkein haavoittuvimpia. https://t.co/FeGaAVQfAU.</w:t>
      </w:r>
    </w:p>
    <w:p>
      <w:r>
        <w:rPr>
          <w:b/>
          <w:u w:val="single"/>
        </w:rPr>
        <w:t xml:space="preserve">237298</w:t>
      </w:r>
    </w:p>
    <w:p>
      <w:r>
        <w:t xml:space="preserve">Järkyttävä julistus Belgiasta: "EU:n on suljettava rajansa, käännyttävä maahanmuuttajaveneet takaisin tai Euroopan unioni lakkaa olemasta" https://t.co/e724LDQdW3 via @barenakedislam Voi sentään, ääliöt ovat vihdoin heräämässä!</w:t>
      </w:r>
    </w:p>
    <w:p>
      <w:r>
        <w:rPr>
          <w:b/>
          <w:u w:val="single"/>
        </w:rPr>
        <w:t xml:space="preserve">237299</w:t>
      </w:r>
    </w:p>
    <w:p>
      <w:r>
        <w:t xml:space="preserve">Maahanmuutto...https://t.co/adQMqGRRZ5 https://t.co/E46oJh2B3G https://t.co/E46oJh2B3G</w:t>
      </w:r>
    </w:p>
    <w:p>
      <w:r>
        <w:rPr>
          <w:b/>
          <w:u w:val="single"/>
        </w:rPr>
        <w:t xml:space="preserve">237300</w:t>
      </w:r>
    </w:p>
    <w:p>
      <w:r>
        <w:t xml:space="preserve">Ainoat tapaamani ihmiset, jotka haluavat lisää pakolaisia Britanniaan, näyttävät olevan niitä, joiden ei tarvitse osallistua heidän kustannuksiinsa, koska he eivät maksa veroja, ja niitä, jotka eivät asu heidän joukossaan. Pääasiassa he ovat nuoria. Meillä ei ole varaa pakolaislaumoihin - eivätkö ihmiset näe sitä?</w:t>
      </w:r>
    </w:p>
    <w:p>
      <w:r>
        <w:rPr>
          <w:b/>
          <w:u w:val="single"/>
        </w:rPr>
        <w:t xml:space="preserve">237301</w:t>
      </w:r>
    </w:p>
    <w:p>
      <w:r>
        <w:t xml:space="preserve">@ramb096 @Kishoreciyer1 @ranganaathan @santamil85 @sukuajith @JyotiSNK @zeneraalstuff @ananvaras @Aswattaman @rkmuthwho @sparjaga @BUSHINDIA @srjk22 @wataboutery @NatarajaMurthi @MajorSimhan @lalitha_jr @huzurat Hellow. Afrikkalaiset maahanmuuttajat arent vandheri a</w:t>
      </w:r>
    </w:p>
    <w:p>
      <w:r>
        <w:rPr>
          <w:b/>
          <w:u w:val="single"/>
        </w:rPr>
        <w:t xml:space="preserve">237302</w:t>
      </w:r>
    </w:p>
    <w:p>
      <w:r>
        <w:t xml:space="preserve">Trump: Trump: "Maahanmuutto Meidän on oltava hyvin vahvoja" https://t.co/xNz8LRBFqK https://t.co/xNz8LRBFqK</w:t>
      </w:r>
    </w:p>
    <w:p>
      <w:r>
        <w:rPr>
          <w:b/>
          <w:u w:val="single"/>
        </w:rPr>
        <w:t xml:space="preserve">237303</w:t>
      </w:r>
    </w:p>
    <w:p>
      <w:r>
        <w:t xml:space="preserve">Koeteltu ja todenmukainen menetelmä, jolla on todistettuja tuloksia. #BuildThatWall</w:t>
      </w:r>
    </w:p>
    <w:p>
      <w:r>
        <w:rPr>
          <w:b/>
          <w:u w:val="single"/>
        </w:rPr>
        <w:t xml:space="preserve">237304</w:t>
      </w:r>
    </w:p>
    <w:p>
      <w:r>
        <w:t xml:space="preserve">PolitiFact Florida: Bill Nelson väittää, että pidätetyiltä maahanmuuttajavanhemmilta veloitetaan 8 dollaria minuutissa lapsilleen soittamisesta. Onko se totta? https://t.co/Ck5CwXitTb</w:t>
      </w:r>
    </w:p>
    <w:p>
      <w:r>
        <w:rPr>
          <w:b/>
          <w:u w:val="single"/>
        </w:rPr>
        <w:t xml:space="preserve">237305</w:t>
      </w:r>
    </w:p>
    <w:p>
      <w:r>
        <w:t xml:space="preserve">@Refugees ilmoittaa, että suurin osa #Etiopiasta maaliskuussa 2018 Moyalen alueen jännitteiden vuoksi Keniaan paenneista pakolaisista on palannut. #Kenia on avannut ovensa ja tarjoaa edelleen suojelua niille, jotka eivät voineet palata.</w:t>
      </w:r>
    </w:p>
    <w:p>
      <w:r>
        <w:rPr>
          <w:b/>
          <w:u w:val="single"/>
        </w:rPr>
        <w:t xml:space="preserve">237306</w:t>
      </w:r>
    </w:p>
    <w:p>
      <w:r>
        <w:t xml:space="preserve">Jos haluat nähdä ICE:n raa'an vaikutuksen maahanmuuttajiin, katso myös Yhdysvaltain rajojen sisäpuolelle https://t.co/hxeQoPkhwc</w:t>
      </w:r>
    </w:p>
    <w:p>
      <w:r>
        <w:rPr>
          <w:b/>
          <w:u w:val="single"/>
        </w:rPr>
        <w:t xml:space="preserve">237307</w:t>
      </w:r>
    </w:p>
    <w:p>
      <w:r>
        <w:t xml:space="preserve">Rikollinen irakilainen maahanmuuttaja ampui Coloradon poliisia päähän https://t.co/FDwOLSw7OK</w:t>
      </w:r>
    </w:p>
    <w:p>
      <w:r>
        <w:rPr>
          <w:b/>
          <w:u w:val="single"/>
        </w:rPr>
        <w:t xml:space="preserve">237308</w:t>
      </w:r>
    </w:p>
    <w:p>
      <w:r>
        <w:t xml:space="preserve">Kanadan pääministeri Justin Trudeau käyttää miljardeja laittomiin maahanmuuttajiin ja leikkaa veteraanien tukea - Free Speech Time - https://t.co/QSbz77ynR7 @ISupport_Israel</w:t>
      </w:r>
    </w:p>
    <w:p>
      <w:r>
        <w:rPr>
          <w:b/>
          <w:u w:val="single"/>
        </w:rPr>
        <w:t xml:space="preserve">237309</w:t>
      </w:r>
    </w:p>
    <w:p>
      <w:r>
        <w:t xml:space="preserve">Legal quirk often shortens prison time for criminal immigrants #EnforceUSLaws#BuildTheWall #EndDACA #NoAmnesty Todellisen maahanmuuttouudistuksen kulmakivet.Tuomarit eivät saa koskaan soveltaa aktivismiaan puolueettomassa oikeussalissa tai heidät voidaan poistaa!</w:t>
      </w:r>
    </w:p>
    <w:p>
      <w:r>
        <w:rPr>
          <w:b/>
          <w:u w:val="single"/>
        </w:rPr>
        <w:t xml:space="preserve">237310</w:t>
      </w:r>
    </w:p>
    <w:p>
      <w:r>
        <w:t xml:space="preserve">@observer on sanottu, että Iso-Britannia tarvitsee " miljoonaa uutta taloa maahanmuuton vuoksi, mutta tarvitsemme 2 miljoonaa vähemmän maahanmuuttajia.</w:t>
      </w:r>
    </w:p>
    <w:p>
      <w:r>
        <w:rPr>
          <w:b/>
          <w:u w:val="single"/>
        </w:rPr>
        <w:t xml:space="preserve">237311</w:t>
      </w:r>
    </w:p>
    <w:p>
      <w:r>
        <w:t xml:space="preserve">Satoja pidätyksiä DC:n mielenosoituksessa maahanmuuttopolitiikkaa vastaan https://t.co/xOEnu0O7L9</w:t>
      </w:r>
    </w:p>
    <w:p>
      <w:r>
        <w:rPr>
          <w:b/>
          <w:u w:val="single"/>
        </w:rPr>
        <w:t xml:space="preserve">237312</w:t>
      </w:r>
    </w:p>
    <w:p>
      <w:r>
        <w:t xml:space="preserve">Salvini on Italian paras mies. Hän pysäyttää laittomat pakolaiset ! Kaikki Euroopan hallitukset, jotka pysäyttävät ja palauttavat pakolaiset kotiin, valitaan ensi kerralla uudelleen. Sosialistit, jotka haluavat toivottaa heidät tervetulleiksi, häviävät. Tuuli kääntyy! https://t.co/XtMOhlKmHh</w:t>
      </w:r>
    </w:p>
    <w:p>
      <w:r>
        <w:rPr>
          <w:b/>
          <w:u w:val="single"/>
        </w:rPr>
        <w:t xml:space="preserve">237313</w:t>
      </w:r>
    </w:p>
    <w:p>
      <w:r>
        <w:t xml:space="preserve">Sitä suuremmalla syyllä on otettava käyttöön tiukat pakolaistarkastusmenettelyt ja vähennettävä pakolaisten määrää.... https://t.co/ak42VyUsCd.</w:t>
      </w:r>
    </w:p>
    <w:p>
      <w:r>
        <w:rPr>
          <w:b/>
          <w:u w:val="single"/>
        </w:rPr>
        <w:t xml:space="preserve">237314</w:t>
      </w:r>
    </w:p>
    <w:p>
      <w:r>
        <w:t xml:space="preserve">Midlothian asettaa kieltää ilotulitteet o kyllä mikä on todellinen syy kieltoon ehkä meillä on syyrialaisia pakolaisia ja se saattaa antaa heille huonoja muistoja</w:t>
      </w:r>
    </w:p>
    <w:p>
      <w:r>
        <w:rPr>
          <w:b/>
          <w:u w:val="single"/>
        </w:rPr>
        <w:t xml:space="preserve">237315</w:t>
      </w:r>
    </w:p>
    <w:p>
      <w:r>
        <w:t xml:space="preserve">Lapsen seksuaalisesta hyväksikäytöstä valehdelleen meksikolaisen maahanmuuttajan Yhdysvaltain kansalaisuus riistetään https://t.co/YRiYLRd515#StopTheInvasion #AgainstAllEnemies</w:t>
      </w:r>
    </w:p>
    <w:p>
      <w:r>
        <w:rPr>
          <w:b/>
          <w:u w:val="single"/>
        </w:rPr>
        <w:t xml:space="preserve">237316</w:t>
      </w:r>
    </w:p>
    <w:p>
      <w:r>
        <w:t xml:space="preserve">Maahanmuuttokysymys, jossa perheet erotettiin toisistaan, esitettiin ikään kuin se olisi jotain aivan uutta Trumpin aikana. CNN ei koskaan vaivautunut kertomaan, että tämä politiikka oli jo ennen Trumpia ja että Obama karkotti enemmän ihmisiä kuin kukaan muu presidentti historiassa. He</w:t>
      </w:r>
    </w:p>
    <w:p>
      <w:r>
        <w:rPr>
          <w:b/>
          <w:u w:val="single"/>
        </w:rPr>
        <w:t xml:space="preserve">237317</w:t>
      </w:r>
    </w:p>
    <w:p>
      <w:r>
        <w:t xml:space="preserve">@potus @realDonaldTrump Miksi ette ole tehneet MITÄÄN pysäyttääksenne #INDIAn varastamasta AMERIKKALAISTEN TYÖPAIKKOJA?Me katsomme, meitä ei huijata 5 miljardin WALL-rahoituksella. #BuildThatWall NOW, väsynyt turhiin puheisiin. se ei estä #INDIAa lentämästä sisään, varastamasta amerikkalaisia työpaikkoja, STOP #INDI.</w:t>
      </w:r>
    </w:p>
    <w:p>
      <w:r>
        <w:rPr>
          <w:b/>
          <w:u w:val="single"/>
        </w:rPr>
        <w:t xml:space="preserve">237318</w:t>
      </w:r>
    </w:p>
    <w:p>
      <w:r>
        <w:t xml:space="preserve">pakolaiset tervetulleita turisteja kotiin https://t.co/hSLA5sm4Ta</w:t>
      </w:r>
    </w:p>
    <w:p>
      <w:r>
        <w:rPr>
          <w:b/>
          <w:u w:val="single"/>
        </w:rPr>
        <w:t xml:space="preserve">237319</w:t>
      </w:r>
    </w:p>
    <w:p>
      <w:r>
        <w:t xml:space="preserve">@TOAdamVaughan @JustinTrudeau @jyduclos Afrikka afrikkalaisille, Aasia aasialaisille, valkoiset maat kaikille ON valkoisten kansanmurha.Maahanmuuttovallankumouksen ja valkoisten kansanmurhan roolin sivuuttaminen asuntokatastrofissa ei ole vain vastuutonta, vaan rikollista.h</w:t>
      </w:r>
    </w:p>
    <w:p>
      <w:r>
        <w:rPr>
          <w:b/>
          <w:u w:val="single"/>
        </w:rPr>
        <w:t xml:space="preserve">237320</w:t>
      </w:r>
    </w:p>
    <w:p>
      <w:r>
        <w:t xml:space="preserve">lukemassa ja uudelleen lukemassa tätä ihanaa keskustelua JJLA:n puhujan @NataliaSylv ja @alanamhmd välillä hänen romaanistaan KAIKKI TIETÄÄ, ETTÄ MENET KOTIIN @villagevoice varten 📚⚡️💫 https://t.co/8jVqfiZYzC</w:t>
      </w:r>
    </w:p>
    <w:p>
      <w:r>
        <w:rPr>
          <w:b/>
          <w:u w:val="single"/>
        </w:rPr>
        <w:t xml:space="preserve">237321</w:t>
      </w:r>
    </w:p>
    <w:p>
      <w:r>
        <w:t xml:space="preserve">@globeandmail @globepolitics Pakistanilainen saa äkillisen maahanmuuttajien jihad-syndrooman Toronton kaduilla laittoman tuliaseen kanssa. Liittovaltion hallitus harkitsee käsiaseiden täyskieltoa.  Tätä me kutsumme kanadalaiseksi logiikaksi: "Minun maani oli kotini, nyt se on hotelli, ja he ovat</w:t>
      </w:r>
    </w:p>
    <w:p>
      <w:r>
        <w:rPr>
          <w:b/>
          <w:u w:val="single"/>
        </w:rPr>
        <w:t xml:space="preserve">237322</w:t>
      </w:r>
    </w:p>
    <w:p>
      <w:r>
        <w:t xml:space="preserve">Nämä ovat juuri ne laittomat maahanmuuttajat, joiden @SenateDems sallisi jäädä Yhdysvaltoihin 2-vuotiaat lastenraiskaajat ja MS-13, mutta he haluavat potkia ulos @ICEgov #WalkAway #Trump #MAGA #BuildtheWalll #DeporThemAll https://t.co/kdotcuaZIx</w:t>
      </w:r>
    </w:p>
    <w:p>
      <w:r>
        <w:rPr>
          <w:b/>
          <w:u w:val="single"/>
        </w:rPr>
        <w:t xml:space="preserve">237323</w:t>
      </w:r>
    </w:p>
    <w:p>
      <w:r>
        <w:t xml:space="preserve">.@granniesrespond ovat matkalla McAlleniin, Texasiin protestoimaan julmaa ja epäinhimillistä tapaa, jolla hallituksemme kohtelee maahanmuuttajaperheitä &amp;amp; vaatia maahanmuuttajia ja pakolaisia on vapautettava pidätyksestä! Jos olet samaa mieltä, ryhdy toimeen!!! #GranniesRespond #FamiliesBelongTogether https://t.co/Zg1ZIZpq2t</w:t>
      </w:r>
    </w:p>
    <w:p>
      <w:r>
        <w:rPr>
          <w:b/>
          <w:u w:val="single"/>
        </w:rPr>
        <w:t xml:space="preserve">237324</w:t>
      </w:r>
    </w:p>
    <w:p>
      <w:r>
        <w:t xml:space="preserve">@MarkSKrikorian The Public Charge Rule on ollut osa #Immigration-lainsäädäntöä vuodesta 1882 lähtien, miksi ottaisimme vastaan maahanmuuttajia, jotka vaativat Yhdysvaltain veronmaksajia maksamaan niistä? Meillä on köyhiä ja kodittomia kansalaisia, jotka tarvitsevat näitä resursseja, ja heidän pitäisi tulla ensin #SendThemBack.</w:t>
      </w:r>
    </w:p>
    <w:p>
      <w:r>
        <w:rPr>
          <w:b/>
          <w:u w:val="single"/>
        </w:rPr>
        <w:t xml:space="preserve">237325</w:t>
      </w:r>
    </w:p>
    <w:p>
      <w:r>
        <w:t xml:space="preserve">Laittoman maahanmuuttajan äiti luovutti alaikäisen tyttärensä raiskaajalle, jotta hän voisi salakuljettaa heidät Yhdysvaltoihin työn perässä #Demokraatit #KeepFamilesTogether Huijaus aiheutti tämän #RedNationRising #Trump #MAGA #WalkAway #Immigration https://t.co/smtVhFFJZ6 - @washtimes</w:t>
      </w:r>
    </w:p>
    <w:p>
      <w:r>
        <w:rPr>
          <w:b/>
          <w:u w:val="single"/>
        </w:rPr>
        <w:t xml:space="preserve">237326</w:t>
      </w:r>
    </w:p>
    <w:p>
      <w:r>
        <w:t xml:space="preserve">Isoäitini on maahanmuuttaja Meksikosta, en siis ole täysin valkoinen, joten olen maahanmuuttajien puolella, mutta en kannusta ketään muuttamaan tänne. Mielisairaus on edellytys, ja jos sinulla ei ole sitä, hallituksemme antaa sen sinulle väkisin. https://t.co/m8IKSxgwJW ...</w:t>
      </w:r>
    </w:p>
    <w:p>
      <w:r>
        <w:rPr>
          <w:b/>
          <w:u w:val="single"/>
        </w:rPr>
        <w:t xml:space="preserve">237327</w:t>
      </w:r>
    </w:p>
    <w:p>
      <w:r>
        <w:t xml:space="preserve">CDU sanoo haluavansa edelleen tehdä yhteistyötä CSU:n kanssa maahanmuuttokysymyksissä https://t.co/qlXfMfTXMr</w:t>
      </w:r>
    </w:p>
    <w:p>
      <w:r>
        <w:rPr>
          <w:b/>
          <w:u w:val="single"/>
        </w:rPr>
        <w:t xml:space="preserve">237328</w:t>
      </w:r>
    </w:p>
    <w:p>
      <w:r>
        <w:t xml:space="preserve">Tänään on #WorldRefugeeDayâ â .Burundilaisia pakolaisia on lähes 450 000. Kahden päivän kuluttua @Maison_Shalom avaa ammatillisen *koulutuskeskuksen Mahaman pakolaisleirillä #Ruandassa. #Burundi https://t.co/2os22dHfvp</w:t>
      </w:r>
    </w:p>
    <w:p>
      <w:r>
        <w:rPr>
          <w:b/>
          <w:u w:val="single"/>
        </w:rPr>
        <w:t xml:space="preserve">237329</w:t>
      </w:r>
    </w:p>
    <w:p>
      <w:r>
        <w:t xml:space="preserve">Hamasin johtaja sanoo, että jokaisen kristityn kansakunnan pitäisi kääntyä islamiin valloittamalla (tai muuttamalla) "ensin Eurooppa ja sitten Amerikka" - Free Speech Time - https://t.co/00twRLV3oY @ISupport_Israel</w:t>
      </w:r>
    </w:p>
    <w:p>
      <w:r>
        <w:rPr>
          <w:b/>
          <w:u w:val="single"/>
        </w:rPr>
        <w:t xml:space="preserve">237330</w:t>
      </w:r>
    </w:p>
    <w:p>
      <w:r>
        <w:t xml:space="preserve">Euroopassa on tuhansia haavoittuvassa asemassa olevia maahanmuuttajalapsia. @UNICEFin mukaan pelkästään vuonna 2017 saapui 20 000 ilman huoltajaa olevaa ja erotettua lasta. Ja silti @AlfDubsin muutosta ei ole koskaan pantu kunnolla täytäntöön...</w:t>
      </w:r>
    </w:p>
    <w:p>
      <w:r>
        <w:rPr>
          <w:b/>
          <w:u w:val="single"/>
        </w:rPr>
        <w:t xml:space="preserve">237331</w:t>
      </w:r>
    </w:p>
    <w:p>
      <w:r>
        <w:t xml:space="preserve">@EliasAbeto @fitsumaregaa Haistan pelkoa, hänet ammutaan kuoliaaksi #AddisAbaban kaduilla on paljon ihmisiä, jotka ovat valmiita tappamaan hänet. #Etiopia #Tigray #EPRDF #TPLF #YPFDJ #pakolaiset #Eritrea #Eritrea</w:t>
      </w:r>
    </w:p>
    <w:p>
      <w:r>
        <w:rPr>
          <w:b/>
          <w:u w:val="single"/>
        </w:rPr>
        <w:t xml:space="preserve">237332</w:t>
      </w:r>
    </w:p>
    <w:p>
      <w:r>
        <w:t xml:space="preserve">450 siirtolaista laskeutuu Italiaan, viisi #EU-valtiota ottaa 50 kutakin https://t.co/XF86oXLdq8 https://t.co/ngghNOEbEM https://t.co/ngghNOEbEM</w:t>
      </w:r>
    </w:p>
    <w:p>
      <w:r>
        <w:rPr>
          <w:b/>
          <w:u w:val="single"/>
        </w:rPr>
        <w:t xml:space="preserve">237333</w:t>
      </w:r>
    </w:p>
    <w:p>
      <w:r>
        <w:t xml:space="preserve">@globalnews @GlobalNational Torontossa on 50 prosenttia ei-valkoisia.  Se on helposti nähtävissä.  Se on rikosTämä on 49% liikaa, jotta se ei olisi kansanmurha, eikä b agenda.   Siitä lke about it is complicityRemigration 2018:  https://t.co/sn5ZuuU6nv</w:t>
      </w:r>
    </w:p>
    <w:p>
      <w:r>
        <w:rPr>
          <w:b/>
          <w:u w:val="single"/>
        </w:rPr>
        <w:t xml:space="preserve">237334</w:t>
      </w:r>
    </w:p>
    <w:p>
      <w:r>
        <w:t xml:space="preserve">Onkohan Yhdysvaltain katolisten piispojen konferenssi tietoinen tästä?  He ovat merkittävä toimija pakolaisohjelmassa ja ovat riippuvaisia verorahoista, joita annamme heille selviytyäkseen!!! https://t.co/FRfygNFNK3!</w:t>
      </w:r>
    </w:p>
    <w:p>
      <w:r>
        <w:rPr>
          <w:b/>
          <w:u w:val="single"/>
        </w:rPr>
        <w:t xml:space="preserve">237335</w:t>
      </w:r>
    </w:p>
    <w:p>
      <w:r>
        <w:t xml:space="preserve">#EU ei ole vieläkään selvillä siitä, mihin pelastetut maahanmuuttajat sijoitetaan https://t.co/wV7bC1kxAl https://t.co/bYGQZkayso https://t.co/bYGQZkayso</w:t>
      </w:r>
    </w:p>
    <w:p>
      <w:r>
        <w:rPr>
          <w:b/>
          <w:u w:val="single"/>
        </w:rPr>
        <w:t xml:space="preserve">237336</w:t>
      </w:r>
    </w:p>
    <w:p>
      <w:r>
        <w:t xml:space="preserve">Siksi meidän on pysäytettävä hyökkäys ja....  Pysäyttäkää se nyt. https://t.co/DhMg5x8Rej</w:t>
      </w:r>
    </w:p>
    <w:p>
      <w:r>
        <w:rPr>
          <w:b/>
          <w:u w:val="single"/>
        </w:rPr>
        <w:t xml:space="preserve">237337</w:t>
      </w:r>
    </w:p>
    <w:p>
      <w:r>
        <w:t xml:space="preserve">@dr_palazzolo @Nike &amp; KaepernickPutting your foot in your mouth, disrespecting #cops &amp; fans are NOT examples of "sacrificing everything "They are examples of ignorance.#MAGA #KAG #POTUS #Trump #NEWS #VoteRed #NoDACA #WalkAway #AmericaFirst #USA #BackTheBlu</w:t>
      </w:r>
    </w:p>
    <w:p>
      <w:r>
        <w:rPr>
          <w:b/>
          <w:u w:val="single"/>
        </w:rPr>
        <w:t xml:space="preserve">237338</w:t>
      </w:r>
    </w:p>
    <w:p>
      <w:r>
        <w:t xml:space="preserve">New Yorkissa? Katso Immigrant Arts Coalition Summit @immigrantarts https://t.co/CQQbwjd3U8 https://t.co/CQQbwjd3U8</w:t>
      </w:r>
    </w:p>
    <w:p>
      <w:r>
        <w:rPr>
          <w:b/>
          <w:u w:val="single"/>
        </w:rPr>
        <w:t xml:space="preserve">237339</w:t>
      </w:r>
    </w:p>
    <w:p>
      <w:r>
        <w:t xml:space="preserve">Kun Melissa lupautui ystävyyskumppaniksi pakolaisperheelle, jonka @WRMemphis uudelleensijoitti, hän tiesi, että kokemus muuttaisi häntä. "Tiesin, että tästä tulisi aika iso '˜vapaaehtoistyö', ja otin sen vakavasti." /1 https://t.co/9AovqYAZGi</w:t>
      </w:r>
    </w:p>
    <w:p>
      <w:r>
        <w:rPr>
          <w:b/>
          <w:u w:val="single"/>
        </w:rPr>
        <w:t xml:space="preserve">237340</w:t>
      </w:r>
    </w:p>
    <w:p>
      <w:r>
        <w:t xml:space="preserve">😳👇 https://t.co/i95DHEtAUB</w:t>
      </w:r>
    </w:p>
    <w:p>
      <w:r>
        <w:rPr>
          <w:b/>
          <w:u w:val="single"/>
        </w:rPr>
        <w:t xml:space="preserve">237341</w:t>
      </w:r>
    </w:p>
    <w:p>
      <w:r>
        <w:t xml:space="preserve">On hienoa nähdä, että @RIKidsCountin ja @KYYouthin kaltaiset lasten puolestapuhujat puhuvat #SaveTheCensusin puolesta. Kun 1/4 lapsista asuu maahanmuuttajaperheissä, kansalaisuuden kysyminen on lasten aliarviointia. Toimi tiistaihin mennessä: https://t.co/7DMrmK4bNu. #Census2020</w:t>
      </w:r>
    </w:p>
    <w:p>
      <w:r>
        <w:rPr>
          <w:b/>
          <w:u w:val="single"/>
        </w:rPr>
        <w:t xml:space="preserve">237342</w:t>
      </w:r>
    </w:p>
    <w:p>
      <w:r>
        <w:t xml:space="preserve">Texasin rajalla ICE vangitsee Keski-Amerikasta tulevia maahanmuuttajia, mutta Texasin äänestäjät valitsivat kuusi vuotta sitten kanadalaisen kuubalaisen maahanmuuttajan yhdeksi senaattorikseen. https://t.co/wqKR1VoNXh.</w:t>
      </w:r>
    </w:p>
    <w:p>
      <w:r>
        <w:rPr>
          <w:b/>
          <w:u w:val="single"/>
        </w:rPr>
        <w:t xml:space="preserve">237343</w:t>
      </w:r>
    </w:p>
    <w:p>
      <w:r>
        <w:t xml:space="preserve">Sinulla on valta auttaa #pakolaisia rakentamaan elämänsä uudelleen. Aloita tänä iltana âž https://t.co/QzFjSqWwJ8 https://t.co/zvury1KKsc https://t.co/zvury1KKsc</w:t>
      </w:r>
    </w:p>
    <w:p>
      <w:r>
        <w:rPr>
          <w:b/>
          <w:u w:val="single"/>
        </w:rPr>
        <w:t xml:space="preserve">237344</w:t>
      </w:r>
    </w:p>
    <w:p>
      <w:r>
        <w:t xml:space="preserve">@ChenGonSol @phoenixkhost @phillycustoms Nämä veneet toimivat kuin taksipalvelu taloudellisille siirtolaisille, jotka esiintyvät pakolaisina ja tulevat Eurooppaan vain hakemaan lännen hyvinvointietuja? Jos he olisivat pakolaisia, miksi eivät pysähtyisi Turkkiin kuten oikeat pakolaiset? Instea</w:t>
      </w:r>
    </w:p>
    <w:p>
      <w:r>
        <w:rPr>
          <w:b/>
          <w:u w:val="single"/>
        </w:rPr>
        <w:t xml:space="preserve">237345</w:t>
      </w:r>
    </w:p>
    <w:p>
      <w:r>
        <w:t xml:space="preserve">Wayne Law -ylioppilas Ruby Robinson, '11, on Michiganin maahanmuuttajien oikeuksien keskuksen (Michigan Immigrant Rights Center) johtava lakimies. Tämä järjestö johtaa maahanmuuttajien oikeuksien puolustamista osavaltiossa. https://t.co/0J0aQpNxDC</w:t>
      </w:r>
    </w:p>
    <w:p>
      <w:r>
        <w:rPr>
          <w:b/>
          <w:u w:val="single"/>
        </w:rPr>
        <w:t xml:space="preserve">237346</w:t>
      </w:r>
    </w:p>
    <w:p>
      <w:r>
        <w:t xml:space="preserve">@SecNielsen Katsot yhä natsia peilistä. Muista pakata lounas mukaan, koska kukaan ei halua syödä lounasta sellaisen henkilön kanssa, jonka ruokaan ravintoloiden keittiöiden maahanmuuttajatyöntekijät sylkevät.</w:t>
      </w:r>
    </w:p>
    <w:p>
      <w:r>
        <w:rPr>
          <w:b/>
          <w:u w:val="single"/>
        </w:rPr>
        <w:t xml:space="preserve">237347</w:t>
      </w:r>
    </w:p>
    <w:p>
      <w:r>
        <w:t xml:space="preserve">Hassua: Uusi oikeistohallitus leikkasi pakolaisten sosiaaliturvaa. Mutta yleensä pakolaiset voivat säästää rahaa ja lähettää ne kotiin. 2,000.000.000 â'¬ juoksee Syyriaan ja Afganistaniin. Itävalta tukee siis näiden maiden kehitystä. https://t.co/blWcnPMmo4. https://t.co/blWcnPMmo4</w:t>
      </w:r>
    </w:p>
    <w:p>
      <w:r>
        <w:rPr>
          <w:b/>
          <w:u w:val="single"/>
        </w:rPr>
        <w:t xml:space="preserve">237348</w:t>
      </w:r>
    </w:p>
    <w:p>
      <w:r>
        <w:t xml:space="preserve">Maahanmuuttolaki, josta kukaan ei puhu https://t.co/8A6NGIIZOE https://t.co/HFQvX0Jw7R</w:t>
      </w:r>
    </w:p>
    <w:p>
      <w:r>
        <w:rPr>
          <w:b/>
          <w:u w:val="single"/>
        </w:rPr>
        <w:t xml:space="preserve">237349</w:t>
      </w:r>
    </w:p>
    <w:p>
      <w:r>
        <w:t xml:space="preserve">???????? ???????? Libanonin syyrialaispakolaiset toivovat pääsevänsä kotiin YK:n varoituksista huolimatta | Al Jazeera English https://t.co/wkegd1wV97 https://t.co/AJcn87U3j6</w:t>
      </w:r>
    </w:p>
    <w:p>
      <w:r>
        <w:rPr>
          <w:b/>
          <w:u w:val="single"/>
        </w:rPr>
        <w:t xml:space="preserve">237350</w:t>
      </w:r>
    </w:p>
    <w:p>
      <w:r>
        <w:t xml:space="preserve">@FAIRImmigration @CNNPolitics @TalKopan MIKSI PITÄISIMME HÄNTÄ MÄÄRÄAIKAISESTI, JOS ME EIVÄT HALUA HÄNTÄ TÄÄLLÄ YHTÄÄN?OH, IT'S CNN.WHAT DID I EXPECT?#NoAmnesty @potus#nodaca #NoHR392 #noasylum</w:t>
      </w:r>
    </w:p>
    <w:p>
      <w:r>
        <w:rPr>
          <w:b/>
          <w:u w:val="single"/>
        </w:rPr>
        <w:t xml:space="preserve">237351</w:t>
      </w:r>
    </w:p>
    <w:p>
      <w:r>
        <w:t xml:space="preserve">@MichelleRempel Miten pääsen tähän maahanmuutto- ja pakolaislautakuntaan? Näyttää siltä, että se on täynnä.</w:t>
      </w:r>
    </w:p>
    <w:p>
      <w:r>
        <w:rPr>
          <w:b/>
          <w:u w:val="single"/>
        </w:rPr>
        <w:t xml:space="preserve">237352</w:t>
      </w:r>
    </w:p>
    <w:p>
      <w:r>
        <w:t xml:space="preserve">Sosiaaliseen hyvinvointiin maksetut rahat - se kasvaa. Yhdessä rahaa pakolaisille tuhoaa talousarvion. Ihmisten on päätettävä: Hyvinvointia vähemmän ja pakolaisia tai hyvinvointia ilman pakolaisia. Molemmat eivät ole mahdollisia. https://t.co/exMtMq780g</w:t>
      </w:r>
    </w:p>
    <w:p>
      <w:r>
        <w:rPr>
          <w:b/>
          <w:u w:val="single"/>
        </w:rPr>
        <w:t xml:space="preserve">237353</w:t>
      </w:r>
    </w:p>
    <w:p>
      <w:r>
        <w:t xml:space="preserve">#Espanja pelastaa lähes 1000 siirtolaista merestä kahdessa päivässä https://t.co/PF1ZjPqhC8</w:t>
      </w:r>
    </w:p>
    <w:p>
      <w:r>
        <w:rPr>
          <w:b/>
          <w:u w:val="single"/>
        </w:rPr>
        <w:t xml:space="preserve">237354</w:t>
      </w:r>
    </w:p>
    <w:p>
      <w:r>
        <w:t xml:space="preserve">#V4 #Kurz Muiden on ehdoitta hylättävä "uudelleensijoittaminen", kun he suunnittelevat Espanjan tai ympäröivien alueiden eristämistä. Ei saa antaa muiden holtittomien päätösten pitää heitä panttivankeina.Hulluuden pysäyttämiseksi maahanmuuttajien on jäätävä EspanjaanðŸ'‰Ennemmin tai myöhemmin heidän on seurattava #Salvini esimerkkiä https://t.co/bK9XYXVKS5 https://t.co/bK9XYXVKS5</w:t>
      </w:r>
    </w:p>
    <w:p>
      <w:r>
        <w:rPr>
          <w:b/>
          <w:u w:val="single"/>
        </w:rPr>
        <w:t xml:space="preserve">237355</w:t>
      </w:r>
    </w:p>
    <w:p>
      <w:r>
        <w:t xml:space="preserve">Trudeau on petturi ! RIP Kanada #Sendthemback https://t.co/fix9CH0Lzc https://t.co/fix9CH0Lzc</w:t>
      </w:r>
    </w:p>
    <w:p>
      <w:r>
        <w:rPr>
          <w:b/>
          <w:u w:val="single"/>
        </w:rPr>
        <w:t xml:space="preserve">237356</w:t>
      </w:r>
    </w:p>
    <w:p>
      <w:r>
        <w:t xml:space="preserve">Rakastan tätä jaksoa. ❤️ @YvonneOrji ja @Luvvie. Hienoa työtä naiset. https://t.co/bU61DhADVA</w:t>
      </w:r>
    </w:p>
    <w:p>
      <w:r>
        <w:rPr>
          <w:b/>
          <w:u w:val="single"/>
        </w:rPr>
        <w:t xml:space="preserve">237357</w:t>
      </w:r>
    </w:p>
    <w:p>
      <w:r>
        <w:t xml:space="preserve">@htTweets Intia toivoo, että tämä naisvirkailija osoittaa selkärankaa puuttuakseen rikollisiin NETAS-järjestöihin, niiden julmuuksiin köyhiä kohtaan &amp;amp; tekee velvollisuutensa rohkeasti ilman pelkoa.</w:t>
      </w:r>
    </w:p>
    <w:p>
      <w:r>
        <w:rPr>
          <w:b/>
          <w:u w:val="single"/>
        </w:rPr>
        <w:t xml:space="preserve">237358</w:t>
      </w:r>
    </w:p>
    <w:p>
      <w:r>
        <w:t xml:space="preserve">#Burundi-Tansanian burundilaisille pakolaisille tapahtuva on häpeällistä &amp;amp; törkeää. Nyarugusun leirillä oleville pakolaisille kerrottiin, että 15.08 alkaen he eivät saa mennä leirin ulkopuolelle - kaikki heidän pienyritykset suljetaan - markkinat avataan vain kerran viikossa kolmen kerran sijasta https://t.co/4ohJZ86rTE.</w:t>
      </w:r>
    </w:p>
    <w:p>
      <w:r>
        <w:rPr>
          <w:b/>
          <w:u w:val="single"/>
        </w:rPr>
        <w:t xml:space="preserve">237359</w:t>
      </w:r>
    </w:p>
    <w:p>
      <w:r>
        <w:t xml:space="preserve">Useimmat amerikkalaiset ovat samaa mieltä #Trumpin kanssa #Muuttoliikkeestä Pidätä ja karkota #BuildtheWall Ei hyvinvointia laittomille Ei työpaikkoja laittomille #NoAmnesty #FamiliesBelongTogetherMarch https://t.co/mZ77GUJYvA</w:t>
      </w:r>
    </w:p>
    <w:p>
      <w:r>
        <w:rPr>
          <w:b/>
          <w:u w:val="single"/>
        </w:rPr>
        <w:t xml:space="preserve">237360</w:t>
      </w:r>
    </w:p>
    <w:p>
      <w:r>
        <w:t xml:space="preserve">@LoriCoutler Hän ei ole pakolainen, hän on RapeFugee!!!On jo aika puhdistaa länsimaat.</w:t>
      </w:r>
    </w:p>
    <w:p>
      <w:r>
        <w:rPr>
          <w:b/>
          <w:u w:val="single"/>
        </w:rPr>
        <w:t xml:space="preserve">237361</w:t>
      </w:r>
    </w:p>
    <w:p>
      <w:r>
        <w:t xml:space="preserve">Yhdysvallat ei ehkä toivota tervetulleiksi maahanmuuttajia ja pakolaisia, mutta nykyinen hallitus toivottaa hakkerit varmasti tervetulleiksi. https://t.co/MzpaXZQNzF</w:t>
      </w:r>
    </w:p>
    <w:p>
      <w:r>
        <w:rPr>
          <w:b/>
          <w:u w:val="single"/>
        </w:rPr>
        <w:t xml:space="preserve">237362</w:t>
      </w:r>
    </w:p>
    <w:p>
      <w:r>
        <w:t xml:space="preserve">@FoxNews Meillä on tarpeeksi omia hirviöitä, miksi tuomme edelleen lisää hirviöitä muista maista? #BuildTheWall, #SecureTheBorder, #EnforceImmigrationLaws, #EndChainMigration, #MakeEVerifyMandatory.</w:t>
      </w:r>
    </w:p>
    <w:p>
      <w:r>
        <w:rPr>
          <w:b/>
          <w:u w:val="single"/>
        </w:rPr>
        <w:t xml:space="preserve">237363</w:t>
      </w:r>
    </w:p>
    <w:p>
      <w:r>
        <w:t xml:space="preserve">@Thomas1774Paine Miten ja miksi luulette tämän miehen saaneen maineensa, te typerykset, se ei ollut postimyynti tai sähköposti #MAGA #WalkAway #WWG1WGA #Trump #PatriotsUnited #POTUS hän puhuu ihmiset kuuntelevat arvovaltaisia ja talonpoikien saavutukset puhuvat mega hän ei puhalla</w:t>
      </w:r>
    </w:p>
    <w:p>
      <w:r>
        <w:rPr>
          <w:b/>
          <w:u w:val="single"/>
        </w:rPr>
        <w:t xml:space="preserve">237364</w:t>
      </w:r>
    </w:p>
    <w:p>
      <w:r>
        <w:t xml:space="preserve">@V_of_Europe Koska he ovat pelkureita ja viimeiset aktiiviset puolueen jäsenet ovat mukana laittoman maahanmuuton alalla.</w:t>
      </w:r>
    </w:p>
    <w:p>
      <w:r>
        <w:rPr>
          <w:b/>
          <w:u w:val="single"/>
        </w:rPr>
        <w:t xml:space="preserve">237365</w:t>
      </w:r>
    </w:p>
    <w:p>
      <w:r>
        <w:t xml:space="preserve">Ei-valkoiset maahanmuuttajat rakastavat sananvapautta haukkuakseen valkoisia miehiä.Mutta kuka loi sananvapauden? Valkoiset miehet ðŸ™ƒðŸ™ƒðŸ™ƒðŸ™ƒ.</w:t>
      </w:r>
    </w:p>
    <w:p>
      <w:r>
        <w:rPr>
          <w:b/>
          <w:u w:val="single"/>
        </w:rPr>
        <w:t xml:space="preserve">237366</w:t>
      </w:r>
    </w:p>
    <w:p>
      <w:r>
        <w:t xml:space="preserve">Kiitän koko sydämestäni ministerinä ja isänä Libyan viranomaisia ja rannikkovartiostoa, jotka pelastivat ja toivat takaisin Libyaan 820 maahanmuuttajaa - Italian pääministeri Matteo Salvini, 24/06/2018 https://t.co/KWceEMeDBy</w:t>
      </w:r>
    </w:p>
    <w:p>
      <w:r>
        <w:rPr>
          <w:b/>
          <w:u w:val="single"/>
        </w:rPr>
        <w:t xml:space="preserve">237367</w:t>
      </w:r>
    </w:p>
    <w:p>
      <w:r>
        <w:t xml:space="preserve">Totta kai !!! Iso-Britannia äänesti lähteä EU:sta maahanmuuton takia Saksan rikollisuus on noussut lähinnä nuorten maahanmuuttajien takia, ja jopa Norjassa ja Ruotsissa on ongelmia .Brittiläisessä kansainyhteisössä on paljon surkeita kansoja, jotka haluavat kansalaisuutta ja odottavat asuntoja jne.</w:t>
      </w:r>
    </w:p>
    <w:p>
      <w:r>
        <w:rPr>
          <w:b/>
          <w:u w:val="single"/>
        </w:rPr>
        <w:t xml:space="preserve">237368</w:t>
      </w:r>
    </w:p>
    <w:p>
      <w:r>
        <w:t xml:space="preserve">#Myanmarin hallituksen harvinainen siirto vangita sotilaansa #pakolaisten tappamisesta, mutta #ihmisoikeusjuristit sanovat, että tarvitaan lisää uudistuksia https://t.co/dM6cISiIwR @StellaNaw @OpKachin @FreeKachin @PartnersRelief @MyanmarTribunal @nyckogyi</w:t>
      </w:r>
    </w:p>
    <w:p>
      <w:r>
        <w:rPr>
          <w:b/>
          <w:u w:val="single"/>
        </w:rPr>
        <w:t xml:space="preserve">237369</w:t>
      </w:r>
    </w:p>
    <w:p>
      <w:r>
        <w:t xml:space="preserve">Tähän kaikkeen #ABVPThugs pystyy. NSUI puolestaan halusi käynnistää DU:n ensimmäisen lehden. Lupa evättiin viime hetkellä #ABVPkaGundarajin takia, joten meidän oli julkaistava lehti kadulla poliisin läsnä ollessa. DU #SendThemHome https://t.co/borldiWorU https://t.co/borldiWorU</w:t>
      </w:r>
    </w:p>
    <w:p>
      <w:r>
        <w:rPr>
          <w:b/>
          <w:u w:val="single"/>
        </w:rPr>
        <w:t xml:space="preserve">237370</w:t>
      </w:r>
    </w:p>
    <w:p>
      <w:r>
        <w:t xml:space="preserve">Katso: Italialainen kokki löi lapiolla maahanmuuttajan, joka heitti kiviä hänen ravintolaansa - Free Speech Time - https://t.co/K2QmtT2rTD @ISupport_Israel</w:t>
      </w:r>
    </w:p>
    <w:p>
      <w:r>
        <w:rPr>
          <w:b/>
          <w:u w:val="single"/>
        </w:rPr>
        <w:t xml:space="preserve">237371</w:t>
      </w:r>
    </w:p>
    <w:p>
      <w:r>
        <w:t xml:space="preserve">#Espanja pelastaa yli 340 siirtolaista merellä, yksi kuorma-auton renkaassa https://t.co/kmmBRmYvAg https://t.co/eAE3MkrWtG</w:t>
      </w:r>
    </w:p>
    <w:p>
      <w:r>
        <w:rPr>
          <w:b/>
          <w:u w:val="single"/>
        </w:rPr>
        <w:t xml:space="preserve">237372</w:t>
      </w:r>
    </w:p>
    <w:p>
      <w:r>
        <w:t xml:space="preserve">Ei etuja maahanmuuttajille !!! Tulkaa tänne &amp;amp; pärjätkää omillanne, tai menkää takaisin kotiin !!! @POTUS https://t.co/1gRTNP5H3L</w:t>
      </w:r>
    </w:p>
    <w:p>
      <w:r>
        <w:rPr>
          <w:b/>
          <w:u w:val="single"/>
        </w:rPr>
        <w:t xml:space="preserve">237373</w:t>
      </w:r>
    </w:p>
    <w:p>
      <w:r>
        <w:t xml:space="preserve">Meillä oli paljon monimuotoisuutta ennen kuin #Globalistieliitti alkoi tuoda maahan 3. maailmaa. #StopMassMigration #BuildTheWall #DeportThemThemAll #DeportIllegalAilens #NoAmnesty #NoDACA #BuildTheWall</w:t>
      </w:r>
    </w:p>
    <w:p>
      <w:r>
        <w:rPr>
          <w:b/>
          <w:u w:val="single"/>
        </w:rPr>
        <w:t xml:space="preserve">237374</w:t>
      </w:r>
    </w:p>
    <w:p>
      <w:r>
        <w:t xml:space="preserve">YK:n maahanmuuttovirasto hylkää Trumpin ehdokkaan #Presidentti #DonaldTrump #UnitedNations... https://t.co/QMCtG0Kpau https://t.co/K3h1G4Ugyt</w:t>
      </w:r>
    </w:p>
    <w:p>
      <w:r>
        <w:rPr>
          <w:b/>
          <w:u w:val="single"/>
        </w:rPr>
        <w:t xml:space="preserve">237375</w:t>
      </w:r>
    </w:p>
    <w:p>
      <w:r>
        <w:t xml:space="preserve">Huono politiikka, jota yritysten korruptio pahentaa. Tämä ei ole OK. #ICE. #refugee #ImmigrationChildren #Elections2018 #Impeach45 @ICEgov @DHSgov @TheJusticeDept @realDonaldTrump @PressSec @SenMajLdr @SpeakerRyan @SenSchumer https://t.co/nhzQv2m2C4</w:t>
      </w:r>
    </w:p>
    <w:p>
      <w:r>
        <w:rPr>
          <w:b/>
          <w:u w:val="single"/>
        </w:rPr>
        <w:t xml:space="preserve">237376</w:t>
      </w:r>
    </w:p>
    <w:p>
      <w:r>
        <w:t xml:space="preserve">Ilmeisesti @POTUS harkitsi vuotuisen pakolaisten vastaanottokapasiteetin asettamista 5000 pakolaiseen.  Jos näin pieni määrä otettaisiin vastaan, se räjäyttäisi yhdeksän liittovaltion uudelleensijoittamista hoitavan toimeksisaajan budjetit taivaan tuuliin. .... https://t.co/4d0dRR2ZaR https://t.co/YQFsNZQyUU Lue, keitä nämä yhdeksän oletettua "hyväntekeväisyysjärjestöä" ovat.</w:t>
      </w:r>
    </w:p>
    <w:p>
      <w:r>
        <w:rPr>
          <w:b/>
          <w:u w:val="single"/>
        </w:rPr>
        <w:t xml:space="preserve">237377</w:t>
      </w:r>
    </w:p>
    <w:p>
      <w:r>
        <w:t xml:space="preserve">Mielenosoitus Italian sisäministeriölle Roomassa merellä kuolleiden siirtolaisten vuoksi https://t.co/FxRtTZwXjB</w:t>
      </w:r>
    </w:p>
    <w:p>
      <w:r>
        <w:rPr>
          <w:b/>
          <w:u w:val="single"/>
        </w:rPr>
        <w:t xml:space="preserve">237378</w:t>
      </w:r>
    </w:p>
    <w:p>
      <w:r>
        <w:t xml:space="preserve">#no room. Menkää kotiin maahanmuuttajat. Maine ja osa New Hampshirea ovat täynnä! https://t.co/7GTL154Zu4 ...</w:t>
      </w:r>
    </w:p>
    <w:p>
      <w:r>
        <w:rPr>
          <w:b/>
          <w:u w:val="single"/>
        </w:rPr>
        <w:t xml:space="preserve">237379</w:t>
      </w:r>
    </w:p>
    <w:p>
      <w:r>
        <w:t xml:space="preserve">Paine Espanjan merirajalla: StopTheInvasion #Rekisteröimätön #Vetämättä https://t.co/bzUJNfeWQ8 https://t.co/bzUJNfeWQ8.</w:t>
      </w:r>
    </w:p>
    <w:p>
      <w:r>
        <w:rPr>
          <w:b/>
          <w:u w:val="single"/>
        </w:rPr>
        <w:t xml:space="preserve">237380</w:t>
      </w:r>
    </w:p>
    <w:p>
      <w:r>
        <w:t xml:space="preserve">Yhdysvaltain maahanmuutto: @AJENews https://t.co/LztJLR8rXl https://t.co/LztJLR8rXl</w:t>
      </w:r>
    </w:p>
    <w:p>
      <w:r>
        <w:rPr>
          <w:b/>
          <w:u w:val="single"/>
        </w:rPr>
        <w:t xml:space="preserve">237381</w:t>
      </w:r>
    </w:p>
    <w:p>
      <w:r>
        <w:t xml:space="preserve">Laiton ulkomaalainen vei oman henkensä, koska hän päätti murtautua Yhdysvaltoihin Varastaakseen henkilöllisyystodistuksia ja SSN-tunnuksia työskennelläkseen laittomasti ryöstääkseen Yhdysvaltoja sen sijaan, että olisi lähettänyt perheensä luokse, hän tappoi itsensä Todella ei välittänyt perheestään huh? #SendthemBack #Immigration #Immigration</w:t>
      </w:r>
    </w:p>
    <w:p>
      <w:r>
        <w:rPr>
          <w:b/>
          <w:u w:val="single"/>
        </w:rPr>
        <w:t xml:space="preserve">237382</w:t>
      </w:r>
    </w:p>
    <w:p>
      <w:r>
        <w:t xml:space="preserve">Halvan työvoiman ylitarjonta. Meillä on ehdonalaisessa vapaudessa olevia, jotka tarvitsevat työtä. #BuildThatWall</w:t>
      </w:r>
    </w:p>
    <w:p>
      <w:r>
        <w:rPr>
          <w:b/>
          <w:u w:val="single"/>
        </w:rPr>
        <w:t xml:space="preserve">237383</w:t>
      </w:r>
    </w:p>
    <w:p>
      <w:r>
        <w:t xml:space="preserve">@_sabanaqvi U R raportointi vain yksi puoli tarina.Have u tarkistettu heidän antecedents.Majority of them r laittomat maahanmuuttajat.Monet heistä mukana rikoksissa</w:t>
      </w:r>
    </w:p>
    <w:p>
      <w:r>
        <w:rPr>
          <w:b/>
          <w:u w:val="single"/>
        </w:rPr>
        <w:t xml:space="preserve">237384</w:t>
      </w:r>
    </w:p>
    <w:p>
      <w:r>
        <w:t xml:space="preserve">Kongressi 202-224-3121...Poliisiraportit kertovat yksityiskohtaisesti seksuaalisesta hyväksikäytöstä maahanmuuttajanuorten turvakodeissa - ProPublica https://t.co/cF8ywke19V https://t.co/cF8ywke19V</w:t>
      </w:r>
    </w:p>
    <w:p>
      <w:r>
        <w:rPr>
          <w:b/>
          <w:u w:val="single"/>
        </w:rPr>
        <w:t xml:space="preserve">237385</w:t>
      </w:r>
    </w:p>
    <w:p>
      <w:r>
        <w:t xml:space="preserve">Mikä tässä käytännössä on niin hirveän väärin.   Tämä on suoraan @realDonaldTrumpin ja @jeffsessionsin syytä. 6-vuotiasta tyttöä käytettiin seksuaalisesti hyväksi maahanmuuttajien säilöönottokeskuksessa via @thenation https://t.co/Op1SP4XmEY.</w:t>
      </w:r>
    </w:p>
    <w:p>
      <w:r>
        <w:rPr>
          <w:b/>
          <w:u w:val="single"/>
        </w:rPr>
        <w:t xml:space="preserve">237386</w:t>
      </w:r>
    </w:p>
    <w:p>
      <w:r>
        <w:t xml:space="preserve">Tätä ei koskaan tapahdu Yhdysvalloissa, meidän on karkotettava kaikki muslimit kansakunnastamme, heistä ei tule amerikkalaisia, he ovat tunkeutujia vain pakottaakseen shariaa meille, heidän on lähdettävä täältä @potus @realDonaldTrump #BuildTheWall #LockThemUp #EndDACA now !!!!!!!!!!!</w:t>
      </w:r>
    </w:p>
    <w:p>
      <w:r>
        <w:rPr>
          <w:b/>
          <w:u w:val="single"/>
        </w:rPr>
        <w:t xml:space="preserve">237387</w:t>
      </w:r>
    </w:p>
    <w:p>
      <w:r>
        <w:t xml:space="preserve">Intian pitäisi olla ankara Bangladeshista tulevalle laittomalle maahanmuutolle ja karkottaa maahanmuuttajat. Kun nämä ihmiset asettuvat aloilleen, he siirtyvät hitaasti etelään. https://t.co/qcDP8pTC8G.</w:t>
      </w:r>
    </w:p>
    <w:p>
      <w:r>
        <w:rPr>
          <w:b/>
          <w:u w:val="single"/>
        </w:rPr>
        <w:t xml:space="preserve">237388</w:t>
      </w:r>
    </w:p>
    <w:p>
      <w:r>
        <w:t xml:space="preserve">Vanguardin kahdeksas vuosittainen tapahtuma - Maahanmuuttolaki: Maahanmuuttajien oikeuksien puolustaminen ja perheiden yhdessä pitäminen | Davis Vanguard https://t.co/x4Gza5QFeY #immigrationlaw #familyseparation https://t.co/MQff8Yk6wI</w:t>
      </w:r>
    </w:p>
    <w:p>
      <w:r>
        <w:rPr>
          <w:b/>
          <w:u w:val="single"/>
        </w:rPr>
        <w:t xml:space="preserve">237389</w:t>
      </w:r>
    </w:p>
    <w:p>
      <w:r>
        <w:t xml:space="preserve">Pehmeä maahanmuuttoa kohtaan? Trump unohti, kuinka hän kehui presidentti Obamaa karkotusluvuista! Republikaanit olisivat voineet saada aikaan KOKONAISEN MAAHANMUUTTO-UUDISTUKSEN jo vuosia sitten, mutta tiedättehän, että....OBSTRUKTIO oli suunnitelma, vaikka mikä olisi ollut! https://t.co/XhPE2DXIQw ...</w:t>
      </w:r>
    </w:p>
    <w:p>
      <w:r>
        <w:rPr>
          <w:b/>
          <w:u w:val="single"/>
        </w:rPr>
        <w:t xml:space="preserve">237390</w:t>
      </w:r>
    </w:p>
    <w:p>
      <w:r>
        <w:t xml:space="preserve">EU: Miten pysäyttää joukkomuutto Afrikasta? Tuokaa kaikki Eurooppaan: https://t.co/1ZDnjL5kzK EU:n idiootit tuhoavat Eurooppaa...</w:t>
      </w:r>
    </w:p>
    <w:p>
      <w:r>
        <w:rPr>
          <w:b/>
          <w:u w:val="single"/>
        </w:rPr>
        <w:t xml:space="preserve">237391</w:t>
      </w:r>
    </w:p>
    <w:p>
      <w:r>
        <w:t xml:space="preserve">Hyväksy #MeritBased Immigration. Tappakaa #ChainMigration. #SendThemBack https://t.co/7ZT0GOZYcA</w:t>
      </w:r>
    </w:p>
    <w:p>
      <w:r>
        <w:rPr>
          <w:b/>
          <w:u w:val="single"/>
        </w:rPr>
        <w:t xml:space="preserve">237392</w:t>
      </w:r>
    </w:p>
    <w:p>
      <w:r>
        <w:t xml:space="preserve">Pohjois-Afrikasta pelastettujen siirtolaisten odotetaan saapuvan sunnuntaina Espanjaan https://t.co/jcFnAPGPZ8</w:t>
      </w:r>
    </w:p>
    <w:p>
      <w:r>
        <w:rPr>
          <w:b/>
          <w:u w:val="single"/>
        </w:rPr>
        <w:t xml:space="preserve">237393</w:t>
      </w:r>
    </w:p>
    <w:p>
      <w:r>
        <w:t xml:space="preserve">@politico .Ei arvioida tehokkaammin, kuka tulee, vaan virtaviivaistaa poistumisprosessia. Tarvitsemme #BuildThatWall-ohjelman tuomitsemaan edellisen ja vielä enemmän #ICE-agentteja nopeuttamaan jälkimmäistä.#MAGA</w:t>
      </w:r>
    </w:p>
    <w:p>
      <w:r>
        <w:rPr>
          <w:b/>
          <w:u w:val="single"/>
        </w:rPr>
        <w:t xml:space="preserve">237394</w:t>
      </w:r>
    </w:p>
    <w:p>
      <w:r>
        <w:t xml:space="preserve">Väkivallan runtelemassa maassa LGBTI-aktivismi ei ole aina tervetullutta. Tämä on Sofian ja Danielin tarina. https://t.co/cTqbSFDuUI.</w:t>
      </w:r>
    </w:p>
    <w:p>
      <w:r>
        <w:rPr>
          <w:b/>
          <w:u w:val="single"/>
        </w:rPr>
        <w:t xml:space="preserve">237395</w:t>
      </w:r>
    </w:p>
    <w:p>
      <w:r>
        <w:t xml:space="preserve">Egypti - Hurskaat muslimit polttivat koptikristittyjen koteja.... https://t.co/qZhkjERYlx https://t.co/qZhkjERYlx</w:t>
      </w:r>
    </w:p>
    <w:p>
      <w:r>
        <w:rPr>
          <w:b/>
          <w:u w:val="single"/>
        </w:rPr>
        <w:t xml:space="preserve">237396</w:t>
      </w:r>
    </w:p>
    <w:p>
      <w:r>
        <w:t xml:space="preserve">Maahanmuutto ei hinnalla millä hyvänsä tietämättömyys ylitöissä NHS henkilökunta ja opettajat olivat 30 lingot ovat tosiasia elämässä pysäyttää virran ei väkivallalla.</w:t>
      </w:r>
    </w:p>
    <w:p>
      <w:r>
        <w:rPr>
          <w:b/>
          <w:u w:val="single"/>
        </w:rPr>
        <w:t xml:space="preserve">237397</w:t>
      </w:r>
    </w:p>
    <w:p>
      <w:r>
        <w:t xml:space="preserve">Seitsemää lasta Saksassa seksuaalisesti hyväksikäyttänyt afganistanilainen siirtolainen vapautettiin vain 7 kuukauden jälkeen https://t.co/icBy8FLLCV</w:t>
      </w:r>
    </w:p>
    <w:p>
      <w:r>
        <w:rPr>
          <w:b/>
          <w:u w:val="single"/>
        </w:rPr>
        <w:t xml:space="preserve">237398</w:t>
      </w:r>
    </w:p>
    <w:p>
      <w:r>
        <w:t xml:space="preserve">Ruotsi estää pakolaisia palaamasta Syyriaan ja antaa heille sen sijaan etuuksia. https://t.co/cXMuVMiZot</w:t>
      </w:r>
    </w:p>
    <w:p>
      <w:r>
        <w:rPr>
          <w:b/>
          <w:u w:val="single"/>
        </w:rPr>
        <w:t xml:space="preserve">237399</w:t>
      </w:r>
    </w:p>
    <w:p>
      <w:r>
        <w:t xml:space="preserve">Syyrialainen pakolainen, joka voitti oikeuden muuttaa Yhdistyneeseen kuningaskuntaan, häpeällistä, että ne, jotka toivottavat pakolaiset tervetulleiksi, ovat joko keskiluokkaisia idiootteja tai entisiä pakolaisia.</w:t>
      </w:r>
    </w:p>
    <w:p>
      <w:r>
        <w:rPr>
          <w:b/>
          <w:u w:val="single"/>
        </w:rPr>
        <w:t xml:space="preserve">237400</w:t>
      </w:r>
    </w:p>
    <w:p>
      <w:r>
        <w:t xml:space="preserve">Isoäitini on vanhempi kuin Israelin valtio, joka karkotti hänet Gazan ghettoon 70 vuotta sitten. Nykyään hänen kaltaisensa iäkkäät pakolaiset elävät 35 asteen helteessä ilman sähköä, tuulettimia, ilmastointia tai viileää juomavettä.</w:t>
      </w:r>
    </w:p>
    <w:p>
      <w:r>
        <w:rPr>
          <w:b/>
          <w:u w:val="single"/>
        </w:rPr>
        <w:t xml:space="preserve">237401</w:t>
      </w:r>
    </w:p>
    <w:p>
      <w:r>
        <w:t xml:space="preserve">Jo 6 vuoden jonotuslista b4 tulipalo monet maahanmuuttajat, kun muut jonotuslistoilla odottavat pidempään. Glasgow, jossa Osta itsellesi Budgie ja hanki itsellesi juhlatilanne, koska et halua tulla lähetetyksi takaisin alkuperämaahan, joten lopetetaanko skottien häädöt? ei, ei, ei.</w:t>
      </w:r>
    </w:p>
    <w:p>
      <w:r>
        <w:rPr>
          <w:b/>
          <w:u w:val="single"/>
        </w:rPr>
        <w:t xml:space="preserve">237402</w:t>
      </w:r>
    </w:p>
    <w:p>
      <w:r>
        <w:t xml:space="preserve">Kukaan meistä ei pysty ratkaisemaan niinkin laajaa ongelmaa kuin Syyrian pakolaiskriisi. Mutta jokainen meistä voi tehdä jotain https://t.co/FyvHS1h7QC</w:t>
      </w:r>
    </w:p>
    <w:p>
      <w:r>
        <w:rPr>
          <w:b/>
          <w:u w:val="single"/>
        </w:rPr>
        <w:t xml:space="preserve">237403</w:t>
      </w:r>
    </w:p>
    <w:p>
      <w:r>
        <w:t xml:space="preserve">@HouseGOP Poll: Alle 30 prosenttia amerikkalaisista haluaa antaa armahduksen #DACA:n laittomille ulkomaalaisille #BanBusinessLobby #BanCheapSlaveLabor #NoH1Bvisa #NoH2Bvisa -&gt; #HireAMERICAN202-224-3121 #NoDACA#NoAMNESTY#NoSANCTUARY#NoSANCTUARY!!!#DeportThemALL</w:t>
      </w:r>
    </w:p>
    <w:p>
      <w:r>
        <w:rPr>
          <w:b/>
          <w:u w:val="single"/>
        </w:rPr>
        <w:t xml:space="preserve">237404</w:t>
      </w:r>
    </w:p>
    <w:p>
      <w:r>
        <w:t xml:space="preserve">No se on hienoa! @AnnCoulter @realDonaldTrump#BuildThatWall#BuildThatWall</w:t>
      </w:r>
    </w:p>
    <w:p>
      <w:r>
        <w:rPr>
          <w:b/>
          <w:u w:val="single"/>
        </w:rPr>
        <w:t xml:space="preserve">237405</w:t>
      </w:r>
    </w:p>
    <w:p>
      <w:r>
        <w:t xml:space="preserve">Aiotko avata kotisi pakolaisille, Ang? https://t.co/6kGcuzLblg https://t.co/6kGcuzLblg</w:t>
      </w:r>
    </w:p>
    <w:p>
      <w:r>
        <w:rPr>
          <w:b/>
          <w:u w:val="single"/>
        </w:rPr>
        <w:t xml:space="preserve">237406</w:t>
      </w:r>
    </w:p>
    <w:p>
      <w:r>
        <w:t xml:space="preserve">Yli 2000 yritystä #Kakuman pakolaisleirillä - hämmästyttävää #pakolaisten sitkeys vaikeimmissa olosuhteissa. https://t.co/PLy65niQiq</w:t>
      </w:r>
    </w:p>
    <w:p>
      <w:r>
        <w:rPr>
          <w:b/>
          <w:u w:val="single"/>
        </w:rPr>
        <w:t xml:space="preserve">237407</w:t>
      </w:r>
    </w:p>
    <w:p>
      <w:r>
        <w:t xml:space="preserve">Nämä eivät ole suljettuja keskuksia, vaan keskuksia, joista siirtolaiset eivät voi poistua", sanoo Ranskan EU-asioiden ministeri suunnitelluista "valvotuista keskuksista", joissa käsitellään EU:n alueella mereltä pelastettujen turvapaikkahakemuksia. https://t.co/25aRfNWHjj https://t.co/WbDkfzhTca</w:t>
      </w:r>
    </w:p>
    <w:p>
      <w:r>
        <w:rPr>
          <w:b/>
          <w:u w:val="single"/>
        </w:rPr>
        <w:t xml:space="preserve">237408</w:t>
      </w:r>
    </w:p>
    <w:p>
      <w:r>
        <w:t xml:space="preserve">@ScotExpress kun on ylpeä siitä, kuinka monta pakolaista olemme ottaneet eivät jätä omaa kansaamme b takana on kasvava halveksunta nouseva</w:t>
      </w:r>
    </w:p>
    <w:p>
      <w:r>
        <w:rPr>
          <w:b/>
          <w:u w:val="single"/>
        </w:rPr>
        <w:t xml:space="preserve">237409</w:t>
      </w:r>
    </w:p>
    <w:p>
      <w:r>
        <w:t xml:space="preserve">Järjestöni kerää varoja osakkeenomistajakanteen nostamiseksi, jotta CoreCivic ja GEO Group eivät saisi sijoittaa maahanmuuttajalapsia ja -vanhempia.  Kollegoillani on paljon kokemusta tältä alalta, mutta he tarvitsevat tukea. Auttakaa, jos voitte. https://t.co/shKdXz3zGe</w:t>
      </w:r>
    </w:p>
    <w:p>
      <w:r>
        <w:rPr>
          <w:b/>
          <w:u w:val="single"/>
        </w:rPr>
        <w:t xml:space="preserve">237410</w:t>
      </w:r>
    </w:p>
    <w:p>
      <w:r>
        <w:t xml:space="preserve">Maahanmuuttajat: UNHCR sanoo, että Espanjassa on hätätilanne maahanmuuttajien saapumisessa https://t.co/7VoAJkt2An.</w:t>
      </w:r>
    </w:p>
    <w:p>
      <w:r>
        <w:rPr>
          <w:b/>
          <w:u w:val="single"/>
        </w:rPr>
        <w:t xml:space="preserve">237411</w:t>
      </w:r>
    </w:p>
    <w:p>
      <w:r>
        <w:t xml:space="preserve">Laajamittainen laittomien maahanmuuttajien muuttoliike Delhiin, kulkukauppiaiden uhka, laittomat rakennukset, rauhoittaminen ovat lisääntyneet AAP:n tultua valtaan.</w:t>
      </w:r>
    </w:p>
    <w:p>
      <w:r>
        <w:rPr>
          <w:b/>
          <w:u w:val="single"/>
        </w:rPr>
        <w:t xml:space="preserve">237412</w:t>
      </w:r>
    </w:p>
    <w:p>
      <w:r>
        <w:t xml:space="preserve">Australian senaattori käskee YK:n painua helvettiin, Australia ei ota vastaan pakolaisia - Free Speech Time - https://t.co/zn7yo3WLjE @ISupport_Israel</w:t>
      </w:r>
    </w:p>
    <w:p>
      <w:r>
        <w:rPr>
          <w:b/>
          <w:u w:val="single"/>
        </w:rPr>
        <w:t xml:space="preserve">237413</w:t>
      </w:r>
    </w:p>
    <w:p>
      <w:r>
        <w:t xml:space="preserve">Olisiko kyseessä sama konservatiivipuolue, joka äskettäin teki pakistanilaisen muslimimaahanmuuttajan pojasta sisäministerin? New Statesmanin @sajidjavid @sajidjavid https://t.co/aPzivLKqeO korkeimman luokan whatabouterry.</w:t>
      </w:r>
    </w:p>
    <w:p>
      <w:r>
        <w:rPr>
          <w:b/>
          <w:u w:val="single"/>
        </w:rPr>
        <w:t xml:space="preserve">237414</w:t>
      </w:r>
    </w:p>
    <w:p>
      <w:r>
        <w:t xml:space="preserve">Pidä puolesi ja julkaise totuus. Älkää välittäkö vastareaktioista. @DailyMailDaily Mail vetää jutun "maahanmuuttajien saastuttamasta" Pariisin esikaupunkialueesta vastareaktion jälkeen https://t.co/KE8vZF9sMp.</w:t>
      </w:r>
    </w:p>
    <w:p>
      <w:r>
        <w:rPr>
          <w:b/>
          <w:u w:val="single"/>
        </w:rPr>
        <w:t xml:space="preserve">237415</w:t>
      </w:r>
    </w:p>
    <w:p>
      <w:r>
        <w:t xml:space="preserve">Paras tähän mennessä - Ace! 🤣😂🤣 https://t.co/ZYrjoAQ73K https://t.co/ZYrjoAQ73K</w:t>
      </w:r>
    </w:p>
    <w:p>
      <w:r>
        <w:rPr>
          <w:b/>
          <w:u w:val="single"/>
        </w:rPr>
        <w:t xml:space="preserve">237416</w:t>
      </w:r>
    </w:p>
    <w:p>
      <w:r>
        <w:t xml:space="preserve">Vuosia sitten eräs laillinen maahanmuuttaja sanoi loukkaantuneena, että ketään tähän maahan livahtavaa suojellaan ja autetaan ja halusi tietää, miksi hän ja muut noudattivat lakeja, ja se maksoi heille.   Nyt rikolliset R palvottu &amp;amp; sankareita moittivat pahuus, joka on meidän #mainstream #vihollinen. https://t.co/HPp03S0hY2.</w:t>
      </w:r>
    </w:p>
    <w:p>
      <w:r>
        <w:rPr>
          <w:b/>
          <w:u w:val="single"/>
        </w:rPr>
        <w:t xml:space="preserve">237417</w:t>
      </w:r>
    </w:p>
    <w:p>
      <w:r>
        <w:t xml:space="preserve">Muistiinpanot @startupgenome puheestani @startupfestissa Montrealin startup-ekosysteemistä: - Montreal tekee hyvää työtä maahanmuuttajien tuomisessa sisään - Montrealin startup-yrityksiä on mahdollista tuoda maailmalle globaalisti ensin (Lähde: https://t.co/KrQp9pY8hd) https://t.co/7ZAakknQoO.</w:t>
      </w:r>
    </w:p>
    <w:p>
      <w:r>
        <w:rPr>
          <w:b/>
          <w:u w:val="single"/>
        </w:rPr>
        <w:t xml:space="preserve">237418</w:t>
      </w:r>
    </w:p>
    <w:p>
      <w:r>
        <w:t xml:space="preserve">@AmericaNewsroom Laittomat maahanmuuttajat eivät halua olla kansalaisia. He haluavat rahanvaihtoa. Yhdysvaltain dollari on Meksikossa kymmenen dollarin arvoinen. Jos saat kolme dollaria tunnilta ja huoneen ja majoituksen ja lähetät sen takaisin Meksikoon, se on oikeasti kolmekymmentä dollaria tunnilta.</w:t>
      </w:r>
    </w:p>
    <w:p>
      <w:r>
        <w:rPr>
          <w:b/>
          <w:u w:val="single"/>
        </w:rPr>
        <w:t xml:space="preserve">237419</w:t>
      </w:r>
    </w:p>
    <w:p>
      <w:r>
        <w:t xml:space="preserve">Espanja#Sorosin armeija "Open Arms" antoi luvan tallettaa Algecirasiin toiset 87 miestä ilman terveys- tai henkilöllisyystarkastusta #OrganizedCrimehttps://t.co/8fFapVHdCm</w:t>
      </w:r>
    </w:p>
    <w:p>
      <w:r>
        <w:rPr>
          <w:b/>
          <w:u w:val="single"/>
        </w:rPr>
        <w:t xml:space="preserve">237420</w:t>
      </w:r>
    </w:p>
    <w:p>
      <w:r>
        <w:t xml:space="preserve">Tohtori Bharat Balasubramanian on intialainen maahanmuuttaja ja Alabaman yliopiston kehittyneiden ajoneuvoteknologioiden keskuksen johtaja. Hän tuli Alabamaan, kun hän huomasi, että Mercedes-Benzin Alabaman tehtaalla ei ollut tarpeeksi päteviä insinöörejä. https://t.co/PbPEjOw5fG.</w:t>
      </w:r>
    </w:p>
    <w:p>
      <w:r>
        <w:rPr>
          <w:b/>
          <w:u w:val="single"/>
        </w:rPr>
        <w:t xml:space="preserve">237421</w:t>
      </w:r>
    </w:p>
    <w:p>
      <w:r>
        <w:t xml:space="preserve">Savannahissa oli erittäin paljon irlantilaisia maahanmuuttajia nälänhädän jälkeen, erityisesti Wexfordista ja Kerrystä. Vuoden 1860 väestönlaskennassa on useita irlantilaisia kotimaakuntia. Harvinaista. https://t.co/JZBn46Mw4s</w:t>
      </w:r>
    </w:p>
    <w:p>
      <w:r>
        <w:rPr>
          <w:b/>
          <w:u w:val="single"/>
        </w:rPr>
        <w:t xml:space="preserve">237422</w:t>
      </w:r>
    </w:p>
    <w:p>
      <w:r>
        <w:t xml:space="preserve">Trump: Rakennetaan muuri ja karkotetaan laittomat "he kävelevät rajan yli kuin tämä olisi keskuspuisto "Minä: 😊 🇺🇸😊 🇺🇸😊 🇺🇸😊 🇺🇸😊 🇺</w:t>
      </w:r>
    </w:p>
    <w:p>
      <w:r>
        <w:rPr>
          <w:b/>
          <w:u w:val="single"/>
        </w:rPr>
        <w:t xml:space="preserve">237423</w:t>
      </w:r>
    </w:p>
    <w:p>
      <w:r>
        <w:t xml:space="preserve">@MSNBC Jos pakolaiset eivät saa ruokaa ja vettä - he palaavat nopeasti takaisin, täällä presidentti havnt tehdä paljon !</w:t>
      </w:r>
    </w:p>
    <w:p>
      <w:r>
        <w:rPr>
          <w:b/>
          <w:u w:val="single"/>
        </w:rPr>
        <w:t xml:space="preserve">237424</w:t>
      </w:r>
    </w:p>
    <w:p>
      <w:r>
        <w:t xml:space="preserve">Syyrialaispakolaiset perustavat viikonloppukouluja Alankomaissa opettaakseen lapsilleen arabiaa https://t.co/4V8KjApnRf</w:t>
      </w:r>
    </w:p>
    <w:p>
      <w:r>
        <w:rPr>
          <w:b/>
          <w:u w:val="single"/>
        </w:rPr>
        <w:t xml:space="preserve">237425</w:t>
      </w:r>
    </w:p>
    <w:p>
      <w:r>
        <w:t xml:space="preserve">Mediapimennys: #BuildTheWall #StopTheInvasion#DeportThemAll: New Dad Killed In Texas By Drunk Illegal Alien via @USIACrimeReport@realDonaldTrump @HouseGOP @SenateGOPYEidän kieltäytymisensä turvata raja ja pysäyttää tämä invaasio on törkeää!</w:t>
      </w:r>
    </w:p>
    <w:p>
      <w:r>
        <w:rPr>
          <w:b/>
          <w:u w:val="single"/>
        </w:rPr>
        <w:t xml:space="preserve">237426</w:t>
      </w:r>
    </w:p>
    <w:p>
      <w:r>
        <w:t xml:space="preserve">Meksikolaiset ja Keski-Amerikan maahanmuuttajat haluavat, että Yhdysvalloissa äidinkielenään puhuvat puhuvat espanjaa. Vitsi ei!</w:t>
      </w:r>
    </w:p>
    <w:p>
      <w:r>
        <w:rPr>
          <w:b/>
          <w:u w:val="single"/>
        </w:rPr>
        <w:t xml:space="preserve">237427</w:t>
      </w:r>
    </w:p>
    <w:p>
      <w:r>
        <w:t xml:space="preserve">Epäilty maahanmuuttaja löydettiin kuolleena Evrosista https://t.co/sDVcznOf66</w:t>
      </w:r>
    </w:p>
    <w:p>
      <w:r>
        <w:rPr>
          <w:b/>
          <w:u w:val="single"/>
        </w:rPr>
        <w:t xml:space="preserve">237428</w:t>
      </w:r>
    </w:p>
    <w:p>
      <w:r>
        <w:t xml:space="preserve">@DailyMailUK kuka tahansa voi pysäyttää maahanmuuton voittaa äänestyksen Itä-Eurooppa on tehnyt paljon muuttaakseen Iso-Britanniaa ei enää me olemme kyllästyneet siihen.</w:t>
      </w:r>
    </w:p>
    <w:p>
      <w:r>
        <w:rPr>
          <w:b/>
          <w:u w:val="single"/>
        </w:rPr>
        <w:t xml:space="preserve">237429</w:t>
      </w:r>
    </w:p>
    <w:p>
      <w:r>
        <w:t xml:space="preserve">En ymmärrä joidenkin mieliä. Jos maahanmuuttaja on paperiton tai laiton, hän on rikkonut lakia. Siksi hän ei voi jäädä mihinkään maahan, jossa lakia on noudatettava.</w:t>
      </w:r>
    </w:p>
    <w:p>
      <w:r>
        <w:rPr>
          <w:b/>
          <w:u w:val="single"/>
        </w:rPr>
        <w:t xml:space="preserve">237430</w:t>
      </w:r>
    </w:p>
    <w:p>
      <w:r>
        <w:t xml:space="preserve">He toivottavat nämä pakolaiset tervetulleiksi. https://t.co/VcN3AD0kls</w:t>
      </w:r>
    </w:p>
    <w:p>
      <w:r>
        <w:rPr>
          <w:b/>
          <w:u w:val="single"/>
        </w:rPr>
        <w:t xml:space="preserve">237431</w:t>
      </w:r>
    </w:p>
    <w:p>
      <w:r>
        <w:t xml:space="preserve">Venäjä rakentaa joukkojaan Syyriassa kaikki toimet ISIS:iä vastaan ,olisi toivotettava tervetulleeksi sen jälkeen alkaa puhua, Ei enää maahanmuuttajia sitten.</w:t>
      </w:r>
    </w:p>
    <w:p>
      <w:r>
        <w:rPr>
          <w:b/>
          <w:u w:val="single"/>
        </w:rPr>
        <w:t xml:space="preserve">237432</w:t>
      </w:r>
    </w:p>
    <w:p>
      <w:r>
        <w:t xml:space="preserve">Senaatti hyväksyi lakiehdotuksen 38 miljardin dollarin sotilaallisen tukipaketin vahvistamisesta Israelille laiksi https://t.co/PCBSCt7dtu</w:t>
      </w:r>
    </w:p>
    <w:p>
      <w:r>
        <w:rPr>
          <w:b/>
          <w:u w:val="single"/>
        </w:rPr>
        <w:t xml:space="preserve">237433</w:t>
      </w:r>
    </w:p>
    <w:p>
      <w:r>
        <w:t xml:space="preserve">act4_southernSyria #act4Idlib Huolimatta äärimmäisen vaarallisesta tilanteesta Assadin hallitsema #Syria , #refugees forced2return SHAMEFUL https://t.co/BQxEtiNMYb @eu_eeas @federicamog @Heikomaas @simoncoveney @irishmissionun @swedenun @margotwallstrom @ukun_newyork @nlatun @plinun @plinun</w:t>
      </w:r>
    </w:p>
    <w:p>
      <w:r>
        <w:rPr>
          <w:b/>
          <w:u w:val="single"/>
        </w:rPr>
        <w:t xml:space="preserve">237434</w:t>
      </w:r>
    </w:p>
    <w:p>
      <w:r>
        <w:t xml:space="preserve">#Trump #FLOTUS #Immigrantti #Melania #MediaBiasMelania Trump on ensimmäinen nainen, joka on jatkuvasti tuonut... https://t.co/FlPmK7Xn3m ... https://t.co/FlPmK7Xn3m</w:t>
      </w:r>
    </w:p>
    <w:p>
      <w:r>
        <w:rPr>
          <w:b/>
          <w:u w:val="single"/>
        </w:rPr>
        <w:t xml:space="preserve">237435</w:t>
      </w:r>
    </w:p>
    <w:p>
      <w:r>
        <w:t xml:space="preserve">Lahjoituksia tulvii NYC:n maahanmuuttajalapsille https://t.co/SzekDO3TFV https://t.co/SzekDO3TFV</w:t>
      </w:r>
    </w:p>
    <w:p>
      <w:r>
        <w:rPr>
          <w:b/>
          <w:u w:val="single"/>
        </w:rPr>
        <w:t xml:space="preserve">237436</w:t>
      </w:r>
    </w:p>
    <w:p>
      <w:r>
        <w:t xml:space="preserve">71 prosenttia puolalaisista haluaa kieltää muslimien maahanmuuton https://t.co/akO80c9SYD https://t.co/B7OKMYu6fj https://t.co/B7OKMYu6fj</w:t>
      </w:r>
    </w:p>
    <w:p>
      <w:r>
        <w:rPr>
          <w:b/>
          <w:u w:val="single"/>
        </w:rPr>
        <w:t xml:space="preserve">237437</w:t>
      </w:r>
    </w:p>
    <w:p>
      <w:r>
        <w:t xml:space="preserve">Venäjän asevoimien päällikkö kehottaa Syyrian pakolaisia palaamaan kotimaahansa "ISIS täysin lyöty Syyriassa" - Vapaan sanan aika - https://t.co/7s0lKM5Q4p @ISupport_Israel</w:t>
      </w:r>
    </w:p>
    <w:p>
      <w:r>
        <w:rPr>
          <w:b/>
          <w:u w:val="single"/>
        </w:rPr>
        <w:t xml:space="preserve">237438</w:t>
      </w:r>
    </w:p>
    <w:p>
      <w:r>
        <w:t xml:space="preserve">#Immigration #DACA #IllegalImmigration #OpenBorders #MAGAPresidentti Obama sanoi oikeutetusti useita kertoja, että... https://t.co/ZEo1vSebSU</w:t>
      </w:r>
    </w:p>
    <w:p>
      <w:r>
        <w:rPr>
          <w:b/>
          <w:u w:val="single"/>
        </w:rPr>
        <w:t xml:space="preserve">237439</w:t>
      </w:r>
    </w:p>
    <w:p>
      <w:r>
        <w:t xml:space="preserve">@NYGovCuomo Andrew Cuomo, itseoikeutettu "paperiton" maahanmuuttaja, joka vapauttaa rikollisia #illegalAliens sanoo, että #GOP on "jihadissa" laittomien karkottamiseksi. Tuo on veronmaksajien pilkkaamista. Olet häpeäksi &amp;amp; pettymys lakia abi.</w:t>
      </w:r>
    </w:p>
    <w:p>
      <w:r>
        <w:rPr>
          <w:b/>
          <w:u w:val="single"/>
        </w:rPr>
        <w:t xml:space="preserve">237440</w:t>
      </w:r>
    </w:p>
    <w:p>
      <w:r>
        <w:t xml:space="preserve">#snp ei luota Skotlantiin. Jos heillä olisi, he eivät myöntäisi äänioikeutta "#pakolaisille" &amp;amp; #Taloussiirtolaiset #Hyvinvointisotilaat, joita he haluavat tuoda maahan joukoittain pitääkseen heidät vallassa. Elävät korruptoituneita despootteja, joita he ovat. #snpOUT#Keskiviikkoviisaus https://t.co/O16IQr7tMW https://t.co/O16IQr7tMW</w:t>
      </w:r>
    </w:p>
    <w:p>
      <w:r>
        <w:rPr>
          <w:b/>
          <w:u w:val="single"/>
        </w:rPr>
        <w:t xml:space="preserve">237441</w:t>
      </w:r>
    </w:p>
    <w:p>
      <w:r>
        <w:t xml:space="preserve">@SenSchumer Sinä tiedät jotain, Chucky. Me ihmiset emme välitä pätkääkään siitä, mitä sanot. Sinä ja puolueesi olette tehneet tarpeeksi tuhota Amerikan. Olemme saaneet tarpeeksemme ihanteistanne. #MAGA #WalkAway #DrainTheSwamp #BuildThatWall</w:t>
      </w:r>
    </w:p>
    <w:p>
      <w:r>
        <w:rPr>
          <w:b/>
          <w:u w:val="single"/>
        </w:rPr>
        <w:t xml:space="preserve">237442</w:t>
      </w:r>
    </w:p>
    <w:p>
      <w:r>
        <w:t xml:space="preserve">PepsiCO:n toimitusjohtaja Indra Nooyi puhui David Rubensteinin kanssa siitä, millaista on olla nainen ja maahanmuuttaja johtajistossa https://t.co/LEUHzEUWur:     Bloomberg TV@BloombergTV PepsiCO:n toimitusjohtaja Indra Nooyi puhui David Rubensteinin kanssa... https://t.co/on23jgzIuY</w:t>
      </w:r>
    </w:p>
    <w:p>
      <w:r>
        <w:rPr>
          <w:b/>
          <w:u w:val="single"/>
        </w:rPr>
        <w:t xml:space="preserve">237443</w:t>
      </w:r>
    </w:p>
    <w:p>
      <w:r>
        <w:t xml:space="preserve">@tracybeanz Oops! Tein sen uudelleen &amp;amp; uudelleen &amp;amp; uudelleen. Anteeksi, luulin, että te aikuiset Twitterissä tarvitsitte äidin/isän.</w:t>
      </w:r>
    </w:p>
    <w:p>
      <w:r>
        <w:rPr>
          <w:b/>
          <w:u w:val="single"/>
        </w:rPr>
        <w:t xml:space="preserve">237444</w:t>
      </w:r>
    </w:p>
    <w:p>
      <w:r>
        <w:t xml:space="preserve">Voi erota, sinä ja puolueesi olette menettäneet kosketuksen tavallisiin ihmisiin Yhdistyneessä kuningaskunnassa, kun jätätte huomiotta parlamenttien äänestyksen, on yksi asia, kun menetätte NHS:n luottamuksen, ja etulinjan henkilöstömme huomiotta jättäminen ei onnistu, kun he vetoavat palkkaukseen, olosuhteisiin ja rahoitukseen, ja leikkaukset saavat teidät maksamaan.</w:t>
      </w:r>
    </w:p>
    <w:p>
      <w:r>
        <w:rPr>
          <w:b/>
          <w:u w:val="single"/>
        </w:rPr>
        <w:t xml:space="preserve">237445</w:t>
      </w:r>
    </w:p>
    <w:p>
      <w:r>
        <w:t xml:space="preserve">Toimitusjohtajamme John Barcanic ja vapaaehtoistoiminnan ja seurakuntayhteistyön johtaja Sara Aardema esittelevät Moody Bible Institutessa järjestettävässä Legacy-konferenssissa aiheen "Engaging immigrant issues with the Gospel and Creative ways the church can tackle the refugee crisis" https://t.co/F01DboNoHm.</w:t>
      </w:r>
    </w:p>
    <w:p>
      <w:r>
        <w:rPr>
          <w:b/>
          <w:u w:val="single"/>
        </w:rPr>
        <w:t xml:space="preserve">237446</w:t>
      </w:r>
    </w:p>
    <w:p>
      <w:r>
        <w:t xml:space="preserve">@RealDonaldTrump Alhaisin mustien työttömyys historiassa!  Maahanmuuttolakien täytäntöönpano tarkoittaa, että laittomat eivät enää vie työpaikkoja, alentavat amerikkalaisia palkkoja ja tuhoavat mustia yhteisöjä kuten Compton CA Ei #DACA #WalkAway #BlackTwitter #BlacksForTrump @RealC</w:t>
      </w:r>
    </w:p>
    <w:p>
      <w:r>
        <w:rPr>
          <w:b/>
          <w:u w:val="single"/>
        </w:rPr>
        <w:t xml:space="preserve">237447</w:t>
      </w:r>
    </w:p>
    <w:p>
      <w:r>
        <w:t xml:space="preserve">@JustinTrudeau @jyduclos Talojen kustannukset ovat korkeat, koska olette sallineet maailman hyökätä.  Siitä on kysymys: Maahanmuuttovallankumouksen ja valkoisten kansanmurhan roolin sivuuttaminen asuntokatastrofissa ei ole vain vastuutonta, vaan rikollista. https://t.co/HF</w:t>
      </w:r>
    </w:p>
    <w:p>
      <w:r>
        <w:rPr>
          <w:b/>
          <w:u w:val="single"/>
        </w:rPr>
        <w:t xml:space="preserve">237448</w:t>
      </w:r>
    </w:p>
    <w:p>
      <w:r>
        <w:t xml:space="preserve">Hondsbrutale asielkolonist: Oostenrijkers moeten leren integreren door migranten in huis te nemen en ze geld te geven https://t.co/D0hrIQy8jY via @wordpressdotcom</w:t>
      </w:r>
    </w:p>
    <w:p>
      <w:r>
        <w:rPr>
          <w:b/>
          <w:u w:val="single"/>
        </w:rPr>
        <w:t xml:space="preserve">237449</w:t>
      </w:r>
    </w:p>
    <w:p>
      <w:r>
        <w:t xml:space="preserve">Angela Merkel epävarma, kun Saksan pakolaiskiista kärjistyy https://t.co/8JMn0iFJjv</w:t>
      </w:r>
    </w:p>
    <w:p>
      <w:r>
        <w:rPr>
          <w:b/>
          <w:u w:val="single"/>
        </w:rPr>
        <w:t xml:space="preserve">237450</w:t>
      </w:r>
    </w:p>
    <w:p>
      <w:r>
        <w:t xml:space="preserve">DACA-ikäiset laittomat tekevät paljon todennäköisemmin rikoksia, ovat vankilassa @POTUS@WhiteHouse@HouseGOP @SenateGOP #EndDACA #NoAmnesty #EnforceUSLaws8USC1324-25#EVerify#EndChainMigration #EndVisaLottery#BuildTheWall Maahanmuuttouudistus alkaa puhtaalta pöydältä.</w:t>
      </w:r>
    </w:p>
    <w:p>
      <w:r>
        <w:rPr>
          <w:b/>
          <w:u w:val="single"/>
        </w:rPr>
        <w:t xml:space="preserve">237451</w:t>
      </w:r>
    </w:p>
    <w:p>
      <w:r>
        <w:t xml:space="preserve">Katso: Itävalta uhkaa ottaa armeijan käyttöön ja hyökätä Italian kautta tunkeutuvien islamilaisten pakolaisten kimppuun - Free Speech Time - https://t.co/rIefXj9dns @ISupport_Israel</w:t>
      </w:r>
    </w:p>
    <w:p>
      <w:r>
        <w:rPr>
          <w:b/>
          <w:u w:val="single"/>
        </w:rPr>
        <w:t xml:space="preserve">237452</w:t>
      </w:r>
    </w:p>
    <w:p>
      <w:r>
        <w:t xml:space="preserve">UNHCR auttaa yli 2000 somalipakolaisen paluuta Jemenistä: https://t.co/M2wNATA40c via @refugees #WithRefugees @UNHCR_Kenya @tyrusmaina @NRC_HoA @drchorn_africaY @imaana102</w:t>
      </w:r>
    </w:p>
    <w:p>
      <w:r>
        <w:rPr>
          <w:b/>
          <w:u w:val="single"/>
        </w:rPr>
        <w:t xml:space="preserve">237453</w:t>
      </w:r>
    </w:p>
    <w:p>
      <w:r>
        <w:t xml:space="preserve">"On tullut aika koko hallituksen lähestymistavalle #maahanmuuttoon", #pakolaiset #kanada https://t.co/QOl7udDvCY</w:t>
      </w:r>
    </w:p>
    <w:p>
      <w:r>
        <w:rPr>
          <w:b/>
          <w:u w:val="single"/>
        </w:rPr>
        <w:t xml:space="preserve">237454</w:t>
      </w:r>
    </w:p>
    <w:p>
      <w:r>
        <w:t xml:space="preserve">@FAIRImmigration @thehill @jacq_thomsen Suurin osa heistä ei koskaan jätä turvapaikkahakemusta, kun heidät vapautetaan Yhdysvaltojen sisällä, sen suuri huijaus! monet maahanmuuttajat eivät poimi lapsiaan, he jättivät heidät, jotta he voivat saada hyvinvointia ja ilmaista koulutusta verovaroin.</w:t>
      </w:r>
    </w:p>
    <w:p>
      <w:r>
        <w:rPr>
          <w:b/>
          <w:u w:val="single"/>
        </w:rPr>
        <w:t xml:space="preserve">237455</w:t>
      </w:r>
    </w:p>
    <w:p>
      <w:r>
        <w:t xml:space="preserve">Pakolaisesta Yhdysvaltain kansalaiseksi. Tämä on "Alin tarina". VIDEO âž https://t.co/pJn3CTcWor https://t.co/Arrzrq2tNR</w:t>
      </w:r>
    </w:p>
    <w:p>
      <w:r>
        <w:rPr>
          <w:b/>
          <w:u w:val="single"/>
        </w:rPr>
        <w:t xml:space="preserve">237456</w:t>
      </w:r>
    </w:p>
    <w:p>
      <w:r>
        <w:t xml:space="preserve">Ulkomainen työvoima on niin halpaa, että monet työnantajat eivät yksinkertaisesti maksa mitään ja antavat maahanmuuttajien haastaa heidät oikeuteen. https://t.co/MHN4TVKgDt.</w:t>
      </w:r>
    </w:p>
    <w:p>
      <w:r>
        <w:rPr>
          <w:b/>
          <w:u w:val="single"/>
        </w:rPr>
        <w:t xml:space="preserve">237457</w:t>
      </w:r>
    </w:p>
    <w:p>
      <w:r>
        <w:t xml:space="preserve">@WashTimes Tämä on laastari! Amerikkalaiset haluavat täydellisen maahanmuuttouudistuksen ja muurin rakentamisen! Käynnistäkää kongressi ja tehkää oikea asia! #BuildThatWall #ImmigrationReform</w:t>
      </w:r>
    </w:p>
    <w:p>
      <w:r>
        <w:rPr>
          <w:b/>
          <w:u w:val="single"/>
        </w:rPr>
        <w:t xml:space="preserve">237458</w:t>
      </w:r>
    </w:p>
    <w:p>
      <w:r>
        <w:t xml:space="preserve">@BBCNews Lopeta ottamalla Micky Merkel avoimet rajat tarkoittaa avoin kapina sen ei maahanmuutto, joka on ongelma sen islamilaisen maahanmuuton on ongelmia</w:t>
      </w:r>
    </w:p>
    <w:p>
      <w:r>
        <w:rPr>
          <w:b/>
          <w:u w:val="single"/>
        </w:rPr>
        <w:t xml:space="preserve">237459</w:t>
      </w:r>
    </w:p>
    <w:p>
      <w:r>
        <w:t xml:space="preserve">Geoff Wanamaker on näköjään hankkimassa uutta venettä...LOL https://t.co/CvluhCjq5F https://t.co/CvluhCjq5F</w:t>
      </w:r>
    </w:p>
    <w:p>
      <w:r>
        <w:rPr>
          <w:b/>
          <w:u w:val="single"/>
        </w:rPr>
        <w:t xml:space="preserve">237460</w:t>
      </w:r>
    </w:p>
    <w:p>
      <w:r>
        <w:t xml:space="preserve">#Burundilaiset pakolaiset Tansaniassa ovat huolissaan pakkopalauttamisesta https://t.co/p9I1r4682q via @iwacuinfo @iwacuinfo</w:t>
      </w:r>
    </w:p>
    <w:p>
      <w:r>
        <w:rPr>
          <w:b/>
          <w:u w:val="single"/>
        </w:rPr>
        <w:t xml:space="preserve">237461</w:t>
      </w:r>
    </w:p>
    <w:p>
      <w:r>
        <w:t xml:space="preserve">Joten oikein. #HealthNightmare on tulossa kaupunkiin lähellesi. #Migrants #SendThemBack #AmericaFirst</w:t>
      </w:r>
    </w:p>
    <w:p>
      <w:r>
        <w:rPr>
          <w:b/>
          <w:u w:val="single"/>
        </w:rPr>
        <w:t xml:space="preserve">237462</w:t>
      </w:r>
    </w:p>
    <w:p>
      <w:r>
        <w:t xml:space="preserve">@HouseGOP on hyväksyttävä #Immigration Laws Karkotus rajalla ei tuomioistuin, kaikille laittomille, mukaan lukien keski-amerikkalaiset, ylittää rajan laittomasti Ei turvapaikkaa, ei riitauttaa poistamismääräyksiä, pakollinen E-Verify #Trump #MAGA #RedNationRising #ThursdayThoughts</w:t>
      </w:r>
    </w:p>
    <w:p>
      <w:r>
        <w:rPr>
          <w:b/>
          <w:u w:val="single"/>
        </w:rPr>
        <w:t xml:space="preserve">237463</w:t>
      </w:r>
    </w:p>
    <w:p>
      <w:r>
        <w:t xml:space="preserve">Kun EU on käyttänyt Turkkia puskurivaltiona estääkseen pakolaisten pääsyn EU:hun (minkä Turkki teki rakentamalla Syyrian rajamuurin, tappamalla &amp;amp; haavoittamalla joitakin, jotka yrittävät ylittää rajan, ja karkottamalla kymmeniätuhansia muita), EU haluaa tehdä samanlaisia sopimuksia muiden puskurivaltioiden kanssa https://t.co/eJ1nZCOiwr https://t.co/oOlgMoJo97</w:t>
      </w:r>
    </w:p>
    <w:p>
      <w:r>
        <w:rPr>
          <w:b/>
          <w:u w:val="single"/>
        </w:rPr>
        <w:t xml:space="preserve">237464</w:t>
      </w:r>
    </w:p>
    <w:p>
      <w:r>
        <w:t xml:space="preserve">Epätraditionaalinen koulu, jonka tarkoituksena on auttaa maahanmuuttaja- ja pakolaisopiskelijoita sopeutumaan https://t.co/HPgMg8fgdn</w:t>
      </w:r>
    </w:p>
    <w:p>
      <w:r>
        <w:rPr>
          <w:b/>
          <w:u w:val="single"/>
        </w:rPr>
        <w:t xml:space="preserve">237465</w:t>
      </w:r>
    </w:p>
    <w:p>
      <w:r>
        <w:t xml:space="preserve">Käytin 50 dollaria uusiin aurinkolaseihin. Seuraavana päivänä löysin 2 upeaa paria 2,99 dollarilla.  #sendthemback #rosecolouredglasses #elämää</w:t>
      </w:r>
    </w:p>
    <w:p>
      <w:r>
        <w:rPr>
          <w:b/>
          <w:u w:val="single"/>
        </w:rPr>
        <w:t xml:space="preserve">237466</w:t>
      </w:r>
    </w:p>
    <w:p>
      <w:r>
        <w:t xml:space="preserve">#Ramadanin juhliminen Cox's Bazarin ylikuormitetuilla pakolaisleireillä on kaikkea muuta kuin helppoa https://t.co/6s7PL0NUR8 #ucanews #thereforthevoiceless #Rohingya #refugee #Bangladesh @ucanbd @HoekstraAte @matthewfsmith @JamilaHanan @ReportRohingya @IslamRohingya https://t.co/Fe4PbEeovg</w:t>
      </w:r>
    </w:p>
    <w:p>
      <w:r>
        <w:rPr>
          <w:b/>
          <w:u w:val="single"/>
        </w:rPr>
        <w:t xml:space="preserve">237467</w:t>
      </w:r>
    </w:p>
    <w:p>
      <w:r>
        <w:t xml:space="preserve">Jokainen kulttuuri voi valittaa yhtäläisistä oikeuksista, myös ne, jotka piilottelevat laittomia maahanmuuttajia ja haluavat lisää antamatta saada elämää.</w:t>
      </w:r>
    </w:p>
    <w:p>
      <w:r>
        <w:rPr>
          <w:b/>
          <w:u w:val="single"/>
        </w:rPr>
        <w:t xml:space="preserve">237468</w:t>
      </w:r>
    </w:p>
    <w:p>
      <w:r>
        <w:t xml:space="preserve">Luis Mario Rodrigues-Torres, meksikolainen laiton maahanmuuttaja, pidätettiin 11-vuotiaan tytön raiskauksesta, johon hän otti yhteyttä Snapchatin kautta. #Deport all Illegals #BuildTheWall from the Pacific Ocean to The Gulf Of Mexico - #NoDACA it is not a Law https://t.co/G26Y4cp4tc</w:t>
      </w:r>
    </w:p>
    <w:p>
      <w:r>
        <w:rPr>
          <w:b/>
          <w:u w:val="single"/>
        </w:rPr>
        <w:t xml:space="preserve">237469</w:t>
      </w:r>
    </w:p>
    <w:p>
      <w:r>
        <w:t xml:space="preserve">Sisäministeriö syyllistyi "vakavaan vilpittömyys- ja yhteistyövelvoitteen rikkomiseen" Yhdistyneeseen kuningaskuntaan pääsemiseen oikeutettujen lasten osalta. Minne nämä lapset menivät? Monet katosivat, mikä tarkoittaa, että he ovat kadonneet tai joutuneet ihmiskaupan uhreiksi. Miten tähän on päädytty? @AmberRuddHR https://t.co/JjCttbKZKl</w:t>
      </w:r>
    </w:p>
    <w:p>
      <w:r>
        <w:rPr>
          <w:b/>
          <w:u w:val="single"/>
        </w:rPr>
        <w:t xml:space="preserve">237470</w:t>
      </w:r>
    </w:p>
    <w:p>
      <w:r>
        <w:t xml:space="preserve">Meksikosta kotoisin olevaa laitonta maahanmuuttajaa syytetään 11-vuotiaan tytön raiskauksesta #BuildTheWall @TheJusticeDept#ChildRape = #DeathPenalty#NoAmnesty #NoDACA #ProtectChildrenStop this depraved Illegal Alien Child Rape Culture Now!</w:t>
      </w:r>
    </w:p>
    <w:p>
      <w:r>
        <w:rPr>
          <w:b/>
          <w:u w:val="single"/>
        </w:rPr>
        <w:t xml:space="preserve">237471</w:t>
      </w:r>
    </w:p>
    <w:p>
      <w:r>
        <w:t xml:space="preserve">@timesofindia Erikoisryhmä 100 ihmistä tehdään arvostetuimman vanhan tuomarin alaisuuteen. Käykööt he jokaisessa Intian osavaltiossa, leiriytykööt sinne ja tunnistakoot kaikki laittomat maahanmuuttajat ja ihmiset, joiden viisumi on vanhentunut. Hallituksen on sitten varmistettava, että nämä henkilöt karkotetaan välittömästi.</w:t>
      </w:r>
    </w:p>
    <w:p>
      <w:r>
        <w:rPr>
          <w:b/>
          <w:u w:val="single"/>
        </w:rPr>
        <w:t xml:space="preserve">237472</w:t>
      </w:r>
    </w:p>
    <w:p>
      <w:r>
        <w:t xml:space="preserve">#Saksalla ei ole varaa edes 1 prosenttiin - loput menee maahanmuuttajien valtavaan etuuslaskuun https://t.co/OPkHeAXUOI</w:t>
      </w:r>
    </w:p>
    <w:p>
      <w:r>
        <w:rPr>
          <w:b/>
          <w:u w:val="single"/>
        </w:rPr>
        <w:t xml:space="preserve">237473</w:t>
      </w:r>
    </w:p>
    <w:p>
      <w:r>
        <w:t xml:space="preserve">Humanitaarinen alus jatkaa Välimeren siirtolaisten pelastuspartiointia Euroopan vastustuksesta huolimatta - ABC News - via @ABC https://t.co/og0Mj5Hmng</w:t>
      </w:r>
    </w:p>
    <w:p>
      <w:r>
        <w:rPr>
          <w:b/>
          <w:u w:val="single"/>
        </w:rPr>
        <w:t xml:space="preserve">237474</w:t>
      </w:r>
    </w:p>
    <w:p>
      <w:r>
        <w:t xml:space="preserve">https://t.co/TbeZ5Dct8ABosnia BiH: Tilanne on jännittynyt, paikalliset huolestuneita. Valinnat eivät ole monimutkaisia. Joko Eurooppa ottaa käyttöön jatkuvan karkotusmekanismin tai se jää muiden toimien panttivangiksiðŸ'‰tämä takaa rajattoman määrän maahanmuuttajia &amp;amp; loputtomat "uudelleensijoittamisleikit".#Visegrad #V4 https://t.co/2w0AY00p50</w:t>
      </w:r>
    </w:p>
    <w:p>
      <w:r>
        <w:rPr>
          <w:b/>
          <w:u w:val="single"/>
        </w:rPr>
        <w:t xml:space="preserve">237475</w:t>
      </w:r>
    </w:p>
    <w:p>
      <w:r>
        <w:t xml:space="preserve">YK:n pakolaisjärjestö UNHCR:n mukaan Albania kohtelee turvapaikanhakijoita hyvin.Ja mitä se tarkalleen ottaen tarkoittaa?#Albania #ImmigrationDebate https://t.co/NCetPKyinR via @dwnews</w:t>
      </w:r>
    </w:p>
    <w:p>
      <w:r>
        <w:rPr>
          <w:b/>
          <w:u w:val="single"/>
        </w:rPr>
        <w:t xml:space="preserve">237476</w:t>
      </w:r>
    </w:p>
    <w:p>
      <w:r>
        <w:t xml:space="preserve">Hyvä Bulgarialle, mutta sen johtajilla on myös vastuu rajojensa turvaamisesta, jotta maahanmuuttajat eivät pääse vaeltamaan pohjoiseen. Euroopassa on alettava tehdä tekoja, jotka vastaavat retoriikkaa.Tämä tekee #Orbanista ainutlaatuisen.Toisin kuin muut, Orban "pitää puheensa" ja on tekojen mies.#Unkari https://t.co/gXJkIZDNDO https://t.co/gXJkIZDNDO</w:t>
      </w:r>
    </w:p>
    <w:p>
      <w:r>
        <w:rPr>
          <w:b/>
          <w:u w:val="single"/>
        </w:rPr>
        <w:t xml:space="preserve">237477</w:t>
      </w:r>
    </w:p>
    <w:p>
      <w:r>
        <w:t xml:space="preserve">#WomenDisobey USA:lla ei ole avoimia rajoja, vaan se päästää vuosittain 1,5 miljoonaa maahanmuuttajaa sisään !  Jos haluat tulla Yhdysvaltoihin tee se LAILLISESTI!  Kansalaisten on noudatettava USA:n lakeja ja niin on myös laittomien ! https://t.co/DxOgi8tMd9</w:t>
      </w:r>
    </w:p>
    <w:p>
      <w:r>
        <w:rPr>
          <w:b/>
          <w:u w:val="single"/>
        </w:rPr>
        <w:t xml:space="preserve">237478</w:t>
      </w:r>
    </w:p>
    <w:p>
      <w:r>
        <w:t xml:space="preserve">USA:n maahanmuuttajat "elävät pelossa" Trumpin karkotuskampanjan vuoksi @AJENews https://t.co/HROiJwCczUThere Ei ole mitään syytä elää pelossa. Kaikki nämä laittomat voivat pakata ja lähteä. Ottakaa vanhempanne, sisaruksenne, tädit ja sedät, jopa ystävänne. Älkää eläkö pelossa vaan lähtekää.</w:t>
      </w:r>
    </w:p>
    <w:p>
      <w:r>
        <w:rPr>
          <w:b/>
          <w:u w:val="single"/>
        </w:rPr>
        <w:t xml:space="preserve">237479</w:t>
      </w:r>
    </w:p>
    <w:p>
      <w:r>
        <w:t xml:space="preserve">Laitonta maahanmuuttajaa syytetään kahden miamilaisen naisen tappamisesta ja ruumiiden heittämisestä kadullehttps://t.co/Z23k0mmtPg#AgainstAllEnemies #AmericansHaveDreamsToo #BuildTheWall #PreventableDeaths#SecureTheBorder #StopTheInvasion #ThereAreMoreOfThemOutThere #DeportationsEqualPublicSafety</w:t>
      </w:r>
    </w:p>
    <w:p>
      <w:r>
        <w:rPr>
          <w:b/>
          <w:u w:val="single"/>
        </w:rPr>
        <w:t xml:space="preserve">237480</w:t>
      </w:r>
    </w:p>
    <w:p>
      <w:r>
        <w:t xml:space="preserve">Led Zeppelin - Immigrant Song</w:t>
      </w:r>
    </w:p>
    <w:p>
      <w:r>
        <w:rPr>
          <w:b/>
          <w:u w:val="single"/>
        </w:rPr>
        <w:t xml:space="preserve">237481</w:t>
      </w:r>
    </w:p>
    <w:p>
      <w:r>
        <w:t xml:space="preserve">#ourtruth #ontruth #truth #immigrant #artists @ New York, New York https://t.co/BftH4YMySs</w:t>
      </w:r>
    </w:p>
    <w:p>
      <w:r>
        <w:rPr>
          <w:b/>
          <w:u w:val="single"/>
        </w:rPr>
        <w:t xml:space="preserve">237482</w:t>
      </w:r>
    </w:p>
    <w:p>
      <w:r>
        <w:t xml:space="preserve">Olemme ylpeitä voidessamme kertoa tarinan toisesta maahanmuuttajasta, joka on täynnä intohimoa ja antaa parhaansa Uuden-Seelannin talouden auttamiseksi. Onnittelut asiakkaallemme Jaspreet Singhille työviisumin saamisesta. Jaa tarinasi #BrainGainNewZealandin avulla https://t.co/fddjdfUjHH.</w:t>
      </w:r>
    </w:p>
    <w:p>
      <w:r>
        <w:rPr>
          <w:b/>
          <w:u w:val="single"/>
        </w:rPr>
        <w:t xml:space="preserve">237483</w:t>
      </w:r>
    </w:p>
    <w:p>
      <w:r>
        <w:t xml:space="preserve">Maahanmuuttajaperheet yhdistyivät New Yorkissa https://t.co/NpjNLQbGGa</w:t>
      </w:r>
    </w:p>
    <w:p>
      <w:r>
        <w:rPr>
          <w:b/>
          <w:u w:val="single"/>
        </w:rPr>
        <w:t xml:space="preserve">237484</w:t>
      </w:r>
    </w:p>
    <w:p>
      <w:r>
        <w:t xml:space="preserve">Paikallinen järjestäjä Mike Jones johti Bexleyn #BNP-kokousta aiemmin tänä iltana. Jälleen yksi miellyttävä tapahtuma, jossa oli mielenkiintoisia puheenvuoroja, keskustelua ja hyvää seuraa. Kiitos kaikille, jotka osallistuivat. #immigration #ImmigrationReform #BREXIT #WorldCup #England #ENG https://t.co/LzFzRZkHAf</w:t>
      </w:r>
    </w:p>
    <w:p>
      <w:r>
        <w:rPr>
          <w:b/>
          <w:u w:val="single"/>
        </w:rPr>
        <w:t xml:space="preserve">237485</w:t>
      </w:r>
    </w:p>
    <w:p>
      <w:r>
        <w:t xml:space="preserve">Google on tervetullut Kiinaan, jos se sensuroi internetiähttps://t.co/iYW34sCN1X https://t.co/WhEbcJ2dua</w:t>
      </w:r>
    </w:p>
    <w:p>
      <w:r>
        <w:rPr>
          <w:b/>
          <w:u w:val="single"/>
        </w:rPr>
        <w:t xml:space="preserve">237486</w:t>
      </w:r>
    </w:p>
    <w:p>
      <w:r>
        <w:t xml:space="preserve">Katso: https://t.co/dUtYx08imK via @BreitbartNews: Kris Kobach: "On aika lopettaa kaikki" laiton maahanmuutto https://t.co/dUtYx08imK via @BreitbartNews</w:t>
      </w:r>
    </w:p>
    <w:p>
      <w:r>
        <w:rPr>
          <w:b/>
          <w:u w:val="single"/>
        </w:rPr>
        <w:t xml:space="preserve">237487</w:t>
      </w:r>
    </w:p>
    <w:p>
      <w:r>
        <w:t xml:space="preserve">Samaan aikaan Israelissa * Afrikkalaisia pakolaisia karkotetaan väkisin.* Afrikkalaiset pakolaiset (nainen) pakotetaan ottamaan ehkäisyä. *Valkoiset juutalaiset ovat tervetulleita Israeliin ja saavat Israelin kansalaisuuden, mutta eivät jos olet musta. #WednesdayWisdom #BlackLivesMatter https://t.co/kNYx1CB1ZV https://t.co/kNYx1CB1ZV</w:t>
      </w:r>
    </w:p>
    <w:p>
      <w:r>
        <w:rPr>
          <w:b/>
          <w:u w:val="single"/>
        </w:rPr>
        <w:t xml:space="preserve">237488</w:t>
      </w:r>
    </w:p>
    <w:p>
      <w:r>
        <w:t xml:space="preserve">Saa liberaalit itkemään yhdellä twiitillä.#WalkAway#LockThemAllUp#DemocratsAreDangerous#LockHimUp#ObamaGate#SPYGATE #BuildThatWall #LockHerUp #MAGA</w:t>
      </w:r>
    </w:p>
    <w:p>
      <w:r>
        <w:rPr>
          <w:b/>
          <w:u w:val="single"/>
        </w:rPr>
        <w:t xml:space="preserve">237489</w:t>
      </w:r>
    </w:p>
    <w:p>
      <w:r>
        <w:t xml:space="preserve">Isoäidit, veteraanit ja tias: ruohonjuuritason ponnistelut rajalla erotettujen maahanmuuttajaperheiden auttamiseksi https://t.co/e9hiU3qOy3</w:t>
      </w:r>
    </w:p>
    <w:p>
      <w:r>
        <w:rPr>
          <w:b/>
          <w:u w:val="single"/>
        </w:rPr>
        <w:t xml:space="preserve">237490</w:t>
      </w:r>
    </w:p>
    <w:p>
      <w:r>
        <w:t xml:space="preserve">ICE:hen otettiin yhteyttä, kun poliisi pysäytti pakettiauton, kuljettaja pakeni jalkaisin - ja 11 ihmistä ilman asiakirjoja löytyi sisältä https://t.co/5Cfq1SHMpV via @gatewaypundit #StopTheInvasion https://t.co/1kpqTMXuTA https://t.co/1kpqTMXuTA</w:t>
      </w:r>
    </w:p>
    <w:p>
      <w:r>
        <w:rPr>
          <w:b/>
          <w:u w:val="single"/>
        </w:rPr>
        <w:t xml:space="preserve">237491</w:t>
      </w:r>
    </w:p>
    <w:p>
      <w:r>
        <w:t xml:space="preserve">Tuomari pyytää empatiaa pakolaisia kohtaan - entä sympatiaa ja oikeutta 5-vuotiaalle tytölle ja hänen perheelleen!... https://t.co/hIXw4yvr4w...</w:t>
      </w:r>
    </w:p>
    <w:p>
      <w:r>
        <w:rPr>
          <w:b/>
          <w:u w:val="single"/>
        </w:rPr>
        <w:t xml:space="preserve">237492</w:t>
      </w:r>
    </w:p>
    <w:p>
      <w:r>
        <w:t xml:space="preserve">Romanialainen Andrei Parvu ja yhdysvaltalainen Ethan Todd ovat kasvaneet henkilökohtaisessa uskossaan Jumalaan ja ystävyydessä toisiinsa, kun he ovat kohdanneet vaikeuksia, jotka johtuvat byrokratiasta, kun he ovat yrittäneet saada hallituksen hyväksynnän Parvulle FBC Madisonvillen pastorin virkaa varten. https://t.co/KESHnoJHes</w:t>
      </w:r>
    </w:p>
    <w:p>
      <w:r>
        <w:rPr>
          <w:b/>
          <w:u w:val="single"/>
        </w:rPr>
        <w:t xml:space="preserve">237493</w:t>
      </w:r>
    </w:p>
    <w:p>
      <w:r>
        <w:t xml:space="preserve">#GranniesRespond olivat maahanmuuttajien säilöönottoleirillä Texasissa. Tällaiseksi Amerikasta on tullut https://t.co/m39TAbcNKa @DianeRavitch Älä vaikene!</w:t>
      </w:r>
    </w:p>
    <w:p>
      <w:r>
        <w:rPr>
          <w:b/>
          <w:u w:val="single"/>
        </w:rPr>
        <w:t xml:space="preserve">237494</w:t>
      </w:r>
    </w:p>
    <w:p>
      <w:r>
        <w:t xml:space="preserve">Miksi Amerikan kiinnostus #Kardashianeita kohtaan voittaa heidän kiinnostuksensa #maahanmuuttoa kohtaan???? #factsoverfear #informedaction @ilctr @AlexNowrasteh @Redtraccoon @UNITEDWEDREAM @washingtonpost @Anisian @WESGlobalTalent https://t.co/RHQOvQIfiz https://t.co/RHQOvQIfiz</w:t>
      </w:r>
    </w:p>
    <w:p>
      <w:r>
        <w:rPr>
          <w:b/>
          <w:u w:val="single"/>
        </w:rPr>
        <w:t xml:space="preserve">237495</w:t>
      </w:r>
    </w:p>
    <w:p>
      <w:r>
        <w:t xml:space="preserve">@chrislhayes ICE tekee työnsä. Ja lopettakaa maahanmuuttokysymyksen hämärtäminen sekoittamalla termit "maahanmuuttaja" ja "laiton ulkomaalainen". Jos he ovat täällä laittomasti, he ovat rikkoneet Yhdysvaltain lakia ja heidän on palattava takaisin.</w:t>
      </w:r>
    </w:p>
    <w:p>
      <w:r>
        <w:rPr>
          <w:b/>
          <w:u w:val="single"/>
        </w:rPr>
        <w:t xml:space="preserve">237496</w:t>
      </w:r>
    </w:p>
    <w:p>
      <w:r>
        <w:t xml:space="preserve">Ensin he tulivat transsukupuolisten sotilaiden &amp;amp; me sanoimme ei helvetti.  Sitten he tulivat maahanmuuttajaperheiden kimppuun, ja me sanoimme ei helvetti.  Sitten useat yksityiset tahot päättivät lopettaa liiketoiminnan @InfoWarsin kanssa, &amp;amp; emme sanoneet mitään, koska sillä ei ole mitään tekemistä ihmisoikeuksien kanssa.</w:t>
      </w:r>
    </w:p>
    <w:p>
      <w:r>
        <w:rPr>
          <w:b/>
          <w:u w:val="single"/>
        </w:rPr>
        <w:t xml:space="preserve">237497</w:t>
      </w:r>
    </w:p>
    <w:p>
      <w:r>
        <w:t xml:space="preserve">Italian pääministeri Conte Nato-rahoituksesta, Libyalle annettavasta avusta ja uusista taloudellisista toimista https://t.co/DeZBHzkCSs</w:t>
      </w:r>
    </w:p>
    <w:p>
      <w:r>
        <w:rPr>
          <w:b/>
          <w:u w:val="single"/>
        </w:rPr>
        <w:t xml:space="preserve">237498</w:t>
      </w:r>
    </w:p>
    <w:p>
      <w:r>
        <w:t xml:space="preserve">@AMike4761 Barcelona teki hiljattain hyvin julkisen päätöksen ottaa maahanmuuttajat vastaan ja päästää matkailukauppa kelkasta, koska turistit "tuhoavat kaupunginosia", kun taas maahanmuuttajat "rikastuttavat kulttuuria". EI OLE VITSI. ðŸ‡¨ðŸ‡¦ðŸ˜‡‡ðŸ˜'ðŸ¤®</w:t>
      </w:r>
    </w:p>
    <w:p>
      <w:r>
        <w:rPr>
          <w:b/>
          <w:u w:val="single"/>
        </w:rPr>
        <w:t xml:space="preserve">237499</w:t>
      </w:r>
    </w:p>
    <w:p>
      <w:r>
        <w:t xml:space="preserve">Valkoisten on sopeuduttava ei-valkoisiin maahanmuuttajiin esi-isiemme meille rakentamassa kotimaassa, mutta jos he eivät sopeudu, se on täysin ok.Tämä on invaasio ðŸ˜¡ðŸ˜˜¡.</w:t>
      </w:r>
    </w:p>
    <w:p>
      <w:r>
        <w:rPr>
          <w:b/>
          <w:u w:val="single"/>
        </w:rPr>
        <w:t xml:space="preserve">237500</w:t>
      </w:r>
    </w:p>
    <w:p>
      <w:r>
        <w:t xml:space="preserve">Venäjä on ilmoittanut, että lähikuukausina lähes 900 000 syyrialaispakolaista voi palata kotiinsa. https://t.co/lHdkiiDfJK https://t.co/jIf5mqQ0N7</w:t>
      </w:r>
    </w:p>
    <w:p>
      <w:r>
        <w:rPr>
          <w:b/>
          <w:u w:val="single"/>
        </w:rPr>
        <w:t xml:space="preserve">237501</w:t>
      </w:r>
    </w:p>
    <w:p>
      <w:r>
        <w:t xml:space="preserve">@chunkymark Kuule, kuule, kuule May kumartaa ja nöyristelee, pyydän, pyydän, prinssi, mikä on nimesi, anna minulle gong, kun en ole numero 10, lähetä minut hoitokotiin Buckfast Palacen lähelle, kun Alice-niminen maahanmuuttaja pyyhkii persettäni, muistan herra @Mrs Austerin.</w:t>
      </w:r>
    </w:p>
    <w:p>
      <w:r>
        <w:rPr>
          <w:b/>
          <w:u w:val="single"/>
        </w:rPr>
        <w:t xml:space="preserve">237502</w:t>
      </w:r>
    </w:p>
    <w:p>
      <w:r>
        <w:t xml:space="preserve">@JamesClapper, olet kaukana #patiotista.  Sinä, herra, olet #paskiainen. https://t.co/71h7czByIT</w:t>
      </w:r>
    </w:p>
    <w:p>
      <w:r>
        <w:rPr>
          <w:b/>
          <w:u w:val="single"/>
        </w:rPr>
        <w:t xml:space="preserve">237503</w:t>
      </w:r>
    </w:p>
    <w:p>
      <w:r>
        <w:t xml:space="preserve">@guyverhofstadt @JunckerEU @TimmermansEU @eucopresident Ihmiset, näin me näemme teidän työnne.#refugeesnotwelcome #trojanhorse</w:t>
      </w:r>
    </w:p>
    <w:p>
      <w:r>
        <w:rPr>
          <w:b/>
          <w:u w:val="single"/>
        </w:rPr>
        <w:t xml:space="preserve">237504</w:t>
      </w:r>
    </w:p>
    <w:p>
      <w:r>
        <w:t xml:space="preserve">Media hiljaa, kun hallitus käyttää Vegasin ampumista työntääkseen lakiesitystä, joka sallii etsinnät ilman lupaa https://t.co/dbNcik7SBz</w:t>
      </w:r>
    </w:p>
    <w:p>
      <w:r>
        <w:rPr>
          <w:b/>
          <w:u w:val="single"/>
        </w:rPr>
        <w:t xml:space="preserve">237505</w:t>
      </w:r>
    </w:p>
    <w:p>
      <w:r>
        <w:t xml:space="preserve">Konfliktien ja siirtolaisuuksien lisääntyminen Afrikassa ei todennäköisesti vähene, ellei vanhojen sotien lopettamiseen, uusien sotien ehkäisemiseen ja pakolaisväestön auttamiseen kiinnitetä enemmän huomiota. Ne viittaavat aiempiin epäonnistumisiin ja edellyttävät uusia ja parempia ratkaisuja. https://t.co/O3zfA6Msm2.</w:t>
      </w:r>
    </w:p>
    <w:p>
      <w:r>
        <w:rPr>
          <w:b/>
          <w:u w:val="single"/>
        </w:rPr>
        <w:t xml:space="preserve">237506</w:t>
      </w:r>
    </w:p>
    <w:p>
      <w:r>
        <w:t xml:space="preserve">Tämä meksikolainen nainen hakee turvapaikkaa #Trumpin hallinnon haluamalla tavalla, laillisella tavalla, ja se toimii. https://t.co/A13EbD3N7u #RuleOfLaw #NationOfLaws #LegalImmigration</w:t>
      </w:r>
    </w:p>
    <w:p>
      <w:r>
        <w:rPr>
          <w:b/>
          <w:u w:val="single"/>
        </w:rPr>
        <w:t xml:space="preserve">237507</w:t>
      </w:r>
    </w:p>
    <w:p>
      <w:r>
        <w:t xml:space="preserve">Yhdeksäntoista kuollut siirtolaisveneen upotessa Pohjois-Kyproksen edustalla: rannikkovartiosto https://t.co/CSKSXWg3Hg</w:t>
      </w:r>
    </w:p>
    <w:p>
      <w:r>
        <w:rPr>
          <w:b/>
          <w:u w:val="single"/>
        </w:rPr>
        <w:t xml:space="preserve">237508</w:t>
      </w:r>
    </w:p>
    <w:p>
      <w:r>
        <w:t xml:space="preserve">Janicen Holbrook-linja: John Woodland, maahanmuuttaja - mahdollisesti syntynyt vuonna 1621 Bedfordshiressä, Englannissa; https://t.co/0BHYqWSK9W.</w:t>
      </w:r>
    </w:p>
    <w:p>
      <w:r>
        <w:rPr>
          <w:b/>
          <w:u w:val="single"/>
        </w:rPr>
        <w:t xml:space="preserve">237509</w:t>
      </w:r>
    </w:p>
    <w:p>
      <w:r>
        <w:t xml:space="preserve">Etnisen puhdistuksen ja kansanmurhan alkamisen vuosipäivä #Myanmarissa lähestyy. #pakolaiset</w:t>
      </w:r>
    </w:p>
    <w:p>
      <w:r>
        <w:rPr>
          <w:b/>
          <w:u w:val="single"/>
        </w:rPr>
        <w:t xml:space="preserve">237510</w:t>
      </w:r>
    </w:p>
    <w:p>
      <w:r>
        <w:t xml:space="preserve">Donald Trump vetää Yhdysvallat pois YK:n globaalista maahanmuuttosopimuksesta https://t.co/0IeezX2lGv</w:t>
      </w:r>
    </w:p>
    <w:p>
      <w:r>
        <w:rPr>
          <w:b/>
          <w:u w:val="single"/>
        </w:rPr>
        <w:t xml:space="preserve">237511</w:t>
      </w:r>
    </w:p>
    <w:p>
      <w:r>
        <w:t xml:space="preserve">Maailmanpankki vaatii maailmanlaajuista tukea rohingya-pakolaisten auttamiseksi https://t.co/9GUtme7y0K</w:t>
      </w:r>
    </w:p>
    <w:p>
      <w:r>
        <w:rPr>
          <w:b/>
          <w:u w:val="single"/>
        </w:rPr>
        <w:t xml:space="preserve">237512</w:t>
      </w:r>
    </w:p>
    <w:p>
      <w:r>
        <w:t xml:space="preserve">Saavuttuaan EU:hun pakolaiset protestoivat ja haluavat rahaa. Tervetuloa vai ei ? https://t.co/j3PGvFNfDg</w:t>
      </w:r>
    </w:p>
    <w:p>
      <w:r>
        <w:rPr>
          <w:b/>
          <w:u w:val="single"/>
        </w:rPr>
        <w:t xml:space="preserve">237513</w:t>
      </w:r>
    </w:p>
    <w:p>
      <w:r>
        <w:t xml:space="preserve">Maahanmuuttajien mentaliteetti</w:t>
      </w:r>
    </w:p>
    <w:p>
      <w:r>
        <w:rPr>
          <w:b/>
          <w:u w:val="single"/>
        </w:rPr>
        <w:t xml:space="preserve">237514</w:t>
      </w:r>
    </w:p>
    <w:p>
      <w:r>
        <w:t xml:space="preserve">PULVERIKEG 6 mailia Eiffel-tornista: 300 000 laitonta siirtolaista elää rinnakkaisessa islamilaisessa valtiossa Ranskassa #SWRM #SendThemBack #Paris https://t.co/6M92VCz9pl via @pamelageller</w:t>
      </w:r>
    </w:p>
    <w:p>
      <w:r>
        <w:rPr>
          <w:b/>
          <w:u w:val="single"/>
        </w:rPr>
        <w:t xml:space="preserve">237515</w:t>
      </w:r>
    </w:p>
    <w:p>
      <w:r>
        <w:t xml:space="preserve">Maahanmuuttajat. Tanssi. Taide. Network on omistautunut edistämään tanssia, jota tekevät ja esittävät maahanmuuttajataiteilijat New Yorkissa. Lue lisää ja liity verkostoon jo tänään: https://t.co/ansnDt9eYf #Dance4All #ImmigrantsDanceArts #NYC https://t.co/km6rjTMjky</w:t>
      </w:r>
    </w:p>
    <w:p>
      <w:r>
        <w:rPr>
          <w:b/>
          <w:u w:val="single"/>
        </w:rPr>
        <w:t xml:space="preserve">237516</w:t>
      </w:r>
    </w:p>
    <w:p>
      <w:r>
        <w:t xml:space="preserve">Damning, joka koskee EU:n politiikan jäsentämistä siten, että se hiljaisesti tukee tai ehkä jopa ruokkii siirtolaisten kidutusta ja orjuuttamista Libyassa voiton tavoittelun vuoksi, https://t.co/Utpm3AEra3.</w:t>
      </w:r>
    </w:p>
    <w:p>
      <w:r>
        <w:rPr>
          <w:b/>
          <w:u w:val="single"/>
        </w:rPr>
        <w:t xml:space="preserve">237517</w:t>
      </w:r>
    </w:p>
    <w:p>
      <w:r>
        <w:t xml:space="preserve">@MailOnline Kolikon toinen puoli on se, kuinka moni maahanmuuttaja sai asuntoja alun perin tragedia tai ei tragedia saamme uusia asuntoja ei!</w:t>
      </w:r>
    </w:p>
    <w:p>
      <w:r>
        <w:rPr>
          <w:b/>
          <w:u w:val="single"/>
        </w:rPr>
        <w:t xml:space="preserve">237518</w:t>
      </w:r>
    </w:p>
    <w:p>
      <w:r>
        <w:t xml:space="preserve">@Droolian32 Racist Scum that's nice l have been on 15 Aid trips and sometimes decisions are made who gets fed Immigration does effect NHS</w:t>
      </w:r>
    </w:p>
    <w:p>
      <w:r>
        <w:rPr>
          <w:b/>
          <w:u w:val="single"/>
        </w:rPr>
        <w:t xml:space="preserve">237519</w:t>
      </w:r>
    </w:p>
    <w:p>
      <w:r>
        <w:t xml:space="preserve">'Törkeän huonokuntoinen' laiton maahanmuuttaja syyllistyi onnettomuuteen, jossa kuoli pikkulapsi https://t.co/8b7oOxEfjQ#PreventableDeath#AgainstAllEnemies #StopTheInvasion</w:t>
      </w:r>
    </w:p>
    <w:p>
      <w:r>
        <w:rPr>
          <w:b/>
          <w:u w:val="single"/>
        </w:rPr>
        <w:t xml:space="preserve">237520</w:t>
      </w:r>
    </w:p>
    <w:p>
      <w:r>
        <w:t xml:space="preserve">Putin sanoo, että muslimipakolaisten ja -siirtolaisten pitäisi mennä Saudi-Arabiaan tai Iraniin, "jossa heidän radikaaleja uskomuksiaan pidetään normina" - Free Speech Time - https://t.co/Edq3RbOGH3 @ISupport_Israel</w:t>
      </w:r>
    </w:p>
    <w:p>
      <w:r>
        <w:rPr>
          <w:b/>
          <w:u w:val="single"/>
        </w:rPr>
        <w:t xml:space="preserve">237521</w:t>
      </w:r>
    </w:p>
    <w:p>
      <w:r>
        <w:t xml:space="preserve">Katso: Itävalta leikkaa kaikki etuudet maahanmuuttajilta ja pakolaisilta - pakistanilaiset ovat raivoissaan - Free Speech Time - https://t.co/dYXDNLlqNZ @ISupport_Israel</w:t>
      </w:r>
    </w:p>
    <w:p>
      <w:r>
        <w:rPr>
          <w:b/>
          <w:u w:val="single"/>
        </w:rPr>
        <w:t xml:space="preserve">237522</w:t>
      </w:r>
    </w:p>
    <w:p>
      <w:r>
        <w:t xml:space="preserve">Sadat siirtolaiset murtautuvat rajan läpi Espanjan erillisalueella Ceutassa https://t.co/j1wHdBASse via @YouTube@#4#VYIREL #4#VYIREL</w:t>
      </w:r>
    </w:p>
    <w:p>
      <w:r>
        <w:rPr>
          <w:b/>
          <w:u w:val="single"/>
        </w:rPr>
        <w:t xml:space="preserve">237523</w:t>
      </w:r>
    </w:p>
    <w:p>
      <w:r>
        <w:t xml:space="preserve">Mikä on minun #MondayMotivation? Minua inspiroi joka päivä ahkera tiimini @USAIDFFP, joka tukee #pakolaisia ympäri maailmaa kiireellisellä ruoka-avulla! https://t.co/x9EH7AUMkC https://t.co/ut4o2fWo7N</w:t>
      </w:r>
    </w:p>
    <w:p>
      <w:r>
        <w:rPr>
          <w:b/>
          <w:u w:val="single"/>
        </w:rPr>
        <w:t xml:space="preserve">237524</w:t>
      </w:r>
    </w:p>
    <w:p>
      <w:r>
        <w:t xml:space="preserve">Laki sallii erotettujen siirtolaislasten kertoa, miksi he pakenivat maastaan, sanoo oikeusjuttu https://t.co/og2yCMQwsg via @nbcnews</w:t>
      </w:r>
    </w:p>
    <w:p>
      <w:r>
        <w:rPr>
          <w:b/>
          <w:u w:val="single"/>
        </w:rPr>
        <w:t xml:space="preserve">237525</w:t>
      </w:r>
    </w:p>
    <w:p>
      <w:r>
        <w:t xml:space="preserve">Ryan asettaa edustajainhuoneen äänestyksen GOP-maahanmuuttolakiehdotuksesta https://t.co/ASWZzltc33</w:t>
      </w:r>
    </w:p>
    <w:p>
      <w:r>
        <w:rPr>
          <w:b/>
          <w:u w:val="single"/>
        </w:rPr>
        <w:t xml:space="preserve">237526</w:t>
      </w:r>
    </w:p>
    <w:p>
      <w:r>
        <w:t xml:space="preserve">Osallistuin juuri MOBO Unsung -kilpailuun remixillä kappaleesta I Am An #Immigrant ja tombak. https://t.co/rjYPIEHH7v Toivota minulle onnea!</w:t>
      </w:r>
    </w:p>
    <w:p>
      <w:r>
        <w:rPr>
          <w:b/>
          <w:u w:val="single"/>
        </w:rPr>
        <w:t xml:space="preserve">237527</w:t>
      </w:r>
    </w:p>
    <w:p>
      <w:r>
        <w:t xml:space="preserve">.@SpeakerRyan @HouseGOP Lukekaa tämä ja hankkikaa johtolanka, te ääliöt. STOP THE DAMN INVASION‼️ #StopTheInvasion #DeportThemAll #NoAmnesty #BuildTheWall https://t.co/RXIxfd6p24 https://t.co/RXIxfd6p24</w:t>
      </w:r>
    </w:p>
    <w:p>
      <w:r>
        <w:rPr>
          <w:b/>
          <w:u w:val="single"/>
        </w:rPr>
        <w:t xml:space="preserve">237528</w:t>
      </w:r>
    </w:p>
    <w:p>
      <w:r>
        <w:t xml:space="preserve">#Myanmar antaa YK:lle pääsyn rohingya-pakolaisten paluuseen #UnitedNations #Myanmar's sgovernment https://t.co/r2aDgrp78z https://t.co/xOrPKv3kkR</w:t>
      </w:r>
    </w:p>
    <w:p>
      <w:r>
        <w:rPr>
          <w:b/>
          <w:u w:val="single"/>
        </w:rPr>
        <w:t xml:space="preserve">237529</w:t>
      </w:r>
    </w:p>
    <w:p>
      <w:r>
        <w:t xml:space="preserve">Onko hän hullu vai saako hän inspiraatiota ? Saksan entinen presidentti Gauck oli vuonna 2015 iloinen pakolaisten ystävä ja rakastaa multikulti. Nyt hän varoittaa, että pakolaiset voivat tuhota Saksan yhteiskunnan ja pelkää ! https://t.co/M5Vzs2U4pX.</w:t>
      </w:r>
    </w:p>
    <w:p>
      <w:r>
        <w:rPr>
          <w:b/>
          <w:u w:val="single"/>
        </w:rPr>
        <w:t xml:space="preserve">237530</w:t>
      </w:r>
    </w:p>
    <w:p>
      <w:r>
        <w:t xml:space="preserve">@BreitbartNews Guatemala lähettää parhaita miehiään #BuildThatWall</w:t>
      </w:r>
    </w:p>
    <w:p>
      <w:r>
        <w:rPr>
          <w:b/>
          <w:u w:val="single"/>
        </w:rPr>
        <w:t xml:space="preserve">237531</w:t>
      </w:r>
    </w:p>
    <w:p>
      <w:r>
        <w:t xml:space="preserve">Balkanin maat kokoontuvat keskustelemaan siitä, miten voidaan välttää vuoden 2015 siirtolaiskriisin toistuminen https://t.co/C8DdOmCWT2</w:t>
      </w:r>
    </w:p>
    <w:p>
      <w:r>
        <w:rPr>
          <w:b/>
          <w:u w:val="single"/>
        </w:rPr>
        <w:t xml:space="preserve">237532</w:t>
      </w:r>
    </w:p>
    <w:p>
      <w:r>
        <w:t xml:space="preserve">@V_of_Europe Itse asiassa ihmettelen, kuinka turvalliseksi he tuntisivat olonsa seisomalla näiden "lapsipakolaisten" joukon keskellä?</w:t>
      </w:r>
    </w:p>
    <w:p>
      <w:r>
        <w:rPr>
          <w:b/>
          <w:u w:val="single"/>
        </w:rPr>
        <w:t xml:space="preserve">237533</w:t>
      </w:r>
    </w:p>
    <w:p>
      <w:r>
        <w:t xml:space="preserve">Hyvä! Nyt saatte sanan ulos Keski-amerikkalaiset EI tule Yhdysvaltoihin laittomasti vapautetaan koskaan näyttäytymään #Immigration Court Angel Families #Trump #MAGA #SendAllIllegalsHome !  Enough is Enough https://t.co/B2lxHKvM8I via @usatoday @usatoday.</w:t>
      </w:r>
    </w:p>
    <w:p>
      <w:r>
        <w:rPr>
          <w:b/>
          <w:u w:val="single"/>
        </w:rPr>
        <w:t xml:space="preserve">237534</w:t>
      </w:r>
    </w:p>
    <w:p>
      <w:r>
        <w:t xml:space="preserve">Saksa on nyt huolissaan siitä, että uuden sosialistihallituksen Espanjaan toivottama afrikkalaisten maahanmuuttajien (eli maahanpyrkijöiden) vyöry suuntaa rakkaaseen Saksaan.... Ja miksipä ei? Saksa levitti tervetuliaismaton muutama vuosi sitten!https://t.co/bLRyZsqzlk https://t.co/VFDNVXoWCi https://t.co/VFDNVXoWCi</w:t>
      </w:r>
    </w:p>
    <w:p>
      <w:r>
        <w:rPr>
          <w:b/>
          <w:u w:val="single"/>
        </w:rPr>
        <w:t xml:space="preserve">237535</w:t>
      </w:r>
    </w:p>
    <w:p>
      <w:r>
        <w:t xml:space="preserve">@PrisonPlanet Lumihiutaleet eivät ymmärrä, että "äärioikeisto" on tavallisia ihmisiä, joihin maahanmuutto todella vaikuttaa, he ovat ihmisiä, joiden asuntojen hinnat ovat laskeneet ja autovakuutukset ovat nousseet rikollisuuden lisääntymisen vuoksi! #Fuck</w:t>
      </w:r>
    </w:p>
    <w:p>
      <w:r>
        <w:rPr>
          <w:b/>
          <w:u w:val="single"/>
        </w:rPr>
        <w:t xml:space="preserve">237536</w:t>
      </w:r>
    </w:p>
    <w:p>
      <w:r>
        <w:t xml:space="preserve">Maahanmuuttajasta riskipääomasijoittajaksi muuttuneen ja myötätuntoisen kapitalistin ura kolmessa näytöksessä:  - Pakolainen (I näytös) - Pääomasijoittaja (II näytös) - Sosiaalisen vaikutuksen edelläkävijä (III näytös) https://t.co/Djlc4uGsPP https://t.co/vcRda3ltmp</w:t>
      </w:r>
    </w:p>
    <w:p>
      <w:r>
        <w:rPr>
          <w:b/>
          <w:u w:val="single"/>
        </w:rPr>
        <w:t xml:space="preserve">237537</w:t>
      </w:r>
    </w:p>
    <w:p>
      <w:r>
        <w:t xml:space="preserve">Itävalta ehdottaa joukkojen lähettämistä ulkomaille siirtolaisten liikkumisen pysäyttämiseksi https://t.co/cnbxbFYdBU</w:t>
      </w:r>
    </w:p>
    <w:p>
      <w:r>
        <w:rPr>
          <w:b/>
          <w:u w:val="single"/>
        </w:rPr>
        <w:t xml:space="preserve">237538</w:t>
      </w:r>
    </w:p>
    <w:p>
      <w:r>
        <w:t xml:space="preserve">#WomenDisobey Clintonit olivat laittomia maahanmuuttajia vastaan vuoteen 2015 asti https://t.co/eeXI2bJvWK via @YouTube</w:t>
      </w:r>
    </w:p>
    <w:p>
      <w:r>
        <w:rPr>
          <w:b/>
          <w:u w:val="single"/>
        </w:rPr>
        <w:t xml:space="preserve">237539</w:t>
      </w:r>
    </w:p>
    <w:p>
      <w:r>
        <w:t xml:space="preserve">@realDonaldTrump #MyBad #StopTheInvasion #GreenCardsForDACA #NewChainMigration No-Lottery #IllegalSentHome get in Line #BuildTheWall</w:t>
      </w:r>
    </w:p>
    <w:p>
      <w:r>
        <w:rPr>
          <w:b/>
          <w:u w:val="single"/>
        </w:rPr>
        <w:t xml:space="preserve">237540</w:t>
      </w:r>
    </w:p>
    <w:p>
      <w:r>
        <w:t xml:space="preserve">Boo hoo! sanoo KY:n pakolaisurakoitsija---ei tarpeeksi muslimipakolaisia sijoitettu Bowling Greeniin tämän @POTUS:n alaisuudessa.Hämmästyttävää, miten vasemmistomedia unohtaa kätevästi tällaiset asiat---irakilaiset pakolaisterroristit pidätettiin BG:ssä. Hyvä, että olen täällä muistuttamassa heitä!https://t.co/1ybYmofO44 https://t.co/WoBP7bB49x</w:t>
      </w:r>
    </w:p>
    <w:p>
      <w:r>
        <w:rPr>
          <w:b/>
          <w:u w:val="single"/>
        </w:rPr>
        <w:t xml:space="preserve">237541</w:t>
      </w:r>
    </w:p>
    <w:p>
      <w:r>
        <w:t xml:space="preserve">Amerikkalaiset työntekijät voittavatTrump leikkaa palkkaa alentavan siirtotyöläisten tarjontaa. Johtajat valittivat katkerasti, kun heidän oli pakko kilpailla työntekijöistä tarjoamalla korkeampia palkkoja. Ravintola joutui nostamaan palkkoja täyttääkseen 900 työpaikkaa 1 000:sta 12 ravintolassa. https://t.co/eRsjOpu1hw</w:t>
      </w:r>
    </w:p>
    <w:p>
      <w:r>
        <w:rPr>
          <w:b/>
          <w:u w:val="single"/>
        </w:rPr>
        <w:t xml:space="preserve">237542</w:t>
      </w:r>
    </w:p>
    <w:p>
      <w:r>
        <w:t xml:space="preserve">@Telegraph Pelaatte tavallisten köyhien ihmisten elämillä kuin monopolipelilaudalla, heitätte noppaa ja ihmiset eivät koskaan pääse vankilasta maahanmuuttajat voittavat.</w:t>
      </w:r>
    </w:p>
    <w:p>
      <w:r>
        <w:rPr>
          <w:b/>
          <w:u w:val="single"/>
        </w:rPr>
        <w:t xml:space="preserve">237543</w:t>
      </w:r>
    </w:p>
    <w:p>
      <w:r>
        <w:t xml:space="preserve">@realDonaldTrump tee oma juttusi. Mielestäni @LinseyGrahamSC on väärässä hallituksen sulkemisesta. Hankkikaa pyytämänne varat. Olet ollut oikeassa lukuisia kertoja, kun taas he ovat erehtyneet joka kerta. #BuildThatWall</w:t>
      </w:r>
    </w:p>
    <w:p>
      <w:r>
        <w:rPr>
          <w:b/>
          <w:u w:val="single"/>
        </w:rPr>
        <w:t xml:space="preserve">237544</w:t>
      </w:r>
    </w:p>
    <w:p>
      <w:r>
        <w:t xml:space="preserve">@FoxNews @IngrahamAngle Ingraham, Anteeksi, en ole mielipidetutkija (#FakeNews) &amp;amp; Sanon #BuildTheWall ja WaCky lEft &amp;amp; LeBron voi mennä hyppäämään puroon #AmericaFirst #StopTheInvasion #HomeTown Meeting #California #ShockTheState</w:t>
      </w:r>
    </w:p>
    <w:p>
      <w:r>
        <w:rPr>
          <w:b/>
          <w:u w:val="single"/>
        </w:rPr>
        <w:t xml:space="preserve">237545</w:t>
      </w:r>
    </w:p>
    <w:p>
      <w:r>
        <w:t xml:space="preserve">Kaksi kolmasosaa briteistä on sitä mieltä, että maahanmuutto on liian suurta.Lähes kolme neljäsosaa on sitä mieltä, että Britanniassa on tungosta.70 prosenttia on sitä mieltä, että maahanmuutolla on kielteinen vaikutus asuntojen saatavuuteen.#BREXIT #BrexitBetrayal #Immigration #Brexiteers #BNP</w:t>
      </w:r>
    </w:p>
    <w:p>
      <w:r>
        <w:rPr>
          <w:b/>
          <w:u w:val="single"/>
        </w:rPr>
        <w:t xml:space="preserve">237546</w:t>
      </w:r>
    </w:p>
    <w:p>
      <w:r>
        <w:t xml:space="preserve">ModriÄn isoisä ja sukulaiset saivat surmansa Balkanin sodan aikana. MandzukiÄ vietti lapsuutensa pakolaisena Saksassa. Kroatian tarina on uskomattomin #WorldCupin lähimuistissa https://t.co/NDSlZ4moC1 https://t.co/NDSlZ4moC1</w:t>
      </w:r>
    </w:p>
    <w:p>
      <w:r>
        <w:rPr>
          <w:b/>
          <w:u w:val="single"/>
        </w:rPr>
        <w:t xml:space="preserve">237547</w:t>
      </w:r>
    </w:p>
    <w:p>
      <w:r>
        <w:t xml:space="preserve">Ruth Davidson on kiinnostuneempi rakastajiensa maahanmuutto-oikeudesta kuin siitä, että hän tekisi mitään hyödyllistä Skotlannin köyhien hyväksi, lukuun ottamatta vihjailevaa valokuvaa.</w:t>
      </w:r>
    </w:p>
    <w:p>
      <w:r>
        <w:rPr>
          <w:b/>
          <w:u w:val="single"/>
        </w:rPr>
        <w:t xml:space="preserve">237548</w:t>
      </w:r>
    </w:p>
    <w:p>
      <w:r>
        <w:t xml:space="preserve">Laittomat rohingya-siirtolaiset lähetetään takaisin, sanoo Rijiju Heidän on palattava kotimaahansa, koska he eivät ole Intiassa laillisesti. https://t.co/7O63j7ih1Q</w:t>
      </w:r>
    </w:p>
    <w:p>
      <w:r>
        <w:rPr>
          <w:b/>
          <w:u w:val="single"/>
        </w:rPr>
        <w:t xml:space="preserve">237549</w:t>
      </w:r>
    </w:p>
    <w:p>
      <w:r>
        <w:t xml:space="preserve">Viesti kaikille niille liberaaleille, jotka kannattavat avoimia rajoja.Jos tuotte maahan kolmannen maailman kansalaisia, saatte kolmannen maailman ongelmia. Eihän sitä ole niin vaikea ymmärtää, vai mitä? brittiläinen Kansallispuolue jatkaa kampanjointia perinteisen Britannian puolesta!#Brexit #Immigration #bitcoin</w:t>
      </w:r>
    </w:p>
    <w:p>
      <w:r>
        <w:rPr>
          <w:b/>
          <w:u w:val="single"/>
        </w:rPr>
        <w:t xml:space="preserve">237550</w:t>
      </w:r>
    </w:p>
    <w:p>
      <w:r>
        <w:t xml:space="preserve">Italian piispa sanoo olevansa valmis "muuttamaan kaikki kirkot moskeijoiksi" auttaakseen muslimien joukkomuuttoa https://t.co/RRRkNSXdhG via @jihadwatchRS</w:t>
      </w:r>
    </w:p>
    <w:p>
      <w:r>
        <w:rPr>
          <w:b/>
          <w:u w:val="single"/>
        </w:rPr>
        <w:t xml:space="preserve">237551</w:t>
      </w:r>
    </w:p>
    <w:p>
      <w:r>
        <w:t xml:space="preserve">Saksan hallitus maksaa pakolaisille 3 viikon loman, jotta he voivat palata kotiin - SISÄLTÄÄ myös lentoliput takaisin niihin maihin, joista he väittävät pakenevansa, koska siellä ei ole turvallista. | Armstrong Economics https://t.co/6vNlFcwQa9</w:t>
      </w:r>
    </w:p>
    <w:p>
      <w:r>
        <w:rPr>
          <w:b/>
          <w:u w:val="single"/>
        </w:rPr>
        <w:t xml:space="preserve">237552</w:t>
      </w:r>
    </w:p>
    <w:p>
      <w:r>
        <w:t xml:space="preserve">Tärkeä viesti kaikille #BehavioralMedChatin faneille! Ensi kuussa @DrSherryPagoto liittyy hyvien ystäviemme @SaludAmerica kanssa keskusteluun maahanmuuttajien terveydestä. Keskustelu järjestetään 18. syyskuuta klo 13.00 ET, ja siinä käytetään hashtagia #SaludTues. Nähdään siellä! https://t.co/NhsMuh9vVd</w:t>
      </w:r>
    </w:p>
    <w:p>
      <w:r>
        <w:rPr>
          <w:b/>
          <w:u w:val="single"/>
        </w:rPr>
        <w:t xml:space="preserve">237553</w:t>
      </w:r>
    </w:p>
    <w:p>
      <w:r>
        <w:t xml:space="preserve">Yhdessä Ranskan esikaupungissa asuu 300 000 laitonta maahanmuuttajaa, kuten tuhoisasta raportista käy ilmi https://t.co/swLCtPvQIC.</w:t>
      </w:r>
    </w:p>
    <w:p>
      <w:r>
        <w:rPr>
          <w:b/>
          <w:u w:val="single"/>
        </w:rPr>
        <w:t xml:space="preserve">237554</w:t>
      </w:r>
    </w:p>
    <w:p>
      <w:r>
        <w:t xml:space="preserve">https://t.co/NiogVozSiE</w:t>
      </w:r>
    </w:p>
    <w:p>
      <w:r>
        <w:rPr>
          <w:b/>
          <w:u w:val="single"/>
        </w:rPr>
        <w:t xml:space="preserve">237555</w:t>
      </w:r>
    </w:p>
    <w:p>
      <w:r>
        <w:t xml:space="preserve">Shit ima kuristaa yo perse takaisin ja sanoa minun vaikka olen yo puolella nekrujen kanssa</w:t>
      </w:r>
    </w:p>
    <w:p>
      <w:r>
        <w:rPr>
          <w:b/>
          <w:u w:val="single"/>
        </w:rPr>
        <w:t xml:space="preserve">237556</w:t>
      </w:r>
    </w:p>
    <w:p>
      <w:r>
        <w:t xml:space="preserve">Yo pussy vastaava D-listan julkkis vittu u mean</w:t>
      </w:r>
    </w:p>
    <w:p>
      <w:r>
        <w:rPr>
          <w:b/>
          <w:u w:val="single"/>
        </w:rPr>
        <w:t xml:space="preserve">237557</w:t>
      </w:r>
    </w:p>
    <w:p>
      <w:r>
        <w:t xml:space="preserve">@804StreetMedia @rosemcgowan @jemelehill Älä sitten hyökkää naisen kimppuun, koska hän on raiskauksen uhri. Tämä ei ole vaikeaa.</w:t>
      </w:r>
    </w:p>
    <w:p>
      <w:r>
        <w:rPr>
          <w:b/>
          <w:u w:val="single"/>
        </w:rPr>
        <w:t xml:space="preserve">237558</w:t>
      </w:r>
    </w:p>
    <w:p>
      <w:r>
        <w:t xml:space="preserve">Voi voi, Melania porskuttaa poliittisella tanssillaan ja vastustaa miestään ja että hänen pitäisi vain pysyä keittiössä, paljain jaloin ja raskaana, kuten Trump toivoo, että voisimme kaikki palata takaisin. Vaimon pitäisi näkyä mutta ei kuulua. Aivan kuten 50-luvulla.</w:t>
      </w:r>
    </w:p>
    <w:p>
      <w:r>
        <w:rPr>
          <w:b/>
          <w:u w:val="single"/>
        </w:rPr>
        <w:t xml:space="preserve">237559</w:t>
      </w:r>
    </w:p>
    <w:p>
      <w:r>
        <w:t xml:space="preserve">@WayneDupreeShow Joo, saat oikeasti luvan tehdä sitä kamalaa paskaa, mitä teet Skank, koska olet musta! Valkoisilla ihmisillä ei ole tätä lupaa.</w:t>
      </w:r>
    </w:p>
    <w:p>
      <w:r>
        <w:rPr>
          <w:b/>
          <w:u w:val="single"/>
        </w:rPr>
        <w:t xml:space="preserve">237560</w:t>
      </w:r>
    </w:p>
    <w:p>
      <w:r>
        <w:t xml:space="preserve">@yikesangeI @betteroffapri @BloodclotBarbie @basically_kai @illegalwhore @hiatusloser Olet viimeinen ämmä, jonka pitäisi puhua ulkonäöstä. Joka tapauksessa työnnä se pölyinen perseesi kieli takaisin sinun haisevaan sukupuolitautien täyttämään suuhusi ja pidä vittu turpasi kiinni huora.</w:t>
      </w:r>
    </w:p>
    <w:p>
      <w:r>
        <w:rPr>
          <w:b/>
          <w:u w:val="single"/>
        </w:rPr>
        <w:t xml:space="preserve">237561</w:t>
      </w:r>
    </w:p>
    <w:p>
      <w:r>
        <w:t xml:space="preserve">@realDonaldTrump Kerro meille, että et aio valittaa tästä seuraavien 19+ kuukauden ajan, kuten olet tehnyt Jeff Sessionsista! Olisit voinut erottaa Sessionsin heti, kun hän vetäytyi, mutta ei, jatkat vain nössöilyä asian suhteen!</w:t>
      </w:r>
    </w:p>
    <w:p>
      <w:r>
        <w:rPr>
          <w:b/>
          <w:u w:val="single"/>
        </w:rPr>
        <w:t xml:space="preserve">237562</w:t>
      </w:r>
    </w:p>
    <w:p>
      <w:r>
        <w:t xml:space="preserve">@greggutfeld Turpa kiinni, senkin nynnypoika!!!!</w:t>
      </w:r>
    </w:p>
    <w:p>
      <w:r>
        <w:rPr>
          <w:b/>
          <w:u w:val="single"/>
        </w:rPr>
        <w:t xml:space="preserve">237563</w:t>
      </w:r>
    </w:p>
    <w:p>
      <w:r>
        <w:t xml:space="preserve">Miten ihmiset voivat tukea youtuber joka on pilkannut raiskaus kuin ämmä wtf wtf</w:t>
      </w:r>
    </w:p>
    <w:p>
      <w:r>
        <w:rPr>
          <w:b/>
          <w:u w:val="single"/>
        </w:rPr>
        <w:t xml:space="preserve">237564</w:t>
      </w:r>
    </w:p>
    <w:p>
      <w:r>
        <w:t xml:space="preserve">Vastaukset tähän twiittiin 😭. Ja näen tätä KAIKKIÄ raiskaustwiittauksiin. Niinoo monet naiset (ovat) kokeneet(t)... https://t.co/rPFYhgjeu9...</w:t>
      </w:r>
    </w:p>
    <w:p>
      <w:r>
        <w:rPr>
          <w:b/>
          <w:u w:val="single"/>
        </w:rPr>
        <w:t xml:space="preserve">237565</w:t>
      </w:r>
    </w:p>
    <w:p>
      <w:r>
        <w:t xml:space="preserve">HRC tekee taas pitkiä kävelylenkkejä metsässä. Se on uppoamassa siihen, miten epäpätevä ja ratkaisukyvytön hän oli. Hän pinoi pakkaa ja sai turpaansa. Mikä arvoton, säälittävä lutka tämä nainen on. #maga #tcot</w:t>
      </w:r>
    </w:p>
    <w:p>
      <w:r>
        <w:rPr>
          <w:b/>
          <w:u w:val="single"/>
        </w:rPr>
        <w:t xml:space="preserve">237566</w:t>
      </w:r>
    </w:p>
    <w:p>
      <w:r>
        <w:t xml:space="preserve">@AnnCoulter @RazorPack65 Minulla on he molemmat kuollut lämpö kaikkein hysteerisin nainen koskaan</w:t>
      </w:r>
    </w:p>
    <w:p>
      <w:r>
        <w:rPr>
          <w:b/>
          <w:u w:val="single"/>
        </w:rPr>
        <w:t xml:space="preserve">237567</w:t>
      </w:r>
    </w:p>
    <w:p>
      <w:r>
        <w:t xml:space="preserve">Tämä on surullista! Sillä, mitä nainen pukeutuu, ei ole mitään tekemistä raiskauksen aikomusten ja tekojen kanssa. Olen pahoillani, että jouduit kokemaan tämän... https://t.co/9Y9XZCydCh.</w:t>
      </w:r>
    </w:p>
    <w:p>
      <w:r>
        <w:rPr>
          <w:b/>
          <w:u w:val="single"/>
        </w:rPr>
        <w:t xml:space="preserve">237568</w:t>
      </w:r>
    </w:p>
    <w:p>
      <w:r>
        <w:t xml:space="preserve">Polley kirjoittaa, että alan naiset eivät usko, että kukaan välittää, jos he kertovat. Raiskauskulttuuria ei tunnusteta... https://t.co/9gsZOS21kV...</w:t>
      </w:r>
    </w:p>
    <w:p>
      <w:r>
        <w:rPr>
          <w:b/>
          <w:u w:val="single"/>
        </w:rPr>
        <w:t xml:space="preserve">237569</w:t>
      </w:r>
    </w:p>
    <w:p>
      <w:r>
        <w:t xml:space="preserve">@AnnCoulter Mitä sinä pelkäät, että menetät vuosikymmenen hysteerisimmän naisen kruunun? Hyvä heille. He ovat ainoat, jotka yrittävät pelastaa Amerikan, kun sinä jatkat rahan ansaitsemista käyttämällä häntä. Sinä olet SUURIN LUTKA!!!</w:t>
      </w:r>
    </w:p>
    <w:p>
      <w:r>
        <w:rPr>
          <w:b/>
          <w:u w:val="single"/>
        </w:rPr>
        <w:t xml:space="preserve">237570</w:t>
      </w:r>
    </w:p>
    <w:p>
      <w:r>
        <w:t xml:space="preserve">Tänään SFTP:ssä haastattelen @AceTrainerLiamia ja puhumme hysteerisimmästä Pokemon-taistelusta, jota et koskaan... https://t.co/tN3V3SiMRQ ...</w:t>
      </w:r>
    </w:p>
    <w:p>
      <w:r>
        <w:rPr>
          <w:b/>
          <w:u w:val="single"/>
        </w:rPr>
        <w:t xml:space="preserve">237571</w:t>
      </w:r>
    </w:p>
    <w:p>
      <w:r>
        <w:t xml:space="preserve">@atrupar Kiitos paljon tämän kuulopaketin luomisesta. Kuten voit nähdä muista sinulle lähettämistäsi twiiteistä, minulla on erilainen näkemys tästä kaikesta (olen samaa mieltä Coulterin kanssa siitä, että Booker ja Harris kilpailevat Hysteerinen nainen -palkinnosta), mutta arvostan todella työtä, jonka olet tehnyt tämän eteen. THX</w:t>
      </w:r>
    </w:p>
    <w:p>
      <w:r>
        <w:rPr>
          <w:b/>
          <w:u w:val="single"/>
        </w:rPr>
        <w:t xml:space="preserve">237572</w:t>
      </w:r>
    </w:p>
    <w:p>
      <w:r>
        <w:t xml:space="preserve">Hienoa mörköä tämä Buffalo Billin näköinen #narttu on #vittu. Mene tanssimaan pikku kooky-tanssia kuunnellessasi villihevosia ja #stfua</w:t>
      </w:r>
    </w:p>
    <w:p>
      <w:r>
        <w:rPr>
          <w:b/>
          <w:u w:val="single"/>
        </w:rPr>
        <w:t xml:space="preserve">237573</w:t>
      </w:r>
    </w:p>
    <w:p>
      <w:r>
        <w:t xml:space="preserve">@traciemac_Bmore Olet huora Graham.John McCain häpeäisi.</w:t>
      </w:r>
    </w:p>
    <w:p>
      <w:r>
        <w:rPr>
          <w:b/>
          <w:u w:val="single"/>
        </w:rPr>
        <w:t xml:space="preserve">237574</w:t>
      </w:r>
    </w:p>
    <w:p>
      <w:r>
        <w:t xml:space="preserve">@EndDeportations Mutta kuten... Naisetkin voivat raiskata naisia, ja naisetkin voivat raiskata miehiä, ja miehetkin voivat raiskata miehiä... https://t.co/LpAfuOiGnK...</w:t>
      </w:r>
    </w:p>
    <w:p>
      <w:r>
        <w:rPr>
          <w:b/>
          <w:u w:val="single"/>
        </w:rPr>
        <w:t xml:space="preserve">237575</w:t>
      </w:r>
    </w:p>
    <w:p>
      <w:r>
        <w:t xml:space="preserve">@BarackObama ,Ikävä kertoa sinulle, mutta ainoa asia, josta olet vastuussa, on tämän maan tuhoaminen. Saatat ehkä huijata liberaalilampaita, mutta me olemme Trump-puolue ja saimme numerosi vuonna 2007. Olet arvoton paskakasa. #SorosPuppet</w:t>
      </w:r>
    </w:p>
    <w:p>
      <w:r>
        <w:rPr>
          <w:b/>
          <w:u w:val="single"/>
        </w:rPr>
        <w:t xml:space="preserve">237576</w:t>
      </w:r>
    </w:p>
    <w:p>
      <w:r>
        <w:t xml:space="preserve">Haluan vain kertoa sinulle, että olet vitun tyhmä kusipää Mene vain ja juokse suutasi, nössö, en välitä vittuakaan Olet tyhmä paskakasa, olet vitun tyhmä ämmä Mene vittuun munalta, mene vittuun munalta, kuten..- Pink Guy</w:t>
      </w:r>
    </w:p>
    <w:p>
      <w:r>
        <w:rPr>
          <w:b/>
          <w:u w:val="single"/>
        </w:rPr>
        <w:t xml:space="preserve">237577</w:t>
      </w:r>
    </w:p>
    <w:p>
      <w:r>
        <w:t xml:space="preserve">Same 2 U Naiset ja Jätä minut rauhaan Minulla on tarpeeksi huora ongelmia!</w:t>
      </w:r>
    </w:p>
    <w:p>
      <w:r>
        <w:rPr>
          <w:b/>
          <w:u w:val="single"/>
        </w:rPr>
        <w:t xml:space="preserve">237578</w:t>
      </w:r>
    </w:p>
    <w:p>
      <w:r>
        <w:t xml:space="preserve">@allan_koia lol! Joten myönnät sen! Rakastan sitä jailhouse. Minä lopetan asian käsittelyn. Olet niin säälittävän hysteerinen. Enemmän kuin hauskaa... https://t.co/dnSmMoSnpT</w:t>
      </w:r>
    </w:p>
    <w:p>
      <w:r>
        <w:rPr>
          <w:b/>
          <w:u w:val="single"/>
        </w:rPr>
        <w:t xml:space="preserve">237579</w:t>
      </w:r>
    </w:p>
    <w:p>
      <w:r>
        <w:t xml:space="preserve">PositivelyJoan: RT AltNatParkSer: Mike Pence: "Raiskauksen uhrien aborttien salliminen johtaa siihen, että naiset yrittävät tulla raiskatuiksi" RT If You Ar....</w:t>
      </w:r>
    </w:p>
    <w:p>
      <w:r>
        <w:rPr>
          <w:b/>
          <w:u w:val="single"/>
        </w:rPr>
        <w:t xml:space="preserve">237580</w:t>
      </w:r>
    </w:p>
    <w:p>
      <w:r>
        <w:t xml:space="preserve">#ThursdayThoughts Älä huoli Ann. Sen jälkeen, kun sait viime vuonna monipäiväisen hermoromahduksen, kun sinun piti yksinkertaisesti vaihtaa paikkaa Deltan lentokoneen lennolla, pidämme sinua edelleen "hysteerisimpänä naisena"."</w:t>
      </w:r>
    </w:p>
    <w:p>
      <w:r>
        <w:rPr>
          <w:b/>
          <w:u w:val="single"/>
        </w:rPr>
        <w:t xml:space="preserve">237581</w:t>
      </w:r>
    </w:p>
    <w:p>
      <w:r>
        <w:t xml:space="preserve">@kathygriffin Kumpi näistä kahdesta voittaa hysteerisimmän naisen palkinnon?</w:t>
      </w:r>
    </w:p>
    <w:p>
      <w:r>
        <w:rPr>
          <w:b/>
          <w:u w:val="single"/>
        </w:rPr>
        <w:t xml:space="preserve">237582</w:t>
      </w:r>
    </w:p>
    <w:p>
      <w:r>
        <w:t xml:space="preserve">@themakeda Stfu u hating ass bitch go suck her big dick pussy ass hoe u lookin like a rat</w:t>
      </w:r>
    </w:p>
    <w:p>
      <w:r>
        <w:rPr>
          <w:b/>
          <w:u w:val="single"/>
        </w:rPr>
        <w:t xml:space="preserve">237583</w:t>
      </w:r>
    </w:p>
    <w:p>
      <w:r>
        <w:t xml:space="preserve">Tämä hysteerinen nainen on täysin aivokuollut. Älkää viitsikö, CA, pystytte parempaan kuin tämä tyhjä nahkapussi.</w:t>
      </w:r>
    </w:p>
    <w:p>
      <w:r>
        <w:rPr>
          <w:b/>
          <w:u w:val="single"/>
        </w:rPr>
        <w:t xml:space="preserve">237584</w:t>
      </w:r>
    </w:p>
    <w:p>
      <w:r>
        <w:t xml:space="preserve">Tässä twiitissä on vain yksi hysteerinen nainen, eikä hän ole senaattori.</w:t>
      </w:r>
    </w:p>
    <w:p>
      <w:r>
        <w:rPr>
          <w:b/>
          <w:u w:val="single"/>
        </w:rPr>
        <w:t xml:space="preserve">237585</w:t>
      </w:r>
    </w:p>
    <w:p>
      <w:r>
        <w:t xml:space="preserve">Joten @CoryBooker on huijari ja työkalu. Ja hän kilpailee @SenKamalaHarris kanssa siitä, kuka on senaatin hysteerisin nainen. Mikä yllätys. #Kavanaugh #Trump2020.</w:t>
      </w:r>
    </w:p>
    <w:p>
      <w:r>
        <w:rPr>
          <w:b/>
          <w:u w:val="single"/>
        </w:rPr>
        <w:t xml:space="preserve">237586</w:t>
      </w:r>
    </w:p>
    <w:p>
      <w:r>
        <w:t xml:space="preserve">Stfu, et ole vielä pitänyt meteliä, nössö!!!</w:t>
      </w:r>
    </w:p>
    <w:p>
      <w:r>
        <w:rPr>
          <w:b/>
          <w:u w:val="single"/>
        </w:rPr>
        <w:t xml:space="preserve">237587</w:t>
      </w:r>
    </w:p>
    <w:p>
      <w:r>
        <w:t xml:space="preserve">@BarstoolBigCat @PFTCommenter jumalauta, pojat! Teitte sen taas. Van Talk oli hysteerinen. Onnittelut kaikesta. #RIPBobBarker</w:t>
      </w:r>
    </w:p>
    <w:p>
      <w:r>
        <w:rPr>
          <w:b/>
          <w:u w:val="single"/>
        </w:rPr>
        <w:t xml:space="preserve">237588</w:t>
      </w:r>
    </w:p>
    <w:p>
      <w:r>
        <w:t xml:space="preserve">@AnnCoulter Se johtuu siitä, että olet jo voittanut tittelin kaikkein räyhäkkäin lutka, joka on pettymys isälleen...</w:t>
      </w:r>
    </w:p>
    <w:p>
      <w:r>
        <w:rPr>
          <w:b/>
          <w:u w:val="single"/>
        </w:rPr>
        <w:t xml:space="preserve">237589</w:t>
      </w:r>
    </w:p>
    <w:p>
      <w:r>
        <w:t xml:space="preserve">booty fever out in this bitch #insensitive #rape #iknowwhatkindofniggasaregonnafindthistweet #butter #icecream #sexualharassment #sex</w:t>
      </w:r>
    </w:p>
    <w:p>
      <w:r>
        <w:rPr>
          <w:b/>
          <w:u w:val="single"/>
        </w:rPr>
        <w:t xml:space="preserve">237590</w:t>
      </w:r>
    </w:p>
    <w:p>
      <w:r>
        <w:t xml:space="preserve">Idc jos hän on se, joka vahvisti sen. He ovat seurustelleet KAKSI VUOTTA. He ilmeisesti harkitsivat pitkään ja hartaasti parisuhteen julkistamista. Turpa kiinni.</w:t>
      </w:r>
    </w:p>
    <w:p>
      <w:r>
        <w:rPr>
          <w:b/>
          <w:u w:val="single"/>
        </w:rPr>
        <w:t xml:space="preserve">237591</w:t>
      </w:r>
    </w:p>
    <w:p>
      <w:r>
        <w:t xml:space="preserve">@AnchorAnandN @narendramodi Hän tappoi heidät sodassa, mutta ei raiskannut, ahdistellut ja myynyt naisia orjamarkkinoilla. Didnt con... https://t.co/Sf5dbtwgzZ</w:t>
      </w:r>
    </w:p>
    <w:p>
      <w:r>
        <w:rPr>
          <w:b/>
          <w:u w:val="single"/>
        </w:rPr>
        <w:t xml:space="preserve">237592</w:t>
      </w:r>
    </w:p>
    <w:p>
      <w:r>
        <w:t xml:space="preserve">@rabbfam93 @masonsmiff Joo sinä nössö poika, kuten sanoin, tulen huoneeseesi jos on pakko !</w:t>
      </w:r>
    </w:p>
    <w:p>
      <w:r>
        <w:rPr>
          <w:b/>
          <w:u w:val="single"/>
        </w:rPr>
        <w:t xml:space="preserve">237593</w:t>
      </w:r>
    </w:p>
    <w:p>
      <w:r>
        <w:t xml:space="preserve">Hyvänen aika, Ivanka! STFU, senkin tietämätön, juoksupoika! Teeskentelet välittäväsi naisista? Entä niiden lasten äidit, joita isäsi hallinto vangitsee! Entä Kavanaugh?</w:t>
      </w:r>
    </w:p>
    <w:p>
      <w:r>
        <w:rPr>
          <w:b/>
          <w:u w:val="single"/>
        </w:rPr>
        <w:t xml:space="preserve">237594</w:t>
      </w:r>
    </w:p>
    <w:p>
      <w:r>
        <w:t xml:space="preserve">@_JORDAN__11 Paista minut, senkin nössö...</w:t>
      </w:r>
    </w:p>
    <w:p>
      <w:r>
        <w:rPr>
          <w:b/>
          <w:u w:val="single"/>
        </w:rPr>
        <w:t xml:space="preserve">237595</w:t>
      </w:r>
    </w:p>
    <w:p>
      <w:r>
        <w:t xml:space="preserve">@Eljaboom Olen samaa mieltä kanssasi siitä, että Vanessa on huora brah! Odota... Sanoinko sen ääneen???? Oppssss...</w:t>
      </w:r>
    </w:p>
    <w:p>
      <w:r>
        <w:rPr>
          <w:b/>
          <w:u w:val="single"/>
        </w:rPr>
        <w:t xml:space="preserve">237596</w:t>
      </w:r>
    </w:p>
    <w:p>
      <w:r>
        <w:t xml:space="preserve">Hollywood-tarinoita: miten tuomitset tämän kaverin ..sian? Harvey Weinstein: Lisää naisia syyttää Hollywood-tuottajaa raiskauksesta https://t.co/8nEnUClUe3</w:t>
      </w:r>
    </w:p>
    <w:p>
      <w:r>
        <w:rPr>
          <w:b/>
          <w:u w:val="single"/>
        </w:rPr>
        <w:t xml:space="preserve">237597</w:t>
      </w:r>
    </w:p>
    <w:p>
      <w:r>
        <w:t xml:space="preserve">u vain haluavat minun tuntea oloni oudoksi kiitos Holly niin vittu u sitten narttu mene vittu itse lapsellinen pieni tyttö kasvaa ylös vihaan u olen iloinen, etten c u nyt narttu naama en puhu u 2day nyt vitun mulkku</w:t>
      </w:r>
    </w:p>
    <w:p>
      <w:r>
        <w:rPr>
          <w:b/>
          <w:u w:val="single"/>
        </w:rPr>
        <w:t xml:space="preserve">237598</w:t>
      </w:r>
    </w:p>
    <w:p>
      <w:r>
        <w:t xml:space="preserve">YouTubessa on typerä nainen, joka tekee henkilaatikkoa ja sanoo Shanin "haamulle" mitä kauheimpia tunteetonta kieltä. Typerä lutka juttelisi demonien kanssa, eikä hänellä ole ristiä tai mitään vastapainoksi. Ja olen iloinen, että jätän Shanin rauhaan.</w:t>
      </w:r>
    </w:p>
    <w:p>
      <w:r>
        <w:rPr>
          <w:b/>
          <w:u w:val="single"/>
        </w:rPr>
        <w:t xml:space="preserve">237599</w:t>
      </w:r>
    </w:p>
    <w:p>
      <w:r>
        <w:t xml:space="preserve">@MelaninMels @themakeda @minahbeans Ei, se ei ole syy. Feminazi back in ur hole bitch.</w:t>
      </w:r>
    </w:p>
    <w:p>
      <w:r>
        <w:rPr>
          <w:b/>
          <w:u w:val="single"/>
        </w:rPr>
        <w:t xml:space="preserve">237600</w:t>
      </w:r>
    </w:p>
    <w:p>
      <w:r>
        <w:t xml:space="preserve">@peeezP sanoo ämmä, joka ei lakkaa sanomasta sitä. stfu hoe.</w:t>
      </w:r>
    </w:p>
    <w:p>
      <w:r>
        <w:rPr>
          <w:b/>
          <w:u w:val="single"/>
        </w:rPr>
        <w:t xml:space="preserve">237601</w:t>
      </w:r>
    </w:p>
    <w:p>
      <w:r>
        <w:t xml:space="preserve">Pidä kiinni Im runkkaus että täydellinen tapa lopettaa riita ima olla kuin yo stfu haluatte väittää tai saada yall pussy söi valita yksi</w:t>
      </w:r>
    </w:p>
    <w:p>
      <w:r>
        <w:rPr>
          <w:b/>
          <w:u w:val="single"/>
        </w:rPr>
        <w:t xml:space="preserve">237602</w:t>
      </w:r>
    </w:p>
    <w:p>
      <w:r>
        <w:t xml:space="preserve">se, että cube mieluummin pilaa koko olemassaolonsa ja heidän levy-yhtiönsä alaisuudessa toimivien artistien urat yrittäessään rangaista suhdetta, on minulle käsittämätöntä. Toivon, että he tukehtuvat pölyiseen mulkkuunsa.</w:t>
      </w:r>
    </w:p>
    <w:p>
      <w:r>
        <w:rPr>
          <w:b/>
          <w:u w:val="single"/>
        </w:rPr>
        <w:t xml:space="preserve">237603</w:t>
      </w:r>
    </w:p>
    <w:p>
      <w:r>
        <w:t xml:space="preserve">fuck you hoe you ugly anyways I was just trynna see what that pum pum like Twanny said it make noishes, skank ass hoe says the Nigga that had no chance</w:t>
      </w:r>
    </w:p>
    <w:p>
      <w:r>
        <w:rPr>
          <w:b/>
          <w:u w:val="single"/>
        </w:rPr>
        <w:t xml:space="preserve">237604</w:t>
      </w:r>
    </w:p>
    <w:p>
      <w:r>
        <w:t xml:space="preserve">Turpa kiinni, senkin typerä, vitun edater, mene hakemaan jotain vitun pillua irl, senkin tyhmä muslimi!</w:t>
      </w:r>
    </w:p>
    <w:p>
      <w:r>
        <w:rPr>
          <w:b/>
          <w:u w:val="single"/>
        </w:rPr>
        <w:t xml:space="preserve">237605</w:t>
      </w:r>
    </w:p>
    <w:p>
      <w:r>
        <w:t xml:space="preserve">@TwitchiVelocity @LogicsFanpage Lmao stfu neekeri et tiedä tätä paskaa, jonka läpi käyn läpi neekeri, olet täällä tryna kys jostain tyhmästä syystä foh, yritä elää elämääni lmao sinä pillua poika</w:t>
      </w:r>
    </w:p>
    <w:p>
      <w:r>
        <w:rPr>
          <w:b/>
          <w:u w:val="single"/>
        </w:rPr>
        <w:t xml:space="preserve">237606</w:t>
      </w:r>
    </w:p>
    <w:p>
      <w:r>
        <w:t xml:space="preserve">Sen lisäksi, että se on ällöttävää, raiskausvitsit ovat niin vitun vanhoja, että se on kuin käskisi naisia palaamaan takaisin keittiöön smh</w:t>
      </w:r>
    </w:p>
    <w:p>
      <w:r>
        <w:rPr>
          <w:b/>
          <w:u w:val="single"/>
        </w:rPr>
        <w:t xml:space="preserve">237607</w:t>
      </w:r>
    </w:p>
    <w:p>
      <w:r>
        <w:t xml:space="preserve">Brown Nose Nikki, olit hiljaa kun Donnie puhui PUSSY GRABBINGistaan, olit hiljaa kun hän kutsui mustia maita SHIT HOLESiksi, olit hiljaa kun hän oksenteli rasistista VITRIOLIA, olit hiljaa CHARLOTTSVILLEsta. Voin jatkaa ja jatkaa....SO STFU!</w:t>
      </w:r>
    </w:p>
    <w:p>
      <w:r>
        <w:rPr>
          <w:b/>
          <w:u w:val="single"/>
        </w:rPr>
        <w:t xml:space="preserve">237608</w:t>
      </w:r>
    </w:p>
    <w:p>
      <w:r>
        <w:t xml:space="preserve">@reneejess0205 @ColbyCovMMA Hutsu, joka näyttää puoliksi mieheltä ja puoliksi IT:ltä, uskaltaa oikeasti pilkata jonkun toisen ulkonäköä?!?!?! En voi keksiä tuollaista typeryyttä tai rumuutta. Näyttää siltä, että leikkauksesi oli menestys, onnittelut, kaveri. BTW, miksi sinä vittuilet</w:t>
      </w:r>
    </w:p>
    <w:p>
      <w:r>
        <w:rPr>
          <w:b/>
          <w:u w:val="single"/>
        </w:rPr>
        <w:t xml:space="preserve">237609</w:t>
      </w:r>
    </w:p>
    <w:p>
      <w:r>
        <w:t xml:space="preserve">Kaksi siniveristä punaniskaa (kyllä, ilmeisesti on mahdollista olla molempia) huusi iranilaiselle pomolleni siitä, kuinka Tr*mp ei ole tehnyt mitään maanpetosta ja että Hillary (ei venäläiset) varasti demarien esivaalin Bernielta.Sanoin heille, että he kuulostivat hysteerisiltä naisilta.He lähtivät.</w:t>
      </w:r>
    </w:p>
    <w:p>
      <w:r>
        <w:rPr>
          <w:b/>
          <w:u w:val="single"/>
        </w:rPr>
        <w:t xml:space="preserve">237610</w:t>
      </w:r>
    </w:p>
    <w:p>
      <w:r>
        <w:t xml:space="preserve">#WomensMarch keräsi satoja hysteerisiä naisia näyttämään parhaan hysteriansa käskystä Senin kuulemistilaisuuden aikana - kuulostaa TV-ohjelman kokeilulta.</w:t>
      </w:r>
    </w:p>
    <w:p>
      <w:r>
        <w:rPr>
          <w:b/>
          <w:u w:val="single"/>
        </w:rPr>
        <w:t xml:space="preserve">237611</w:t>
      </w:r>
    </w:p>
    <w:p>
      <w:r>
        <w:t xml:space="preserve">@jjz1600 @janeosanders Not any man - Rape Fantasy writing Palkattu naishenkilöstö vähemmän Calling PP establishment Women's rig... https://t.co/PO6erWKF77</w:t>
      </w:r>
    </w:p>
    <w:p>
      <w:r>
        <w:rPr>
          <w:b/>
          <w:u w:val="single"/>
        </w:rPr>
        <w:t xml:space="preserve">237612</w:t>
      </w:r>
    </w:p>
    <w:p>
      <w:r>
        <w:t xml:space="preserve">#Marlena ovat todella hysteerisiä yhdessä. Olen samaa mieltä @elenadaviesin kanssa. Koskaan ei voi tietää, milloin tarvitsee välipalaa... https://t.co/F9nhUVdM3q.</w:t>
      </w:r>
    </w:p>
    <w:p>
      <w:r>
        <w:rPr>
          <w:b/>
          <w:u w:val="single"/>
        </w:rPr>
        <w:t xml:space="preserve">237613</w:t>
      </w:r>
    </w:p>
    <w:p>
      <w:r>
        <w:t xml:space="preserve">Ei tarpeeksi tuhansia ja tuhansia@ Angria, jotta sinut valittaisiin!!!!. HÄVISIT!!! Olet kuin Hilary Clinton...hemmoteltu kiukutteleva ja oikeutettu...stfu</w:t>
      </w:r>
    </w:p>
    <w:p>
      <w:r>
        <w:rPr>
          <w:b/>
          <w:u w:val="single"/>
        </w:rPr>
        <w:t xml:space="preserve">237614</w:t>
      </w:r>
    </w:p>
    <w:p>
      <w:r>
        <w:t xml:space="preserve">@Alyssa_Milano Olet valefeministi ja tekopyhä ei sanaakaan tästä naisen hakkaajasta. Eikä sanaakaan Hollywoodista joka raiskaa naisia ja teinejä. Olet tekopyhä aivan kuten Obama on tekopyhä.</w:t>
      </w:r>
    </w:p>
    <w:p>
      <w:r>
        <w:rPr>
          <w:b/>
          <w:u w:val="single"/>
        </w:rPr>
        <w:t xml:space="preserve">237615</w:t>
      </w:r>
    </w:p>
    <w:p>
      <w:r>
        <w:t xml:space="preserve">Seksistiksi kutsumisen uhalla hysteerinen nainen tai draamakuningatar ovat sopivia kuvauksia näistä kahdesta!</w:t>
      </w:r>
    </w:p>
    <w:p>
      <w:r>
        <w:rPr>
          <w:b/>
          <w:u w:val="single"/>
        </w:rPr>
        <w:t xml:space="preserve">237616</w:t>
      </w:r>
    </w:p>
    <w:p>
      <w:r>
        <w:t xml:space="preserve">@MelissaAFrancis Kuulostat tyhmältä. Sinunlaistesi naisten pitäisi pysyä keittiössä ja olla hiljaa. Tässä ei ole kyse Obaman rahoista vaan tyhmästä presidentistä ja @GOP:sta, joka ei tee työtään.</w:t>
      </w:r>
    </w:p>
    <w:p>
      <w:r>
        <w:rPr>
          <w:b/>
          <w:u w:val="single"/>
        </w:rPr>
        <w:t xml:space="preserve">237617</w:t>
      </w:r>
    </w:p>
    <w:p>
      <w:r>
        <w:t xml:space="preserve">Kuuntele, lutka. Sokeri-isäsi on maan suurin 5x kutsuntoja pakoileva, nynnynartun pelkuri. Sinun mielipiteesi eivät merkitse mitään. Mene etsimään strippitanko tai mitä ikinä teitkään aiemmin, ja STFU pelkuruudesta. NYT RIITTÄÄ! "Melania Trump"</w:t>
      </w:r>
    </w:p>
    <w:p>
      <w:r>
        <w:rPr>
          <w:b/>
          <w:u w:val="single"/>
        </w:rPr>
        <w:t xml:space="preserve">237618</w:t>
      </w:r>
    </w:p>
    <w:p>
      <w:r>
        <w:t xml:space="preserve">*minä itken* minä minulle: ard senkin nynnynperse ämmä stfu se ei ole söpöä.</w:t>
      </w:r>
    </w:p>
    <w:p>
      <w:r>
        <w:rPr>
          <w:b/>
          <w:u w:val="single"/>
        </w:rPr>
        <w:t xml:space="preserve">237619</w:t>
      </w:r>
    </w:p>
    <w:p>
      <w:r>
        <w:t xml:space="preserve">Olet niin ruma vitun ämmä ja otan takaisin kaikki sanat, joita sanoin sinulle ja toivon, että olisin lyönyt sinua, kun seisoit edessäni räjäyttämässä silmiäsi ulos, senkin nynnynarttu.</w:t>
      </w:r>
    </w:p>
    <w:p>
      <w:r>
        <w:rPr>
          <w:b/>
          <w:u w:val="single"/>
        </w:rPr>
        <w:t xml:space="preserve">237620</w:t>
      </w:r>
    </w:p>
    <w:p>
      <w:r>
        <w:t xml:space="preserve">@JanorJanice Luulet, että botit osaavat väitellä. Olet niin hysteerinen, ettet ymmärrä sanojen perusmerkityksiä. Ja häviät silti</w:t>
      </w:r>
    </w:p>
    <w:p>
      <w:r>
        <w:rPr>
          <w:b/>
          <w:u w:val="single"/>
        </w:rPr>
        <w:t xml:space="preserve">237621</w:t>
      </w:r>
    </w:p>
    <w:p>
      <w:r>
        <w:t xml:space="preserve">@MariaForever4 Tarvitsen vittu sinua pillua mami</w:t>
      </w:r>
    </w:p>
    <w:p>
      <w:r>
        <w:rPr>
          <w:b/>
          <w:u w:val="single"/>
        </w:rPr>
        <w:t xml:space="preserve">237622</w:t>
      </w:r>
    </w:p>
    <w:p>
      <w:r>
        <w:t xml:space="preserve">@ananavarro Olette hysteerisiä. Dow noussut 26 prosenttia vaalien jälkeen!</w:t>
      </w:r>
    </w:p>
    <w:p>
      <w:r>
        <w:rPr>
          <w:b/>
          <w:u w:val="single"/>
        </w:rPr>
        <w:t xml:space="preserve">237623</w:t>
      </w:r>
    </w:p>
    <w:p>
      <w:r>
        <w:t xml:space="preserve">Corey Booker ja Kamala Harriss kilpailevat senaatin hysteerisimmästä naisesta #Impeach45, #CoreyBooker, #StopKanavaugh</w:t>
      </w:r>
    </w:p>
    <w:p>
      <w:r>
        <w:rPr>
          <w:b/>
          <w:u w:val="single"/>
        </w:rPr>
        <w:t xml:space="preserve">237624</w:t>
      </w:r>
    </w:p>
    <w:p>
      <w:r>
        <w:t xml:space="preserve">Neekerit ovat kuin sinun pillusi kalju? Haluat varmaan pornotilaa 24/7...</w:t>
      </w:r>
    </w:p>
    <w:p>
      <w:r>
        <w:rPr>
          <w:b/>
          <w:u w:val="single"/>
        </w:rPr>
        <w:t xml:space="preserve">237625</w:t>
      </w:r>
    </w:p>
    <w:p>
      <w:r>
        <w:t xml:space="preserve">Ämmä, älä viitsi.</w:t>
      </w:r>
    </w:p>
    <w:p>
      <w:r>
        <w:rPr>
          <w:b/>
          <w:u w:val="single"/>
        </w:rPr>
        <w:t xml:space="preserve">237626</w:t>
      </w:r>
    </w:p>
    <w:p>
      <w:r>
        <w:t xml:space="preserve">Sinä poltat liikaa, stfu pussy</w:t>
      </w:r>
    </w:p>
    <w:p>
      <w:r>
        <w:rPr>
          <w:b/>
          <w:u w:val="single"/>
        </w:rPr>
        <w:t xml:space="preserve">237627</w:t>
      </w:r>
    </w:p>
    <w:p>
      <w:r>
        <w:t xml:space="preserve">@timothypmurphy @DavidCornDC Taistelen häntä vastaan.5 kierrosta ja 5 minuuttia häkkiottelussa. Hävinnyt lähtee kaupungista ottelu. Anna tulla, senkin nössö.</w:t>
      </w:r>
    </w:p>
    <w:p>
      <w:r>
        <w:rPr>
          <w:b/>
          <w:u w:val="single"/>
        </w:rPr>
        <w:t xml:space="preserve">237628</w:t>
      </w:r>
    </w:p>
    <w:p>
      <w:r>
        <w:t xml:space="preserve">Sanoin haluavani mulkkua, koska olen surullinen ja seksi tekee minut onnelliseksi, ja sinä täällä sanot, että olen mielisairas. Ämmä, turpa kiinni.</w:t>
      </w:r>
    </w:p>
    <w:p>
      <w:r>
        <w:rPr>
          <w:b/>
          <w:u w:val="single"/>
        </w:rPr>
        <w:t xml:space="preserve">237629</w:t>
      </w:r>
    </w:p>
    <w:p>
      <w:r>
        <w:t xml:space="preserve">Voimmeko vain ottaa hetken muistaa, että @kanyewest räppäsi kolme kuukautta sitten, koska nyt näen naisia jotain vaalittavaa, ei jotain valloitettavaa, ja nyt hän huutaa Your such a fucking hoe, I love it</w:t>
      </w:r>
    </w:p>
    <w:p>
      <w:r>
        <w:rPr>
          <w:b/>
          <w:u w:val="single"/>
        </w:rPr>
        <w:t xml:space="preserve">237630</w:t>
      </w:r>
    </w:p>
    <w:p>
      <w:r>
        <w:t xml:space="preserve">@realDonaldTrump Nike tulee vielä parempi hitti, nyt tyttäresi toisaalta.... ämmä, stfu. Nike on tarttunut sinua pillustasi.</w:t>
      </w:r>
    </w:p>
    <w:p>
      <w:r>
        <w:rPr>
          <w:b/>
          <w:u w:val="single"/>
        </w:rPr>
        <w:t xml:space="preserve">237631</w:t>
      </w:r>
    </w:p>
    <w:p>
      <w:r>
        <w:t xml:space="preserve">@AnnCoulter @RealJamesWoods @marklevinshow Voisiko joku kertoa niille maksetuille kusipäille, jotka jatkuvasti keskeyttävät vahvistuskuulemiset, että he pitävät turpansa kiinni!</w:t>
      </w:r>
    </w:p>
    <w:p>
      <w:r>
        <w:rPr>
          <w:b/>
          <w:u w:val="single"/>
        </w:rPr>
        <w:t xml:space="preserve">237632</w:t>
      </w:r>
    </w:p>
    <w:p>
      <w:r>
        <w:t xml:space="preserve">Cory Booker pitää itseään senaatin hysteerisimpänä naisena</w:t>
      </w:r>
    </w:p>
    <w:p>
      <w:r>
        <w:rPr>
          <w:b/>
          <w:u w:val="single"/>
        </w:rPr>
        <w:t xml:space="preserve">237633</w:t>
      </w:r>
    </w:p>
    <w:p>
      <w:r>
        <w:t xml:space="preserve">@uselesstat Voi hyvänen aika. Voi... My. Gosh. PÄÄNI RÄJÄHTÄÄ KOHTA TUON HENKILÖN TWIITISTÄ. "Pysy keittiössä laittamassa ruokaa miehelleen"???? Selvästikin tämä henkilö haluaa sarjan, joka kertoo pelkästään Fr*nkista ja hänen naisvihamielisestä elämästään, ei Jamie x Clairesta, joka on kirjoissa JA sarjassa.</w:t>
      </w:r>
    </w:p>
    <w:p>
      <w:r>
        <w:rPr>
          <w:b/>
          <w:u w:val="single"/>
        </w:rPr>
        <w:t xml:space="preserve">237634</w:t>
      </w:r>
    </w:p>
    <w:p>
      <w:r>
        <w:t xml:space="preserve">Idols kirjaimellisesti arent aio luottaa yall kanssa dating paska enää kuin vittu he todella halusivat olla rehellisiä yall ja he luottivat yall tarpeeksi puhua siitä ja yall pilasi heidän vitun uransa . Olen vihainen ja Knetz voi tukehtua.</w:t>
      </w:r>
    </w:p>
    <w:p>
      <w:r>
        <w:rPr>
          <w:b/>
          <w:u w:val="single"/>
        </w:rPr>
        <w:t xml:space="preserve">237635</w:t>
      </w:r>
    </w:p>
    <w:p>
      <w:r>
        <w:t xml:space="preserve"/>
      </w:r>
    </w:p>
    <w:p>
      <w:r>
        <w:rPr>
          <w:b/>
          <w:u w:val="single"/>
        </w:rPr>
        <w:t xml:space="preserve">237636</w:t>
      </w:r>
    </w:p>
    <w:p>
      <w:r>
        <w:t xml:space="preserve">Varokaa iKONia halventavia, olkaa varuillanne. He eivät ehkä ole suosituimpia, mutta he ovat yksi harvoista monipuolisista kpop-ryhmistä. Heitä ei voi alentaa, ei tällä aikakaudella. He tulevat jatkossakin loistamaan, ettekä te voi enää tehdä mitään estääksenne sitä, joten stfu</w:t>
      </w:r>
    </w:p>
    <w:p>
      <w:r>
        <w:rPr>
          <w:b/>
          <w:u w:val="single"/>
        </w:rPr>
        <w:t xml:space="preserve">237637</w:t>
      </w:r>
    </w:p>
    <w:p>
      <w:r>
        <w:t xml:space="preserve">Kun useat naiset kuulevat ja kertovat tarinoita #Weinstienin tekemistä raiskauksista, miten hän voi saada oikeudenmukaisen oikeudenkäynnin ?</w:t>
      </w:r>
    </w:p>
    <w:p>
      <w:r>
        <w:rPr>
          <w:b/>
          <w:u w:val="single"/>
        </w:rPr>
        <w:t xml:space="preserve">237638</w:t>
      </w:r>
    </w:p>
    <w:p>
      <w:r>
        <w:t xml:space="preserve">@SenGillibrand Olet menettänyt kaiken todellisuudentajusi. Olet yksi hyvin HYSTERINEN nainen .</w:t>
      </w:r>
    </w:p>
    <w:p>
      <w:r>
        <w:rPr>
          <w:b/>
          <w:u w:val="single"/>
        </w:rPr>
        <w:t xml:space="preserve">237639</w:t>
      </w:r>
    </w:p>
    <w:p>
      <w:r>
        <w:t xml:space="preserve">He jättivät WH:n täysin vararikkoon, mutta pystyivät ostamaan kahden miljoonan dollarin asunnot ja ostamaan Skank-tyttärelleen 10 miljoonan dollarin asunnon. Voi pojat, haluaisinpa nähdä nuo lainahakemukset ja tiliotteet. Haistatteko pankkipetoksen ja verohuijauksen? #tcot #maga</w:t>
      </w:r>
    </w:p>
    <w:p>
      <w:r>
        <w:rPr>
          <w:b/>
          <w:u w:val="single"/>
        </w:rPr>
        <w:t xml:space="preserve">237640</w:t>
      </w:r>
    </w:p>
    <w:p>
      <w:r>
        <w:t xml:space="preserve">@skweerl @CacheJewels @ericgarland Kun ihmiset sanovat, että se on naisten vika, se on niin väärin, että yksikään nainen ei halua ei-toivottuja seksuaalisia lähentelyjä eikä raiskauksia.</w:t>
      </w:r>
    </w:p>
    <w:p>
      <w:r>
        <w:rPr>
          <w:b/>
          <w:u w:val="single"/>
        </w:rPr>
        <w:t xml:space="preserve">237641</w:t>
      </w:r>
    </w:p>
    <w:p>
      <w:r>
        <w:t xml:space="preserve">Narttu varasti vinkkini, joten varastin hänen vinkkinsä takaisin. Vitun kusipää. Vihaan tarjoilua.</w:t>
      </w:r>
    </w:p>
    <w:p>
      <w:r>
        <w:rPr>
          <w:b/>
          <w:u w:val="single"/>
        </w:rPr>
        <w:t xml:space="preserve">237642</w:t>
      </w:r>
    </w:p>
    <w:p>
      <w:r>
        <w:t xml:space="preserve">SINÄ VITUN ÄMMÄ ET KERTONUT MINULLE, ETTÄ VOISIN SIIRTÄÄ KUNINKAAN PELIMERKKINI, KUN MINULLA OLI RAHAA JA SINULLA EI OLLUT YHTÄÄN. HUIJAAVA HUORA.</w:t>
      </w:r>
    </w:p>
    <w:p>
      <w:r>
        <w:rPr>
          <w:b/>
          <w:u w:val="single"/>
        </w:rPr>
        <w:t xml:space="preserve">237643</w:t>
      </w:r>
    </w:p>
    <w:p>
      <w:r>
        <w:t xml:space="preserve">Narttu u koko monni, joka yritti saada minut nussimaan sinua vahtimestarin vaatehuoneessa..... mielessäsi SINÄ OLET 15-vuotias.</w:t>
      </w:r>
    </w:p>
    <w:p>
      <w:r>
        <w:rPr>
          <w:b/>
          <w:u w:val="single"/>
        </w:rPr>
        <w:t xml:space="preserve">237644</w:t>
      </w:r>
    </w:p>
    <w:p>
      <w:r>
        <w:t xml:space="preserve">Hilpeää!! Hysteerisesti kiljuvat naiset ovat ärsyttäviä. Riippumatta siitä, mitä he yrittävät sanoa. Olkaa vain aikuisia.</w:t>
      </w:r>
    </w:p>
    <w:p>
      <w:r>
        <w:rPr>
          <w:b/>
          <w:u w:val="single"/>
        </w:rPr>
        <w:t xml:space="preserve">237645</w:t>
      </w:r>
    </w:p>
    <w:p>
      <w:r>
        <w:t xml:space="preserve">@SenKamalaHarris Ei oikeastaan. Sinun tapauksessasi se on liian ystävällistä.Minä käyttäisin sanaa "alhainen älykkyysosamäärä, hysteerinen nainen, jolla ei ole minkäänlaisia kykyjä".</w:t>
      </w:r>
    </w:p>
    <w:p>
      <w:r>
        <w:rPr>
          <w:b/>
          <w:u w:val="single"/>
        </w:rPr>
        <w:t xml:space="preserve">237646</w:t>
      </w:r>
    </w:p>
    <w:p>
      <w:r>
        <w:t xml:space="preserve">Jos tämä ämmä ei pidä turpaansa kiinni, vannon Jumalan nimeen, -</w:t>
      </w:r>
    </w:p>
    <w:p>
      <w:r>
        <w:rPr>
          <w:b/>
          <w:u w:val="single"/>
        </w:rPr>
        <w:t xml:space="preserve">237647</w:t>
      </w:r>
    </w:p>
    <w:p>
      <w:r>
        <w:t xml:space="preserve">@gbmnyc @SusanGlamMom @BryanDawsonUSA @commondefense @OleVetUSAF @exoticgamora @GuinanResists @Havok_2O18 @MaraJade_2017 @SabineResists Hemmo, turpa kiinni. Kuulostat ihan vitun nössöltä.</w:t>
      </w:r>
    </w:p>
    <w:p>
      <w:r>
        <w:rPr>
          <w:b/>
          <w:u w:val="single"/>
        </w:rPr>
        <w:t xml:space="preserve">237648</w:t>
      </w:r>
    </w:p>
    <w:p>
      <w:r>
        <w:t xml:space="preserve">@SenKamalaHarris @CoryBooker kilpailevat Kavanaugh-kuulustelujen hysteerisimmästä naisesta" Yritetään luoda närkästystä ja vihaa.</w:t>
      </w:r>
    </w:p>
    <w:p>
      <w:r>
        <w:rPr>
          <w:b/>
          <w:u w:val="single"/>
        </w:rPr>
        <w:t xml:space="preserve">237649</w:t>
      </w:r>
    </w:p>
    <w:p>
      <w:r>
        <w:t xml:space="preserve">Gomez Addams ei ikinä tekisi näin...</w:t>
      </w:r>
    </w:p>
    <w:p>
      <w:r>
        <w:rPr>
          <w:b/>
          <w:u w:val="single"/>
        </w:rPr>
        <w:t xml:space="preserve">237650</w:t>
      </w:r>
    </w:p>
    <w:p>
      <w:r>
        <w:t xml:space="preserve">@motorolaindia @sadanadinesh Taas yksi Sandip-niminen kusipää ilmestyi.Ja itkee kehityksestä. Okei Cunt Sandip miten perustelitte, että muut laitteet kuten x4, G6 perhe tulee oreo ??? Miten Moto z2 play saa Oreo-päivityksiä? Senkin paskiainen!</w:t>
      </w:r>
    </w:p>
    <w:p>
      <w:r>
        <w:rPr>
          <w:b/>
          <w:u w:val="single"/>
        </w:rPr>
        <w:t xml:space="preserve">237651</w:t>
      </w:r>
    </w:p>
    <w:p>
      <w:r>
        <w:t xml:space="preserve">Jos kaipaat naurua, lue joitakin twiittejä @kathygriffin twitter-tililtä. Voi luoja, tässä maailmassa on todella, todella tyhmiä ihmisiä.</w:t>
      </w:r>
    </w:p>
    <w:p>
      <w:r>
        <w:rPr>
          <w:b/>
          <w:u w:val="single"/>
        </w:rPr>
        <w:t xml:space="preserve">237652</w:t>
      </w:r>
    </w:p>
    <w:p>
      <w:r>
        <w:t xml:space="preserve">En tiedä miksi, mutta olen paljon mukavampi ihmisille, joista en pidä niin paljon. Ihmisiä, joita todella rakastan, kutsutaan huoraksi tai joksikin sellaiseksi.</w:t>
      </w:r>
    </w:p>
    <w:p>
      <w:r>
        <w:rPr>
          <w:b/>
          <w:u w:val="single"/>
        </w:rPr>
        <w:t xml:space="preserve">237653</w:t>
      </w:r>
    </w:p>
    <w:p>
      <w:r>
        <w:t xml:space="preserve">@crpfindia Ne, jotka raiskaavat naisia, puhuvat naisten roolista. #rapistsinuniform.</w:t>
      </w:r>
    </w:p>
    <w:p>
      <w:r>
        <w:rPr>
          <w:b/>
          <w:u w:val="single"/>
        </w:rPr>
        <w:t xml:space="preserve">237654</w:t>
      </w:r>
    </w:p>
    <w:p>
      <w:r>
        <w:t xml:space="preserve">@sheslulu "äidilläsi on karvoja pillussaan, joten sinun pitää olla hiljaa" LMFAO</w:t>
      </w:r>
    </w:p>
    <w:p>
      <w:r>
        <w:rPr>
          <w:b/>
          <w:u w:val="single"/>
        </w:rPr>
        <w:t xml:space="preserve">237655</w:t>
      </w:r>
    </w:p>
    <w:p>
      <w:r>
        <w:t xml:space="preserve">@dimebag1969 @HillaryClinton Tämä ei ole mikään pukujuhlakuva, vaan lutka-ämmä tekee alaston lesbokuvaa.</w:t>
      </w:r>
    </w:p>
    <w:p>
      <w:r>
        <w:rPr>
          <w:b/>
          <w:u w:val="single"/>
        </w:rPr>
        <w:t xml:space="preserve">237656</w:t>
      </w:r>
    </w:p>
    <w:p>
      <w:r>
        <w:t xml:space="preserve">@sarataseer Fuck U SLUT. Sianlihan kuollut isäsi palaa helvetissä. Fuck Face korumyyjä ämmä.</w:t>
      </w:r>
    </w:p>
    <w:p>
      <w:r>
        <w:rPr>
          <w:b/>
          <w:u w:val="single"/>
        </w:rPr>
        <w:t xml:space="preserve">237657</w:t>
      </w:r>
    </w:p>
    <w:p>
      <w:r>
        <w:t xml:space="preserve">@TuckerCarlson Hilly ei palauta Harvin 250 dollarin lahjoitusta Guidestar-säätiön990-verolomakkeella $450 miljoonaa dollaria kädessä naisia vastaan raiskauksia vastaan, kunnes se$$$</w:t>
      </w:r>
    </w:p>
    <w:p>
      <w:r>
        <w:rPr>
          <w:b/>
          <w:u w:val="single"/>
        </w:rPr>
        <w:t xml:space="preserve">237658</w:t>
      </w:r>
    </w:p>
    <w:p>
      <w:r>
        <w:t xml:space="preserve">@Lilmax144 @cullencosta_ @adam22 Joo stfu pussy aint kopioi paskaa, puhun omasta paskastani, mutta sinä istut täällä käyttäytymässä kuin olisit PASKA. Olet vain vihainen ettet voi tehdä musiikkia ensinnäkään.</w:t>
      </w:r>
    </w:p>
    <w:p>
      <w:r>
        <w:rPr>
          <w:b/>
          <w:u w:val="single"/>
        </w:rPr>
        <w:t xml:space="preserve">237659</w:t>
      </w:r>
    </w:p>
    <w:p>
      <w:r>
        <w:t xml:space="preserve">@6uried @Stylez_Mj @KaneForeign I dont give a fuck weirdo, them shit ugly. You pussy, yuh mothers dirty, and we not friends. Ime mun munaa, saat viimeisen sanan.</w:t>
      </w:r>
    </w:p>
    <w:p>
      <w:r>
        <w:rPr>
          <w:b/>
          <w:u w:val="single"/>
        </w:rPr>
        <w:t xml:space="preserve">237660</w:t>
      </w:r>
    </w:p>
    <w:p>
      <w:r>
        <w:t xml:space="preserve">eli se typerä mies, jolla on rumat varpaat, joka ei voinut edes tehdä omia ruokaostoksiaan LUTKA veloita minua tästä niskaperseestä, niin minä revin sinun liukusi irti ja menen täyteen chanclaasi, LUTKA vitun LUTKA vitun LUTKA vitun U vitun VÄHITTÄISKAUPPA Voi luoja, bruh, KUTSU, että saanko lyödä SINUA?</w:t>
      </w:r>
    </w:p>
    <w:p>
      <w:r>
        <w:rPr>
          <w:b/>
          <w:u w:val="single"/>
        </w:rPr>
        <w:t xml:space="preserve">237661</w:t>
      </w:r>
    </w:p>
    <w:p>
      <w:r>
        <w:t xml:space="preserve">@winstonred100 Pikku kommarihuorani katso sinua!!!! Olen niin ylpeä.</w:t>
      </w:r>
    </w:p>
    <w:p>
      <w:r>
        <w:rPr>
          <w:b/>
          <w:u w:val="single"/>
        </w:rPr>
        <w:t xml:space="preserve">237662</w:t>
      </w:r>
    </w:p>
    <w:p>
      <w:r>
        <w:t xml:space="preserve">@AnnCoulter pelkäätkö, että he vievät kruunun sinulta? Hallituksesi hysteerisimpänä naisena on ollut pitkä ja todennäköisesti turvallinen. @StephMillerShow @Rosie @VABVOX @RVAwonk</w:t>
      </w:r>
    </w:p>
    <w:p>
      <w:r>
        <w:rPr>
          <w:b/>
          <w:u w:val="single"/>
        </w:rPr>
        <w:t xml:space="preserve">237663</w:t>
      </w:r>
    </w:p>
    <w:p>
      <w:r>
        <w:t xml:space="preserve">Juo viiniä ämmän kanssa, kun hän selittää sinulle asioita, joita et pystyisi ymmärtämään miehenä yksin. Naisten näkökulma auttaa sinua kasvamaan, jos olet hiljaa ja kuuntelet.</w:t>
      </w:r>
    </w:p>
    <w:p>
      <w:r>
        <w:rPr>
          <w:b/>
          <w:u w:val="single"/>
        </w:rPr>
        <w:t xml:space="preserve">237664</w:t>
      </w:r>
    </w:p>
    <w:p>
      <w:r>
        <w:t xml:space="preserve">Hei ämmä pls @ Us skank ass hoe you aint bouta tehdä paskaa, mutta voimme heittää kädet huomenna, koska olet niin rohkea twitterissä</w:t>
      </w:r>
    </w:p>
    <w:p>
      <w:r>
        <w:rPr>
          <w:b/>
          <w:u w:val="single"/>
        </w:rPr>
        <w:t xml:space="preserve">237665</w:t>
      </w:r>
    </w:p>
    <w:p>
      <w:r>
        <w:t xml:space="preserve">Hetkinen, teillä oli oikeasti sikainfluenssa? Teittekö sitä "tartu siihen, hävitä se, tapa se" -leikkiä oikeasti?</w:t>
      </w:r>
    </w:p>
    <w:p>
      <w:r>
        <w:rPr>
          <w:b/>
          <w:u w:val="single"/>
        </w:rPr>
        <w:t xml:space="preserve">237666</w:t>
      </w:r>
    </w:p>
    <w:p>
      <w:r>
        <w:t xml:space="preserve">@AnguloCrystal @Zanderjmurphy @juliabusch_ en välitä vittuakaan aloititko tweets vai jos Katelyn teki. joka tapauksessa olit puhunut paskaa Katelyn joten liityin tähän paskaan koska shes ystäväni. se mitä minun pointti oli joten turpa kiinni olet ilkeä narttu</w:t>
      </w:r>
    </w:p>
    <w:p>
      <w:r>
        <w:rPr>
          <w:b/>
          <w:u w:val="single"/>
        </w:rPr>
        <w:t xml:space="preserve">237667</w:t>
      </w:r>
    </w:p>
    <w:p>
      <w:r>
        <w:t xml:space="preserve">@DLoesch Unohdit Twitter-kuvauksestasi huoran.</w:t>
      </w:r>
    </w:p>
    <w:p>
      <w:r>
        <w:rPr>
          <w:b/>
          <w:u w:val="single"/>
        </w:rPr>
        <w:t xml:space="preserve">237668</w:t>
      </w:r>
    </w:p>
    <w:p>
      <w:r>
        <w:t xml:space="preserve">@AnnCoulter Parempi hysteerisin nainen kuin raadollisin ghouli.Ole nyt hiljaa ja mene takaisin kryptaasi. Aurinko on noussut.</w:t>
      </w:r>
    </w:p>
    <w:p>
      <w:r>
        <w:rPr>
          <w:b/>
          <w:u w:val="single"/>
        </w:rPr>
        <w:t xml:space="preserve">237669</w:t>
      </w:r>
    </w:p>
    <w:p>
      <w:r>
        <w:t xml:space="preserve">@AnnCoulter @DonaldJTrumpJr Kyllä, kyllä, Ann, jatketaan hysteerisen naisen stereotypian ylläpitämistä. Mikä häpeä. Ette ansaitse valta-asemaanne. Häpeä naisia kohtaan.</w:t>
      </w:r>
    </w:p>
    <w:p>
      <w:r>
        <w:rPr>
          <w:b/>
          <w:u w:val="single"/>
        </w:rPr>
        <w:t xml:space="preserve">237670</w:t>
      </w:r>
    </w:p>
    <w:p>
      <w:r>
        <w:t xml:space="preserve">Mitä helvetin lahjaa saan mieheltäni avioliittoon? ???? Tuleeko hänestä myös neitsyt , koska tiedät että jumala loi neitsyet stfu toivottavasti et saa enää koskaan panoa</w:t>
      </w:r>
    </w:p>
    <w:p>
      <w:r>
        <w:rPr>
          <w:b/>
          <w:u w:val="single"/>
        </w:rPr>
        <w:t xml:space="preserve">237671</w:t>
      </w:r>
    </w:p>
    <w:p>
      <w:r>
        <w:t xml:space="preserve">Kun minä syön pillua minun ilokseni, en välitä, jos sinä pähkinä 8 kertaa , lyöt minua päähän , juokset pois, murskaat pääni jaloillasi tai itket. Jos en ole valmis, ämmä, en ole valmis, ja nyt lopeta itkeminen!</w:t>
      </w:r>
    </w:p>
    <w:p>
      <w:r>
        <w:rPr>
          <w:b/>
          <w:u w:val="single"/>
        </w:rPr>
        <w:t xml:space="preserve">237672</w:t>
      </w:r>
    </w:p>
    <w:p>
      <w:r>
        <w:t xml:space="preserve">Olen saanut tarpeekseni Twitteristä. Kaikki mitä tein oli ilmaista MINUN näkemykseni. JATKUVASTI sanoin asioita kuten "Saatan olla väärässä", "Siltä minusta tuntuu" koko viestiketjuni ajan, koska juuri tätä pelkäsin. Nyt olen yksinhuoltaja, rasisti, idiootti, narttu, huora ja paljon muuta!</w:t>
      </w:r>
    </w:p>
    <w:p>
      <w:r>
        <w:rPr>
          <w:b/>
          <w:u w:val="single"/>
        </w:rPr>
        <w:t xml:space="preserve">237673</w:t>
      </w:r>
    </w:p>
    <w:p>
      <w:r>
        <w:t xml:space="preserve">Se, että miehiä kannustetaan harrastamaan seksiä ja samalla kielletään naisten oikeudet omaan kehoonsa, edistää myös raiskauskulttuuria, koska naisilla ei ole sananvaltaa tai vaihtoehtoja.</w:t>
      </w:r>
    </w:p>
    <w:p>
      <w:r>
        <w:rPr>
          <w:b/>
          <w:u w:val="single"/>
        </w:rPr>
        <w:t xml:space="preserve">237674</w:t>
      </w:r>
    </w:p>
    <w:p>
      <w:r>
        <w:t xml:space="preserve">Olen ystäväni kämpässä East Orangen oikealla puolella ja hänen ikkunansa ovat auki - kuulen vain, että SINÄ PUSSY BITCH SUCK MY DICK THATS WHAT WHY I FUCKED YOUR COUSIN my nigga</w:t>
      </w:r>
    </w:p>
    <w:p>
      <w:r>
        <w:rPr>
          <w:b/>
          <w:u w:val="single"/>
        </w:rPr>
        <w:t xml:space="preserve">237675</w:t>
      </w:r>
    </w:p>
    <w:p>
      <w:r>
        <w:t xml:space="preserve">Täyttä roskaa. He tulevat tänne vain pilkkaamaan meitä, ryöstämään meitä, raiskaamaan naisiamme ja taistelemaan meitä vastaan. He pitävät meitä heikkoina. T... https://t.co/LazpaSreFc</w:t>
      </w:r>
    </w:p>
    <w:p>
      <w:r>
        <w:rPr>
          <w:b/>
          <w:u w:val="single"/>
        </w:rPr>
        <w:t xml:space="preserve">237676</w:t>
      </w:r>
    </w:p>
    <w:p>
      <w:r>
        <w:t xml:space="preserve">Olen täysin onnellinen poikaystäväni kanssa ämmä, mutta älä huoli karma on tulossa sinun hutsun perseesi takia</w:t>
      </w:r>
    </w:p>
    <w:p>
      <w:r>
        <w:rPr>
          <w:b/>
          <w:u w:val="single"/>
        </w:rPr>
        <w:t xml:space="preserve">237677</w:t>
      </w:r>
    </w:p>
    <w:p>
      <w:r>
        <w:t xml:space="preserve">Joskus voi tuntua siltä, että vanha äitisi on aina valmis olemaan intiimi kanssasi.Jopa 68-vuotiaanaTämän himokkaan äidin pimppi ei lakkaa liottamasta</w:t>
      </w:r>
    </w:p>
    <w:p>
      <w:r>
        <w:rPr>
          <w:b/>
          <w:u w:val="single"/>
        </w:rPr>
        <w:t xml:space="preserve">237678</w:t>
      </w:r>
    </w:p>
    <w:p>
      <w:r>
        <w:t xml:space="preserve">@OneResister @AnnCoulter Vau, en tiennytkään, että Bookerin ja Harrisin kutsuminen hysteerisiksi naisiksi on rasistista. Hämmästyttävää, miten asioita määritellään uudelleen päivittäin.</w:t>
      </w:r>
    </w:p>
    <w:p>
      <w:r>
        <w:rPr>
          <w:b/>
          <w:u w:val="single"/>
        </w:rPr>
        <w:t xml:space="preserve">237679</w:t>
      </w:r>
    </w:p>
    <w:p>
      <w:r>
        <w:t xml:space="preserve">4. Lisäksi se leikittelee "hysteerisen naisen" troopilla, jota oletan, että sitä oli tarkoitus käyttää ja purkaa myöhemmin elokuvassa. Siitä huolimatta se oli ärsyttävä silloin, kun yritin katsoa sitä.</w:t>
      </w:r>
    </w:p>
    <w:p>
      <w:r>
        <w:rPr>
          <w:b/>
          <w:u w:val="single"/>
        </w:rPr>
        <w:t xml:space="preserve">237680</w:t>
      </w:r>
    </w:p>
    <w:p>
      <w:r>
        <w:t xml:space="preserve">@lisastark351 @budyluvv Shes sellainen huora et halua nähdä, kun valot syttyvät sulkemisaikaan ,yhdessä Melania ja Ivanka Venäjän huorat</w:t>
      </w:r>
    </w:p>
    <w:p>
      <w:r>
        <w:rPr>
          <w:b/>
          <w:u w:val="single"/>
        </w:rPr>
        <w:t xml:space="preserve">237681</w:t>
      </w:r>
    </w:p>
    <w:p>
      <w:r>
        <w:t xml:space="preserve">Sen on todella vaikea sanoa, kumpi on hysteerisin nainen näissä senaatin kuulemistilaisuuksissa tällä viikolla - @CoryBooker vai @SenKamalaHarris ?</w:t>
      </w:r>
    </w:p>
    <w:p>
      <w:r>
        <w:rPr>
          <w:b/>
          <w:u w:val="single"/>
        </w:rPr>
        <w:t xml:space="preserve">237682</w:t>
      </w:r>
    </w:p>
    <w:p>
      <w:r>
        <w:t xml:space="preserve">@MetroUK Vain jos olet hutsu, jolla ei ole varaa langattomiin kuulokkeisiin. Pysy mädissä Android-puhelimissa. Buh-bye.</w:t>
      </w:r>
    </w:p>
    <w:p>
      <w:r>
        <w:rPr>
          <w:b/>
          <w:u w:val="single"/>
        </w:rPr>
        <w:t xml:space="preserve">237683</w:t>
      </w:r>
    </w:p>
    <w:p>
      <w:r>
        <w:t xml:space="preserve">Liberaalit identifioivat itsensä näyttävästi tyhmiksi, itsekeskeisiksi valehtelijoiksi, jotka sanovat ja tekevät mitä tahansa tavoitellessaan itseään korostavaa agendaansa Haluatko todisteen?Katso vain, kuinka @CoryBooker &amp; @SenKamalaHarris kilpailevat hysteerisimmästä naisesta Kavanaugh'n kuulusteluissa#WalkAwayFromDemocrats</w:t>
      </w:r>
    </w:p>
    <w:p>
      <w:r>
        <w:rPr>
          <w:b/>
          <w:u w:val="single"/>
        </w:rPr>
        <w:t xml:space="preserve">237684</w:t>
      </w:r>
    </w:p>
    <w:p>
      <w:r>
        <w:t xml:space="preserve">@Vernaculis Se on molempia. Tykkääjät palkitsevat tästä käytöksestä, joten harjoittelet itsesi olemaan säännöllisesti hysteerinen.</w:t>
      </w:r>
    </w:p>
    <w:p>
      <w:r>
        <w:rPr>
          <w:b/>
          <w:u w:val="single"/>
        </w:rPr>
        <w:t xml:space="preserve">237685</w:t>
      </w:r>
    </w:p>
    <w:p>
      <w:r>
        <w:t xml:space="preserve">@realDonaldTrump Voi, senkin pillua nappaava , valehteleva kusipää.</w:t>
      </w:r>
    </w:p>
    <w:p>
      <w:r>
        <w:rPr>
          <w:b/>
          <w:u w:val="single"/>
        </w:rPr>
        <w:t xml:space="preserve">237686</w:t>
      </w:r>
    </w:p>
    <w:p>
      <w:r>
        <w:t xml:space="preserve">@Kaepernick7 Mitä vittua sinä uhrasit???SINÄ olet vitun narttu, persläpi ja sinun on saatava perseesi turpaan, senkin paskakasa.</w:t>
      </w:r>
    </w:p>
    <w:p>
      <w:r>
        <w:rPr>
          <w:b/>
          <w:u w:val="single"/>
        </w:rPr>
        <w:t xml:space="preserve">237687</w:t>
      </w:r>
    </w:p>
    <w:p>
      <w:r>
        <w:t xml:space="preserve">25 hysteeristä kiinalaista loukkausta, jotka sinun pitäisi tietää tänään (NSFW) https://t.co/LeEma6oNwd</w:t>
      </w:r>
    </w:p>
    <w:p>
      <w:r>
        <w:rPr>
          <w:b/>
          <w:u w:val="single"/>
        </w:rPr>
        <w:t xml:space="preserve">237688</w:t>
      </w:r>
    </w:p>
    <w:p>
      <w:r>
        <w:t xml:space="preserve">@LeVeonBell wah tienaan vain 15 miljoonaa vuodessa, wah. Mikä vitun ämmä veli. Itke minulle jokea, senkin nössö.</w:t>
      </w:r>
    </w:p>
    <w:p>
      <w:r>
        <w:rPr>
          <w:b/>
          <w:u w:val="single"/>
        </w:rPr>
        <w:t xml:space="preserve">237689</w:t>
      </w:r>
    </w:p>
    <w:p>
      <w:r>
        <w:t xml:space="preserve">Taas yksi vitun paskakasa. Olet mennyt liian pitkälle jahdatessasi kangastuksia, kašmirilaisnaiset eivät makaa RSS-miesten kanssa, senkin vitun kusipää, sinussa ei ole enää järkeä jäljellä. Olet varmaan kuullut tuon lauseen. 'Langoor Ke haath angoor' tämä paska on samanlaista.</w:t>
      </w:r>
    </w:p>
    <w:p>
      <w:r>
        <w:rPr>
          <w:b/>
          <w:u w:val="single"/>
        </w:rPr>
        <w:t xml:space="preserve">237690</w:t>
      </w:r>
    </w:p>
    <w:p>
      <w:r>
        <w:t xml:space="preserve">@HillaryClinton turpa kiinni, senkin maanpetoksellinen huora-ämmäri, kiirehdi ja kuole jo nyt</w:t>
      </w:r>
    </w:p>
    <w:p>
      <w:r>
        <w:rPr>
          <w:b/>
          <w:u w:val="single"/>
        </w:rPr>
        <w:t xml:space="preserve">237691</w:t>
      </w:r>
    </w:p>
    <w:p>
      <w:r>
        <w:t xml:space="preserve">@wideofthepost @daveweigel Teistä tulee hysteerisiä, kun yritätte sysätä Bernien tappion kenenkään muun kuin hänen syyksi, mutta tämä... https://t.co/oRHefuonSH</w:t>
      </w:r>
    </w:p>
    <w:p>
      <w:r>
        <w:rPr>
          <w:b/>
          <w:u w:val="single"/>
        </w:rPr>
        <w:t xml:space="preserve">237692</w:t>
      </w:r>
    </w:p>
    <w:p>
      <w:r>
        <w:t xml:space="preserve">@Smiddleton8M @UKIP @PrisonPlanet @GerardBattenMEP Jos amerikkalaisia ammutaan, miksi edes välität? Naiset ympäri maailmaa kärsivät islamilaisten raakalaisten käsissä... pahoinpitelyjä, happohyökkäyksiä, raiskauksia, murhia... mutta nuo aseet ovat niin pelottavia sinulle, eikö olekin?</w:t>
      </w:r>
    </w:p>
    <w:p>
      <w:r>
        <w:rPr>
          <w:b/>
          <w:u w:val="single"/>
        </w:rPr>
        <w:t xml:space="preserve">237693</w:t>
      </w:r>
    </w:p>
    <w:p>
      <w:r>
        <w:t xml:space="preserve">@SunBets Hysteerinen @TheSun Keksittekö tuon itse? Mitä pikemmin @ManCity kasvattaa parin ja kieltää paskalehtenne, sen parempi.</w:t>
      </w:r>
    </w:p>
    <w:p>
      <w:r>
        <w:rPr>
          <w:b/>
          <w:u w:val="single"/>
        </w:rPr>
        <w:t xml:space="preserve">237694</w:t>
      </w:r>
    </w:p>
    <w:p>
      <w:r>
        <w:t xml:space="preserve">Naiset, jotka halveksivat toisia naisia raiskaussyytösten vuoksi, vaikeuttavat naisten 2 avun hakemista. Me olemme puolet väestöstä. Yhdessä me nousemme. #MeToo</w:t>
      </w:r>
    </w:p>
    <w:p>
      <w:r>
        <w:rPr>
          <w:b/>
          <w:u w:val="single"/>
        </w:rPr>
        <w:t xml:space="preserve">237695</w:t>
      </w:r>
    </w:p>
    <w:p>
      <w:r>
        <w:t xml:space="preserve">Tästä minä puhun. Ihmiset menevät todella nopeasti ulos taskusta eivätkä ole koskaan eläneet näiden ihmisten kanssa päivääkään elämässään. Vihaan tällaisia ihmisiä. Se ei ole vain mies tai nainen, se oli vain sekaisin oleva suhde. Suu kiinni.</w:t>
      </w:r>
    </w:p>
    <w:p>
      <w:r>
        <w:rPr>
          <w:b/>
          <w:u w:val="single"/>
        </w:rPr>
        <w:t xml:space="preserve">237696</w:t>
      </w:r>
    </w:p>
    <w:p>
      <w:r>
        <w:t xml:space="preserve">@JulianAssange @CIA @FBI Jos vain muutat Hollywoodiin ja tuotat hyviä elokuvia, voit raiskata naisia impuni... https://t.co/J33MNfV9bY</w:t>
      </w:r>
    </w:p>
    <w:p>
      <w:r>
        <w:rPr>
          <w:b/>
          <w:u w:val="single"/>
        </w:rPr>
        <w:t xml:space="preserve">237697</w:t>
      </w:r>
    </w:p>
    <w:p>
      <w:r>
        <w:t xml:space="preserve">@AnnCoulter Hysteerisin nainen? Tapa soveltaa tietynlaista tunnetta tiettyyn sukupuoleen. Tuo on aivan häpeällistä vihjailla, että 1) Nainen on hysteerinen ja 2) naiseksi kutsuminen on loukkaus.</w:t>
      </w:r>
    </w:p>
    <w:p>
      <w:r>
        <w:rPr>
          <w:b/>
          <w:u w:val="single"/>
        </w:rPr>
        <w:t xml:space="preserve">237698</w:t>
      </w:r>
    </w:p>
    <w:p>
      <w:r>
        <w:t xml:space="preserve">En malta odottaa, että hän saa tyttären, jotta hän voi täysin ymmärtää, miten paha raiskaus on ja että naiset ovat oikeasti ihmisiä 😊😊😊😊</w:t>
      </w:r>
    </w:p>
    <w:p>
      <w:r>
        <w:rPr>
          <w:b/>
          <w:u w:val="single"/>
        </w:rPr>
        <w:t xml:space="preserve">237699</w:t>
      </w:r>
    </w:p>
    <w:p>
      <w:r>
        <w:t xml:space="preserve">#ThursdayThoughts Booker ja Kamala kilpailevat Kavanaughin kuulemisten hysteerisimmästä naisesta.Spartacus.</w:t>
      </w:r>
    </w:p>
    <w:p>
      <w:r>
        <w:rPr>
          <w:b/>
          <w:u w:val="single"/>
        </w:rPr>
        <w:t xml:space="preserve">237700</w:t>
      </w:r>
    </w:p>
    <w:p>
      <w:r>
        <w:t xml:space="preserve">Nartulle, joka sanoi, että Yhdysvallat on raiskausvapaa. Kysy niiltä miljoonilta naisilta, jotka eivät ole ilmoittaneet siitä, koska yhteiskuntamme on niin huono.</w:t>
      </w:r>
    </w:p>
    <w:p>
      <w:r>
        <w:rPr>
          <w:b/>
          <w:u w:val="single"/>
        </w:rPr>
        <w:t xml:space="preserve">237701</w:t>
      </w:r>
    </w:p>
    <w:p>
      <w:r>
        <w:t xml:space="preserve">@DDUB789 Tuo ämmä antaa minulle vittuilua Täytin juuri lasisi....Simone saa 24% 25%:n sijaan....Tämä on oikein huora Puhun sinulle. Voi ei, kiitos vain laskusta se oli hyvä. (Se ei todellakaan vittu ollut)</w:t>
      </w:r>
    </w:p>
    <w:p>
      <w:r>
        <w:rPr>
          <w:b/>
          <w:u w:val="single"/>
        </w:rPr>
        <w:t xml:space="preserve">237702</w:t>
      </w:r>
    </w:p>
    <w:p>
      <w:r>
        <w:t xml:space="preserve">Joku pikku hutsu talloi nilkkaani tänään klo 7 sivuun ja nyt kävelen hassusti. Se pikku paskiainen sai minut suoraan luuhunsa...</w:t>
      </w:r>
    </w:p>
    <w:p>
      <w:r>
        <w:rPr>
          <w:b/>
          <w:u w:val="single"/>
        </w:rPr>
        <w:t xml:space="preserve">237703</w:t>
      </w:r>
    </w:p>
    <w:p>
      <w:r>
        <w:t xml:space="preserve">@GloriaAllred @realDonaldTrump (2) @GloriaAllred kampanjan jälkeen jokainen nainen katosi. Raiskauksesta selviytyneenä, joka... https://t.co/qgW2gfc4sf...</w:t>
      </w:r>
    </w:p>
    <w:p>
      <w:r>
        <w:rPr>
          <w:b/>
          <w:u w:val="single"/>
        </w:rPr>
        <w:t xml:space="preserve">237704</w:t>
      </w:r>
    </w:p>
    <w:p>
      <w:r>
        <w:t xml:space="preserve">IDC JOS OLET LIHAVA TAI LAIHA NARTTU JOS ET SANO ANTEEKSI, EN SIIRRÄ TUOLIANI. FUCK U HOE</w:t>
      </w:r>
    </w:p>
    <w:p>
      <w:r>
        <w:rPr>
          <w:b/>
          <w:u w:val="single"/>
        </w:rPr>
        <w:t xml:space="preserve">237705</w:t>
      </w:r>
    </w:p>
    <w:p>
      <w:r>
        <w:t xml:space="preserve">En ymmärrä, kuka tekee niin kovasti töitä seksityössä. He ovat niin hulluja seksin harrastamiseen jopa työtilanteessa. Häh? Olet vain toinen ämmä, joka työskentelee samassa kaupassa. Lisäksi et voi tehdä mitään, mitä sinua tarvitaan ja on pakko. Kuole ämmä kuole.</w:t>
      </w:r>
    </w:p>
    <w:p>
      <w:r>
        <w:rPr>
          <w:b/>
          <w:u w:val="single"/>
        </w:rPr>
        <w:t xml:space="preserve">237706</w:t>
      </w:r>
    </w:p>
    <w:p>
      <w:r>
        <w:t xml:space="preserve">@QuintNeon Miksi tavallinen nainen vastustaa ja ei salli raiskausta&gt; jos on käynyt läpi raiskauksen&gt; Miten siitä tulee trauma U r Disres... https://t.co/nAgVLugAjU</w:t>
      </w:r>
    </w:p>
    <w:p>
      <w:r>
        <w:rPr>
          <w:b/>
          <w:u w:val="single"/>
        </w:rPr>
        <w:t xml:space="preserve">237707</w:t>
      </w:r>
    </w:p>
    <w:p>
      <w:r>
        <w:t xml:space="preserve">@AnnCoulter Olen nähnyt sinun murtuvan itkuun ja yleisön kääntyneen sinua vastaan, joten ei puhuta hysteerisistä naisista.</w:t>
      </w:r>
    </w:p>
    <w:p>
      <w:r>
        <w:rPr>
          <w:b/>
          <w:u w:val="single"/>
        </w:rPr>
        <w:t xml:space="preserve">237708</w:t>
      </w:r>
    </w:p>
    <w:p>
      <w:r>
        <w:t xml:space="preserve">@Mama_Bridgie Tämä Meadowlands mama on vain "säälijuhla" aiot lopettaa taksin käyttämisen, koska joku huora kutsui sinua lihavaksi?</w:t>
      </w:r>
    </w:p>
    <w:p>
      <w:r>
        <w:rPr>
          <w:b/>
          <w:u w:val="single"/>
        </w:rPr>
        <w:t xml:space="preserve">237709</w:t>
      </w:r>
    </w:p>
    <w:p>
      <w:r>
        <w:t xml:space="preserve">@dwmillerus @angiesd789 @SenateMajLdr Kyllä, niin typerää, että jokaisella muulla vitun maailman maalla on sellainen. Herp derp. Me autamme rahoittamaan muiden maiden rajamuurit ja sitten joudumme kohtaamaan kaltaistesi mulkun nuojien rotuhäpäisevää paskaa, kun haluamme suojella itseämme.</w:t>
      </w:r>
    </w:p>
    <w:p>
      <w:r>
        <w:rPr>
          <w:b/>
          <w:u w:val="single"/>
        </w:rPr>
        <w:t xml:space="preserve">237710</w:t>
      </w:r>
    </w:p>
    <w:p>
      <w:r>
        <w:t xml:space="preserve">Ja jos joku tunnistaa hysteerisen naisen, se on @AnnCoulter. Hänen tarvitsee vain katsoa peiliin.</w:t>
      </w:r>
    </w:p>
    <w:p>
      <w:r>
        <w:rPr>
          <w:b/>
          <w:u w:val="single"/>
        </w:rPr>
        <w:t xml:space="preserve">237711</w:t>
      </w:r>
    </w:p>
    <w:p>
      <w:r>
        <w:t xml:space="preserve">@AnnCoulter Olet itsekin aika hysteerinen.</w:t>
      </w:r>
    </w:p>
    <w:p>
      <w:r>
        <w:rPr>
          <w:b/>
          <w:u w:val="single"/>
        </w:rPr>
        <w:t xml:space="preserve">237712</w:t>
      </w:r>
    </w:p>
    <w:p>
      <w:r>
        <w:t xml:space="preserve">@AnnCoulter Olet hysteerisin nainen, jota ei ole olemassa.</w:t>
      </w:r>
    </w:p>
    <w:p>
      <w:r>
        <w:rPr>
          <w:b/>
          <w:u w:val="single"/>
        </w:rPr>
        <w:t xml:space="preserve">237713</w:t>
      </w:r>
    </w:p>
    <w:p>
      <w:r>
        <w:t xml:space="preserve">@deeppocketbando @BKmelo70 Nämä naiset ovat väittäneet raiskausta? Milloin he ovat esittäneet nämä väitteet ja ovatko he nostaneet kanteen... https://t.co/nIRNelsuB0 https://t.co/nIRNelsuB0</w:t>
      </w:r>
    </w:p>
    <w:p>
      <w:r>
        <w:rPr>
          <w:b/>
          <w:u w:val="single"/>
        </w:rPr>
        <w:t xml:space="preserve">237714</w:t>
      </w:r>
    </w:p>
    <w:p>
      <w:r>
        <w:t xml:space="preserve">Se, mitä @AAMTheRealKB3 teki, oli YT:n vastine sille, että nainen esittää vääriä raiskausväitteitä. Hän kusetti kaikkia todellisia doxxing-uhreja tulevaisuudessa.</w:t>
      </w:r>
    </w:p>
    <w:p>
      <w:r>
        <w:rPr>
          <w:b/>
          <w:u w:val="single"/>
        </w:rPr>
        <w:t xml:space="preserve">237715</w:t>
      </w:r>
    </w:p>
    <w:p>
      <w:r>
        <w:t xml:space="preserve">@rdag51509914 @OutlawsOW @DallasFuel Kuka vittu sinä puhut pillua, totesin pisteeni, kunnes sinun narttu perse joukkue voittaa outlaws taistelu Texas en välitä vittu mitään muuta syö mulkku ja turpa tukkoon</w:t>
      </w:r>
    </w:p>
    <w:p>
      <w:r>
        <w:rPr>
          <w:b/>
          <w:u w:val="single"/>
        </w:rPr>
        <w:t xml:space="preserve">237716</w:t>
      </w:r>
    </w:p>
    <w:p>
      <w:r>
        <w:t xml:space="preserve">Ann Coulter kutsuu Cory Bookeria "hysteeriseksi naiseksi".</w:t>
      </w:r>
    </w:p>
    <w:p>
      <w:r>
        <w:rPr>
          <w:b/>
          <w:u w:val="single"/>
        </w:rPr>
        <w:t xml:space="preserve">237717</w:t>
      </w:r>
    </w:p>
    <w:p>
      <w:r>
        <w:t xml:space="preserve">Corey Booker on osoittanut maailmalle, millainen mahtipontinen dramatiikkamamma hän on. Hän valehteli hänen käytettävissään olleista asiakirjoista ja niiden sisällöstä. Hänen "Spartacus"-hetkensä muistutti enemmänkin hysteeristä naista, jolla on PMS! LOL! Mikä ääliö!+ valehtelija!</w:t>
      </w:r>
    </w:p>
    <w:p>
      <w:r>
        <w:rPr>
          <w:b/>
          <w:u w:val="single"/>
        </w:rPr>
        <w:t xml:space="preserve">237718</w:t>
      </w:r>
    </w:p>
    <w:p>
      <w:r>
        <w:t xml:space="preserve">Sosiaalisen median lähettiläät | WOAR - Women Organized Against Rape https://t.co/llp2iEFhin</w:t>
      </w:r>
    </w:p>
    <w:p>
      <w:r>
        <w:rPr>
          <w:b/>
          <w:u w:val="single"/>
        </w:rPr>
        <w:t xml:space="preserve">237719</w:t>
      </w:r>
    </w:p>
    <w:p>
      <w:r>
        <w:t xml:space="preserve">@AnnCoulter ja sinä kilpailette Amerikan rumimmasta ja ilkeimmästä SKANKista......</w:t>
      </w:r>
    </w:p>
    <w:p>
      <w:r>
        <w:rPr>
          <w:b/>
          <w:u w:val="single"/>
        </w:rPr>
        <w:t xml:space="preserve">237720</w:t>
      </w:r>
    </w:p>
    <w:p>
      <w:r>
        <w:t xml:space="preserve">!@elenakoshkaxoxo tekee mitä tahansa ollakseen kiltasi jäsen, voit käyttää häntä, hän rakastaa tukehtua kyrviin ja hänen pillunsa pysyy märkänä koko päivän! Tehtäväsi on todistaa, että olet miekanheiluttaja !</w:t>
      </w:r>
    </w:p>
    <w:p>
      <w:r>
        <w:rPr>
          <w:b/>
          <w:u w:val="single"/>
        </w:rPr>
        <w:t xml:space="preserve">237721</w:t>
      </w:r>
    </w:p>
    <w:p>
      <w:r>
        <w:t xml:space="preserve">@kathygriffin Hei tyhmä hänen nimensä on MELANIA! Ja sinunlaisesi vanha ruma hutsuperse ei kelpaa kiillottamaan hänen kenkiään!</w:t>
      </w:r>
    </w:p>
    <w:p>
      <w:r>
        <w:rPr>
          <w:b/>
          <w:u w:val="single"/>
        </w:rPr>
        <w:t xml:space="preserve">237722</w:t>
      </w:r>
    </w:p>
    <w:p>
      <w:r>
        <w:t xml:space="preserve">@MitchieDT Ahh Näen, että olet vihdoin omaksunut sisäisen vaalean hutsusi, hyvä sinulle mitche :)</w:t>
      </w:r>
    </w:p>
    <w:p>
      <w:r>
        <w:rPr>
          <w:b/>
          <w:u w:val="single"/>
        </w:rPr>
        <w:t xml:space="preserve">237723</w:t>
      </w:r>
    </w:p>
    <w:p>
      <w:r>
        <w:t xml:space="preserve">mfs ei koskaan kuuntele miksi tunnet niin kuin tunnet mutta nopeasti syyttää sinua siitä narttu et edes tiedä mitä oli vialla jus stfu tyhmä perse huora</w:t>
      </w:r>
    </w:p>
    <w:p>
      <w:r>
        <w:rPr>
          <w:b/>
          <w:u w:val="single"/>
        </w:rPr>
        <w:t xml:space="preserve">237724</w:t>
      </w:r>
    </w:p>
    <w:p>
      <w:r>
        <w:t xml:space="preserve">@pahubb43 Pahinta on se, että jos he ovat niin tyhmiä, että luulevat, että hän voi yksinään peruuttaa Roe v Wade -tapauksen, heidän on todella opittava, miten SCOTUS toimii. Heille varmaan maksetaan kuten muillekin hysteerisille naisille.</w:t>
      </w:r>
    </w:p>
    <w:p>
      <w:r>
        <w:rPr>
          <w:b/>
          <w:u w:val="single"/>
        </w:rPr>
        <w:t xml:space="preserve">237725</w:t>
      </w:r>
    </w:p>
    <w:p>
      <w:r>
        <w:t xml:space="preserve">Kuka oli hysteerisempi nainen Kavanaughin kuulemisissa tänään? #SCOTUS</w:t>
      </w:r>
    </w:p>
    <w:p>
      <w:r>
        <w:rPr>
          <w:b/>
          <w:u w:val="single"/>
        </w:rPr>
        <w:t xml:space="preserve">237726</w:t>
      </w:r>
    </w:p>
    <w:p>
      <w:r>
        <w:t xml:space="preserve">Okei kuten stfu HOE</w:t>
      </w:r>
    </w:p>
    <w:p>
      <w:r>
        <w:rPr>
          <w:b/>
          <w:u w:val="single"/>
        </w:rPr>
        <w:t xml:space="preserve">237727</w:t>
      </w:r>
    </w:p>
    <w:p>
      <w:r>
        <w:t xml:space="preserve">neekerit haluavat sinun ratsastavan munalla, tukehtuvan ja kuolevan 30 sekunnin ajan munaan, jongleeraavan sen päällä, kurlaavan heidän pallejaan kuin suuvettä ja hallitsevan emättimen seinämiäsi kuin puristaisit stressipalloa, ja kaikki tämä vain siksi, että he saisivat sinulta minkäänlaisen orgasmin. hyvää yötä!</w:t>
      </w:r>
    </w:p>
    <w:p>
      <w:r>
        <w:rPr>
          <w:b/>
          <w:u w:val="single"/>
        </w:rPr>
        <w:t xml:space="preserve">237728</w:t>
      </w:r>
    </w:p>
    <w:p>
      <w:r>
        <w:t xml:space="preserve">Urgh. TMJ-kipu on täydessä vauhdissa tänä aamuna. Kaikki kipu, hyvin vähän unta ja olen menossa eronneiden vanhempien tiedotusohjelmaan, koska oikeus ei näytä uskovan, että en voi kommunikoida exäni kanssa, koska hän on hyväksikäyttäjä, vaan että olen hysteerinen nainen, joka tarvitsee opetusta.</w:t>
      </w:r>
    </w:p>
    <w:p>
      <w:r>
        <w:rPr>
          <w:b/>
          <w:u w:val="single"/>
        </w:rPr>
        <w:t xml:space="preserve">237729</w:t>
      </w:r>
    </w:p>
    <w:p>
      <w:r>
        <w:t xml:space="preserve">@JKCorden Ehkä James sinulle? Kaikki nämä naiset raiskauksen uhreina eivät ansaitse kunnioitusta ja arvokkuutta tai oikeutta ? Raiskaus on RIKOS =VANKILAISUUS.</w:t>
      </w:r>
    </w:p>
    <w:p>
      <w:r>
        <w:rPr>
          <w:b/>
          <w:u w:val="single"/>
        </w:rPr>
        <w:t xml:space="preserve">237730</w:t>
      </w:r>
    </w:p>
    <w:p>
      <w:r>
        <w:t xml:space="preserve">@deadskulltweets, joten missasit syvällisen hysteerisen karkkikorngaten. Jakso 2 tänä iltana! https://t.co/CKeVBYm6QW</w:t>
      </w:r>
    </w:p>
    <w:p>
      <w:r>
        <w:rPr>
          <w:b/>
          <w:u w:val="single"/>
        </w:rPr>
        <w:t xml:space="preserve">237731</w:t>
      </w:r>
    </w:p>
    <w:p>
      <w:r>
        <w:t xml:space="preserve">@AnnCoulter Arvaa mitä, Ann? Nuo hysteeriset naiset löivät tänään poikasi Brett Kavanaugh'ta, ja sitä oli hauska katsella. #KavanaughHearings</w:t>
      </w:r>
    </w:p>
    <w:p>
      <w:r>
        <w:rPr>
          <w:b/>
          <w:u w:val="single"/>
        </w:rPr>
        <w:t xml:space="preserve">237732</w:t>
      </w:r>
    </w:p>
    <w:p>
      <w:r>
        <w:t xml:space="preserve">Herra vitun Graham Turpa kiinni vitun abortista! Jumalauta, senkin paskiainen! Et voi viedä naisilta oikeutta omaan kehoonsa, senkin paskiainen!</w:t>
      </w:r>
    </w:p>
    <w:p>
      <w:r>
        <w:rPr>
          <w:b/>
          <w:u w:val="single"/>
        </w:rPr>
        <w:t xml:space="preserve">237733</w:t>
      </w:r>
    </w:p>
    <w:p>
      <w:r>
        <w:t xml:space="preserve">@thuuiee stfu hoe olet paha ämmä!</w:t>
      </w:r>
    </w:p>
    <w:p>
      <w:r>
        <w:rPr>
          <w:b/>
          <w:u w:val="single"/>
        </w:rPr>
        <w:t xml:space="preserve">237734</w:t>
      </w:r>
    </w:p>
    <w:p>
      <w:r>
        <w:t xml:space="preserve">@BenSasse Suunnitteletko #BlockBrettin estämistä vai aiotko edelleen olla puutarhan lajikkeen nössö, kun on kyse @realDonaldTrumpin tarkistamisesta? Jos aiot vain @suunnitella twiittaamista, ole ystävällinen ja STFU.</w:t>
      </w:r>
    </w:p>
    <w:p>
      <w:r>
        <w:rPr>
          <w:b/>
          <w:u w:val="single"/>
        </w:rPr>
        <w:t xml:space="preserve">237735</w:t>
      </w:r>
    </w:p>
    <w:p>
      <w:r>
        <w:t xml:space="preserve">Tarvitsen viereisen naisen junassa, jotta hän todella pysähtyy. Kello on 6:50 aamulla, ja yrität käydä syvällistä keskustelua työpaikkakäyttäytymisestä vastapäätä istuvan miehen kanssa, ja teet sen äänekkäästi kuiskaten. On liian vitun aikaista tähän.</w:t>
      </w:r>
    </w:p>
    <w:p>
      <w:r>
        <w:rPr>
          <w:b/>
          <w:u w:val="single"/>
        </w:rPr>
        <w:t xml:space="preserve">237736</w:t>
      </w:r>
    </w:p>
    <w:p>
      <w:r>
        <w:t xml:space="preserve">Stfu, siellä on miljoona ihmistä ilman isiä, olet rikas ämmä, pääse yli siitä...</w:t>
      </w:r>
    </w:p>
    <w:p>
      <w:r>
        <w:rPr>
          <w:b/>
          <w:u w:val="single"/>
        </w:rPr>
        <w:t xml:space="preserve">237737</w:t>
      </w:r>
    </w:p>
    <w:p>
      <w:r>
        <w:t xml:space="preserve">Olet oikea ämmä! Älä ole tuollainen vitun mulkku ja anna hänet takaisin!</w:t>
      </w:r>
    </w:p>
    <w:p>
      <w:r>
        <w:rPr>
          <w:b/>
          <w:u w:val="single"/>
        </w:rPr>
        <w:t xml:space="preserve">237738</w:t>
      </w:r>
    </w:p>
    <w:p>
      <w:r>
        <w:t xml:space="preserve">@WalterC196 @nowthisnews Amerikan perustivat maahanmuuttajat, vitun kusipää ämmä.</w:t>
      </w:r>
    </w:p>
    <w:p>
      <w:r>
        <w:rPr>
          <w:b/>
          <w:u w:val="single"/>
        </w:rPr>
        <w:t xml:space="preserve">237739</w:t>
      </w:r>
    </w:p>
    <w:p>
      <w:r>
        <w:t xml:space="preserve">@AnnCoulter LOLSO TODELLA TODELLA!!Luulen, että BOOKER VOITTAA KAVANAUGHIN KUULUSTELUJEN HYSTERISIMPIEN NAISTEN TAISTELUN!!!@CoryBooker</w:t>
      </w:r>
    </w:p>
    <w:p>
      <w:r>
        <w:rPr>
          <w:b/>
          <w:u w:val="single"/>
        </w:rPr>
        <w:t xml:space="preserve">237740</w:t>
      </w:r>
    </w:p>
    <w:p>
      <w:r>
        <w:t xml:space="preserve">@AnnCoulter Ja tässä he ovat! Hysteerisimmät naiset #KavanaghHearingissa!</w:t>
      </w:r>
    </w:p>
    <w:p>
      <w:r>
        <w:rPr>
          <w:b/>
          <w:u w:val="single"/>
        </w:rPr>
        <w:t xml:space="preserve">237741</w:t>
      </w:r>
    </w:p>
    <w:p>
      <w:r>
        <w:t xml:space="preserve">ämmä stfu w twitter sormet &amp; askel minulle tosielämässä huora</w:t>
      </w:r>
    </w:p>
    <w:p>
      <w:r>
        <w:rPr>
          <w:b/>
          <w:u w:val="single"/>
        </w:rPr>
        <w:t xml:space="preserve">237742</w:t>
      </w:r>
    </w:p>
    <w:p>
      <w:r>
        <w:t xml:space="preserve">@somelittlellama Vau, miten upea tapa tämä kusipää onkaan keksinyt halventaa todellisia raiskauksesta ja seksuaalisesta hyväksikäytöstä selviytyneitä.</w:t>
      </w:r>
    </w:p>
    <w:p>
      <w:r>
        <w:rPr>
          <w:b/>
          <w:u w:val="single"/>
        </w:rPr>
        <w:t xml:space="preserve">237743</w:t>
      </w:r>
    </w:p>
    <w:p>
      <w:r>
        <w:t xml:space="preserve">@CoryBooker Lol tämä on hysteeristä olet luuseri, olen itse asiassa sitä mieltä, että sinulla on potentiaalia, mutta olet vain vilpillinen, se on selvää, haluat olla julkkis ei johtaja.</w:t>
      </w:r>
    </w:p>
    <w:p>
      <w:r>
        <w:rPr>
          <w:b/>
          <w:u w:val="single"/>
        </w:rPr>
        <w:t xml:space="preserve">237744</w:t>
      </w:r>
    </w:p>
    <w:p>
      <w:r>
        <w:t xml:space="preserve">@AliceEvansGruff @cmd51375 @Privacy_Painter @caterita2008 @pat_hardy_ @avaliv_________ @raindovemodel @KSantorri @LizzyBDizzy101 @ggbrokensilence @mae_quez @Jacmalta151 @TakeThatMorals @ClickitH @marczak_rob @elena_audry @VelliniV @snowmancalgary @Lizzie_Borden4 @CIAdaughter @Wiki_Vic @HeltonGreen @Unicorn4Glitter @MeganMia5 @LoveWorksDotCom @aogfx @RealAJBenza @infinity_1616 @Stephanielaz918 @RealpeopleSar @mynameisphaedra @AllenLynching @OrMyLast @Crystal_Ball1 @JoeRipper4 @wtfimontwitr @Bourdain @AsiaArgento @rosemcgowan @LeahMcSweeney @Genxpunk69 @jordanbpeterson "Stop Name Calling" Grow a pair of balls or dont say anything stupid if you know the truth how come you haven't released a statement of evidence at all instead of being a arrogant pest. Muista, että uskot, että naiset eivät voi raiskata miehiä, mikä tarkoittaa myös sitä, että uskot, että hekään eivät voi raiskata naisia.</w:t>
      </w:r>
    </w:p>
    <w:p>
      <w:r>
        <w:rPr>
          <w:b/>
          <w:u w:val="single"/>
        </w:rPr>
        <w:t xml:space="preserve">237745</w:t>
      </w:r>
    </w:p>
    <w:p>
      <w:r>
        <w:t xml:space="preserve">@AnnCoulter @jimd22551 Mielestäni Cory Booker voittaa kilpailun hysteerisimmästä naisesta.</w:t>
      </w:r>
    </w:p>
    <w:p>
      <w:r>
        <w:rPr>
          <w:b/>
          <w:u w:val="single"/>
        </w:rPr>
        <w:t xml:space="preserve">237746</w:t>
      </w:r>
    </w:p>
    <w:p>
      <w:r>
        <w:t xml:space="preserve">@Morgan1Leigh @ginny_brett @brithume @JoeVitollo Totta, Morgan!!!!Jos Obama ja Hillary olisivat vain STFU ja menisivät pois, et koskaan kuule minun enää puhuvan heistä. Id mieluummin poistaa nuo 8 vuotta muististani muutenkin.</w:t>
      </w:r>
    </w:p>
    <w:p>
      <w:r>
        <w:rPr>
          <w:b/>
          <w:u w:val="single"/>
        </w:rPr>
        <w:t xml:space="preserve">237747</w:t>
      </w:r>
    </w:p>
    <w:p>
      <w:r>
        <w:t xml:space="preserve">@melissa710 @TIME Tiedätkö sinä, hysteerinen ääliö, edes, mikä 25. lisäys on??? Sinun pitäisi pitää turpasi kiinni, ennen kuin leikkaan sinut palasiksi.</w:t>
      </w:r>
    </w:p>
    <w:p>
      <w:r>
        <w:rPr>
          <w:b/>
          <w:u w:val="single"/>
        </w:rPr>
        <w:t xml:space="preserve">237748</w:t>
      </w:r>
    </w:p>
    <w:p>
      <w:r>
        <w:t xml:space="preserve">Menen LARPiin jonain tv-sarjasta, koska muuten en ehkä pääsisi harrastamaan vapaa-ajan lapsenmurhaa, sanoi hyvin sopeutunut ja lainkaan hysteerinen nainen.</w:t>
      </w:r>
    </w:p>
    <w:p>
      <w:r>
        <w:rPr>
          <w:b/>
          <w:u w:val="single"/>
        </w:rPr>
        <w:t xml:space="preserve">237749</w:t>
      </w:r>
    </w:p>
    <w:p>
      <w:r>
        <w:t xml:space="preserve">@DatGaBoii Kyllä se vitun persereikäinen vitun ämmä! GRRRRRR</w:t>
      </w:r>
    </w:p>
    <w:p>
      <w:r>
        <w:rPr>
          <w:b/>
          <w:u w:val="single"/>
        </w:rPr>
        <w:t xml:space="preserve">237750</w:t>
      </w:r>
    </w:p>
    <w:p>
      <w:r>
        <w:t xml:space="preserve">@AnnCoulter Oletko pitänyt tuota jäähdytystä ihmisen jääkaapissa juuri tätä tilaisuutta varten?Hysteerinen nainen?!?ROFLMFAO!</w:t>
      </w:r>
    </w:p>
    <w:p>
      <w:r>
        <w:rPr>
          <w:b/>
          <w:u w:val="single"/>
        </w:rPr>
        <w:t xml:space="preserve">237751</w:t>
      </w:r>
    </w:p>
    <w:p>
      <w:r>
        <w:t xml:space="preserve">@AnnCoulter sanoo hysteerinen nainen, joka aloitti mielettömän itkupotkuraivarin mediatiradion, joka kesti viikkoja sen jälkeen, kun häntä pyydettiin kohteliaasti vaihtamaan paikkaa lentokoneessa.</w:t>
      </w:r>
    </w:p>
    <w:p>
      <w:r>
        <w:rPr>
          <w:b/>
          <w:u w:val="single"/>
        </w:rPr>
        <w:t xml:space="preserve">237752</w:t>
      </w:r>
    </w:p>
    <w:p>
      <w:r>
        <w:t xml:space="preserve">@JimsExwife @Nicoxw1 Ryömikää takaisin koloonne, senkin kammottavat noidat. Olen varma, että kumpikin teistä entisistä huorista olisi innoissaan, jos mies vain koskisi teidän hutsuperseeseenne.</w:t>
      </w:r>
    </w:p>
    <w:p>
      <w:r>
        <w:rPr>
          <w:b/>
          <w:u w:val="single"/>
        </w:rPr>
        <w:t xml:space="preserve">237753</w:t>
      </w:r>
    </w:p>
    <w:p>
      <w:r>
        <w:t xml:space="preserve">@HEHe06033701 @Mikey_boludo Turpa kiinni tyhmä ämmä. Jos et pidä siitä, älä vittu vastaa, senkin lapsellinen lutka...</w:t>
      </w:r>
    </w:p>
    <w:p>
      <w:r>
        <w:rPr>
          <w:b/>
          <w:u w:val="single"/>
        </w:rPr>
        <w:t xml:space="preserve">237754</w:t>
      </w:r>
    </w:p>
    <w:p>
      <w:r>
        <w:t xml:space="preserve">@DebraMessing Susan on menettänyt kaiken uskottavuutensa ja hänen on STFU, kuten sanoit!</w:t>
      </w:r>
    </w:p>
    <w:p>
      <w:r>
        <w:rPr>
          <w:b/>
          <w:u w:val="single"/>
        </w:rPr>
        <w:t xml:space="preserve">237755</w:t>
      </w:r>
    </w:p>
    <w:p>
      <w:r>
        <w:t xml:space="preserve">Lisäsin videon @YouTube-soittolistalle Skank - Tanto (I Want You) (Ao Vivo)</w:t>
      </w:r>
    </w:p>
    <w:p>
      <w:r>
        <w:rPr>
          <w:b/>
          <w:u w:val="single"/>
        </w:rPr>
        <w:t xml:space="preserve">237756</w:t>
      </w:r>
    </w:p>
    <w:p>
      <w:r>
        <w:t xml:space="preserve">@Elaine61676401 @Leah49274379 @PattyArquette @SteveScalise Ok sure. Senkin haisunäätä trollirobotti. Mene kylpemään leivänpaahtimen kanssa kukaan ei kaipaa sinua kun olet poissa.</w:t>
      </w:r>
    </w:p>
    <w:p>
      <w:r>
        <w:rPr>
          <w:b/>
          <w:u w:val="single"/>
        </w:rPr>
        <w:t xml:space="preserve">237757</w:t>
      </w:r>
    </w:p>
    <w:p>
      <w:r>
        <w:t xml:space="preserve">puristin myös leukaani ja hioin edelleen hampaitani, samalla kun sanoin miellyttäviä asioita, kuten "kuole, senkin vitun ämmä, senkin vitun kusipäähirviö", kun purin osan raivostani spideyyn.</w:t>
      </w:r>
    </w:p>
    <w:p>
      <w:r>
        <w:rPr>
          <w:b/>
          <w:u w:val="single"/>
        </w:rPr>
        <w:t xml:space="preserve">237758</w:t>
      </w:r>
    </w:p>
    <w:p>
      <w:r>
        <w:t xml:space="preserve">@BenSasse Meidän ei pitäisi murehtia kaunista päätämme sellaisista asioista kuin väärä vala?Kysy vaimoltasi, pitäisikö naisten hyväksyä nykypäivän korruptoituneen GOP:n suunnitelma palauttaa meidät 1950-luvulle, jolloin hysteeriset naiset pysyivät paljain jaloin ja raskaana.Olet näyttänyt meille, kuka olet, ja minä uskon sinua.</w:t>
      </w:r>
    </w:p>
    <w:p>
      <w:r>
        <w:rPr>
          <w:b/>
          <w:u w:val="single"/>
        </w:rPr>
        <w:t xml:space="preserve">237759</w:t>
      </w:r>
    </w:p>
    <w:p>
      <w:r>
        <w:t xml:space="preserve">Ja jos olet mies (tai suoraan sanottuna nainen), jonka mielestä seksuaalinen häirintä ei ole niin suuri asia, ylläpidät raiskauskulttuuria.</w:t>
      </w:r>
    </w:p>
    <w:p>
      <w:r>
        <w:rPr>
          <w:b/>
          <w:u w:val="single"/>
        </w:rPr>
        <w:t xml:space="preserve">237760</w:t>
      </w:r>
    </w:p>
    <w:p>
      <w:r>
        <w:t xml:space="preserve">@ChiefCourt Ei epäilystäkään, pysyn keittiössä. Musiikki slappin ja lil bit of greenery ja olen cool lol. FEW yritykset?! Damn thats whats up! Joo, viime aikoina tuollaisia paikkoja on syntynyt paljon. Mikä on hyvä. Mikä sen nimi olisi? Visualisoi nimi, jotta se ilmenee.</w:t>
      </w:r>
    </w:p>
    <w:p>
      <w:r>
        <w:rPr>
          <w:b/>
          <w:u w:val="single"/>
        </w:rPr>
        <w:t xml:space="preserve">237761</w:t>
      </w:r>
    </w:p>
    <w:p>
      <w:r>
        <w:t xml:space="preserve">@cole_blomgren @JoshAndrusk @nicky_madda Teidän kaikkien on pysyttävä keittiössä, ei minkäänlaista ennakkosulkemista.</w:t>
      </w:r>
    </w:p>
    <w:p>
      <w:r>
        <w:rPr>
          <w:b/>
          <w:u w:val="single"/>
        </w:rPr>
        <w:t xml:space="preserve">237762</w:t>
      </w:r>
    </w:p>
    <w:p>
      <w:r>
        <w:t xml:space="preserve">Ainoat ihmiset, jotka voivat pysäyttää seksuaalisen väkivallan ja raiskauksen, ovat miehet ja naiset, jotka luulevat, että heillä on oikeus tehdä mitä haluavat muille #MeToo.</w:t>
      </w:r>
    </w:p>
    <w:p>
      <w:r>
        <w:rPr>
          <w:b/>
          <w:u w:val="single"/>
        </w:rPr>
        <w:t xml:space="preserve">237763</w:t>
      </w:r>
    </w:p>
    <w:p>
      <w:r>
        <w:t xml:space="preserve">Narttu, et ole ainoa, joka vihaa minua, liity kerhoon, seiso nurkassa ja pysy hiljaa.</w:t>
      </w:r>
    </w:p>
    <w:p>
      <w:r>
        <w:rPr>
          <w:b/>
          <w:u w:val="single"/>
        </w:rPr>
        <w:t xml:space="preserve">237764</w:t>
      </w:r>
    </w:p>
    <w:p>
      <w:r>
        <w:t xml:space="preserve">@dumblefttweets @bryyelyy @tariqnasheed Stfu sinä nössö. Selvästi valkoinen kaveri oli vitun hyökkääjä ja kävi ensin käsiksi. Tyypillinen vastaus kaltaisiltasi.</w:t>
      </w:r>
    </w:p>
    <w:p>
      <w:r>
        <w:rPr>
          <w:b/>
          <w:u w:val="single"/>
        </w:rPr>
        <w:t xml:space="preserve">237765</w:t>
      </w:r>
    </w:p>
    <w:p>
      <w:r>
        <w:t xml:space="preserve">@Gbaby_5 @collinscody01 @mandaxxbaby @AnoopJo64686365 @savagedewd @YoooooAdrienne Suck these big balls instead you pussy. Mä tappelisin sua vastaan missä tahansa muutenkin jos sulla on munaa astua kuvioihin. Tule Singaporeen voimme sparrata siellä poika.</w:t>
      </w:r>
    </w:p>
    <w:p>
      <w:r>
        <w:rPr>
          <w:b/>
          <w:u w:val="single"/>
        </w:rPr>
        <w:t xml:space="preserve">237766</w:t>
      </w:r>
    </w:p>
    <w:p>
      <w:r>
        <w:t xml:space="preserve">@PiperPerabo Olet friikkiperse SKANKBAG, joka on ollut HAS-BEEN 20 vuotta. WTF olet muutenkin? EI KUKAAN, joten STFU ja painu imemään sitä, hutsu.</w:t>
      </w:r>
    </w:p>
    <w:p>
      <w:r>
        <w:rPr>
          <w:b/>
          <w:u w:val="single"/>
        </w:rPr>
        <w:t xml:space="preserve">237767</w:t>
      </w:r>
    </w:p>
    <w:p>
      <w:r>
        <w:t xml:space="preserve">Viittasin siihen, että naiset kutsuvat muita naisia huoriksi ja nartuiksi tai valitsevat olla seksuaalisesti aktiivisia niin kuin he haluavat olla, mutta että hän jatkuvasti kutsuu naisia vitun huoriksi, se on väärin ja rohkeaa.</w:t>
      </w:r>
    </w:p>
    <w:p>
      <w:r>
        <w:rPr>
          <w:b/>
          <w:u w:val="single"/>
        </w:rPr>
        <w:t xml:space="preserve">237768</w:t>
      </w:r>
    </w:p>
    <w:p>
      <w:r>
        <w:t xml:space="preserve">#Metoo "Jos kaikki naiset, jotka ovat joutuneet [#rape(d)], kirjoittaisivat statuksekseen 'Me too.', voisimme antaa ihmisille käsityksen ongelman laajuudesta.""</w:t>
      </w:r>
    </w:p>
    <w:p>
      <w:r>
        <w:rPr>
          <w:b/>
          <w:u w:val="single"/>
        </w:rPr>
        <w:t xml:space="preserve">237769</w:t>
      </w:r>
    </w:p>
    <w:p>
      <w:r>
        <w:t xml:space="preserve">Alan todella kyllästyä siihen, että kaikki sanovat minulle, että näytän ämmältä. Lopeta tuo vitun ennakkoluuloisuus, senkin vitun kusipää.</w:t>
      </w:r>
    </w:p>
    <w:p>
      <w:r>
        <w:rPr>
          <w:b/>
          <w:u w:val="single"/>
        </w:rPr>
        <w:t xml:space="preserve">237770</w:t>
      </w:r>
    </w:p>
    <w:p>
      <w:r>
        <w:t xml:space="preserve">@Minaj_QueenUK Kuka tahansa lähetti sinulle tämän töykeän viestin, on vitun kusipää. Et voi vain päästä surustasi yli, etenkään äitisi kanssa. Tarkoitan, että vittu sentään, vietit yhdeksän kuukautta tuon naisen sisällä. Suru voi kestää koko eliniän, varsinkin sinun kohdallasi.</w:t>
      </w:r>
    </w:p>
    <w:p>
      <w:r>
        <w:rPr>
          <w:b/>
          <w:u w:val="single"/>
        </w:rPr>
        <w:t xml:space="preserve">237771</w:t>
      </w:r>
    </w:p>
    <w:p>
      <w:r>
        <w:t xml:space="preserve">@theartfulman Ironia... Islam kirjaimellisesti kohtelee naisia kuin seksiorjia. Aviomiehet saavat raiskata vaimonsa joka päivä, jos haluavat.</w:t>
      </w:r>
    </w:p>
    <w:p>
      <w:r>
        <w:rPr>
          <w:b/>
          <w:u w:val="single"/>
        </w:rPr>
        <w:t xml:space="preserve">237772</w:t>
      </w:r>
    </w:p>
    <w:p>
      <w:r>
        <w:t xml:space="preserve">Patton -Oswalt - Hollywoodin 'koomikko' naiset nauttivat raiskauksesta https://t.co/csUZ8yL5mu #tcot #tlot #maga https://t.co/bo7R4cEyFl</w:t>
      </w:r>
    </w:p>
    <w:p>
      <w:r>
        <w:rPr>
          <w:b/>
          <w:u w:val="single"/>
        </w:rPr>
        <w:t xml:space="preserve">237773</w:t>
      </w:r>
    </w:p>
    <w:p>
      <w:r>
        <w:t xml:space="preserve">@Preditard @brittanyadeline Stfu sinä kaksi jalka pillu narttu</w:t>
      </w:r>
    </w:p>
    <w:p>
      <w:r>
        <w:rPr>
          <w:b/>
          <w:u w:val="single"/>
        </w:rPr>
        <w:t xml:space="preserve">237774</w:t>
      </w:r>
    </w:p>
    <w:p>
      <w:r>
        <w:t xml:space="preserve">reaktioni, kun kirjaimellisesti kaikki tytöt luokassani kertoivat minulle, että olen niin pitkä. bitch u parempi stfu en tarvitse ur validation hoe</w:t>
      </w:r>
    </w:p>
    <w:p>
      <w:r>
        <w:rPr>
          <w:b/>
          <w:u w:val="single"/>
        </w:rPr>
        <w:t xml:space="preserve">237775</w:t>
      </w:r>
    </w:p>
    <w:p>
      <w:r>
        <w:t xml:space="preserve">Te tytöt teette tänään töitä @CoryBooker @SenKamalaHarris. Harmi, että vaikutatte molemmat hysteerisiltä naisilta.</w:t>
      </w:r>
    </w:p>
    <w:p>
      <w:r>
        <w:rPr>
          <w:b/>
          <w:u w:val="single"/>
        </w:rPr>
        <w:t xml:space="preserve">237776</w:t>
      </w:r>
    </w:p>
    <w:p>
      <w:r>
        <w:t xml:space="preserve">Nicki albumi pommi af vannon yall niggas todella vain eivät pidä naisista kuulostaa hatin bitch mennä laittaa hame ja stfu</w:t>
      </w:r>
    </w:p>
    <w:p>
      <w:r>
        <w:rPr>
          <w:b/>
          <w:u w:val="single"/>
        </w:rPr>
        <w:t xml:space="preserve">237777</w:t>
      </w:r>
    </w:p>
    <w:p>
      <w:r>
        <w:t xml:space="preserve">@USATODAY Shaddup senkin hutsu maahanmuuttaja HO, keneltä varastit tuon lausunnon Michelle ... JÄLLEEN KERRAN?!? Mitä sinä tiedät meidän maastamme, et ole ollut täällä tarpeeksi kauan aloittaaksesi tuollaisen paskanjauhannan!!!</w:t>
      </w:r>
    </w:p>
    <w:p>
      <w:r>
        <w:rPr>
          <w:b/>
          <w:u w:val="single"/>
        </w:rPr>
        <w:t xml:space="preserve">237778</w:t>
      </w:r>
    </w:p>
    <w:p>
      <w:r>
        <w:t xml:space="preserve">Kaikki kutsuvat sinua nartuksi, etkä pidä siitä? Narttu kuin mitä?! Ketä ei kutsuttaisi nartuksi, olet kuin huora, joka odottaa jonkun kaivavan hänen kaluaan, joten älä viitsi, barbie, sinä nekru olet eri mieltä!</w:t>
      </w:r>
    </w:p>
    <w:p>
      <w:r>
        <w:rPr>
          <w:b/>
          <w:u w:val="single"/>
        </w:rPr>
        <w:t xml:space="preserve">237779</w:t>
      </w:r>
    </w:p>
    <w:p>
      <w:r>
        <w:t xml:space="preserve">@RefuSimbi Niin vitun seksikäs minun QUEEN minä voin olla, että SPECIAL kuningas pilata sinua viikonlopun ovat elämän ajan imeä, että kaunis pillua ja vittu u hyvä plus imeä niitä seksikkäitä jalkoja vittu kanssani Kaunis</w:t>
      </w:r>
    </w:p>
    <w:p>
      <w:r>
        <w:rPr>
          <w:b/>
          <w:u w:val="single"/>
        </w:rPr>
        <w:t xml:space="preserve">237780</w:t>
      </w:r>
    </w:p>
    <w:p>
      <w:r>
        <w:t xml:space="preserve">im istuu kirjastossa vapaa-aika ja tämä vitun ämmä perse huora laittaa hänen reppunsa alas ennen kuin voisin istua alas wth</w:t>
      </w:r>
    </w:p>
    <w:p>
      <w:r>
        <w:rPr>
          <w:b/>
          <w:u w:val="single"/>
        </w:rPr>
        <w:t xml:space="preserve">237781</w:t>
      </w:r>
    </w:p>
    <w:p>
      <w:r>
        <w:t xml:space="preserve">Olet kokonainen ämmä ja vieläpä. Äitisi ja isäsi luultavasti veli ja sisko. Vitun typerä kusipää.</w:t>
      </w:r>
    </w:p>
    <w:p>
      <w:r>
        <w:rPr>
          <w:b/>
          <w:u w:val="single"/>
        </w:rPr>
        <w:t xml:space="preserve">237782</w:t>
      </w:r>
    </w:p>
    <w:p>
      <w:r>
        <w:t xml:space="preserve">Olimme CUMMING FOR YOU SKANK @teerex__</w:t>
      </w:r>
    </w:p>
    <w:p>
      <w:r>
        <w:rPr>
          <w:b/>
          <w:u w:val="single"/>
        </w:rPr>
        <w:t xml:space="preserve">237783</w:t>
      </w:r>
    </w:p>
    <w:p>
      <w:r>
        <w:t xml:space="preserve">...Huutaa vuosikymmeniä?Milloin viimeksi Roe v. Wade oli todella uhattuna?Kysyy rehellisesti...@SenGillibrand, olkaa hyvä ja pitäkää turpanne kiinni.</w:t>
      </w:r>
    </w:p>
    <w:p>
      <w:r>
        <w:rPr>
          <w:b/>
          <w:u w:val="single"/>
        </w:rPr>
        <w:t xml:space="preserve">237784</w:t>
      </w:r>
    </w:p>
    <w:p>
      <w:r>
        <w:t xml:space="preserve">Tulevaisuus on naisellinenKeskimääräinen 40-vuotias mies: Um naisten pitäisi pysyä keittiössä,, ha siivota taloni hahahahaMe:</w:t>
      </w:r>
    </w:p>
    <w:p>
      <w:r>
        <w:rPr>
          <w:b/>
          <w:u w:val="single"/>
        </w:rPr>
        <w:t xml:space="preserve">237785</w:t>
      </w:r>
    </w:p>
    <w:p>
      <w:r>
        <w:t xml:space="preserve">@FeministVoter Hän vittu kutsui minua "cracker bitch", ja aiot hyökätä minua vastaan? Hienoa. Vitun kusipää.</w:t>
      </w:r>
    </w:p>
    <w:p>
      <w:r>
        <w:rPr>
          <w:b/>
          <w:u w:val="single"/>
        </w:rPr>
        <w:t xml:space="preserve">237786</w:t>
      </w:r>
    </w:p>
    <w:p>
      <w:r>
        <w:t xml:space="preserve">@AnnCoulter Älä huoli Ann. Kukaan ei tule koskaan syyttämään sinua hysteeriseksi naiseksi tai minkään sortin naiseksi.</w:t>
      </w:r>
    </w:p>
    <w:p>
      <w:r>
        <w:rPr>
          <w:b/>
          <w:u w:val="single"/>
        </w:rPr>
        <w:t xml:space="preserve">237787</w:t>
      </w:r>
    </w:p>
    <w:p>
      <w:r>
        <w:t xml:space="preserve">@DailyCaller Katsotaanpa... Raiskaa nainen ja potkaisee sitten koiraa. Tämä lihava sika on kastroitava ja ripustettava julkiselle tontille... https://t.co/AExJzqyLSd...</w:t>
      </w:r>
    </w:p>
    <w:p>
      <w:r>
        <w:rPr>
          <w:b/>
          <w:u w:val="single"/>
        </w:rPr>
        <w:t xml:space="preserve">237788</w:t>
      </w:r>
    </w:p>
    <w:p>
      <w:r>
        <w:t xml:space="preserve">omg ja pillu pojat ääniviesti toivottaa minulle hyvää syntymäpäivää oli absoluuttinen paras Arvostan sinua niin paljon, kiitos pillu poika &lt;3</w:t>
      </w:r>
    </w:p>
    <w:p>
      <w:r>
        <w:rPr>
          <w:b/>
          <w:u w:val="single"/>
        </w:rPr>
        <w:t xml:space="preserve">237789</w:t>
      </w:r>
    </w:p>
    <w:p>
      <w:r>
        <w:t xml:space="preserve">Katso. Hän pelkää naista, kun hän piileskelee suurlähetystössä lasten raiskaussyytöksiltä. Ime omaa 8=D:täsi, Gay Richard Bra... https://t.co/kMvsMMSImM https://t.co/kMvsMMSImM</w:t>
      </w:r>
    </w:p>
    <w:p>
      <w:r>
        <w:rPr>
          <w:b/>
          <w:u w:val="single"/>
        </w:rPr>
        <w:t xml:space="preserve">237790</w:t>
      </w:r>
    </w:p>
    <w:p>
      <w:r>
        <w:t xml:space="preserve">Kuule, terapeuttia kaipaava nainen, tiedän, että rakastat sitä, kun miehet kuristavat ja läpsivät sinua, kunnes pääset laukeamaan, mutta kaikki meistä eivät pidä siitä. Mene laittamaan aloe tuohon perseeseesi ja pysy kaukana TL:stäni, kulta.</w:t>
      </w:r>
    </w:p>
    <w:p>
      <w:r>
        <w:rPr>
          <w:b/>
          <w:u w:val="single"/>
        </w:rPr>
        <w:t xml:space="preserve">237791</w:t>
      </w:r>
    </w:p>
    <w:p>
      <w:r>
        <w:t xml:space="preserve">@SunnyLeone @DanielWeber99 senkin vitun ämmä! Et tiedä vittuakaan näyttelemisestä. Olet vain vitun huora, joka on tottunut siihen, että satunnaiset tyypit, joita et edes tunne, panevat sinua.</w:t>
      </w:r>
    </w:p>
    <w:p>
      <w:r>
        <w:rPr>
          <w:b/>
          <w:u w:val="single"/>
        </w:rPr>
        <w:t xml:space="preserve">237792</w:t>
      </w:r>
    </w:p>
    <w:p>
      <w:r>
        <w:t xml:space="preserve">@Maisie1992 Tule tänne, senkin nössö...</w:t>
      </w:r>
    </w:p>
    <w:p>
      <w:r>
        <w:rPr>
          <w:b/>
          <w:u w:val="single"/>
        </w:rPr>
        <w:t xml:space="preserve">237793</w:t>
      </w:r>
    </w:p>
    <w:p>
      <w:r>
        <w:t xml:space="preserve">Ihan kuin välittäisin siitä, mitä viehättävä TIM ajattelee minusta! Useimmat heistä eivät voi menettää jäljellä olevaa maskuliinisuuttaan (lainattu loistava ilmaisu). Olen lutka ja paskiainen, koska tiedän, että miehistä ei voi tulla naisia! Trans-brigade on saanut sen myrkylliseksi niin nopeasti - se on miesvoimaa teille.</w:t>
      </w:r>
    </w:p>
    <w:p>
      <w:r>
        <w:rPr>
          <w:b/>
          <w:u w:val="single"/>
        </w:rPr>
        <w:t xml:space="preserve">237794</w:t>
      </w:r>
    </w:p>
    <w:p>
      <w:r>
        <w:t xml:space="preserve">Ei, "Jumala" ei luonut naisia sitä varten, senkin vitun kusipää. Jos rakastamme toisiamme, panemme tosiaan milloin haluamme, missä haluamme. Älä nolaa itseäsi tällä paskalla.</w:t>
      </w:r>
    </w:p>
    <w:p>
      <w:r>
        <w:rPr>
          <w:b/>
          <w:u w:val="single"/>
        </w:rPr>
        <w:t xml:space="preserve">237795</w:t>
      </w:r>
    </w:p>
    <w:p>
      <w:r>
        <w:t xml:space="preserve">@LindseyGrahamSC @BarackObama @realDonaldTrump Tapa, jolla on munaa puhua paskaa näin, kun McCain ei ole enää paikalla. Tiedät, että hän olisi käskenyt sinua olemaan hiljaa. Pussy!</w:t>
      </w:r>
    </w:p>
    <w:p>
      <w:r>
        <w:rPr>
          <w:b/>
          <w:u w:val="single"/>
        </w:rPr>
        <w:t xml:space="preserve">237796</w:t>
      </w:r>
    </w:p>
    <w:p>
      <w:r>
        <w:t xml:space="preserve">Senkin nössö poika</w:t>
      </w:r>
    </w:p>
    <w:p>
      <w:r>
        <w:rPr>
          <w:b/>
          <w:u w:val="single"/>
        </w:rPr>
        <w:t xml:space="preserve">237797</w:t>
      </w:r>
    </w:p>
    <w:p>
      <w:r>
        <w:t xml:space="preserve">Katsotaanpa. Sinä kehuskelet sillä, että kourit naisia pillusta, alentelet ja vähättelet ihmisiä, mukaan lukien omaa henkilökuntaasi päivittäin, joten kyllä, se mitä näemme, mitä kuulemme, ON totta, o stfu, ja Mueller on tulossa.</w:t>
      </w:r>
    </w:p>
    <w:p>
      <w:r>
        <w:rPr>
          <w:b/>
          <w:u w:val="single"/>
        </w:rPr>
        <w:t xml:space="preserve">237798</w:t>
      </w:r>
    </w:p>
    <w:p>
      <w:r>
        <w:t xml:space="preserve">Valitettava muistutus siitä, että miehet pitävät ystävällisesti turpansa kiinni siitä, että he kertovat naisille, mitä feminismi on tai mitä sen pitäisi olla. Ei ole teidän päätettävissänne. Naiset päättävät - ehkä hyvin eri mieltä. Mutta naiset ja vain naiset päättävät, mitä feminismi on. Kukaan ei pyytänyt teidän hyväksyntäänne.</w:t>
      </w:r>
    </w:p>
    <w:p>
      <w:r>
        <w:rPr>
          <w:b/>
          <w:u w:val="single"/>
        </w:rPr>
        <w:t xml:space="preserve">237799</w:t>
      </w:r>
    </w:p>
    <w:p>
      <w:r>
        <w:t xml:space="preserve">Bitch rahaa puhua stfu huora ja mene tekemään minulle lisää leipää @BaaabyOG</w:t>
      </w:r>
    </w:p>
    <w:p>
      <w:r>
        <w:rPr>
          <w:b/>
          <w:u w:val="single"/>
        </w:rPr>
        <w:t xml:space="preserve">237800</w:t>
      </w:r>
    </w:p>
    <w:p>
      <w:r>
        <w:t xml:space="preserve">Olin 18-vuotias, kun SCOTUS hyväksyi ehkäisyn lailliseksi, joten löysin osteopaatin, joka määräsi sen minulle 16-vuotiaana. Senaatti Hatch ja Sass huusivat senaatissa, että nuo hysteeriset naiset pitää saada ulos istuntosalista, mikä oli selvää, että GOP haluaa yhä hallita naisten kehoja. #VoteNoOnKavanaugh</w:t>
      </w:r>
    </w:p>
    <w:p>
      <w:r>
        <w:rPr>
          <w:b/>
          <w:u w:val="single"/>
        </w:rPr>
        <w:t xml:space="preserve">237801</w:t>
      </w:r>
    </w:p>
    <w:p>
      <w:r>
        <w:t xml:space="preserve">@gergeyx @revoirandrew Sait töitä, senkin läskiperse vitun kusipää . Näin maksan vuokran, tyhmä huora...</w:t>
      </w:r>
    </w:p>
    <w:p>
      <w:r>
        <w:rPr>
          <w:b/>
          <w:u w:val="single"/>
        </w:rPr>
        <w:t xml:space="preserve">237802</w:t>
      </w:r>
    </w:p>
    <w:p>
      <w:r>
        <w:t xml:space="preserve">@TuckerCarlson Hilly laittaa $ $ yli kaiken Tuen naista olen raiskauksen vastainen, mutta ei palauta Harvin lahjoituksia aina rahasta Clintonien kanssa.</w:t>
      </w:r>
    </w:p>
    <w:p>
      <w:r>
        <w:rPr>
          <w:b/>
          <w:u w:val="single"/>
        </w:rPr>
        <w:t xml:space="preserve">237803</w:t>
      </w:r>
    </w:p>
    <w:p>
      <w:r>
        <w:t xml:space="preserve">vihaan niitä meemejä, jotka menevät rakas tytöt, lopettakaa ___ jos luulette poikien pitävän siitä, koska me emme pidä???? sinä vitun kusipää luuletko, että käytän edes sekunnin päivästä ajattelemalla SINUA tai typeriä mieltymyksiäsi???? te kaikki olette tyhmiä lmaoooooooo naiset eivät välitä vittuakaan sinusta.</w:t>
      </w:r>
    </w:p>
    <w:p>
      <w:r>
        <w:rPr>
          <w:b/>
          <w:u w:val="single"/>
        </w:rPr>
        <w:t xml:space="preserve">237804</w:t>
      </w:r>
    </w:p>
    <w:p>
      <w:r>
        <w:t xml:space="preserve">@SunnyLeone @DanielWeber99 senkin ämmä. Vitun huora. Kaltaisesi vitun huora saa mahdollisuuden näytellä elokuvissa. Entä ne tuhannet kamppailut, joita meillä on? Senkin vitun ämmä! Senkin ämmä, joka ei tiedä, keitä hänen vanhempansa ovat, ja nyt näyttelee puhdasta! Sinä</w:t>
      </w:r>
    </w:p>
    <w:p>
      <w:r>
        <w:rPr>
          <w:b/>
          <w:u w:val="single"/>
        </w:rPr>
        <w:t xml:space="preserve">237805</w:t>
      </w:r>
    </w:p>
    <w:p>
      <w:r>
        <w:t xml:space="preserve">@DonaldJTrumpJr @robinlecronesco Syy siihen, miksi #HarveyWeinsteinin täytyi kähmiä ja raiskata naisia, on se, että kuka ihmeessä... https://t.co/ICOQbEL8hi</w:t>
      </w:r>
    </w:p>
    <w:p>
      <w:r>
        <w:rPr>
          <w:b/>
          <w:u w:val="single"/>
        </w:rPr>
        <w:t xml:space="preserve">237806</w:t>
      </w:r>
    </w:p>
    <w:p>
      <w:r>
        <w:t xml:space="preserve">@NBCNews @darla22686198 Joku nössö vastasi twiittiini, mutta mykisti minut ENSIMMÄISEKSI!!! SINÄ PUSSY!!! HAHAHA</w:t>
      </w:r>
    </w:p>
    <w:p>
      <w:r>
        <w:rPr>
          <w:b/>
          <w:u w:val="single"/>
        </w:rPr>
        <w:t xml:space="preserve">237807</w:t>
      </w:r>
    </w:p>
    <w:p>
      <w:r>
        <w:t xml:space="preserve">Copper Sandwich Maker Sweeps sponsoroi Money Nuts ja Kitchen Authority! Osallistu tänään!</w:t>
      </w:r>
    </w:p>
    <w:p>
      <w:r>
        <w:rPr>
          <w:b/>
          <w:u w:val="single"/>
        </w:rPr>
        <w:t xml:space="preserve">237808</w:t>
      </w:r>
    </w:p>
    <w:p>
      <w:r>
        <w:t xml:space="preserve">Minulle puhui juuri töissä puhelimessa se kaikkein tökeröin ämmä ja haluan työntää hänet jyrkänteeltä ja hypätä hänen kylkiluidensa päälle . Ent phased</w:t>
      </w:r>
    </w:p>
    <w:p>
      <w:r>
        <w:rPr>
          <w:b/>
          <w:u w:val="single"/>
        </w:rPr>
        <w:t xml:space="preserve">237809</w:t>
      </w:r>
    </w:p>
    <w:p>
      <w:r>
        <w:t xml:space="preserve">ANN COULTER ON OIKEASSA. BOOKER JA HARRIS KÄYTTÄYTYVÄT KUIN PARI HYSTEERISTÄ NAISTA, JOTKA YRITTÄVÄT PÄIHITTÄÄ TOISENSA.</w:t>
      </w:r>
    </w:p>
    <w:p>
      <w:r>
        <w:rPr>
          <w:b/>
          <w:u w:val="single"/>
        </w:rPr>
        <w:t xml:space="preserve">237810</w:t>
      </w:r>
    </w:p>
    <w:p>
      <w:r>
        <w:t xml:space="preserve">@dccc Uskon kyllä, että hän on hysteerisempi nainen kuin Kamela Harris.</w:t>
      </w:r>
    </w:p>
    <w:p>
      <w:r>
        <w:rPr>
          <w:b/>
          <w:u w:val="single"/>
        </w:rPr>
        <w:t xml:space="preserve">237811</w:t>
      </w:r>
    </w:p>
    <w:p>
      <w:r>
        <w:t xml:space="preserve">Joukko hysteerisiä naisia protestoi taas. #KavanaughHearings</w:t>
      </w:r>
    </w:p>
    <w:p>
      <w:r>
        <w:rPr>
          <w:b/>
          <w:u w:val="single"/>
        </w:rPr>
        <w:t xml:space="preserve">237812</w:t>
      </w:r>
    </w:p>
    <w:p>
      <w:r>
        <w:t xml:space="preserve">@AnnCoulter Ei, olet hysteerisin elossa oleva nainen. Mene etsimään saari ja pysy siellä.</w:t>
      </w:r>
    </w:p>
    <w:p>
      <w:r>
        <w:rPr>
          <w:b/>
          <w:u w:val="single"/>
        </w:rPr>
        <w:t xml:space="preserve">237813</w:t>
      </w:r>
    </w:p>
    <w:p>
      <w:r>
        <w:t xml:space="preserve">@AnnCoulter Tämä on todellinen HYSTERINEN NAINEN:</w:t>
      </w:r>
    </w:p>
    <w:p>
      <w:r>
        <w:rPr>
          <w:b/>
          <w:u w:val="single"/>
        </w:rPr>
        <w:t xml:space="preserve">237814</w:t>
      </w:r>
    </w:p>
    <w:p>
      <w:r>
        <w:t xml:space="preserve">@SaamaanthaaJune @__chelsearenee_ @AverisDope samantha miksi et vain pidä turpaasi kiinni ja huolehdi omista asioistasi. tämä koko tilanne EI OLE MITÄÄN tekemistä sinun kanssasi, joten miksi olet täällä juoksemassa lihavaa suutasi? jos hän halusi myydä pillua, hän teki sen.</w:t>
      </w:r>
    </w:p>
    <w:p>
      <w:r>
        <w:rPr>
          <w:b/>
          <w:u w:val="single"/>
        </w:rPr>
        <w:t xml:space="preserve">237815</w:t>
      </w:r>
    </w:p>
    <w:p>
      <w:r>
        <w:t xml:space="preserve">@cherrygalvez99 @Ericissmexy ME: h-You: ÄMMÄ STFU ILYM TYPERÄ TYHMÄ HUORA !!!</w:t>
      </w:r>
    </w:p>
    <w:p>
      <w:r>
        <w:rPr>
          <w:b/>
          <w:u w:val="single"/>
        </w:rPr>
        <w:t xml:space="preserve">237816</w:t>
      </w:r>
    </w:p>
    <w:p>
      <w:r>
        <w:t xml:space="preserve">@Moonlitelynn @womensmarch @bobblanddesign @CPDAction @lsarsour @TamikaDMallory @UltraViolet @VoteChoice @PPNYCAction @KishaBari @WaywardWinifred @wmnsmarchla He eivät edusta kaikkia naisia. He edustavat hysteerisiä naisia, jotka haluavat valittaa ja itkeä presidentistämme ja nousevasta taloudesta. Suurin osa meistä naisista ei ole samaa mieltä noiden harvojen kanssa. Tutustu artikkeliini</w:t>
      </w:r>
    </w:p>
    <w:p>
      <w:r>
        <w:rPr>
          <w:b/>
          <w:u w:val="single"/>
        </w:rPr>
        <w:t xml:space="preserve">237817</w:t>
      </w:r>
    </w:p>
    <w:p>
      <w:r>
        <w:t xml:space="preserve">Typerä vitun kusipää, mitä et pidä minusta, joten aiot ajaa pysähtyneen bussin läpi mitä varten? Yritätkö ajaa minut ja 4-vuotiaan lapseni yli? Jos haluat esittää kovaa persettä, tee se minulle päin naamaa. Älä vaaranna lasteni turvallisuutta, koska olet tyhmä ämmä.</w:t>
      </w:r>
    </w:p>
    <w:p>
      <w:r>
        <w:rPr>
          <w:b/>
          <w:u w:val="single"/>
        </w:rPr>
        <w:t xml:space="preserve">237818</w:t>
      </w:r>
    </w:p>
    <w:p>
      <w:r>
        <w:t xml:space="preserve">@DebraMessing Miksi et STFU. Olet hysteerinen idiootti!!! Olet juuri se, mikä tässä maassa on vialla. Mene takaisin elitistiseen koloosi!!!</w:t>
      </w:r>
    </w:p>
    <w:p>
      <w:r>
        <w:rPr>
          <w:b/>
          <w:u w:val="single"/>
        </w:rPr>
        <w:t xml:space="preserve">237819</w:t>
      </w:r>
    </w:p>
    <w:p>
      <w:r>
        <w:t xml:space="preserve">@Gundam0075 LOL!!!! Meillä on jo teemalaulu sitten!!! "Me pysytään keittiössä, kun keittiössä on kuuma!"</w:t>
      </w:r>
    </w:p>
    <w:p>
      <w:r>
        <w:rPr>
          <w:b/>
          <w:u w:val="single"/>
        </w:rPr>
        <w:t xml:space="preserve">237820</w:t>
      </w:r>
    </w:p>
    <w:p>
      <w:r>
        <w:t xml:space="preserve">@1800PetMeds Macchiato rakastaisi ruoanlaittoa kotitalousluokassa! Hän voisi jäädä keittiöön maistelemaan tekemisiään :) #voita #kilpailu</w:t>
      </w:r>
    </w:p>
    <w:p>
      <w:r>
        <w:rPr>
          <w:b/>
          <w:u w:val="single"/>
        </w:rPr>
        <w:t xml:space="preserve">237821</w:t>
      </w:r>
    </w:p>
    <w:p>
      <w:r>
        <w:t xml:space="preserve">@thehill Jakso, jossa Ann Coulter pilkkaa hysteerisintä naista kirjaimellisesti hysteerisimpänä naisena.</w:t>
      </w:r>
    </w:p>
    <w:p>
      <w:r>
        <w:rPr>
          <w:b/>
          <w:u w:val="single"/>
        </w:rPr>
        <w:t xml:space="preserve">237822</w:t>
      </w:r>
    </w:p>
    <w:p>
      <w:r>
        <w:t xml:space="preserve">samat miehet, jotka mustamaalaavat Trumpin syyttäjiä, puolustavat O'Reillya tai kieltävät raiskausten olemassaolon, arvostelevat nyt naisia siitä, etteivät he ole tulleet esiin aikaisemmin.</w:t>
      </w:r>
    </w:p>
    <w:p>
      <w:r>
        <w:rPr>
          <w:b/>
          <w:u w:val="single"/>
        </w:rPr>
        <w:t xml:space="preserve">237823</w:t>
      </w:r>
    </w:p>
    <w:p>
      <w:r>
        <w:t xml:space="preserve">@artbychristinem @AnnCoulter Voi katsokaa, taas yksi hysteerinen naiset</w:t>
      </w:r>
    </w:p>
    <w:p>
      <w:r>
        <w:rPr>
          <w:b/>
          <w:u w:val="single"/>
        </w:rPr>
        <w:t xml:space="preserve">237824</w:t>
      </w:r>
    </w:p>
    <w:p>
      <w:r>
        <w:t xml:space="preserve">En ole koskaan ollut tytön kanssa niin iso kuin sinä pillua lyövät kovaa tätä munaa veto Cool toivottavasti voit löytää tyttö minun kokoinen, joka haluaisi mennä alas ya</w:t>
      </w:r>
    </w:p>
    <w:p>
      <w:r>
        <w:rPr>
          <w:b/>
          <w:u w:val="single"/>
        </w:rPr>
        <w:t xml:space="preserve">237825</w:t>
      </w:r>
    </w:p>
    <w:p>
      <w:r>
        <w:t xml:space="preserve">@LukeLSB @AntTC1 @Kokeshi__ @JackSpectraSoul koska tiedät, että raiskauksista selvinneet naiset ovat historiallisesti aina saaneet "oikeudenmukaista oikeutta" smh</w:t>
      </w:r>
    </w:p>
    <w:p>
      <w:r>
        <w:rPr>
          <w:b/>
          <w:u w:val="single"/>
        </w:rPr>
        <w:t xml:space="preserve">237826</w:t>
      </w:r>
    </w:p>
    <w:p>
      <w:r>
        <w:t xml:space="preserve">@sksnky @Schmidt4Donnie @HillaryClinton @dawnresist Saastainen huora hävisi. Teidän luusereiden on aika kasvaa aikuisiksi. Kukaan ei tykkää ruikuttavista pikku nartuista.</w:t>
      </w:r>
    </w:p>
    <w:p>
      <w:r>
        <w:rPr>
          <w:b/>
          <w:u w:val="single"/>
        </w:rPr>
        <w:t xml:space="preserve">237827</w:t>
      </w:r>
    </w:p>
    <w:p>
      <w:r>
        <w:t xml:space="preserve">@DeplorableDrag1 @BreitbartNews Sally Field oli hänen elämänsä rakkaus, ja Burt meni hautaansa katuen, että menetti hänet. Kun vanhenee, numeroilla ei ole väliä, paitsi Kirk Douglasin kaltaiselle hutsulle.</w:t>
      </w:r>
    </w:p>
    <w:p>
      <w:r>
        <w:rPr>
          <w:b/>
          <w:u w:val="single"/>
        </w:rPr>
        <w:t xml:space="preserve">237828</w:t>
      </w:r>
    </w:p>
    <w:p>
      <w:r>
        <w:t xml:space="preserve">Hei @AnnCoulter senkin vitun kusipää ämmä. Tee maailmalle palvelus ja tapa itsesi, ainakin olet hieno johonkin etkä pilaa sitä..... - ainakin toivomme, ettet pilaa.</w:t>
      </w:r>
    </w:p>
    <w:p>
      <w:r>
        <w:rPr>
          <w:b/>
          <w:u w:val="single"/>
        </w:rPr>
        <w:t xml:space="preserve">237829</w:t>
      </w:r>
    </w:p>
    <w:p>
      <w:r>
        <w:t xml:space="preserve">@AnnCoulter Niin, totuuden pyytämistä voisi luonnehtia "hysteerisimmäksi naiseksi" joku, jolla ei ole aavistustakaan siitä, mitä nainen oikeastaan on.</w:t>
      </w:r>
    </w:p>
    <w:p>
      <w:r>
        <w:rPr>
          <w:b/>
          <w:u w:val="single"/>
        </w:rPr>
        <w:t xml:space="preserve">237830</w:t>
      </w:r>
    </w:p>
    <w:p>
      <w:r>
        <w:t xml:space="preserve">Muistakaa vain, että joissakin maissa kylä polttaa naisen elävältä, kivittää hänet ja raiskaa hänen ruumiinsa, jos hän kieltäytyy järjestetystä avioliitosta.</w:t>
      </w:r>
    </w:p>
    <w:p>
      <w:r>
        <w:rPr>
          <w:b/>
          <w:u w:val="single"/>
        </w:rPr>
        <w:t xml:space="preserve">237831</w:t>
      </w:r>
    </w:p>
    <w:p>
      <w:r>
        <w:t xml:space="preserve">@realDonaldTrump YOU FUCKED PUERTO RICO &amp; THE PEOPLE AND YOU KNOW IT! OMAT PERHEENJÄSENENI TODISTIVAT &amp; ELIVÄT SEN LÄPI! VÄHINTÄÄN, STFU SEN SIJAAN, ETTÄ HYÖKKÄÄT VALHEILLA &amp; PASKAPUHEILLA! SINÄ &amp; PAPERIPYYHKEEN HEITTÄMÄSI PASKAPUHEET! SENKIN VITUN VALEHTELIJA! PIECE O</w:t>
      </w:r>
    </w:p>
    <w:p>
      <w:r>
        <w:rPr>
          <w:b/>
          <w:u w:val="single"/>
        </w:rPr>
        <w:t xml:space="preserve">237832</w:t>
      </w:r>
    </w:p>
    <w:p>
      <w:r>
        <w:t xml:space="preserve">@KamalaHarris Olet vitsi, Kammy. Et pystyisi pitelemään tuomari Kavanaugh'n salkkuja. Yrität kerätä varoja aivokuolleilta lampailta, koskien vahvistusta, jota et voi estää. Rotusyytöksinen marxistihutsu, joka olet.</w:t>
      </w:r>
    </w:p>
    <w:p>
      <w:r>
        <w:rPr>
          <w:b/>
          <w:u w:val="single"/>
        </w:rPr>
        <w:t xml:space="preserve">237833</w:t>
      </w:r>
    </w:p>
    <w:p>
      <w:r>
        <w:t xml:space="preserve">Hysteerisin nainen #KavanaughConfirmationHearings #BrettKavanaugh #CoryBooker #KamalaHarris</w:t>
      </w:r>
    </w:p>
    <w:p>
      <w:r>
        <w:rPr>
          <w:b/>
          <w:u w:val="single"/>
        </w:rPr>
        <w:t xml:space="preserve">237834</w:t>
      </w:r>
    </w:p>
    <w:p>
      <w:r>
        <w:t xml:space="preserve">@AnnCoulter Jos hysteerisellä tarkoitat loogista, lukutaitoista, anteeksipyytelemätöntä ja intohimoista, olet kerrankin oikeassa.</w:t>
      </w:r>
    </w:p>
    <w:p>
      <w:r>
        <w:rPr>
          <w:b/>
          <w:u w:val="single"/>
        </w:rPr>
        <w:t xml:space="preserve">237835</w:t>
      </w:r>
    </w:p>
    <w:p>
      <w:r>
        <w:t xml:space="preserve">Nykyaikaisessa elämässä #unesta on tulossa yhä suurempi ongelma. Tukeaksemme sinua ja terveellistä yösi lepoa, meillä on #TopVinkkejä levollisen yön helpottamiseksi: #ThursdayThoughts</w:t>
      </w:r>
    </w:p>
    <w:p>
      <w:r>
        <w:rPr>
          <w:b/>
          <w:u w:val="single"/>
        </w:rPr>
        <w:t xml:space="preserve">237836</w:t>
      </w:r>
    </w:p>
    <w:p>
      <w:r>
        <w:t xml:space="preserve">@AnnCoulter @DonaldJTrumpJr Ja sinun pitäisi tietää, että olet hysteerinen nainen.</w:t>
      </w:r>
    </w:p>
    <w:p>
      <w:r>
        <w:rPr>
          <w:b/>
          <w:u w:val="single"/>
        </w:rPr>
        <w:t xml:space="preserve">237837</w:t>
      </w:r>
    </w:p>
    <w:p>
      <w:r>
        <w:t xml:space="preserve">Kiitos @rhysiedarby hysteerisestä &amp; sydämellisestä ihmeestä, joka on #MysticTimeBird! #WestworldAudition #Periphs... https://t.co/DxpKx4Uhgm https://t.co/DxpKx4Uhgm</w:t>
      </w:r>
    </w:p>
    <w:p>
      <w:r>
        <w:rPr>
          <w:b/>
          <w:u w:val="single"/>
        </w:rPr>
        <w:t xml:space="preserve">237838</w:t>
      </w:r>
    </w:p>
    <w:p>
      <w:r>
        <w:t xml:space="preserve">@tannerofhides @minimaslany Puhumattakaan siitä, että kirjassa Claire ei myöskään pysynyt keittiössä, joten nainen ei selvästikään tiedä, mistä hän puhuu. Kuitenkin kyllä naisille kuuluu niin paljon muutakin kuin ruuanlaitto, siivous jne.</w:t>
      </w:r>
    </w:p>
    <w:p>
      <w:r>
        <w:rPr>
          <w:b/>
          <w:u w:val="single"/>
        </w:rPr>
        <w:t xml:space="preserve">237839</w:t>
      </w:r>
    </w:p>
    <w:p>
      <w:r>
        <w:t xml:space="preserve">Tässä on rehtori Max Caulfield. Sanonpa vielä painokkaasti. Minulla on valtava huora perseessäni. Kiitos. Kiitos.</w:t>
      </w:r>
    </w:p>
    <w:p>
      <w:r>
        <w:rPr>
          <w:b/>
          <w:u w:val="single"/>
        </w:rPr>
        <w:t xml:space="preserve">237840</w:t>
      </w:r>
    </w:p>
    <w:p>
      <w:r>
        <w:t xml:space="preserve">@The_UnSilent_ Kuule, ajattelin aluksi samaa. Mutta, cmon. Meidän on annettava naiselle mahdollisuus epäillä. Tuo ei ehkä olekaan valkoisen vallan symboli. Se voi olla Im a Feckless Fucking Cunt -kerhon salainen merkki. Ehkä hän haluaa j</w:t>
      </w:r>
    </w:p>
    <w:p>
      <w:r>
        <w:rPr>
          <w:b/>
          <w:u w:val="single"/>
        </w:rPr>
        <w:t xml:space="preserve">237841</w:t>
      </w:r>
    </w:p>
    <w:p>
      <w:r>
        <w:t xml:space="preserve">läheisten tyttöystävien näkeminen julkisesti: Hei sinä typerä vitun lutka ämmä Vihaan sinua nähdä tyttöjä, joista et oikeasti pidä: Hei tyttö omgggg miten menee, siitä on ikuisuusrrrrrr</w:t>
      </w:r>
    </w:p>
    <w:p>
      <w:r>
        <w:rPr>
          <w:b/>
          <w:u w:val="single"/>
        </w:rPr>
        <w:t xml:space="preserve">237842</w:t>
      </w:r>
    </w:p>
    <w:p>
      <w:r>
        <w:t xml:space="preserve">Kuvittele, että Chaeyoung leikkaa sinulle keitettyä lihaa ja sinä syöt yhden, mutta tukehdut siihen ja kuolet, ja hän jättää kylmän ruumiisi maahan, koska hänellä on tylsää.</w:t>
      </w:r>
    </w:p>
    <w:p>
      <w:r>
        <w:rPr>
          <w:b/>
          <w:u w:val="single"/>
        </w:rPr>
        <w:t xml:space="preserve">237843</w:t>
      </w:r>
    </w:p>
    <w:p>
      <w:r>
        <w:t xml:space="preserve">@Denymesanity @HamLibertarian Turpa kiinni, kuulin, että olit huora ja annoit David M:n mennä loppuun asti!</w:t>
      </w:r>
    </w:p>
    <w:p>
      <w:r>
        <w:rPr>
          <w:b/>
          <w:u w:val="single"/>
        </w:rPr>
        <w:t xml:space="preserve">237844</w:t>
      </w:r>
    </w:p>
    <w:p>
      <w:r>
        <w:t xml:space="preserve">@Pontifex mene naimaan toista lasta, senkin nynny...</w:t>
      </w:r>
    </w:p>
    <w:p>
      <w:r>
        <w:rPr>
          <w:b/>
          <w:u w:val="single"/>
        </w:rPr>
        <w:t xml:space="preserve">237845</w:t>
      </w:r>
    </w:p>
    <w:p>
      <w:r>
        <w:t xml:space="preserve">@thebettinaarndt Hysteerisiä naisia ja hän miehiä sen perusteella, miltä se näyttää</w:t>
      </w:r>
    </w:p>
    <w:p>
      <w:r>
        <w:rPr>
          <w:b/>
          <w:u w:val="single"/>
        </w:rPr>
        <w:t xml:space="preserve">237846</w:t>
      </w:r>
    </w:p>
    <w:p>
      <w:r>
        <w:t xml:space="preserve">Minä: Kpop twitter: Turpa kiinni, vanha rähjäinen paskakasa. vitun ämmä perse haiseva perse haiseva perse huora perse ruma! Et edes tiedä mitä (lisää ryhmän nimi) on tehnyt faneilleen ja maailmalle, ja sinä olet vain syönyt paskaa koko elämäsi, ime munaa ja kuole huora.</w:t>
      </w:r>
    </w:p>
    <w:p>
      <w:r>
        <w:rPr>
          <w:b/>
          <w:u w:val="single"/>
        </w:rPr>
        <w:t xml:space="preserve">237847</w:t>
      </w:r>
    </w:p>
    <w:p>
      <w:r>
        <w:t xml:space="preserve">Kuin miehet luulevat, että naiset haluavat vain heidän mulkkunsa... EI, SENKIN NYNNYNARTTU... En koskisi sinuun edes 12 jalan kepillä, senkin katkarapumulkku rupikonna. Painu vittuun, senkin paskiainen... painu vittuun... itse asiassa... Toivottavasti menetät kalusi, jotta et voi enää koskaan käyttää sitä, vitun mulkku.</w:t>
      </w:r>
    </w:p>
    <w:p>
      <w:r>
        <w:rPr>
          <w:b/>
          <w:u w:val="single"/>
        </w:rPr>
        <w:t xml:space="preserve">237848</w:t>
      </w:r>
    </w:p>
    <w:p>
      <w:r>
        <w:t xml:space="preserve">@LeaveEUOfficial Meillä on jo rajamme hallinnassa, te hysteeriset hullut.</w:t>
      </w:r>
    </w:p>
    <w:p>
      <w:r>
        <w:rPr>
          <w:b/>
          <w:u w:val="single"/>
        </w:rPr>
        <w:t xml:space="preserve">237849</w:t>
      </w:r>
    </w:p>
    <w:p>
      <w:r>
        <w:t xml:space="preserve">Ei, pysykää keittiössä ja tehkää bariita ja baastoa...</w:t>
      </w:r>
    </w:p>
    <w:p>
      <w:r>
        <w:rPr>
          <w:b/>
          <w:u w:val="single"/>
        </w:rPr>
        <w:t xml:space="preserve">237850</w:t>
      </w:r>
    </w:p>
    <w:p>
      <w:r>
        <w:t xml:space="preserve">@realDonaldTrump Seuraajasi eivät ehkä tiedä sitä, mutta Jumala tietää (tai kuka ikinä onkaan vastuussa), millainen valehteleva hirviö olet. Älä luule, että koska sinulla on tuo huora Paula White rinnallasi, et mene liekkeihin.</w:t>
      </w:r>
    </w:p>
    <w:p>
      <w:r>
        <w:rPr>
          <w:b/>
          <w:u w:val="single"/>
        </w:rPr>
        <w:t xml:space="preserve">237851</w:t>
      </w:r>
    </w:p>
    <w:p>
      <w:r>
        <w:t xml:space="preserve">@CalobKent Miss you pussy</w:t>
      </w:r>
    </w:p>
    <w:p>
      <w:r>
        <w:rPr>
          <w:b/>
          <w:u w:val="single"/>
        </w:rPr>
        <w:t xml:space="preserve">237852</w:t>
      </w:r>
    </w:p>
    <w:p>
      <w:r>
        <w:t xml:space="preserve">Se, jossa olin ainoa nainen viestiketjussa, jossa miehet valittivat minulle Jackie Foxin raiskauksesta. (Naiset kirjoittavat... https://t.co/BRxWwU3Ni7</w:t>
      </w:r>
    </w:p>
    <w:p>
      <w:r>
        <w:rPr>
          <w:b/>
          <w:u w:val="single"/>
        </w:rPr>
        <w:t xml:space="preserve">237853</w:t>
      </w:r>
    </w:p>
    <w:p>
      <w:r>
        <w:t xml:space="preserve">@AnnCoulter @SandraTXAS "Hysteerisin nainen" Touche' Ann, en voisi olla enempää samaa mieltä. Vuoden 2020 ehdokkuus on jo täällä.</w:t>
      </w:r>
    </w:p>
    <w:p>
      <w:r>
        <w:rPr>
          <w:b/>
          <w:u w:val="single"/>
        </w:rPr>
        <w:t xml:space="preserve">237854</w:t>
      </w:r>
    </w:p>
    <w:p>
      <w:r>
        <w:t xml:space="preserve">@CheyOsrs @equilibriumsoul Mutta sitten se on 50/50 sen välillä, että saat munakuvan tai "LOL u ruma mikä tahansa ämmä vittu u lutka" -viestin.</w:t>
      </w:r>
    </w:p>
    <w:p>
      <w:r>
        <w:rPr>
          <w:b/>
          <w:u w:val="single"/>
        </w:rPr>
        <w:t xml:space="preserve">237855</w:t>
      </w:r>
    </w:p>
    <w:p>
      <w:r>
        <w:t xml:space="preserve"/>
      </w:r>
    </w:p>
    <w:p>
      <w:r>
        <w:rPr>
          <w:b/>
          <w:u w:val="single"/>
        </w:rPr>
        <w:t xml:space="preserve">237856</w:t>
      </w:r>
    </w:p>
    <w:p>
      <w:r>
        <w:t xml:space="preserve">Turpa kiinni, senkin läskiperseinen nössö. Kukaan ei tykkää sinun Oompa Loompan näköisestä ämmäperseestäsi.</w:t>
      </w:r>
    </w:p>
    <w:p>
      <w:r>
        <w:rPr>
          <w:b/>
          <w:u w:val="single"/>
        </w:rPr>
        <w:t xml:space="preserve">237857</w:t>
      </w:r>
    </w:p>
    <w:p>
      <w:r>
        <w:t xml:space="preserve">Kun uusimme valamme, tämänkö kiitoksen minä saan?Odotan päivää, jolloin voin kuulla sinun sanovan: "Olen pahoillani, millainen huora olen ollut".</w:t>
      </w:r>
    </w:p>
    <w:p>
      <w:r>
        <w:rPr>
          <w:b/>
          <w:u w:val="single"/>
        </w:rPr>
        <w:t xml:space="preserve">237858</w:t>
      </w:r>
    </w:p>
    <w:p>
      <w:r>
        <w:t xml:space="preserve">@AnnCoulter @DonaldJTrumpJr Tarkista @JasonOverstreets twiitti: !!!! Hysteerinen nainen-1Scumbag suo-olento-ZIPPY</w:t>
      </w:r>
    </w:p>
    <w:p>
      <w:r>
        <w:rPr>
          <w:b/>
          <w:u w:val="single"/>
        </w:rPr>
        <w:t xml:space="preserve">237859</w:t>
      </w:r>
    </w:p>
    <w:p>
      <w:r>
        <w:t xml:space="preserve">Minut raiskasi 28-vuotias nainen, kun olin 16-vuotias #metoo! Minun osavaltiossani Amerikassa se on lakisääteinen raiskaus, halusinpa seksiä tai en.</w:t>
      </w:r>
    </w:p>
    <w:p>
      <w:r>
        <w:rPr>
          <w:b/>
          <w:u w:val="single"/>
        </w:rPr>
        <w:t xml:space="preserve">237860</w:t>
      </w:r>
    </w:p>
    <w:p>
      <w:r>
        <w:t xml:space="preserve">@AnnCoulter Sinulla on jo hysteerisen, rasistisen, valittavan nartun titteli!!! STFU</w:t>
      </w:r>
    </w:p>
    <w:p>
      <w:r>
        <w:rPr>
          <w:b/>
          <w:u w:val="single"/>
        </w:rPr>
        <w:t xml:space="preserve">237861</w:t>
      </w:r>
    </w:p>
    <w:p>
      <w:r>
        <w:t xml:space="preserve">Jep, kivittämällä naiset kuoliaaksi, kun he ilmoittavat raiskauksesta. Ei raportointia. Ei enää skandaaleja. https://t.co/vcGLojHDsj https://t.co/sfQ5CbN4fT https://t.co/sfQ5CbN4fT</w:t>
      </w:r>
    </w:p>
    <w:p>
      <w:r>
        <w:rPr>
          <w:b/>
          <w:u w:val="single"/>
        </w:rPr>
        <w:t xml:space="preserve">237862</w:t>
      </w:r>
    </w:p>
    <w:p>
      <w:r>
        <w:t xml:space="preserve">@ScottWalker Haista vittu! Miksi et nouse ylös ja puolusta Amerikkaa? Sinä arvoton POS? Ilmeisesti et ole koskaan palvellut armeijassa, koska olet nössö, mutta jos olisit palvellut, ymmärtäisit, että palveluksessa olevat jäsenet taistelevat kaikkien amerikkalaisten oikeuksien puolesta.</w:t>
      </w:r>
    </w:p>
    <w:p>
      <w:r>
        <w:rPr>
          <w:b/>
          <w:u w:val="single"/>
        </w:rPr>
        <w:t xml:space="preserve">237863</w:t>
      </w:r>
    </w:p>
    <w:p>
      <w:r>
        <w:t xml:space="preserve">@AARP_Assassin Eikö tämä ole se ämmä, joka yritti raiskata sinut?</w:t>
      </w:r>
    </w:p>
    <w:p>
      <w:r>
        <w:rPr>
          <w:b/>
          <w:u w:val="single"/>
        </w:rPr>
        <w:t xml:space="preserve">237864</w:t>
      </w:r>
    </w:p>
    <w:p>
      <w:r>
        <w:t xml:space="preserve">@snapchatmypussy Jos et pidä kappaleesta, ämmä, pidä se liikkeessä, huora. Et osaa laulaa, et osaa muuta kuin imeä munaa, ämmä, stfu, senkin tyhmä valkoinen roskaväki-ämmä.</w:t>
      </w:r>
    </w:p>
    <w:p>
      <w:r>
        <w:rPr>
          <w:b/>
          <w:u w:val="single"/>
        </w:rPr>
        <w:t xml:space="preserve">237865</w:t>
      </w:r>
    </w:p>
    <w:p>
      <w:r>
        <w:t xml:space="preserve">Ruuvaa naamasi ja räkänokkamusiikkia</w:t>
      </w:r>
    </w:p>
    <w:p>
      <w:r>
        <w:rPr>
          <w:b/>
          <w:u w:val="single"/>
        </w:rPr>
        <w:t xml:space="preserve">237866</w:t>
      </w:r>
    </w:p>
    <w:p>
      <w:r>
        <w:t xml:space="preserve">@parscale @Google Turpa kiinni vittu lumihiutale! Minusta kommunismi ja natsit ovat paljon suurempi uhka demokratialle. Vitut teidän niin sanotusta tasavaltadiktatuurista. Google tekee Amerikalle suuren palveluksen, jos se todella sensuroi Alt right c:tä.</w:t>
      </w:r>
    </w:p>
    <w:p>
      <w:r>
        <w:rPr>
          <w:b/>
          <w:u w:val="single"/>
        </w:rPr>
        <w:t xml:space="preserve">237867</w:t>
      </w:r>
    </w:p>
    <w:p>
      <w:r>
        <w:t xml:space="preserve">@ThePakistanGuy YA Allah!Tämä likainen hutsu tarvitsee "häkkiottelun" saadakseen hänet vanhurskauteen.Tarkoitan, että hänet on laitettava ISIS-häkkiin, ruiskutettava bensiinillä... ja sitten heitettävä sinne sytytetty tulitikku. Ha...näin parannetaan syntinen käytös...</w:t>
      </w:r>
    </w:p>
    <w:p>
      <w:r>
        <w:rPr>
          <w:b/>
          <w:u w:val="single"/>
        </w:rPr>
        <w:t xml:space="preserve">237868</w:t>
      </w:r>
    </w:p>
    <w:p>
      <w:r>
        <w:t xml:space="preserve">@LindseyGrahamSC @BarackObama @realDonaldTrump Joo, en usko niin kusipää . Luulen, että olet nössö, joka on mennyt korruptoitunut, jos et ollut ennen , maanpetos, jos et ollut jo . Et ollut KOSKAAN John McCainin ystävä . Et koskaan ollut Amerikan ystävä . Yo</w:t>
      </w:r>
    </w:p>
    <w:p>
      <w:r>
        <w:rPr>
          <w:b/>
          <w:u w:val="single"/>
        </w:rPr>
        <w:t xml:space="preserve">237869</w:t>
      </w:r>
    </w:p>
    <w:p>
      <w:r>
        <w:t xml:space="preserve">Teidän on opittava näkemään naiset ihmisinä. Käyttäydytte kuin olisitte avaruusolentoja. Kyllä, minulla on pillu ja tissit, ja mitä siitä, kulta, ovatko ne sinulle liian seksuaalisia?? eivätkö ne ole tarpeeksi seksuaalisia??? joka tapauksessa, se ei kuulu sinulle, mene tukehtumaan kahden tuuman kyrpäsi kanssa.</w:t>
      </w:r>
    </w:p>
    <w:p>
      <w:r>
        <w:rPr>
          <w:b/>
          <w:u w:val="single"/>
        </w:rPr>
        <w:t xml:space="preserve">237870</w:t>
      </w:r>
    </w:p>
    <w:p>
      <w:r>
        <w:t xml:space="preserve">seksi on siistiä ja kaikki, mutta oletko koskaan tullut takaisin koulusta toteamalla vanhempasi arent kotona niin u vain huutaa "FUCKING BITCH IM FUCKING HOME ALONE CUNT YUHHHHHHHHHHHHHH" ulos cuz sama</w:t>
      </w:r>
    </w:p>
    <w:p>
      <w:r>
        <w:rPr>
          <w:b/>
          <w:u w:val="single"/>
        </w:rPr>
        <w:t xml:space="preserve">237871</w:t>
      </w:r>
    </w:p>
    <w:p>
      <w:r>
        <w:t xml:space="preserve">@NBCNews Okei, et ole "hysteerinen nainen", olet vain täysin sekopää petturi !!!!</w:t>
      </w:r>
    </w:p>
    <w:p>
      <w:r>
        <w:rPr>
          <w:b/>
          <w:u w:val="single"/>
        </w:rPr>
        <w:t xml:space="preserve">237872</w:t>
      </w:r>
    </w:p>
    <w:p>
      <w:r>
        <w:t xml:space="preserve">#CONGRATS @protoje! Kun myyt loppuun Kaliforniassa, sinun täytyy bussata tällainen lutka! Se oli vain ajan kysymys! Siunausta theindiggnation ... bändin värähtely on...</w:t>
      </w:r>
    </w:p>
    <w:p>
      <w:r>
        <w:rPr>
          <w:b/>
          <w:u w:val="single"/>
        </w:rPr>
        <w:t xml:space="preserve">237873</w:t>
      </w:r>
    </w:p>
    <w:p>
      <w:r>
        <w:t xml:space="preserve">Täytyy olla helvetin ämmä, jos leikkii tytön sydämellä vain pillun takia.</w:t>
      </w:r>
    </w:p>
    <w:p>
      <w:r>
        <w:rPr>
          <w:b/>
          <w:u w:val="single"/>
        </w:rPr>
        <w:t xml:space="preserve">237874</w:t>
      </w:r>
    </w:p>
    <w:p>
      <w:r>
        <w:t xml:space="preserve">Nuorukainen on mukana Pussy-poikien kimpussa!</w:t>
      </w:r>
    </w:p>
    <w:p>
      <w:r>
        <w:rPr>
          <w:b/>
          <w:u w:val="single"/>
        </w:rPr>
        <w:t xml:space="preserve">237875</w:t>
      </w:r>
    </w:p>
    <w:p>
      <w:r>
        <w:t xml:space="preserve">@artbychristinem @AnnCoulter Myönnän sinulle ensimmäisen kohdan, mutta se oli enemmänkin vitsi kuin loukkaus.Toisesta kohdasta sen sijaan hysteerisen henkilön kutsuminen hysteeriseksi ei tee kenellekään pahaa. Hysteerisiä naisia (ja miehiä), ämmiä ja kusipäitä, kusipäitä on kaikenlaisia ja sukupuolta.</w:t>
      </w:r>
    </w:p>
    <w:p>
      <w:r>
        <w:rPr>
          <w:b/>
          <w:u w:val="single"/>
        </w:rPr>
        <w:t xml:space="preserve">237876</w:t>
      </w:r>
    </w:p>
    <w:p>
      <w:r>
        <w:t xml:space="preserve">@AgeDemands @flwrpwr1969 @BenSasse Juuri niin, mutta olen vain hysteerinen nainen, jota Sasse vihaa.</w:t>
      </w:r>
    </w:p>
    <w:p>
      <w:r>
        <w:rPr>
          <w:b/>
          <w:u w:val="single"/>
        </w:rPr>
        <w:t xml:space="preserve">237877</w:t>
      </w:r>
    </w:p>
    <w:p>
      <w:r>
        <w:t xml:space="preserve">@ItsNikG Ja sinä poistit twiittisi, senkin nössö, pidä suusi kiinni ja ota pillerisi, vanhus.</w:t>
      </w:r>
    </w:p>
    <w:p>
      <w:r>
        <w:rPr>
          <w:b/>
          <w:u w:val="single"/>
        </w:rPr>
        <w:t xml:space="preserve">237878</w:t>
      </w:r>
    </w:p>
    <w:p>
      <w:r>
        <w:t xml:space="preserve">@KendallJenner "mikä tahansa tekee heidät onnelliseksi" todella narttu? et ole hyvä ystävä, olet vitun kusipää @haileybaldwin @justinbieber @justinbieber</w:t>
      </w:r>
    </w:p>
    <w:p>
      <w:r>
        <w:rPr>
          <w:b/>
          <w:u w:val="single"/>
        </w:rPr>
        <w:t xml:space="preserve">237879</w:t>
      </w:r>
    </w:p>
    <w:p>
      <w:r>
        <w:t xml:space="preserve">@qz @ArabelleRaphael Jos yksi mies voi raiskata 10 naista, niin se on selvästi naisten ongelma. Puhu ääneen!!! Kukaan ei voi auttaa... https://t.co/w9g4QmzWSh</w:t>
      </w:r>
    </w:p>
    <w:p>
      <w:r>
        <w:rPr>
          <w:b/>
          <w:u w:val="single"/>
        </w:rPr>
        <w:t xml:space="preserve">237880</w:t>
      </w:r>
    </w:p>
    <w:p>
      <w:r>
        <w:t xml:space="preserve">@thewire_in Tässä ei ole mitään uutta tai väitettyä #Indian #Army, koska se yhteiskunta raiskaa naisia rangaistuksetta jopa @UN p... https://t.co/IwIpcl3l1w</w:t>
      </w:r>
    </w:p>
    <w:p>
      <w:r>
        <w:rPr>
          <w:b/>
          <w:u w:val="single"/>
        </w:rPr>
        <w:t xml:space="preserve">237881</w:t>
      </w:r>
    </w:p>
    <w:p>
      <w:r>
        <w:t xml:space="preserve">@GOP @POTUS @seanhannity Hänen pitäisi puhua raiskausten uhreista ja naisista, joita on käytetty seksuaalisesti hyväksi. ja kuinka kukaan ei ole la... https://t.co/tbqUqmbrkJ ...</w:t>
      </w:r>
    </w:p>
    <w:p>
      <w:r>
        <w:rPr>
          <w:b/>
          <w:u w:val="single"/>
        </w:rPr>
        <w:t xml:space="preserve">237882</w:t>
      </w:r>
    </w:p>
    <w:p>
      <w:r>
        <w:t xml:space="preserve">@AnnCoulter Sinä tiedät hysteerisistä naisista.</w:t>
      </w:r>
    </w:p>
    <w:p>
      <w:r>
        <w:rPr>
          <w:b/>
          <w:u w:val="single"/>
        </w:rPr>
        <w:t xml:space="preserve">237883</w:t>
      </w:r>
    </w:p>
    <w:p>
      <w:r>
        <w:t xml:space="preserve">@benshapiro Haista vittu pillu</w:t>
      </w:r>
    </w:p>
    <w:p>
      <w:r>
        <w:rPr>
          <w:b/>
          <w:u w:val="single"/>
        </w:rPr>
        <w:t xml:space="preserve">237884</w:t>
      </w:r>
    </w:p>
    <w:p>
      <w:r>
        <w:t xml:space="preserve">Olen niin sairas ja väsynyt kaltaisiisi ihmisiin, jotka käyttävät foorumiasi kiusatakseen niitä, joilla on eriäviä mielipiteitä. Se, että heidän mielipiteensä eroavat toisistaan, ei tee heistä hysteerisiä naisia. Ja @CoryBookerin kutsuminen naiseksi on epäkunnioittavaa. Hän on ylpeä musta mies, kunnioittakaa sitä!</w:t>
      </w:r>
    </w:p>
    <w:p>
      <w:r>
        <w:rPr>
          <w:b/>
          <w:u w:val="single"/>
        </w:rPr>
        <w:t xml:space="preserve">237885</w:t>
      </w:r>
    </w:p>
    <w:p>
      <w:r>
        <w:t xml:space="preserve">Asia on niin, että jos nainen puhuu raiskauksesta nigerialaisessa Twitterissä, vastareaktio olisi järkyttävä. Se ei tee hyvää mielelle. Siksi vaikeneminen</w:t>
      </w:r>
    </w:p>
    <w:p>
      <w:r>
        <w:rPr>
          <w:b/>
          <w:u w:val="single"/>
        </w:rPr>
        <w:t xml:space="preserve">237886</w:t>
      </w:r>
    </w:p>
    <w:p>
      <w:r>
        <w:t xml:space="preserve">Et pidä nigerialaisista miehistä. Ymmärrämme sen. Menkää naimisiin amerikkalaisten tai brittiläisten miesten kanssa. Mitä tahansa pikkujuttua, nigerialaiset miehet sitä ja nigerialaiset miehet tätä, et ole feministi. Olette miesvihamielinen kretiini, ja se kaikki johtuu ahneutenne ja huonon miesmakunne aiheuttamista takaiskuista. STFU.</w:t>
      </w:r>
    </w:p>
    <w:p>
      <w:r>
        <w:rPr>
          <w:b/>
          <w:u w:val="single"/>
        </w:rPr>
        <w:t xml:space="preserve">237887</w:t>
      </w:r>
    </w:p>
    <w:p>
      <w:r>
        <w:t xml:space="preserve">Missä vitussa on naamasi pelottava huora? Älä sano mitään muiden ulkonäöstä, kun olet liian nössö postaamaan omaasi. Te ämmät ette vittu pysty kilpailemaan. Istu alas ja pidä turpasi kiinni. Kaikki te ämmät haluatte puhua ulkonäöstä, mutta missä teidän kuvanne ovat? Pysy omalla kaistallasi.</w:t>
      </w:r>
    </w:p>
    <w:p>
      <w:r>
        <w:rPr>
          <w:b/>
          <w:u w:val="single"/>
        </w:rPr>
        <w:t xml:space="preserve">237888</w:t>
      </w:r>
    </w:p>
    <w:p>
      <w:r>
        <w:t xml:space="preserve">@Pattikke @STARZ Jos kirjan Claire olisi halunnut "pysyä keittiössä kokkaamassa miehelleen", hän olisi jäänyt Invernessiin Frankin tehdessä tutkimustyötään, ja Outlander-sarjan pituus olisi jäänyt alle kahden luvun. Ehkä sinä haluat sitä, mutta minä pidän enemmän siitä tarinasta, jonka saimme.</w:t>
      </w:r>
    </w:p>
    <w:p>
      <w:r>
        <w:rPr>
          <w:b/>
          <w:u w:val="single"/>
        </w:rPr>
        <w:t xml:space="preserve">237889</w:t>
      </w:r>
    </w:p>
    <w:p>
      <w:r>
        <w:t xml:space="preserve">@tmalbrghtn @Shadowthedogg90 @OnlineMagazin @prodnose3 Jos sanot niin, senkin vitun kusipää puffin..nyt painu vittuun ja mene vittuun ja ota naamasi paskaksi!</w:t>
      </w:r>
    </w:p>
    <w:p>
      <w:r>
        <w:rPr>
          <w:b/>
          <w:u w:val="single"/>
        </w:rPr>
        <w:t xml:space="preserve">237890</w:t>
      </w:r>
    </w:p>
    <w:p>
      <w:r>
        <w:t xml:space="preserve">@Jaykordeii @rainbowhairedqt @KENotBeStopped4 @blackgoddessv @RowWhlgn Lmfao boi! Stfu et varmasti se saa mitään pillua tuolla mentaliteetilla tiedän!</w:t>
      </w:r>
    </w:p>
    <w:p>
      <w:r>
        <w:rPr>
          <w:b/>
          <w:u w:val="single"/>
        </w:rPr>
        <w:t xml:space="preserve">237891</w:t>
      </w:r>
    </w:p>
    <w:p>
      <w:r>
        <w:t xml:space="preserve">@lcb257 @kreidy_b Tämä gif-sarja oli hyvin osittain vastaus sille hirveälle naiselle, joka twiittasi, että Clairen pitäisi pysyä keittiössä.</w:t>
      </w:r>
    </w:p>
    <w:p>
      <w:r>
        <w:rPr>
          <w:b/>
          <w:u w:val="single"/>
        </w:rPr>
        <w:t xml:space="preserve">237892</w:t>
      </w:r>
    </w:p>
    <w:p>
      <w:r>
        <w:t xml:space="preserve">Haluan vain sanoa, että haista vittu, Cube.</w:t>
      </w:r>
    </w:p>
    <w:p>
      <w:r>
        <w:rPr>
          <w:b/>
          <w:u w:val="single"/>
        </w:rPr>
        <w:t xml:space="preserve">237893</w:t>
      </w:r>
    </w:p>
    <w:p>
      <w:r>
        <w:t xml:space="preserve">Oletko valmis, kulta? ~ Aion naida sinua ja siskoasi, kunnes molempien pillut ovat täynnä ja vuotavat spermastani. ~</w:t>
      </w:r>
    </w:p>
    <w:p>
      <w:r>
        <w:rPr>
          <w:b/>
          <w:u w:val="single"/>
        </w:rPr>
        <w:t xml:space="preserve">237894</w:t>
      </w:r>
    </w:p>
    <w:p>
      <w:r>
        <w:t xml:space="preserve">@ArmyInLondon @RoyalFamily @FirstFusiliers @5thfusiliers @BritishArmy @PARA_Band @CanadianArmy @AustralianArmy @AustralianArmy @RoyalNavy @TowerOfLondon @cityoflondon ELIZABETHII KÄYTTÄMÄTTÖMÄT LIBO-ASEET KAAPATTAVAT MINUN KUNINGASVALTUUTEN PERHEEN AARTEITA MAHABHARAT MIKSI TRUMP JA CHAIWALA</w:t>
      </w:r>
    </w:p>
    <w:p>
      <w:r>
        <w:rPr>
          <w:b/>
          <w:u w:val="single"/>
        </w:rPr>
        <w:t xml:space="preserve">237895</w:t>
      </w:r>
    </w:p>
    <w:p>
      <w:r>
        <w:t xml:space="preserve">@laurenarankin Ben Sasse on 100-prosenttisesti oikeassa. Vuodesta 1973 lähtien kaikki, mitä olen IKINÄ kuullut joka toinen vuosi vaalien alla, ovat hysteerisiä naisia (kaikki vasemmistolaisten esitystä) Back-Alley-aborteista. Tämä paska alkaa olla vanhaa! En kuullut yhtään muuta protestiasiaa, josta kuulemisissa huudettiin. Se on säälittävää.</w:t>
      </w:r>
    </w:p>
    <w:p>
      <w:r>
        <w:rPr>
          <w:b/>
          <w:u w:val="single"/>
        </w:rPr>
        <w:t xml:space="preserve">237896</w:t>
      </w:r>
    </w:p>
    <w:p>
      <w:r>
        <w:t xml:space="preserve">@ben_sassin You ugly lil bitch shut the fuck up if you dont understand the stock market hoe</w:t>
      </w:r>
    </w:p>
    <w:p>
      <w:r>
        <w:rPr>
          <w:b/>
          <w:u w:val="single"/>
        </w:rPr>
        <w:t xml:space="preserve">237897</w:t>
      </w:r>
    </w:p>
    <w:p>
      <w:r>
        <w:t xml:space="preserve">@TomiLahren Olivat valtavat määrät ja voin sanoa kiitos tälle hutsulle ja sille, mitä hän edustaa. En ollut mukana ennen kuin näin tämän lukutaidottoman huoran ja hänen parittajansa yrittävän vaikuttaa muihin. Kukaan ei kävele pois republikaanibarbie. Mutta nuo peräaukon syyliä ei.</w:t>
      </w:r>
    </w:p>
    <w:p>
      <w:r>
        <w:rPr>
          <w:b/>
          <w:u w:val="single"/>
        </w:rPr>
        <w:t xml:space="preserve">237898</w:t>
      </w:r>
    </w:p>
    <w:p>
      <w:r>
        <w:t xml:space="preserve">@Alyssa_Milano @SenateDems Hei @Alyssa_Milano. Onko mitään keinoa saada naiset lopettamaan huutelu kuulemisen aikana? Sillä on päinvastainen vaikutus kuin haluttu. Rakastan hiljaisia palvelijattaria. Mutta huutavat hysteeriset naiset ovat vain loukkaavia asialle. Ehkä he voisivat pitää kylttejä sen sijaan?</w:t>
      </w:r>
    </w:p>
    <w:p>
      <w:r>
        <w:rPr>
          <w:b/>
          <w:u w:val="single"/>
        </w:rPr>
        <w:t xml:space="preserve">237899</w:t>
      </w:r>
    </w:p>
    <w:p>
      <w:r>
        <w:t xml:space="preserve">@AnnCoulter Se olisit sinä, rakas Ann, hysteerisin nainen. Sokeroitu harppu.</w:t>
      </w:r>
    </w:p>
    <w:p>
      <w:r>
        <w:rPr>
          <w:b/>
          <w:u w:val="single"/>
        </w:rPr>
        <w:t xml:space="preserve">237900</w:t>
      </w:r>
    </w:p>
    <w:p>
      <w:r>
        <w:t xml:space="preserve">@AnnCoulter Said the flack parroting talking pointsYou wouldnt know courage of convictions or risking your career if you tripped over them and landed right on the top of themBtw, hysteerinen nainen on ihana, seksistinen loukkaus. Et voinut vastustaa, vai mitä?</w:t>
      </w:r>
    </w:p>
    <w:p>
      <w:r>
        <w:rPr>
          <w:b/>
          <w:u w:val="single"/>
        </w:rPr>
        <w:t xml:space="preserve">237901</w:t>
      </w:r>
    </w:p>
    <w:p>
      <w:r>
        <w:t xml:space="preserve">voitko kuristaa minut vasemmalla kädelläsi ja läimäyttää päätäni tuolla kirjalla ja astua naamaani noilla korkokengilläsi? kiitos.</w:t>
      </w:r>
    </w:p>
    <w:p>
      <w:r>
        <w:rPr>
          <w:b/>
          <w:u w:val="single"/>
        </w:rPr>
        <w:t xml:space="preserve">237902</w:t>
      </w:r>
    </w:p>
    <w:p>
      <w:r>
        <w:t xml:space="preserve">Jos se ei ole hänen lippunsa, hän on väärässä maassa. Raahatkaa hänen hutsuperseensä ulos.</w:t>
      </w:r>
    </w:p>
    <w:p>
      <w:r>
        <w:rPr>
          <w:b/>
          <w:u w:val="single"/>
        </w:rPr>
        <w:t xml:space="preserve">237903</w:t>
      </w:r>
    </w:p>
    <w:p>
      <w:r>
        <w:t xml:space="preserve">Haista vittu, jos väittelet jonkun kanssa, joka vain ilmaisee, miltä hänestä tuntuu. Ole vain hiljaa ja kuuntele.</w:t>
      </w:r>
    </w:p>
    <w:p>
      <w:r>
        <w:rPr>
          <w:b/>
          <w:u w:val="single"/>
        </w:rPr>
        <w:t xml:space="preserve">237904</w:t>
      </w:r>
    </w:p>
    <w:p>
      <w:r>
        <w:t xml:space="preserve">@eemanabbasi Kristityt arvostelevat muslimimiehiä raakalaisiksi 4raping nainen 4showing hänen nilkkansa. Kristityt miehet raiskaavat naisia... https://t.co/LjA8tojBbh https://t.co/LjA8tojBbh</w:t>
      </w:r>
    </w:p>
    <w:p>
      <w:r>
        <w:rPr>
          <w:b/>
          <w:u w:val="single"/>
        </w:rPr>
        <w:t xml:space="preserve">237905</w:t>
      </w:r>
    </w:p>
    <w:p>
      <w:r>
        <w:t xml:space="preserve">@EdKrassen Näin kai käy, kun on kongressin hysteerisin nainen.</w:t>
      </w:r>
    </w:p>
    <w:p>
      <w:r>
        <w:rPr>
          <w:b/>
          <w:u w:val="single"/>
        </w:rPr>
        <w:t xml:space="preserve">237906</w:t>
      </w:r>
    </w:p>
    <w:p>
      <w:r>
        <w:t xml:space="preserve">@BenSasse Jos et aio vaivautua tekemään mitään, pidä suusi kiinni etkä vaivaudu. Allekirjoitus, hysteerinen nainen.</w:t>
      </w:r>
    </w:p>
    <w:p>
      <w:r>
        <w:rPr>
          <w:b/>
          <w:u w:val="single"/>
        </w:rPr>
        <w:t xml:space="preserve">237907</w:t>
      </w:r>
    </w:p>
    <w:p>
      <w:r>
        <w:t xml:space="preserve">Älä unohda #ListenAndBelieve. Olen varma, että kaikki ne lynkkaukset olivat oikeutettuja. Naiset eivät koskaan valehtele raiskauksista. It's com... https://t.co/QR1nTxn2Ln</w:t>
      </w:r>
    </w:p>
    <w:p>
      <w:r>
        <w:rPr>
          <w:b/>
          <w:u w:val="single"/>
        </w:rPr>
        <w:t xml:space="preserve">237908</w:t>
      </w:r>
    </w:p>
    <w:p>
      <w:r>
        <w:t xml:space="preserve">@thehill @AnnCoulter on jo voittanut hysteerisimmän naisen palkinnon kahden päivän Twitter-kohullaan lentokoneen jalkatilasta.</w:t>
      </w:r>
    </w:p>
    <w:p>
      <w:r>
        <w:rPr>
          <w:b/>
          <w:u w:val="single"/>
        </w:rPr>
        <w:t xml:space="preserve">237909</w:t>
      </w:r>
    </w:p>
    <w:p>
      <w:r>
        <w:t xml:space="preserve">@DebraMessing Mitä jos sinä STFU abortti- ja rasistipuheesi kanssa. En ole koskaan nähnyt teidän demokraattien kaltaista säälittävää ihmisryhmää, joka on niin huolissaan naisen niin sanotusta oikeudesta tappaa vastasyntyneitä lapsia! Te ihmiset ällöttätte minua! #lookinthemirror</w:t>
      </w:r>
    </w:p>
    <w:p>
      <w:r>
        <w:rPr>
          <w:b/>
          <w:u w:val="single"/>
        </w:rPr>
        <w:t xml:space="preserve">237910</w:t>
      </w:r>
    </w:p>
    <w:p>
      <w:r>
        <w:t xml:space="preserve">Paras oppitunti, jonka opin, oli se, että minun piti pysyä hiljaa ja kuunnella ihmisiä, jotka ovat minua parempia. Jotkut teistä ovat niin kiihottuneita vankoista neuvoista. Pidätte sitä henkilökohtaisena hyökkäyksenä. Ehkä, mutta vain ehkä henkilö tietää, mistä hän puhuu. Hän tekee ilmeisesti jotain oikein.</w:t>
      </w:r>
    </w:p>
    <w:p>
      <w:r>
        <w:rPr>
          <w:b/>
          <w:u w:val="single"/>
        </w:rPr>
        <w:t xml:space="preserve">237911</w:t>
      </w:r>
    </w:p>
    <w:p>
      <w:r>
        <w:t xml:space="preserve">@imillhiser Hysteerinen nainen.</w:t>
      </w:r>
    </w:p>
    <w:p>
      <w:r>
        <w:rPr>
          <w:b/>
          <w:u w:val="single"/>
        </w:rPr>
        <w:t xml:space="preserve">237912</w:t>
      </w:r>
    </w:p>
    <w:p>
      <w:r>
        <w:t xml:space="preserve">@Pontifex mene raiskaamaan koiraa, senkin vitun kusipää.</w:t>
      </w:r>
    </w:p>
    <w:p>
      <w:r>
        <w:rPr>
          <w:b/>
          <w:u w:val="single"/>
        </w:rPr>
        <w:t xml:space="preserve">237913</w:t>
      </w:r>
    </w:p>
    <w:p>
      <w:r>
        <w:t xml:space="preserve">@AnnCoulter @JamesWilarUpton Booker voittaa palkinnon siitä, että hän on laittanut B:n hysteerisen naisen kategoriaan.</w:t>
      </w:r>
    </w:p>
    <w:p>
      <w:r>
        <w:rPr>
          <w:b/>
          <w:u w:val="single"/>
        </w:rPr>
        <w:t xml:space="preserve">237914</w:t>
      </w:r>
    </w:p>
    <w:p>
      <w:r>
        <w:t xml:space="preserve">@Jacob_Rees_Mogg CETA kesti 7 vuotta. Meidän sopimuksemme voi kestää vielä kauemmin. Mitä tapahtuu sillä välin. Aiotteko te luovat STFU, kun pysymme sisämarkkinoilla, kun tämä tehdään, ja aiotteko STFU, kun se hajoaa ja pysymme SM:ssä?</w:t>
      </w:r>
    </w:p>
    <w:p>
      <w:r>
        <w:rPr>
          <w:b/>
          <w:u w:val="single"/>
        </w:rPr>
        <w:t xml:space="preserve">237915</w:t>
      </w:r>
    </w:p>
    <w:p>
      <w:r>
        <w:t xml:space="preserve">@jillianfward @business Voisimmeko saada paljon uutisia avoimesta ulostamisesta, köyhyydestä, kurjuudesta, naisten alistamisesta, vähemmistöjen uskonnollisesta suvaitsemattomuudesta, raiskauskulttuurista... saatte kuvan. Sitä haluamme kuulla luotettavalta medialta, emme valeuutisia ab.</w:t>
      </w:r>
    </w:p>
    <w:p>
      <w:r>
        <w:rPr>
          <w:b/>
          <w:u w:val="single"/>
        </w:rPr>
        <w:t xml:space="preserve">237916</w:t>
      </w:r>
    </w:p>
    <w:p>
      <w:r>
        <w:t xml:space="preserve">@AnnCoulter Ja mielestäni @CoryBooker voittaa hysteerisimmän naisen! Kamala on kakkosena, mutta Drama Queen menee tapa homo w että olen Spartacus Hysteria!</w:t>
      </w:r>
    </w:p>
    <w:p>
      <w:r>
        <w:rPr>
          <w:b/>
          <w:u w:val="single"/>
        </w:rPr>
        <w:t xml:space="preserve">237917</w:t>
      </w:r>
    </w:p>
    <w:p>
      <w:r>
        <w:t xml:space="preserve">@phoenix081340 @doyou35 @carolmswain @thecjpearson @MalcolmOutLoud @DineshDSouza @PeteHegseth Tarkoitat, ettei sillä ole merkitystä CULT45:n aivottomille dronille. Te ihmiset sivuutatte tosiasiat kuin trump. Teillä ei ole aivoja. Faktat menevät ydinarvojasi vastaan. Te suutelette persettä.</w:t>
      </w:r>
    </w:p>
    <w:p>
      <w:r>
        <w:rPr>
          <w:b/>
          <w:u w:val="single"/>
        </w:rPr>
        <w:t xml:space="preserve">237918</w:t>
      </w:r>
    </w:p>
    <w:p>
      <w:r>
        <w:t xml:space="preserve">@maysoonzayid Joo, miten kamalaa heidän kannaltaan, että naiset eivät ole enää omaisuutta, jota voidaan käyttää hyväksi. Ja ne kauheat lait lasten raiskauksista!</w:t>
      </w:r>
    </w:p>
    <w:p>
      <w:r>
        <w:rPr>
          <w:b/>
          <w:u w:val="single"/>
        </w:rPr>
        <w:t xml:space="preserve">237919</w:t>
      </w:r>
    </w:p>
    <w:p>
      <w:r>
        <w:t xml:space="preserve">Tiedäthän, mätänevä huora.</w:t>
      </w:r>
    </w:p>
    <w:p>
      <w:r>
        <w:rPr>
          <w:b/>
          <w:u w:val="single"/>
        </w:rPr>
        <w:t xml:space="preserve">237920</w:t>
      </w:r>
    </w:p>
    <w:p>
      <w:r>
        <w:t xml:space="preserve">Turpa kiinni Te idiootit ihmettelette, miksi ihmiset kutsuvat teitä naisvihamielisiksi kusipäiksi Syytätte kirjaimellisesti yhtä naista siitä, että naishahmolla ei ole valtavia tissejä. Luetteko te, mitä kirjoitatte? Tämä on peli, jonka ovat tehneet sadat, ja sinä valitset yhden naisen syylliseksi.</w:t>
      </w:r>
    </w:p>
    <w:p>
      <w:r>
        <w:rPr>
          <w:b/>
          <w:u w:val="single"/>
        </w:rPr>
        <w:t xml:space="preserve">237921</w:t>
      </w:r>
    </w:p>
    <w:p>
      <w:r>
        <w:t xml:space="preserve">@AgendaOfEvil Ironista, koska muslimit raiskaavat ja esiintyvät strippiklubeilla, mutta jos nainen on prostituoitu, hän ansaitsee... https://t.co/FQuFOeBH1T ...</w:t>
      </w:r>
    </w:p>
    <w:p>
      <w:r>
        <w:rPr>
          <w:b/>
          <w:u w:val="single"/>
        </w:rPr>
        <w:t xml:space="preserve">237922</w:t>
      </w:r>
    </w:p>
    <w:p>
      <w:r>
        <w:t xml:space="preserve">Me naiset olemme useimmiten raiskausten ja seksuaalisen väkivallan uhreja. Olemme vaiti, koska kukaan ei usko meitä. Silti.</w:t>
      </w:r>
    </w:p>
    <w:p>
      <w:r>
        <w:rPr>
          <w:b/>
          <w:u w:val="single"/>
        </w:rPr>
        <w:t xml:space="preserve">237923</w:t>
      </w:r>
    </w:p>
    <w:p>
      <w:r>
        <w:t xml:space="preserve">@realDonaldTrump Todellako herra tarttuu heitä pillusta? Kyllä, puhut noin, ja sinua ei valittu. Venäjä opetti teidät. Stfu, senkin ääliö. Joudut vankilaan, petturi Tot.</w:t>
      </w:r>
    </w:p>
    <w:p>
      <w:r>
        <w:rPr>
          <w:b/>
          <w:u w:val="single"/>
        </w:rPr>
        <w:t xml:space="preserve">237924</w:t>
      </w:r>
    </w:p>
    <w:p>
      <w:r>
        <w:t xml:space="preserve">Aight hyvää yötä huorat paitsi tyttö, joka on ollut tl bashing kaverit olet huora stfu ja pomo ylös narttu</w:t>
      </w:r>
    </w:p>
    <w:p>
      <w:r>
        <w:rPr>
          <w:b/>
          <w:u w:val="single"/>
        </w:rPr>
        <w:t xml:space="preserve">237925</w:t>
      </w:r>
    </w:p>
    <w:p>
      <w:r>
        <w:t xml:space="preserve">Mikään ei ole pahempaa, kun joku kehtaa sanoa "ei se ollutkaan niin hauskaa" johonkin, joka on mielestäsi hysteeristä.</w:t>
      </w:r>
    </w:p>
    <w:p>
      <w:r>
        <w:rPr>
          <w:b/>
          <w:u w:val="single"/>
        </w:rPr>
        <w:t xml:space="preserve">237926</w:t>
      </w:r>
    </w:p>
    <w:p>
      <w:r>
        <w:t xml:space="preserve">@DinoFancellu Maahanmuuttaja raiskaa vanhan englantilaisnaisen ja sanoo hänelle:''Sinun maasi on narttumainen, olen Saddam Hussein''. https://t.co/7tomvXuDlE.</w:t>
      </w:r>
    </w:p>
    <w:p>
      <w:r>
        <w:rPr>
          <w:b/>
          <w:u w:val="single"/>
        </w:rPr>
        <w:t xml:space="preserve">237927</w:t>
      </w:r>
    </w:p>
    <w:p>
      <w:r>
        <w:t xml:space="preserve">@benshapiro Spartacus/Hysteerinen nainen 2020</w:t>
      </w:r>
    </w:p>
    <w:p>
      <w:r>
        <w:rPr>
          <w:b/>
          <w:u w:val="single"/>
        </w:rPr>
        <w:t xml:space="preserve">237928</w:t>
      </w:r>
    </w:p>
    <w:p>
      <w:r>
        <w:t xml:space="preserve">Viimeaikaisia esimerkkejä: Tällaiset pienet asiat lisääntyvät, kun näyttelen itsevarmaa hahmoa, erityisesti nuorta.</w:t>
      </w:r>
    </w:p>
    <w:p>
      <w:r>
        <w:rPr>
          <w:b/>
          <w:u w:val="single"/>
        </w:rPr>
        <w:t xml:space="preserve">237929</w:t>
      </w:r>
    </w:p>
    <w:p>
      <w:r>
        <w:t xml:space="preserve">Jos olet dating vauva isä ennen kuin kutsut vauva äiti katkera mennä puhua hänelle itse TAI vain stfu ja välitä asiasi bc tiedät pirun hyvin, että neekeri mennyt valhe vain saada joitakin pillua ja leikkiä uhria. Idc.</w:t>
      </w:r>
    </w:p>
    <w:p>
      <w:r>
        <w:rPr>
          <w:b/>
          <w:u w:val="single"/>
        </w:rPr>
        <w:t xml:space="preserve">237930</w:t>
      </w:r>
    </w:p>
    <w:p>
      <w:r>
        <w:t xml:space="preserve">@Alecammisano Alessia sinä fkn hutsu mene vaihtoon</w:t>
      </w:r>
    </w:p>
    <w:p>
      <w:r>
        <w:rPr>
          <w:b/>
          <w:u w:val="single"/>
        </w:rPr>
        <w:t xml:space="preserve">237931</w:t>
      </w:r>
    </w:p>
    <w:p>
      <w:r>
        <w:t xml:space="preserve">Turpa kiinni, ämmä.</w:t>
      </w:r>
    </w:p>
    <w:p>
      <w:r>
        <w:rPr>
          <w:b/>
          <w:u w:val="single"/>
        </w:rPr>
        <w:t xml:space="preserve">237932</w:t>
      </w:r>
    </w:p>
    <w:p>
      <w:r>
        <w:t xml:space="preserve">@AnnCoulter Booker on hysteerisempi nainen, kun taas Harris on vain tavallinen lutka.</w:t>
      </w:r>
    </w:p>
    <w:p>
      <w:r>
        <w:rPr>
          <w:b/>
          <w:u w:val="single"/>
        </w:rPr>
        <w:t xml:space="preserve">237933</w:t>
      </w:r>
    </w:p>
    <w:p>
      <w:r>
        <w:t xml:space="preserve">Neekerit itkevät täällä joka päivä siitä, että he eivät saa mitään leikkiä, lol on naisia, jotka pitävät oudoista neekereistä, hauskoista neekereistä, urheilullisista neekereistä, roistoista jne. Etsikää joku ämmä teidän areenalta ja pysykää hiljaa.</w:t>
      </w:r>
    </w:p>
    <w:p>
      <w:r>
        <w:rPr>
          <w:b/>
          <w:u w:val="single"/>
        </w:rPr>
        <w:t xml:space="preserve">237934</w:t>
      </w:r>
    </w:p>
    <w:p>
      <w:r>
        <w:t xml:space="preserve">@GeodanNew @thecarolemalone Eikö tuo ole se tyyppi, joka kannustaa miehiä raiskaamaan naisia?</w:t>
      </w:r>
    </w:p>
    <w:p>
      <w:r>
        <w:rPr>
          <w:b/>
          <w:u w:val="single"/>
        </w:rPr>
        <w:t xml:space="preserve">237935</w:t>
      </w:r>
    </w:p>
    <w:p>
      <w:r>
        <w:t xml:space="preserve">@JeneneHoyer Sinä olet raivohullu vitun mulkku.. kyllä, mutta olet Indianasta... tavallista teille naisille... kysy äidiltä Penceltä</w:t>
      </w:r>
    </w:p>
    <w:p>
      <w:r>
        <w:rPr>
          <w:b/>
          <w:u w:val="single"/>
        </w:rPr>
        <w:t xml:space="preserve">237936</w:t>
      </w:r>
    </w:p>
    <w:p>
      <w:r>
        <w:t xml:space="preserve">@DonaldJTrumpJr Tuo lutka näyttää hyvältä käsivarrellasi. Oletko seurustellut äitisi kanssa kauan? Hänen pitäisi alkaa miettiä botoxia tai ehkä täydellistä kasvojenkohotusta. Valehtelu tekee sen sinulle!</w:t>
      </w:r>
    </w:p>
    <w:p>
      <w:r>
        <w:rPr>
          <w:b/>
          <w:u w:val="single"/>
        </w:rPr>
        <w:t xml:space="preserve">237937</w:t>
      </w:r>
    </w:p>
    <w:p>
      <w:r>
        <w:t xml:space="preserve">@RealJamesWoods @BeauCards Entäpä erittäin epäälykäs hysteerinen nainen. Tämä nainen on mielisairaus!</w:t>
      </w:r>
    </w:p>
    <w:p>
      <w:r>
        <w:rPr>
          <w:b/>
          <w:u w:val="single"/>
        </w:rPr>
        <w:t xml:space="preserve">237938</w:t>
      </w:r>
    </w:p>
    <w:p>
      <w:r>
        <w:t xml:space="preserve">@chriss_patinos Fuck u bitch ass huora</w:t>
      </w:r>
    </w:p>
    <w:p>
      <w:r>
        <w:rPr>
          <w:b/>
          <w:u w:val="single"/>
        </w:rPr>
        <w:t xml:space="preserve">237939</w:t>
      </w:r>
    </w:p>
    <w:p>
      <w:r>
        <w:t xml:space="preserve">Monille ihmisille on kerrottava, miksi naiset eivät puhu raiskauskulttuurista https://t.co/Joc5bleeco via @rose_catb</w:t>
      </w:r>
    </w:p>
    <w:p>
      <w:r>
        <w:rPr>
          <w:b/>
          <w:u w:val="single"/>
        </w:rPr>
        <w:t xml:space="preserve">237940</w:t>
      </w:r>
    </w:p>
    <w:p>
      <w:r>
        <w:t xml:space="preserve">Nekru, olen melko varma, ettet saa pillua, joten ole hiljaa.</w:t>
      </w:r>
    </w:p>
    <w:p>
      <w:r>
        <w:rPr>
          <w:b/>
          <w:u w:val="single"/>
        </w:rPr>
        <w:t xml:space="preserve">237941</w:t>
      </w:r>
    </w:p>
    <w:p>
      <w:r>
        <w:t xml:space="preserve">@itsgabrielleu Juliste paikallisessa raiskauskriisissä. Vanha nainen rollaattorin ja riekaleisten vaatteiden kanssa. Otsikossa luki 'Sen täytyy olla jotain, mitä hän käytti'.</w:t>
      </w:r>
    </w:p>
    <w:p>
      <w:r>
        <w:rPr>
          <w:b/>
          <w:u w:val="single"/>
        </w:rPr>
        <w:t xml:space="preserve">237942</w:t>
      </w:r>
    </w:p>
    <w:p>
      <w:r>
        <w:t xml:space="preserve">En yleensä vihaa ihmisiä, mutta tuota narttua vihaan. Yritit olla ystävä kanssani työn ulkopuolella, ja sitten kun minulla oli kriisi, päätit olla ammattimainen ja käyttää sitä minua vastaan. Se on pahinta ihmistyyppiä. Se vitun ämmä saa kuitenkin omansa.</w:t>
      </w:r>
    </w:p>
    <w:p>
      <w:r>
        <w:rPr>
          <w:b/>
          <w:u w:val="single"/>
        </w:rPr>
        <w:t xml:space="preserve">237943</w:t>
      </w:r>
    </w:p>
    <w:p>
      <w:r>
        <w:t xml:space="preserve">@Simonjenkin Vertaukseni on Mean Girls - kaikki klikit, ei politiikkaa. "Ohmigod te kaverit - Bernie ei ole edes demokraatti - 'kay? Hän ei voi istua kanssamme! (Bernie on ilkein huora, jonka olen koskaan tavannut. Älkää luottako häneen. Hän on SUOMALAINEN S</w:t>
      </w:r>
    </w:p>
    <w:p>
      <w:r>
        <w:rPr>
          <w:b/>
          <w:u w:val="single"/>
        </w:rPr>
        <w:t xml:space="preserve">237944</w:t>
      </w:r>
    </w:p>
    <w:p>
      <w:r>
        <w:t xml:space="preserve">Heräsin vihaisena, koska 2 vuotta sitten sulhasmiehen ja minun piti kävellä vastaanotolle tekemässä Bernie, mutta tämä morsiusneitojen kusipää vaati, että he tekisivät sen, joten me keksimme nopeasti jotain, kun olimme jonossa, ja sitten tämä vitun ämmä kävelee sisään ja ei tee sitä.</w:t>
      </w:r>
    </w:p>
    <w:p>
      <w:r>
        <w:rPr>
          <w:b/>
          <w:u w:val="single"/>
        </w:rPr>
        <w:t xml:space="preserve">237945</w:t>
      </w:r>
    </w:p>
    <w:p>
      <w:r>
        <w:t xml:space="preserve">neekerit ovat he 20s dating nartut, jotka aint edes tarpeeksi vanha ajamaan talkm noin miksi naiset ovat niin monimutkaisia? narttu olet dating pikkulapsi stfu.</w:t>
      </w:r>
    </w:p>
    <w:p>
      <w:r>
        <w:rPr>
          <w:b/>
          <w:u w:val="single"/>
        </w:rPr>
        <w:t xml:space="preserve">237946</w:t>
      </w:r>
    </w:p>
    <w:p>
      <w:r>
        <w:t xml:space="preserve">@CNN Turpa kiinni Rand, senkin nynny...</w:t>
      </w:r>
    </w:p>
    <w:p>
      <w:r>
        <w:rPr>
          <w:b/>
          <w:u w:val="single"/>
        </w:rPr>
        <w:t xml:space="preserve">237947</w:t>
      </w:r>
    </w:p>
    <w:p>
      <w:r>
        <w:t xml:space="preserve">@rachscullen @SadGalLaurie Mutta hän sanoo, että se pitää hänet turvassa. Se ei pidä. Eikä se pidä muita naisia turvassa. Se on raiskauskulttuuria.</w:t>
      </w:r>
    </w:p>
    <w:p>
      <w:r>
        <w:rPr>
          <w:b/>
          <w:u w:val="single"/>
        </w:rPr>
        <w:t xml:space="preserve">237948</w:t>
      </w:r>
    </w:p>
    <w:p>
      <w:r>
        <w:t xml:space="preserve">#metoo Olen raiskauksen, hyväksikäytön ja häirinnän uhri. En ole koskaan tuntenut naista, jolla ei olisi ollut mitään näistä kokemuksista.</w:t>
      </w:r>
    </w:p>
    <w:p>
      <w:r>
        <w:rPr>
          <w:b/>
          <w:u w:val="single"/>
        </w:rPr>
        <w:t xml:space="preserve">237949</w:t>
      </w:r>
    </w:p>
    <w:p>
      <w:r>
        <w:t xml:space="preserve">@dcexaminer Teeskentelee, että hän on joku Maverick, kun todellisuudessa hän on hysteerinen nainen.</w:t>
      </w:r>
    </w:p>
    <w:p>
      <w:r>
        <w:rPr>
          <w:b/>
          <w:u w:val="single"/>
        </w:rPr>
        <w:t xml:space="preserve">237950</w:t>
      </w:r>
    </w:p>
    <w:p>
      <w:r>
        <w:t xml:space="preserve">@WynslowIsTyping Turpa kiinni, vitun apina juutalainen narttu narttu vittu niggeri mulkun nuoleminen</w:t>
      </w:r>
    </w:p>
    <w:p>
      <w:r>
        <w:rPr>
          <w:b/>
          <w:u w:val="single"/>
        </w:rPr>
        <w:t xml:space="preserve">237951</w:t>
      </w:r>
    </w:p>
    <w:p>
      <w:r>
        <w:t xml:space="preserve">@LRBitisnot Sanasi ovat niinooooo kuvaavia. Ja nyt jos oli mitään epäselvyyttä siitä, mitä tapahtui aiemmin, nyt hän on vain in-your-face fucktwaddle, koska hän luulee päässeensä pälkähästä ensimmäisellä kerralla. Vitun ämmä...enkä sano noin.</w:t>
      </w:r>
    </w:p>
    <w:p>
      <w:r>
        <w:rPr>
          <w:b/>
          <w:u w:val="single"/>
        </w:rPr>
        <w:t xml:space="preserve">237952</w:t>
      </w:r>
    </w:p>
    <w:p>
      <w:r>
        <w:t xml:space="preserve">Jos ur sitruuna ja täytyy saada nainen humalaan harrastaa seksiä kanssasi minun Nikka...😒😒😒 se on RAISKAUS.</w:t>
      </w:r>
    </w:p>
    <w:p>
      <w:r>
        <w:rPr>
          <w:b/>
          <w:u w:val="single"/>
        </w:rPr>
        <w:t xml:space="preserve">237953</w:t>
      </w:r>
    </w:p>
    <w:p>
      <w:r>
        <w:t xml:space="preserve">Kaveri piirustussessiossa eilen illalla negasi vieressäni olevaa naista sanomalla, että älä hysteeristy ja että uskon naisten oikeuteen EI valita: stfu ja myös thx siitä, että vahvistit nyt hyvin tunnetun tosiasian, että naisvihamieliset piirtävät kuin paska #misogynistsdrawlikeshit</w:t>
      </w:r>
    </w:p>
    <w:p>
      <w:r>
        <w:rPr>
          <w:b/>
          <w:u w:val="single"/>
        </w:rPr>
        <w:t xml:space="preserve">237954</w:t>
      </w:r>
    </w:p>
    <w:p>
      <w:r>
        <w:t xml:space="preserve">@Marfy_12 1.ur jälkeenjäänyt ottaa yt kuva joku muu2.i tulee kun u näyttää ur real3.ur vitun bitch ass neekeri u vitun cunt4.boii sain ur äiti twerking 5 senttiä coz dats kuinka köyhä u vitun todella are.5.stop on vitun slutty rotta</w:t>
      </w:r>
    </w:p>
    <w:p>
      <w:r>
        <w:rPr>
          <w:b/>
          <w:u w:val="single"/>
        </w:rPr>
        <w:t xml:space="preserve">237955</w:t>
      </w:r>
    </w:p>
    <w:p>
      <w:r>
        <w:t xml:space="preserve">Turpa kiinni, senkin vitun nynny, et tunnistaisi selviytymistä, jos se lyöisi sinua naamaan, senkin kutsuntojen välttelijä...</w:t>
      </w:r>
    </w:p>
    <w:p>
      <w:r>
        <w:rPr>
          <w:b/>
          <w:u w:val="single"/>
        </w:rPr>
        <w:t xml:space="preserve">237956</w:t>
      </w:r>
    </w:p>
    <w:p>
      <w:r>
        <w:t xml:space="preserve">Jopa musliminaisten raiskausta on lähes mahdotonta todistaa tiukan islamilaisen lain, sharian, nojalla.</w:t>
      </w:r>
    </w:p>
    <w:p>
      <w:r>
        <w:rPr>
          <w:b/>
          <w:u w:val="single"/>
        </w:rPr>
        <w:t xml:space="preserve">237957</w:t>
      </w:r>
    </w:p>
    <w:p>
      <w:r>
        <w:t xml:space="preserve">Pidä turpasi kiinni, tiedät, että olet se huora, huora!</w:t>
      </w:r>
    </w:p>
    <w:p>
      <w:r>
        <w:rPr>
          <w:b/>
          <w:u w:val="single"/>
        </w:rPr>
        <w:t xml:space="preserve">237958</w:t>
      </w:r>
    </w:p>
    <w:p>
      <w:r>
        <w:t xml:space="preserve">Trumpin useiden seksuaalista hyväksikäyttöä ja raiskausta koskevien syytösten tapauksessa hänen seuraajansa kutsuivat naisia valehtelijoiksi ja uhkailivat heitä.</w:t>
      </w:r>
    </w:p>
    <w:p>
      <w:r>
        <w:rPr>
          <w:b/>
          <w:u w:val="single"/>
        </w:rPr>
        <w:t xml:space="preserve">237959</w:t>
      </w:r>
    </w:p>
    <w:p>
      <w:r>
        <w:t xml:space="preserve">@FanboyDestroyer @hollyrpeete @itsgabrielleu Raiskaus ei ole vitsi tai aika puhua kevyesti . Naisten on re... https://t.co/V2qB3zwD7e</w:t>
      </w:r>
    </w:p>
    <w:p>
      <w:r>
        <w:rPr>
          <w:b/>
          <w:u w:val="single"/>
        </w:rPr>
        <w:t xml:space="preserve">237960</w:t>
      </w:r>
    </w:p>
    <w:p>
      <w:r>
        <w:t xml:space="preserve">@nancyleong Kaveri, joka on viettänyt viisi vuotta piilossa raiskaustutkimukselta, pitää vaikutusvaltaista naista karmivana, mies... https://t.co/OvlQAJS1ek</w:t>
      </w:r>
    </w:p>
    <w:p>
      <w:r>
        <w:rPr>
          <w:b/>
          <w:u w:val="single"/>
        </w:rPr>
        <w:t xml:space="preserve">237961</w:t>
      </w:r>
    </w:p>
    <w:p>
      <w:r>
        <w:t xml:space="preserve">Lol sinä luultavasti twiittaat, "on niin vaikea jatkaa eteenpäin" mulkku pillussasi, joten pidä turpasi kiinni, valehuora.</w:t>
      </w:r>
    </w:p>
    <w:p>
      <w:r>
        <w:rPr>
          <w:b/>
          <w:u w:val="single"/>
        </w:rPr>
        <w:t xml:space="preserve">237962</w:t>
      </w:r>
    </w:p>
    <w:p>
      <w:r>
        <w:t xml:space="preserve">@itsgabrielleu joka tapauksessa ylipäätään raiskauksen uhri on syyllinen, meidän pitäisi kasvattaa miehiämme kunnioittamaan naisia PERIOD #nomeansno</w:t>
      </w:r>
    </w:p>
    <w:p>
      <w:r>
        <w:rPr>
          <w:b/>
          <w:u w:val="single"/>
        </w:rPr>
        <w:t xml:space="preserve">237963</w:t>
      </w:r>
    </w:p>
    <w:p>
      <w:r>
        <w:t xml:space="preserve">@nflcommish kiitos kun pilasit jalkapallon, senkin nössö! En voi katsoa sitä enää. Se on tylsää.</w:t>
      </w:r>
    </w:p>
    <w:p>
      <w:r>
        <w:rPr>
          <w:b/>
          <w:u w:val="single"/>
        </w:rPr>
        <w:t xml:space="preserve">237964</w:t>
      </w:r>
    </w:p>
    <w:p>
      <w:r>
        <w:t xml:space="preserve">Jos joskus lyön sinua tyhmä vitun kusipää vitun tyhmä perse vitun vitun perse vitun narttu vain tietää Olen erittäin vihainen sinulle.</w:t>
      </w:r>
    </w:p>
    <w:p>
      <w:r>
        <w:rPr>
          <w:b/>
          <w:u w:val="single"/>
        </w:rPr>
        <w:t xml:space="preserve">237965</w:t>
      </w:r>
    </w:p>
    <w:p>
      <w:r>
        <w:t xml:space="preserve">@annmarievazja Skank mies .. sait!!!</w:t>
      </w:r>
    </w:p>
    <w:p>
      <w:r>
        <w:rPr>
          <w:b/>
          <w:u w:val="single"/>
        </w:rPr>
        <w:t xml:space="preserve">237966</w:t>
      </w:r>
    </w:p>
    <w:p>
      <w:r>
        <w:t xml:space="preserve">jos joku lutka yrittää pilkata sinua, käske hänen imeä munaa, hän muuttuu taikomalla huoraksi ja tarttuu lähimpään munaan, joka on hänen lähialueellaan.</w:t>
      </w:r>
    </w:p>
    <w:p>
      <w:r>
        <w:rPr>
          <w:b/>
          <w:u w:val="single"/>
        </w:rPr>
        <w:t xml:space="preserve">237967</w:t>
      </w:r>
    </w:p>
    <w:p>
      <w:r>
        <w:t xml:space="preserve">Vain siksi, että nussin sinua raa'asti samalla kun kielisuudellaan sinua pudottaen kaikki huorani tapaavat perheesi syövät sinun pillusi takaapäin ja sanovat sinulle, että rakastan sinua, ei tarkoita, että olet minun kutinani #OnGod</w:t>
      </w:r>
    </w:p>
    <w:p>
      <w:r>
        <w:rPr>
          <w:b/>
          <w:u w:val="single"/>
        </w:rPr>
        <w:t xml:space="preserve">237968</w:t>
      </w:r>
    </w:p>
    <w:p>
      <w:r>
        <w:t xml:space="preserve">@kathygriffin Olet elitistinen lutka, jolla ei ole lahjakkuutta ja jonka Twitter-armeija koostuu aivopestyistä kusipäistä.</w:t>
      </w:r>
    </w:p>
    <w:p>
      <w:r>
        <w:rPr>
          <w:b/>
          <w:u w:val="single"/>
        </w:rPr>
        <w:t xml:space="preserve">237969</w:t>
      </w:r>
    </w:p>
    <w:p>
      <w:r>
        <w:t xml:space="preserve">Weinsteinia raiskauksesta syyttävien naisten määrä nousi eilen kuuteen.</w:t>
      </w:r>
    </w:p>
    <w:p>
      <w:r>
        <w:rPr>
          <w:b/>
          <w:u w:val="single"/>
        </w:rPr>
        <w:t xml:space="preserve">237970</w:t>
      </w:r>
    </w:p>
    <w:p>
      <w:r>
        <w:t xml:space="preserve">@ellievan65 @KikiAdine TAISTELE VENÄJÄÄ vastaan NYT, SINÄ PUSSY POTUS.</w:t>
      </w:r>
    </w:p>
    <w:p>
      <w:r>
        <w:rPr>
          <w:b/>
          <w:u w:val="single"/>
        </w:rPr>
        <w:t xml:space="preserve">237971</w:t>
      </w:r>
    </w:p>
    <w:p>
      <w:r>
        <w:t xml:space="preserve">@reshmakutty1998 Tarvitsen sinua pillua</w:t>
      </w:r>
    </w:p>
    <w:p>
      <w:r>
        <w:rPr>
          <w:b/>
          <w:u w:val="single"/>
        </w:rPr>
        <w:t xml:space="preserve">237972</w:t>
      </w:r>
    </w:p>
    <w:p>
      <w:r>
        <w:t xml:space="preserve">@NewYorker Lähetän 1 BTC jokaiselle, joka voi selittää, miksi USA:n on tuotava maahan lisää 75 IQ:n somaleita, jotka raiskaavat valkoisia naisia erittäin korkealla tasolla.</w:t>
      </w:r>
    </w:p>
    <w:p>
      <w:r>
        <w:rPr>
          <w:b/>
          <w:u w:val="single"/>
        </w:rPr>
        <w:t xml:space="preserve">237973</w:t>
      </w:r>
    </w:p>
    <w:p>
      <w:r>
        <w:t xml:space="preserve">RUOTSI: NELJÄ miestä raiskasi naisen, jonka kognitiivinen toimintakyky on 6-vuotiaan luokkaa, ja pääsi vapaaksiNeljä miestä on syytetty kehitysvammaisen naisen törkeästä raiskauksesta. Eilen heidät vapautettiin. Miksi? Oikeus ei pystynyt todistamaan, että he tiesivät naisen kehitysvammaisuudesta.</w:t>
      </w:r>
    </w:p>
    <w:p>
      <w:r>
        <w:rPr>
          <w:b/>
          <w:u w:val="single"/>
        </w:rPr>
        <w:t xml:space="preserve">237974</w:t>
      </w:r>
    </w:p>
    <w:p>
      <w:r>
        <w:t xml:space="preserve">Vihaa minua, rakasta minua, demonisoi minua tai palvo minua. Olen mielisairas, hysteerinen nainen, kapinallinen &amp; en välitä enää pätkääkään sosiaalisista normeista. Jos haluan opiskella tiede- ja kauppatieteitä, niin teen sen. Paskat olettamuksestasi, että yritykseni ovat kuppikakkuleipomoita. olen edelleen kiltti, rakastava &amp; nainen.</w:t>
      </w:r>
    </w:p>
    <w:p>
      <w:r>
        <w:rPr>
          <w:b/>
          <w:u w:val="single"/>
        </w:rPr>
        <w:t xml:space="preserve">237975</w:t>
      </w:r>
    </w:p>
    <w:p>
      <w:r>
        <w:t xml:space="preserve">Olen pahoillani, mutta tämän sukupolven naisilla ei ole itsekunnioitusta. Internetin ei pitäisi tietää, milloin olet kiimainen, märkä, kuinka hyvä pillusi on ja niin edelleen, ja te ihmettelette, miksi nämä pojat kohtelevat teitä kuin huoria! Rukoillaan tämän sukupolven puolesta</w:t>
      </w:r>
    </w:p>
    <w:p>
      <w:r>
        <w:rPr>
          <w:b/>
          <w:u w:val="single"/>
        </w:rPr>
        <w:t xml:space="preserve">237976</w:t>
      </w:r>
    </w:p>
    <w:p>
      <w:r>
        <w:t xml:space="preserve">Voi senkin lutka @_danielaaflores</w:t>
      </w:r>
    </w:p>
    <w:p>
      <w:r>
        <w:rPr>
          <w:b/>
          <w:u w:val="single"/>
        </w:rPr>
        <w:t xml:space="preserve">237977</w:t>
      </w:r>
    </w:p>
    <w:p>
      <w:r>
        <w:t xml:space="preserve">Vau voisinko lopettaa kirjoittamisen caps lock me ymmärrämme, olet hysteerinen nyt turpa kiinni vittu</w:t>
      </w:r>
    </w:p>
    <w:p>
      <w:r>
        <w:rPr>
          <w:b/>
          <w:u w:val="single"/>
        </w:rPr>
        <w:t xml:space="preserve">237978</w:t>
      </w:r>
    </w:p>
    <w:p>
      <w:r>
        <w:t xml:space="preserve">Puhutaan siitä, että "Raamatussa nainen on miehen omaisuutta". Siksi järjettömänä naisvihamielisenä raiskausta ei voi tapahtua naimisissa oleville naisille.</w:t>
      </w:r>
    </w:p>
    <w:p>
      <w:r>
        <w:rPr>
          <w:b/>
          <w:u w:val="single"/>
        </w:rPr>
        <w:t xml:space="preserve">237979</w:t>
      </w:r>
    </w:p>
    <w:p>
      <w:r>
        <w:t xml:space="preserve">@beth2_k3a @consmover @KamalaHarris Shes a scank reikä narttu valehtelee lowlife</w:t>
      </w:r>
    </w:p>
    <w:p>
      <w:r>
        <w:rPr>
          <w:b/>
          <w:u w:val="single"/>
        </w:rPr>
        <w:t xml:space="preserve">237980</w:t>
      </w:r>
    </w:p>
    <w:p>
      <w:r>
        <w:t xml:space="preserve">Pocket Panini Stovetop Sandwich Maker #dieetti #terveellinen #sydän #terveys #sandwiches #keittiö #ruoka #illallinen #lounas #aamiainen #perhe #helppo #syödä #nälkäinen #nälkäinen</w:t>
      </w:r>
    </w:p>
    <w:p>
      <w:r>
        <w:rPr>
          <w:b/>
          <w:u w:val="single"/>
        </w:rPr>
        <w:t xml:space="preserve">237981</w:t>
      </w:r>
    </w:p>
    <w:p>
      <w:r>
        <w:t xml:space="preserve">@NewYorkFBI Kunnioittavasti u huolissaan maalauksista, kun taas tuo raiskaaja Harvey Weinstein on kadonnut 30 vuotta. 2 uutta raiskauksesta ilmoittavaa naista</w:t>
      </w:r>
    </w:p>
    <w:p>
      <w:r>
        <w:rPr>
          <w:b/>
          <w:u w:val="single"/>
        </w:rPr>
        <w:t xml:space="preserve">237982</w:t>
      </w:r>
    </w:p>
    <w:p>
      <w:r>
        <w:t xml:space="preserve">Jos et usko, että raiskauskulttuuri on olemassa Yhdysvalloissa, sinun pitäisi varmaan tarkistaa syötteesi juuri nyt, koska kirjaimellisesti jokainen tuntemasi nainen lähettää #MeToo-postauksen.</w:t>
      </w:r>
    </w:p>
    <w:p>
      <w:r>
        <w:rPr>
          <w:b/>
          <w:u w:val="single"/>
        </w:rPr>
        <w:t xml:space="preserve">237983</w:t>
      </w:r>
    </w:p>
    <w:p>
      <w:r>
        <w:t xml:space="preserve"> Sen ROLLLLLLLLINNNNN ON MINE ION DO DA GROOVIN YADIG #SLUMLOVE</w:t>
      </w:r>
    </w:p>
    <w:p>
      <w:r>
        <w:rPr>
          <w:b/>
          <w:u w:val="single"/>
        </w:rPr>
        <w:t xml:space="preserve">237984</w:t>
      </w:r>
    </w:p>
    <w:p>
      <w:r>
        <w:t xml:space="preserve">Miesten on kunnioitettava naista , Point Blank ei ole mitään tekosyytä, raiskaus ei pitäisi olla oikeutettu &amp; ei ole mitään tekosyytä !!! https://t.co/p0PF1PZge3</w:t>
      </w:r>
    </w:p>
    <w:p>
      <w:r>
        <w:rPr>
          <w:b/>
          <w:u w:val="single"/>
        </w:rPr>
        <w:t xml:space="preserve">237985</w:t>
      </w:r>
    </w:p>
    <w:p>
      <w:r>
        <w:t xml:space="preserve">@realDonaldTrump Pssst. Appiukollasi on rikoshistoria alkuperämaastaan, joka olisi estänyt häntä saamasta kansalaisuutta. Kun sinut potkitaan ulos WH:sta, lähetämme hänet takaisin hänen ketjumuuttajavaimonsa ja sen rasistisen lutkan kanssa, joka teeskentelee, että hän on...</w:t>
      </w:r>
    </w:p>
    <w:p>
      <w:r>
        <w:rPr>
          <w:b/>
          <w:u w:val="single"/>
        </w:rPr>
        <w:t xml:space="preserve">237986</w:t>
      </w:r>
    </w:p>
    <w:p>
      <w:r>
        <w:t xml:space="preserve">@AnnCoulter Hysteerisin nainen. Hieno sukupuolen erottelu. Henkilö, Ann. Ymmärrän, että sinun on vaikea käsittää, että et ole sellainen, mutta yritä.</w:t>
      </w:r>
    </w:p>
    <w:p>
      <w:r>
        <w:rPr>
          <w:b/>
          <w:u w:val="single"/>
        </w:rPr>
        <w:t xml:space="preserve">237987</w:t>
      </w:r>
    </w:p>
    <w:p>
      <w:r>
        <w:t xml:space="preserve">Hän on kokonainen ämmä. Pehmeä. Vasikka. Epäluotettava joukkuetoveri. Vain huora.</w:t>
      </w:r>
    </w:p>
    <w:p>
      <w:r>
        <w:rPr>
          <w:b/>
          <w:u w:val="single"/>
        </w:rPr>
        <w:t xml:space="preserve">237988</w:t>
      </w:r>
    </w:p>
    <w:p>
      <w:r>
        <w:t xml:space="preserve">@CliveStanden Jokainen tuntemani nainen on kokenut seksuaalista häirintää, pahoinpitelyä tai raiskausta. Sanomalla "minun syyni"... https://t.co/ZaE0ue8HWx...</w:t>
      </w:r>
    </w:p>
    <w:p>
      <w:r>
        <w:rPr>
          <w:b/>
          <w:u w:val="single"/>
        </w:rPr>
        <w:t xml:space="preserve">237989</w:t>
      </w:r>
    </w:p>
    <w:p>
      <w:r>
        <w:t xml:space="preserve">Se, mitä naiset tekevät, on raiskauksen aiheuttavien tekijöiden listalla paljon alempana, mutta se on silti listalla, ja sinä et ole potentiaalinen... https://t.co/8pBru8eCCA...</w:t>
      </w:r>
    </w:p>
    <w:p>
      <w:r>
        <w:rPr>
          <w:b/>
          <w:u w:val="single"/>
        </w:rPr>
        <w:t xml:space="preserve">237990</w:t>
      </w:r>
    </w:p>
    <w:p>
      <w:r>
        <w:t xml:space="preserve">@AnnCoulter Todellako, Ann? Hysteerinen nainen? Mikä sinua vaivaa?</w:t>
      </w:r>
    </w:p>
    <w:p>
      <w:r>
        <w:rPr>
          <w:b/>
          <w:u w:val="single"/>
        </w:rPr>
        <w:t xml:space="preserve">237991</w:t>
      </w:r>
    </w:p>
    <w:p>
      <w:r>
        <w:t xml:space="preserve">@Ron4VA Uplift the discourse ? Todellako, senkin paskiainen?Republikaanipresidenttinne on puhunut naisten kourimisesta pillusta, uusnatsien tukemisesta, lasten erottamisesta perheistä ja te puhutte diskurssin kohottamisesta. Stfu.</w:t>
      </w:r>
    </w:p>
    <w:p>
      <w:r>
        <w:rPr>
          <w:b/>
          <w:u w:val="single"/>
        </w:rPr>
        <w:t xml:space="preserve">237992</w:t>
      </w:r>
    </w:p>
    <w:p>
      <w:r>
        <w:t xml:space="preserve">He luulevat, että sinä nössö Verizonin asiakaspalvelija imetät villiä munaa. Siitä on jo 2 tuntia, lmao yo</w:t>
      </w:r>
    </w:p>
    <w:p>
      <w:r>
        <w:rPr>
          <w:b/>
          <w:u w:val="single"/>
        </w:rPr>
        <w:t xml:space="preserve">237993</w:t>
      </w:r>
    </w:p>
    <w:p>
      <w:r>
        <w:t xml:space="preserve">@girlsreallyrule Olet vitun ämmä, senkin huora.</w:t>
      </w:r>
    </w:p>
    <w:p>
      <w:r>
        <w:rPr>
          <w:b/>
          <w:u w:val="single"/>
        </w:rPr>
        <w:t xml:space="preserve">237994</w:t>
      </w:r>
    </w:p>
    <w:p>
      <w:r>
        <w:t xml:space="preserve">@hickm_lauren Voin imeä tissejäsi ja sormea sinua pillua samaan aikaan ja saada sinut ruiskuttamaan.</w:t>
      </w:r>
    </w:p>
    <w:p>
      <w:r>
        <w:rPr>
          <w:b/>
          <w:u w:val="single"/>
        </w:rPr>
        <w:t xml:space="preserve">237995</w:t>
      </w:r>
    </w:p>
    <w:p>
      <w:r>
        <w:t xml:space="preserve">@realDonaldTrump Turpa kiinni, senkin pillua napannut perverssi.Miten avioero sujuu?On Muellerin aika!</w:t>
      </w:r>
    </w:p>
    <w:p>
      <w:r>
        <w:rPr>
          <w:b/>
          <w:u w:val="single"/>
        </w:rPr>
        <w:t xml:space="preserve">237996</w:t>
      </w:r>
    </w:p>
    <w:p>
      <w:r>
        <w:t xml:space="preserve">Älä sano, että olet rakastunut minuun, pidä turpasi kiinni ja syö pilluani!</w:t>
      </w:r>
    </w:p>
    <w:p>
      <w:r>
        <w:rPr>
          <w:b/>
          <w:u w:val="single"/>
        </w:rPr>
        <w:t xml:space="preserve">237997</w:t>
      </w:r>
    </w:p>
    <w:p>
      <w:r>
        <w:t xml:space="preserve">@SoyerJanis @alsdowntown @SteveBannen Hysteerinen! Tulet pettymään Jan</w:t>
      </w:r>
    </w:p>
    <w:p>
      <w:r>
        <w:rPr>
          <w:b/>
          <w:u w:val="single"/>
        </w:rPr>
        <w:t xml:space="preserve">237998</w:t>
      </w:r>
    </w:p>
    <w:p>
      <w:r>
        <w:t xml:space="preserve">Tämä on täydellinen loukkaus, koska naiset ovat pahoja, ja hysteeriset naiset ovat pahimpia pahoja asioita, ja demareita loukkaa nainen, mikä on nöyryyttävää, koska naiset ovat hyvin pahoja. Täydellinen loukkaus täydellisen naisen toimesta! vaikka se on mahdotonta, koska naiset ovat pahoja,</w:t>
      </w:r>
    </w:p>
    <w:p>
      <w:r>
        <w:rPr>
          <w:b/>
          <w:u w:val="single"/>
        </w:rPr>
        <w:t xml:space="preserve">237999</w:t>
      </w:r>
    </w:p>
    <w:p>
      <w:r>
        <w:t xml:space="preserve">@GPerplexx Stfu pussy, ei enää Apple Musicia sinulle</w:t>
      </w:r>
    </w:p>
    <w:p>
      <w:r>
        <w:rPr>
          <w:b/>
          <w:u w:val="single"/>
        </w:rPr>
        <w:t xml:space="preserve">238000</w:t>
      </w:r>
    </w:p>
    <w:p>
      <w:r>
        <w:t xml:space="preserve">@AnnCoulter Maailmankaikkeuden hysteerisin nainen -palkinnon monivuotisesta voittajasta (ja olen antelias, kun kutsun sinua naiseksi).</w:t>
      </w:r>
    </w:p>
    <w:p>
      <w:r>
        <w:rPr>
          <w:b/>
          <w:u w:val="single"/>
        </w:rPr>
        <w:t xml:space="preserve">238001</w:t>
      </w:r>
    </w:p>
    <w:p>
      <w:r>
        <w:t xml:space="preserve">@Ruby_Hs Hoe lopeta vitun valehteleminen, koska minulla oli hänen puhelimensa kuukausia ja se on ollut kuollut tähän asti, ämmä&amp; Luulit, että olit epäkunnioittava lapselleni, se olin minäWHERE DA FUCK U AT? hän sanoi, että ämmä käyttäydyt kuin hullu..tää ei ole mikään teko, ämmä.. puhu tuota paskaa, mutta aion tehdä sen.</w:t>
      </w:r>
    </w:p>
    <w:p>
      <w:r>
        <w:rPr>
          <w:b/>
          <w:u w:val="single"/>
        </w:rPr>
        <w:t xml:space="preserve">238002</w:t>
      </w:r>
    </w:p>
    <w:p>
      <w:r>
        <w:t xml:space="preserve">Kutsu minua sitten seksistiksi, mikä en ole. Tämä on epäilemättä hysteerinen naispuolinen mielenosoittaja. Muuten, hysteerisiä miespuolisia mielenosoittajia on ollut useita, mutta heistä ei ole uutisoitu. Sanoisin, että se on seksististä, kultaseni. Ai, anteeksi, rakkaani on seksistinen? Anteeksi, muru.</w:t>
      </w:r>
    </w:p>
    <w:p>
      <w:r>
        <w:rPr>
          <w:b/>
          <w:u w:val="single"/>
        </w:rPr>
        <w:t xml:space="preserve">238003</w:t>
      </w:r>
    </w:p>
    <w:p>
      <w:r>
        <w:t xml:space="preserve">@thehill Coulterin pitää syödä kinkkuvoileipä ja tukehtua siihen. Tällainen seksistinen kommentti. Monet RW-miehet ovat todella hysteerisiä. Oletko nähnyt miten presidentti käyttäytyy?</w:t>
      </w:r>
    </w:p>
    <w:p>
      <w:r>
        <w:rPr>
          <w:b/>
          <w:u w:val="single"/>
        </w:rPr>
        <w:t xml:space="preserve">238004</w:t>
      </w:r>
    </w:p>
    <w:p>
      <w:r>
        <w:t xml:space="preserve">ämmä rauhoitu sinä nössö kun yo ppl ei ole paikalla</w:t>
      </w:r>
    </w:p>
    <w:p>
      <w:r>
        <w:rPr>
          <w:b/>
          <w:u w:val="single"/>
        </w:rPr>
        <w:t xml:space="preserve">238005</w:t>
      </w:r>
    </w:p>
    <w:p>
      <w:r>
        <w:t xml:space="preserve">Melkoinen juttu mieheltä, joka piileskelee kaapissa välttääkseen raiskaussyytteet, syyttää naista karmivaksi.</w:t>
      </w:r>
    </w:p>
    <w:p>
      <w:r>
        <w:rPr>
          <w:b/>
          <w:u w:val="single"/>
        </w:rPr>
        <w:t xml:space="preserve">238006</w:t>
      </w:r>
    </w:p>
    <w:p>
      <w:r>
        <w:t xml:space="preserve">Etkö löydä MITÄÄN muuta lyhennettä naisen kohtelemisesta kauniisti, jossa ei käytetä sanaa raiskaus? Niinkö? https://t.co/ttSu3IdVL0</w:t>
      </w:r>
    </w:p>
    <w:p>
      <w:r>
        <w:rPr>
          <w:b/>
          <w:u w:val="single"/>
        </w:rPr>
        <w:t xml:space="preserve">238007</w:t>
      </w:r>
    </w:p>
    <w:p>
      <w:r>
        <w:t xml:space="preserve">@WhittakerGayla @JRubinBlogger @BenSasse Olen varma, että Ben Sasse ajattelee, että kuulostat nyt aivan hysteeriseltä naiselta, Elliott.</w:t>
      </w:r>
    </w:p>
    <w:p>
      <w:r>
        <w:rPr>
          <w:b/>
          <w:u w:val="single"/>
        </w:rPr>
        <w:t xml:space="preserve">238008</w:t>
      </w:r>
    </w:p>
    <w:p>
      <w:r>
        <w:t xml:space="preserve">Tajusit vain, että ämmä on pettänyt sinua. Vitut näistä huorista. Hanki rahaa sen sijaan.</w:t>
      </w:r>
    </w:p>
    <w:p>
      <w:r>
        <w:rPr>
          <w:b/>
          <w:u w:val="single"/>
        </w:rPr>
        <w:t xml:space="preserve">238009</w:t>
      </w:r>
    </w:p>
    <w:p>
      <w:r>
        <w:t xml:space="preserve">RAISKAAJAT.JA SILTI, VIISISATAA VUOTTA KESTÄNYT AFRIKKALAISTEN NAISTEN JA TYTTÖJEN RAISKAUS JA SEKSUAALINEN HYVÄKSIKÄYTTÖ SEKÄ KOLMANNEN LUOKAN</w:t>
      </w:r>
    </w:p>
    <w:p>
      <w:r>
        <w:rPr>
          <w:b/>
          <w:u w:val="single"/>
        </w:rPr>
        <w:t xml:space="preserve">238010</w:t>
      </w:r>
    </w:p>
    <w:p>
      <w:r>
        <w:t xml:space="preserve">@AnnCoulter Sano on HYSTERINEN nainen. Se on nainen, eikö?</w:t>
      </w:r>
    </w:p>
    <w:p>
      <w:r>
        <w:rPr>
          <w:b/>
          <w:u w:val="single"/>
        </w:rPr>
        <w:t xml:space="preserve">238011</w:t>
      </w:r>
    </w:p>
    <w:p>
      <w:r>
        <w:t xml:space="preserve">Jos sinun PuSSysi on niin hyvä, mikset voi tehdä sitä, koska minä tapoin sen, miksi et voi tehdä sitä?</w:t>
      </w:r>
    </w:p>
    <w:p>
      <w:r>
        <w:rPr>
          <w:b/>
          <w:u w:val="single"/>
        </w:rPr>
        <w:t xml:space="preserve">238012</w:t>
      </w:r>
    </w:p>
    <w:p>
      <w:r>
        <w:t xml:space="preserve">@AnnCoulter Mielestäni palkinnon pitäisi mennä Cory Bookerille hysteerisimpänä naisena.</w:t>
      </w:r>
    </w:p>
    <w:p>
      <w:r>
        <w:rPr>
          <w:b/>
          <w:u w:val="single"/>
        </w:rPr>
        <w:t xml:space="preserve">238013</w:t>
      </w:r>
    </w:p>
    <w:p>
      <w:r>
        <w:t xml:space="preserve">@allisonmbucher @thorpedo1998 I tämä on tosiasia hes paras voileipien valmistaja tällä puolella Mississippiä. @thorpedo1998</w:t>
      </w:r>
    </w:p>
    <w:p>
      <w:r>
        <w:rPr>
          <w:b/>
          <w:u w:val="single"/>
        </w:rPr>
        <w:t xml:space="preserve">238014</w:t>
      </w:r>
    </w:p>
    <w:p>
      <w:r>
        <w:t xml:space="preserve">Minusta Booker on hysteerisempi nainen kuin Kamala...</w:t>
      </w:r>
    </w:p>
    <w:p>
      <w:r>
        <w:rPr>
          <w:b/>
          <w:u w:val="single"/>
        </w:rPr>
        <w:t xml:space="preserve">238015</w:t>
      </w:r>
    </w:p>
    <w:p>
      <w:r>
        <w:t xml:space="preserve">ämmä ENSIMMÄISEKSI näin minä puhun tarkoitin hän, TOISEKSI olet da hoe hoe joten stfu</w:t>
      </w:r>
    </w:p>
    <w:p>
      <w:r>
        <w:rPr>
          <w:b/>
          <w:u w:val="single"/>
        </w:rPr>
        <w:t xml:space="preserve">238016</w:t>
      </w:r>
    </w:p>
    <w:p>
      <w:r>
        <w:t xml:space="preserve">@Fashir @jillciminillo Luen hyvin, ja todennäköisesti paremmin kuin sinä, kun otetaan huomioon kokemukseni. Hän on hysteerinen nainen, joka etsii huomiota ja yrittää tehdä jonkinlaisen ongelman kahdesta asiasta, joilla ei ole mitään tekemistä toistensa kanssa. Kyseessä on tennisottelu. Tiedätkö säännöt? Tiedän. Kerro, mitä luit.</w:t>
      </w:r>
    </w:p>
    <w:p>
      <w:r>
        <w:rPr>
          <w:b/>
          <w:u w:val="single"/>
        </w:rPr>
        <w:t xml:space="preserve">238017</w:t>
      </w:r>
    </w:p>
    <w:p>
      <w:r>
        <w:t xml:space="preserve">Se johtuu siitä, että olet aina hysteerinen nainen @SenKamalaHarris.</w:t>
      </w:r>
    </w:p>
    <w:p>
      <w:r>
        <w:rPr>
          <w:b/>
          <w:u w:val="single"/>
        </w:rPr>
        <w:t xml:space="preserve">238018</w:t>
      </w:r>
    </w:p>
    <w:p>
      <w:r>
        <w:t xml:space="preserve">@stevalley @Pattikke @STARZ Vakavasti. Kirjan Claire ei ollut keittiössä pysyttelevää tyyppiä. Luinko samaa kirjaa?</w:t>
      </w:r>
    </w:p>
    <w:p>
      <w:r>
        <w:rPr>
          <w:b/>
          <w:u w:val="single"/>
        </w:rPr>
        <w:t xml:space="preserve">238019</w:t>
      </w:r>
    </w:p>
    <w:p>
      <w:r>
        <w:t xml:space="preserve">@NancyPelosi Kestän kuumuutta, siksi pysyn keittiössä.Et voi kieltää, että hän on peloton nainen, joka puhuu totuuden vallalle epäröimättä. Hän saattaa olla vanhempi eikä ole sinun makuusi, mutta hän taistelee maanrakkaudesta politiikan sijaan.</w:t>
      </w:r>
    </w:p>
    <w:p>
      <w:r>
        <w:rPr>
          <w:b/>
          <w:u w:val="single"/>
        </w:rPr>
        <w:t xml:space="preserve">238020</w:t>
      </w:r>
    </w:p>
    <w:p>
      <w:r>
        <w:t xml:space="preserve">@JoePerticone Tai kuten @AnnCoulter sanoi, hysteerisin nainen.</w:t>
      </w:r>
    </w:p>
    <w:p>
      <w:r>
        <w:rPr>
          <w:b/>
          <w:u w:val="single"/>
        </w:rPr>
        <w:t xml:space="preserve">238021</w:t>
      </w:r>
    </w:p>
    <w:p>
      <w:r>
        <w:t xml:space="preserve">Tällä pyritään huijaamaan ihmisiä, jotka eivät tiedä, että islamilaisissa maissa raiskauksesta ilmoittavat naiset pidätetään huoruudesta tai aviorikoksesta syytettynä.</w:t>
      </w:r>
    </w:p>
    <w:p>
      <w:r>
        <w:rPr>
          <w:b/>
          <w:u w:val="single"/>
        </w:rPr>
        <w:t xml:space="preserve">238022</w:t>
      </w:r>
    </w:p>
    <w:p>
      <w:r>
        <w:t xml:space="preserve">Tämä alkaa olla Shakespearen tasoista manipulointia. Ja tietysti hän käyttää hysteeristä naisnäkökulmaa ja käyttää Hanssenin tunteita Roxannaa vastaan. #HolbyCity</w:t>
      </w:r>
    </w:p>
    <w:p>
      <w:r>
        <w:rPr>
          <w:b/>
          <w:u w:val="single"/>
        </w:rPr>
        <w:t xml:space="preserve">238023</w:t>
      </w:r>
    </w:p>
    <w:p>
      <w:r>
        <w:t xml:space="preserve">@badzachx senkin nössö ämmä. stfu.</w:t>
      </w:r>
    </w:p>
    <w:p>
      <w:r>
        <w:rPr>
          <w:b/>
          <w:u w:val="single"/>
        </w:rPr>
        <w:t xml:space="preserve">238024</w:t>
      </w:r>
    </w:p>
    <w:p>
      <w:r>
        <w:t xml:space="preserve">@lonthecelebrity Isäni oli kokki talossani, joten koko naisten täytyy pysyä keittiössä ei ole järkeä minulle.</w:t>
      </w:r>
    </w:p>
    <w:p>
      <w:r>
        <w:rPr>
          <w:b/>
          <w:u w:val="single"/>
        </w:rPr>
        <w:t xml:space="preserve">238025</w:t>
      </w:r>
    </w:p>
    <w:p>
      <w:r>
        <w:t xml:space="preserve">@KatiePrice Miten he yrittävät tuhota sinut? Jätit 4 lapsesi ensimmäisen koulupäivän väliin, jotta voisit rellestää yläosattomissa toisen miehen kanssa. Häpeällistä. Lasten on parempi olla isänsä luona, jossa he ovat onnellisia, turvassa ja heillä on vakaa, rakastava koti...</w:t>
      </w:r>
    </w:p>
    <w:p>
      <w:r>
        <w:rPr>
          <w:b/>
          <w:u w:val="single"/>
        </w:rPr>
        <w:t xml:space="preserve">238026</w:t>
      </w:r>
    </w:p>
    <w:p>
      <w:r>
        <w:t xml:space="preserve">@FoxNews joista 65 oli hysteerisiä naisia?</w:t>
      </w:r>
    </w:p>
    <w:p>
      <w:r>
        <w:rPr>
          <w:b/>
          <w:u w:val="single"/>
        </w:rPr>
        <w:t xml:space="preserve">238027</w:t>
      </w:r>
    </w:p>
    <w:p>
      <w:r>
        <w:t xml:space="preserve">@SteveHofstetter LutkaHuoranarttu Narttu Vittu Coulter</w:t>
      </w:r>
    </w:p>
    <w:p>
      <w:r>
        <w:rPr>
          <w:b/>
          <w:u w:val="single"/>
        </w:rPr>
        <w:t xml:space="preserve">238028</w:t>
      </w:r>
    </w:p>
    <w:p>
      <w:r>
        <w:t xml:space="preserve">@Siobhan_ODwyer @theTiser @DrMel_T Jos haluat tietää, miltä seksismi näyttää, älä mene pidemmälle kuin tämä neiti Odwyerin huora.</w:t>
      </w:r>
    </w:p>
    <w:p>
      <w:r>
        <w:rPr>
          <w:b/>
          <w:u w:val="single"/>
        </w:rPr>
        <w:t xml:space="preserve">238029</w:t>
      </w:r>
    </w:p>
    <w:p>
      <w:r>
        <w:t xml:space="preserve">Ihmiset tryna käyttää #BPD ja sanoa promiscuity on oire Ei narttu sen kutsutaan olevan lutka, youre yrittää selittää, miksi sait kiinni pettäminen ja hajosi sinä vitun huora</w:t>
      </w:r>
    </w:p>
    <w:p>
      <w:r>
        <w:rPr>
          <w:b/>
          <w:u w:val="single"/>
        </w:rPr>
        <w:t xml:space="preserve">238030</w:t>
      </w:r>
    </w:p>
    <w:p>
      <w:r>
        <w:t xml:space="preserve">@DIRTYDA11283731 dats oikea ämmä perse homo homo huora lutka tyhmä vitun ämmä, turpa kiinni ensi kerralla</w:t>
      </w:r>
    </w:p>
    <w:p>
      <w:r>
        <w:rPr>
          <w:b/>
          <w:u w:val="single"/>
        </w:rPr>
        <w:t xml:space="preserve">238031</w:t>
      </w:r>
    </w:p>
    <w:p>
      <w:r>
        <w:t xml:space="preserve">@PrincessBravato tämä typerä hutsu osaa tuskin puhua englantia.</w:t>
      </w:r>
    </w:p>
    <w:p>
      <w:r>
        <w:rPr>
          <w:b/>
          <w:u w:val="single"/>
        </w:rPr>
        <w:t xml:space="preserve">238032</w:t>
      </w:r>
    </w:p>
    <w:p>
      <w:r>
        <w:t xml:space="preserve">muistakaa että naiset ovat miehiä huonompia vaikka he yleensä kokeilevat hyvin kaikkea mitä miehet tekevät se on heidän oma vikansa että he ovat surkeita mikään ei työnnä heitä pois asioista!!!!!!</w:t>
      </w:r>
    </w:p>
    <w:p>
      <w:r>
        <w:rPr>
          <w:b/>
          <w:u w:val="single"/>
        </w:rPr>
        <w:t xml:space="preserve">238033</w:t>
      </w:r>
    </w:p>
    <w:p>
      <w:r>
        <w:t xml:space="preserve">@SenKamalaHarris Kyse on vain $$$$$$ dollarimerkit näille hysteerisille naisille.</w:t>
      </w:r>
    </w:p>
    <w:p>
      <w:r>
        <w:rPr>
          <w:b/>
          <w:u w:val="single"/>
        </w:rPr>
        <w:t xml:space="preserve">238034</w:t>
      </w:r>
    </w:p>
    <w:p>
      <w:r>
        <w:t xml:space="preserve">No näyttää siltä, että Trump tweet on viilentynyt, wow on nainen ja loukkaa häntä eivät mene hyvin yhteen, saat vain kutsutaan hutsu ja saada kertoi sinulla on sukupuolitauteja, mutta tarkoitan naisvihamielisyys menee pohja kai lol. Joku kutsui minua myös juntiksi, mikä on äärimmäistä ironiaa wow.</w:t>
      </w:r>
    </w:p>
    <w:p>
      <w:r>
        <w:rPr>
          <w:b/>
          <w:u w:val="single"/>
        </w:rPr>
        <w:t xml:space="preserve">238035</w:t>
      </w:r>
    </w:p>
    <w:p>
      <w:r>
        <w:t xml:space="preserve">Minä: Love Yours-siipeen ylivertainen: R&amp;B-TEEMAT, SILKKI, KURISTIMET, MIKÄÄN EI VOI YLITTÄÄ SITÄ. OLETKO KUULLUT BS&amp;T? OLETKO EDES KUUNNELLUT SITÄ VUOSISADAN MESTARITEOSTA, KOSKA JOS ET OLE...?</w:t>
      </w:r>
    </w:p>
    <w:p>
      <w:r>
        <w:rPr>
          <w:b/>
          <w:u w:val="single"/>
        </w:rPr>
        <w:t xml:space="preserve">238036</w:t>
      </w:r>
    </w:p>
    <w:p>
      <w:r>
        <w:t xml:space="preserve">@NTKNet @RyanAFournier @SenKamalaHarris Hysteerinen nainen !!!!</w:t>
      </w:r>
    </w:p>
    <w:p>
      <w:r>
        <w:rPr>
          <w:b/>
          <w:u w:val="single"/>
        </w:rPr>
        <w:t xml:space="preserve">238037</w:t>
      </w:r>
    </w:p>
    <w:p>
      <w:r>
        <w:t xml:space="preserve">@PYS_FlyATL Sinä nössö.</w:t>
      </w:r>
    </w:p>
    <w:p>
      <w:r>
        <w:rPr>
          <w:b/>
          <w:u w:val="single"/>
        </w:rPr>
        <w:t xml:space="preserve">238038</w:t>
      </w:r>
    </w:p>
    <w:p>
      <w:r>
        <w:t xml:space="preserve">@RawStory Hei, kaverit... ehkä on ihan ok iskeä silmää naiselle, jos ei yritä raiskata häntä? Älkää viitsikö jauhaa tuota missä vedän rajan paskaa.</w:t>
      </w:r>
    </w:p>
    <w:p>
      <w:r>
        <w:rPr>
          <w:b/>
          <w:u w:val="single"/>
        </w:rPr>
        <w:t xml:space="preserve">238039</w:t>
      </w:r>
    </w:p>
    <w:p>
      <w:r>
        <w:t xml:space="preserve">REGINA GEORGE ON ILKEIN HUORA, JONKA OLEN KOSKAAN TAVANNUT. ÄLKÄÄ LUOTTAKO HÄNEEN. HÄN ON RUMA LUTKA.</w:t>
      </w:r>
    </w:p>
    <w:p>
      <w:r>
        <w:rPr>
          <w:b/>
          <w:u w:val="single"/>
        </w:rPr>
        <w:t xml:space="preserve">238040</w:t>
      </w:r>
    </w:p>
    <w:p>
      <w:r>
        <w:t xml:space="preserve">.@CarterLear on ämmä, joka haluaa Halloween-hoitopaketin, koska tämä lutka ei arvosta minua.</w:t>
      </w:r>
    </w:p>
    <w:p>
      <w:r>
        <w:rPr>
          <w:b/>
          <w:u w:val="single"/>
        </w:rPr>
        <w:t xml:space="preserve">238041</w:t>
      </w:r>
    </w:p>
    <w:p>
      <w:r>
        <w:t xml:space="preserve">@e_l_l_l_i_s_x0x Skank bitch</w:t>
      </w:r>
    </w:p>
    <w:p>
      <w:r>
        <w:rPr>
          <w:b/>
          <w:u w:val="single"/>
        </w:rPr>
        <w:t xml:space="preserve">238042</w:t>
      </w:r>
    </w:p>
    <w:p>
      <w:r>
        <w:t xml:space="preserve">Se, että nainen päättää luopua raiskaussyytteestä, ei tarkoita, ettei sitä olisi tapahtunut. Oikeudellinen... https://t.co/iiCbGA3kVY</w:t>
      </w:r>
    </w:p>
    <w:p>
      <w:r>
        <w:rPr>
          <w:b/>
          <w:u w:val="single"/>
        </w:rPr>
        <w:t xml:space="preserve">238043</w:t>
      </w:r>
    </w:p>
    <w:p>
      <w:r>
        <w:t xml:space="preserve">@VABVOX Booker käyttäytyy kuin hysteerinen nainen. Homoseksuaalisuudesta ei ole mitään vihjailua. Koiranvihellys ei voi olla täysin mielikuvituksellinen.</w:t>
      </w:r>
    </w:p>
    <w:p>
      <w:r>
        <w:rPr>
          <w:b/>
          <w:u w:val="single"/>
        </w:rPr>
        <w:t xml:space="preserve">238044</w:t>
      </w:r>
    </w:p>
    <w:p>
      <w:r>
        <w:t xml:space="preserve">@realDonaldTrump 1. - Sinua ei valittu; sinä ja Venäjä manipuloitte järjestelmää2. - Me kaikki kuulimme "Pussy Grabbing", joten STFU3. - Sinä valehtelet - Toimittajat raportoivat totuuden4. - Kaikki mitä teet koko päivän, on nöyryyttää ja vähätellä KAIKKIA5. - FAKTA: me näemme tosiasiat ja sanomme, että olet</w:t>
      </w:r>
    </w:p>
    <w:p>
      <w:r>
        <w:rPr>
          <w:b/>
          <w:u w:val="single"/>
        </w:rPr>
        <w:t xml:space="preserve">238045</w:t>
      </w:r>
    </w:p>
    <w:p>
      <w:r>
        <w:t xml:space="preserve">@KristinP22 @ChuckGrassley @GodlessNZ Herra armahda. Hysteeriset naiset, jotka eivät pysty tutkimaan väitteitään, tarvitsevat päiväunet.</w:t>
      </w:r>
    </w:p>
    <w:p>
      <w:r>
        <w:rPr>
          <w:b/>
          <w:u w:val="single"/>
        </w:rPr>
        <w:t xml:space="preserve">238046</w:t>
      </w:r>
    </w:p>
    <w:p>
      <w:r>
        <w:t xml:space="preserve">Amaresh Mishra, joka antoi raiskausuhkauksia naiselle, on nyt töissä @IndianExpressissä Waah! Tämä on todellista journalismia. https://t.co/9NX8zQPryJ</w:t>
      </w:r>
    </w:p>
    <w:p>
      <w:r>
        <w:rPr>
          <w:b/>
          <w:u w:val="single"/>
        </w:rPr>
        <w:t xml:space="preserve">238047</w:t>
      </w:r>
    </w:p>
    <w:p>
      <w:r>
        <w:t xml:space="preserve">@flvwerchild @autumnrainwish Ya hiljattain täällä kaveri vapautettiin raiskaussyytteistä, koska ilmeisesti kyseinen nainen sanoi heikosti ei...</w:t>
      </w:r>
    </w:p>
    <w:p>
      <w:r>
        <w:rPr>
          <w:b/>
          <w:u w:val="single"/>
        </w:rPr>
        <w:t xml:space="preserve">238048</w:t>
      </w:r>
    </w:p>
    <w:p>
      <w:r>
        <w:t xml:space="preserve">@JRubinBlogger @SenFeinstein Ihmettelen, mitä kongressin demokraattien sähköposteissa on. Sinulla on otsaa sen jälkeen kun ehdokkaasi Hillary Clinton teki mitä teki.</w:t>
      </w:r>
    </w:p>
    <w:p>
      <w:r>
        <w:rPr>
          <w:b/>
          <w:u w:val="single"/>
        </w:rPr>
        <w:t xml:space="preserve">238049</w:t>
      </w:r>
    </w:p>
    <w:p>
      <w:r>
        <w:t xml:space="preserve">@Lauren_Southern Olet pelkkä lutka ja kaikki tietävät sen, muuten et keksisi tekosyitä sille, ettet ole asettunut aloillesi ja hengailet useiden eri miesten kanssa.</w:t>
      </w:r>
    </w:p>
    <w:p>
      <w:r>
        <w:rPr>
          <w:b/>
          <w:u w:val="single"/>
        </w:rPr>
        <w:t xml:space="preserve">238050</w:t>
      </w:r>
    </w:p>
    <w:p>
      <w:r>
        <w:t xml:space="preserve">@SamEnvers olet poistanut seuraamiseni? Haista vittu nössö</w:t>
      </w:r>
    </w:p>
    <w:p>
      <w:r>
        <w:rPr>
          <w:b/>
          <w:u w:val="single"/>
        </w:rPr>
        <w:t xml:space="preserve">238051</w:t>
      </w:r>
    </w:p>
    <w:p>
      <w:r>
        <w:t xml:space="preserve">@DanReynolds STFU BITCH! JA MENE TEKEMÄÄN JOTAIN SAATANALLISTA MUSIIKKIA, SENKIN ILLUMINATI-HUORA!!! Haistakaa vittu! Haistakaa vittu! Haistakaa vittu! Haistakaa vittu!</w:t>
      </w:r>
    </w:p>
    <w:p>
      <w:r>
        <w:rPr>
          <w:b/>
          <w:u w:val="single"/>
        </w:rPr>
        <w:t xml:space="preserve">238052</w:t>
      </w:r>
    </w:p>
    <w:p>
      <w:r>
        <w:t xml:space="preserve">@2beornotbeing Kulta, valkoisena muijana kerron sinulle, mitä sinun pitää tehdä. Pidä vittu turpasi kiinni ja lopeta kertomasta mustille naisille, miltä toisista mustista naisista tuntuu tai miten he puhuvat toisista mustista naisista. Pysy omalla kaistallasi. Vittuile minulle siitä, miten puhun sinulle tai mitä tahansa...</w:t>
      </w:r>
    </w:p>
    <w:p>
      <w:r>
        <w:rPr>
          <w:b/>
          <w:u w:val="single"/>
        </w:rPr>
        <w:t xml:space="preserve">238053</w:t>
      </w:r>
    </w:p>
    <w:p>
      <w:r>
        <w:t xml:space="preserve">Vihaan narttuja, jotka puhuvat neekereistä, joilla on lapsia, kaikki eivät löydä sellaisia narttuja kuin sinä, jotka abortoivat kaikki raskautensa, soo STFU hoe ....</w:t>
      </w:r>
    </w:p>
    <w:p>
      <w:r>
        <w:rPr>
          <w:b/>
          <w:u w:val="single"/>
        </w:rPr>
        <w:t xml:space="preserve">238054</w:t>
      </w:r>
    </w:p>
    <w:p>
      <w:r>
        <w:t xml:space="preserve">@AnnCoulter @DonaldJTrumpJr Voitit "Hysteerisen naisen" elinikäisen palkinnon kauan sitten.</w:t>
      </w:r>
    </w:p>
    <w:p>
      <w:r>
        <w:rPr>
          <w:b/>
          <w:u w:val="single"/>
        </w:rPr>
        <w:t xml:space="preserve">238055</w:t>
      </w:r>
    </w:p>
    <w:p>
      <w:r>
        <w:t xml:space="preserve">Alex Brosas toinen idiootti #ALDUBKSGoesToUS https://t.co/14G7hFwVQm</w:t>
      </w:r>
    </w:p>
    <w:p>
      <w:r>
        <w:rPr>
          <w:b/>
          <w:u w:val="single"/>
        </w:rPr>
        <w:t xml:space="preserve">238056</w:t>
      </w:r>
    </w:p>
    <w:p>
      <w:r>
        <w:t xml:space="preserve">RT @ItIzBiz: Kuten Nancy Reagan sanoisi, "sano vain FUCKING NO!"</w:t>
        <w:br/>
        <w:t xml:space="preserve">tai jotain sinne päin... https://t</w:t>
      </w:r>
    </w:p>
    <w:p>
      <w:r>
        <w:rPr>
          <w:b/>
          <w:u w:val="single"/>
        </w:rPr>
        <w:t xml:space="preserve">238057</w:t>
      </w:r>
    </w:p>
    <w:p>
      <w:r>
        <w:t xml:space="preserve">RT @MailOnline: Natsien tappokaasu oli niin kauheaa, että jopa Hitler pelkäsi sen käyttöä https://t.co/pO2FiPVcnc</w:t>
      </w:r>
    </w:p>
    <w:p>
      <w:r>
        <w:rPr>
          <w:b/>
          <w:u w:val="single"/>
        </w:rPr>
        <w:t xml:space="preserve">238058</w:t>
      </w:r>
    </w:p>
    <w:p>
      <w:r>
        <w:t xml:space="preserve">Vihaan er chase koska jos se ämmä, joka työskentelee siellä hän on kirjaimellisesti paha</w:t>
      </w:r>
    </w:p>
    <w:p>
      <w:r>
        <w:rPr>
          <w:b/>
          <w:u w:val="single"/>
        </w:rPr>
        <w:t xml:space="preserve">238059</w:t>
      </w:r>
    </w:p>
    <w:p>
      <w:r>
        <w:t xml:space="preserve">RT @chevleia: älä hmu, kun kyllästyt tylsään hoe ur tylsää nytkin</w:t>
      </w:r>
    </w:p>
    <w:p>
      <w:r>
        <w:rPr>
          <w:b/>
          <w:u w:val="single"/>
        </w:rPr>
        <w:t xml:space="preserve">238060</w:t>
      </w:r>
    </w:p>
    <w:p>
      <w:r>
        <w:t xml:space="preserve">RT @ashllyd: SICK OF BITCHES ON THE INTERNET 🐍🙅👉https://t.co/BkyqCFx64G @UKBloggers1 @FemaleBloggerRT @TheGirlGangHQ #fbloggers #fblchat @U....</w:t>
      </w:r>
    </w:p>
    <w:p>
      <w:r>
        <w:rPr>
          <w:b/>
          <w:u w:val="single"/>
        </w:rPr>
        <w:t xml:space="preserve">238061</w:t>
      </w:r>
    </w:p>
    <w:p>
      <w:r>
        <w:t xml:space="preserve">RT @nyctophil3: Ananas ei kuulu pizzaan. Te neekerit olette ilkeitä.</w:t>
      </w:r>
    </w:p>
    <w:p>
      <w:r>
        <w:rPr>
          <w:b/>
          <w:u w:val="single"/>
        </w:rPr>
        <w:t xml:space="preserve">238062</w:t>
      </w:r>
    </w:p>
    <w:p>
      <w:r>
        <w:t xml:space="preserve">Mutta hänellä oli edelleen paskat, joten hän alkoi polttaa ja juoda (huono yhdistelmä) ja näytti luultavasti ... https://t.co/GWLVBxkGgh ...</w:t>
      </w:r>
    </w:p>
    <w:p>
      <w:r>
        <w:rPr>
          <w:b/>
          <w:u w:val="single"/>
        </w:rPr>
        <w:t xml:space="preserve">238063</w:t>
      </w:r>
    </w:p>
    <w:p>
      <w:r>
        <w:t xml:space="preserve">RT @Configa: April Fools fucking #dope If you ain't feeling this than you have rigor mortis, dummy!!! #hiphop #boombap #goldenera... https://t....</w:t>
      </w:r>
    </w:p>
    <w:p>
      <w:r>
        <w:rPr>
          <w:b/>
          <w:u w:val="single"/>
        </w:rPr>
        <w:t xml:space="preserve">238064</w:t>
      </w:r>
    </w:p>
    <w:p>
      <w:r>
        <w:t xml:space="preserve">Neekerit puhuvat koko ajan naisista, jotka käyttävät kuteita, mutta ovat sairaita, kun ämmä on pyllyssään. 😭</w:t>
      </w:r>
    </w:p>
    <w:p>
      <w:r>
        <w:rPr>
          <w:b/>
          <w:u w:val="single"/>
        </w:rPr>
        <w:t xml:space="preserve">238065</w:t>
      </w:r>
    </w:p>
    <w:p>
      <w:r>
        <w:t xml:space="preserve">"Luoja, olet vitun säälittävä." https://t.co/ugvCc03GzC</w:t>
      </w:r>
    </w:p>
    <w:p>
      <w:r>
        <w:rPr>
          <w:b/>
          <w:u w:val="single"/>
        </w:rPr>
        <w:t xml:space="preserve">238066</w:t>
      </w:r>
    </w:p>
    <w:p>
      <w:r>
        <w:t xml:space="preserve">Olit huolissasi siitä, että joku on ruma... Bitch You Ugly...</w:t>
      </w:r>
    </w:p>
    <w:p>
      <w:r>
        <w:rPr>
          <w:b/>
          <w:u w:val="single"/>
        </w:rPr>
        <w:t xml:space="preserve">238067</w:t>
      </w:r>
    </w:p>
    <w:p>
      <w:r>
        <w:t xml:space="preserve">Carlos Correalla oli gyalchester hänen walkup-musiikkinsa ja se oli niin perseestä 😂.</w:t>
      </w:r>
    </w:p>
    <w:p>
      <w:r>
        <w:rPr>
          <w:b/>
          <w:u w:val="single"/>
        </w:rPr>
        <w:t xml:space="preserve">238068</w:t>
      </w:r>
    </w:p>
    <w:p>
      <w:r>
        <w:t xml:space="preserve">Hitto, Dean nukutti juuri Corbinin. Tuo ottelu osoitti myös miksi se oli Pre show'ssa. Tylsää kuin vittu</w:t>
      </w:r>
    </w:p>
    <w:p>
      <w:r>
        <w:rPr>
          <w:b/>
          <w:u w:val="single"/>
        </w:rPr>
        <w:t xml:space="preserve">238069</w:t>
      </w:r>
    </w:p>
    <w:p>
      <w:r>
        <w:t xml:space="preserve">"THE FORCE AWAKENS: Huonoa huuliltalukua" (Mark Hamill Han Solona) https://t.co/hWWWMPP03c https://t.co/hWWWMPP03c</w:t>
      </w:r>
    </w:p>
    <w:p>
      <w:r>
        <w:rPr>
          <w:b/>
          <w:u w:val="single"/>
        </w:rPr>
        <w:t xml:space="preserve">238070</w:t>
      </w:r>
    </w:p>
    <w:p>
      <w:r>
        <w:t xml:space="preserve">Vihaan ol unohdin lompakkoni kotiin, mutta minulla on henkilökorttini perse narttu!!!!</w:t>
      </w:r>
    </w:p>
    <w:p>
      <w:r>
        <w:rPr>
          <w:b/>
          <w:u w:val="single"/>
        </w:rPr>
        <w:t xml:space="preserve">238071</w:t>
      </w:r>
    </w:p>
    <w:p>
      <w:r>
        <w:t xml:space="preserve">@vappywave idiootti se ei tule toimimaan. sinun täytyy laittaa liekkitarroja siihen, jotta se kulkee nopeammin.</w:t>
      </w:r>
    </w:p>
    <w:p>
      <w:r>
        <w:rPr>
          <w:b/>
          <w:u w:val="single"/>
        </w:rPr>
        <w:t xml:space="preserve">238072</w:t>
      </w:r>
    </w:p>
    <w:p>
      <w:r>
        <w:t xml:space="preserve">RT @dawseyslinstead: Haluan vain itkeä niin helvetin paljon katso heitä https://t.co/FaxDU5fI3m</w:t>
      </w:r>
    </w:p>
    <w:p>
      <w:r>
        <w:rPr>
          <w:b/>
          <w:u w:val="single"/>
        </w:rPr>
        <w:t xml:space="preserve">238073</w:t>
      </w:r>
    </w:p>
    <w:p>
      <w:r>
        <w:t xml:space="preserve">RT @antoniodelotero: 2. Olen paha ämmä, et voi tappaa minua https://t.co/mI0xmuNbfM</w:t>
      </w:r>
    </w:p>
    <w:p>
      <w:r>
        <w:rPr>
          <w:b/>
          <w:u w:val="single"/>
        </w:rPr>
        <w:t xml:space="preserve">238074</w:t>
      </w:r>
    </w:p>
    <w:p>
      <w:r>
        <w:t xml:space="preserve">RT @HeeeyMonica: Papaija on pahin hedelmä ikinä</w:t>
      </w:r>
    </w:p>
    <w:p>
      <w:r>
        <w:rPr>
          <w:b/>
          <w:u w:val="single"/>
        </w:rPr>
        <w:t xml:space="preserve">238075</w:t>
      </w:r>
    </w:p>
    <w:p>
      <w:r>
        <w:t xml:space="preserve">Tämä on yksi perse laajennettu aprillipilaa rukoilen joku vain sanoo, että se on huono vitsi</w:t>
      </w:r>
    </w:p>
    <w:p>
      <w:r>
        <w:rPr>
          <w:b/>
          <w:u w:val="single"/>
        </w:rPr>
        <w:t xml:space="preserve">238076</w:t>
      </w:r>
    </w:p>
    <w:p>
      <w:r>
        <w:t xml:space="preserve">@Pineaqples @DenialEsports btw Katsoin, kun katsoit minun pov stream ja boii en tunne jälkeenjäänyt</w:t>
      </w:r>
    </w:p>
    <w:p>
      <w:r>
        <w:rPr>
          <w:b/>
          <w:u w:val="single"/>
        </w:rPr>
        <w:t xml:space="preserve">238077</w:t>
      </w:r>
    </w:p>
    <w:p>
      <w:r>
        <w:t xml:space="preserve">RT @Kimberley1222: Kauheaa. Loukkaavaa. Puistot EIVÄT ole hyväntekeväisyysjärjestö. Anna niille vitun budjetti, kusipää.</w:t>
        <w:t xml:space="preserve">@realDonaldTrump</w:t>
        <w:br/>
        <w:br/>
        <w:t xml:space="preserve">#TheResistance</w:t>
        <w:br/>
        <w:t xml:space="preserve">#..</w:t>
      </w:r>
    </w:p>
    <w:p>
      <w:r>
        <w:rPr>
          <w:b/>
          <w:u w:val="single"/>
        </w:rPr>
        <w:t xml:space="preserve">238078</w:t>
      </w:r>
    </w:p>
    <w:p>
      <w:r>
        <w:t xml:space="preserve">@NikkisBubble Jokainen lintu turd puhuu "Jumalan lapset" tai "veljemme &amp;amp; sisaret" pahan politiikan työntämiseksi</w:t>
        <w:br/>
        <w:t xml:space="preserve">Venäjä sai täyden yhteistyön2rid Syyrian kemiallisten aseiden Syyriaan</w:t>
      </w:r>
    </w:p>
    <w:p>
      <w:r>
        <w:rPr>
          <w:b/>
          <w:u w:val="single"/>
        </w:rPr>
        <w:t xml:space="preserve">238079</w:t>
      </w:r>
    </w:p>
    <w:p>
      <w:r>
        <w:t xml:space="preserve">RT @gogglepossum: Eikö sinua inhota ihmiset, jotka laittavat suolaa pussimulkkuihinsa ennen kuin edes maistavat niitä?</w:t>
      </w:r>
    </w:p>
    <w:p>
      <w:r>
        <w:rPr>
          <w:b/>
          <w:u w:val="single"/>
        </w:rPr>
        <w:t xml:space="preserve">238080</w:t>
      </w:r>
    </w:p>
    <w:p>
      <w:r>
        <w:t xml:space="preserve">Neekerit eivät valehtele, meidän ruma ystävä laittaa kuvan me vain gon kirjoittaa "neekeri u ruma" sen alle</w:t>
      </w:r>
    </w:p>
    <w:p>
      <w:r>
        <w:rPr>
          <w:b/>
          <w:u w:val="single"/>
        </w:rPr>
        <w:t xml:space="preserve">238081</w:t>
      </w:r>
    </w:p>
    <w:p>
      <w:r>
        <w:t xml:space="preserve">Älä makaa kanssani? Älä sitten puhu kanssani. Äläkä koskaan puhu pahaa nekruista, jotka syövät kanssani.</w:t>
      </w:r>
    </w:p>
    <w:p>
      <w:r>
        <w:rPr>
          <w:b/>
          <w:u w:val="single"/>
        </w:rPr>
        <w:t xml:space="preserve">238082</w:t>
      </w:r>
    </w:p>
    <w:p>
      <w:r>
        <w:t xml:space="preserve">Grassley on hiton valehtelija &amp;amp; sanoo kaiken typerien #MAGA-kannattajien takia. Repubs #gaslight all gullible #Trumpeters #StopGorsuch #resist https://t.co/dctkzO0LxJ</w:t>
      </w:r>
    </w:p>
    <w:p>
      <w:r>
        <w:rPr>
          <w:b/>
          <w:u w:val="single"/>
        </w:rPr>
        <w:t xml:space="preserve">238083</w:t>
      </w:r>
    </w:p>
    <w:p>
      <w:r>
        <w:t xml:space="preserve">Henkilö, joka sanoo minulle, että se olen minä, sokeri teessäsi, oletko todella vitun hullu!!!</w:t>
      </w:r>
    </w:p>
    <w:p>
      <w:r>
        <w:rPr>
          <w:b/>
          <w:u w:val="single"/>
        </w:rPr>
        <w:t xml:space="preserve">238084</w:t>
      </w:r>
    </w:p>
    <w:p>
      <w:r>
        <w:t xml:space="preserve">RT @ayevonnn: bruh i fucking hate people like these 😤 https://t.co/dceEXQhnhq</w:t>
      </w:r>
    </w:p>
    <w:p>
      <w:r>
        <w:rPr>
          <w:b/>
          <w:u w:val="single"/>
        </w:rPr>
        <w:t xml:space="preserve">238085</w:t>
      </w:r>
    </w:p>
    <w:p>
      <w:r>
        <w:t xml:space="preserve">@theDoofmanDFS @theDoofmanDFS Oletko vielä rokkaa että joukkue btw nani on vitun sairas yritin häntä</w:t>
      </w:r>
    </w:p>
    <w:p>
      <w:r>
        <w:rPr>
          <w:b/>
          <w:u w:val="single"/>
        </w:rPr>
        <w:t xml:space="preserve">238086</w:t>
      </w:r>
    </w:p>
    <w:p>
      <w:r>
        <w:t xml:space="preserve">RT @AndyRichter: Get Out -elokuvan jatko-osa näyttää helvetin pelottavalta. https://t.co/cJRwj2QjzP</w:t>
      </w:r>
    </w:p>
    <w:p>
      <w:r>
        <w:rPr>
          <w:b/>
          <w:u w:val="single"/>
        </w:rPr>
        <w:t xml:space="preserve">238087</w:t>
      </w:r>
    </w:p>
    <w:p>
      <w:r>
        <w:t xml:space="preserve">RT @mattmfm: Mä oon kyllästynyt katsomaan, kun republikaaninen puolue palkitaan siitä, että se on törkeästi halventanut demokratiaamme.</w:t>
      </w:r>
    </w:p>
    <w:p>
      <w:r>
        <w:rPr>
          <w:b/>
          <w:u w:val="single"/>
        </w:rPr>
        <w:t xml:space="preserve">238088</w:t>
      </w:r>
    </w:p>
    <w:p>
      <w:r>
        <w:t xml:space="preserve">Järjestelmät, jotka eivät anna sinun vaihtaa sähköpostiosoitettasi... mitä helvettiä sinä teet? Ovatko idiootit rakentaneet teidät?</w:t>
      </w:r>
    </w:p>
    <w:p>
      <w:r>
        <w:rPr>
          <w:b/>
          <w:u w:val="single"/>
        </w:rPr>
        <w:t xml:space="preserve">238089</w:t>
      </w:r>
    </w:p>
    <w:p>
      <w:r>
        <w:t xml:space="preserve">Pyhä paska!!! Suurin paskiainen pormestari @TuckerCarlsonissa vetää rotukorttia!!! Viekää hänet pois virastaan!!! #draintheswamp</w:t>
      </w:r>
    </w:p>
    <w:p>
      <w:r>
        <w:rPr>
          <w:b/>
          <w:u w:val="single"/>
        </w:rPr>
        <w:t xml:space="preserve">238090</w:t>
      </w:r>
    </w:p>
    <w:p>
      <w:r>
        <w:t xml:space="preserve">Toistan... Mitä helvettiä tapahtuu! 🙈👀👀 https://t.co/nWQlRJRIV3</w:t>
      </w:r>
    </w:p>
    <w:p>
      <w:r>
        <w:rPr>
          <w:b/>
          <w:u w:val="single"/>
        </w:rPr>
        <w:t xml:space="preserve">238091</w:t>
      </w:r>
    </w:p>
    <w:p>
      <w:r>
        <w:t xml:space="preserve">Olen niin vitun kyllästynyt näkemään tämän pirun twiitin. https://t.co/MRMOy3mQXO.</w:t>
      </w:r>
    </w:p>
    <w:p>
      <w:r>
        <w:rPr>
          <w:b/>
          <w:u w:val="single"/>
        </w:rPr>
        <w:t xml:space="preserve">238092</w:t>
      </w:r>
    </w:p>
    <w:p>
      <w:r>
        <w:t xml:space="preserve">RT @EiramAydni: Olen ilkeä perseen friikki, kun pidän sinusta...</w:t>
      </w:r>
    </w:p>
    <w:p>
      <w:r>
        <w:rPr>
          <w:b/>
          <w:u w:val="single"/>
        </w:rPr>
        <w:t xml:space="preserve">238093</w:t>
      </w:r>
    </w:p>
    <w:p>
      <w:r>
        <w:t xml:space="preserve">@JayFoee_ just another dumbass bronco fan swear I hate this fanbase dawg 😭</w:t>
      </w:r>
    </w:p>
    <w:p>
      <w:r>
        <w:rPr>
          <w:b/>
          <w:u w:val="single"/>
        </w:rPr>
        <w:t xml:space="preserve">238094</w:t>
      </w:r>
    </w:p>
    <w:p>
      <w:r>
        <w:t xml:space="preserve">RT @AndyRichter: Get Out -elokuvan jatko-osa näyttää helvetin pelottavalta. https://t.co/cJRwj2QjzP</w:t>
      </w:r>
    </w:p>
    <w:p>
      <w:r>
        <w:rPr>
          <w:b/>
          <w:u w:val="single"/>
        </w:rPr>
        <w:t xml:space="preserve">238095</w:t>
      </w:r>
    </w:p>
    <w:p>
      <w:r>
        <w:t xml:space="preserve">RT @genn_up: "Opened 5 min ago" on niin vitun ärsyttävää. A dinny lähetä viestejä ged of ma terveydelle a lähetä ne vitun REPLYlle</w:t>
      </w:r>
    </w:p>
    <w:p>
      <w:r>
        <w:rPr>
          <w:b/>
          <w:u w:val="single"/>
        </w:rPr>
        <w:t xml:space="preserve">238096</w:t>
      </w:r>
    </w:p>
    <w:p>
      <w:r>
        <w:t xml:space="preserve">Dick Tracy Meets Gruesome - vuoden 2017 uudelleenkäynnistys</w:t>
        <w:br/>
        <w:t xml:space="preserve">#Riffotronic https://t.co/IMkbJxjysV</w:t>
      </w:r>
    </w:p>
    <w:p>
      <w:r>
        <w:rPr>
          <w:b/>
          <w:u w:val="single"/>
        </w:rPr>
        <w:t xml:space="preserve">238097</w:t>
      </w:r>
    </w:p>
    <w:p>
      <w:r>
        <w:t xml:space="preserve">Vittu sentään, mene pois typerä anon - ^ https://t.co/8TQGyiKCVE ...</w:t>
      </w:r>
    </w:p>
    <w:p>
      <w:r>
        <w:rPr>
          <w:b/>
          <w:u w:val="single"/>
        </w:rPr>
        <w:t xml:space="preserve">238098</w:t>
      </w:r>
    </w:p>
    <w:p>
      <w:r>
        <w:t xml:space="preserve">Mikä idiootti kutsui niitä antasideiksi eikä jälkipolttimiksi?</w:t>
      </w:r>
    </w:p>
    <w:p>
      <w:r>
        <w:rPr>
          <w:b/>
          <w:u w:val="single"/>
        </w:rPr>
        <w:t xml:space="preserve">238099</w:t>
      </w:r>
    </w:p>
    <w:p>
      <w:r>
        <w:t xml:space="preserve">im sick too 😒 sick of these hoes 🤦🏾♀️ https://t.co/43W9Iwkioj</w:t>
      </w:r>
    </w:p>
    <w:p>
      <w:r>
        <w:rPr>
          <w:b/>
          <w:u w:val="single"/>
        </w:rPr>
        <w:t xml:space="preserve">238100</w:t>
      </w:r>
    </w:p>
    <w:p>
      <w:r>
        <w:t xml:space="preserve">@lawrenceantnhoy @OGSaxx Olet idiootti, koska en välitä, mistä puhut.</w:t>
      </w:r>
    </w:p>
    <w:p>
      <w:r>
        <w:rPr>
          <w:b/>
          <w:u w:val="single"/>
        </w:rPr>
        <w:t xml:space="preserve">238101</w:t>
      </w:r>
    </w:p>
    <w:p>
      <w:r>
        <w:t xml:space="preserve">Yooooo Vansilla on nämä sairaat samettiset oxblood slip onnnnssssssss 💦💦💦💦👅👅👅👅</w:t>
      </w:r>
    </w:p>
    <w:p>
      <w:r>
        <w:rPr>
          <w:b/>
          <w:u w:val="single"/>
        </w:rPr>
        <w:t xml:space="preserve">238102</w:t>
      </w:r>
    </w:p>
    <w:p>
      <w:r>
        <w:t xml:space="preserve">RT @RileyNixon_: bout to get butt fucked !!! https://t.co/5ho3r7keZh</w:t>
      </w:r>
    </w:p>
    <w:p>
      <w:r>
        <w:rPr>
          <w:b/>
          <w:u w:val="single"/>
        </w:rPr>
        <w:t xml:space="preserve">238103</w:t>
      </w:r>
    </w:p>
    <w:p>
      <w:r>
        <w:t xml:space="preserve">@roaringsoftly aion mennä lyömään puolestasi!!! mikä helvetti ihmisiä vaivaa!! myös ily</w:t>
      </w:r>
    </w:p>
    <w:p>
      <w:r>
        <w:rPr>
          <w:b/>
          <w:u w:val="single"/>
        </w:rPr>
        <w:t xml:space="preserve">238104</w:t>
      </w:r>
    </w:p>
    <w:p>
      <w:r>
        <w:t xml:space="preserve">RT @THESLUMPGOD: I Sampled Jaws</w:t>
        <w:br/>
        <w:br/>
        <w:t xml:space="preserve">Pull Up With The Pistol Make A Nigga Look So Dam Sick Like He Seen A Bitch With 3 Titts https://t</w:t>
      </w:r>
    </w:p>
    <w:p>
      <w:r>
        <w:rPr>
          <w:b/>
          <w:u w:val="single"/>
        </w:rPr>
        <w:t xml:space="preserve">238105</w:t>
      </w:r>
    </w:p>
    <w:p>
      <w:r>
        <w:t xml:space="preserve">Tiedätkö mitä tapahtuu ihmisille, jotka luottavat patologiseen valehtelijaan? Heitä kusetetaan! Toistuvasti! https://t.co/eSPcGAYeSx</w:t>
      </w:r>
    </w:p>
    <w:p>
      <w:r>
        <w:rPr>
          <w:b/>
          <w:u w:val="single"/>
        </w:rPr>
        <w:t xml:space="preserve">238106</w:t>
      </w:r>
    </w:p>
    <w:p>
      <w:r>
        <w:t xml:space="preserve">RT @Sixteen_digits: Poliisi pidättelee minua. Anoda poliisi kysyy "konstaapeli weytin him do" hän vastaa D idiootti pis for here. D oda sanoo pitää idiootti mak....</w:t>
      </w:r>
    </w:p>
    <w:p>
      <w:r>
        <w:rPr>
          <w:b/>
          <w:u w:val="single"/>
        </w:rPr>
        <w:t xml:space="preserve">238107</w:t>
      </w:r>
    </w:p>
    <w:p>
      <w:r>
        <w:t xml:space="preserve">,😂 LMFAOOOOOOOOOOOOOOOOOOOOOOOOOOOO säälittävät persläpät https://t.co/9GM8SRY4vl</w:t>
      </w:r>
    </w:p>
    <w:p>
      <w:r>
        <w:rPr>
          <w:b/>
          <w:u w:val="single"/>
        </w:rPr>
        <w:t xml:space="preserve">238108</w:t>
      </w:r>
    </w:p>
    <w:p>
      <w:r>
        <w:t xml:space="preserve">RT @Stafaa__: I hate them hoe ass braids 😂🙌🏾 https://t.co/fr5gMyp4rJ.</w:t>
      </w:r>
    </w:p>
    <w:p>
      <w:r>
        <w:rPr>
          <w:b/>
          <w:u w:val="single"/>
        </w:rPr>
        <w:t xml:space="preserve">238109</w:t>
      </w:r>
    </w:p>
    <w:p>
      <w:r>
        <w:t xml:space="preserve">RT @arianam0lina: jos roskaat olet ämmä &amp;amp; vihaan sinua!</w:t>
      </w:r>
    </w:p>
    <w:p>
      <w:r>
        <w:rPr>
          <w:b/>
          <w:u w:val="single"/>
        </w:rPr>
        <w:t xml:space="preserve">238110</w:t>
      </w:r>
    </w:p>
    <w:p>
      <w:r>
        <w:t xml:space="preserve">💀 yk them hoes ugly sis. 🤦🏽♀️ https://t.co/OA9aQ6LN7G https://t.co/OA9aQ6LN7G</w:t>
      </w:r>
    </w:p>
    <w:p>
      <w:r>
        <w:rPr>
          <w:b/>
          <w:u w:val="single"/>
        </w:rPr>
        <w:t xml:space="preserve">238111</w:t>
      </w:r>
    </w:p>
    <w:p>
      <w:r>
        <w:t xml:space="preserve">Me kaipaamme sun rumaa Sid the Slothia , dur kyllä dur sanomalla myös persettä https://t.co/v6sTVEhH2n</w:t>
      </w:r>
    </w:p>
    <w:p>
      <w:r>
        <w:rPr>
          <w:b/>
          <w:u w:val="single"/>
        </w:rPr>
        <w:t xml:space="preserve">238112</w:t>
      </w:r>
    </w:p>
    <w:p>
      <w:r>
        <w:t xml:space="preserve">Ylös kahdelta yöllä, yhä kipeä, tohtori ärsyttää minua, ugh, on melkein kevätloma, haluan vain olla terve!😢 valittaa,nuuskia,yskiä,itkeä!😠</w:t>
      </w:r>
    </w:p>
    <w:p>
      <w:r>
        <w:rPr>
          <w:b/>
          <w:u w:val="single"/>
        </w:rPr>
        <w:t xml:space="preserve">238113</w:t>
      </w:r>
    </w:p>
    <w:p>
      <w:r>
        <w:t xml:space="preserve">sis....minä olen vitun sairas. olen saanut tarpeekseni, kello on nyt 11 https://t.co/Ed4Bowmlro</w:t>
      </w:r>
    </w:p>
    <w:p>
      <w:r>
        <w:rPr>
          <w:b/>
          <w:u w:val="single"/>
        </w:rPr>
        <w:t xml:space="preserve">238114</w:t>
      </w:r>
    </w:p>
    <w:p>
      <w:r>
        <w:t xml:space="preserve">RT @JDfromNY206: I DONT KNOW WHAT TO SAY!!!! I HAVE FUCKING GOOSEBUMPS!!!! #SDLive #SDLiveAfterMania</w:t>
      </w:r>
    </w:p>
    <w:p>
      <w:r>
        <w:rPr>
          <w:b/>
          <w:u w:val="single"/>
        </w:rPr>
        <w:t xml:space="preserve">238115</w:t>
      </w:r>
    </w:p>
    <w:p>
      <w:r>
        <w:t xml:space="preserve">Hänessä on jotain pahasti vialla! Se ja valehtelu! Pelottaa minua helvetisti... https://t.co/Q7ucdx4eEH ...</w:t>
      </w:r>
    </w:p>
    <w:p>
      <w:r>
        <w:rPr>
          <w:b/>
          <w:u w:val="single"/>
        </w:rPr>
        <w:t xml:space="preserve">238116</w:t>
      </w:r>
    </w:p>
    <w:p>
      <w:r>
        <w:t xml:space="preserve">Fuck You And Die: Oral History of Something Awful (Haista vittu ja kuole)</w:t>
      </w:r>
    </w:p>
    <w:p>
      <w:r>
        <w:rPr>
          <w:b/>
          <w:u w:val="single"/>
        </w:rPr>
        <w:t xml:space="preserve">238117</w:t>
      </w:r>
    </w:p>
    <w:p>
      <w:r>
        <w:t xml:space="preserve">RT @fawfulfan: JohnMcCain: Painu vittuun, @SenJohnMcCain. Et voi ruikuttaa jonkin asian kauheista seurauksista, kun äänestät sen puolesta. #NuclearO...</w:t>
      </w:r>
    </w:p>
    <w:p>
      <w:r>
        <w:rPr>
          <w:b/>
          <w:u w:val="single"/>
        </w:rPr>
        <w:t xml:space="preserve">238118</w:t>
      </w:r>
    </w:p>
    <w:p>
      <w:r>
        <w:t xml:space="preserve">Vihaan haastattelun katsomista &amp;amp; kuulen "kuten" miljoona kertaa.</w:t>
      </w:r>
    </w:p>
    <w:p>
      <w:r>
        <w:rPr>
          <w:b/>
          <w:u w:val="single"/>
        </w:rPr>
        <w:t xml:space="preserve">238119</w:t>
      </w:r>
    </w:p>
    <w:p>
      <w:r>
        <w:t xml:space="preserve">RT @Duhhitsswinkelz: Kävelen koulussani koskemattomana &amp;amp; kaikki ämmät, jotka eivät pidä minusta, vain istuvat ja vihaavat 😆💁🏽</w:t>
      </w:r>
    </w:p>
    <w:p>
      <w:r>
        <w:rPr>
          <w:b/>
          <w:u w:val="single"/>
        </w:rPr>
        <w:t xml:space="preserve">238120</w:t>
      </w:r>
    </w:p>
    <w:p>
      <w:r>
        <w:t xml:space="preserve">Court ja Duncan ovat vitun surkeita tänään #MKR</w:t>
      </w:r>
    </w:p>
    <w:p>
      <w:r>
        <w:rPr>
          <w:b/>
          <w:u w:val="single"/>
        </w:rPr>
        <w:t xml:space="preserve">238121</w:t>
      </w:r>
    </w:p>
    <w:p>
      <w:r>
        <w:t xml:space="preserve">RT @shaterly_xo: https://t.co/vLLaoj61jF. https://t.co/vLLaoj61jF</w:t>
      </w:r>
    </w:p>
    <w:p>
      <w:r>
        <w:rPr>
          <w:b/>
          <w:u w:val="single"/>
        </w:rPr>
        <w:t xml:space="preserve">238122</w:t>
      </w:r>
    </w:p>
    <w:p>
      <w:r>
        <w:t xml:space="preserve">Yang susah itu yang disini (dada;hati), tuo ruma tunne voi pysyä ties kuinka kauan.-Melbourne</w:t>
      </w:r>
    </w:p>
    <w:p>
      <w:r>
        <w:rPr>
          <w:b/>
          <w:u w:val="single"/>
        </w:rPr>
        <w:t xml:space="preserve">238123</w:t>
      </w:r>
    </w:p>
    <w:p>
      <w:r>
        <w:t xml:space="preserve">RT @OlgaLycett: Yksi asia, jota vihaan keväässä/kesässä, on se, että pirun linnut herättävät minut aamukuudelta. Se on kuin kolmas maailmansota siellä ulkona🙃.</w:t>
      </w:r>
    </w:p>
    <w:p>
      <w:r>
        <w:rPr>
          <w:b/>
          <w:u w:val="single"/>
        </w:rPr>
        <w:t xml:space="preserve">238124</w:t>
      </w:r>
    </w:p>
    <w:p>
      <w:r>
        <w:t xml:space="preserve">MINUN VITUN JUMALA @shanemcmahon ÄLÄ KUOLE!!! Takaperinvoltteja kuin risteilijä parhaassa iässään 47-vuotiaana!!! 😳😳 #Wrestlemania</w:t>
      </w:r>
    </w:p>
    <w:p>
      <w:r>
        <w:rPr>
          <w:b/>
          <w:u w:val="single"/>
        </w:rPr>
        <w:t xml:space="preserve">238125</w:t>
      </w:r>
    </w:p>
    <w:p>
      <w:r>
        <w:t xml:space="preserve">Muutan Teksasiin. Siellä on pahoja narttuja.</w:t>
      </w:r>
    </w:p>
    <w:p>
      <w:r>
        <w:rPr>
          <w:b/>
          <w:u w:val="single"/>
        </w:rPr>
        <w:t xml:space="preserve">238126</w:t>
      </w:r>
    </w:p>
    <w:p>
      <w:r>
        <w:t xml:space="preserve">Miksi kehuminen voi olla pahaksi lapsille - ABC News - https://t.co/XT7l0E10ra via @ABC</w:t>
      </w:r>
    </w:p>
    <w:p>
      <w:r>
        <w:rPr>
          <w:b/>
          <w:u w:val="single"/>
        </w:rPr>
        <w:t xml:space="preserve">238127</w:t>
      </w:r>
    </w:p>
    <w:p>
      <w:r>
        <w:t xml:space="preserve">RT @chilledpan: THAT'S WHAT U FUCKING GET FOR PUSHING THAT DOG!!!!!!!!! https://t.co/4qxS1zEnrm</w:t>
      </w:r>
    </w:p>
    <w:p>
      <w:r>
        <w:rPr>
          <w:b/>
          <w:u w:val="single"/>
        </w:rPr>
        <w:t xml:space="preserve">238128</w:t>
      </w:r>
    </w:p>
    <w:p>
      <w:r>
        <w:t xml:space="preserve">Markkinoinnilla ja ärsyttävyydellä on eroa.</w:t>
      </w:r>
    </w:p>
    <w:p>
      <w:r>
        <w:rPr>
          <w:b/>
          <w:u w:val="single"/>
        </w:rPr>
        <w:t xml:space="preserve">238129</w:t>
      </w:r>
    </w:p>
    <w:p>
      <w:r>
        <w:t xml:space="preserve">RT @peace_moin: &amp;amp; jotkut maani idiootit ajattelevat ja tämä hallinto työskentelee yhtenäisen siviililain aikaansaamiseksi.</w:t>
        <w:br/>
        <w:t xml:space="preserve"> Anna heidän tuoda UNIFORM BEEF CONSU....</w:t>
      </w:r>
    </w:p>
    <w:p>
      <w:r>
        <w:rPr>
          <w:b/>
          <w:u w:val="single"/>
        </w:rPr>
        <w:t xml:space="preserve">238130</w:t>
      </w:r>
    </w:p>
    <w:p>
      <w:r>
        <w:t xml:space="preserve">Hän ei olisi voittanut, jos DNC olisi tiennyt, mitä helvettiä he tekivät. Harmi, jos tuon sanominen loukkaa tunteita, mutta Trumpin on mentävä...</w:t>
      </w:r>
    </w:p>
    <w:p>
      <w:r>
        <w:rPr>
          <w:b/>
          <w:u w:val="single"/>
        </w:rPr>
        <w:t xml:space="preserve">238131</w:t>
      </w:r>
    </w:p>
    <w:p>
      <w:r>
        <w:t xml:space="preserve">RT @GunnerStaal: "Meidän olisi pitänyt vaihtaa Letang, hän on aina loukkaantunut"</w:t>
        <w:br/>
        <w:br/>
        <w:t xml:space="preserve">- Idiootit</w:t>
      </w:r>
    </w:p>
    <w:p>
      <w:r>
        <w:rPr>
          <w:b/>
          <w:u w:val="single"/>
        </w:rPr>
        <w:t xml:space="preserve">238132</w:t>
      </w:r>
    </w:p>
    <w:p>
      <w:r>
        <w:t xml:space="preserve">RT @JustCallHerKii: WTF !!! #LHHATL sai juuri mehukkaan OMG hän vittuilee pomonsa aviomiehen kanssa 😶😶😶😶</w:t>
      </w:r>
    </w:p>
    <w:p>
      <w:r>
        <w:rPr>
          <w:b/>
          <w:u w:val="single"/>
        </w:rPr>
        <w:t xml:space="preserve">238133</w:t>
      </w:r>
    </w:p>
    <w:p>
      <w:r>
        <w:t xml:space="preserve">Inhoan sitä, kun ihmiset tulevat tänne ja kertovat, mitä TV-ohjelmassa tai elokuvassa tapahtuu... Turpa kiinni 😂</w:t>
      </w:r>
    </w:p>
    <w:p>
      <w:r>
        <w:rPr>
          <w:b/>
          <w:u w:val="single"/>
        </w:rPr>
        <w:t xml:space="preserve">238134</w:t>
      </w:r>
    </w:p>
    <w:p>
      <w:r>
        <w:t xml:space="preserve">@DibsOnTheGibbs Ainakin hahmottele juoni ja muuta sellaista, kun sinulla on aikaa!!!! Yleisösi tarvitsee sinua!</w:t>
      </w:r>
    </w:p>
    <w:p>
      <w:r>
        <w:rPr>
          <w:b/>
          <w:u w:val="single"/>
        </w:rPr>
        <w:t xml:space="preserve">238135</w:t>
      </w:r>
    </w:p>
    <w:p>
      <w:r>
        <w:t xml:space="preserve">RT @syeoga: Hella on lahdesta....ja suurin osa LA:n ämmistä vihaa sanaa hella 😂😩 https://t.co/9vmoO3Lnb7</w:t>
      </w:r>
    </w:p>
    <w:p>
      <w:r>
        <w:rPr>
          <w:b/>
          <w:u w:val="single"/>
        </w:rPr>
        <w:t xml:space="preserve">238136</w:t>
      </w:r>
    </w:p>
    <w:p>
      <w:r>
        <w:t xml:space="preserve">#ANCYL siellä tämä idiootti cosas puhuu, luulen, että vihapuhe tulee ulos hänen puheestaan, jos hän ei lopeta.</w:t>
      </w:r>
    </w:p>
    <w:p>
      <w:r>
        <w:rPr>
          <w:b/>
          <w:u w:val="single"/>
        </w:rPr>
        <w:t xml:space="preserve">238137</w:t>
      </w:r>
    </w:p>
    <w:p>
      <w:r>
        <w:t xml:space="preserve">Olen ymmälläni ja ällöttynyt, kuka kasvatti nämä ämmät mann 😖😩😩.</w:t>
      </w:r>
    </w:p>
    <w:p>
      <w:r>
        <w:rPr>
          <w:b/>
          <w:u w:val="single"/>
        </w:rPr>
        <w:t xml:space="preserve">238138</w:t>
      </w:r>
    </w:p>
    <w:p>
      <w:r>
        <w:t xml:space="preserve">RT @Boobie24Dixon: Hail Fucking State!!! https://t.co/Lkm1jQd2uF https://t.co/Lkm1jQd2uF</w:t>
      </w:r>
    </w:p>
    <w:p>
      <w:r>
        <w:rPr>
          <w:b/>
          <w:u w:val="single"/>
        </w:rPr>
        <w:t xml:space="preserve">238139</w:t>
      </w:r>
    </w:p>
    <w:p>
      <w:r>
        <w:t xml:space="preserve">RT @CaseyBerry99: Ihmisten kiusaaminen on niin surkeaa &amp;amp; kamalaa. On vuosi 2017, ettekö te ihmiset ole huomanneet, että se on perseestä???????????....</w:t>
      </w:r>
    </w:p>
    <w:p>
      <w:r>
        <w:rPr>
          <w:b/>
          <w:u w:val="single"/>
        </w:rPr>
        <w:t xml:space="preserve">238140</w:t>
      </w:r>
    </w:p>
    <w:p>
      <w:r>
        <w:t xml:space="preserve">RT @DickMorrisTweet: Schumer Filibuster Of Gorsuch Is Idiotic - Lunch Alert! https://t.co/kvnzCSK5tX @SenSchumer @TheDemocrats @HouseDemocr...</w:t>
      </w:r>
    </w:p>
    <w:p>
      <w:r>
        <w:rPr>
          <w:b/>
          <w:u w:val="single"/>
        </w:rPr>
        <w:t xml:space="preserve">238141</w:t>
      </w:r>
    </w:p>
    <w:p>
      <w:r>
        <w:t xml:space="preserve">Ilkeä perse syö ruokaa @_JWEAVE_ @Mcj_da_great https://t.co/EqsAzUrRbh</w:t>
      </w:r>
    </w:p>
    <w:p>
      <w:r>
        <w:rPr>
          <w:b/>
          <w:u w:val="single"/>
        </w:rPr>
        <w:t xml:space="preserve">238142</w:t>
      </w:r>
    </w:p>
    <w:p>
      <w:r>
        <w:t xml:space="preserve">RT @Shae_Amoure: 🤦🏽🏽♀️.</w:t>
      </w:r>
    </w:p>
    <w:p>
      <w:r>
        <w:rPr>
          <w:b/>
          <w:u w:val="single"/>
        </w:rPr>
        <w:t xml:space="preserve">238143</w:t>
      </w:r>
    </w:p>
    <w:p>
      <w:r>
        <w:t xml:space="preserve">RT @siarah_: onpa ruma talo, jos siitä maksetaan 5 miljoonaa dollaria https://t.co/dHZXE0dl1i.</w:t>
      </w:r>
    </w:p>
    <w:p>
      <w:r>
        <w:rPr>
          <w:b/>
          <w:u w:val="single"/>
        </w:rPr>
        <w:t xml:space="preserve">238144</w:t>
      </w:r>
    </w:p>
    <w:p>
      <w:r>
        <w:t xml:space="preserve">RT @AndyRichter: Get Out -elokuvan jatko-osa näyttää helvetin pelottavalta. https://t.co/cJRwj2QjzP</w:t>
      </w:r>
    </w:p>
    <w:p>
      <w:r>
        <w:rPr>
          <w:b/>
          <w:u w:val="single"/>
        </w:rPr>
        <w:t xml:space="preserve">238145</w:t>
      </w:r>
    </w:p>
    <w:p>
      <w:r>
        <w:t xml:space="preserve">RT @OnlyLookAtMino: [!!] WINNER trendit melonihaussa #1 😍</w:t>
        <w:br/>
        <w:br/>
        <w:t xml:space="preserve">#위너_4일4시_음원공개 https://t.co/jNwkUlTrPC</w:t>
      </w:r>
    </w:p>
    <w:p>
      <w:r>
        <w:rPr>
          <w:b/>
          <w:u w:val="single"/>
        </w:rPr>
        <w:t xml:space="preserve">238146</w:t>
      </w:r>
    </w:p>
    <w:p>
      <w:r>
        <w:t xml:space="preserve">RT @OnlyLookAtMino: [!!] WINNER trendit melonihaussa #1 😍</w:t>
        <w:br/>
        <w:br/>
        <w:t xml:space="preserve">#위너_4일4시_음원공개 https://t.co/jNwkUlTrPC</w:t>
      </w:r>
    </w:p>
    <w:p>
      <w:r>
        <w:rPr>
          <w:b/>
          <w:u w:val="single"/>
        </w:rPr>
        <w:t xml:space="preserve">238147</w:t>
      </w:r>
    </w:p>
    <w:p>
      <w:r>
        <w:t xml:space="preserve">Tämän ärsyttävän miehen katsominen saa minut haluamaan, etten koskaan enää syö pizzaa....... #my600lblife tlc</w:t>
      </w:r>
    </w:p>
    <w:p>
      <w:r>
        <w:rPr>
          <w:b/>
          <w:u w:val="single"/>
        </w:rPr>
        <w:t xml:space="preserve">238148</w:t>
      </w:r>
    </w:p>
    <w:p>
      <w:r>
        <w:t xml:space="preserve">@BasedBananaSama Estä hänet. . .</w:t>
        <w:br/>
        <w:br/>
        <w:t xml:space="preserve"> Hän on vitun kamala.</w:t>
      </w:r>
    </w:p>
    <w:p>
      <w:r>
        <w:rPr>
          <w:b/>
          <w:u w:val="single"/>
        </w:rPr>
        <w:t xml:space="preserve">238149</w:t>
      </w:r>
    </w:p>
    <w:p>
      <w:r>
        <w:t xml:space="preserve">RT @JJTheNoonas: [INFO] 170403 Jinyoung nähty Han-joella gagman Lee SeungYoonin kanssa!</w:t>
        <w:br/>
        <w:t xml:space="preserve">cr.nct_mark0621&amp;amp;코코 체리</w:t>
        <w:br/>
        <w:t xml:space="preserve">https://t.co/v0EQBMGAJY</w:t>
        <w:br/>
        <w:t xml:space="preserve">https...</w:t>
      </w:r>
    </w:p>
    <w:p>
      <w:r>
        <w:rPr>
          <w:b/>
          <w:u w:val="single"/>
        </w:rPr>
        <w:t xml:space="preserve">238150</w:t>
      </w:r>
    </w:p>
    <w:p>
      <w:r>
        <w:t xml:space="preserve">Aina se likainen ämmä tulee kuvaan... 🤦🏽♂️</w:t>
      </w:r>
    </w:p>
    <w:p>
      <w:r>
        <w:rPr>
          <w:b/>
          <w:u w:val="single"/>
        </w:rPr>
        <w:t xml:space="preserve">238151</w:t>
      </w:r>
    </w:p>
    <w:p>
      <w:r>
        <w:t xml:space="preserve">Olen huolissani tästä koko ajan.   Jos natsit kääntyvät pois hänestä, se ei ehkä ole niin paha kuin pelkään sen olevan. (thread) https://t.co/vxJf2C0v8Q</w:t>
      </w:r>
    </w:p>
    <w:p>
      <w:r>
        <w:rPr>
          <w:b/>
          <w:u w:val="single"/>
        </w:rPr>
        <w:t xml:space="preserve">238152</w:t>
      </w:r>
    </w:p>
    <w:p>
      <w:r>
        <w:t xml:space="preserve">Neekerit huonompi kuin teidän puolen ämmä aina kyseenalaistaa ne asema</w:t>
      </w:r>
    </w:p>
    <w:p>
      <w:r>
        <w:rPr>
          <w:b/>
          <w:u w:val="single"/>
        </w:rPr>
        <w:t xml:space="preserve">238153</w:t>
      </w:r>
    </w:p>
    <w:p>
      <w:r>
        <w:t xml:space="preserve">RT @TPThompson2: Kuka on ensimmäinen #gop edustaja, joka löytää rohkeutta ja nousee vastustamaan WH:n idioottia?</w:t>
        <w:t xml:space="preserve">#FireTheFool</w:t>
        <w:br/>
        <w:t xml:space="preserve">https://t.co/VQz1YvHxHO https://t.co/VQz1YvHxHO</w:t>
      </w:r>
    </w:p>
    <w:p>
      <w:r>
        <w:rPr>
          <w:b/>
          <w:u w:val="single"/>
        </w:rPr>
        <w:t xml:space="preserve">238154</w:t>
      </w:r>
    </w:p>
    <w:p>
      <w:r>
        <w:t xml:space="preserve">harmi, etten minä pakkaa kuin tuo banaani 😞💔 https://t.co/gyWnhy62o7</w:t>
      </w:r>
    </w:p>
    <w:p>
      <w:r>
        <w:rPr>
          <w:b/>
          <w:u w:val="single"/>
        </w:rPr>
        <w:t xml:space="preserve">238155</w:t>
      </w:r>
    </w:p>
    <w:p>
      <w:r>
        <w:t xml:space="preserve">@CraigHazell Olet vitun legenda, kaveri. Teräksiset pallit!</w:t>
      </w:r>
    </w:p>
    <w:p>
      <w:r>
        <w:rPr>
          <w:b/>
          <w:u w:val="single"/>
        </w:rPr>
        <w:t xml:space="preserve">238156</w:t>
      </w:r>
    </w:p>
    <w:p>
      <w:r>
        <w:t xml:space="preserve">kun miehet puhuvat minulle, haluan vain mennä nukkumaan, tylsä keskustelu...</w:t>
      </w:r>
    </w:p>
    <w:p>
      <w:r>
        <w:rPr>
          <w:b/>
          <w:u w:val="single"/>
        </w:rPr>
        <w:t xml:space="preserve">238157</w:t>
      </w:r>
    </w:p>
    <w:p>
      <w:r>
        <w:t xml:space="preserve">RT @SQUlDZ: Katsokaa tätä vitun retardia https://t.co/nZePcMiZn0</w:t>
      </w:r>
    </w:p>
    <w:p>
      <w:r>
        <w:rPr>
          <w:b/>
          <w:u w:val="single"/>
        </w:rPr>
        <w:t xml:space="preserve">238158</w:t>
      </w:r>
    </w:p>
    <w:p>
      <w:r>
        <w:t xml:space="preserve">@ProWLegacy @TennesseeHoney_ voitko laskea sen 1-3 idiootti💯</w:t>
      </w:r>
    </w:p>
    <w:p>
      <w:r>
        <w:rPr>
          <w:b/>
          <w:u w:val="single"/>
        </w:rPr>
        <w:t xml:space="preserve">238159</w:t>
      </w:r>
    </w:p>
    <w:p>
      <w:r>
        <w:t xml:space="preserve">@Louis91Tom_ Omg En voi uskoa, että joku toivoisi sellaista kenellekään, saati sitten vauvalle, sairas ämmä!</w:t>
      </w:r>
    </w:p>
    <w:p>
      <w:r>
        <w:rPr>
          <w:b/>
          <w:u w:val="single"/>
        </w:rPr>
        <w:t xml:space="preserve">238160</w:t>
      </w:r>
    </w:p>
    <w:p>
      <w:r>
        <w:t xml:space="preserve">RT @cleveionn: pääni on niin ilkeä, että luulin tuota vaginaksi 😂 https://t.co/ZNq9FVVFWU</w:t>
      </w:r>
    </w:p>
    <w:p>
      <w:r>
        <w:rPr>
          <w:b/>
          <w:u w:val="single"/>
        </w:rPr>
        <w:t xml:space="preserve">238161</w:t>
      </w:r>
    </w:p>
    <w:p>
      <w:r>
        <w:t xml:space="preserve">@JesonthePage ugh, rampauttava itseepäily on pahinta.</w:t>
      </w:r>
    </w:p>
    <w:p>
      <w:r>
        <w:rPr>
          <w:b/>
          <w:u w:val="single"/>
        </w:rPr>
        <w:t xml:space="preserve">238162</w:t>
      </w:r>
    </w:p>
    <w:p>
      <w:r>
        <w:t xml:space="preserve">Lopettakaa vitun roskapostitus minulle tällä paskalla, se ei toimi https://t.co/AjQxhEKk2t</w:t>
      </w:r>
    </w:p>
    <w:p>
      <w:r>
        <w:rPr>
          <w:b/>
          <w:u w:val="single"/>
        </w:rPr>
        <w:t xml:space="preserve">238163</w:t>
      </w:r>
    </w:p>
    <w:p>
      <w:r>
        <w:t xml:space="preserve">RT @charli_xcx: Enkelin ykkösesiintymiset tulevat olemaan helvetin wiiiiild!!! @brookecandy avaaminen SF &amp;amp; NY kanssa @CupcakKe_rapper liittyy N....</w:t>
      </w:r>
    </w:p>
    <w:p>
      <w:r>
        <w:rPr>
          <w:b/>
          <w:u w:val="single"/>
        </w:rPr>
        <w:t xml:space="preserve">238164</w:t>
      </w:r>
    </w:p>
    <w:p>
      <w:r>
        <w:t xml:space="preserve">@sanacardi @letat_lechat Sanders sanoi: "Olen kyllästynyt puhumaan kirotuista sähköposteistasi"."</w:t>
      </w:r>
    </w:p>
    <w:p>
      <w:r>
        <w:rPr>
          <w:b/>
          <w:u w:val="single"/>
        </w:rPr>
        <w:t xml:space="preserve">238165</w:t>
      </w:r>
    </w:p>
    <w:p>
      <w:r>
        <w:t xml:space="preserve">@jimmcelwainshat @_SuperAngiee R u dump tai u r liian tyhmä idiootti</w:t>
      </w:r>
    </w:p>
    <w:p>
      <w:r>
        <w:rPr>
          <w:b/>
          <w:u w:val="single"/>
        </w:rPr>
        <w:t xml:space="preserve">238166</w:t>
      </w:r>
    </w:p>
    <w:p>
      <w:r>
        <w:t xml:space="preserve">Jos joku kuulisi minun ja Macien keskustelun Applebeesissä, meitä luultaisiin idiooteiksi 😂😂😂😂</w:t>
      </w:r>
    </w:p>
    <w:p>
      <w:r>
        <w:rPr>
          <w:b/>
          <w:u w:val="single"/>
        </w:rPr>
        <w:t xml:space="preserve">238167</w:t>
      </w:r>
    </w:p>
    <w:p>
      <w:r>
        <w:t xml:space="preserve">RT @SarahPlayfair: Pip on idiootti - ja hänen on kerrottava totuus...... ja miksei hän tajunnut sitä aiemmin? #thearchers</w:t>
      </w:r>
    </w:p>
    <w:p>
      <w:r>
        <w:rPr>
          <w:b/>
          <w:u w:val="single"/>
        </w:rPr>
        <w:t xml:space="preserve">238168</w:t>
      </w:r>
    </w:p>
    <w:p>
      <w:r>
        <w:t xml:space="preserve">Rick James vittu vihasi Princeä (jolle olen vannonut kaiken uskollisuuteni), mutta se ei estä minua arvostamasta Jamesin eksentrisyyttä.</w:t>
      </w:r>
    </w:p>
    <w:p>
      <w:r>
        <w:rPr>
          <w:b/>
          <w:u w:val="single"/>
        </w:rPr>
        <w:t xml:space="preserve">238169</w:t>
      </w:r>
    </w:p>
    <w:p>
      <w:r>
        <w:t xml:space="preserve">RT @okamlord: https://t.co/DEzJoO66A2</w:t>
      </w:r>
    </w:p>
    <w:p>
      <w:r>
        <w:rPr>
          <w:b/>
          <w:u w:val="single"/>
        </w:rPr>
        <w:t xml:space="preserve">238170</w:t>
      </w:r>
    </w:p>
    <w:p>
      <w:r>
        <w:t xml:space="preserve">RT @fromvallejo: son this nigga is the worst https://t.co/IYTehCEPea</w:t>
      </w:r>
    </w:p>
    <w:p>
      <w:r>
        <w:rPr>
          <w:b/>
          <w:u w:val="single"/>
        </w:rPr>
        <w:t xml:space="preserve">238171</w:t>
      </w:r>
    </w:p>
    <w:p>
      <w:r>
        <w:t xml:space="preserve">RT @SlumLordPo: Se on VITTU #REDEMPTIONTOUR !!!! GO FUCKING HEELS https://t.co/Wwm92Cmwtj</w:t>
      </w:r>
    </w:p>
    <w:p>
      <w:r>
        <w:rPr>
          <w:b/>
          <w:u w:val="single"/>
        </w:rPr>
        <w:t xml:space="preserve">238172</w:t>
      </w:r>
    </w:p>
    <w:p>
      <w:r>
        <w:t xml:space="preserve">@HeyMisfit Hän tekee &amp;amp; Tori on idiootti, kun ottaa sitä koko ajan.</w:t>
      </w:r>
    </w:p>
    <w:p>
      <w:r>
        <w:rPr>
          <w:b/>
          <w:u w:val="single"/>
        </w:rPr>
        <w:t xml:space="preserve">238173</w:t>
      </w:r>
    </w:p>
    <w:p>
      <w:r>
        <w:t xml:space="preserve">RT @Stormzy1: #GSAP TOUR - DUBLIN - FUCKING HELL!!!! 🇮🇪❤️💪🏿 https://t.co/b6uzw8c3Ze</w:t>
      </w:r>
    </w:p>
    <w:p>
      <w:r>
        <w:rPr>
          <w:b/>
          <w:u w:val="single"/>
        </w:rPr>
        <w:t xml:space="preserve">238174</w:t>
      </w:r>
    </w:p>
    <w:p>
      <w:r>
        <w:t xml:space="preserve">RT @EiramAydni: Olen ilkeä perseen friikki, kun pidän sinusta...</w:t>
      </w:r>
    </w:p>
    <w:p>
      <w:r>
        <w:rPr>
          <w:b/>
          <w:u w:val="single"/>
        </w:rPr>
        <w:t xml:space="preserve">238175</w:t>
      </w:r>
    </w:p>
    <w:p>
      <w:r>
        <w:t xml:space="preserve">@MozzyThaMotive gotta tehdä @XXL fuksi tänä vuonna tai kaikki jälkeenjääneet</w:t>
      </w:r>
    </w:p>
    <w:p>
      <w:r>
        <w:rPr>
          <w:b/>
          <w:u w:val="single"/>
        </w:rPr>
        <w:t xml:space="preserve">238176</w:t>
      </w:r>
    </w:p>
    <w:p>
      <w:r>
        <w:t xml:space="preserve">Haluan vain, että Gordon Ramsay kutsuu minua idioottivoileiväksi.</w:t>
      </w:r>
    </w:p>
    <w:p>
      <w:r>
        <w:rPr>
          <w:b/>
          <w:u w:val="single"/>
        </w:rPr>
        <w:t xml:space="preserve">238177</w:t>
      </w:r>
    </w:p>
    <w:p>
      <w:r>
        <w:t xml:space="preserve">Fuck u @reliancejio ur 4g verkko tänään on huonompi kuin @VodafoneIN @airtelindia @idea 's 2g verkko😌😌😌😌</w:t>
      </w:r>
    </w:p>
    <w:p>
      <w:r>
        <w:rPr>
          <w:b/>
          <w:u w:val="single"/>
        </w:rPr>
        <w:t xml:space="preserve">238178</w:t>
      </w:r>
    </w:p>
    <w:p>
      <w:r>
        <w:t xml:space="preserve">Nauhoitin videon ja näytän helvetin tyhmältä lmaoo</w:t>
      </w:r>
    </w:p>
    <w:p>
      <w:r>
        <w:rPr>
          <w:b/>
          <w:u w:val="single"/>
        </w:rPr>
        <w:t xml:space="preserve">238179</w:t>
      </w:r>
    </w:p>
    <w:p>
      <w:r>
        <w:t xml:space="preserve">RT @hagusP: @gabriella_t15 I FUCKING KNOW!!!!!!! Olin kuin.... WTF??????? https://t.co/CBLkGsNeOZ</w:t>
      </w:r>
    </w:p>
    <w:p>
      <w:r>
        <w:rPr>
          <w:b/>
          <w:u w:val="single"/>
        </w:rPr>
        <w:t xml:space="preserve">238180</w:t>
      </w:r>
    </w:p>
    <w:p>
      <w:r>
        <w:t xml:space="preserve">@FoxNews @KellyannePolls @POTUS Hän osaa käyttää sanojaan... idiootiksi...</w:t>
      </w:r>
    </w:p>
    <w:p>
      <w:r>
        <w:rPr>
          <w:b/>
          <w:u w:val="single"/>
        </w:rPr>
        <w:t xml:space="preserve">238181</w:t>
      </w:r>
    </w:p>
    <w:p>
      <w:r>
        <w:t xml:space="preserve">RT @StevenDakai: Oletko tyhmä, se on, koska Russ on tehnyt sen 40 vitun kertaa https://t.co/mUyAqI1BSu</w:t>
      </w:r>
    </w:p>
    <w:p>
      <w:r>
        <w:rPr>
          <w:b/>
          <w:u w:val="single"/>
        </w:rPr>
        <w:t xml:space="preserve">238182</w:t>
      </w:r>
    </w:p>
    <w:p>
      <w:r>
        <w:t xml:space="preserve">MIKSI MINUN VITUN TUULILASINI ON JÄÄTYNYT?!! NYT ON HUHTIKUU, SENKIN KUSIPÄÄ!!!</w:t>
      </w:r>
    </w:p>
    <w:p>
      <w:r>
        <w:rPr>
          <w:b/>
          <w:u w:val="single"/>
        </w:rPr>
        <w:t xml:space="preserve">238183</w:t>
      </w:r>
    </w:p>
    <w:p>
      <w:r>
        <w:t xml:space="preserve">RT @Seems3r: Mikä helvetti näitä JNU-tyyppejä vaivaa??</w:t>
        <w:br/>
        <w:t xml:space="preserve"> He tietävät miten häiritä, kun on aika keskittyä opintoihin !! https://t.co/TA....</w:t>
      </w:r>
    </w:p>
    <w:p>
      <w:r>
        <w:rPr>
          <w:b/>
          <w:u w:val="single"/>
        </w:rPr>
        <w:t xml:space="preserve">238184</w:t>
      </w:r>
    </w:p>
    <w:p>
      <w:r>
        <w:t xml:space="preserve">RT @PatrickLenton: @PatrickLenton kun rosvot ja lohikäärmeet hyökkäävät yhä koirani kimppuun, kun minä louhin malmia ja rakennan helvetin solariumia...</w:t>
      </w:r>
    </w:p>
    <w:p>
      <w:r>
        <w:rPr>
          <w:b/>
          <w:u w:val="single"/>
        </w:rPr>
        <w:t xml:space="preserve">238185</w:t>
      </w:r>
    </w:p>
    <w:p>
      <w:r>
        <w:t xml:space="preserve"/>
      </w:r>
    </w:p>
    <w:p>
      <w:r>
        <w:rPr>
          <w:b/>
          <w:u w:val="single"/>
        </w:rPr>
        <w:t xml:space="preserve">238186</w:t>
      </w:r>
    </w:p>
    <w:p>
      <w:r>
        <w:t xml:space="preserve">@Record_Sport Tämä puree häntä perseeseen tyhmästi.</w:t>
      </w:r>
    </w:p>
    <w:p>
      <w:r>
        <w:rPr>
          <w:b/>
          <w:u w:val="single"/>
        </w:rPr>
        <w:t xml:space="preserve">238187</w:t>
      </w:r>
    </w:p>
    <w:p>
      <w:r>
        <w:t xml:space="preserve">Ruma, huonorakenteinen ämmä, jota olisin lyönyt turpaan. https://t.co/IZhStsmT1A</w:t>
      </w:r>
    </w:p>
    <w:p>
      <w:r>
        <w:rPr>
          <w:b/>
          <w:u w:val="single"/>
        </w:rPr>
        <w:t xml:space="preserve">238188</w:t>
      </w:r>
    </w:p>
    <w:p>
      <w:r>
        <w:t xml:space="preserve">Voisiko tämä aivoton ääliö, joka väittää olevansa isäni, kiirehtiä kuolemaan?</w:t>
      </w:r>
    </w:p>
    <w:p>
      <w:r>
        <w:rPr>
          <w:b/>
          <w:u w:val="single"/>
        </w:rPr>
        <w:t xml:space="preserve">238189</w:t>
      </w:r>
    </w:p>
    <w:p>
      <w:r>
        <w:t xml:space="preserve">RT @Ciennanicolee: I'M A BAD BITCH, HOE U CAN'T KILL ME: I'M A BAD BITCH, HOE U CAN'T KILL ME</w:t>
      </w:r>
    </w:p>
    <w:p>
      <w:r>
        <w:rPr>
          <w:b/>
          <w:u w:val="single"/>
        </w:rPr>
        <w:t xml:space="preserve">238190</w:t>
      </w:r>
    </w:p>
    <w:p>
      <w:r>
        <w:t xml:space="preserve">Repliikki tästä #elokuvasta</w:t>
        <w:br/>
        <w:t xml:space="preserve">"I don't take orders from a fucking woman!"</w:t>
        <w:br/>
        <w:t xml:space="preserve"> - https://t.co/Rf4P2NCJEd https://t.co/Du7TlROFtU</w:t>
      </w:r>
    </w:p>
    <w:p>
      <w:r>
        <w:rPr>
          <w:b/>
          <w:u w:val="single"/>
        </w:rPr>
        <w:t xml:space="preserve">238191</w:t>
      </w:r>
    </w:p>
    <w:p>
      <w:r>
        <w:t xml:space="preserve">JAP Battle (EXPLICIT) - "Crazy Ex-Girlfriend" https://t.co/65vwI3oOL4</w:t>
        <w:br/>
        <w:br/>
        <w:t xml:space="preserve">Awe Snap, Scarsdale!!! https://t.co/65vwI3oOL4</w:t>
      </w:r>
    </w:p>
    <w:p>
      <w:r>
        <w:rPr>
          <w:b/>
          <w:u w:val="single"/>
        </w:rPr>
        <w:t xml:space="preserve">238192</w:t>
      </w:r>
    </w:p>
    <w:p>
      <w:r>
        <w:t xml:space="preserve">RT @WestHamMatters: HAMESHAMMES: Näen jo otsikot...</w:t>
        <w:br/>
        <w:br/>
        <w:t xml:space="preserve"> "Andy Carrollille ei ole palvelua Vodafone Stadiumilla tänä iltana".</w:t>
        <w:br/>
        <w:br/>
        <w:t xml:space="preserve"> En voi helvetissä odottaa!</w:t>
      </w:r>
    </w:p>
    <w:p>
      <w:r>
        <w:rPr>
          <w:b/>
          <w:u w:val="single"/>
        </w:rPr>
        <w:t xml:space="preserve">238193</w:t>
      </w:r>
    </w:p>
    <w:p>
      <w:r>
        <w:t xml:space="preserve">Vihaan tyttöjä, jotka ovat kaikki minun mans ilmoitukset, mutta kun hän twiittaa minusta, te ämmät eivät ole missään löydettävissä 😂</w:t>
      </w:r>
    </w:p>
    <w:p>
      <w:r>
        <w:rPr>
          <w:b/>
          <w:u w:val="single"/>
        </w:rPr>
        <w:t xml:space="preserve">238194</w:t>
      </w:r>
    </w:p>
    <w:p>
      <w:r>
        <w:t xml:space="preserve">RT @kindslut: kirjaimellisesti analysoin liikaa kaikkea, se on niin vitun ärsyttävää. voit olla päiväunilla ja päässäni ajattelen, että kasvamme....</w:t>
      </w:r>
    </w:p>
    <w:p>
      <w:r>
        <w:rPr>
          <w:b/>
          <w:u w:val="single"/>
        </w:rPr>
        <w:t xml:space="preserve">238195</w:t>
      </w:r>
    </w:p>
    <w:p>
      <w:r>
        <w:t xml:space="preserve">hakkeroitu lopeta jättämällä Twitterissä 2 vitun koulu idiootti</w:t>
      </w:r>
    </w:p>
    <w:p>
      <w:r>
        <w:rPr>
          <w:b/>
          <w:u w:val="single"/>
        </w:rPr>
        <w:t xml:space="preserve">238196</w:t>
      </w:r>
    </w:p>
    <w:p>
      <w:r>
        <w:t xml:space="preserve">Titanfall 2 - SALTBALL. GRAPPLE. RONIN. | Music by Iniquity https://t.co/XbLxu9nQjx via @YouTube shits sick dude! @iNiQu1TY</w:t>
      </w:r>
    </w:p>
    <w:p>
      <w:r>
        <w:rPr>
          <w:b/>
          <w:u w:val="single"/>
        </w:rPr>
        <w:t xml:space="preserve">238197</w:t>
      </w:r>
    </w:p>
    <w:p>
      <w:r>
        <w:t xml:space="preserve">RT @ImmortalDixon: HOLY FUCK DID THEY JIST THROW THE MICHONNE!?!??</w:t>
        <w:br/>
        <w:br/>
        <w:t xml:space="preserve"> JOS MICHONNE KUOLEE, ME MELLAKOIDAAN!</w:t>
        <w:br/>
        <w:t xml:space="preserve"> #TheWalkingDead #TWDFinale!</w:t>
      </w:r>
    </w:p>
    <w:p>
      <w:r>
        <w:rPr>
          <w:b/>
          <w:u w:val="single"/>
        </w:rPr>
        <w:t xml:space="preserve">238198</w:t>
      </w:r>
    </w:p>
    <w:p>
      <w:r>
        <w:t xml:space="preserve">@pepsi Ei tarvitse pyytää anteeksi, koska jotkut ihmiset ovat liian jälkeenjääneitä nähdäkseen positiivisen viestisi ja yrittäessään yhdistää meitä.</w:t>
      </w:r>
    </w:p>
    <w:p>
      <w:r>
        <w:rPr>
          <w:b/>
          <w:u w:val="single"/>
        </w:rPr>
        <w:t xml:space="preserve">238199</w:t>
      </w:r>
    </w:p>
    <w:p>
      <w:r>
        <w:t xml:space="preserve">OLEN NIIN VITUN VIHAINEN!!!! VIHAAN SINUA TRUMP, HALUSIN ALOITTAA KOLMANNEN MAAILMANSODAN.</w:t>
      </w:r>
    </w:p>
    <w:p>
      <w:r>
        <w:rPr>
          <w:b/>
          <w:u w:val="single"/>
        </w:rPr>
        <w:t xml:space="preserve">238200</w:t>
      </w:r>
    </w:p>
    <w:p>
      <w:r>
        <w:t xml:space="preserve">#DesiPorn,#ManDingo,#AsianButts,#Aunty,#MatureMoms: Ruma lutka, jolla on pensasmainen simpukka Gangbanged Brutally https://t.co/5EAjgSlXuF</w:t>
      </w:r>
    </w:p>
    <w:p>
      <w:r>
        <w:rPr>
          <w:b/>
          <w:u w:val="single"/>
        </w:rPr>
        <w:t xml:space="preserve">238201</w:t>
      </w:r>
    </w:p>
    <w:p>
      <w:r>
        <w:t xml:space="preserve">RT @jaackkieeee_: @x_redsid you know 😂 , aikuinen nainen !!! 😭 https://t.co/sdWM...</w:t>
      </w:r>
    </w:p>
    <w:p>
      <w:r>
        <w:rPr>
          <w:b/>
          <w:u w:val="single"/>
        </w:rPr>
        <w:t xml:space="preserve">238202</w:t>
      </w:r>
    </w:p>
    <w:p>
      <w:r>
        <w:t xml:space="preserve">RT @ReutersWorld: Islamilainen valtio sanoo, että Yhdysvaltoja "johtaa idiootti" https://t.co/WIEwDnVrQE</w:t>
      </w:r>
    </w:p>
    <w:p>
      <w:r>
        <w:rPr>
          <w:b/>
          <w:u w:val="single"/>
        </w:rPr>
        <w:t xml:space="preserve">238203</w:t>
      </w:r>
    </w:p>
    <w:p>
      <w:r>
        <w:t xml:space="preserve">@eljaverg @RicardoAlemanMx Dude are yuo talking abaut your familia. Näytät niin idioottimaiselta retardilta.</w:t>
      </w:r>
    </w:p>
    <w:p>
      <w:r>
        <w:rPr>
          <w:b/>
          <w:u w:val="single"/>
        </w:rPr>
        <w:t xml:space="preserve">238204</w:t>
      </w:r>
    </w:p>
    <w:p>
      <w:r>
        <w:t xml:space="preserve">@thorsen1nk THAT IS A FUCKING MOVIE! https://t.co/ywG7IZywKk</w:t>
      </w:r>
    </w:p>
    <w:p>
      <w:r>
        <w:rPr>
          <w:b/>
          <w:u w:val="single"/>
        </w:rPr>
        <w:t xml:space="preserve">238205</w:t>
      </w:r>
    </w:p>
    <w:p>
      <w:r>
        <w:t xml:space="preserve">RT @soldier_777: Oikeutta Budille - julmat opiskelijat sytyttivät hänen suuhunsa sytytyskeksejä! Plz sign: https://t.co/GEMnucSy2K https://t.co/81De4AXo....</w:t>
      </w:r>
    </w:p>
    <w:p>
      <w:r>
        <w:rPr>
          <w:b/>
          <w:u w:val="single"/>
        </w:rPr>
        <w:t xml:space="preserve">238206</w:t>
      </w:r>
    </w:p>
    <w:p>
      <w:r>
        <w:t xml:space="preserve">@goldenbvllets Luultavasti siksi, että veljeni on idiootti 😂😂😂</w:t>
      </w:r>
    </w:p>
    <w:p>
      <w:r>
        <w:rPr>
          <w:b/>
          <w:u w:val="single"/>
        </w:rPr>
        <w:t xml:space="preserve">238207</w:t>
      </w:r>
    </w:p>
    <w:p>
      <w:r>
        <w:t xml:space="preserve">RT @spice_dixie: Yepper...Olen ärsyttävä AF...Minulla on meemi kaikkeen. Olen vain paskamainen sillä tavalla.</w:t>
      </w:r>
    </w:p>
    <w:p>
      <w:r>
        <w:rPr>
          <w:b/>
          <w:u w:val="single"/>
        </w:rPr>
        <w:t xml:space="preserve">238208</w:t>
      </w:r>
    </w:p>
    <w:p>
      <w:r>
        <w:t xml:space="preserve">Katsokaa, kuka idiootti osti itselleen DDR4-muistia omistamatta DDR4-emolevyä</w:t>
        <w:br/>
        <w:br/>
        <w:t xml:space="preserve">TÄMÄ HIENOUS</w:t>
      </w:r>
    </w:p>
    <w:p>
      <w:r>
        <w:rPr>
          <w:b/>
          <w:u w:val="single"/>
        </w:rPr>
        <w:t xml:space="preserve">238209</w:t>
      </w:r>
    </w:p>
    <w:p>
      <w:r>
        <w:t xml:space="preserve">@MasonJarvis @RiannePageeX @frankiethedug Vitun mies kuin! Äiti bannasi hänet tietokoneelta, siksi hän ei ole ollut päällä vähään aikaan...</w:t>
      </w:r>
    </w:p>
    <w:p>
      <w:r>
        <w:rPr>
          <w:b/>
          <w:u w:val="single"/>
        </w:rPr>
        <w:t xml:space="preserve">238210</w:t>
      </w:r>
    </w:p>
    <w:p>
      <w:r>
        <w:t xml:space="preserve">RT @abhijitmajumder: https://t.co/Dks3VaJKRG https://t.co/Dks3VaJKRG</w:t>
      </w:r>
    </w:p>
    <w:p>
      <w:r>
        <w:rPr>
          <w:b/>
          <w:u w:val="single"/>
        </w:rPr>
        <w:t xml:space="preserve">238211</w:t>
      </w:r>
    </w:p>
    <w:p>
      <w:r>
        <w:t xml:space="preserve">Olet paha ämmä, älä koskaan unohda sitä https://t.co/WDx5VJZW3J</w:t>
      </w:r>
    </w:p>
    <w:p>
      <w:r>
        <w:rPr>
          <w:b/>
          <w:u w:val="single"/>
        </w:rPr>
        <w:t xml:space="preserve">238212</w:t>
      </w:r>
    </w:p>
    <w:p>
      <w:r>
        <w:t xml:space="preserve">RT @trev_up: I hate when a song reminds me of someone I give 0 fucks about</w:t>
      </w:r>
    </w:p>
    <w:p>
      <w:r>
        <w:rPr>
          <w:b/>
          <w:u w:val="single"/>
        </w:rPr>
        <w:t xml:space="preserve">238213</w:t>
      </w:r>
    </w:p>
    <w:p>
      <w:r>
        <w:t xml:space="preserve">RT @DPRK_News: "USA:n media nöyrästi kumartaa huomionarvoiselle idiootille Trumpille voimannäytöksen jälkeen, kuin arat porsaat, jotka kyyristelevät suden edessä, jolla on...</w:t>
      </w:r>
    </w:p>
    <w:p>
      <w:r>
        <w:rPr>
          <w:b/>
          <w:u w:val="single"/>
        </w:rPr>
        <w:t xml:space="preserve">238214</w:t>
      </w:r>
    </w:p>
    <w:p>
      <w:r>
        <w:t xml:space="preserve">@JJohnsonLaw @intelligencer Toivon, että hän muuttaisi Montanaan, jotta hän voisi olla senaattorini tuon idiootti Steve Dainesin sijaan.</w:t>
      </w:r>
    </w:p>
    <w:p>
      <w:r>
        <w:rPr>
          <w:b/>
          <w:u w:val="single"/>
        </w:rPr>
        <w:t xml:space="preserve">238215</w:t>
      </w:r>
    </w:p>
    <w:p>
      <w:r>
        <w:t xml:space="preserve">RT @YG_WINNER: [🎵] WINNER - FATE NUMBER FOR</w:t>
        <w:br/>
        <w:br/>
        <w:t xml:space="preserve">Melon https://t.co/hzZj18a4N3</w:t>
        <w:br/>
        <w:t xml:space="preserve">Mnet https://t.co/qUYf336tya</w:t>
        <w:br/>
        <w:t xml:space="preserve">Naver https://t.co/ceJjugsKfd</w:t>
      </w:r>
    </w:p>
    <w:p>
      <w:r>
        <w:rPr>
          <w:b/>
          <w:u w:val="single"/>
        </w:rPr>
        <w:t xml:space="preserve">238216</w:t>
      </w:r>
    </w:p>
    <w:p>
      <w:r>
        <w:t xml:space="preserve">. Olen niin kyllästynyt tähän #altmedian paskapuheeseen #fakenews #syriastrikes #syriahoax . . Ollakseen WOKE täytyy olla 👉 #thinkforyourself... https://t.co/wBkwvqJv0u https://t.co/EnEkC6Y6I2</w:t>
      </w:r>
    </w:p>
    <w:p>
      <w:r>
        <w:rPr>
          <w:b/>
          <w:u w:val="single"/>
        </w:rPr>
        <w:t xml:space="preserve">238217</w:t>
      </w:r>
    </w:p>
    <w:p>
      <w:r>
        <w:t xml:space="preserve">@JDfromNY206 Brooooooo fuuuuuuccckkk että jättäminen paikalla oli vitun hullu!!!</w:t>
      </w:r>
    </w:p>
    <w:p>
      <w:r>
        <w:rPr>
          <w:b/>
          <w:u w:val="single"/>
        </w:rPr>
        <w:t xml:space="preserve">238218</w:t>
      </w:r>
    </w:p>
    <w:p>
      <w:r>
        <w:t xml:space="preserve">RT @keeleydaniellex: Oikeastaan inhottavaa, kuinka MINGIN näköiseltä näytän JOKAISESSA kuvassa, joka ei ole minun ottamani 🤙🏼😂 catfish 101</w:t>
      </w:r>
    </w:p>
    <w:p>
      <w:r>
        <w:rPr>
          <w:b/>
          <w:u w:val="single"/>
        </w:rPr>
        <w:t xml:space="preserve">238219</w:t>
      </w:r>
    </w:p>
    <w:p>
      <w:r>
        <w:t xml:space="preserve">Sinä olet aina ollut idiootti 🤣 https://t.co/jQoqFaH7Xe</w:t>
      </w:r>
    </w:p>
    <w:p>
      <w:r>
        <w:rPr>
          <w:b/>
          <w:u w:val="single"/>
        </w:rPr>
        <w:t xml:space="preserve">238220</w:t>
      </w:r>
    </w:p>
    <w:p>
      <w:r>
        <w:t xml:space="preserve">RT @PrisonPlanet: Pussy March 2:ssa pahaa fasistidiktaattori Drumpfia vastaan. #RESISTANCE #NOTMYPRESIDENT #IMWITHH...</w:t>
      </w:r>
    </w:p>
    <w:p>
      <w:r>
        <w:rPr>
          <w:b/>
          <w:u w:val="single"/>
        </w:rPr>
        <w:t xml:space="preserve">238221</w:t>
      </w:r>
    </w:p>
    <w:p>
      <w:r>
        <w:t xml:space="preserve">RT @NickBorrego13: Minulla oli paha ilta neekereideni ja tyttöni kanssa. @Gustavo2896 @Childshpaulbino @_natalietg @Foreverr_Micaa</w:t>
      </w:r>
    </w:p>
    <w:p>
      <w:r>
        <w:rPr>
          <w:b/>
          <w:u w:val="single"/>
        </w:rPr>
        <w:t xml:space="preserve">238222</w:t>
      </w:r>
    </w:p>
    <w:p>
      <w:r>
        <w:t xml:space="preserve">RT @BBErika_: Vihaan neekeriä, jotka yrittävät ajaa minua, "et voi käyttää tätä, et voi mennä ulos, et voi chillata heidän kanssaan" kuteneeeeeee on u minun mieheni vai....</w:t>
      </w:r>
    </w:p>
    <w:p>
      <w:r>
        <w:rPr>
          <w:b/>
          <w:u w:val="single"/>
        </w:rPr>
        <w:t xml:space="preserve">238223</w:t>
      </w:r>
    </w:p>
    <w:p>
      <w:r>
        <w:t xml:space="preserve">RT @charles_mayiga: Tämän maailman idiootit 😂😂😂😂😂😂😂😂😂😂😂😂😂😂😂😂😂 https://t.co/FZAM2NiHRQ https://t.co/FZAM2NiHRQ</w:t>
      </w:r>
    </w:p>
    <w:p>
      <w:r>
        <w:rPr>
          <w:b/>
          <w:u w:val="single"/>
        </w:rPr>
        <w:t xml:space="preserve">238224</w:t>
      </w:r>
    </w:p>
    <w:p>
      <w:r>
        <w:t xml:space="preserve">RT @th3j35t3r: ISIS:</w:t>
        <w:br/>
        <w:t xml:space="preserve">https://t.co/e64L4uLvmp https://t.co/e64L4uLvmp</w:t>
      </w:r>
    </w:p>
    <w:p>
      <w:r>
        <w:rPr>
          <w:b/>
          <w:u w:val="single"/>
        </w:rPr>
        <w:t xml:space="preserve">238225</w:t>
      </w:r>
    </w:p>
    <w:p>
      <w:r>
        <w:t xml:space="preserve">RT @Cyn_Santana: Yoooooo RISE N GRIND. TUOLLA ULKONA ON SÄKKI, NOUSE VITTU YLÖS JA TARTU SIIHEN. LETS GO!!!!!</w:t>
      </w:r>
    </w:p>
    <w:p>
      <w:r>
        <w:rPr>
          <w:b/>
          <w:u w:val="single"/>
        </w:rPr>
        <w:t xml:space="preserve">238226</w:t>
      </w:r>
    </w:p>
    <w:p>
      <w:r>
        <w:t xml:space="preserve">Vihaan ampiais- ja mehiläiskautta, ampiaiset lentävät jatkuvasti junaan ja joudun jatkuvasti vaihtamaan vaunua 😩.</w:t>
      </w:r>
    </w:p>
    <w:p>
      <w:r>
        <w:rPr>
          <w:b/>
          <w:u w:val="single"/>
        </w:rPr>
        <w:t xml:space="preserve">238227</w:t>
      </w:r>
    </w:p>
    <w:p>
      <w:r>
        <w:t xml:space="preserve">Talamabout menossa treffeille suodattimien kanssa. Ei ihme, että se nekru oli pettynyt 😂😂😂😂😂😂😂</w:t>
      </w:r>
    </w:p>
    <w:p>
      <w:r>
        <w:rPr>
          <w:b/>
          <w:u w:val="single"/>
        </w:rPr>
        <w:t xml:space="preserve">238228</w:t>
      </w:r>
    </w:p>
    <w:p>
      <w:r>
        <w:t xml:space="preserve">Minun 21. haluan olla Miamissa niin kusessa !!!!!</w:t>
      </w:r>
    </w:p>
    <w:p>
      <w:r>
        <w:rPr>
          <w:b/>
          <w:u w:val="single"/>
        </w:rPr>
        <w:t xml:space="preserve">238229</w:t>
      </w:r>
    </w:p>
    <w:p>
      <w:r>
        <w:t xml:space="preserve">RT @DejaCQQ99: Joku ostaisi Nellelle menolipun ja laittaisi hänen ärsyttävän perseensä junaan... #GH</w:t>
      </w:r>
    </w:p>
    <w:p>
      <w:r>
        <w:rPr>
          <w:b/>
          <w:u w:val="single"/>
        </w:rPr>
        <w:t xml:space="preserve">238230</w:t>
      </w:r>
    </w:p>
    <w:p>
      <w:r>
        <w:t xml:space="preserve">Luokassa on aina se yksi idiootti! STFU 😒😒😒</w:t>
      </w:r>
    </w:p>
    <w:p>
      <w:r>
        <w:rPr>
          <w:b/>
          <w:u w:val="single"/>
        </w:rPr>
        <w:t xml:space="preserve">238231</w:t>
      </w:r>
    </w:p>
    <w:p>
      <w:r>
        <w:t xml:space="preserve">Kolumbialaiset neekerit tirkistelevät televisiossa, ällöttävät kameran edessä</w:t>
      </w:r>
    </w:p>
    <w:p>
      <w:r>
        <w:rPr>
          <w:b/>
          <w:u w:val="single"/>
        </w:rPr>
        <w:t xml:space="preserve">238232</w:t>
      </w:r>
    </w:p>
    <w:p>
      <w:r>
        <w:t xml:space="preserve">RT @BiafrasayForum: {FLASH} Nigeria Will Die If Govt. Continures To Neglect Niger Delta Region - Delta Cleric, Ajokparoghene: The... https://t....</w:t>
      </w:r>
    </w:p>
    <w:p>
      <w:r>
        <w:rPr>
          <w:b/>
          <w:u w:val="single"/>
        </w:rPr>
        <w:t xml:space="preserve">238233</w:t>
      </w:r>
    </w:p>
    <w:p>
      <w:r>
        <w:t xml:space="preserve">Laitoin js huorat näyttävät tietämättömiltä Laitoin suunnittelijat huorat saavat tyhmiä #truestory</w:t>
      </w:r>
    </w:p>
    <w:p>
      <w:r>
        <w:rPr>
          <w:b/>
          <w:u w:val="single"/>
        </w:rPr>
        <w:t xml:space="preserve">238234</w:t>
      </w:r>
    </w:p>
    <w:p>
      <w:r>
        <w:t xml:space="preserve">Mies kertoo idiooteille, mitä pitää laittaa päälleen https://t.co/kMVtHTpTJe</w:t>
      </w:r>
    </w:p>
    <w:p>
      <w:r>
        <w:rPr>
          <w:b/>
          <w:u w:val="single"/>
        </w:rPr>
        <w:t xml:space="preserve">238235</w:t>
      </w:r>
    </w:p>
    <w:p>
      <w:r>
        <w:t xml:space="preserve">@MiraPrivate Omg! En vittu osaa kirjoittaa! Muckbang, pelaa myös Overwatchia.</w:t>
      </w:r>
    </w:p>
    <w:p>
      <w:r>
        <w:rPr>
          <w:b/>
          <w:u w:val="single"/>
        </w:rPr>
        <w:t xml:space="preserve">238236</w:t>
      </w:r>
    </w:p>
    <w:p>
      <w:r>
        <w:t xml:space="preserve">@kamaalrkhan 😂😂😂😂</w:t>
        <w:br/>
        <w:t xml:space="preserve">Katso kuka puhuu</w:t>
        <w:br/>
        <w:t xml:space="preserve">😂😂😂😂</w:t>
        <w:br/>
        <w:t xml:space="preserve">krk on itse suurin *hutiya, idiootteja n turhautunut elämässä.</w:t>
        <w:br/>
        <w:t xml:space="preserve">hän laittaa suodattimia näille sanoille mutta käyttää itse</w:t>
        <w:br/>
        <w:t xml:space="preserve">🔥🔥🔥🔥 https://t.co/aHRbnFIufW</w:t>
      </w:r>
    </w:p>
    <w:p>
      <w:r>
        <w:rPr>
          <w:b/>
          <w:u w:val="single"/>
        </w:rPr>
        <w:t xml:space="preserve">238237</w:t>
      </w:r>
    </w:p>
    <w:p>
      <w:r>
        <w:t xml:space="preserve">Jos et halua, että pentuni hyppii koirasi päälle, älä tuo sitä minun pihalleni, jossa MINUN pentuni leikkii. Typerä ämmä.</w:t>
      </w:r>
    </w:p>
    <w:p>
      <w:r>
        <w:rPr>
          <w:b/>
          <w:u w:val="single"/>
        </w:rPr>
        <w:t xml:space="preserve">238238</w:t>
      </w:r>
    </w:p>
    <w:p>
      <w:r>
        <w:t xml:space="preserve">RT @sarah131214: Olen niin kyllästynyt assadistien kyttäämiseen tililläni, että kuse pois, estetty! https://t.co/FNpEnY0ab7</w:t>
      </w:r>
    </w:p>
    <w:p>
      <w:r>
        <w:rPr>
          <w:b/>
          <w:u w:val="single"/>
        </w:rPr>
        <w:t xml:space="preserve">238239</w:t>
      </w:r>
    </w:p>
    <w:p>
      <w:r>
        <w:t xml:space="preserve">@HargreavesRobin Voi Hal!</w:t>
        <w:br/>
        <w:t xml:space="preserve">Mikä on koirien ote meidän kaltaisiin idiootteihin? 🙄</w:t>
      </w:r>
    </w:p>
    <w:p>
      <w:r>
        <w:rPr>
          <w:b/>
          <w:u w:val="single"/>
        </w:rPr>
        <w:t xml:space="preserve">238240</w:t>
      </w:r>
    </w:p>
    <w:p>
      <w:r>
        <w:t xml:space="preserve">@cIoudtears He ovat aivan vitun säälittäviä, minun on tiedettävä, mitä helvettiä on tekeillä, jotta voin järjestää kuljetuksen/hotellin, jos olen menossa.</w:t>
      </w:r>
    </w:p>
    <w:p>
      <w:r>
        <w:rPr>
          <w:b/>
          <w:u w:val="single"/>
        </w:rPr>
        <w:t xml:space="preserve">238241</w:t>
      </w:r>
    </w:p>
    <w:p>
      <w:r>
        <w:t xml:space="preserve">@OfficialSPGB @realDonaldTrump @wwp @WhiteHouse Kuinka hemmetin surullista tämä on! Saatana maamme päälle!</w:t>
      </w:r>
    </w:p>
    <w:p>
      <w:r>
        <w:rPr>
          <w:b/>
          <w:u w:val="single"/>
        </w:rPr>
        <w:t xml:space="preserve">238242</w:t>
      </w:r>
    </w:p>
    <w:p>
      <w:r>
        <w:t xml:space="preserve">RT @TheBloodShow: BloodBoodShow: Ilmoitan sinulle nyt. Me ei protestoida, kun lait ampuu sun perseen tämän typerän puhelinkotelon takia 😂😂 https://t.co/IcSMsKpCrl.</w:t>
      </w:r>
    </w:p>
    <w:p>
      <w:r>
        <w:rPr>
          <w:b/>
          <w:u w:val="single"/>
        </w:rPr>
        <w:t xml:space="preserve">238243</w:t>
      </w:r>
    </w:p>
    <w:p>
      <w:r>
        <w:t xml:space="preserve">Olen ikuisesti kiitollinen ihmisille, jotka tekevät typerä perse säikeet juttuja, jotka saa minut crack up</w:t>
      </w:r>
    </w:p>
    <w:p>
      <w:r>
        <w:rPr>
          <w:b/>
          <w:u w:val="single"/>
        </w:rPr>
        <w:t xml:space="preserve">238244</w:t>
      </w:r>
    </w:p>
    <w:p>
      <w:r>
        <w:t xml:space="preserve">RT @AndyRichter: Get Out -elokuvan jatko-osa näyttää helvetin pelottavalta. https://t.co/cJRwj2QjzP</w:t>
      </w:r>
    </w:p>
    <w:p>
      <w:r>
        <w:rPr>
          <w:b/>
          <w:u w:val="single"/>
        </w:rPr>
        <w:t xml:space="preserve">238245</w:t>
      </w:r>
    </w:p>
    <w:p>
      <w:r>
        <w:t xml:space="preserve">RT @WORLDSHIPHOP: RT jos vielä vihaat tätä neekeriä 😂 https://t.co/dnuiVHBfS1</w:t>
      </w:r>
    </w:p>
    <w:p>
      <w:r>
        <w:rPr>
          <w:b/>
          <w:u w:val="single"/>
        </w:rPr>
        <w:t xml:space="preserve">238246</w:t>
      </w:r>
    </w:p>
    <w:p>
      <w:r>
        <w:t xml:space="preserve">@Vxrsn @Jultegra_ sinun olisi pitänyt liittyä puolueeseeni, kun halusin teidät idiootit, kun olitte niillä pyllytileillä.</w:t>
      </w:r>
    </w:p>
    <w:p>
      <w:r>
        <w:rPr>
          <w:b/>
          <w:u w:val="single"/>
        </w:rPr>
        <w:t xml:space="preserve">238247</w:t>
      </w:r>
    </w:p>
    <w:p>
      <w:r>
        <w:t xml:space="preserve">minun snapchat on kaoottinen paha, koska julkaisen videoita itsestäni juomassa etikkaa suututtaakseni ihmisiä.</w:t>
      </w:r>
    </w:p>
    <w:p>
      <w:r>
        <w:rPr>
          <w:b/>
          <w:u w:val="single"/>
        </w:rPr>
        <w:t xml:space="preserve">238248</w:t>
      </w:r>
    </w:p>
    <w:p>
      <w:r>
        <w:t xml:space="preserve">Mene itkemään perseesi uneen, koska typerä ämmä valehtelee !!!</w:t>
      </w:r>
    </w:p>
    <w:p>
      <w:r>
        <w:rPr>
          <w:b/>
          <w:u w:val="single"/>
        </w:rPr>
        <w:t xml:space="preserve">238249</w:t>
      </w:r>
    </w:p>
    <w:p>
      <w:r>
        <w:t xml:space="preserve">Ks. taputukset 👏👏👏👏 voisinko saavuttaa tämän tason olla bad ass 😅 https://t.co/fv0iWHAMYO</w:t>
      </w:r>
    </w:p>
    <w:p>
      <w:r>
        <w:rPr>
          <w:b/>
          <w:u w:val="single"/>
        </w:rPr>
        <w:t xml:space="preserve">238250</w:t>
      </w:r>
    </w:p>
    <w:p>
      <w:r>
        <w:t xml:space="preserve">@BriaKelly miksi vitussa annoit tuon ämmän varastaa tyttösi!!!! 😡💔</w:t>
      </w:r>
    </w:p>
    <w:p>
      <w:r>
        <w:rPr>
          <w:b/>
          <w:u w:val="single"/>
        </w:rPr>
        <w:t xml:space="preserve">238251</w:t>
      </w:r>
    </w:p>
    <w:p>
      <w:r>
        <w:t xml:space="preserve">Haluaisin vihata Tim Tebow'ta niin kovasti, mutta hän on maailman mukavin kaveri.</w:t>
      </w:r>
    </w:p>
    <w:p>
      <w:r>
        <w:rPr>
          <w:b/>
          <w:u w:val="single"/>
        </w:rPr>
        <w:t xml:space="preserve">238252</w:t>
      </w:r>
    </w:p>
    <w:p>
      <w:r>
        <w:t xml:space="preserve">RT @TheBloodShow: BloodBoodShow: Ilmoitan sinulle nyt. Me ei protestoida, kun lait ampuu sun perseen tämän typerän puhelinkotelon takia 😂😂 https://t.co/IcSMsKpCrl.</w:t>
      </w:r>
    </w:p>
    <w:p>
      <w:r>
        <w:rPr>
          <w:b/>
          <w:u w:val="single"/>
        </w:rPr>
        <w:t xml:space="preserve">238253</w:t>
      </w:r>
    </w:p>
    <w:p>
      <w:r>
        <w:t xml:space="preserve">Hän kutsui häntä nössöksi. Joten hän kostautui kutsumalla häntä nartuksi? Taistelet seksismiä vastaan seksismillä? Niin vitun tyhmää https://t.co/jHsBPuspBu</w:t>
      </w:r>
    </w:p>
    <w:p>
      <w:r>
        <w:rPr>
          <w:b/>
          <w:u w:val="single"/>
        </w:rPr>
        <w:t xml:space="preserve">238254</w:t>
      </w:r>
    </w:p>
    <w:p>
      <w:r>
        <w:t xml:space="preserve">@realDonaldTrump mikä helvetti sai sinut iskemään #Syyriaan, &amp;amp; vain Assadin vastaisten lähteiden herättämien epäilyjen perusteella? Olet yhtä paha kuin edeltäjäsi...</w:t>
      </w:r>
    </w:p>
    <w:p>
      <w:r>
        <w:rPr>
          <w:b/>
          <w:u w:val="single"/>
        </w:rPr>
        <w:t xml:space="preserve">238255</w:t>
      </w:r>
    </w:p>
    <w:p>
      <w:r>
        <w:t xml:space="preserve">Vihaan minun syöpä kuu perse hän aina saa minut lankea scorpios tai ihmisiä, joilla on paljon skorpioni vaikutus im väsynyt hänen https://t.co/7LKinldZKf</w:t>
      </w:r>
    </w:p>
    <w:p>
      <w:r>
        <w:rPr>
          <w:b/>
          <w:u w:val="single"/>
        </w:rPr>
        <w:t xml:space="preserve">238256</w:t>
      </w:r>
    </w:p>
    <w:p>
      <w:r>
        <w:t xml:space="preserve">RT @Stormzy1: #GSAP TOUR - DUBLIN - FUCKING HELL!!!! 🇮🇪❤️💪🏿 https://t.co/b6uzw8c3Ze</w:t>
      </w:r>
    </w:p>
    <w:p>
      <w:r>
        <w:rPr>
          <w:b/>
          <w:u w:val="single"/>
        </w:rPr>
        <w:t xml:space="preserve">238257</w:t>
      </w:r>
    </w:p>
    <w:p>
      <w:r>
        <w:t xml:space="preserve">@realDonaldTrump VITTU LOPETTA MEIDÄN TAPAMISEMME VOITTOJEN NIMESSÄ!</w:t>
      </w:r>
    </w:p>
    <w:p>
      <w:r>
        <w:rPr>
          <w:b/>
          <w:u w:val="single"/>
        </w:rPr>
        <w:t xml:space="preserve">238258</w:t>
      </w:r>
    </w:p>
    <w:p>
      <w:r>
        <w:t xml:space="preserve">@Wez_Khalifa99 Ja kerran hän kutsui minua kiittämättömäksi ämmäksi ja jälkeenjääneeksi neekeriksi riidassa. Niin me riitelimme. Nyt sinut on estetty, mutta olen kyllästynyt sinuun.</w:t>
      </w:r>
    </w:p>
    <w:p>
      <w:r>
        <w:rPr>
          <w:b/>
          <w:u w:val="single"/>
        </w:rPr>
        <w:t xml:space="preserve">238259</w:t>
      </w:r>
    </w:p>
    <w:p>
      <w:r>
        <w:t xml:space="preserve">Layy ruma perse yritti iskeä minua vitsillä, mutta miksi se oli niin korni. Se on niinku et mä en taida enää haluu olla sun kaveri 😂😂.</w:t>
      </w:r>
    </w:p>
    <w:p>
      <w:r>
        <w:rPr>
          <w:b/>
          <w:u w:val="single"/>
        </w:rPr>
        <w:t xml:space="preserve">238260</w:t>
      </w:r>
    </w:p>
    <w:p>
      <w:r>
        <w:t xml:space="preserve">RT @_ialiyah: you bitches not friends , y'all just hate alike 😝</w:t>
      </w:r>
    </w:p>
    <w:p>
      <w:r>
        <w:rPr>
          <w:b/>
          <w:u w:val="single"/>
        </w:rPr>
        <w:t xml:space="preserve">238261</w:t>
      </w:r>
    </w:p>
    <w:p>
      <w:r>
        <w:t xml:space="preserve">Vihaan narttuja, että sinun täytyy kysyä 200 kysymystä saadaksesi sen mitä etsit 😭</w:t>
      </w:r>
    </w:p>
    <w:p>
      <w:r>
        <w:rPr>
          <w:b/>
          <w:u w:val="single"/>
        </w:rPr>
        <w:t xml:space="preserve">238262</w:t>
      </w:r>
    </w:p>
    <w:p>
      <w:r>
        <w:t xml:space="preserve">Jos et pysty tekemään sopimusta poliitikon kanssa, olet vitun idiootti https://t.co/lxnuKIA7zh</w:t>
      </w:r>
    </w:p>
    <w:p>
      <w:r>
        <w:rPr>
          <w:b/>
          <w:u w:val="single"/>
        </w:rPr>
        <w:t xml:space="preserve">238263</w:t>
      </w:r>
    </w:p>
    <w:p>
      <w:r>
        <w:t xml:space="preserve">Vihaan sinua todella helvetisti D':&amp;lt;!!!! https://t.co/EzjD4xv9p3 https://t.co/EzjD4xv9p3</w:t>
      </w:r>
    </w:p>
    <w:p>
      <w:r>
        <w:rPr>
          <w:b/>
          <w:u w:val="single"/>
        </w:rPr>
        <w:t xml:space="preserve">238264</w:t>
      </w:r>
    </w:p>
    <w:p>
      <w:r>
        <w:t xml:space="preserve">RT @kweenjenn: JOS et luota tyttö- tai poikaystävääsi, MIKSI ryhdyt vittu suhteeseen?!!!! 😤😤😤</w:t>
      </w:r>
    </w:p>
    <w:p>
      <w:r>
        <w:rPr>
          <w:b/>
          <w:u w:val="single"/>
        </w:rPr>
        <w:t xml:space="preserve">238265</w:t>
      </w:r>
    </w:p>
    <w:p>
      <w:r>
        <w:t xml:space="preserve">RT @Malayna___: Pyhä vittu !!!! 7 years ago 😩😂👐🏼 @_aubbbs @lillkassie https://t.co/vciVMbOeoQ https://t.co/vciVMbOeoQ</w:t>
      </w:r>
    </w:p>
    <w:p>
      <w:r>
        <w:rPr>
          <w:b/>
          <w:u w:val="single"/>
        </w:rPr>
        <w:t xml:space="preserve">238266</w:t>
      </w:r>
    </w:p>
    <w:p>
      <w:r>
        <w:t xml:space="preserve">Vihaan ihmistä, joka olettaa shyt kuten tule vitun pyytää minua selventämään en ole mennyt valehdella sinulle dumbass 🖕🏾</w:t>
      </w:r>
    </w:p>
    <w:p>
      <w:r>
        <w:rPr>
          <w:b/>
          <w:u w:val="single"/>
        </w:rPr>
        <w:t xml:space="preserve">238267</w:t>
      </w:r>
    </w:p>
    <w:p>
      <w:r>
        <w:t xml:space="preserve">@RameelAhmad @IKhaulaWalayat @Xadeejournalist IDIOTS boly to....</w:t>
      </w:r>
    </w:p>
    <w:p>
      <w:r>
        <w:rPr>
          <w:b/>
          <w:u w:val="single"/>
        </w:rPr>
        <w:t xml:space="preserve">238268</w:t>
      </w:r>
    </w:p>
    <w:p>
      <w:r>
        <w:t xml:space="preserve">@Freeyourmindkid Helvetti kyllä! Hän pitää meitä kaikkia tyhminä. Jos hän tuntee huonoa omaatuntoa Syyrian lasten puolesta, hänen pitäisi päästää heidät sisään eikä kääntää selkäänsä.</w:t>
      </w:r>
    </w:p>
    <w:p>
      <w:r>
        <w:rPr>
          <w:b/>
          <w:u w:val="single"/>
        </w:rPr>
        <w:t xml:space="preserve">238269</w:t>
      </w:r>
    </w:p>
    <w:p>
      <w:r>
        <w:t xml:space="preserve">@Animal_Watch @phil500 @BBCNews @rickygervais</w:t>
        <w:br/>
        <w:t xml:space="preserve">Toivottavasti nämä ilkeät sydämettömät paskiaiset</w:t>
        <w:br/>
        <w:t xml:space="preserve">Löydetään ja vangitaan</w:t>
        <w:br/>
        <w:t xml:space="preserve">Benjin puolesta auttakaa</w:t>
        <w:br/>
        <w:t xml:space="preserve">Löytyi</w:t>
        <w:br/>
        <w:t xml:space="preserve">Päivitys</w:t>
      </w:r>
    </w:p>
    <w:p>
      <w:r>
        <w:rPr>
          <w:b/>
          <w:u w:val="single"/>
        </w:rPr>
        <w:t xml:space="preserve">238270</w:t>
      </w:r>
    </w:p>
    <w:p>
      <w:r>
        <w:t xml:space="preserve">Juuri katsoin @chicken_film woahhhhh break my fucking heart! RIP Fiona @Freddie_Machin @Freddie_Machin</w:t>
      </w:r>
    </w:p>
    <w:p>
      <w:r>
        <w:rPr>
          <w:b/>
          <w:u w:val="single"/>
        </w:rPr>
        <w:t xml:space="preserve">238271</w:t>
      </w:r>
    </w:p>
    <w:p>
      <w:r>
        <w:t xml:space="preserve">RT @DCYOUNGFLY: Since yal want ass shots so bad😂😂😂😂😂 http://t.co/NR1lEpyEVd</w:t>
      </w:r>
    </w:p>
    <w:p>
      <w:r>
        <w:rPr>
          <w:b/>
          <w:u w:val="single"/>
        </w:rPr>
        <w:t xml:space="preserve">238272</w:t>
      </w:r>
    </w:p>
    <w:p>
      <w:r>
        <w:t xml:space="preserve">RT @nellychillin: KD TODELLA TYHMÄ. LIKE IM CONVINCED https://t.co/O6iz1l1BDD</w:t>
      </w:r>
    </w:p>
    <w:p>
      <w:r>
        <w:rPr>
          <w:b/>
          <w:u w:val="single"/>
        </w:rPr>
        <w:t xml:space="preserve">238273</w:t>
      </w:r>
    </w:p>
    <w:p>
      <w:r>
        <w:t xml:space="preserve">@Kcarlisle9 Tuo on ällöttävää. Miksi ihmisten pitää olla niin paskoja.</w:t>
      </w:r>
    </w:p>
    <w:p>
      <w:r>
        <w:rPr>
          <w:b/>
          <w:u w:val="single"/>
        </w:rPr>
        <w:t xml:space="preserve">238274</w:t>
      </w:r>
    </w:p>
    <w:p>
      <w:r>
        <w:t xml:space="preserve">RT @AshhV_: "Ash olen pettynyt sinuun ämmä" Nel sai minut tykkäämään hemmetti 😂😂😂😂</w:t>
      </w:r>
    </w:p>
    <w:p>
      <w:r>
        <w:rPr>
          <w:b/>
          <w:u w:val="single"/>
        </w:rPr>
        <w:t xml:space="preserve">238275</w:t>
      </w:r>
    </w:p>
    <w:p>
      <w:r>
        <w:t xml:space="preserve">mulla on aina niin inhottava olo jäätelön syömisen jälkeen 😹 niinku perkeleen hemmetin hemmotteleva narttu.</w:t>
      </w:r>
    </w:p>
    <w:p>
      <w:r>
        <w:rPr>
          <w:b/>
          <w:u w:val="single"/>
        </w:rPr>
        <w:t xml:space="preserve">238276</w:t>
      </w:r>
    </w:p>
    <w:p>
      <w:r>
        <w:t xml:space="preserve">Klavan, näytät ihan murtovarkaalta, senkin typerä virolainen kusipää.</w:t>
      </w:r>
    </w:p>
    <w:p>
      <w:r>
        <w:rPr>
          <w:b/>
          <w:u w:val="single"/>
        </w:rPr>
        <w:t xml:space="preserve">238277</w:t>
      </w:r>
    </w:p>
    <w:p>
      <w:r>
        <w:t xml:space="preserve">RT @chevleia: älä hmu, kun kyllästyt tylsään hoe ur tylsää nytkin</w:t>
      </w:r>
    </w:p>
    <w:p>
      <w:r>
        <w:rPr>
          <w:b/>
          <w:u w:val="single"/>
        </w:rPr>
        <w:t xml:space="preserve">238278</w:t>
      </w:r>
    </w:p>
    <w:p>
      <w:r>
        <w:t xml:space="preserve">Islamilainen valtio sanoo, että Yhdysvaltoja "johtaa idiootti" via @Reuters (huh) https://t.co/MbUK1Cz1t7</w:t>
      </w:r>
    </w:p>
    <w:p>
      <w:r>
        <w:rPr>
          <w:b/>
          <w:u w:val="single"/>
        </w:rPr>
        <w:t xml:space="preserve">238279</w:t>
      </w:r>
    </w:p>
    <w:p>
      <w:r>
        <w:t xml:space="preserve">Frank laittaa jonkun idiootin paikoilleen. https://t.co/DC7Jo2GwFG</w:t>
      </w:r>
    </w:p>
    <w:p>
      <w:r>
        <w:rPr>
          <w:b/>
          <w:u w:val="single"/>
        </w:rPr>
        <w:t xml:space="preserve">238280</w:t>
      </w:r>
    </w:p>
    <w:p>
      <w:r>
        <w:t xml:space="preserve">RT @MagicOfBarca: Argentiinan muka "maailmanluokan" pelaajien paljastaminen.</w:t>
        <w:br/>
        <w:t xml:space="preserve"> Messi vei nämä retardit kolmeen peräkkäiseen finaaliin. Uskomatonta...</w:t>
      </w:r>
    </w:p>
    <w:p>
      <w:r>
        <w:rPr>
          <w:b/>
          <w:u w:val="single"/>
        </w:rPr>
        <w:t xml:space="preserve">238281</w:t>
      </w:r>
    </w:p>
    <w:p>
      <w:r>
        <w:t xml:space="preserve">RT @TheGoodGodAbove: Lopettakaa vihaaminen, hitto vie! Käskin teidän EI vihata! KETÄÄN! Ei väliä mitä! Vitut tästä. Menen hakemaan pizzan ja oluen. Y...</w:t>
      </w:r>
    </w:p>
    <w:p>
      <w:r>
        <w:rPr>
          <w:b/>
          <w:u w:val="single"/>
        </w:rPr>
        <w:t xml:space="preserve">238282</w:t>
      </w:r>
    </w:p>
    <w:p>
      <w:r>
        <w:t xml:space="preserve">RT @richchigga: hei wassup u bad energy spreading Motherfucker</w:t>
      </w:r>
    </w:p>
    <w:p>
      <w:r>
        <w:rPr>
          <w:b/>
          <w:u w:val="single"/>
        </w:rPr>
        <w:t xml:space="preserve">238283</w:t>
      </w:r>
    </w:p>
    <w:p>
      <w:r>
        <w:t xml:space="preserve">@FoxNews @SenJohnMcCain @LindseyGrahamSC McCain ja graham ovat idiootteja. Lopettakaa puhuminen noiden ääliöiden kanssa!</w:t>
      </w:r>
    </w:p>
    <w:p>
      <w:r>
        <w:rPr>
          <w:b/>
          <w:u w:val="single"/>
        </w:rPr>
        <w:t xml:space="preserve">238284</w:t>
      </w:r>
    </w:p>
    <w:p>
      <w:r>
        <w:t xml:space="preserve">RT @marktvn: HÄNEN MUOTOILEMISENSA Sytyttää perseen tuleen RT IF U CRIED BLOODY TEARS https://t.co/9Qy8TYagTC</w:t>
      </w:r>
    </w:p>
    <w:p>
      <w:r>
        <w:rPr>
          <w:b/>
          <w:u w:val="single"/>
        </w:rPr>
        <w:t xml:space="preserve">238285</w:t>
      </w:r>
    </w:p>
    <w:p>
      <w:r>
        <w:t xml:space="preserve">Mark Hamill onnistuu Han Solo -vaikutelmassa Star Wars Bad Lip Reading -videolla https://t.co/LtsSTvS7Vn</w:t>
      </w:r>
    </w:p>
    <w:p>
      <w:r>
        <w:rPr>
          <w:b/>
          <w:u w:val="single"/>
        </w:rPr>
        <w:t xml:space="preserve">238286</w:t>
      </w:r>
    </w:p>
    <w:p>
      <w:r>
        <w:t xml:space="preserve">RT @CrapTaxidermy: https://t.co/oA1O1zG7Rg</w:t>
      </w:r>
    </w:p>
    <w:p>
      <w:r>
        <w:rPr>
          <w:b/>
          <w:u w:val="single"/>
        </w:rPr>
        <w:t xml:space="preserve">238287</w:t>
      </w:r>
    </w:p>
    <w:p>
      <w:r>
        <w:t xml:space="preserve">#showpussy #liveporn fucking #3some insane #undressed russians</w:t>
        <w:br/>
        <w:br/>
        <w:t xml:space="preserve">--&amp;gt; https://t.co/uQZekzKb8D https://t.co/UQxvQP7Ls6</w:t>
      </w:r>
    </w:p>
    <w:p>
      <w:r>
        <w:rPr>
          <w:b/>
          <w:u w:val="single"/>
        </w:rPr>
        <w:t xml:space="preserve">238288</w:t>
      </w:r>
    </w:p>
    <w:p>
      <w:r>
        <w:t xml:space="preserve">Hei hei hei kaverit! TRUMP on pahin, #trump #impeachtrump #FBI #SteveBannon #THETRUTH olette kaikki joukko vitun idiootteja https://t.co/FPBj88y22K https://t.co/FPBj88y22K</w:t>
      </w:r>
    </w:p>
    <w:p>
      <w:r>
        <w:rPr>
          <w:b/>
          <w:u w:val="single"/>
        </w:rPr>
        <w:t xml:space="preserve">238289</w:t>
      </w:r>
    </w:p>
    <w:p>
      <w:r>
        <w:t xml:space="preserve">helvetti hän ratsasti yhden sisään, hes fubama kova !!!! https://t.co/1K1wslnQ1b https://t.co/1K1wslnQ1b</w:t>
      </w:r>
    </w:p>
    <w:p>
      <w:r>
        <w:rPr>
          <w:b/>
          <w:u w:val="single"/>
        </w:rPr>
        <w:t xml:space="preserve">238290</w:t>
      </w:r>
    </w:p>
    <w:p>
      <w:r>
        <w:t xml:space="preserve">RT @amyshaped: Olen helvetin huono yrittäessäni saada hyppyheittoa. https://t.co/Q65Rjr2Tec</w:t>
      </w:r>
    </w:p>
    <w:p>
      <w:r>
        <w:rPr>
          <w:b/>
          <w:u w:val="single"/>
        </w:rPr>
        <w:t xml:space="preserve">238291</w:t>
      </w:r>
    </w:p>
    <w:p>
      <w:r>
        <w:t xml:space="preserve">RT @BluntOfLoud: https://t.co/ixJD7B4ZDz 🤣🤣🤣🤣🤣 https://t.co/ixJD7B4ZDz</w:t>
      </w:r>
    </w:p>
    <w:p>
      <w:r>
        <w:rPr>
          <w:b/>
          <w:u w:val="single"/>
        </w:rPr>
        <w:t xml:space="preserve">238292</w:t>
      </w:r>
    </w:p>
    <w:p>
      <w:r>
        <w:t xml:space="preserve">RT @normelanin: normani lepäsitkö? pahat ämmät tarvitsevat sitä.</w:t>
      </w:r>
    </w:p>
    <w:p>
      <w:r>
        <w:rPr>
          <w:b/>
          <w:u w:val="single"/>
        </w:rPr>
        <w:t xml:space="preserve">238293</w:t>
      </w:r>
    </w:p>
    <w:p>
      <w:r>
        <w:t xml:space="preserve">RT @bestjenmish: [lähettää Jaredille hedelmäkorin] https://t.co/WYMsCmWKhE</w:t>
      </w:r>
    </w:p>
    <w:p>
      <w:r>
        <w:rPr>
          <w:b/>
          <w:u w:val="single"/>
        </w:rPr>
        <w:t xml:space="preserve">238294</w:t>
      </w:r>
    </w:p>
    <w:p>
      <w:r>
        <w:t xml:space="preserve">RT @randyprine: ISIS:n tiedottaja Trumpista: https://t.co/fdgqiNeivv https://t.co/fdgqiNeivv ...</w:t>
      </w:r>
    </w:p>
    <w:p>
      <w:r>
        <w:rPr>
          <w:b/>
          <w:u w:val="single"/>
        </w:rPr>
        <w:t xml:space="preserve">238295</w:t>
      </w:r>
    </w:p>
    <w:p>
      <w:r>
        <w:t xml:space="preserve">RT @richchigga: hei wassup u bad energy spreading Motherfucker</w:t>
      </w:r>
    </w:p>
    <w:p>
      <w:r>
        <w:rPr>
          <w:b/>
          <w:u w:val="single"/>
        </w:rPr>
        <w:t xml:space="preserve">238296</w:t>
      </w:r>
    </w:p>
    <w:p>
      <w:r>
        <w:t xml:space="preserve">RT @VRitchBitch_x: Tuo ämmä on ilkeä ja epätoivoinen! Emme ole kaikki tuollaisia!</w:t>
      </w:r>
    </w:p>
    <w:p>
      <w:r>
        <w:rPr>
          <w:b/>
          <w:u w:val="single"/>
        </w:rPr>
        <w:t xml:space="preserve">238297</w:t>
      </w:r>
    </w:p>
    <w:p>
      <w:r>
        <w:t xml:space="preserve">RT @niigeriann: Vihaan likaisia ämmiä, jotka antavat ne 🐱 liian kaikille ❗️💯.</w:t>
      </w:r>
    </w:p>
    <w:p>
      <w:r>
        <w:rPr>
          <w:b/>
          <w:u w:val="single"/>
        </w:rPr>
        <w:t xml:space="preserve">238298</w:t>
      </w:r>
    </w:p>
    <w:p>
      <w:r>
        <w:t xml:space="preserve">RT @mmpadellan: Jos joku on unohtanut, IDIOTTI, joka syytti Obamaa tämänpäiväisestä Syyrian kemiallisesta hyökkäyksestä, vastusti Syyrian pommittamista vuonna 2013, kuten...</w:t>
      </w:r>
    </w:p>
    <w:p>
      <w:r>
        <w:rPr>
          <w:b/>
          <w:u w:val="single"/>
        </w:rPr>
        <w:t xml:space="preserve">238299</w:t>
      </w:r>
    </w:p>
    <w:p>
      <w:r>
        <w:t xml:space="preserve">RT @doodles088: @Acer korjaa @sloanehowellin tietokone. Hänen on saatava valmiiksi vittukirjansa Scored. Tarvitsen sen, minun on saatava se!!!!!. PLEASEEEE...</w:t>
      </w:r>
    </w:p>
    <w:p>
      <w:r>
        <w:rPr>
          <w:b/>
          <w:u w:val="single"/>
        </w:rPr>
        <w:t xml:space="preserve">238300</w:t>
      </w:r>
    </w:p>
    <w:p>
      <w:r>
        <w:t xml:space="preserve">RT @Newsweek: ISIS kutsuu Trumpia "idiootiksi" ja kehottaa Yhdysvaltoja odottamaan "verilöylyä" virallisissa kommenteissa https://t.co/bKfTwwiZEw https://t.co/Kzg...</w:t>
      </w:r>
    </w:p>
    <w:p>
      <w:r>
        <w:rPr>
          <w:b/>
          <w:u w:val="single"/>
        </w:rPr>
        <w:t xml:space="preserve">238301</w:t>
      </w:r>
    </w:p>
    <w:p>
      <w:r>
        <w:t xml:space="preserve">@CopTheWorld @_cool_breeze85 @Amiller_79 @amseif19 @Deadlaced @SCOOP208 @CosmicSneaker @Sneakerchief23 this nigga retarded</w:t>
      </w:r>
    </w:p>
    <w:p>
      <w:r>
        <w:rPr>
          <w:b/>
          <w:u w:val="single"/>
        </w:rPr>
        <w:t xml:space="preserve">238302</w:t>
      </w:r>
    </w:p>
    <w:p>
      <w:r>
        <w:t xml:space="preserve">Walmartissa on kirjaimellisesti ällöttävää, kuinka paljon lällääviä perseitä siellä on</w:t>
      </w:r>
    </w:p>
    <w:p>
      <w:r>
        <w:rPr>
          <w:b/>
          <w:u w:val="single"/>
        </w:rPr>
        <w:t xml:space="preserve">238303</w:t>
      </w:r>
    </w:p>
    <w:p>
      <w:r>
        <w:t xml:space="preserve">RT @notwaving: https://t.co/Qps29bAaoA. https://t.co/Qps29bAaoA</w:t>
      </w:r>
    </w:p>
    <w:p>
      <w:r>
        <w:rPr>
          <w:b/>
          <w:u w:val="single"/>
        </w:rPr>
        <w:t xml:space="preserve">238304</w:t>
      </w:r>
    </w:p>
    <w:p>
      <w:r>
        <w:t xml:space="preserve">Maggie ei edes tuntenut Ellisiä, hän oli helvetin kamala äiti. MIND YO DAMN BUSINESS #GreysAnatomy</w:t>
      </w:r>
    </w:p>
    <w:p>
      <w:r>
        <w:rPr>
          <w:b/>
          <w:u w:val="single"/>
        </w:rPr>
        <w:t xml:space="preserve">238305</w:t>
      </w:r>
    </w:p>
    <w:p>
      <w:r>
        <w:t xml:space="preserve">@kathryn_dennis En voi uskoa, että Tommy tyttö raportoi postauksestani, koska sanoin hänelle, että hän on idiootti.</w:t>
      </w:r>
    </w:p>
    <w:p>
      <w:r>
        <w:rPr>
          <w:b/>
          <w:u w:val="single"/>
        </w:rPr>
        <w:t xml:space="preserve">238306</w:t>
      </w:r>
    </w:p>
    <w:p>
      <w:r>
        <w:t xml:space="preserve">@defencepk Tätä kutsutaan " LAPSITYÖKSI " Te idiootit !!!! 😒</w:t>
      </w:r>
    </w:p>
    <w:p>
      <w:r>
        <w:rPr>
          <w:b/>
          <w:u w:val="single"/>
        </w:rPr>
        <w:t xml:space="preserve">238307</w:t>
      </w:r>
    </w:p>
    <w:p>
      <w:r>
        <w:t xml:space="preserve">RT @OnlyLookAtMino: [!!] Mietitkö kuka kuuntelee #WINNERiä?</w:t>
        <w:br/>
        <w:t xml:space="preserve">Melonin mukaan</w:t>
        <w:br/>
        <w:t xml:space="preserve">Parikymppiset ja sen jälkeen kolmekymppiset</w:t>
        <w:br/>
        <w:t xml:space="preserve">Joista</w:t>
        <w:br/>
        <w:t xml:space="preserve">59,8% = naiset..</w:t>
      </w:r>
    </w:p>
    <w:p>
      <w:r>
        <w:rPr>
          <w:b/>
          <w:u w:val="single"/>
        </w:rPr>
        <w:t xml:space="preserve">238308</w:t>
      </w:r>
    </w:p>
    <w:p>
      <w:r>
        <w:t xml:space="preserve">RT @SQUlDZ: This bitch wanna be a penguin so bad https://t.co/pK6YnmXcBS</w:t>
      </w:r>
    </w:p>
    <w:p>
      <w:r>
        <w:rPr>
          <w:b/>
          <w:u w:val="single"/>
        </w:rPr>
        <w:t xml:space="preserve">238309</w:t>
      </w:r>
    </w:p>
    <w:p>
      <w:r>
        <w:t xml:space="preserve">Voi helvetti, tuo tytön ääni on niin helvetin ärsyttävä https://t.co/aZ9J4cx0Mx</w:t>
      </w:r>
    </w:p>
    <w:p>
      <w:r>
        <w:rPr>
          <w:b/>
          <w:u w:val="single"/>
        </w:rPr>
        <w:t xml:space="preserve">238310</w:t>
      </w:r>
    </w:p>
    <w:p>
      <w:r>
        <w:t xml:space="preserve">RT @manspeaker: @CoatsAndJacket if you see me in Target respect my mother fucking agency!</w:t>
      </w:r>
    </w:p>
    <w:p>
      <w:r>
        <w:rPr>
          <w:b/>
          <w:u w:val="single"/>
        </w:rPr>
        <w:t xml:space="preserve">238311</w:t>
      </w:r>
    </w:p>
    <w:p>
      <w:r>
        <w:t xml:space="preserve">Tee sanoi, että hän VITTUI KAIKILLE! 😂🙄 🙄 https://t.co/ARsokujx4z</w:t>
      </w:r>
    </w:p>
    <w:p>
      <w:r>
        <w:rPr>
          <w:b/>
          <w:u w:val="single"/>
        </w:rPr>
        <w:t xml:space="preserve">238312</w:t>
      </w:r>
    </w:p>
    <w:p>
      <w:r>
        <w:t xml:space="preserve">@RichardDawkins Haluat olla osa jotain, josta tämä idiootti on vastuussa https://t.co/UUAgjigIak</w:t>
      </w:r>
    </w:p>
    <w:p>
      <w:r>
        <w:rPr>
          <w:b/>
          <w:u w:val="single"/>
        </w:rPr>
        <w:t xml:space="preserve">238313</w:t>
      </w:r>
    </w:p>
    <w:p>
      <w:r>
        <w:t xml:space="preserve">FUCKING FLIES - Resident Evil 7: Biohazard #5: https://t.co/pBq2SUVcWG via @YouTube</w:t>
      </w:r>
    </w:p>
    <w:p>
      <w:r>
        <w:rPr>
          <w:b/>
          <w:u w:val="single"/>
        </w:rPr>
        <w:t xml:space="preserve">238314</w:t>
      </w:r>
    </w:p>
    <w:p>
      <w:r>
        <w:t xml:space="preserve">Säälin joitakin teistä huorista! He eivät kasvattaneet teitä sellaiseksi huoraksi kuin olette tänään!!! 🤦🏾♀️</w:t>
      </w:r>
    </w:p>
    <w:p>
      <w:r>
        <w:rPr>
          <w:b/>
          <w:u w:val="single"/>
        </w:rPr>
        <w:t xml:space="preserve">238315</w:t>
      </w:r>
    </w:p>
    <w:p>
      <w:r>
        <w:t xml:space="preserve">RT @AndyRichter: Get Out -elokuvan jatko-osa näyttää helvetin pelottavalta. https://t.co/cJRwj2QjzP</w:t>
      </w:r>
    </w:p>
    <w:p>
      <w:r>
        <w:rPr>
          <w:b/>
          <w:u w:val="single"/>
        </w:rPr>
        <w:t xml:space="preserve">238316</w:t>
      </w:r>
    </w:p>
    <w:p>
      <w:r>
        <w:t xml:space="preserve">RT @OnlyLookAtMino: [!!] #WINNER #ReallyReally onnistuu osumaan Melonikattoon KAKSI kertaa 🙌🙌</w:t>
        <w:br/>
        <w:t xml:space="preserve">#위너_4일4시_음원공개</w:t>
        <w:br/>
        <w:t xml:space="preserve">#FateNumberFor</w:t>
        <w:br/>
        <w:t xml:space="preserve">💚💜💙💛 https://t.co/G6x2k8H8oT</w:t>
      </w:r>
    </w:p>
    <w:p>
      <w:r>
        <w:rPr>
          <w:b/>
          <w:u w:val="single"/>
        </w:rPr>
        <w:t xml:space="preserve">238317</w:t>
      </w:r>
    </w:p>
    <w:p>
      <w:r>
        <w:t xml:space="preserve">HELVETTI KYLLÄ MÄ KAIPAAN HÄNTÄ 😭😭 https://t.co/k2v8u3bPDq</w:t>
      </w:r>
    </w:p>
    <w:p>
      <w:r>
        <w:rPr>
          <w:b/>
          <w:u w:val="single"/>
        </w:rPr>
        <w:t xml:space="preserve">238318</w:t>
      </w:r>
    </w:p>
    <w:p>
      <w:r>
        <w:t xml:space="preserve">Jos koirani ei hellitä sinua koko aikana, kun olet täällä, se yrittää kertoa minulle, että olet paha mf ja potkia sinut ulos.</w:t>
        <w:br/>
        <w:t xml:space="preserve">&amp;amp; Kuuntelen 💀</w:t>
      </w:r>
    </w:p>
    <w:p>
      <w:r>
        <w:rPr>
          <w:b/>
          <w:u w:val="single"/>
        </w:rPr>
        <w:t xml:space="preserve">238319</w:t>
      </w:r>
    </w:p>
    <w:p>
      <w:r>
        <w:t xml:space="preserve">@eimzkavanagh @sturnbull74 @Reuters Oletko jälkeenjäänyt tai jotain?</w:t>
      </w:r>
    </w:p>
    <w:p>
      <w:r>
        <w:rPr>
          <w:b/>
          <w:u w:val="single"/>
        </w:rPr>
        <w:t xml:space="preserve">238320</w:t>
      </w:r>
    </w:p>
    <w:p>
      <w:r>
        <w:t xml:space="preserve">@BadDreamMichael, vaikka vihaan Conoria hänen tekojensa takia.</w:t>
      </w:r>
    </w:p>
    <w:p>
      <w:r>
        <w:rPr>
          <w:b/>
          <w:u w:val="single"/>
        </w:rPr>
        <w:t xml:space="preserve">238321</w:t>
      </w:r>
    </w:p>
    <w:p>
      <w:r>
        <w:t xml:space="preserve">@Lewis_Worrall @Troughton_ Ja teidän idiootit voi 😂😂! Tulkaa juomaan meille 🔵⚪🔵⚪🔵⚪</w:t>
      </w:r>
    </w:p>
    <w:p>
      <w:r>
        <w:rPr>
          <w:b/>
          <w:u w:val="single"/>
        </w:rPr>
        <w:t xml:space="preserve">238322</w:t>
      </w:r>
    </w:p>
    <w:p>
      <w:r>
        <w:t xml:space="preserve">@DrJasonJohnson Käsikirjoittajat ovat tehneet pahasta Michonnesta hirveän takertuvan tyttöystävän. Haluan hänet takaisin! Tehkää Michonnesta jälleen mahtava!</w:t>
      </w:r>
    </w:p>
    <w:p>
      <w:r>
        <w:rPr>
          <w:b/>
          <w:u w:val="single"/>
        </w:rPr>
        <w:t xml:space="preserve">238323</w:t>
      </w:r>
    </w:p>
    <w:p>
      <w:r>
        <w:t xml:space="preserve">Nousin sängystä klo 16.00, ja olen tänään vain nukkunut. Tämä sairaus potkii minua niin pahasti.</w:t>
      </w:r>
    </w:p>
    <w:p>
      <w:r>
        <w:rPr>
          <w:b/>
          <w:u w:val="single"/>
        </w:rPr>
        <w:t xml:space="preserve">238324</w:t>
      </w:r>
    </w:p>
    <w:p>
      <w:r>
        <w:t xml:space="preserve">RT @swaggmiiyaa: neekerit rakastavateeeeeeeee rumia ämmiä😂🤦🏽♀️</w:t>
      </w:r>
    </w:p>
    <w:p>
      <w:r>
        <w:rPr>
          <w:b/>
          <w:u w:val="single"/>
        </w:rPr>
        <w:t xml:space="preserve">238325</w:t>
      </w:r>
    </w:p>
    <w:p>
      <w:r>
        <w:t xml:space="preserve">Kun vitun jälkeenjääneet saavat käsiinsä editointiohjelmiston...... STOP https://t.co/lHaqseEOcD</w:t>
      </w:r>
    </w:p>
    <w:p>
      <w:r>
        <w:rPr>
          <w:b/>
          <w:u w:val="single"/>
        </w:rPr>
        <w:t xml:space="preserve">238326</w:t>
      </w:r>
    </w:p>
    <w:p>
      <w:r>
        <w:t xml:space="preserve">Täällä olevat miehet haluavat lyödä naisia niin vitun paljon (ja oikeuttaa sen), enkä vain ymmärrä https://t.co/rDNS0aWzlz</w:t>
      </w:r>
    </w:p>
    <w:p>
      <w:r>
        <w:rPr>
          <w:b/>
          <w:u w:val="single"/>
        </w:rPr>
        <w:t xml:space="preserve">238327</w:t>
      </w:r>
    </w:p>
    <w:p>
      <w:r>
        <w:t xml:space="preserve">RT @allure_essence: I'm stingy as fuck with my food, my man, my friends, basically anything that's MINEEEEEEEEE!!!!!!!!!!.</w:t>
      </w:r>
    </w:p>
    <w:p>
      <w:r>
        <w:rPr>
          <w:b/>
          <w:u w:val="single"/>
        </w:rPr>
        <w:t xml:space="preserve">238328</w:t>
      </w:r>
    </w:p>
    <w:p>
      <w:r>
        <w:t xml:space="preserve">#scumbag Trudeau hyödytön idiootti pääministeri on lähdettävä !!!  #Trudeauhastogo #cdnpoli @singofhisgrace https://t.co/PiynO2st5Y https://t.co/PiynO2st5Y</w:t>
      </w:r>
    </w:p>
    <w:p>
      <w:r>
        <w:rPr>
          <w:b/>
          <w:u w:val="single"/>
        </w:rPr>
        <w:t xml:space="preserve">238329</w:t>
      </w:r>
    </w:p>
    <w:p>
      <w:r>
        <w:t xml:space="preserve">Tämä video voisi olla kauhea, ja kudokseni olisi silti napattu https://t.co/yliPvSPr2d</w:t>
      </w:r>
    </w:p>
    <w:p>
      <w:r>
        <w:rPr>
          <w:b/>
          <w:u w:val="single"/>
        </w:rPr>
        <w:t xml:space="preserve">238330</w:t>
      </w:r>
    </w:p>
    <w:p>
      <w:r>
        <w:t xml:space="preserve">@seanhannity Minusta te typerät republikaanit olette äärimmäisen typeriä!</w:t>
      </w:r>
    </w:p>
    <w:p>
      <w:r>
        <w:rPr>
          <w:b/>
          <w:u w:val="single"/>
        </w:rPr>
        <w:t xml:space="preserve">238331</w:t>
      </w:r>
    </w:p>
    <w:p>
      <w:r>
        <w:t xml:space="preserve">TÖRMÄSIN LINTUUN TÄNÄ AAMUNA, JA SE JÄI AUTONI ALLE, JA MINUN PITI VAIN KUUNNELLA SEN KUOLEMAA. SE OLI KAMALAA.</w:t>
      </w:r>
    </w:p>
    <w:p>
      <w:r>
        <w:rPr>
          <w:b/>
          <w:u w:val="single"/>
        </w:rPr>
        <w:t xml:space="preserve">238332</w:t>
      </w:r>
    </w:p>
    <w:p>
      <w:r>
        <w:t xml:space="preserve">RT @beyondbebe: Smacking the fuck outta Rae!!!! Koska hän löi minua / sai minut putoamaan autosta ennen sitä, joten olemme sujut. Sinusta tulee hyvä pikku ämmä...</w:t>
      </w:r>
    </w:p>
    <w:p>
      <w:r>
        <w:rPr>
          <w:b/>
          <w:u w:val="single"/>
        </w:rPr>
        <w:t xml:space="preserve">238333</w:t>
      </w:r>
    </w:p>
    <w:p>
      <w:r>
        <w:t xml:space="preserve">@thehill Ovatko idiootit jo alkaneet sanoa, että tämä on #PoliticalCorrectness, joka loukkaa Bill O'Reillyn sananvapautta? @oreillyfactor</w:t>
      </w:r>
    </w:p>
    <w:p>
      <w:r>
        <w:rPr>
          <w:b/>
          <w:u w:val="single"/>
        </w:rPr>
        <w:t xml:space="preserve">238334</w:t>
      </w:r>
    </w:p>
    <w:p>
      <w:r>
        <w:t xml:space="preserve">@stillswerve @ImUpF00l Näytät ihan vauvan lohikäärmeeltä ruma perseesi...</w:t>
      </w:r>
    </w:p>
    <w:p>
      <w:r>
        <w:rPr>
          <w:b/>
          <w:u w:val="single"/>
        </w:rPr>
        <w:t xml:space="preserve">238335</w:t>
      </w:r>
    </w:p>
    <w:p>
      <w:r>
        <w:t xml:space="preserve">RT @EiramAydni: Olen ilkeä perseen friikki, kun pidän sinusta...</w:t>
      </w:r>
    </w:p>
    <w:p>
      <w:r>
        <w:rPr>
          <w:b/>
          <w:u w:val="single"/>
        </w:rPr>
        <w:t xml:space="preserve">238336</w:t>
      </w:r>
    </w:p>
    <w:p>
      <w:r>
        <w:t xml:space="preserve">Täsmälleen typerä ämmä yrittää nolata minut https://t.co/mkNaqjxW6A</w:t>
      </w:r>
    </w:p>
    <w:p>
      <w:r>
        <w:rPr>
          <w:b/>
          <w:u w:val="single"/>
        </w:rPr>
        <w:t xml:space="preserve">238337</w:t>
      </w:r>
    </w:p>
    <w:p>
      <w:r>
        <w:t xml:space="preserve">Miles räppää tarmokkaasti suhteestaan Jeesukseen Kristukseen, ja se on helvetin kamala kappale.</w:t>
      </w:r>
    </w:p>
    <w:p>
      <w:r>
        <w:rPr>
          <w:b/>
          <w:u w:val="single"/>
        </w:rPr>
        <w:t xml:space="preserve">238338</w:t>
      </w:r>
    </w:p>
    <w:p>
      <w:r>
        <w:t xml:space="preserve">Olisi pitänyt heittää hänen ruma perseensä parvekkeen yli https://t.co/Itth1nkF5R</w:t>
      </w:r>
    </w:p>
    <w:p>
      <w:r>
        <w:rPr>
          <w:b/>
          <w:u w:val="single"/>
        </w:rPr>
        <w:t xml:space="preserve">238339</w:t>
      </w:r>
    </w:p>
    <w:p>
      <w:r>
        <w:t xml:space="preserve">Florida</w:t>
        <w:br/>
        <w:t xml:space="preserve">Ohio</w:t>
        <w:br/>
        <w:t xml:space="preserve">Pennsylvania</w:t>
        <w:br/>
        <w:t xml:space="preserve">Ihmiset, jotka ovat järkyttyneitä, ovat niin helvetin tyhmiä, että se sattuu, im ei ole lakon fani, mutta Kristus, tee edes vähän tutkimusta https://t.co/m0EZEwPOdK</w:t>
      </w:r>
    </w:p>
    <w:p>
      <w:r>
        <w:rPr>
          <w:b/>
          <w:u w:val="single"/>
        </w:rPr>
        <w:t xml:space="preserve">238340</w:t>
      </w:r>
    </w:p>
    <w:p>
      <w:r>
        <w:t xml:space="preserve">Ymmärrän miksi neekerit ei halua olla parisuhteessa😭😂😭😂😂 tytöt ärsyttää af</w:t>
      </w:r>
    </w:p>
    <w:p>
      <w:r>
        <w:rPr>
          <w:b/>
          <w:u w:val="single"/>
        </w:rPr>
        <w:t xml:space="preserve">238341</w:t>
      </w:r>
    </w:p>
    <w:p>
      <w:r>
        <w:t xml:space="preserve">RT @ChickenColeman: Tuo neekeri tarvitsee vihanhallintaa</w:t>
      </w:r>
    </w:p>
    <w:p>
      <w:r>
        <w:rPr>
          <w:b/>
          <w:u w:val="single"/>
        </w:rPr>
        <w:t xml:space="preserve">238342</w:t>
      </w:r>
    </w:p>
    <w:p>
      <w:r>
        <w:t xml:space="preserve">Voisiko tämä aivoton ääliö, joka väittää olevansa isäni, vain kiirehtiä kuolemaan?</w:t>
      </w:r>
    </w:p>
    <w:p>
      <w:r>
        <w:rPr>
          <w:b/>
          <w:u w:val="single"/>
        </w:rPr>
        <w:t xml:space="preserve">238343</w:t>
      </w:r>
    </w:p>
    <w:p>
      <w:r>
        <w:t xml:space="preserve">Inhoan kun ihmiset sanovat näin... niin kuin kyllä sinä vittu teit 😂 sen nimi on lounas https://t.co/j1rURyUKO1</w:t>
      </w:r>
    </w:p>
    <w:p>
      <w:r>
        <w:rPr>
          <w:b/>
          <w:u w:val="single"/>
        </w:rPr>
        <w:t xml:space="preserve">238344</w:t>
      </w:r>
    </w:p>
    <w:p>
      <w:r>
        <w:t xml:space="preserve">@djona222 YASS!!!! Haluan, että tuo kusipää paljastuu pahaksi!!! #GH</w:t>
      </w:r>
    </w:p>
    <w:p>
      <w:r>
        <w:rPr>
          <w:b/>
          <w:u w:val="single"/>
        </w:rPr>
        <w:t xml:space="preserve">238345</w:t>
      </w:r>
    </w:p>
    <w:p>
      <w:r>
        <w:t xml:space="preserve">Syyria Mississippi ,Florida ja Obamalla ei ollut mitään tekemistä asian kanssa😂😂😂😂 Pommi Trumpin ruma perse ja D.C. https://t.co/FCS4y6ALLP</w:t>
      </w:r>
    </w:p>
    <w:p>
      <w:r>
        <w:rPr>
          <w:b/>
          <w:u w:val="single"/>
        </w:rPr>
        <w:t xml:space="preserve">238346</w:t>
      </w:r>
    </w:p>
    <w:p>
      <w:r>
        <w:t xml:space="preserve">@GentleWolfpig @An0nKn0wledge @lghtningstrikez @AnonIntelGroup mihin viittaat? Keitä ovat nämä idiootit, joista puhut?</w:t>
      </w:r>
    </w:p>
    <w:p>
      <w:r>
        <w:rPr>
          <w:b/>
          <w:u w:val="single"/>
        </w:rPr>
        <w:t xml:space="preserve">238347</w:t>
      </w:r>
    </w:p>
    <w:p>
      <w:r>
        <w:t xml:space="preserve">@MikeSington 5 miljoonaa dollaria tuosta rumasta vehkeestä????</w:t>
      </w:r>
    </w:p>
    <w:p>
      <w:r>
        <w:rPr>
          <w:b/>
          <w:u w:val="single"/>
        </w:rPr>
        <w:t xml:space="preserve">238348</w:t>
      </w:r>
    </w:p>
    <w:p>
      <w:r>
        <w:t xml:space="preserve">RT @ToufiqueKhalidi: Ne, jotka edes keskustelevat tästä, ovat joukko idiootteja ... #Facebook https://t.co/mwYAqk76zi</w:t>
      </w:r>
    </w:p>
    <w:p>
      <w:r>
        <w:rPr>
          <w:b/>
          <w:u w:val="single"/>
        </w:rPr>
        <w:t xml:space="preserve">238349</w:t>
      </w:r>
    </w:p>
    <w:p>
      <w:r>
        <w:t xml:space="preserve">TULE NAOMI NAI MINUT TAAS!!!!!!!!!!!!! #SDLIVE</w:t>
      </w:r>
    </w:p>
    <w:p>
      <w:r>
        <w:rPr>
          <w:b/>
          <w:u w:val="single"/>
        </w:rPr>
        <w:t xml:space="preserve">238350</w:t>
      </w:r>
    </w:p>
    <w:p>
      <w:r>
        <w:t xml:space="preserve">Toivottavasti johtajat vain potkia retards että fake jättää joukkueet tänään</w:t>
      </w:r>
    </w:p>
    <w:p>
      <w:r>
        <w:rPr>
          <w:b/>
          <w:u w:val="single"/>
        </w:rPr>
        <w:t xml:space="preserve">238351</w:t>
      </w:r>
    </w:p>
    <w:p>
      <w:r>
        <w:t xml:space="preserve">RT @mrmikeyreid: Miten jotkut teistä eivät näe, miten helvetin idiootti Donald Trump on, en koskaan usko.</w:t>
      </w:r>
    </w:p>
    <w:p>
      <w:r>
        <w:rPr>
          <w:b/>
          <w:u w:val="single"/>
        </w:rPr>
        <w:t xml:space="preserve">238352</w:t>
      </w:r>
    </w:p>
    <w:p>
      <w:r>
        <w:t xml:space="preserve">BRYCE VOI TAPPAA ITSENSÄ SE VITUN INHOTTAVA KUSIPÄÄ VIHAAN HÄNTÄ KOKO SYDÄMESTÄNI JA SIELUSTANI.</w:t>
      </w:r>
    </w:p>
    <w:p>
      <w:r>
        <w:rPr>
          <w:b/>
          <w:u w:val="single"/>
        </w:rPr>
        <w:t xml:space="preserve">238353</w:t>
      </w:r>
    </w:p>
    <w:p>
      <w:r>
        <w:t xml:space="preserve">@BBNaija @DJXCLUSIVE @legend_NG hän miten TBoss näyttää mugu. She no sabi mitään. Idiootti</w:t>
      </w:r>
    </w:p>
    <w:p>
      <w:r>
        <w:rPr>
          <w:b/>
          <w:u w:val="single"/>
        </w:rPr>
        <w:t xml:space="preserve">238354</w:t>
      </w:r>
    </w:p>
    <w:p>
      <w:r>
        <w:t xml:space="preserve">Olen kyllästynyt näihin neekereihin, heillä oli helpoin tie ikinä.</w:t>
      </w:r>
    </w:p>
    <w:p>
      <w:r>
        <w:rPr>
          <w:b/>
          <w:u w:val="single"/>
        </w:rPr>
        <w:t xml:space="preserve">238355</w:t>
      </w:r>
    </w:p>
    <w:p>
      <w:r>
        <w:t xml:space="preserve">myös mitä mun pitää uhrata jotta voin mennä voltronin tageihin näkemättä mitään ilkeitä perse shaladin postauksia 😬😩</w:t>
      </w:r>
    </w:p>
    <w:p>
      <w:r>
        <w:rPr>
          <w:b/>
          <w:u w:val="single"/>
        </w:rPr>
        <w:t xml:space="preserve">238356</w:t>
      </w:r>
    </w:p>
    <w:p>
      <w:r>
        <w:t xml:space="preserve">Mistä te löydätte näitä 🤡 persläpiä?! En vittu löydä!!!</w:t>
      </w:r>
    </w:p>
    <w:p>
      <w:r>
        <w:rPr>
          <w:b/>
          <w:u w:val="single"/>
        </w:rPr>
        <w:t xml:space="preserve">238357</w:t>
      </w:r>
    </w:p>
    <w:p>
      <w:r>
        <w:t xml:space="preserve">RT @_ialiyah: you bitches not friends , y'all just hate alike 😝</w:t>
      </w:r>
    </w:p>
    <w:p>
      <w:r>
        <w:rPr>
          <w:b/>
          <w:u w:val="single"/>
        </w:rPr>
        <w:t xml:space="preserve">238358</w:t>
      </w:r>
    </w:p>
    <w:p>
      <w:r>
        <w:t xml:space="preserve">RT @MorvantCheryl: Tutkija sanoo, että John Podestalle maksettiin yksi @POTUS ei ole Venäjän kanssa, Clinton &amp;amp; Tämä idiootti saa pd. By Russia htt...</w:t>
      </w:r>
    </w:p>
    <w:p>
      <w:r>
        <w:rPr>
          <w:b/>
          <w:u w:val="single"/>
        </w:rPr>
        <w:t xml:space="preserve">238359</w:t>
      </w:r>
    </w:p>
    <w:p>
      <w:r>
        <w:t xml:space="preserve">Jos kissat näyttäisivät sammakoilta, tajuaisimme, miten ilkeitä ja julmia pikku</w:t>
        <w:br/>
        <w:t xml:space="preserve">paskiaisia ne ovat. Tyyli. Sen ihmiset muistavat."</w:t>
        <w:br/>
        <w:t xml:space="preserve"> -- Terry Pratch</w:t>
      </w:r>
    </w:p>
    <w:p>
      <w:r>
        <w:rPr>
          <w:b/>
          <w:u w:val="single"/>
        </w:rPr>
        <w:t xml:space="preserve">238360</w:t>
      </w:r>
    </w:p>
    <w:p>
      <w:r>
        <w:t xml:space="preserve">@AmyMek @Veteran4Trump Susie Rice=obaman kylähullu</w:t>
      </w:r>
    </w:p>
    <w:p>
      <w:r>
        <w:rPr>
          <w:b/>
          <w:u w:val="single"/>
        </w:rPr>
        <w:t xml:space="preserve">238361</w:t>
      </w:r>
    </w:p>
    <w:p>
      <w:r>
        <w:t xml:space="preserve">RT @Steviebreech: !!!!!! https://t.co/xpIXtMRrGR via @YouTube</w:t>
      </w:r>
    </w:p>
    <w:p>
      <w:r>
        <w:rPr>
          <w:b/>
          <w:u w:val="single"/>
        </w:rPr>
        <w:t xml:space="preserve">238362</w:t>
      </w:r>
    </w:p>
    <w:p>
      <w:r>
        <w:t xml:space="preserve">RT @thnrqz: Hei, jos olen poikaystäväni kanssa ja tervehdit häntä, voit tervehtiä myös minua. En pure. Vihaan kaltaisiasi ämmiä.</w:t>
      </w:r>
    </w:p>
    <w:p>
      <w:r>
        <w:rPr>
          <w:b/>
          <w:u w:val="single"/>
        </w:rPr>
        <w:t xml:space="preserve">238363</w:t>
      </w:r>
    </w:p>
    <w:p>
      <w:r>
        <w:t xml:space="preserve">RT @JDfromNY206: I DONT KNOW WHAT TO SAY!!!! I HAVE FUCKING GOOSEBUMPS!!!! #SDLive #SDLiveAfterMania</w:t>
      </w:r>
    </w:p>
    <w:p>
      <w:r>
        <w:rPr>
          <w:b/>
          <w:u w:val="single"/>
        </w:rPr>
        <w:t xml:space="preserve">238364</w:t>
      </w:r>
    </w:p>
    <w:p>
      <w:r>
        <w:t xml:space="preserve">RT @TheBloodShow: BloodBoodShow: Ilmoitan sinulle nyt. Me ei protestoida, kun lait ampuu sun perseen tämän typerän puhelinkotelon takia 😂😂 https://t.co/IcSMsKpCrl.</w:t>
      </w:r>
    </w:p>
    <w:p>
      <w:r>
        <w:rPr>
          <w:b/>
          <w:u w:val="single"/>
        </w:rPr>
        <w:t xml:space="preserve">238365</w:t>
      </w:r>
    </w:p>
    <w:p>
      <w:r>
        <w:t xml:space="preserve">Damonte Dodd n snap rn on minut vitun geeked tämä mies on vasaroitu! 😂</w:t>
      </w:r>
    </w:p>
    <w:p>
      <w:r>
        <w:rPr>
          <w:b/>
          <w:u w:val="single"/>
        </w:rPr>
        <w:t xml:space="preserve">238366</w:t>
      </w:r>
    </w:p>
    <w:p>
      <w:r>
        <w:t xml:space="preserve">RT @youngthug: Hevosnaama hoe lopeta leikkiminen ennen kuin näytän maailmalle yo lil ruma perse</w:t>
      </w:r>
    </w:p>
    <w:p>
      <w:r>
        <w:rPr>
          <w:b/>
          <w:u w:val="single"/>
        </w:rPr>
        <w:t xml:space="preserve">238367</w:t>
      </w:r>
    </w:p>
    <w:p>
      <w:r>
        <w:t xml:space="preserve">RT @PATAFRIA: Inhoan sitä, kun exäni sisarukset yrittävät päästä minuun käsiksi. Kuten että nussin veljeäsi, veli, yksi mulkku per perhe.</w:t>
      </w:r>
    </w:p>
    <w:p>
      <w:r>
        <w:rPr>
          <w:b/>
          <w:u w:val="single"/>
        </w:rPr>
        <w:t xml:space="preserve">238368</w:t>
      </w:r>
    </w:p>
    <w:p>
      <w:r>
        <w:t xml:space="preserve">@SmartSacks Bloody hell teki tuon haastattelun iät ja ajat sitten, luulin, että se oli piikitetty.</w:t>
      </w:r>
    </w:p>
    <w:p>
      <w:r>
        <w:rPr>
          <w:b/>
          <w:u w:val="single"/>
        </w:rPr>
        <w:t xml:space="preserve">238369</w:t>
      </w:r>
    </w:p>
    <w:p>
      <w:r>
        <w:t xml:space="preserve">Addie on tänään helvetin ärsyttävä Twitterissä https://t.co/MCKY2HFT8b ...</w:t>
      </w:r>
    </w:p>
    <w:p>
      <w:r>
        <w:rPr>
          <w:b/>
          <w:u w:val="single"/>
        </w:rPr>
        <w:t xml:space="preserve">238370</w:t>
      </w:r>
    </w:p>
    <w:p>
      <w:r>
        <w:t xml:space="preserve">Paljastaminen @SecurityRest</w:t>
        <w:br/>
        <w:t xml:space="preserve">Kid on jälkeenjäänyt ja script kiddie</w:t>
        <w:br/>
        <w:t xml:space="preserve"> Älä välitä hänestä. Hän on harmiton. https://t.co/IKXxEdKvYI</w:t>
      </w:r>
    </w:p>
    <w:p>
      <w:r>
        <w:rPr>
          <w:b/>
          <w:u w:val="single"/>
        </w:rPr>
        <w:t xml:space="preserve">238371</w:t>
      </w:r>
    </w:p>
    <w:p>
      <w:r>
        <w:t xml:space="preserve">RT @ParissaXo: Olen kyllästynyt teihin feministisiin narttuihin, koska tämä on aivan ällöttävää https://t.co/S91o478GJ2</w:t>
      </w:r>
    </w:p>
    <w:p>
      <w:r>
        <w:rPr>
          <w:b/>
          <w:u w:val="single"/>
        </w:rPr>
        <w:t xml:space="preserve">238372</w:t>
      </w:r>
    </w:p>
    <w:p>
      <w:r>
        <w:t xml:space="preserve">RT @ttrejuan2: @louudagoat @jigaboouzi @_allBsforBaller Erittäin idioottimaista 🤦🏾♂️</w:t>
      </w:r>
    </w:p>
    <w:p>
      <w:r>
        <w:rPr>
          <w:b/>
          <w:u w:val="single"/>
        </w:rPr>
        <w:t xml:space="preserve">238373</w:t>
      </w:r>
    </w:p>
    <w:p>
      <w:r>
        <w:t xml:space="preserve">RT @ShefVaidya: Tässä on tarina japsilaisesta pojasta, joka löydettiin 3. kesäkuuta 16. kesäkuuta 16: Hyvä @navinkhaitan, tässä on tarina japsilaisesta pojasta, joka löydettiin 3. kesäkuuta 16. Pls don't be stupid like yr leader @Offi....</w:t>
      </w:r>
    </w:p>
    <w:p>
      <w:r>
        <w:rPr>
          <w:b/>
          <w:u w:val="single"/>
        </w:rPr>
        <w:t xml:space="preserve">238374</w:t>
      </w:r>
    </w:p>
    <w:p>
      <w:r>
        <w:t xml:space="preserve">@Kenstaaa @Footy_Tipsters Accas for ya mate always 1 fucking team!</w:t>
      </w:r>
    </w:p>
    <w:p>
      <w:r>
        <w:rPr>
          <w:b/>
          <w:u w:val="single"/>
        </w:rPr>
        <w:t xml:space="preserve">238375</w:t>
      </w:r>
    </w:p>
    <w:p>
      <w:r>
        <w:t xml:space="preserve">Yritin juuri tehdä itselleni keksejä, JA PURIN ne! WHYYYYYYY</w:t>
      </w:r>
    </w:p>
    <w:p>
      <w:r>
        <w:rPr>
          <w:b/>
          <w:u w:val="single"/>
        </w:rPr>
        <w:t xml:space="preserve">238376</w:t>
      </w:r>
    </w:p>
    <w:p>
      <w:r>
        <w:t xml:space="preserve">@famousquotenet @prchovanec Alexander Hamilton vihasi demokratiaa helvetin paljon</w:t>
      </w:r>
    </w:p>
    <w:p>
      <w:r>
        <w:rPr>
          <w:b/>
          <w:u w:val="single"/>
        </w:rPr>
        <w:t xml:space="preserve">238377</w:t>
      </w:r>
    </w:p>
    <w:p>
      <w:r>
        <w:t xml:space="preserve">Kuka helvetti käy suihkussa kello 3.30 aamulla??? Huonoin yöuni kuukausiin, ja sen piti tapahtua, kun minulla on aamulla töitä.</w:t>
      </w:r>
    </w:p>
    <w:p>
      <w:r>
        <w:rPr>
          <w:b/>
          <w:u w:val="single"/>
        </w:rPr>
        <w:t xml:space="preserve">238378</w:t>
      </w:r>
    </w:p>
    <w:p>
      <w:r>
        <w:t xml:space="preserve">@jaikpuppyteeth @rubblewoman yall jos poikaystäväsi mulkku on niin likainen, että seksi polttaa, toivon, että neuvosi on "jätä hänet".</w:t>
      </w:r>
    </w:p>
    <w:p>
      <w:r>
        <w:rPr>
          <w:b/>
          <w:u w:val="single"/>
        </w:rPr>
        <w:t xml:space="preserve">238379</w:t>
      </w:r>
    </w:p>
    <w:p>
      <w:r>
        <w:t xml:space="preserve">RT @LouisFeola3: @On_Gawwdd Kris on äiti, idiootti.</w:t>
      </w:r>
    </w:p>
    <w:p>
      <w:r>
        <w:rPr>
          <w:b/>
          <w:u w:val="single"/>
        </w:rPr>
        <w:t xml:space="preserve">238380</w:t>
      </w:r>
    </w:p>
    <w:p>
      <w:r>
        <w:t xml:space="preserve">@TopazioSmeraldo @FoxNews @newtgingrich Ei, kun kyse on teistä idioottimaisista liberaaleista.</w:t>
      </w:r>
    </w:p>
    <w:p>
      <w:r>
        <w:rPr>
          <w:b/>
          <w:u w:val="single"/>
        </w:rPr>
        <w:t xml:space="preserve">238381</w:t>
      </w:r>
    </w:p>
    <w:p>
      <w:r>
        <w:t xml:space="preserve">Kun luulet, että asiat menevät huonosti, ja sitten... https://t.co/cgpU2tWXq4</w:t>
      </w:r>
    </w:p>
    <w:p>
      <w:r>
        <w:rPr>
          <w:b/>
          <w:u w:val="single"/>
        </w:rPr>
        <w:t xml:space="preserve">238382</w:t>
      </w:r>
    </w:p>
    <w:p>
      <w:r>
        <w:t xml:space="preserve">@FMbeltra @jnsanchez JOS uskot, että KAIKKI AMERIKKALAISET OVAT PATRIOOTTEJA, niin ur on vitun idiootti. Pulse-yökerho, San Bernardino, molemmat tappajat 1of2.</w:t>
      </w:r>
    </w:p>
    <w:p>
      <w:r>
        <w:rPr>
          <w:b/>
          <w:u w:val="single"/>
        </w:rPr>
        <w:t xml:space="preserve">238383</w:t>
      </w:r>
    </w:p>
    <w:p>
      <w:r>
        <w:t xml:space="preserve">Inhoan sitä, kun ft ppl vahingossa 🙄, en halua, että ämmä luulee, että kutsun häntä 😐.</w:t>
      </w:r>
    </w:p>
    <w:p>
      <w:r>
        <w:rPr>
          <w:b/>
          <w:u w:val="single"/>
        </w:rPr>
        <w:t xml:space="preserve">238384</w:t>
      </w:r>
    </w:p>
    <w:p>
      <w:r>
        <w:t xml:space="preserve">Viimeisenä vuotenani en aio istua tässä tylsässä seremoniassa! Mun isän on vain päästävä tf yli siitä 😂😂😂.</w:t>
      </w:r>
    </w:p>
    <w:p>
      <w:r>
        <w:rPr>
          <w:b/>
          <w:u w:val="single"/>
        </w:rPr>
        <w:t xml:space="preserve">238385</w:t>
      </w:r>
    </w:p>
    <w:p>
      <w:r>
        <w:t xml:space="preserve">@tambourine Ugh tuo kuulostaa kauhealta, olen pahoillani, että sinulla oli paska ilta...</w:t>
      </w:r>
    </w:p>
    <w:p>
      <w:r>
        <w:rPr>
          <w:b/>
          <w:u w:val="single"/>
        </w:rPr>
        <w:t xml:space="preserve">238386</w:t>
      </w:r>
    </w:p>
    <w:p>
      <w:r>
        <w:t xml:space="preserve">@TristenDeValk Tiedän, että Royce kertoi minulle, ja nyt tunnen itseni idiootiksi 😂.</w:t>
      </w:r>
    </w:p>
    <w:p>
      <w:r>
        <w:rPr>
          <w:b/>
          <w:u w:val="single"/>
        </w:rPr>
        <w:t xml:space="preserve">238387</w:t>
      </w:r>
    </w:p>
    <w:p>
      <w:r>
        <w:t xml:space="preserve">U oli Shawn Michaels, Triple H, The Rock, Cena, jopa AJ Styles olisi toiminut, mutta Vince valitsi 5 liikkua idiootti Reigns ...  #Wrestlemania</w:t>
      </w:r>
    </w:p>
    <w:p>
      <w:r>
        <w:rPr>
          <w:b/>
          <w:u w:val="single"/>
        </w:rPr>
        <w:t xml:space="preserve">238388</w:t>
      </w:r>
    </w:p>
    <w:p>
      <w:r>
        <w:t xml:space="preserve">RT @shaterly_xo: https://t.co/vLLaoj61jF. https://t.co/vLLaoj61jF</w:t>
      </w:r>
    </w:p>
    <w:p>
      <w:r>
        <w:rPr>
          <w:b/>
          <w:u w:val="single"/>
        </w:rPr>
        <w:t xml:space="preserve">238389</w:t>
      </w:r>
    </w:p>
    <w:p>
      <w:r>
        <w:t xml:space="preserve">Bone ko na gaske. Idiootti tahrasi todistukseni likaisilla sormilla. En voi unohtaa häntä, vaikka haluaisinkin. https://t.co/6cplLtejrW.</w:t>
      </w:r>
    </w:p>
    <w:p>
      <w:r>
        <w:rPr>
          <w:b/>
          <w:u w:val="single"/>
        </w:rPr>
        <w:t xml:space="preserve">238390</w:t>
      </w:r>
    </w:p>
    <w:p>
      <w:r>
        <w:t xml:space="preserve">RT @Reuters: Islamilainen valtio sanoo, että Yhdysvaltoja "johtaa idiootti" https://t.co/PfARQeZrYh https://t.co/CYZ75ldtOH</w:t>
      </w:r>
    </w:p>
    <w:p>
      <w:r>
        <w:rPr>
          <w:b/>
          <w:u w:val="single"/>
        </w:rPr>
        <w:t xml:space="preserve">238391</w:t>
      </w:r>
    </w:p>
    <w:p>
      <w:r>
        <w:t xml:space="preserve">GOOOOOOOOOOOOOOAAALLLL GOOOOOOOOOOOOOAAALLL GOOOOOOOOOOOOOOOOAALLLL</w:t>
        <w:br/>
        <w:br/>
        <w:t xml:space="preserve">PEPE PEPE PEPE PEPE PEPE!!!!</w:t>
        <w:br/>
        <w:t xml:space="preserve"> UUSIKAA HÄNEN VITUN SOPIMUKSENSA!!!😍😍😍😍😍😍😍😍😍😍😍😍😍😍😍❤❤❤❤❤❤❤❤❤</w:t>
      </w:r>
    </w:p>
    <w:p>
      <w:r>
        <w:rPr>
          <w:b/>
          <w:u w:val="single"/>
        </w:rPr>
        <w:t xml:space="preserve">238392</w:t>
      </w:r>
    </w:p>
    <w:p>
      <w:r>
        <w:t xml:space="preserve">@Element_Five Näyttää siltä, että he ovat todella kovia taistelijoita... toisin kuin isänsä;-) MUAHAHAHAHA</w:t>
      </w:r>
    </w:p>
    <w:p>
      <w:r>
        <w:rPr>
          <w:b/>
          <w:u w:val="single"/>
        </w:rPr>
        <w:t xml:space="preserve">238393</w:t>
      </w:r>
    </w:p>
    <w:p>
      <w:r>
        <w:t xml:space="preserve">Hengästyttävää.....rahan tienaaminen presidenttikunnasta ja hänen idioottimaiset kannattajansa eivät näe siinä ongelmaa.... https://t.co/yt9Hqhw7qk</w:t>
      </w:r>
    </w:p>
    <w:p>
      <w:r>
        <w:rPr>
          <w:b/>
          <w:u w:val="single"/>
        </w:rPr>
        <w:t xml:space="preserve">238394</w:t>
      </w:r>
    </w:p>
    <w:p>
      <w:r>
        <w:t xml:space="preserve">RT @bmoschetti: @EricLiptonNYT Kuvittele, että Obama tai HC tekisi näin - media ja republikaanit romahtaisivat! ...MIKSI ei, kun Idioottipoika tekee...</w:t>
      </w:r>
    </w:p>
    <w:p>
      <w:r>
        <w:rPr>
          <w:b/>
          <w:u w:val="single"/>
        </w:rPr>
        <w:t xml:space="preserve">238395</w:t>
      </w:r>
    </w:p>
    <w:p>
      <w:r>
        <w:t xml:space="preserve">#SanFranciscoGiants #WeAreSF #Tumblr jordunne: chicagoblackcubs: jordunne: chicagoblackcubs: ... https://t.co/BTkHpJivSF #...</w:t>
      </w:r>
    </w:p>
    <w:p>
      <w:r>
        <w:rPr>
          <w:b/>
          <w:u w:val="single"/>
        </w:rPr>
        <w:t xml:space="preserve">238396</w:t>
      </w:r>
    </w:p>
    <w:p>
      <w:r>
        <w:t xml:space="preserve">Napauta napauta napauta sitä persettä ja tee siitä ilkeä.</w:t>
        <w:t xml:space="preserve">Clap clap clap clap that ass make it nasty</w:t>
        <w:br/>
        <w:t xml:space="preserve">Tap tap tap tap tap that ass make it nasty (_!_)</w:t>
      </w:r>
    </w:p>
    <w:p>
      <w:r>
        <w:rPr>
          <w:b/>
          <w:u w:val="single"/>
        </w:rPr>
        <w:t xml:space="preserve">238397</w:t>
      </w:r>
    </w:p>
    <w:p>
      <w:r>
        <w:t xml:space="preserve">Neekerit eivät vihaa teitä, he eivät vain pidä teistä ihmisenä. 😂😂😂</w:t>
      </w:r>
    </w:p>
    <w:p>
      <w:r>
        <w:rPr>
          <w:b/>
          <w:u w:val="single"/>
        </w:rPr>
        <w:t xml:space="preserve">238398</w:t>
      </w:r>
    </w:p>
    <w:p>
      <w:r>
        <w:t xml:space="preserve">Olen niin sairas Rickistä, että luotan tuohon ämmään #TalkingDead...</w:t>
      </w:r>
    </w:p>
    <w:p>
      <w:r>
        <w:rPr>
          <w:b/>
          <w:u w:val="single"/>
        </w:rPr>
        <w:t xml:space="preserve">238399</w:t>
      </w:r>
    </w:p>
    <w:p>
      <w:r>
        <w:t xml:space="preserve">Let Me Go By My Man Girl ; You Hoes Miserable On God 😹😘😘</w:t>
      </w:r>
    </w:p>
    <w:p>
      <w:r>
        <w:rPr>
          <w:b/>
          <w:u w:val="single"/>
        </w:rPr>
        <w:t xml:space="preserve">238400</w:t>
      </w:r>
    </w:p>
    <w:p>
      <w:r>
        <w:t xml:space="preserve">@pr0xiii vitut siitä!!!! Teollistamisen ei pitäisi olla PH:n prioriteetti, vittu sentään, me tarvitsemme MAATALOUSTA.</w:t>
      </w:r>
    </w:p>
    <w:p>
      <w:r>
        <w:rPr>
          <w:b/>
          <w:u w:val="single"/>
        </w:rPr>
        <w:t xml:space="preserve">238401</w:t>
      </w:r>
    </w:p>
    <w:p>
      <w:r>
        <w:t xml:space="preserve">RT @Daniel_slaw: Becchetti!!!! #LOFC https://t.co/VX58pYYisF</w:t>
      </w:r>
    </w:p>
    <w:p>
      <w:r>
        <w:rPr>
          <w:b/>
          <w:u w:val="single"/>
        </w:rPr>
        <w:t xml:space="preserve">238402</w:t>
      </w:r>
    </w:p>
    <w:p>
      <w:r>
        <w:t xml:space="preserve">@NBCNews Ei Donald Trump, tämä kaikki on sinun syytäsi!!! Pakkaa laukkusi tyhmä narsistinen hullu perseesi on erotettu!!!</w:t>
      </w:r>
    </w:p>
    <w:p>
      <w:r>
        <w:rPr>
          <w:b/>
          <w:u w:val="single"/>
        </w:rPr>
        <w:t xml:space="preserve">238403</w:t>
      </w:r>
    </w:p>
    <w:p>
      <w:r>
        <w:t xml:space="preserve">Lavar Ballin oli aika olla hiljaa jo kuukausi tai kaksi sitten... nyt hän on vain idiootti.</w:t>
      </w:r>
    </w:p>
    <w:p>
      <w:r>
        <w:rPr>
          <w:b/>
          <w:u w:val="single"/>
        </w:rPr>
        <w:t xml:space="preserve">238404</w:t>
      </w:r>
    </w:p>
    <w:p>
      <w:r>
        <w:t xml:space="preserve">Narttu, sinulla on 7 koiraa, senkin ilkeä https://t.co/EpfvkXHOoC</w:t>
      </w:r>
    </w:p>
    <w:p>
      <w:r>
        <w:rPr>
          <w:b/>
          <w:u w:val="single"/>
        </w:rPr>
        <w:t xml:space="preserve">238405</w:t>
      </w:r>
    </w:p>
    <w:p>
      <w:r>
        <w:t xml:space="preserve">@BustyKelli Ei hätää! Olet paha perse ja sinun täytyy jatkaa paha perse olemista *hi5*</w:t>
      </w:r>
    </w:p>
    <w:p>
      <w:r>
        <w:rPr>
          <w:b/>
          <w:u w:val="single"/>
        </w:rPr>
        <w:t xml:space="preserve">238406</w:t>
      </w:r>
    </w:p>
    <w:p>
      <w:r>
        <w:t xml:space="preserve">RT @bukowski_quote: Charles Bukowski: Olemme niin vitun tylsiä.</w:t>
      </w:r>
    </w:p>
    <w:p>
      <w:r>
        <w:rPr>
          <w:b/>
          <w:u w:val="single"/>
        </w:rPr>
        <w:t xml:space="preserve">238407</w:t>
      </w:r>
    </w:p>
    <w:p>
      <w:r>
        <w:t xml:space="preserve">Me olemme Hate Crew! Me seisomme emmekä kaadu. Olemme kaikki yhdenkään puolesta ja kukaan kaikkien puolesta.</w:t>
        <w:br/>
        <w:t xml:space="preserve"> Haistakaa vittu! Me taistelemme... https://t.co/zdJHQFXj2l...</w:t>
      </w:r>
    </w:p>
    <w:p>
      <w:r>
        <w:rPr>
          <w:b/>
          <w:u w:val="single"/>
        </w:rPr>
        <w:t xml:space="preserve">238408</w:t>
      </w:r>
    </w:p>
    <w:p>
      <w:r>
        <w:t xml:space="preserve">Rukoilen 4nemin puolesta tuossa valituksessa! 🙏 Fuck da feds &amp;amp; The fed ass niggas !!!! #SNITCHK</w:t>
      </w:r>
    </w:p>
    <w:p>
      <w:r>
        <w:rPr>
          <w:b/>
          <w:u w:val="single"/>
        </w:rPr>
        <w:t xml:space="preserve">238409</w:t>
      </w:r>
    </w:p>
    <w:p>
      <w:r>
        <w:t xml:space="preserve">RT @Infinite7Facts: [PIC] 170402 Han Minjungin Instagram-päivitys Sungjongin kanssa https://t.co/pOCUz4hd4i https://t.co/XNRWdU7bjD https://t.co/XNRWdU7bjD</w:t>
      </w:r>
    </w:p>
    <w:p>
      <w:r>
        <w:rPr>
          <w:b/>
          <w:u w:val="single"/>
        </w:rPr>
        <w:t xml:space="preserve">238410</w:t>
      </w:r>
    </w:p>
    <w:p>
      <w:r>
        <w:t xml:space="preserve">RT @texyellowdogdem: &amp;gt;&amp;gt;&amp;gt; Indianan edustajainhuone hyväksyy lakiehdotuksen, jonka tarkoituksena on rampauttaa osavaltion kasvava aurinkokattoteollisuus https://t.co/u....</w:t>
      </w:r>
    </w:p>
    <w:p>
      <w:r>
        <w:rPr>
          <w:b/>
          <w:u w:val="single"/>
        </w:rPr>
        <w:t xml:space="preserve">238411</w:t>
      </w:r>
    </w:p>
    <w:p>
      <w:r>
        <w:t xml:space="preserve">RT @fabianlassiter_: IM FUCKING SCREAMING. MITÄ HÄN VETÄÄ ULOS !!!💀 https://t.co/LloCHMdfr2 https://t.co/LloCHMdfr2</w:t>
      </w:r>
    </w:p>
    <w:p>
      <w:r>
        <w:rPr>
          <w:b/>
          <w:u w:val="single"/>
        </w:rPr>
        <w:t xml:space="preserve">238412</w:t>
      </w:r>
    </w:p>
    <w:p>
      <w:r>
        <w:t xml:space="preserve">RT @HoodAcademic: https://t.co/4cMX2ql0J6 https://t.co/4cMX2ql0J6...</w:t>
      </w:r>
    </w:p>
    <w:p>
      <w:r>
        <w:rPr>
          <w:b/>
          <w:u w:val="single"/>
        </w:rPr>
        <w:t xml:space="preserve">238413</w:t>
      </w:r>
    </w:p>
    <w:p>
      <w:r>
        <w:t xml:space="preserve">Inhoan, kun reseptejä ponnahtaa aikajanallani, olen vitun nälkäinen &amp;amp; se ei auta</w:t>
      </w:r>
    </w:p>
    <w:p>
      <w:r>
        <w:rPr>
          <w:b/>
          <w:u w:val="single"/>
        </w:rPr>
        <w:t xml:space="preserve">238414</w:t>
      </w:r>
    </w:p>
    <w:p>
      <w:r>
        <w:t xml:space="preserve">RT @LostArtistSM: LETS FUCKING GOOO!!! https://t.co/9xhcccLadV</w:t>
      </w:r>
    </w:p>
    <w:p>
      <w:r>
        <w:rPr>
          <w:b/>
          <w:u w:val="single"/>
        </w:rPr>
        <w:t xml:space="preserve">238415</w:t>
      </w:r>
    </w:p>
    <w:p>
      <w:r>
        <w:t xml:space="preserve">Tuntuu kuin lastaus 40 laittaa sen nigga päähän, puhaltaa ulos huonoja tarinoita</w:t>
      </w:r>
    </w:p>
    <w:p>
      <w:r>
        <w:rPr>
          <w:b/>
          <w:u w:val="single"/>
        </w:rPr>
        <w:t xml:space="preserve">238416</w:t>
      </w:r>
    </w:p>
    <w:p>
      <w:r>
        <w:t xml:space="preserve">RT @Rico_nastyy: ..... ÄMMÄ OLET NÄIN HULLU KOKO MATKAN TEXASISSA ??!!!!! ET EDES KÄY TÄÄLLÄ https://t.co/XYyrE24ieh</w:t>
      </w:r>
    </w:p>
    <w:p>
      <w:r>
        <w:rPr>
          <w:b/>
          <w:u w:val="single"/>
        </w:rPr>
        <w:t xml:space="preserve">238417</w:t>
      </w:r>
    </w:p>
    <w:p>
      <w:r>
        <w:t xml:space="preserve">RT @thewayoftheid: MINÄ EN VOI SAADA YHTÄÄN VITTUTAUKOA PRESIDENTIN TYPERÄSTÄ ASS-ANTIKIELESTÄ!</w:t>
      </w:r>
    </w:p>
    <w:p>
      <w:r>
        <w:rPr>
          <w:b/>
          <w:u w:val="single"/>
        </w:rPr>
        <w:t xml:space="preserve">238418</w:t>
      </w:r>
    </w:p>
    <w:p>
      <w:r>
        <w:t xml:space="preserve">@HunterLahasky @mikeharris_n MITÄ MIKEN PITÄÄ TEHDÄ saadakseen vitun GRAMMYN?!</w:t>
      </w:r>
    </w:p>
    <w:p>
      <w:r>
        <w:rPr>
          <w:b/>
          <w:u w:val="single"/>
        </w:rPr>
        <w:t xml:space="preserve">238419</w:t>
      </w:r>
    </w:p>
    <w:p>
      <w:r>
        <w:t xml:space="preserve">Onko APC kömpelö eunukki vai jälkeenjäänyt pikkulapsi? https://t.co/bvfbhmxGc3 https://t.co/gs8kBhCZEd https://t.co/gs8kBhCZEd</w:t>
      </w:r>
    </w:p>
    <w:p>
      <w:r>
        <w:rPr>
          <w:b/>
          <w:u w:val="single"/>
        </w:rPr>
        <w:t xml:space="preserve">238420</w:t>
      </w:r>
    </w:p>
    <w:p>
      <w:r>
        <w:t xml:space="preserve">juuri menin Luulin, että olin valmis tämän paskan viikon jälkeen hälytysjärjestelmä ei toimi enkä voi lähteä. VOI LUOJA! VIHAAN TÄTÄ PAIKKAA!</w:t>
      </w:r>
    </w:p>
    <w:p>
      <w:r>
        <w:rPr>
          <w:b/>
          <w:u w:val="single"/>
        </w:rPr>
        <w:t xml:space="preserve">238421</w:t>
      </w:r>
    </w:p>
    <w:p>
      <w:r>
        <w:t xml:space="preserve">RT @FunSizedFazio: Pahinta lorainissa asumisessa ei ole rikollisuus, ruukkukuopat tai mikään vastaava. Se on se, että pormestarini on Ch....</w:t>
      </w:r>
    </w:p>
    <w:p>
      <w:r>
        <w:rPr>
          <w:b/>
          <w:u w:val="single"/>
        </w:rPr>
        <w:t xml:space="preserve">238422</w:t>
      </w:r>
    </w:p>
    <w:p>
      <w:r>
        <w:t xml:space="preserve">@ItsMamaTO @Kayla_kay_oh kaikki siksi, että olen maailman suurin idiootti enkä osaa lukea!</w:t>
      </w:r>
    </w:p>
    <w:p>
      <w:r>
        <w:rPr>
          <w:b/>
          <w:u w:val="single"/>
        </w:rPr>
        <w:t xml:space="preserve">238423</w:t>
      </w:r>
    </w:p>
    <w:p>
      <w:r>
        <w:t xml:space="preserve">Birkenaun keskitysleirillä natsi-Saksassa paikallinen väestö yritti sivuuttaa tiedon juutalaisten raa'asta pahoinpitelystä vuonna 1945. https://t.co/HaMKJLiNE4</w:t>
      </w:r>
    </w:p>
    <w:p>
      <w:r>
        <w:rPr>
          <w:b/>
          <w:u w:val="single"/>
        </w:rPr>
        <w:t xml:space="preserve">238424</w:t>
      </w:r>
    </w:p>
    <w:p>
      <w:r>
        <w:t xml:space="preserve">@GolfDigest miten ne idiootit @LPGA:sta voivat nukkua tänä yönä tuon sääntöpuhelun jälkeen?? #badcall #LexiThompson</w:t>
      </w:r>
    </w:p>
    <w:p>
      <w:r>
        <w:rPr>
          <w:b/>
          <w:u w:val="single"/>
        </w:rPr>
        <w:t xml:space="preserve">238425</w:t>
      </w:r>
    </w:p>
    <w:p>
      <w:r>
        <w:t xml:space="preserve">Y'all nigga terrible @ Washington, District of Columbia https://t.co/dWKMyjt2nJ</w:t>
      </w:r>
    </w:p>
    <w:p>
      <w:r>
        <w:rPr>
          <w:b/>
          <w:u w:val="single"/>
        </w:rPr>
        <w:t xml:space="preserve">238426</w:t>
      </w:r>
    </w:p>
    <w:p>
      <w:r>
        <w:t xml:space="preserve">Ei veli se paska oli ilkeää silloin ja on ilkeää nytkin 😂 https://t.co/b4xQVpQ6wb</w:t>
      </w:r>
    </w:p>
    <w:p>
      <w:r>
        <w:rPr>
          <w:b/>
          <w:u w:val="single"/>
        </w:rPr>
        <w:t xml:space="preserve">238427</w:t>
      </w:r>
    </w:p>
    <w:p>
      <w:r>
        <w:t xml:space="preserve">RT @GlitchworksArt: hänen pukunsa oli BIRD ALIENSin rakentama, te vitun idiootit</w:t>
        <w:br/>
        <w:br/>
        <w:t xml:space="preserve">miehet minun perseeni https://t.co/aObKPsdv3o</w:t>
      </w:r>
    </w:p>
    <w:p>
      <w:r>
        <w:rPr>
          <w:b/>
          <w:u w:val="single"/>
        </w:rPr>
        <w:t xml:space="preserve">238428</w:t>
      </w:r>
    </w:p>
    <w:p>
      <w:r>
        <w:t xml:space="preserve">@thehill Ja tämä idiootti tappaa sinut!!!! https://t.co/yzWlmJj5G2</w:t>
      </w:r>
    </w:p>
    <w:p>
      <w:r>
        <w:rPr>
          <w:b/>
          <w:u w:val="single"/>
        </w:rPr>
        <w:t xml:space="preserve">238429</w:t>
      </w:r>
    </w:p>
    <w:p>
      <w:r>
        <w:t xml:space="preserve">RT @AndyRichter: Get Out -elokuvan jatko-osa näyttää helvetin pelottavalta. https://t.co/cJRwj2QjzP</w:t>
      </w:r>
    </w:p>
    <w:p>
      <w:r>
        <w:rPr>
          <w:b/>
          <w:u w:val="single"/>
        </w:rPr>
        <w:t xml:space="preserve">238430</w:t>
      </w:r>
    </w:p>
    <w:p>
      <w:r>
        <w:t xml:space="preserve">RT @RiotFest: Tämä on vitun kamalaa. Ihmisillä ei ole enää mitään kunnioitusta. https://t.co/GHPyGPnidl</w:t>
      </w:r>
    </w:p>
    <w:p>
      <w:r>
        <w:rPr>
          <w:b/>
          <w:u w:val="single"/>
        </w:rPr>
        <w:t xml:space="preserve">238431</w:t>
      </w:r>
    </w:p>
    <w:p>
      <w:r>
        <w:t xml:space="preserve">RT @mirandalyn_: Ihmiset tietävät, mutta HOES silti "yrittää" &amp;amp; GET WITH YO MAN!!!! LIKE BTFU!!!</w:t>
      </w:r>
    </w:p>
    <w:p>
      <w:r>
        <w:rPr>
          <w:b/>
          <w:u w:val="single"/>
        </w:rPr>
        <w:t xml:space="preserve">238432</w:t>
      </w:r>
    </w:p>
    <w:p>
      <w:r>
        <w:t xml:space="preserve">RT @mirandalyn_: Ihmiset tietävät, mutta HOES silti "yrittää" &amp;amp; GET WITH YO MAN!!!! LIKE BTFU!!!</w:t>
      </w:r>
    </w:p>
    <w:p>
      <w:r>
        <w:rPr>
          <w:b/>
          <w:u w:val="single"/>
        </w:rPr>
        <w:t xml:space="preserve">238433</w:t>
      </w:r>
    </w:p>
    <w:p>
      <w:r>
        <w:t xml:space="preserve">kaikki narttuni huonoja, et koskaan näe minua rumien naaraiden seurassa 😂</w:t>
      </w:r>
    </w:p>
    <w:p>
      <w:r>
        <w:rPr>
          <w:b/>
          <w:u w:val="single"/>
        </w:rPr>
        <w:t xml:space="preserve">238434</w:t>
      </w:r>
    </w:p>
    <w:p>
      <w:r>
        <w:t xml:space="preserve">@KonyChimel Luulisi, että jossain vaiheessa smark-yleisö tajuaisi, että joka viikko JBL kutsuu heitä idioottimaisiksi vauvoiksi.</w:t>
      </w:r>
    </w:p>
    <w:p>
      <w:r>
        <w:rPr>
          <w:b/>
          <w:u w:val="single"/>
        </w:rPr>
        <w:t xml:space="preserve">238435</w:t>
      </w:r>
    </w:p>
    <w:p>
      <w:r>
        <w:t xml:space="preserve">RT @eduardo_LACS: WTF ETELÄ-AFRIKKA?? Mitä helvettiä teette poistamalla sarvikuonon sarven myyntikiellon???? Törkeä &amp;amp; typerä https://t.co/sT....</w:t>
      </w:r>
    </w:p>
    <w:p>
      <w:r>
        <w:rPr>
          <w:b/>
          <w:u w:val="single"/>
        </w:rPr>
        <w:t xml:space="preserve">238436</w:t>
      </w:r>
    </w:p>
    <w:p>
      <w:r>
        <w:t xml:space="preserve">RT @XplodingUnicorn: [sataa taukoamatta 2 päivää]</w:t>
        <w:br/>
        <w:br/>
        <w:t xml:space="preserve">Vaimo: Tarvitsemme melkein arkin</w:t>
        <w:br/>
        <w:br/>
        <w:t xml:space="preserve">Minä: Veneen vai sen, joka sulattaa natsien naamat?</w:t>
        <w:br/>
        <w:br/>
        <w:t xml:space="preserve">Vaimo:</w:t>
        <w:br/>
        <w:br/>
        <w:t xml:space="preserve">Minä:</w:t>
      </w:r>
    </w:p>
    <w:p>
      <w:r>
        <w:rPr>
          <w:b/>
          <w:u w:val="single"/>
        </w:rPr>
        <w:t xml:space="preserve">238437</w:t>
      </w:r>
    </w:p>
    <w:p>
      <w:r>
        <w:t xml:space="preserve">Kuunnellessani tätä ääliö Eric Swalwellia en voinut uskoa korviani, kun kuulin tämän idiootin höpöttävän hyvin harjoiteltua järjetöntä retoriikkaa.</w:t>
      </w:r>
    </w:p>
    <w:p>
      <w:r>
        <w:rPr>
          <w:b/>
          <w:u w:val="single"/>
        </w:rPr>
        <w:t xml:space="preserve">238438</w:t>
      </w:r>
    </w:p>
    <w:p>
      <w:r>
        <w:t xml:space="preserve">https://t.co/XUE27MNQ6N - ostakaa supermarketeista aina rumat hedelmät! 🍏🍎🍐🍊🍋🍓🍇🍉🍌🍈🍍🍑</w:t>
      </w:r>
    </w:p>
    <w:p>
      <w:r>
        <w:rPr>
          <w:b/>
          <w:u w:val="single"/>
        </w:rPr>
        <w:t xml:space="preserve">238439</w:t>
      </w:r>
    </w:p>
    <w:p>
      <w:r>
        <w:t xml:space="preserve">RT @bruce_arthur: Jos idiootti vävy syrjäyttää mielipuolisen rasistin, se on parannus https://t.co/5C9IiOx1Ki</w:t>
      </w:r>
    </w:p>
    <w:p>
      <w:r>
        <w:rPr>
          <w:b/>
          <w:u w:val="single"/>
        </w:rPr>
        <w:t xml:space="preserve">238440</w:t>
      </w:r>
    </w:p>
    <w:p>
      <w:r>
        <w:t xml:space="preserve">@Daggy1 @dexybailman Helvetti #Benghazin jälkeen Asekauppa meni pieleen! En epäile mitään, mitä nämä persreiät DC: ssä eivät tee vallan ja taskujen vuoksi!</w:t>
      </w:r>
    </w:p>
    <w:p>
      <w:r>
        <w:rPr>
          <w:b/>
          <w:u w:val="single"/>
        </w:rPr>
        <w:t xml:space="preserve">238441</w:t>
      </w:r>
    </w:p>
    <w:p>
      <w:r>
        <w:t xml:space="preserve">Vihaan tätä kusipäätä, mutta hän osui oikeaan. https://t.co/7S7Ln7kQTB</w:t>
      </w:r>
    </w:p>
    <w:p>
      <w:r>
        <w:rPr>
          <w:b/>
          <w:u w:val="single"/>
        </w:rPr>
        <w:t xml:space="preserve">238442</w:t>
      </w:r>
    </w:p>
    <w:p>
      <w:r>
        <w:t xml:space="preserve">RT @b2vty: ┏┓ in</w:t>
        <w:br/>
        <w:t xml:space="preserve">┃┃╱╲ this</w:t>
        <w:br/>
        <w:t xml:space="preserve">┃╱╱╲╲ house we</w:t>
        <w:br/>
        <w:t xml:space="preserve">╱╱╭╮╲╲ fucking hate</w:t>
        <w:br/>
        <w:t xml:space="preserve">▔▏┗┛▕▔ cube ent</w:t>
        <w:br/>
        <w:t xml:space="preserve">╱▔▔▔▔▔▔▔▔▔▔╲</w:t>
        <w:br/>
        <w:t xml:space="preserve">╱╱┏┳┓╭╮┏┳┓ ╲╲</w:t>
        <w:br/>
        <w:t xml:space="preserve">▔▏┗┻┛┃┃┗┻┛▕▔</w:t>
      </w:r>
    </w:p>
    <w:p>
      <w:r>
        <w:rPr>
          <w:b/>
          <w:u w:val="single"/>
        </w:rPr>
        <w:t xml:space="preserve">238443</w:t>
      </w:r>
    </w:p>
    <w:p>
      <w:r>
        <w:t xml:space="preserve">@thehill Ehkäpä kongressin jäseniltä pitäisi vaatia älykkyystestiä. Tämä idiootti ja Sheila Jackson Lee reputtaisivat.</w:t>
      </w:r>
    </w:p>
    <w:p>
      <w:r>
        <w:rPr>
          <w:b/>
          <w:u w:val="single"/>
        </w:rPr>
        <w:t xml:space="preserve">238444</w:t>
      </w:r>
    </w:p>
    <w:p>
      <w:r>
        <w:t xml:space="preserve">RT @ParissaXo: Olen kyllästynyt teihin feministisiin narttuihin, koska tämä on aivan ällöttävää https://t.co/S91o478GJ2</w:t>
      </w:r>
    </w:p>
    <w:p>
      <w:r>
        <w:rPr>
          <w:b/>
          <w:u w:val="single"/>
        </w:rPr>
        <w:t xml:space="preserve">238445</w:t>
      </w:r>
    </w:p>
    <w:p>
      <w:r>
        <w:t xml:space="preserve">Omg miksi kukaan ei voi vastata siihen vitun puhelimeen !!!!!!!!</w:t>
      </w:r>
    </w:p>
    <w:p>
      <w:r>
        <w:rPr>
          <w:b/>
          <w:u w:val="single"/>
        </w:rPr>
        <w:t xml:space="preserve">238446</w:t>
      </w:r>
    </w:p>
    <w:p>
      <w:r>
        <w:t xml:space="preserve">RT @huntigula: [Miksi...miksi tämä on olemassa? kuka halusi tätä? kuka helvetti pyysi tätä? kuka helvetti pyysi....</w:t>
      </w:r>
    </w:p>
    <w:p>
      <w:r>
        <w:rPr>
          <w:b/>
          <w:u w:val="single"/>
        </w:rPr>
        <w:t xml:space="preserve">238447</w:t>
      </w:r>
    </w:p>
    <w:p>
      <w:r>
        <w:t xml:space="preserve">RT @comfizie: ANC:n idiootit ja roistot yrittävät käyttää rotukorttia. Your president is fuken corupt nd yall will know us well ka 2019.  #PeoplesMarch</w:t>
      </w:r>
    </w:p>
    <w:p>
      <w:r>
        <w:rPr>
          <w:b/>
          <w:u w:val="single"/>
        </w:rPr>
        <w:t xml:space="preserve">238448</w:t>
      </w:r>
    </w:p>
    <w:p>
      <w:r>
        <w:t xml:space="preserve">HARRY VITTU DOMINOI TUOTA BIISIÄ!!!! HÄN RÄJÄYTTI MINUT!</w:t>
      </w:r>
    </w:p>
    <w:p>
      <w:r>
        <w:rPr>
          <w:b/>
          <w:u w:val="single"/>
        </w:rPr>
        <w:t xml:space="preserve">238449</w:t>
      </w:r>
    </w:p>
    <w:p>
      <w:r>
        <w:t xml:space="preserve">RT @alejandraxabn: unihalvaus on vitun pahin asia, jonka voi kokea.</w:t>
      </w:r>
    </w:p>
    <w:p>
      <w:r>
        <w:rPr>
          <w:b/>
          <w:u w:val="single"/>
        </w:rPr>
        <w:t xml:space="preserve">238450</w:t>
      </w:r>
    </w:p>
    <w:p>
      <w:r>
        <w:t xml:space="preserve">Yall Check Out My Music 💯 Let Me Know If You Fucking With It!</w:t>
      </w:r>
    </w:p>
    <w:p>
      <w:r>
        <w:rPr>
          <w:b/>
          <w:u w:val="single"/>
        </w:rPr>
        <w:t xml:space="preserve">238451</w:t>
      </w:r>
    </w:p>
    <w:p>
      <w:r>
        <w:t xml:space="preserve">RT @activist360: Onnittelut kaikille niille idiooteille, jotka valitsivat tämän a***reiän: Trump allekirjoitti juuri pois internetin yksityisyytesi https://t.co/...</w:t>
      </w:r>
    </w:p>
    <w:p>
      <w:r>
        <w:rPr>
          <w:b/>
          <w:u w:val="single"/>
        </w:rPr>
        <w:t xml:space="preserve">238452</w:t>
      </w:r>
    </w:p>
    <w:p>
      <w:r>
        <w:t xml:space="preserve">Jos hallitukset haluavat pysäyttää pakolaiset, ne voivat pysäyttää ne, SULJETTAKAA VITTUUN RAJAT!!!!!!!!!!!!!!!!!!! https://t.co/TgIkLJp4fV.</w:t>
      </w:r>
    </w:p>
    <w:p>
      <w:r>
        <w:rPr>
          <w:b/>
          <w:u w:val="single"/>
        </w:rPr>
        <w:t xml:space="preserve">238453</w:t>
      </w:r>
    </w:p>
    <w:p>
      <w:r>
        <w:t xml:space="preserve">RT @ayeekkayla: Vihaan niitä vitun opettajia, jotka merkitsevät sinut myöhässä, koska et ole istumassa, kun kello soi...</w:t>
      </w:r>
    </w:p>
    <w:p>
      <w:r>
        <w:rPr>
          <w:b/>
          <w:u w:val="single"/>
        </w:rPr>
        <w:t xml:space="preserve">238454</w:t>
      </w:r>
    </w:p>
    <w:p>
      <w:r>
        <w:t xml:space="preserve">RT @ItsFreemanII: Häntä nussittiin ja hän teeskenteli, että se oli aprillipäivä..... Kuinka tyhmiä nämä olennot voivat olla?</w:t>
      </w:r>
    </w:p>
    <w:p>
      <w:r>
        <w:rPr>
          <w:b/>
          <w:u w:val="single"/>
        </w:rPr>
        <w:t xml:space="preserve">238455</w:t>
      </w:r>
    </w:p>
    <w:p>
      <w:r>
        <w:t xml:space="preserve">Odota hetki....... Se oli vain pahaa unta????. #GrimmFinale</w:t>
      </w:r>
    </w:p>
    <w:p>
      <w:r>
        <w:rPr>
          <w:b/>
          <w:u w:val="single"/>
        </w:rPr>
        <w:t xml:space="preserve">238456</w:t>
      </w:r>
    </w:p>
    <w:p>
      <w:r>
        <w:t xml:space="preserve">"1. Tuo on loukkaavaa, koska VIHAAN apinoita, 2. Olet vitun idiootti."</w:t>
      </w:r>
    </w:p>
    <w:p>
      <w:r>
        <w:rPr>
          <w:b/>
          <w:u w:val="single"/>
        </w:rPr>
        <w:t xml:space="preserve">238457</w:t>
      </w:r>
    </w:p>
    <w:p>
      <w:r>
        <w:t xml:space="preserve">RT @slut_gazer: JulesJordan: Hitto @_jasmine_jae paljastaa kaiken @JulesJordanille, katso tuota vitun creampie! https://t.co/4bI3mtDR8W</w:t>
      </w:r>
    </w:p>
    <w:p>
      <w:r>
        <w:rPr>
          <w:b/>
          <w:u w:val="single"/>
        </w:rPr>
        <w:t xml:space="preserve">238458</w:t>
      </w:r>
    </w:p>
    <w:p>
      <w:r>
        <w:t xml:space="preserve">RT @MannyMua733: HOLY SHIT JSCXMANNY TULOSSA HUOMENNA!!!! Aion huutaa! 10AM PST!  😍😩😍😩😍😍😩😍 https://t.co/BkoYPXicEz</w:t>
      </w:r>
    </w:p>
    <w:p>
      <w:r>
        <w:rPr>
          <w:b/>
          <w:u w:val="single"/>
        </w:rPr>
        <w:t xml:space="preserve">238459</w:t>
      </w:r>
    </w:p>
    <w:p>
      <w:r>
        <w:t xml:space="preserve">RT @Sanvers_Rae:</w:t>
        <w:t xml:space="preserve">Maggie Sawyer, lesbo, jota on suojeltava hinnalla millä hyvänsä: [menee taisteluun ilman luotiliiviä]</w:t>
        <w:br/>
        <w:t xml:space="preserve">Me: "LET ME BE YO....</w:t>
      </w:r>
    </w:p>
    <w:p>
      <w:r>
        <w:rPr>
          <w:b/>
          <w:u w:val="single"/>
        </w:rPr>
        <w:t xml:space="preserve">238460</w:t>
      </w:r>
    </w:p>
    <w:p>
      <w:r>
        <w:t xml:space="preserve">Harmi, että pieksimme teidät vuonna 2007 #GiantsPride https://t.co/4MMy1MLAw9 https://t.co/4MMy1MLAw9</w:t>
      </w:r>
    </w:p>
    <w:p>
      <w:r>
        <w:rPr>
          <w:b/>
          <w:u w:val="single"/>
        </w:rPr>
        <w:t xml:space="preserve">238461</w:t>
      </w:r>
    </w:p>
    <w:p>
      <w:r>
        <w:t xml:space="preserve">Voi vittu ei missään nimessä! Ei minun perseeni https://t.co/84JWFtrEDJ</w:t>
      </w:r>
    </w:p>
    <w:p>
      <w:r>
        <w:rPr>
          <w:b/>
          <w:u w:val="single"/>
        </w:rPr>
        <w:t xml:space="preserve">238462</w:t>
      </w:r>
    </w:p>
    <w:p>
      <w:r>
        <w:t xml:space="preserve">RT @Virtuous_Queen_: WTF?!??? MITEN?!?!?!? VITUN MITEN?!?!?? https://t.co/FHS0Layd6V https://t.co/FHS0Layd6V</w:t>
      </w:r>
    </w:p>
    <w:p>
      <w:r>
        <w:rPr>
          <w:b/>
          <w:u w:val="single"/>
        </w:rPr>
        <w:t xml:space="preserve">238463</w:t>
      </w:r>
    </w:p>
    <w:p>
      <w:r>
        <w:t xml:space="preserve">RT @SimplyBetterAM: VOI HELVETIN HYVÄ LUOJA!!!!!!!!!!!!!!!</w:t>
      </w:r>
    </w:p>
    <w:p>
      <w:r>
        <w:rPr>
          <w:b/>
          <w:u w:val="single"/>
        </w:rPr>
        <w:t xml:space="preserve">238464</w:t>
      </w:r>
    </w:p>
    <w:p>
      <w:r>
        <w:t xml:space="preserve">RT @brianklaas: ABC News kertoo, että Syyria siirsi henkilöstöä, varusteita ja lentokoneita tukikohdasta ennen iskuja. https://t.co/LmvdFdp....</w:t>
      </w:r>
    </w:p>
    <w:p>
      <w:r>
        <w:rPr>
          <w:b/>
          <w:u w:val="single"/>
        </w:rPr>
        <w:t xml:space="preserve">238465</w:t>
      </w:r>
    </w:p>
    <w:p>
      <w:r>
        <w:t xml:space="preserve">Olen paha ämmä syntymäpäivänäni , NAILS ! Niput ! Korkokengät! Mekko! All dat 😏🤤 just cause</w:t>
      </w:r>
    </w:p>
    <w:p>
      <w:r>
        <w:rPr>
          <w:b/>
          <w:u w:val="single"/>
        </w:rPr>
        <w:t xml:space="preserve">238466</w:t>
      </w:r>
    </w:p>
    <w:p>
      <w:r>
        <w:t xml:space="preserve">RT @druknuncle: @princesmunchkin I FUCKING TOLD YA!</w:t>
      </w:r>
    </w:p>
    <w:p>
      <w:r>
        <w:rPr>
          <w:b/>
          <w:u w:val="single"/>
        </w:rPr>
        <w:t xml:space="preserve">238467</w:t>
      </w:r>
    </w:p>
    <w:p>
      <w:r>
        <w:t xml:space="preserve">Tämä nigga Harden vetää kahdesti ja missaa pahasti😂</w:t>
      </w:r>
    </w:p>
    <w:p>
      <w:r>
        <w:rPr>
          <w:b/>
          <w:u w:val="single"/>
        </w:rPr>
        <w:t xml:space="preserve">238468</w:t>
      </w:r>
    </w:p>
    <w:p>
      <w:r>
        <w:t xml:space="preserve">RT @ShiloBrock: Anteeksi, kaverit.</w:t>
      </w:r>
    </w:p>
    <w:p>
      <w:r>
        <w:rPr>
          <w:b/>
          <w:u w:val="single"/>
        </w:rPr>
        <w:t xml:space="preserve">238469</w:t>
      </w:r>
    </w:p>
    <w:p>
      <w:r>
        <w:t xml:space="preserve">RT @DiamondLakim: When you know who df you is none or this Twitter shit matters !!!! Tämä paska on COMEDY!!!! For laughs !!! Like df</w:t>
      </w:r>
    </w:p>
    <w:p>
      <w:r>
        <w:rPr>
          <w:b/>
          <w:u w:val="single"/>
        </w:rPr>
        <w:t xml:space="preserve">238470</w:t>
      </w:r>
    </w:p>
    <w:p>
      <w:r>
        <w:t xml:space="preserve">@WoozyKam Vihaan hänen luonteensa hänen emo dispositionsa hänen toimintansa periaatteessa kaikki Sasuke paitsi hänen voimansa vituttaa minua</w:t>
      </w:r>
    </w:p>
    <w:p>
      <w:r>
        <w:rPr>
          <w:b/>
          <w:u w:val="single"/>
        </w:rPr>
        <w:t xml:space="preserve">238471</w:t>
      </w:r>
    </w:p>
    <w:p>
      <w:r>
        <w:t xml:space="preserve">Tule katsomaan, kun idiootit pelaavat Forza Horizon 2:ta https://t.co/hYkheHUYXy</w:t>
      </w:r>
    </w:p>
    <w:p>
      <w:r>
        <w:rPr>
          <w:b/>
          <w:u w:val="single"/>
        </w:rPr>
        <w:t xml:space="preserve">238472</w:t>
      </w:r>
    </w:p>
    <w:p>
      <w:r>
        <w:t xml:space="preserve">Sanoin tuolle ämmälle, että hän on ruma .. toivottavasti sge ei loukkaannu 😬 ...</w:t>
      </w:r>
    </w:p>
    <w:p>
      <w:r>
        <w:rPr>
          <w:b/>
          <w:u w:val="single"/>
        </w:rPr>
        <w:t xml:space="preserve">238473</w:t>
      </w:r>
    </w:p>
    <w:p>
      <w:r>
        <w:t xml:space="preserve">@KelBambro @DavidDorber meidän kaverit ovat todellisia idiootteja😂😂😂</w:t>
      </w:r>
    </w:p>
    <w:p>
      <w:r>
        <w:rPr>
          <w:b/>
          <w:u w:val="single"/>
        </w:rPr>
        <w:t xml:space="preserve">238474</w:t>
      </w:r>
    </w:p>
    <w:p>
      <w:r>
        <w:t xml:space="preserve">RT @KeunteH: Asenteeni on aivan liian kauhea Softttttttt Ass nigggggaaa!!!!!!!🗣🗣🗣🗣🗣🗣🗣🗣🗣🗣🗣.</w:t>
      </w:r>
    </w:p>
    <w:p>
      <w:r>
        <w:rPr>
          <w:b/>
          <w:u w:val="single"/>
        </w:rPr>
        <w:t xml:space="preserve">238475</w:t>
      </w:r>
    </w:p>
    <w:p>
      <w:r>
        <w:t xml:space="preserve">vihaan selittää kuka olen ihmisille, jotka eivät tiedä. odotan heidän jo tietävän, mutta he eivät tiedä.</w:t>
      </w:r>
    </w:p>
    <w:p>
      <w:r>
        <w:rPr>
          <w:b/>
          <w:u w:val="single"/>
        </w:rPr>
        <w:t xml:space="preserve">238476</w:t>
      </w:r>
    </w:p>
    <w:p>
      <w:r>
        <w:t xml:space="preserve">RT @ShivAroor: A....</w:t>
      </w:r>
    </w:p>
    <w:p>
      <w:r>
        <w:rPr>
          <w:b/>
          <w:u w:val="single"/>
        </w:rPr>
        <w:t xml:space="preserve">238477</w:t>
      </w:r>
    </w:p>
    <w:p>
      <w:r>
        <w:t xml:space="preserve">RT @ParissaXo: Olen kyllästynyt teihin feministisiin ämmiin, koska tämä on aivan ällöttävää https://t.co/S91o478GJ2</w:t>
      </w:r>
    </w:p>
    <w:p>
      <w:r>
        <w:rPr>
          <w:b/>
          <w:u w:val="single"/>
        </w:rPr>
        <w:t xml:space="preserve">238478</w:t>
      </w:r>
    </w:p>
    <w:p>
      <w:r>
        <w:t xml:space="preserve">Nukkuminen aircondissa saa minut voimaan pahoin, ja olen edelleen hiki kuin helvetti.</w:t>
      </w:r>
    </w:p>
    <w:p>
      <w:r>
        <w:rPr>
          <w:b/>
          <w:u w:val="single"/>
        </w:rPr>
        <w:t xml:space="preserve">238479</w:t>
      </w:r>
    </w:p>
    <w:p>
      <w:r>
        <w:t xml:space="preserve">Jos luulet ettei se ole , painu helvettiin , vihaan sinua ja haluan puukottaa sinut kuoliaaksi .</w:t>
      </w:r>
    </w:p>
    <w:p>
      <w:r>
        <w:rPr>
          <w:b/>
          <w:u w:val="single"/>
        </w:rPr>
        <w:t xml:space="preserve">238480</w:t>
      </w:r>
    </w:p>
    <w:p>
      <w:r>
        <w:t xml:space="preserve">Kotiin pääseminen tähän aikaan on typerää, miten minun pitäisi nukkua, kun linnut ja aurinko ovat ulkona...</w:t>
      </w:r>
    </w:p>
    <w:p>
      <w:r>
        <w:rPr>
          <w:b/>
          <w:u w:val="single"/>
        </w:rPr>
        <w:t xml:space="preserve">238481</w:t>
      </w:r>
    </w:p>
    <w:p>
      <w:r>
        <w:t xml:space="preserve">@__eaeolian @radiomoderation Tiedätkö, kuka idiootti käyttää yhdyssanaa "mother-fucker"? vitun Macquarie</w:t>
      </w:r>
    </w:p>
    <w:p>
      <w:r>
        <w:rPr>
          <w:b/>
          <w:u w:val="single"/>
        </w:rPr>
        <w:t xml:space="preserve">238482</w:t>
      </w:r>
    </w:p>
    <w:p>
      <w:r>
        <w:t xml:space="preserve">@shellyclicks @Rosie Anteeksi, mutta olet yksinkertaisesti vitun idiootti. https://t.co/NE2Cg0oym6</w:t>
      </w:r>
    </w:p>
    <w:p>
      <w:r>
        <w:rPr>
          <w:b/>
          <w:u w:val="single"/>
        </w:rPr>
        <w:t xml:space="preserve">238483</w:t>
      </w:r>
    </w:p>
    <w:p>
      <w:r>
        <w:t xml:space="preserve">RT @Chloe_Jauregui: @Chloe_Jauregui: @Chloe_Jauregui osoittautuu, että hän on juuri päässyt vankilasta entisen tyttöystävänsä pahoinpitelystä, olen vitun inhottava ja pettynyt....</w:t>
      </w:r>
    </w:p>
    <w:p>
      <w:r>
        <w:rPr>
          <w:b/>
          <w:u w:val="single"/>
        </w:rPr>
        <w:t xml:space="preserve">238484</w:t>
      </w:r>
    </w:p>
    <w:p>
      <w:r>
        <w:t xml:space="preserve">.@BananaKarenina puhuu @Jezebelin kanssa fuksin hankaluudesta, sähköpostista ja The Idiotista https://t.co/yGsBKnPkaJ.</w:t>
      </w:r>
    </w:p>
    <w:p>
      <w:r>
        <w:rPr>
          <w:b/>
          <w:u w:val="single"/>
        </w:rPr>
        <w:t xml:space="preserve">238485</w:t>
      </w:r>
    </w:p>
    <w:p>
      <w:r>
        <w:t xml:space="preserve">RT @XplodingUnicorn: [sataa taukoamatta 2 päivää]</w:t>
        <w:br/>
        <w:br/>
        <w:t xml:space="preserve">Vaimo: Tarvitsemme melkein arkin</w:t>
        <w:br/>
        <w:br/>
        <w:t xml:space="preserve">Minä: Veneen vai sen, joka sulattaa natsien kasvot?</w:t>
        <w:br/>
        <w:br/>
        <w:t xml:space="preserve">Vaimo:</w:t>
        <w:br/>
        <w:br/>
        <w:t xml:space="preserve">Minä:</w:t>
      </w:r>
    </w:p>
    <w:p>
      <w:r>
        <w:rPr>
          <w:b/>
          <w:u w:val="single"/>
        </w:rPr>
        <w:t xml:space="preserve">238486</w:t>
      </w:r>
    </w:p>
    <w:p>
      <w:r>
        <w:t xml:space="preserve">@LoopdiLou Olen niin vitun kyllästynyt GOP:hen.  OMG, hallitkaa, piru vie!</w:t>
      </w:r>
    </w:p>
    <w:p>
      <w:r>
        <w:rPr>
          <w:b/>
          <w:u w:val="single"/>
        </w:rPr>
        <w:t xml:space="preserve">238487</w:t>
      </w:r>
    </w:p>
    <w:p>
      <w:r>
        <w:t xml:space="preserve">Onko Leonardilla 3 sormusta??</w:t>
        <w:br/>
        <w:t xml:space="preserve"> Vitun idiootti https://t.co/eIA9eyivKr</w:t>
      </w:r>
    </w:p>
    <w:p>
      <w:r>
        <w:rPr>
          <w:b/>
          <w:u w:val="single"/>
        </w:rPr>
        <w:t xml:space="preserve">238488</w:t>
      </w:r>
    </w:p>
    <w:p>
      <w:r>
        <w:t xml:space="preserve">Realismin piirtäminen on tuskallista, koska piirrän ihmisiä oikeasti... Tyyliteltyjä</w:t>
        <w:br/>
        <w:t xml:space="preserve">koska en pääse pakoon animea</w:t>
      </w:r>
    </w:p>
    <w:p>
      <w:r>
        <w:rPr>
          <w:b/>
          <w:u w:val="single"/>
        </w:rPr>
        <w:t xml:space="preserve">238489</w:t>
      </w:r>
    </w:p>
    <w:p>
      <w:r>
        <w:t xml:space="preserve">RT @trillsuade: 👎🏾.</w:t>
      </w:r>
    </w:p>
    <w:p>
      <w:r>
        <w:rPr>
          <w:b/>
          <w:u w:val="single"/>
        </w:rPr>
        <w:t xml:space="preserve">238490</w:t>
      </w:r>
    </w:p>
    <w:p>
      <w:r>
        <w:t xml:space="preserve">Se määrä aggressiivisia, epäkunnioittavia ja inhottavia nekruja, joiden kanssa olin tekemisissä tänä iltana, oli TODELLINEN. Vannon, että he halusivat kuolla.</w:t>
      </w:r>
    </w:p>
    <w:p>
      <w:r>
        <w:rPr>
          <w:b/>
          <w:u w:val="single"/>
        </w:rPr>
        <w:t xml:space="preserve">238491</w:t>
      </w:r>
    </w:p>
    <w:p>
      <w:r>
        <w:t xml:space="preserve">RT @lagueritaxo: JOS VIHAAT MINUA JONKUN MIEHEN TAKIA, OLET HELVETIN HULLU BOO!</w:t>
      </w:r>
    </w:p>
    <w:p>
      <w:r>
        <w:rPr>
          <w:b/>
          <w:u w:val="single"/>
        </w:rPr>
        <w:t xml:space="preserve">238492</w:t>
      </w:r>
    </w:p>
    <w:p>
      <w:r>
        <w:t xml:space="preserve">EN OLISI VOINUT KÄSITELLÄ TÄTÄ! KÄRSIVÄLLISYYTENI JA SIETOKYKYNI TÄLLAISIA TYPERIÄ NARTTUJA KOHTAAN ON OLEMATON. https://t.co/VFCephU2sh.</w:t>
      </w:r>
    </w:p>
    <w:p>
      <w:r>
        <w:rPr>
          <w:b/>
          <w:u w:val="single"/>
        </w:rPr>
        <w:t xml:space="preserve">238493</w:t>
      </w:r>
    </w:p>
    <w:p>
      <w:r>
        <w:t xml:space="preserve">RT @teenagewave: Nämä keksit ovat vitun ällöttäviä 😷 https://t.co/aEVQJGrzZN</w:t>
      </w:r>
    </w:p>
    <w:p>
      <w:r>
        <w:rPr>
          <w:b/>
          <w:u w:val="single"/>
        </w:rPr>
        <w:t xml:space="preserve">238494</w:t>
      </w:r>
    </w:p>
    <w:p>
      <w:r>
        <w:t xml:space="preserve">Brutal #Anal #Orgasmi saa hänen pillunsa virtaamaan https://t.co/u6eKx0qU2S #Sex #Porn https://t.co/NNjdJ9baUi #Sex #Porn https://t.co/NNjdJ9baUi</w:t>
      </w:r>
    </w:p>
    <w:p>
      <w:r>
        <w:rPr>
          <w:b/>
          <w:u w:val="single"/>
        </w:rPr>
        <w:t xml:space="preserve">238495</w:t>
      </w:r>
    </w:p>
    <w:p>
      <w:r>
        <w:t xml:space="preserve">RT @AnnCoulter: Const vaatii 2/3ds ääni ohittaa presidentin veto. Idiootti McCainin mukaan se vaatii myös 2/3ds-äänestyksen lain hyväksymiseksi...</w:t>
      </w:r>
    </w:p>
    <w:p>
      <w:r>
        <w:rPr>
          <w:b/>
          <w:u w:val="single"/>
        </w:rPr>
        <w:t xml:space="preserve">238496</w:t>
      </w:r>
    </w:p>
    <w:p>
      <w:r>
        <w:t xml:space="preserve">Vitun kansalliset mestarit!!!! https://t.co/IIRjV6Y9aS</w:t>
      </w:r>
    </w:p>
    <w:p>
      <w:r>
        <w:rPr>
          <w:b/>
          <w:u w:val="single"/>
        </w:rPr>
        <w:t xml:space="preserve">238497</w:t>
      </w:r>
    </w:p>
    <w:p>
      <w:r>
        <w:t xml:space="preserve">@kaleidamoke Mutta sinä olet minun vitun siskoni, Brie. &amp;amp; tiedät sen!</w:t>
      </w:r>
    </w:p>
    <w:p>
      <w:r>
        <w:rPr>
          <w:b/>
          <w:u w:val="single"/>
        </w:rPr>
        <w:t xml:space="preserve">238498</w:t>
      </w:r>
    </w:p>
    <w:p>
      <w:r>
        <w:t xml:space="preserve">👌performance #nextlevel #Nayanthara #dora 🚗 Response in Hyderabad theatres fr Nayan z shocking... 1st tym damn happening @VigneshShivN.</w:t>
      </w:r>
    </w:p>
    <w:p>
      <w:r>
        <w:rPr>
          <w:b/>
          <w:u w:val="single"/>
        </w:rPr>
        <w:t xml:space="preserve">238499</w:t>
      </w:r>
    </w:p>
    <w:p>
      <w:r>
        <w:t xml:space="preserve">Pyydän, paahda tämä typerä twiitti @chrisdelia #congratulationspod https://t.co/c5N5GK1at0</w:t>
      </w:r>
    </w:p>
    <w:p>
      <w:r>
        <w:rPr>
          <w:b/>
          <w:u w:val="single"/>
        </w:rPr>
        <w:t xml:space="preserve">238500</w:t>
      </w:r>
    </w:p>
    <w:p>
      <w:r>
        <w:t xml:space="preserve">RT @mckinlay_liz: Hyvä @GuyVerhofstadt, auta minua. Olemme jumissa idioottien &amp;amp; fasistien kanssa, jotka hallitsevat maatamme. Tarvitsemme kiireellisesti pers...</w:t>
      </w:r>
    </w:p>
    <w:p>
      <w:r>
        <w:rPr>
          <w:b/>
          <w:u w:val="single"/>
        </w:rPr>
        <w:t xml:space="preserve">238501</w:t>
      </w:r>
    </w:p>
    <w:p>
      <w:r>
        <w:t xml:space="preserve">@DamienPrinceJr te idiootit teitte reaktiokanavan kukaan ei maksa 3k oppiakseen katsomaan videota.</w:t>
      </w:r>
    </w:p>
    <w:p>
      <w:r>
        <w:rPr>
          <w:b/>
          <w:u w:val="single"/>
        </w:rPr>
        <w:t xml:space="preserve">238502</w:t>
      </w:r>
    </w:p>
    <w:p>
      <w:r>
        <w:t xml:space="preserve">RT @YG_WINNER: [!] WINNER #REALLYREALLY sijalla #1 ja #FOOL sijalla #8 Melonissa (9PM KST)! 🍈 👏🏻💪🏻💙 https://t.co/F8dCMD80Ri</w:t>
      </w:r>
    </w:p>
    <w:p>
      <w:r>
        <w:rPr>
          <w:b/>
          <w:u w:val="single"/>
        </w:rPr>
        <w:t xml:space="preserve">238503</w:t>
      </w:r>
    </w:p>
    <w:p>
      <w:r>
        <w:t xml:space="preserve">RT @_selonn: Inhoan sitä, kun menet jonnekin, jossa haisee ruoka ja jonkun joe-perseen lapsi sanoo " omg se haisee ruoholta"🙄🤦🏾♀️.</w:t>
      </w:r>
    </w:p>
    <w:p>
      <w:r>
        <w:rPr>
          <w:b/>
          <w:u w:val="single"/>
        </w:rPr>
        <w:t xml:space="preserve">238504</w:t>
      </w:r>
    </w:p>
    <w:p>
      <w:r>
        <w:t xml:space="preserve">@ShepNewsTeam sanokaa tuolle idiootille, että hän ei julistanut sotaa, hän ei tarvitse lupaanne tai ääntänne.</w:t>
      </w:r>
    </w:p>
    <w:p>
      <w:r>
        <w:rPr>
          <w:b/>
          <w:u w:val="single"/>
        </w:rPr>
        <w:t xml:space="preserve">238505</w:t>
      </w:r>
    </w:p>
    <w:p>
      <w:r>
        <w:t xml:space="preserve">RT @7_DREAMERS: [PIC] 170405 Takki kuvaamassa kohtauksia MelOn-lehteen (4) #드림캐쳐 #DreamcatcherGoodnight https://t.co/6iSMjCPLG3</w:t>
      </w:r>
    </w:p>
    <w:p>
      <w:r>
        <w:rPr>
          <w:b/>
          <w:u w:val="single"/>
        </w:rPr>
        <w:t xml:space="preserve">238506</w:t>
      </w:r>
    </w:p>
    <w:p>
      <w:r>
        <w:t xml:space="preserve">RT @ArihaFlores: I hate a bitch that wanna lecture you like she yo moms or something like bitch shut up.</w:t>
      </w:r>
    </w:p>
    <w:p>
      <w:r>
        <w:rPr>
          <w:b/>
          <w:u w:val="single"/>
        </w:rPr>
        <w:t xml:space="preserve">238507</w:t>
      </w:r>
    </w:p>
    <w:p>
      <w:r>
        <w:t xml:space="preserve">Tarvittavat muutokset. Ei vittu jaksa enää näitä hukattuja tilaisuuksia kerta toisensa jälkeen. Mkhi niin pois tänään!</w:t>
      </w:r>
    </w:p>
    <w:p>
      <w:r>
        <w:rPr>
          <w:b/>
          <w:u w:val="single"/>
        </w:rPr>
        <w:t xml:space="preserve">238508</w:t>
      </w:r>
    </w:p>
    <w:p>
      <w:r>
        <w:t xml:space="preserve">Kaikki tämä on helvetin rumaa https://t.co/eX1CKR6h1i</w:t>
      </w:r>
    </w:p>
    <w:p>
      <w:r>
        <w:rPr>
          <w:b/>
          <w:u w:val="single"/>
        </w:rPr>
        <w:t xml:space="preserve">238509</w:t>
      </w:r>
    </w:p>
    <w:p>
      <w:r>
        <w:t xml:space="preserve">Ha hän on vähän idiootti :p kyllä me ollaan hän kuihtuu pois hitaasti😵</w:t>
      </w:r>
    </w:p>
    <w:p>
      <w:r>
        <w:rPr>
          <w:b/>
          <w:u w:val="single"/>
        </w:rPr>
        <w:t xml:space="preserve">238510</w:t>
      </w:r>
    </w:p>
    <w:p>
      <w:r>
        <w:t xml:space="preserve">@CarefreeDaily Se ei ole naurun asia, senkin idiootti...</w:t>
      </w:r>
    </w:p>
    <w:p>
      <w:r>
        <w:rPr>
          <w:b/>
          <w:u w:val="single"/>
        </w:rPr>
        <w:t xml:space="preserve">238511</w:t>
      </w:r>
    </w:p>
    <w:p>
      <w:r>
        <w:t xml:space="preserve">RT @TheBloodShow: BloodBoodShow: Ilmoitan sinulle nyt. Me ei protestoida, kun lait ampuu sun perseen tämän typerän puhelinkotelon takia 😂😂 https://t.co/IcSMsKpCrl.</w:t>
      </w:r>
    </w:p>
    <w:p>
      <w:r>
        <w:rPr>
          <w:b/>
          <w:u w:val="single"/>
        </w:rPr>
        <w:t xml:space="preserve">238512</w:t>
      </w:r>
    </w:p>
    <w:p>
      <w:r>
        <w:t xml:space="preserve">RT @sasaak9: Ihmisiä kuolee #IdlibGasAttackissa ? meh</w:t>
        <w:br/>
        <w:t xml:space="preserve">Kendall Fucking Jenner teki tyhmän Pepsi-mainoksen? VOI LUOJA MITÄ? TÄMÄ ON PÖYRISTYTTÄVÄÄ...</w:t>
      </w:r>
    </w:p>
    <w:p>
      <w:r>
        <w:rPr>
          <w:b/>
          <w:u w:val="single"/>
        </w:rPr>
        <w:t xml:space="preserve">238513</w:t>
      </w:r>
    </w:p>
    <w:p>
      <w:r>
        <w:t xml:space="preserve">RT @kaymaama: @jomofloww u had this VERY fucking outfit. Them pants were my shitttts tho https://t.co/yRuBRNDGHX</w:t>
      </w:r>
    </w:p>
    <w:p>
      <w:r>
        <w:rPr>
          <w:b/>
          <w:u w:val="single"/>
        </w:rPr>
        <w:t xml:space="preserve">238514</w:t>
      </w:r>
    </w:p>
    <w:p>
      <w:r>
        <w:t xml:space="preserve">@sourbot9000:n tili ei ole tilapäisesti käytettävissä, koska se rikkoo Twitterin mediakäytäntöä. Lue lisää.</w:t>
      </w:r>
    </w:p>
    <w:p>
      <w:r>
        <w:rPr>
          <w:b/>
          <w:u w:val="single"/>
        </w:rPr>
        <w:t xml:space="preserve">238515</w:t>
      </w:r>
    </w:p>
    <w:p>
      <w:r>
        <w:t xml:space="preserve">RT @6veem: https://t.co/QXrKnfUQqA.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docId:84DDC71B902A28D372469A4BB10B3D7C</keywords>
  <dc:description>generated by python-docx</dc:description>
  <lastModifiedBy/>
  <revision>1</revision>
  <dcterms:created xsi:type="dcterms:W3CDTF">2013-12-23T23:15:00.0000000Z</dcterms:created>
  <dcterms:modified xsi:type="dcterms:W3CDTF">2013-12-23T23:15:00.0000000Z</dcterms:modified>
  <category/>
</coreProperties>
</file>