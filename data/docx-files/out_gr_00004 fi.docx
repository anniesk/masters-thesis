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728384</w:t>
      </w:r>
    </w:p>
    <w:p>
      <w:r>
        <w:t xml:space="preserve">Ennen sanottiin, että futsal oli miesten peli. Vaikka itkenkin nyt jokaisen pelin jälkeen, en ole enää niin varma.</w:t>
      </w:r>
    </w:p>
    <w:p>
      <w:r>
        <w:rPr>
          <w:b/>
          <w:u w:val="single"/>
        </w:rPr>
        <w:t xml:space="preserve">728385</w:t>
      </w:r>
    </w:p>
    <w:p>
      <w:r>
        <w:t xml:space="preserve">@SamoGlavan Unohdit eutanasian...</w:t>
        <w:br/>
        <w:t xml:space="preserve"> Jos joku sattuu olemaan todella sairas, hän ei halua olla enää sairas....😕.</w:t>
      </w:r>
    </w:p>
    <w:p>
      <w:r>
        <w:rPr>
          <w:b/>
          <w:u w:val="single"/>
        </w:rPr>
        <w:t xml:space="preserve">728386</w:t>
      </w:r>
    </w:p>
    <w:p>
      <w:r>
        <w:t xml:space="preserve">Se outo tunne, jonka saan, kun kuulen sanat "Kaikki operaattorit ovat tällä hetkellä varattuja", että taustalla on vain yksi operaattori, joka todella työskentelee.</w:t>
      </w:r>
    </w:p>
    <w:p>
      <w:r>
        <w:rPr>
          <w:b/>
          <w:u w:val="single"/>
        </w:rPr>
        <w:t xml:space="preserve">728387</w:t>
      </w:r>
    </w:p>
    <w:p>
      <w:r>
        <w:t xml:space="preserve">@petra_jansa Mitä kommunistirikolliset pelkäävät niin paljon, että heidän piti poistaa hänet? Petra, kirjoita kansakunnan nähtäväksi.</w:t>
      </w:r>
    </w:p>
    <w:p>
      <w:r>
        <w:rPr>
          <w:b/>
          <w:u w:val="single"/>
        </w:rPr>
        <w:t xml:space="preserve">728388</w:t>
      </w:r>
    </w:p>
    <w:p>
      <w:r>
        <w:t xml:space="preserve">Slovenialaiset lapset käyttäisivät supervoimiaan pääasiassa auttaakseen muita. https://t.co/iYi1nkAvZm</w:t>
        <w:br/>
        <w:t xml:space="preserve">A</w:t>
        <w:br/>
        <w:t xml:space="preserve"> #WorldChildrensDay #KidsTakeOver</w:t>
      </w:r>
    </w:p>
    <w:p>
      <w:r>
        <w:rPr>
          <w:b/>
          <w:u w:val="single"/>
        </w:rPr>
        <w:t xml:space="preserve">728389</w:t>
      </w:r>
    </w:p>
    <w:p>
      <w:r>
        <w:t xml:space="preserve">@lukavalas @Svarun_K Serpentinšek tekee hyvää työtä puhdistaakseen sen perseensä alta. Avataan toinen popcorn ja odotetaan hetki.</w:t>
      </w:r>
    </w:p>
    <w:p>
      <w:r>
        <w:rPr>
          <w:b/>
          <w:u w:val="single"/>
        </w:rPr>
        <w:t xml:space="preserve">728390</w:t>
      </w:r>
    </w:p>
    <w:p>
      <w:r>
        <w:t xml:space="preserve">@Mateja_Rose Pari vuotta sitten, kun uuden linja-autoaseman ja pyörän lasku tuli.</w:t>
      </w:r>
    </w:p>
    <w:p>
      <w:r>
        <w:rPr>
          <w:b/>
          <w:u w:val="single"/>
        </w:rPr>
        <w:t xml:space="preserve">728391</w:t>
      </w:r>
    </w:p>
    <w:p>
      <w:r>
        <w:t xml:space="preserve">@dusankocevar1 Sinulla on pakkomielle JJ:stä! Kommentoi tällaista asiaa valvovan pormestarin lopullista syytettä.</w:t>
      </w:r>
    </w:p>
    <w:p>
      <w:r>
        <w:rPr>
          <w:b/>
          <w:u w:val="single"/>
        </w:rPr>
        <w:t xml:space="preserve">728392</w:t>
      </w:r>
    </w:p>
    <w:p>
      <w:r>
        <w:t xml:space="preserve">Maahanmuuttajat: olemme tarkistaneet, mitä viime päivinä on tapahtunut, se on järkyttävää! https://t.co/lBu2qMVqKx via @MojaDolenjska</w:t>
      </w:r>
    </w:p>
    <w:p>
      <w:r>
        <w:rPr>
          <w:b/>
          <w:u w:val="single"/>
        </w:rPr>
        <w:t xml:space="preserve">728393</w:t>
      </w:r>
    </w:p>
    <w:p>
      <w:r>
        <w:t xml:space="preserve">@Kersterin12 @adrijanovic Se kertoo vain siitä, että Jeanin kellaritrollit puuhaavat paljon paskaa. He eivät syö vain Jeanin paskaa...</w:t>
      </w:r>
    </w:p>
    <w:p>
      <w:r>
        <w:rPr>
          <w:b/>
          <w:u w:val="single"/>
        </w:rPr>
        <w:t xml:space="preserve">728394</w:t>
      </w:r>
    </w:p>
    <w:p>
      <w:r>
        <w:t xml:space="preserve">@RajkoUrics @mojcav1 @policija_si Kuten Kosovossa, kuten Makedoniassa, kerrotaan näille loukkaantuneille slovenialaisille.</w:t>
      </w:r>
    </w:p>
    <w:p>
      <w:r>
        <w:rPr>
          <w:b/>
          <w:u w:val="single"/>
        </w:rPr>
        <w:t xml:space="preserve">728395</w:t>
      </w:r>
    </w:p>
    <w:p>
      <w:r>
        <w:t xml:space="preserve">Kusipäät ja muotisuunnittelijat ja mallinuket ja kuka ikinä sen rahoittikaan !!! https://t.co/UOnhsqsF3L</w:t>
      </w:r>
    </w:p>
    <w:p>
      <w:r>
        <w:rPr>
          <w:b/>
          <w:u w:val="single"/>
        </w:rPr>
        <w:t xml:space="preserve">728396</w:t>
      </w:r>
    </w:p>
    <w:p>
      <w:r>
        <w:t xml:space="preserve">@iristimrolih @AllBriefs Ei unohdettu.</w:t>
        <w:br/>
        <w:t xml:space="preserve"> Slovenian parlamenttirakennusta koristaa Hutterin korttelista peräisin oleva marmori.</w:t>
      </w:r>
    </w:p>
    <w:p>
      <w:r>
        <w:rPr>
          <w:b/>
          <w:u w:val="single"/>
        </w:rPr>
        <w:t xml:space="preserve">728397</w:t>
      </w:r>
    </w:p>
    <w:p>
      <w:r>
        <w:t xml:space="preserve">Uusi demokratia: Kuka on vahvempi? Todellinen raiskausepidemia Euroopassa! https://t.co/toj5JtKLmt</w:t>
      </w:r>
    </w:p>
    <w:p>
      <w:r>
        <w:rPr>
          <w:b/>
          <w:u w:val="single"/>
        </w:rPr>
        <w:t xml:space="preserve">728398</w:t>
      </w:r>
    </w:p>
    <w:p>
      <w:r>
        <w:t xml:space="preserve">@lbna69 @MuriMursic @PojbicMarijan @vladaRS @MiroCerar Hyppää autoon ja aja sinne EI KUKAAN ON VAPAA!!!!</w:t>
      </w:r>
    </w:p>
    <w:p>
      <w:r>
        <w:rPr>
          <w:b/>
          <w:u w:val="single"/>
        </w:rPr>
        <w:t xml:space="preserve">728399</w:t>
      </w:r>
    </w:p>
    <w:p>
      <w:r>
        <w:t xml:space="preserve">Katanec sanoo, että hänellä on vihdoin rauha, koska jotkut toimittajat eivät ole lehdistötilaisuudessa. Kuka muu haluaisi kuunnella hänen hölynpölyään ...</w:t>
      </w:r>
    </w:p>
    <w:p>
      <w:r>
        <w:rPr>
          <w:b/>
          <w:u w:val="single"/>
        </w:rPr>
        <w:t xml:space="preserve">728400</w:t>
      </w:r>
    </w:p>
    <w:p>
      <w:r>
        <w:t xml:space="preserve">Menen miehen luo leikkausta edeltävään tietokonetomografiaan, saan sen huomenna, mutta hän ei pääse, koska hän on flunssainen. Mitä sinä teet sairaalassa?!</w:t>
      </w:r>
    </w:p>
    <w:p>
      <w:r>
        <w:rPr>
          <w:b/>
          <w:u w:val="single"/>
        </w:rPr>
        <w:t xml:space="preserve">728401</w:t>
      </w:r>
    </w:p>
    <w:p>
      <w:r>
        <w:t xml:space="preserve">Olisikohan Mahnic mennyt rajan yli ja hänen asiakirjansa olisi laitettu tuohon laitteeseen, olisiko siitä tullut #backlash. Viimeisen lausuman jälkeen, kyllä.</w:t>
      </w:r>
    </w:p>
    <w:p>
      <w:r>
        <w:rPr>
          <w:b/>
          <w:u w:val="single"/>
        </w:rPr>
        <w:t xml:space="preserve">728402</w:t>
      </w:r>
    </w:p>
    <w:p>
      <w:r>
        <w:t xml:space="preserve">@tamara80s @PocivalsekZ @vladaRS Okei, heippa.  Olen iloinen, että olet kääntänyt aplodit, kun ottaa huomioon muutaman viikon takaisen nolostuneen vakuuttuneisuutesi :)</w:t>
      </w:r>
    </w:p>
    <w:p>
      <w:r>
        <w:rPr>
          <w:b/>
          <w:u w:val="single"/>
        </w:rPr>
        <w:t xml:space="preserve">728403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728404</w:t>
      </w:r>
    </w:p>
    <w:p>
      <w:r>
        <w:t xml:space="preserve">@nejkom Se tekee siitä vielä enemmän adrenaliinia :) Me pelaamme Bit Centerin sisäareenalla, levypallopeli on sallittua, mutta osumat kattoon ovat automaattinen ulosajo.</w:t>
      </w:r>
    </w:p>
    <w:p>
      <w:r>
        <w:rPr>
          <w:b/>
          <w:u w:val="single"/>
        </w:rPr>
        <w:t xml:space="preserve">728405</w:t>
      </w:r>
    </w:p>
    <w:p>
      <w:r>
        <w:t xml:space="preserve">@altright_si @spagetyuse ... viimeisin panos hullulta kammotukselta Makarovićilta - "lasten runoilija" - uusi kansi pienimmille !!!!</w:t>
      </w:r>
    </w:p>
    <w:p>
      <w:r>
        <w:rPr>
          <w:b/>
          <w:u w:val="single"/>
        </w:rPr>
        <w:t xml:space="preserve">728406</w:t>
      </w:r>
    </w:p>
    <w:p>
      <w:r>
        <w:t xml:space="preserve">Buffon: Tuomari ei ole ihminen, vaan murhaaja https://t.co/qVkVwumWpY Todellinen häpeä UEFA:lle, Čeferin on viisaasti hiljaa, koska hän saa ison palkan</w:t>
      </w:r>
    </w:p>
    <w:p>
      <w:r>
        <w:rPr>
          <w:b/>
          <w:u w:val="single"/>
        </w:rPr>
        <w:t xml:space="preserve">728407</w:t>
      </w:r>
    </w:p>
    <w:p>
      <w:r>
        <w:t xml:space="preserve">@polikarbonat @termie1 Kyllä, ehkä. Mutta olin väärässä... se ei ollut Makita, se oli vitun Hilti...</w:t>
      </w:r>
    </w:p>
    <w:p>
      <w:r>
        <w:rPr>
          <w:b/>
          <w:u w:val="single"/>
        </w:rPr>
        <w:t xml:space="preserve">728408</w:t>
      </w:r>
    </w:p>
    <w:p>
      <w:r>
        <w:t xml:space="preserve">TODELLA TODELLISET DEMOKRAATIT, jotka totaalisoivat SLOVENIAN jopa vessoilla. https://t.co/hWSBbUGWXh</w:t>
      </w:r>
    </w:p>
    <w:p>
      <w:r>
        <w:rPr>
          <w:b/>
          <w:u w:val="single"/>
        </w:rPr>
        <w:t xml:space="preserve">728409</w:t>
      </w:r>
    </w:p>
    <w:p>
      <w:r>
        <w:t xml:space="preserve">@cricek14 Näin kävi minulle Pulen tilalla pari vuotta sitten. Peukut pystyyn kaikille :)</w:t>
      </w:r>
    </w:p>
    <w:p>
      <w:r>
        <w:rPr>
          <w:b/>
          <w:u w:val="single"/>
        </w:rPr>
        <w:t xml:space="preserve">728410</w:t>
      </w:r>
    </w:p>
    <w:p>
      <w:r>
        <w:t xml:space="preserve">Uunista tuoksuu tuoreiden pizzojen tuoksu rautatien varrella. Tervetuloa yritykseemme. Kaikkina viikonpäivinä. Tiimi... https://t.co/435zg63KaT</w:t>
      </w:r>
    </w:p>
    <w:p>
      <w:r>
        <w:rPr>
          <w:b/>
          <w:u w:val="single"/>
        </w:rPr>
        <w:t xml:space="preserve">728411</w:t>
      </w:r>
    </w:p>
    <w:p>
      <w:r>
        <w:t xml:space="preserve">Tänä vuonna sieniä on lähes yhtä runsaasti kuin ennenkin. En tiedä, miten tämä sopii yhteen niiden joka vuosi julkaistavien katastrofaalisten raporttien kanssa, joissa kerrotaan ihmisten ryöstelevän metsiä.</w:t>
      </w:r>
    </w:p>
    <w:p>
      <w:r>
        <w:rPr>
          <w:b/>
          <w:u w:val="single"/>
        </w:rPr>
        <w:t xml:space="preserve">728412</w:t>
      </w:r>
    </w:p>
    <w:p>
      <w:r>
        <w:t xml:space="preserve">Boter sanoo... jos haluamme pysäyttää nuorten pakenemisen SLO:sta... ensimmäinen asia... on nostaa eläkkeitä...</w:t>
      </w:r>
    </w:p>
    <w:p>
      <w:r>
        <w:rPr>
          <w:b/>
          <w:u w:val="single"/>
        </w:rPr>
        <w:t xml:space="preserve">728413</w:t>
      </w:r>
    </w:p>
    <w:p>
      <w:r>
        <w:t xml:space="preserve">@strankaSDS @RomanaTomc Eläkkeet huononevat</w:t>
        <w:br/>
        <w:t xml:space="preserve">Eläkkeiden korotuskertoimet ovat alle 1</w:t>
      </w:r>
    </w:p>
    <w:p>
      <w:r>
        <w:rPr>
          <w:b/>
          <w:u w:val="single"/>
        </w:rPr>
        <w:t xml:space="preserve">728414</w:t>
      </w:r>
    </w:p>
    <w:p>
      <w:r>
        <w:t xml:space="preserve">@JurePoglajen @ZigaTurk ja minä muistan tämän kommentin, kun he vetävät voileivän Marjanin taskusta. Toistaiseksi hän piilottelee sitä vielä syvällä tai hyvin.</w:t>
      </w:r>
    </w:p>
    <w:p>
      <w:r>
        <w:rPr>
          <w:b/>
          <w:u w:val="single"/>
        </w:rPr>
        <w:t xml:space="preserve">728415</w:t>
      </w:r>
    </w:p>
    <w:p>
      <w:r>
        <w:t xml:space="preserve">@Svarun_K @cashkee Totta, patriootit vähenevät, koska ne tuottavat ensisijaisia tuloja/veroja. Punaiset ovat julkisella sektorilla - virkamieskunnassa.</w:t>
      </w:r>
    </w:p>
    <w:p>
      <w:r>
        <w:rPr>
          <w:b/>
          <w:u w:val="single"/>
        </w:rPr>
        <w:t xml:space="preserve">728416</w:t>
      </w:r>
    </w:p>
    <w:p>
      <w:r>
        <w:t xml:space="preserve">Lopuksi yksi tapaus, jota käsitellään murhayrityksenä. Meillä on ollut viime aikoina vain murhayrityksiä. https://t.co/U9j8uWYWLM</w:t>
      </w:r>
    </w:p>
    <w:p>
      <w:r>
        <w:rPr>
          <w:b/>
          <w:u w:val="single"/>
        </w:rPr>
        <w:t xml:space="preserve">728417</w:t>
      </w:r>
    </w:p>
    <w:p>
      <w:r>
        <w:t xml:space="preserve">Se, kun äitisi käskee sinua olemaan hiljaa, kun hän on tiskannut tiskiä 15 minuuttia. #fun</w:t>
      </w:r>
    </w:p>
    <w:p>
      <w:r>
        <w:rPr>
          <w:b/>
          <w:u w:val="single"/>
        </w:rPr>
        <w:t xml:space="preserve">728418</w:t>
      </w:r>
    </w:p>
    <w:p>
      <w:r>
        <w:t xml:space="preserve">@murekar Tätä on kierrätetty tai pureskeltu pari kertaa täällä ja muualla, muutaman vuoden vanha viesti.</w:t>
      </w:r>
    </w:p>
    <w:p>
      <w:r>
        <w:rPr>
          <w:b/>
          <w:u w:val="single"/>
        </w:rPr>
        <w:t xml:space="preserve">728419</w:t>
      </w:r>
    </w:p>
    <w:p>
      <w:r>
        <w:t xml:space="preserve">Kommunismin palvojat ovat viimeisiä, jotka voivat syyttää Orbania demokraattisten normien rikkomisesta</w:t>
        <w:br/>
        <w:t xml:space="preserve">https://t.co/Zq5EDrCMgf</w:t>
      </w:r>
    </w:p>
    <w:p>
      <w:r>
        <w:rPr>
          <w:b/>
          <w:u w:val="single"/>
        </w:rPr>
        <w:t xml:space="preserve">728420</w:t>
      </w:r>
    </w:p>
    <w:p>
      <w:r>
        <w:t xml:space="preserve">@andrejhoivik Kyllä, nuoria ei tosiaankaan ollut paljon..välittääkö SLO:sta enää vain vanhemmat? BTC_:n ravintoloissa on nuoria.</w:t>
      </w:r>
    </w:p>
    <w:p>
      <w:r>
        <w:rPr>
          <w:b/>
          <w:u w:val="single"/>
        </w:rPr>
        <w:t xml:space="preserve">728421</w:t>
      </w:r>
    </w:p>
    <w:p>
      <w:r>
        <w:t xml:space="preserve">@MitjaIrsic @VincSLO Hei hemmo, en tiedä, oletko niin punainen naama, koska olet niin tyhmä vai koska sinua hävettää olla niin tyhmä.</w:t>
      </w:r>
    </w:p>
    <w:p>
      <w:r>
        <w:rPr>
          <w:b/>
          <w:u w:val="single"/>
        </w:rPr>
        <w:t xml:space="preserve">728422</w:t>
      </w:r>
    </w:p>
    <w:p>
      <w:r>
        <w:t xml:space="preserve">@JurijTrontelj @Mauhlerca Minulla on yli 5 km laitumia, jotka on tehty tähän maastoon. Tunnen tämän vitun paikan hyvin.</w:t>
      </w:r>
    </w:p>
    <w:p>
      <w:r>
        <w:rPr>
          <w:b/>
          <w:u w:val="single"/>
        </w:rPr>
        <w:t xml:space="preserve">728423</w:t>
      </w:r>
    </w:p>
    <w:p>
      <w:r>
        <w:t xml:space="preserve">#soocenje käsitteli nuorten lähtöä ulkomaille. Miksi tutkijat eivät kysy heiltä kysymyksiä - onko suurin aivovuoto täällä?</w:t>
      </w:r>
    </w:p>
    <w:p>
      <w:r>
        <w:rPr>
          <w:b/>
          <w:u w:val="single"/>
        </w:rPr>
        <w:t xml:space="preserve">728424</w:t>
      </w:r>
    </w:p>
    <w:p>
      <w:r>
        <w:t xml:space="preserve">@RibicTine Oletko varma, että olet rakastunut slovenialaiseen valokuvaajaan? Profiilikuvasi ei näytä sitä....</w:t>
      </w:r>
    </w:p>
    <w:p>
      <w:r>
        <w:rPr>
          <w:b/>
          <w:u w:val="single"/>
        </w:rPr>
        <w:t xml:space="preserve">728425</w:t>
      </w:r>
    </w:p>
    <w:p>
      <w:r>
        <w:t xml:space="preserve">@cesenj @matjazg Kuka on tämä mieleltään aliravittu sika Pepa? #lublanajebolana</w:t>
      </w:r>
    </w:p>
    <w:p>
      <w:r>
        <w:rPr>
          <w:b/>
          <w:u w:val="single"/>
        </w:rPr>
        <w:t xml:space="preserve">728426</w:t>
      </w:r>
    </w:p>
    <w:p>
      <w:r>
        <w:t xml:space="preserve">Kamnikin sammakoita rakastava kansleri on kääntämässä suunnan. Hän on nyt toista kaidetta vasten. Tilaus Murgelilta, mitä kuuluu! Meidän on toteltava.</w:t>
      </w:r>
    </w:p>
    <w:p>
      <w:r>
        <w:rPr>
          <w:b/>
          <w:u w:val="single"/>
        </w:rPr>
        <w:t xml:space="preserve">728427</w:t>
      </w:r>
    </w:p>
    <w:p>
      <w:r>
        <w:t xml:space="preserve">Watrok vakuuttaa minulle, ettei hän juttele oppituntien aikana. Huomenna kysytään samalta Watrokilta, koska hän juttelee oppituntien aikana. Tämä on jaettu totuus.</w:t>
      </w:r>
    </w:p>
    <w:p>
      <w:r>
        <w:rPr>
          <w:b/>
          <w:u w:val="single"/>
        </w:rPr>
        <w:t xml:space="preserve">728428</w:t>
      </w:r>
    </w:p>
    <w:p>
      <w:r>
        <w:t xml:space="preserve">@BojanPozar @DKosir7 @Dnevnik_si Nyt sinun on vain aloitettava rakentaminen, kuten Polanič ja Petrič, jos sinulla on jo väline.</w:t>
      </w:r>
    </w:p>
    <w:p>
      <w:r>
        <w:rPr>
          <w:b/>
          <w:u w:val="single"/>
        </w:rPr>
        <w:t xml:space="preserve">728429</w:t>
      </w:r>
    </w:p>
    <w:p>
      <w:r>
        <w:t xml:space="preserve">@JJansaSDS @R_Rakus @TankoJoze @AurelioJuri Svinger ei ole vielä mennyt hiiren koloon.</w:t>
      </w:r>
    </w:p>
    <w:p>
      <w:r>
        <w:rPr>
          <w:b/>
          <w:u w:val="single"/>
        </w:rPr>
        <w:t xml:space="preserve">728430</w:t>
      </w:r>
    </w:p>
    <w:p>
      <w:r>
        <w:t xml:space="preserve">Kardelin pojanpoika pelasti päivän, puolalaiset lavastivat hänet. https://t.co/ghTD6NIXNd</w:t>
      </w:r>
    </w:p>
    <w:p>
      <w:r>
        <w:rPr>
          <w:b/>
          <w:u w:val="single"/>
        </w:rPr>
        <w:t xml:space="preserve">728431</w:t>
      </w:r>
    </w:p>
    <w:p>
      <w:r>
        <w:t xml:space="preserve">#solaUrgence äkillinen kuulon menetys toisessa korvassa, korvien verenpaine.</w:t>
        <w:br/>
        <w:t xml:space="preserve"> Kiireellinen lähete Kotkaan?</w:t>
      </w:r>
    </w:p>
    <w:p>
      <w:r>
        <w:rPr>
          <w:b/>
          <w:u w:val="single"/>
        </w:rPr>
        <w:t xml:space="preserve">728432</w:t>
      </w:r>
    </w:p>
    <w:p>
      <w:r>
        <w:t xml:space="preserve">Soluttauduimme Tuje Slovenijaan ja kysyimme jäseniltä, miksi heidän nimensä julistaa, että RS on ulkomaalaisten omistuksessa. Huomenna erikoislähetyksessä.</w:t>
      </w:r>
    </w:p>
    <w:p>
      <w:r>
        <w:rPr>
          <w:b/>
          <w:u w:val="single"/>
        </w:rPr>
        <w:t xml:space="preserve">728433</w:t>
      </w:r>
    </w:p>
    <w:p>
      <w:r>
        <w:t xml:space="preserve">Säännellyt moottoripolttoaineet kallistuvat torstaina #polttoaine #bensiini #bensiini #diesel https://t.co/kU4NGXrwiN</w:t>
      </w:r>
    </w:p>
    <w:p>
      <w:r>
        <w:rPr>
          <w:b/>
          <w:u w:val="single"/>
        </w:rPr>
        <w:t xml:space="preserve">728434</w:t>
      </w:r>
    </w:p>
    <w:p>
      <w:r>
        <w:t xml:space="preserve">Se joka nukkuu myöhään, jättää aamiaisen väliin !  Ja juna myös. Parempaan tulevaisuuteen. https://t.co/1d4qkyWDtO</w:t>
      </w:r>
    </w:p>
    <w:p>
      <w:r>
        <w:rPr>
          <w:b/>
          <w:u w:val="single"/>
        </w:rPr>
        <w:t xml:space="preserve">728435</w:t>
      </w:r>
    </w:p>
    <w:p>
      <w:r>
        <w:t xml:space="preserve">@Alex4Aleksandra En jaksa enää kommentoida näitä hulluja LGBT-ihmisiä, koska he käyvät hermoilleni niin nopeasti.</w:t>
      </w:r>
    </w:p>
    <w:p>
      <w:r>
        <w:rPr>
          <w:b/>
          <w:u w:val="single"/>
        </w:rPr>
        <w:t xml:space="preserve">728436</w:t>
      </w:r>
    </w:p>
    <w:p>
      <w:r>
        <w:t xml:space="preserve">Tomahawk-pihvi flambe, vain Stari pisker -ravintolassa Celjessä. https://t.co/8rMv0bsUVR</w:t>
      </w:r>
    </w:p>
    <w:p>
      <w:r>
        <w:rPr>
          <w:b/>
          <w:u w:val="single"/>
        </w:rPr>
        <w:t xml:space="preserve">728437</w:t>
      </w:r>
    </w:p>
    <w:p>
      <w:r>
        <w:t xml:space="preserve">@crnkovic Harmi, etten voi lukea kaikkea hölynpölyä. Koska haistan jo #feminismin ja #bethamoshin.</w:t>
      </w:r>
    </w:p>
    <w:p>
      <w:r>
        <w:rPr>
          <w:b/>
          <w:u w:val="single"/>
        </w:rPr>
        <w:t xml:space="preserve">728438</w:t>
      </w:r>
    </w:p>
    <w:p>
      <w:r>
        <w:t xml:space="preserve">Ne etuoikeutetut teurastajat, joista jopa legendaarinen Agropop lauloi. #semmesarersandallthetime https://t.co/kem4I8Fgg6</w:t>
      </w:r>
    </w:p>
    <w:p>
      <w:r>
        <w:rPr>
          <w:b/>
          <w:u w:val="single"/>
        </w:rPr>
        <w:t xml:space="preserve">728439</w:t>
      </w:r>
    </w:p>
    <w:p>
      <w:r>
        <w:t xml:space="preserve">@Darko_Bulat @policija_si @sarecmarjan Kummallisinta on, että he ylittivät rajan kahdesti.</w:t>
      </w:r>
    </w:p>
    <w:p>
      <w:r>
        <w:rPr>
          <w:b/>
          <w:u w:val="single"/>
        </w:rPr>
        <w:t xml:space="preserve">728440</w:t>
      </w:r>
    </w:p>
    <w:p>
      <w:r>
        <w:t xml:space="preserve">Palomiehet evakuoivat rakennuksesta 25 asukasta. Jotkut heistä tarvitsivat lääkärinhoitoa savun hengittämisen vuoksi. https://t.co/9RUg00gv7Y.</w:t>
      </w:r>
    </w:p>
    <w:p>
      <w:r>
        <w:rPr>
          <w:b/>
          <w:u w:val="single"/>
        </w:rPr>
        <w:t xml:space="preserve">728441</w:t>
      </w:r>
    </w:p>
    <w:p>
      <w:r>
        <w:t xml:space="preserve">@Svarun_K Unohdit Kurčan.Add,https://t.co/JukwbdWL5h sopii yhteen kuin culo e camicia.</w:t>
      </w:r>
    </w:p>
    <w:p>
      <w:r>
        <w:rPr>
          <w:b/>
          <w:u w:val="single"/>
        </w:rPr>
        <w:t xml:space="preserve">728442</w:t>
      </w:r>
    </w:p>
    <w:p>
      <w:r>
        <w:t xml:space="preserve">@pjur11 @RitonjaMarjan @roma9na @strankalevica @LevicaGoriska Jo nähty. Luovutettu. Vasemmistolaiset ahmivat kaiken.</w:t>
      </w:r>
    </w:p>
    <w:p>
      <w:r>
        <w:rPr>
          <w:b/>
          <w:u w:val="single"/>
        </w:rPr>
        <w:t xml:space="preserve">728443</w:t>
      </w:r>
    </w:p>
    <w:p>
      <w:r>
        <w:t xml:space="preserve">Kuvakilpailu / "Talvinen juhlakuva" - sinulla on vielä 15. tammikuuta asti aikaa lähettää kuvasi.</w:t>
        <w:br/>
        <w:t xml:space="preserve">https://t.co/4Y1E4iFfd2 https://t.co/4Y1E4iFfd2 https://t.co/4Y1E4iFfd2</w:t>
      </w:r>
    </w:p>
    <w:p>
      <w:r>
        <w:rPr>
          <w:b/>
          <w:u w:val="single"/>
        </w:rPr>
        <w:t xml:space="preserve">728444</w:t>
      </w:r>
    </w:p>
    <w:p>
      <w:r>
        <w:t xml:space="preserve">@StendlerBostjan Kollegoillasi on 20 vuoden kokemus. Entä sinä? Nolottaako sinua? Senkin vanha paskiainen!</w:t>
      </w:r>
    </w:p>
    <w:p>
      <w:r>
        <w:rPr>
          <w:b/>
          <w:u w:val="single"/>
        </w:rPr>
        <w:t xml:space="preserve">728445</w:t>
      </w:r>
    </w:p>
    <w:p>
      <w:r>
        <w:t xml:space="preserve">@petrasovdat ATVP voi olla oikeassa, mutta heidän reaktionsa taso ei ole asianmukainen. Olit onnekas, etteivät he syyttäneet sinua työskentelystä #Udba:lle.</w:t>
      </w:r>
    </w:p>
    <w:p>
      <w:r>
        <w:rPr>
          <w:b/>
          <w:u w:val="single"/>
        </w:rPr>
        <w:t xml:space="preserve">728446</w:t>
      </w:r>
    </w:p>
    <w:p>
      <w:r>
        <w:t xml:space="preserve">Ovatko nämä Lontoon pormestari Khanin salaisia liiketoimia? Näin Putinin venäläinen propagandatykki leviää Lontoossa https://t.co/OAjQEMBQzD</w:t>
      </w:r>
    </w:p>
    <w:p>
      <w:r>
        <w:rPr>
          <w:b/>
          <w:u w:val="single"/>
        </w:rPr>
        <w:t xml:space="preserve">728447</w:t>
      </w:r>
    </w:p>
    <w:p>
      <w:r>
        <w:t xml:space="preserve">@finance_si @petrasovdat @simonatoplak mutta voit helposti löytää enemmän butch vertailu</w:t>
      </w:r>
    </w:p>
    <w:p>
      <w:r>
        <w:rPr>
          <w:b/>
          <w:u w:val="single"/>
        </w:rPr>
        <w:t xml:space="preserve">728448</w:t>
      </w:r>
    </w:p>
    <w:p>
      <w:r>
        <w:t xml:space="preserve">@Pertinacal Jatka samaan malliin , teet loistavia ohjelmia loistavien haastateltavien kanssa , olet loistava.....!</w:t>
      </w:r>
    </w:p>
    <w:p>
      <w:r>
        <w:rPr>
          <w:b/>
          <w:u w:val="single"/>
        </w:rPr>
        <w:t xml:space="preserve">728449</w:t>
      </w:r>
    </w:p>
    <w:p>
      <w:r>
        <w:t xml:space="preserve">Poliiseilla on kädet täynnä maahanmuuttajia: kaksi poliisia ottaa kiinni ulkomaalaisia matkalla töihin https://t.co/FNnblgvnC3</w:t>
      </w:r>
    </w:p>
    <w:p>
      <w:r>
        <w:rPr>
          <w:b/>
          <w:u w:val="single"/>
        </w:rPr>
        <w:t xml:space="preserve">728450</w:t>
      </w:r>
    </w:p>
    <w:p>
      <w:r>
        <w:t xml:space="preserve">Lohkoketju on ohjelmakoodin lohkoja, jotka on jaettu useisiin tietokoneisiin. Tämä tekee siitä turvallisen ja tehokkaan. https://t.co/p0VbkS2IUU</w:t>
      </w:r>
    </w:p>
    <w:p>
      <w:r>
        <w:rPr>
          <w:b/>
          <w:u w:val="single"/>
        </w:rPr>
        <w:t xml:space="preserve">728451</w:t>
      </w:r>
    </w:p>
    <w:p>
      <w:r>
        <w:t xml:space="preserve">@AnadoluEfesBK vs. @fenerbahceulker tarjoaa kaikkea, mitä koripallolla on tarjota! @Sport_Klub_Slo 2, 2. puoliaika muutaman minuutin kuluttua, virittäytykää! #devotion</w:t>
      </w:r>
    </w:p>
    <w:p>
      <w:r>
        <w:rPr>
          <w:b/>
          <w:u w:val="single"/>
        </w:rPr>
        <w:t xml:space="preserve">728452</w:t>
      </w:r>
    </w:p>
    <w:p>
      <w:r>
        <w:t xml:space="preserve">@NovicaMihajlo Koseški bajerjessa Šiškassa, mutta jään nykyinen paksuus on noin 1 cm. Eilen jää oli vielä hajoamassa joutsenille. Me odotamme.</w:t>
      </w:r>
    </w:p>
    <w:p>
      <w:r>
        <w:rPr>
          <w:b/>
          <w:u w:val="single"/>
        </w:rPr>
        <w:t xml:space="preserve">728453</w:t>
      </w:r>
    </w:p>
    <w:p>
      <w:r>
        <w:t xml:space="preserve">@edvardkadic toinen on naisille, toinen ei. kun naisten on ammuttava hyökätäkseen, se on ohi mutkan takana.</w:t>
      </w:r>
    </w:p>
    <w:p>
      <w:r>
        <w:rPr>
          <w:b/>
          <w:u w:val="single"/>
        </w:rPr>
        <w:t xml:space="preserve">728454</w:t>
      </w:r>
    </w:p>
    <w:p>
      <w:r>
        <w:t xml:space="preserve">Postojna: Uudessa päivystyksessä mahdollisimman monet pienet toimenpiteet tehdään potilaiden itsensä toimesta https://t.co/quPGUk5CzM #Postojna https://t.co/CrAmdWSTjy</w:t>
      </w:r>
    </w:p>
    <w:p>
      <w:r>
        <w:rPr>
          <w:b/>
          <w:u w:val="single"/>
        </w:rPr>
        <w:t xml:space="preserve">728455</w:t>
      </w:r>
    </w:p>
    <w:p>
      <w:r>
        <w:t xml:space="preserve">[TÄNÄÄN] #pyöreänpöydän keskustelu "Slovenian haasteet 2020": #voimatalouden #optimoinnin ja #rationalisoinnin #energian #energiatalouden #optimoinnin #rationalisointi https://t.co/1k92i2S3Lq https://t.co/1k92i2S3Lq</w:t>
      </w:r>
    </w:p>
    <w:p>
      <w:r>
        <w:rPr>
          <w:b/>
          <w:u w:val="single"/>
        </w:rPr>
        <w:t xml:space="preserve">728456</w:t>
      </w:r>
    </w:p>
    <w:p>
      <w:r>
        <w:t xml:space="preserve">Trebnje: viemäriverkoston kunnostaminen ja jätevedenpuhdistamon uudistaminen näköpiirissä https://t.co/y3Zs2snhwb</w:t>
      </w:r>
    </w:p>
    <w:p>
      <w:r>
        <w:rPr>
          <w:b/>
          <w:u w:val="single"/>
        </w:rPr>
        <w:t xml:space="preserve">728457</w:t>
      </w:r>
    </w:p>
    <w:p>
      <w:r>
        <w:t xml:space="preserve">@magrateja Samaa mieltä. Vaikka pidänkin siitä, että olen keskustassa, kun menen Lissaboniin, he saavat minusta yhden asunnon vähemmän vuokrattavaksi.</w:t>
      </w:r>
    </w:p>
    <w:p>
      <w:r>
        <w:rPr>
          <w:b/>
          <w:u w:val="single"/>
        </w:rPr>
        <w:t xml:space="preserve">728458</w:t>
      </w:r>
    </w:p>
    <w:p>
      <w:r>
        <w:t xml:space="preserve">Lehmä ei anna maitoa, vaan se lypsetään.</w:t>
        <w:br/>
        <w:br/>
        <w:t xml:space="preserve"> Sama pätee myös työntekijän ja työnantajan välisessä suhteessa.</w:t>
      </w:r>
    </w:p>
    <w:p>
      <w:r>
        <w:rPr>
          <w:b/>
          <w:u w:val="single"/>
        </w:rPr>
        <w:t xml:space="preserve">728459</w:t>
      </w:r>
    </w:p>
    <w:p>
      <w:r>
        <w:t xml:space="preserve">Tärkeää on vain se, että öljy on halpaa ja tekstiilit ovat bagatelleja. Ja lapset ovat palanneet, mutta kuka tekee töitä sentillä per... https://t.co/jcXOOaOOfR</w:t>
      </w:r>
    </w:p>
    <w:p>
      <w:r>
        <w:rPr>
          <w:b/>
          <w:u w:val="single"/>
        </w:rPr>
        <w:t xml:space="preserve">728460</w:t>
      </w:r>
    </w:p>
    <w:p>
      <w:r>
        <w:t xml:space="preserve">Kirjoitan tämän, oli se sitten mitä tahansa ! Turha Šarc, älä häpeä itseäsi, senkin korruptoitunut sika.c !!!! https://t.co/VMuQpOmSLy</w:t>
      </w:r>
    </w:p>
    <w:p>
      <w:r>
        <w:rPr>
          <w:b/>
          <w:u w:val="single"/>
        </w:rPr>
        <w:t xml:space="preserve">728461</w:t>
      </w:r>
    </w:p>
    <w:p>
      <w:r>
        <w:t xml:space="preserve">Jos teidän MSM:nne olisi ollut hieman vähemmän harhaanjohtava, meillä olisi tänään normaali hallitus, ei Serpentinšek - Erjavec - Cerar Orfei -sirkus https://t.co/ToEib4Itbj.</w:t>
      </w:r>
    </w:p>
    <w:p>
      <w:r>
        <w:rPr>
          <w:b/>
          <w:u w:val="single"/>
        </w:rPr>
        <w:t xml:space="preserve">728462</w:t>
      </w:r>
    </w:p>
    <w:p>
      <w:r>
        <w:t xml:space="preserve">@multikultivator Kyllä. Hän avasi brunssin ulkona, juodaan olut naapurin olohuoneessa.</w:t>
      </w:r>
    </w:p>
    <w:p>
      <w:r>
        <w:rPr>
          <w:b/>
          <w:u w:val="single"/>
        </w:rPr>
        <w:t xml:space="preserve">728463</w:t>
      </w:r>
    </w:p>
    <w:p>
      <w:r>
        <w:t xml:space="preserve">@klaudi777 @nzs_si Valitettavasti ei... Ainoa ero Kekin ja Katanecin välillä on PR...</w:t>
      </w:r>
    </w:p>
    <w:p>
      <w:r>
        <w:rPr>
          <w:b/>
          <w:u w:val="single"/>
        </w:rPr>
        <w:t xml:space="preserve">728464</w:t>
      </w:r>
    </w:p>
    <w:p>
      <w:r>
        <w:t xml:space="preserve">@matjasec Menin suoraan swingiin, miten helvetissä he tekivät sen. Markkinointi, vittu</w:t>
      </w:r>
    </w:p>
    <w:p>
      <w:r>
        <w:rPr>
          <w:b/>
          <w:u w:val="single"/>
        </w:rPr>
        <w:t xml:space="preserve">728465</w:t>
      </w:r>
    </w:p>
    <w:p>
      <w:r>
        <w:t xml:space="preserve">Kosteikot.</w:t>
        <w:t xml:space="preserve">Pieni sammakko ja iso sammakko juttelevat.</w:t>
        <w:br/>
        <w:t xml:space="preserve">- Ata, on maaliskuu, me ollaan jääauralla.</w:t>
        <w:br/>
        <w:t xml:space="preserve">- Sine silent, -9 steiermarkilaiset ovat saaneet meidät 😡</w:t>
      </w:r>
    </w:p>
    <w:p>
      <w:r>
        <w:rPr>
          <w:b/>
          <w:u w:val="single"/>
        </w:rPr>
        <w:t xml:space="preserve">728466</w:t>
      </w:r>
    </w:p>
    <w:p>
      <w:r>
        <w:t xml:space="preserve">@Andrazus Olen ollut siellä, en voi verrata. Mutta he taputtivat hänelle lopussa, eivät Mayalle.</w:t>
      </w:r>
    </w:p>
    <w:p>
      <w:r>
        <w:rPr>
          <w:b/>
          <w:u w:val="single"/>
        </w:rPr>
        <w:t xml:space="preserve">728467</w:t>
      </w:r>
    </w:p>
    <w:p>
      <w:r>
        <w:t xml:space="preserve">Fasistien kanssa ei puhuta, fasisteja ammutaan (ilmeisesti eräs espanjalainen homo julistautuu muun muassa Kroatian ja Karvian kuninkaaksi).</w:t>
      </w:r>
    </w:p>
    <w:p>
      <w:r>
        <w:rPr>
          <w:b/>
          <w:u w:val="single"/>
        </w:rPr>
        <w:t xml:space="preserve">728468</w:t>
      </w:r>
    </w:p>
    <w:p>
      <w:r>
        <w:t xml:space="preserve">@KatarinaDbr @MiranStajerc Usko minua, olisi paljon enemmän RT, jos hän todella laajentaa elimiä 👃</w:t>
      </w:r>
    </w:p>
    <w:p>
      <w:r>
        <w:rPr>
          <w:b/>
          <w:u w:val="single"/>
        </w:rPr>
        <w:t xml:space="preserve">728469</w:t>
      </w:r>
    </w:p>
    <w:p>
      <w:r>
        <w:t xml:space="preserve">Sisäänkasvaneet varpaankynnet: Itsehoito vai käynti jalkahoitajalla? Kauneushoitola https://t.co/93KTJUEHqt | @scoopit https://t.co/w2tZfRvToC</w:t>
      </w:r>
    </w:p>
    <w:p>
      <w:r>
        <w:rPr>
          <w:b/>
          <w:u w:val="single"/>
        </w:rPr>
        <w:t xml:space="preserve">728470</w:t>
      </w:r>
    </w:p>
    <w:p>
      <w:r>
        <w:t xml:space="preserve">@MihaMisic @SLOSpy @luka7doncic Joka tekee työtä, tekee syntiä. Omakohtaista kokemusta. Hyvin tehty teille kaikille siellä #juhla #efessezame</w:t>
      </w:r>
    </w:p>
    <w:p>
      <w:r>
        <w:rPr>
          <w:b/>
          <w:u w:val="single"/>
        </w:rPr>
        <w:t xml:space="preserve">728471</w:t>
      </w:r>
    </w:p>
    <w:p>
      <w:r>
        <w:t xml:space="preserve">@llisjak Naciclerofascist??😂 Näkee, että kirjoittaja oli järkyttynyt. Jos hän olisi ajatellut selvin päin, hän olisi lisännyt "radikaali"😂.</w:t>
      </w:r>
    </w:p>
    <w:p>
      <w:r>
        <w:rPr>
          <w:b/>
          <w:u w:val="single"/>
        </w:rPr>
        <w:t xml:space="preserve">728472</w:t>
      </w:r>
    </w:p>
    <w:p>
      <w:r>
        <w:t xml:space="preserve">@LidijaDM @vinkovasle1 Tämä nainen on täysi nolla, ei mitään tyhjästä...Lyön vetoa, että hän leikkasi omat renkaansa vaalikampanjassaan !</w:t>
      </w:r>
    </w:p>
    <w:p>
      <w:r>
        <w:rPr>
          <w:b/>
          <w:u w:val="single"/>
        </w:rPr>
        <w:t xml:space="preserve">728473</w:t>
      </w:r>
    </w:p>
    <w:p>
      <w:r>
        <w:t xml:space="preserve">@PCrtomir Črtomir, käy lukemassa Kaste Savicassa, jos sinua kyllästyttää. Lämmin halaus</w:t>
      </w:r>
    </w:p>
    <w:p>
      <w:r>
        <w:rPr>
          <w:b/>
          <w:u w:val="single"/>
        </w:rPr>
        <w:t xml:space="preserve">728474</w:t>
      </w:r>
    </w:p>
    <w:p>
      <w:r>
        <w:t xml:space="preserve">@MuriMursic @alojztetickovi3 @StrankaLMS @sarecmarjan Ja mikä nyt on jonkun kebabpekan vika, jolla ei nyt ole mitään asiaa?</w:t>
      </w:r>
    </w:p>
    <w:p>
      <w:r>
        <w:rPr>
          <w:b/>
          <w:u w:val="single"/>
        </w:rPr>
        <w:t xml:space="preserve">728475</w:t>
      </w:r>
    </w:p>
    <w:p>
      <w:r>
        <w:t xml:space="preserve">@Komanovmulc Rankan teurastuksen jälkeen meidät pelastavat puolalaiset ja venäläiset. No, ei varmaankaan slovenialaiset, Eurooppa.</w:t>
      </w:r>
    </w:p>
    <w:p>
      <w:r>
        <w:rPr>
          <w:b/>
          <w:u w:val="single"/>
        </w:rPr>
        <w:t xml:space="preserve">728476</w:t>
      </w:r>
    </w:p>
    <w:p>
      <w:r>
        <w:t xml:space="preserve">@jinaver Oletettavasti nämä mielenosoittajat tukevat Maduroa, ja tiedotusvälineet harhaanjohtavat, että he ovat häntä vastaan.</w:t>
      </w:r>
    </w:p>
    <w:p>
      <w:r>
        <w:rPr>
          <w:b/>
          <w:u w:val="single"/>
        </w:rPr>
        <w:t xml:space="preserve">728477</w:t>
      </w:r>
    </w:p>
    <w:p>
      <w:r>
        <w:t xml:space="preserve">@JernejMesko @Sportinfosi Fotr ei ymmärtänyt mitään, hän melkein vajosi alas häpeään.</w:t>
      </w:r>
    </w:p>
    <w:p>
      <w:r>
        <w:rPr>
          <w:b/>
          <w:u w:val="single"/>
        </w:rPr>
        <w:t xml:space="preserve">728478</w:t>
      </w:r>
    </w:p>
    <w:p>
      <w:r>
        <w:t xml:space="preserve">@BojanPozar @RTV_Slovenija @MiroCerar @sarecmarjan Oikaisu... masentuneet kansalaiset</w:t>
      </w:r>
    </w:p>
    <w:p>
      <w:r>
        <w:rPr>
          <w:b/>
          <w:u w:val="single"/>
        </w:rPr>
        <w:t xml:space="preserve">728479</w:t>
      </w:r>
    </w:p>
    <w:p>
      <w:r>
        <w:t xml:space="preserve">Jos et ole tyytyväinen itseesi</w:t>
        <w:br/>
        <w:t xml:space="preserve">mikään pilleri ei paranna sinua</w:t>
        <w:br/>
        <w:br/>
        <w:t xml:space="preserve">Hyvää iltaa ystäväni https://t.co/64r1gCVxao</w:t>
      </w:r>
    </w:p>
    <w:p>
      <w:r>
        <w:rPr>
          <w:b/>
          <w:u w:val="single"/>
        </w:rPr>
        <w:t xml:space="preserve">728480</w:t>
      </w:r>
    </w:p>
    <w:p>
      <w:r>
        <w:t xml:space="preserve">Etnomad Nejvyssä. Hyvä harjoitus. Vieras alkaa klo 22:00 😊🎶 https://t.co/LMnvzFBlRU</w:t>
      </w:r>
    </w:p>
    <w:p>
      <w:r>
        <w:rPr>
          <w:b/>
          <w:u w:val="single"/>
        </w:rPr>
        <w:t xml:space="preserve">728481</w:t>
      </w:r>
    </w:p>
    <w:p>
      <w:r>
        <w:t xml:space="preserve">Kun Janšan äänestäjät tajuavat, miten hän on pitänyt heitä naurunalaisina jo vuosia, he vetävät hänet hihnoista ylös.  #pizza</w:t>
      </w:r>
    </w:p>
    <w:p>
      <w:r>
        <w:rPr>
          <w:b/>
          <w:u w:val="single"/>
        </w:rPr>
        <w:t xml:space="preserve">728482</w:t>
      </w:r>
    </w:p>
    <w:p>
      <w:r>
        <w:t xml:space="preserve">Kysykää maanviljelijöiltä, mihin he kaatavat lantaansa ja mitä torjunta-aineita he levittävät kyseisille pelloille. https://t.co/ktC4dZPmHx.</w:t>
      </w:r>
    </w:p>
    <w:p>
      <w:r>
        <w:rPr>
          <w:b/>
          <w:u w:val="single"/>
        </w:rPr>
        <w:t xml:space="preserve">728483</w:t>
      </w:r>
    </w:p>
    <w:p>
      <w:r>
        <w:t xml:space="preserve">@Baldrick_57 @risinja Kun otetaan huomioon, että suurin osa Chefurogradin kansalaisista äänestää epäpätevää rikollista, siihen on hyvät mahdollisuudet.</w:t>
      </w:r>
    </w:p>
    <w:p>
      <w:r>
        <w:rPr>
          <w:b/>
          <w:u w:val="single"/>
        </w:rPr>
        <w:t xml:space="preserve">728484</w:t>
      </w:r>
    </w:p>
    <w:p>
      <w:r>
        <w:t xml:space="preserve">@polikarbonat Mutta valitettavasti se ei näytä kovin houkuttelevalta. Hän on hieman kalpea.</w:t>
      </w:r>
    </w:p>
    <w:p>
      <w:r>
        <w:rPr>
          <w:b/>
          <w:u w:val="single"/>
        </w:rPr>
        <w:t xml:space="preserve">728485</w:t>
      </w:r>
    </w:p>
    <w:p>
      <w:r>
        <w:t xml:space="preserve">@opica Sama pedofilian normalisointi kirkoissa. Pian se on laillinen oikeus.</w:t>
      </w:r>
    </w:p>
    <w:p>
      <w:r>
        <w:rPr>
          <w:b/>
          <w:u w:val="single"/>
        </w:rPr>
        <w:t xml:space="preserve">728486</w:t>
      </w:r>
    </w:p>
    <w:p>
      <w:r>
        <w:t xml:space="preserve">Onko tässä jokin vialla? Oletko kyllästynyt kommunismiin? Kaikki yhtä köyhiä?!?</w:t>
        <w:br/>
        <w:t xml:space="preserve"> #communjare https://t.co/zgXklTbi9v</w:t>
      </w:r>
    </w:p>
    <w:p>
      <w:r>
        <w:rPr>
          <w:b/>
          <w:u w:val="single"/>
        </w:rPr>
        <w:t xml:space="preserve">728487</w:t>
      </w:r>
    </w:p>
    <w:p>
      <w:r>
        <w:t xml:space="preserve">@sladkakotmed Grass #orca , ravistelen sitä. Se olisi sinulle. 😂 https://t.co/Vm6vTp8pUD</w:t>
      </w:r>
    </w:p>
    <w:p>
      <w:r>
        <w:rPr>
          <w:b/>
          <w:u w:val="single"/>
        </w:rPr>
        <w:t xml:space="preserve">728488</w:t>
      </w:r>
    </w:p>
    <w:p>
      <w:r>
        <w:t xml:space="preserve">@wei_minga @HZlatko Hienoa. Toivon vain, ettet tee jotain tuhmaa, kun katsot minua. Koska te Gargamel-lampaat olette sairaita päässänne. 😁</w:t>
      </w:r>
    </w:p>
    <w:p>
      <w:r>
        <w:rPr>
          <w:b/>
          <w:u w:val="single"/>
        </w:rPr>
        <w:t xml:space="preserve">728489</w:t>
      </w:r>
    </w:p>
    <w:p>
      <w:r>
        <w:t xml:space="preserve">@petra_jansa @freewiseguy @mrevlje ...salattua Marsin raporttia tutkitaan edelleen 🙄🙄🙄🤔🤔 ...</w:t>
      </w:r>
    </w:p>
    <w:p>
      <w:r>
        <w:rPr>
          <w:b/>
          <w:u w:val="single"/>
        </w:rPr>
        <w:t xml:space="preserve">728490</w:t>
      </w:r>
    </w:p>
    <w:p>
      <w:r>
        <w:t xml:space="preserve">Älä valita, koska kansallinen turvallisuus on naisten käsissä.</w:t>
        <w:br/>
        <w:t xml:space="preserve"> Valittakaa mieluummin siitä, että meillä ei ole enää mitään turvallisuutta paskiaisten takia.</w:t>
      </w:r>
    </w:p>
    <w:p>
      <w:r>
        <w:rPr>
          <w:b/>
          <w:u w:val="single"/>
        </w:rPr>
        <w:t xml:space="preserve">728491</w:t>
      </w:r>
    </w:p>
    <w:p>
      <w:r>
        <w:t xml:space="preserve">@Kombinatke Helmiä ripsiin? Varmasti vain uuden vuoden valot puuttuvat :)</w:t>
      </w:r>
    </w:p>
    <w:p>
      <w:r>
        <w:rPr>
          <w:b/>
          <w:u w:val="single"/>
        </w:rPr>
        <w:t xml:space="preserve">728492</w:t>
      </w:r>
    </w:p>
    <w:p>
      <w:r>
        <w:t xml:space="preserve">Onko Dragonjan USB-tikku jo löytynyt? Onko sisältö ainakin jossain torrentissa? #2tir #2tdk</w:t>
      </w:r>
    </w:p>
    <w:p>
      <w:r>
        <w:rPr>
          <w:b/>
          <w:u w:val="single"/>
        </w:rPr>
        <w:t xml:space="preserve">728493</w:t>
      </w:r>
    </w:p>
    <w:p>
      <w:r>
        <w:t xml:space="preserve">@RLjubljana @KatarinaJenko Yleensä palkkamiehiä ei käytetä, ja tuskin kukaan muukaan käyttää niitä.</w:t>
      </w:r>
    </w:p>
    <w:p>
      <w:r>
        <w:rPr>
          <w:b/>
          <w:u w:val="single"/>
        </w:rPr>
        <w:t xml:space="preserve">728494</w:t>
      </w:r>
    </w:p>
    <w:p>
      <w:r>
        <w:t xml:space="preserve">Bratkovic 9:10-johtoon 22. minuutilla ja Mariborin aikalisä!!!!</w:t>
        <w:br/>
        <w:br/>
        <w:t xml:space="preserve"> Forza Kopeeeeeeeeeerrrrr!!!!</w:t>
      </w:r>
    </w:p>
    <w:p>
      <w:r>
        <w:rPr>
          <w:b/>
          <w:u w:val="single"/>
        </w:rPr>
        <w:t xml:space="preserve">728495</w:t>
      </w:r>
    </w:p>
    <w:p>
      <w:r>
        <w:t xml:space="preserve">@vinkovasle1 @BandelliMarko Siksi hän saa nenäänsä, koska hän kävelee heidän kaalinsa, SAMAN SAMAN SAMAN SAMAN SAMAN kommunistien.</w:t>
      </w:r>
    </w:p>
    <w:p>
      <w:r>
        <w:rPr>
          <w:b/>
          <w:u w:val="single"/>
        </w:rPr>
        <w:t xml:space="preserve">728496</w:t>
      </w:r>
    </w:p>
    <w:p>
      <w:r>
        <w:t xml:space="preserve">Poliisin pitäisi mieluummin valvoa maahanmuuttajia ja heidän salakuljettajiaan kansalaisjärjestömme kanssa 😬😬😬😬 https://t.co/LqlGjlY54I https://t.co/LqlGjlY54I</w:t>
      </w:r>
    </w:p>
    <w:p>
      <w:r>
        <w:rPr>
          <w:b/>
          <w:u w:val="single"/>
        </w:rPr>
        <w:t xml:space="preserve">728497</w:t>
      </w:r>
    </w:p>
    <w:p>
      <w:r>
        <w:t xml:space="preserve">Harkittavaksi - autammeko metsänhoitajia metsittämään ja korvaamaan sen, mitä sää on tuhonnut... tällaiset intiaanit... https://t.co/32FCkNbYkY...</w:t>
      </w:r>
    </w:p>
    <w:p>
      <w:r>
        <w:rPr>
          <w:b/>
          <w:u w:val="single"/>
        </w:rPr>
        <w:t xml:space="preserve">728498</w:t>
      </w:r>
    </w:p>
    <w:p>
      <w:r>
        <w:t xml:space="preserve">@RadioOgnjisce ja sinä olet täällä? Lapsi polttaa kannabista ja tarvitsee ammattilaisen hoitoon? Riippuvainen perseeni on narkkari, vammainen!</w:t>
      </w:r>
    </w:p>
    <w:p>
      <w:r>
        <w:rPr>
          <w:b/>
          <w:u w:val="single"/>
        </w:rPr>
        <w:t xml:space="preserve">728499</w:t>
      </w:r>
    </w:p>
    <w:p>
      <w:r>
        <w:t xml:space="preserve">Tämä on sairasta.... miksi he eivät katso jalkojen - jalkojen - asentoa?? https://t.co/8FZCvOlN3I?</w:t>
      </w:r>
    </w:p>
    <w:p>
      <w:r>
        <w:rPr>
          <w:b/>
          <w:u w:val="single"/>
        </w:rPr>
        <w:t xml:space="preserve">728500</w:t>
      </w:r>
    </w:p>
    <w:p>
      <w:r>
        <w:t xml:space="preserve">Pyhä Nikolaus leipoi tänään paljon keksejä... Ahkerat lapset https://t.co/l5Px9mhZGI</w:t>
      </w:r>
    </w:p>
    <w:p>
      <w:r>
        <w:rPr>
          <w:b/>
          <w:u w:val="single"/>
        </w:rPr>
        <w:t xml:space="preserve">728501</w:t>
      </w:r>
    </w:p>
    <w:p>
      <w:r>
        <w:t xml:space="preserve">@BNPPARIBASOPEN @doublefault28 @Petra_Kvitova @Milan90mb</w:t>
        <w:br/>
        <w:t xml:space="preserve">Katso jo kvitova lagani skipingi</w:t>
      </w:r>
    </w:p>
    <w:p>
      <w:r>
        <w:rPr>
          <w:b/>
          <w:u w:val="single"/>
        </w:rPr>
        <w:t xml:space="preserve">728502</w:t>
      </w:r>
    </w:p>
    <w:p>
      <w:r>
        <w:t xml:space="preserve">Voitte vain nauraa konkurssikypsille sosialistisille roistomajoneille, jatkukoon tämä suuntaus! https://t.co/Oe03Veg0YO ...</w:t>
      </w:r>
    </w:p>
    <w:p>
      <w:r>
        <w:rPr>
          <w:b/>
          <w:u w:val="single"/>
        </w:rPr>
        <w:t xml:space="preserve">728503</w:t>
      </w:r>
    </w:p>
    <w:p>
      <w:r>
        <w:t xml:space="preserve">@vantanero no, ole varovainen seuraavalla kerralla, kun ostat, tasku on usein kätevä jotain muuta (luotto, kätkö, karkkia).</w:t>
      </w:r>
    </w:p>
    <w:p>
      <w:r>
        <w:rPr>
          <w:b/>
          <w:u w:val="single"/>
        </w:rPr>
        <w:t xml:space="preserve">728504</w:t>
      </w:r>
    </w:p>
    <w:p>
      <w:r>
        <w:t xml:space="preserve">@bobsparrow70 Ei tarvitse olla täysin epäpätevä romuttaakseen auton. Se riittää ajamaan tieltä puuhun.</w:t>
      </w:r>
    </w:p>
    <w:p>
      <w:r>
        <w:rPr>
          <w:b/>
          <w:u w:val="single"/>
        </w:rPr>
        <w:t xml:space="preserve">728505</w:t>
      </w:r>
    </w:p>
    <w:p>
      <w:r>
        <w:t xml:space="preserve">@FerdinandPusnik Jos olet hullu, älä heijasta harhakuvitelmiasi koko väestöön.</w:t>
      </w:r>
    </w:p>
    <w:p>
      <w:r>
        <w:rPr>
          <w:b/>
          <w:u w:val="single"/>
        </w:rPr>
        <w:t xml:space="preserve">728506</w:t>
      </w:r>
    </w:p>
    <w:p>
      <w:r>
        <w:t xml:space="preserve">Miehet eivät pelkää sanaa kuukautiset. Itse asiassa useimmat meistä ovat varsin tyytyväisiä kuullessaan sen säännöllisesti joka kuukausi. 😊 https://t.co/0cNxYHVeLe</w:t>
      </w:r>
    </w:p>
    <w:p>
      <w:r>
        <w:rPr>
          <w:b/>
          <w:u w:val="single"/>
        </w:rPr>
        <w:t xml:space="preserve">728507</w:t>
      </w:r>
    </w:p>
    <w:p>
      <w:r>
        <w:t xml:space="preserve">Aivoriihi: miten teini-ikäisten aivot toimivat eri tavalla kuin aikuisten aivot https://t.co/HdM5H5lx3I</w:t>
      </w:r>
    </w:p>
    <w:p>
      <w:r>
        <w:rPr>
          <w:b/>
          <w:u w:val="single"/>
        </w:rPr>
        <w:t xml:space="preserve">728508</w:t>
      </w:r>
    </w:p>
    <w:p>
      <w:r>
        <w:t xml:space="preserve">Talvi muuttuu kevääksi, maa liikkuu. Kansanviisauden mukaan ihmiset kuolevat nyt enemmän. Muutos on perseestä.</w:t>
      </w:r>
    </w:p>
    <w:p>
      <w:r>
        <w:rPr>
          <w:b/>
          <w:u w:val="single"/>
        </w:rPr>
        <w:t xml:space="preserve">728509</w:t>
      </w:r>
    </w:p>
    <w:p>
      <w:r>
        <w:t xml:space="preserve">Syyttäjä pyrkii kumoamaan Cobra-johtajan vapauttavan tuomion kiristyssyytteistä https://t.co/eFuMam59oU</w:t>
      </w:r>
    </w:p>
    <w:p>
      <w:r>
        <w:rPr>
          <w:b/>
          <w:u w:val="single"/>
        </w:rPr>
        <w:t xml:space="preserve">728510</w:t>
      </w:r>
    </w:p>
    <w:p>
      <w:r>
        <w:t xml:space="preserve">Työnantajien edustaja #gzs spljoh ei vittu @rayban speglov alle 600€ (ojrotov) Hän on köyhä #full joten lähetä 1919 "rayban"</w:t>
      </w:r>
    </w:p>
    <w:p>
      <w:r>
        <w:rPr>
          <w:b/>
          <w:u w:val="single"/>
        </w:rPr>
        <w:t xml:space="preserve">728511</w:t>
      </w:r>
    </w:p>
    <w:p>
      <w:r>
        <w:t xml:space="preserve">Eilen asennettiin ilmastointi, ja tänään asunnossa on huomattavasti viileämpää. Emmekä ole vielä edes sammuttaneet sitä! Teknologian ihme!</w:t>
      </w:r>
    </w:p>
    <w:p>
      <w:r>
        <w:rPr>
          <w:b/>
          <w:u w:val="single"/>
        </w:rPr>
        <w:t xml:space="preserve">728512</w:t>
      </w:r>
    </w:p>
    <w:p>
      <w:r>
        <w:t xml:space="preserve">Sinun ei tarvitse olla tyhmä, jotta sinua huijataan. Riittää, että on rehellinen ja hyvä.</w:t>
        <w:br/>
        <w:t xml:space="preserve"> Pavle Vujisic</w:t>
      </w:r>
    </w:p>
    <w:p>
      <w:r>
        <w:rPr>
          <w:b/>
          <w:u w:val="single"/>
        </w:rPr>
        <w:t xml:space="preserve">728513</w:t>
      </w:r>
    </w:p>
    <w:p>
      <w:r>
        <w:t xml:space="preserve">Rikkaat nyrkkeilijät ja "nyrkkeilijät": 660 miljoonaa euroa nyrkkeilijöiden eläkkeisiin! Huomio: 15 253 ei taistellut lainkaan!? https://t.co/qQBZig5O3j</w:t>
      </w:r>
    </w:p>
    <w:p>
      <w:r>
        <w:rPr>
          <w:b/>
          <w:u w:val="single"/>
        </w:rPr>
        <w:t xml:space="preserve">728514</w:t>
      </w:r>
    </w:p>
    <w:p>
      <w:r>
        <w:t xml:space="preserve">Jatkakaa samaan malliin....boomerang tulee aina takaisin!!! https://t.co/Ud2fyqjmWj</w:t>
      </w:r>
    </w:p>
    <w:p>
      <w:r>
        <w:rPr>
          <w:b/>
          <w:u w:val="single"/>
        </w:rPr>
        <w:t xml:space="preserve">728515</w:t>
      </w:r>
    </w:p>
    <w:p>
      <w:r>
        <w:t xml:space="preserve">@NavadniNimda @alfa_lj Tekniset yksiköt-RTG-salakirjoitukset-meillä on parhaimmillaan vipinää😂😂😂😂</w:t>
      </w:r>
    </w:p>
    <w:p>
      <w:r>
        <w:rPr>
          <w:b/>
          <w:u w:val="single"/>
        </w:rPr>
        <w:t xml:space="preserve">728516</w:t>
      </w:r>
    </w:p>
    <w:p>
      <w:r>
        <w:t xml:space="preserve">@BanicGregor @VaneGosnik Eh. Olisimme ostaneet kaikki tiistai-iltana. Ptujissa yhteensä 40 ihmistä odotti ostaakseen 150 lippua.</w:t>
      </w:r>
    </w:p>
    <w:p>
      <w:r>
        <w:rPr>
          <w:b/>
          <w:u w:val="single"/>
        </w:rPr>
        <w:t xml:space="preserve">728517</w:t>
      </w:r>
    </w:p>
    <w:p>
      <w:r>
        <w:t xml:space="preserve">@sandi_markisic @markobandelli @strankaSDS Tätiparka siinä, mihin hänet puhuttiin. :( Manipulointi ei tunne rajoja. :(</w:t>
      </w:r>
    </w:p>
    <w:p>
      <w:r>
        <w:rPr>
          <w:b/>
          <w:u w:val="single"/>
        </w:rPr>
        <w:t xml:space="preserve">728518</w:t>
      </w:r>
    </w:p>
    <w:p>
      <w:r>
        <w:t xml:space="preserve">@FrancBreznikSDS Tällaiset ja muut vastaavat pukemiset osoittavat heidän lapsellisuutensa.</w:t>
      </w:r>
    </w:p>
    <w:p>
      <w:r>
        <w:rPr>
          <w:b/>
          <w:u w:val="single"/>
        </w:rPr>
        <w:t xml:space="preserve">728519</w:t>
      </w:r>
    </w:p>
    <w:p>
      <w:r>
        <w:t xml:space="preserve">@IrenaSirena @KatarinaJenko Ei oikeastaan, olin vielä liikkumattomampi talvella. Mutta ostin kumiset startit, ja ainakin ne toimivat hyvin sateella.</w:t>
      </w:r>
    </w:p>
    <w:p>
      <w:r>
        <w:rPr>
          <w:b/>
          <w:u w:val="single"/>
        </w:rPr>
        <w:t xml:space="preserve">728520</w:t>
      </w:r>
    </w:p>
    <w:p>
      <w:r>
        <w:t xml:space="preserve">On taas ilotulituksen aika, eikä ole vielä yö. Luulen, että tarvitsemme neuvoja... laukauksen suhteen. #Cro</w:t>
      </w:r>
    </w:p>
    <w:p>
      <w:r>
        <w:rPr>
          <w:b/>
          <w:u w:val="single"/>
        </w:rPr>
        <w:t xml:space="preserve">728521</w:t>
      </w:r>
    </w:p>
    <w:p>
      <w:r>
        <w:t xml:space="preserve">@MitjaIrsic Onko kaikkien aikojen innokkain, primitiivisin ja psykoottisin kommunisti sopiva pääministeriksi?Kuka tietää? DomoljuPci tietää</w:t>
      </w:r>
    </w:p>
    <w:p>
      <w:r>
        <w:rPr>
          <w:b/>
          <w:u w:val="single"/>
        </w:rPr>
        <w:t xml:space="preserve">728522</w:t>
      </w:r>
    </w:p>
    <w:p>
      <w:r>
        <w:t xml:space="preserve">@PerunKladvoroki Loistava idea. Dieselmoottorin päivittäminen sähkömoottoriksi dieselgeneraattorilla.  Ja vihreä tarra ylhäällä on pakko olla 👍.</w:t>
      </w:r>
    </w:p>
    <w:p>
      <w:r>
        <w:rPr>
          <w:b/>
          <w:u w:val="single"/>
        </w:rPr>
        <w:t xml:space="preserve">728523</w:t>
      </w:r>
    </w:p>
    <w:p>
      <w:r>
        <w:t xml:space="preserve">Vuodesta 2016 lähtien kahden pojan isovanhemmat ovat yrittäneet ryhtyä lastenlastensa sijaisvanhemmiksi.  Kirjoittaa: @BarbaraHocevar https://t.co/IwiprZN6a9</w:t>
      </w:r>
    </w:p>
    <w:p>
      <w:r>
        <w:rPr>
          <w:b/>
          <w:u w:val="single"/>
        </w:rPr>
        <w:t xml:space="preserve">728524</w:t>
      </w:r>
    </w:p>
    <w:p>
      <w:r>
        <w:t xml:space="preserve">Olympialla ei ole Olympiaa Olympialle. Mutta se ansaitsee vähän raejuustoburekkaa, jostain ensimmäisestä leipomosta 🤪</w:t>
      </w:r>
    </w:p>
    <w:p>
      <w:r>
        <w:rPr>
          <w:b/>
          <w:u w:val="single"/>
        </w:rPr>
        <w:t xml:space="preserve">728525</w:t>
      </w:r>
    </w:p>
    <w:p>
      <w:r>
        <w:t xml:space="preserve">Kožarjeva, Velenjen fasistien etsijä, on jälleen tehnyt yhden parhaista ja typerimmistä viesteistä. https://t.co/JCcOZF0YWM</w:t>
      </w:r>
    </w:p>
    <w:p>
      <w:r>
        <w:rPr>
          <w:b/>
          <w:u w:val="single"/>
        </w:rPr>
        <w:t xml:space="preserve">728526</w:t>
      </w:r>
    </w:p>
    <w:p>
      <w:r>
        <w:t xml:space="preserve">@pzkpfw_ivh @GoRecnik Kebab ei ole koskaan slovenialaista lihaa, koska lihaa ei jalosteta kebabiksi täällä vaan Saksassa.</w:t>
      </w:r>
    </w:p>
    <w:p>
      <w:r>
        <w:rPr>
          <w:b/>
          <w:u w:val="single"/>
        </w:rPr>
        <w:t xml:space="preserve">728527</w:t>
      </w:r>
    </w:p>
    <w:p>
      <w:r>
        <w:t xml:space="preserve">@DKopse Nyt olet alkanut väärinkäyttää ja aivopestä lapsia poliittisesti. Ja sinä välität niin paljon lapsista...</w:t>
      </w:r>
    </w:p>
    <w:p>
      <w:r>
        <w:rPr>
          <w:b/>
          <w:u w:val="single"/>
        </w:rPr>
        <w:t xml:space="preserve">728528</w:t>
      </w:r>
    </w:p>
    <w:p>
      <w:r>
        <w:t xml:space="preserve">@Ales_Golli Mutta kapitalistit olisivat antaneet hänelle nollaa rahaa johonkin hänen paskakulttuuriinsa, joten hän ei olisi päässyt sinne.</w:t>
      </w:r>
    </w:p>
    <w:p>
      <w:r>
        <w:rPr>
          <w:b/>
          <w:u w:val="single"/>
        </w:rPr>
        <w:t xml:space="preserve">728529</w:t>
      </w:r>
    </w:p>
    <w:p>
      <w:r>
        <w:t xml:space="preserve">@Dnevnik_si Sava tulvii jo alajuoksulla kyynelistä. Mielikuvituksella ei ole rajoja.</w:t>
      </w:r>
    </w:p>
    <w:p>
      <w:r>
        <w:rPr>
          <w:b/>
          <w:u w:val="single"/>
        </w:rPr>
        <w:t xml:space="preserve">728530</w:t>
      </w:r>
    </w:p>
    <w:p>
      <w:r>
        <w:t xml:space="preserve">mirek ja milojka pesevät kätensä. loppujen lopuksi se on janezin vika, joka johti valtuuskunnan munille. https://t.co/Xa0fQoJit9</w:t>
      </w:r>
    </w:p>
    <w:p>
      <w:r>
        <w:rPr>
          <w:b/>
          <w:u w:val="single"/>
        </w:rPr>
        <w:t xml:space="preserve">728531</w:t>
      </w:r>
    </w:p>
    <w:p>
      <w:r>
        <w:t xml:space="preserve">Jos minulta kysytään, olen valmis tällaiseen #tiilimuuraus #talvi #talvi #belosranje</w:t>
      </w:r>
    </w:p>
    <w:p>
      <w:r>
        <w:rPr>
          <w:b/>
          <w:u w:val="single"/>
        </w:rPr>
        <w:t xml:space="preserve">728532</w:t>
      </w:r>
    </w:p>
    <w:p>
      <w:r>
        <w:t xml:space="preserve">@petrasovdat Hienoa. He tarkkailevat rapuja ja kaloja tunneleissa ja silloilla. Ja sinne tulee toinen liite jääkarhuja ja retkiä varten ...</w:t>
      </w:r>
    </w:p>
    <w:p>
      <w:r>
        <w:rPr>
          <w:b/>
          <w:u w:val="single"/>
        </w:rPr>
        <w:t xml:space="preserve">728533</w:t>
      </w:r>
    </w:p>
    <w:p>
      <w:r>
        <w:t xml:space="preserve">Valehtelevat @24ur_com ja @Zurnal_24 ovat edelleen vasemmiston rahoilla.</w:t>
        <w:t xml:space="preserve">Estetään tämä mätäneminen seuraavissa vaaleissa!</w:t>
        <w:br/>
        <w:t xml:space="preserve">https://t.co/4mkpplFxvM https://t.co/4mkpplFxvM</w:t>
      </w:r>
    </w:p>
    <w:p>
      <w:r>
        <w:rPr>
          <w:b/>
          <w:u w:val="single"/>
        </w:rPr>
        <w:t xml:space="preserve">728534</w:t>
      </w:r>
    </w:p>
    <w:p>
      <w:r>
        <w:t xml:space="preserve">Linnan kappeli ja lapidary Ravnen linnassa #digitalnasbirka https://t.co/QZCwLBCaXE https://t.co/QZCwLBCaXE</w:t>
      </w:r>
    </w:p>
    <w:p>
      <w:r>
        <w:rPr>
          <w:b/>
          <w:u w:val="single"/>
        </w:rPr>
        <w:t xml:space="preserve">728535</w:t>
      </w:r>
    </w:p>
    <w:p>
      <w:r>
        <w:t xml:space="preserve">Alle 2 tunnin kuluttua 50 Shades of a Woman käynnistyy @Koper_Istria</w:t>
        <w:br/>
        <w:t xml:space="preserve">@ZavodSIFILM @MestoKoperissa</w:t>
      </w:r>
    </w:p>
    <w:p>
      <w:r>
        <w:rPr>
          <w:b/>
          <w:u w:val="single"/>
        </w:rPr>
        <w:t xml:space="preserve">728536</w:t>
      </w:r>
    </w:p>
    <w:p>
      <w:r>
        <w:t xml:space="preserve">Lasten sydänsairauksien kansallinen instituutti oli megahullu, SMC:n piarovin manööveri, kasvainkudos https://t.co/9oKklMXDMo</w:t>
      </w:r>
    </w:p>
    <w:p>
      <w:r>
        <w:rPr>
          <w:b/>
          <w:u w:val="single"/>
        </w:rPr>
        <w:t xml:space="preserve">728537</w:t>
      </w:r>
    </w:p>
    <w:p>
      <w:r>
        <w:t xml:space="preserve">Kaajan kolumni: Hintaeroa, mutta ei palvelua https://t.co/Nq34kfD5yJ https://t.co/1qDJ9IHnWd https://t.co/1qDJ9IHnWd</w:t>
      </w:r>
    </w:p>
    <w:p>
      <w:r>
        <w:rPr>
          <w:b/>
          <w:u w:val="single"/>
        </w:rPr>
        <w:t xml:space="preserve">728538</w:t>
      </w:r>
    </w:p>
    <w:p>
      <w:r>
        <w:t xml:space="preserve">@AlHarlamov @toplovodar Tämä ei ole totta. Me saamme maalausliikkeen, ja naapurit valmistavat BMW:tä.</w:t>
        <w:br/>
        <w:t xml:space="preserve"> Voiko olla mitään muuta?</w:t>
      </w:r>
    </w:p>
    <w:p>
      <w:r>
        <w:rPr>
          <w:b/>
          <w:u w:val="single"/>
        </w:rPr>
        <w:t xml:space="preserve">728539</w:t>
      </w:r>
    </w:p>
    <w:p>
      <w:r>
        <w:t xml:space="preserve">Sovellukset, jotka eivät ole Retina-sovelluksia, ovat yhtä selkeitä kuin suo keväisen sammakkoinvaasion jälkeen. http://t.co/ajvCmtuF</w:t>
      </w:r>
    </w:p>
    <w:p>
      <w:r>
        <w:rPr>
          <w:b/>
          <w:u w:val="single"/>
        </w:rPr>
        <w:t xml:space="preserve">728540</w:t>
      </w:r>
    </w:p>
    <w:p>
      <w:r>
        <w:t xml:space="preserve">@MitjaIrsic @VaneGosnik Taantumat ovat kapitalististen harhakuvitelmien ja rahoituspelien tulos. Pidämme niitä itsestäänselvyyksinä, vaikka ne eivät ole.</w:t>
      </w:r>
    </w:p>
    <w:p>
      <w:r>
        <w:rPr>
          <w:b/>
          <w:u w:val="single"/>
        </w:rPr>
        <w:t xml:space="preserve">728541</w:t>
      </w:r>
    </w:p>
    <w:p>
      <w:r>
        <w:t xml:space="preserve">@SamoGlavan @tradicijaslo Ja mitä sinä teit vainoharhaisuudellasi ja kiihottamisellasi? Ei mitään</w:t>
      </w:r>
    </w:p>
    <w:p>
      <w:r>
        <w:rPr>
          <w:b/>
          <w:u w:val="single"/>
        </w:rPr>
        <w:t xml:space="preserve">728542</w:t>
      </w:r>
    </w:p>
    <w:p>
      <w:r>
        <w:t xml:space="preserve">@KilgoreSH5 Pitkä kuono, pieni eläke ! Sopivatko nämä yhteen? Anna SDS:lle pieni lahja alttarilla !😃</w:t>
      </w:r>
    </w:p>
    <w:p>
      <w:r>
        <w:rPr>
          <w:b/>
          <w:u w:val="single"/>
        </w:rPr>
        <w:t xml:space="preserve">728543</w:t>
      </w:r>
    </w:p>
    <w:p>
      <w:r>
        <w:t xml:space="preserve">Erjavec esiintyi niin paljon julisteissa Jankovičin kanssa..että hän olisi tullut paremmin läpi melkein..jos hän olisi ollut julisteissa Trobecin kanssa..minulle kummitätini....</w:t>
      </w:r>
    </w:p>
    <w:p>
      <w:r>
        <w:rPr>
          <w:b/>
          <w:u w:val="single"/>
        </w:rPr>
        <w:t xml:space="preserve">728544</w:t>
      </w:r>
    </w:p>
    <w:p>
      <w:r>
        <w:t xml:space="preserve">Voitte kysyä minulta, missä olen ollut lomalla vielä kaksi viikkoa, ja sitten pyydän rauhaa joulunviettoon asti!!!!. #endholidays #holidays #holidaysbeach #camel</w:t>
      </w:r>
    </w:p>
    <w:p>
      <w:r>
        <w:rPr>
          <w:b/>
          <w:u w:val="single"/>
        </w:rPr>
        <w:t xml:space="preserve">728545</w:t>
      </w:r>
    </w:p>
    <w:p>
      <w:r>
        <w:t xml:space="preserve">pikakurssi raidetta 2 varten https://t.co/zAKJRe5mpe</w:t>
        <w:br/>
        <w:t xml:space="preserve">Arvaa, mistä vastauksesta pidän eniten.</w:t>
      </w:r>
    </w:p>
    <w:p>
      <w:r>
        <w:rPr>
          <w:b/>
          <w:u w:val="single"/>
        </w:rPr>
        <w:t xml:space="preserve">728546</w:t>
      </w:r>
    </w:p>
    <w:p>
      <w:r>
        <w:t xml:space="preserve">Varuska ei lähettänyt minulle tänään kuvaa Skyltä. Purskahdin kyyneliin ja menin suoraan istuimeni reunalle. #Canyonlands https://t.co/OuFUVSqTZf</w:t>
      </w:r>
    </w:p>
    <w:p>
      <w:r>
        <w:rPr>
          <w:b/>
          <w:u w:val="single"/>
        </w:rPr>
        <w:t xml:space="preserve">728547</w:t>
      </w:r>
    </w:p>
    <w:p>
      <w:r>
        <w:t xml:space="preserve">Gorišnica, Muretinci: pääväylän varrella sijaitseva villi kaatopaikka kukoistaa https://t.co/J9rruf1hY3</w:t>
      </w:r>
    </w:p>
    <w:p>
      <w:r>
        <w:rPr>
          <w:b/>
          <w:u w:val="single"/>
        </w:rPr>
        <w:t xml:space="preserve">728548</w:t>
      </w:r>
    </w:p>
    <w:p>
      <w:r>
        <w:t xml:space="preserve">@stavenskovrhsk1 @peterjancic Makarović on tunnistanut tällaisen, ei erityisen uhanalainen, eräänlainen slobo.</w:t>
      </w:r>
    </w:p>
    <w:p>
      <w:r>
        <w:rPr>
          <w:b/>
          <w:u w:val="single"/>
        </w:rPr>
        <w:t xml:space="preserve">728549</w:t>
      </w:r>
    </w:p>
    <w:p>
      <w:r>
        <w:t xml:space="preserve">@PetraKodra Aivan oikein: viisi omenahillopannukakkua päivässä karkottaa kuumeen ja lääkärit.</w:t>
      </w:r>
    </w:p>
    <w:p>
      <w:r>
        <w:rPr>
          <w:b/>
          <w:u w:val="single"/>
        </w:rPr>
        <w:t xml:space="preserve">728550</w:t>
      </w:r>
    </w:p>
    <w:p>
      <w:r>
        <w:t xml:space="preserve">@vinkovasle1 @PrinasalkaZlata @miran_lipovec @TVOdmevi löysimme myös hammastikun. Etsimme edelleen tapoja vahingoittaa ihmisiä sen avulla.</w:t>
      </w:r>
    </w:p>
    <w:p>
      <w:r>
        <w:rPr>
          <w:b/>
          <w:u w:val="single"/>
        </w:rPr>
        <w:t xml:space="preserve">728551</w:t>
      </w:r>
    </w:p>
    <w:p>
      <w:r>
        <w:t xml:space="preserve">@jezikach ...valitettavasti tämä on kuva, joka saa Murglen nauramaan...meille kaikille...</w:t>
      </w:r>
    </w:p>
    <w:p>
      <w:r>
        <w:rPr>
          <w:b/>
          <w:u w:val="single"/>
        </w:rPr>
        <w:t xml:space="preserve">728552</w:t>
      </w:r>
    </w:p>
    <w:p>
      <w:r>
        <w:t xml:space="preserve">@Matej_Klaric @lukavalas Verot ovat hinta, jonka maksamme, koska emme ole vielä tarpeeksi sivistyneitä. Kun olemme, se on päinvastainen kuin "takaisin luoliin".</w:t>
      </w:r>
    </w:p>
    <w:p>
      <w:r>
        <w:rPr>
          <w:b/>
          <w:u w:val="single"/>
        </w:rPr>
        <w:t xml:space="preserve">728553</w:t>
      </w:r>
    </w:p>
    <w:p>
      <w:r>
        <w:t xml:space="preserve">@CvetaStepanjan @RibicTine @jocarules ....koska siksi udbovci ja hostarin vaunut ovat kaatuneet niin kauan...!!!!!</w:t>
      </w:r>
    </w:p>
    <w:p>
      <w:r>
        <w:rPr>
          <w:b/>
          <w:u w:val="single"/>
        </w:rPr>
        <w:t xml:space="preserve">728554</w:t>
      </w:r>
    </w:p>
    <w:p>
      <w:r>
        <w:t xml:space="preserve">Tämä on täysi moka. Älkääkä unohtako, että hän istuu parlamentissa... Yleisen äänioikeuden ansiosta... https://t.co/7PTeIG7Whe</w:t>
      </w:r>
    </w:p>
    <w:p>
      <w:r>
        <w:rPr>
          <w:b/>
          <w:u w:val="single"/>
        </w:rPr>
        <w:t xml:space="preserve">728555</w:t>
      </w:r>
    </w:p>
    <w:p>
      <w:r>
        <w:t xml:space="preserve">@borutmekina @KarmenPonikvar @FranciKek En halua puhua rasismista, koska otimme seuraavien vuosien aikana vastaan 70 000 pakolaista etelästä ja huolehdimme heistä.</w:t>
      </w:r>
    </w:p>
    <w:p>
      <w:r>
        <w:rPr>
          <w:b/>
          <w:u w:val="single"/>
        </w:rPr>
        <w:t xml:space="preserve">728556</w:t>
      </w:r>
    </w:p>
    <w:p>
      <w:r>
        <w:t xml:space="preserve">@vespasji Mene Triestessä sijaitsevaan suureen antiikkikauppaan. Kerro heille, mitä sinulla on. He tulevat, maksavat ja vievät sen pois.</w:t>
      </w:r>
    </w:p>
    <w:p>
      <w:r>
        <w:rPr>
          <w:b/>
          <w:u w:val="single"/>
        </w:rPr>
        <w:t xml:space="preserve">728557</w:t>
      </w:r>
    </w:p>
    <w:p>
      <w:r>
        <w:t xml:space="preserve">@DanielKalan Hänen veljensä nai tätä salia... mutta hän lopetti noin 10 vuotta sitten 😉 .</w:t>
      </w:r>
    </w:p>
    <w:p>
      <w:r>
        <w:rPr>
          <w:b/>
          <w:u w:val="single"/>
        </w:rPr>
        <w:t xml:space="preserve">728558</w:t>
      </w:r>
    </w:p>
    <w:p>
      <w:r>
        <w:t xml:space="preserve">@STA_novice Tällä sihteerillä ei ole aavistustakaan siitä, mitä köyhät saavat selville, hänen on parempi olla hiljaa, koska hän nolaa itsensä.</w:t>
      </w:r>
    </w:p>
    <w:p>
      <w:r>
        <w:rPr>
          <w:b/>
          <w:u w:val="single"/>
        </w:rPr>
        <w:t xml:space="preserve">728559</w:t>
      </w:r>
    </w:p>
    <w:p>
      <w:r>
        <w:t xml:space="preserve">Ei, Bela Krajinassa sinusta pidetään hyvää huolta, sinut puetaan ja ruokitaan, ja saat taskurahaa! #butale https://t.co/s7adxffvMF</w:t>
      </w:r>
    </w:p>
    <w:p>
      <w:r>
        <w:rPr>
          <w:b/>
          <w:u w:val="single"/>
        </w:rPr>
        <w:t xml:space="preserve">728560</w:t>
      </w:r>
    </w:p>
    <w:p>
      <w:r>
        <w:t xml:space="preserve">@tfajon @strankaSD Mikä ydinarvo???? RAPTURING eurooppalaiset Kozjejejebci????</w:t>
      </w:r>
    </w:p>
    <w:p>
      <w:r>
        <w:rPr>
          <w:b/>
          <w:u w:val="single"/>
        </w:rPr>
        <w:t xml:space="preserve">728561</w:t>
      </w:r>
    </w:p>
    <w:p>
      <w:r>
        <w:t xml:space="preserve">@krentip @vanfranco @majatutaja @had Tämä joki laskee ensimmäisestä sateesta. Verraton piknikin tähteisiin.</w:t>
      </w:r>
    </w:p>
    <w:p>
      <w:r>
        <w:rPr>
          <w:b/>
          <w:u w:val="single"/>
        </w:rPr>
        <w:t xml:space="preserve">728562</w:t>
      </w:r>
    </w:p>
    <w:p>
      <w:r>
        <w:t xml:space="preserve">Alle minimipalkan. Primož Smrtnik haastaa valtion oikeuteen. Voitto syövästä. EP ei tee säästöjä. Roma ilman vettä. Pankrten aika https://t.co/AUP7yZOXcU</w:t>
      </w:r>
    </w:p>
    <w:p>
      <w:r>
        <w:rPr>
          <w:b/>
          <w:u w:val="single"/>
        </w:rPr>
        <w:t xml:space="preserve">728563</w:t>
      </w:r>
    </w:p>
    <w:p>
      <w:r>
        <w:t xml:space="preserve">@petrasovdat Jos sitä tarkoitat. 40-vuotiaat ovat joka tapauksessa uusi 20-vuotias.Mutta jos sinulla on harmaat hiukset, se on vain sarkastisempaa.</w:t>
      </w:r>
    </w:p>
    <w:p>
      <w:r>
        <w:rPr>
          <w:b/>
          <w:u w:val="single"/>
        </w:rPr>
        <w:t xml:space="preserve">728564</w:t>
      </w:r>
    </w:p>
    <w:p>
      <w:r>
        <w:t xml:space="preserve">@p_palsonia @lenci53 @ToneMartinjak @rtvslo Kun tarvitset lämmintä, kuuma pää on huonoin valinta, ainakin minulle.</w:t>
      </w:r>
    </w:p>
    <w:p>
      <w:r>
        <w:rPr>
          <w:b/>
          <w:u w:val="single"/>
        </w:rPr>
        <w:t xml:space="preserve">728565</w:t>
      </w:r>
    </w:p>
    <w:p>
      <w:r>
        <w:t xml:space="preserve">@PerunKladvoroki @adDrapi Hm, he eivät sääli riekaleisia lampaita ja vasikoita.</w:t>
      </w:r>
    </w:p>
    <w:p>
      <w:r>
        <w:rPr>
          <w:b/>
          <w:u w:val="single"/>
        </w:rPr>
        <w:t xml:space="preserve">728566</w:t>
      </w:r>
    </w:p>
    <w:p>
      <w:r>
        <w:t xml:space="preserve">@butalskipolicaj @IgorCvelbar1 @LajnarEU Joka toinen sanasi on kommunistinen #tele</w:t>
      </w:r>
    </w:p>
    <w:p>
      <w:r>
        <w:rPr>
          <w:b/>
          <w:u w:val="single"/>
        </w:rPr>
        <w:t xml:space="preserve">728567</w:t>
      </w:r>
    </w:p>
    <w:p>
      <w:r>
        <w:t xml:space="preserve">@dratpirsna Ehkä se on sen arvoista @vezje, mutta en tiedä, hyväksyvätkö he pöytämerkkejä.</w:t>
      </w:r>
    </w:p>
    <w:p>
      <w:r>
        <w:rPr>
          <w:b/>
          <w:u w:val="single"/>
        </w:rPr>
        <w:t xml:space="preserve">728568</w:t>
      </w:r>
    </w:p>
    <w:p>
      <w:r>
        <w:t xml:space="preserve">Kummisetä katselee ja... onneksi hän ei sotkenut jäätelöä... https://t.co/9ztd9rxdvd...</w:t>
      </w:r>
    </w:p>
    <w:p>
      <w:r>
        <w:rPr>
          <w:b/>
          <w:u w:val="single"/>
        </w:rPr>
        <w:t xml:space="preserve">728569</w:t>
      </w:r>
    </w:p>
    <w:p>
      <w:r>
        <w:t xml:space="preserve">@BozoPredalic @Alex4Aleksandra @sarecmarjan Jos kommunisteja ja partisaaneja ei olisi ollut, et olisi siellä missä olet tänään.....</w:t>
      </w:r>
    </w:p>
    <w:p>
      <w:r>
        <w:rPr>
          <w:b/>
          <w:u w:val="single"/>
        </w:rPr>
        <w:t xml:space="preserve">728570</w:t>
      </w:r>
    </w:p>
    <w:p>
      <w:r>
        <w:t xml:space="preserve">Mauerin puutarha on yksi Euroopan parhaista! #novitednik https://t.co/47s62b2Zui</w:t>
      </w:r>
    </w:p>
    <w:p>
      <w:r>
        <w:rPr>
          <w:b/>
          <w:u w:val="single"/>
        </w:rPr>
        <w:t xml:space="preserve">728571</w:t>
      </w:r>
    </w:p>
    <w:p>
      <w:r>
        <w:t xml:space="preserve">Lasten touhua odotellessa perinteinen "Lapset lapsille" -joulukakun leipominen.</w:t>
      </w:r>
    </w:p>
    <w:p>
      <w:r>
        <w:rPr>
          <w:b/>
          <w:u w:val="single"/>
        </w:rPr>
        <w:t xml:space="preserve">728572</w:t>
      </w:r>
    </w:p>
    <w:p>
      <w:r>
        <w:t xml:space="preserve">@Helena_6666 @Komanovmulc @Alex4aleksandra @JozeMozina Ei punainen. Provokaattori, kyllä.Tietenkin😂😂😂😂😛</w:t>
      </w:r>
    </w:p>
    <w:p>
      <w:r>
        <w:rPr>
          <w:b/>
          <w:u w:val="single"/>
        </w:rPr>
        <w:t xml:space="preserve">728573</w:t>
      </w:r>
    </w:p>
    <w:p>
      <w:r>
        <w:t xml:space="preserve">@dusankocevar1 Kera butla istuu yhdessä, joten äiti, hänen on oltava valmis kello 15.00.</w:t>
      </w:r>
    </w:p>
    <w:p>
      <w:r>
        <w:rPr>
          <w:b/>
          <w:u w:val="single"/>
        </w:rPr>
        <w:t xml:space="preserve">728574</w:t>
      </w:r>
    </w:p>
    <w:p>
      <w:r>
        <w:t xml:space="preserve">Pisara maailman rautateiden vaikeuksien meressä. Juna on välttämätön paha mukavuuden sijaan. https://t.co/eymoBpBePN.</w:t>
      </w:r>
    </w:p>
    <w:p>
      <w:r>
        <w:rPr>
          <w:b/>
          <w:u w:val="single"/>
        </w:rPr>
        <w:t xml:space="preserve">728575</w:t>
      </w:r>
    </w:p>
    <w:p>
      <w:r>
        <w:t xml:space="preserve">@Primoz_Kovacic * Muuten, emme käytä lyhyitä verbimuotoja kruunattujen päiden yhteydessä.*</w:t>
      </w:r>
    </w:p>
    <w:p>
      <w:r>
        <w:rPr>
          <w:b/>
          <w:u w:val="single"/>
        </w:rPr>
        <w:t xml:space="preserve">728576</w:t>
      </w:r>
    </w:p>
    <w:p>
      <w:r>
        <w:t xml:space="preserve">No, tämä RTV:n viikkokatsaus on oikeasti vain harhaa..leirit Unkarissa, sota Irakissa ja Trump muka levittää valheita.Journalist.falanga</w:t>
      </w:r>
    </w:p>
    <w:p>
      <w:r>
        <w:rPr>
          <w:b/>
          <w:u w:val="single"/>
        </w:rPr>
        <w:t xml:space="preserve">728577</w:t>
      </w:r>
    </w:p>
    <w:p>
      <w:r>
        <w:t xml:space="preserve">@GPreac @PreglArjan Olen jo myynyt traktorini, mutta en ekologisista syistä. Jos et ymmärrä, mitä järkeä siinä on, en valitettavasti voi auttaa sinua.</w:t>
      </w:r>
    </w:p>
    <w:p>
      <w:r>
        <w:rPr>
          <w:b/>
          <w:u w:val="single"/>
        </w:rPr>
        <w:t xml:space="preserve">728578</w:t>
      </w:r>
    </w:p>
    <w:p>
      <w:r>
        <w:t xml:space="preserve">Koska olin melkein unohtaa durh mars gobcam🥴</w:t>
        <w:br/>
        <w:t xml:space="preserve">Toivotan onnellista ja menestyksekästä uutta vuotta kauneimmalle twiittaajalle, jonka kanssa minulla on yhteinen nimi...🥂</w:t>
      </w:r>
    </w:p>
    <w:p>
      <w:r>
        <w:rPr>
          <w:b/>
          <w:u w:val="single"/>
        </w:rPr>
        <w:t xml:space="preserve">728579</w:t>
      </w:r>
    </w:p>
    <w:p>
      <w:r>
        <w:t xml:space="preserve">[VIDEO] Slovenialaiset valitsevat europarlamentaarikon, joka ei edes ilmoita olevansa slovenialainen?! | Nova24TV https://t.co/WiYTZOvu8G</w:t>
      </w:r>
    </w:p>
    <w:p>
      <w:r>
        <w:rPr>
          <w:b/>
          <w:u w:val="single"/>
        </w:rPr>
        <w:t xml:space="preserve">728580</w:t>
      </w:r>
    </w:p>
    <w:p>
      <w:r>
        <w:t xml:space="preserve">@bogjak @vinkovasle1 @BernardBrscic @cesenj @Pontifex Wojtyla teki kaikkensa ja enemmänkin. Hän tunsi kommunismin.</w:t>
      </w:r>
    </w:p>
    <w:p>
      <w:r>
        <w:rPr>
          <w:b/>
          <w:u w:val="single"/>
        </w:rPr>
        <w:t xml:space="preserve">728581</w:t>
      </w:r>
    </w:p>
    <w:p>
      <w:r>
        <w:t xml:space="preserve">Syntetisaattoreita ei voi koskaan olla liikaa. New Order - Blue Monday https://t.co/IizMiM74tX #music #thismonday</w:t>
      </w:r>
    </w:p>
    <w:p>
      <w:r>
        <w:rPr>
          <w:b/>
          <w:u w:val="single"/>
        </w:rPr>
        <w:t xml:space="preserve">728582</w:t>
      </w:r>
    </w:p>
    <w:p>
      <w:r>
        <w:t xml:space="preserve">@LahovnikMatej @ZanMahnic @StrankaSMC eheys ei ole vitsi. Tarvitset kuntoa ja totuutta. Hän on marssinut eteenpäin vuodesta 2014.</w:t>
      </w:r>
    </w:p>
    <w:p>
      <w:r>
        <w:rPr>
          <w:b/>
          <w:u w:val="single"/>
        </w:rPr>
        <w:t xml:space="preserve">728583</w:t>
      </w:r>
    </w:p>
    <w:p>
      <w:r>
        <w:t xml:space="preserve">toinen rata on vielä kalliimpi kuin Luka Dončićin tossut - rata maksaa 15 000 ojrofia 29 cm:n pituudelta, kun taas Luka Dončićin tossut ovat siellä yli puoli metriä pitkät.</w:t>
      </w:r>
    </w:p>
    <w:p>
      <w:r>
        <w:rPr>
          <w:b/>
          <w:u w:val="single"/>
        </w:rPr>
        <w:t xml:space="preserve">728584</w:t>
      </w:r>
    </w:p>
    <w:p>
      <w:r>
        <w:t xml:space="preserve">@RibicTine @JJansaSDS Mutta Allahin kansa kaataa sitä macheteilla, he kaatavat kristittyjä, eikä sitä saa sanoa.</w:t>
      </w:r>
    </w:p>
    <w:p>
      <w:r>
        <w:rPr>
          <w:b/>
          <w:u w:val="single"/>
        </w:rPr>
        <w:t xml:space="preserve">728585</w:t>
      </w:r>
    </w:p>
    <w:p>
      <w:r>
        <w:t xml:space="preserve">Cicbans, najdihojce ja sniffles juoksevat myös sunnuntaina. https://t.co/4SW9sQepGD. https://t.co/4SW9sQepGD</w:t>
      </w:r>
    </w:p>
    <w:p>
      <w:r>
        <w:rPr>
          <w:b/>
          <w:u w:val="single"/>
        </w:rPr>
        <w:t xml:space="preserve">728586</w:t>
      </w:r>
    </w:p>
    <w:p>
      <w:r>
        <w:t xml:space="preserve">@ATBeatris @jelka_godec Häpeä ja katastrofi,onko CELANDin ULRIC II:n tultava purkamaan tai tappamaan se?</w:t>
      </w:r>
    </w:p>
    <w:p>
      <w:r>
        <w:rPr>
          <w:b/>
          <w:u w:val="single"/>
        </w:rPr>
        <w:t xml:space="preserve">728587</w:t>
      </w:r>
    </w:p>
    <w:p>
      <w:r>
        <w:t xml:space="preserve">Ja kmdtjesin kansa nielee sen rauhallisesti sen sijaan, että kaataa lannan Gregorčičovaan. https://t.co/86pIa2PadR</w:t>
      </w:r>
    </w:p>
    <w:p>
      <w:r>
        <w:rPr>
          <w:b/>
          <w:u w:val="single"/>
        </w:rPr>
        <w:t xml:space="preserve">728588</w:t>
      </w:r>
    </w:p>
    <w:p>
      <w:r>
        <w:t xml:space="preserve">Tanja Fajon kutsui maahanmuuttajat ja Cerarin hallitus asetti heidät ylellisiin asuntoihin, joissa oli LCD-televisiot. https://t.co/lMfPycIM9N</w:t>
      </w:r>
    </w:p>
    <w:p>
      <w:r>
        <w:rPr>
          <w:b/>
          <w:u w:val="single"/>
        </w:rPr>
        <w:t xml:space="preserve">728589</w:t>
      </w:r>
    </w:p>
    <w:p>
      <w:r>
        <w:t xml:space="preserve">Sitä kutsutaan elinvoimaiseksi demokratiaksi - on heti ehdokkaita, jotka haluavat olla huipulla, kun johtaja lipsahtaa ... https://t.co/37HnYQwyHL ...</w:t>
      </w:r>
    </w:p>
    <w:p>
      <w:r>
        <w:rPr>
          <w:b/>
          <w:u w:val="single"/>
        </w:rPr>
        <w:t xml:space="preserve">728590</w:t>
      </w:r>
    </w:p>
    <w:p>
      <w:r>
        <w:t xml:space="preserve">@zaslovenijo2 Ei, ei, se on tarpeeksi lähellä. Steiermark.</w:t>
        <w:br/>
        <w:t xml:space="preserve"> Trojanissa piileskelee luultavasti vartija.</w:t>
      </w:r>
    </w:p>
    <w:p>
      <w:r>
        <w:rPr>
          <w:b/>
          <w:u w:val="single"/>
        </w:rPr>
        <w:t xml:space="preserve">728591</w:t>
      </w:r>
    </w:p>
    <w:p>
      <w:r>
        <w:t xml:space="preserve">@dtadejd @strankaSD Käytä paperia järkevästi; se on valmistettu kierrätetyistä sertifikaateista...</w:t>
        <w:br/>
        <w:t xml:space="preserve">mencingerpressi</w:t>
      </w:r>
    </w:p>
    <w:p>
      <w:r>
        <w:rPr>
          <w:b/>
          <w:u w:val="single"/>
        </w:rPr>
        <w:t xml:space="preserve">728592</w:t>
      </w:r>
    </w:p>
    <w:p>
      <w:r>
        <w:t xml:space="preserve">@pe4ra Todellakin. Itse olen sitä mieltä, että niitä ei ole enempää eikä vähempää. Osaan käsitellä niitä paremmin.</w:t>
      </w:r>
    </w:p>
    <w:p>
      <w:r>
        <w:rPr>
          <w:b/>
          <w:u w:val="single"/>
        </w:rPr>
        <w:t xml:space="preserve">728593</w:t>
      </w:r>
    </w:p>
    <w:p>
      <w:r>
        <w:t xml:space="preserve">@martinvalic @Nova24TV laki on järki erotettuna tunteista. se ei toiminut prešerenin kohdalla.</w:t>
      </w:r>
    </w:p>
    <w:p>
      <w:r>
        <w:rPr>
          <w:b/>
          <w:u w:val="single"/>
        </w:rPr>
        <w:t xml:space="preserve">728594</w:t>
      </w:r>
    </w:p>
    <w:p>
      <w:r>
        <w:t xml:space="preserve">Tällä viikolla kokeillaan jotain hieman erilaista. Ensin maanantaina... Älä häiritse minua 💪 #jebesstandarde</w:t>
      </w:r>
    </w:p>
    <w:p>
      <w:r>
        <w:rPr>
          <w:b/>
          <w:u w:val="single"/>
        </w:rPr>
        <w:t xml:space="preserve">728595</w:t>
      </w:r>
    </w:p>
    <w:p>
      <w:r>
        <w:t xml:space="preserve">@l4ndm1ne Nuoriso ja oppi. Se ei anna realistista kuvaa maailmasta, ihmisistä ja tapahtumista. Ei voi käyttää vain vasenta kättä, vaan molempia.</w:t>
      </w:r>
    </w:p>
    <w:p>
      <w:r>
        <w:rPr>
          <w:b/>
          <w:u w:val="single"/>
        </w:rPr>
        <w:t xml:space="preserve">728596</w:t>
      </w:r>
    </w:p>
    <w:p>
      <w:r>
        <w:t xml:space="preserve">@MiranStajerc Viral. Hän ei tiedä, mikä se on. Me odotamme. Suihku ja calpol. Se on syvältä, koska hänen jalkansa ovat ahtaat ja kämmenet kutisevat...</w:t>
      </w:r>
    </w:p>
    <w:p>
      <w:r>
        <w:rPr>
          <w:b/>
          <w:u w:val="single"/>
        </w:rPr>
        <w:t xml:space="preserve">728597</w:t>
      </w:r>
    </w:p>
    <w:p>
      <w:r>
        <w:t xml:space="preserve">Mulalić epäonnistuu, Čebular hyppää ... mutta pallo on kuollut. Pallo Krkalle, kolme sekuntia jäljellä, minuutin tauko ...</w:t>
      </w:r>
    </w:p>
    <w:p>
      <w:r>
        <w:rPr>
          <w:b/>
          <w:u w:val="single"/>
        </w:rPr>
        <w:t xml:space="preserve">728598</w:t>
      </w:r>
    </w:p>
    <w:p>
      <w:r>
        <w:t xml:space="preserve">Kaksi ihmistä löytyi kuolleena lumesta talon edestä Idrijan Govejkin kylässä</w:t>
        <w:br/>
        <w:t xml:space="preserve">https://t.co/bwuAOmspU4 https://t.co/jvsNewqss7 https://t.co/jvsNewqss7</w:t>
      </w:r>
    </w:p>
    <w:p>
      <w:r>
        <w:rPr>
          <w:b/>
          <w:u w:val="single"/>
        </w:rPr>
        <w:t xml:space="preserve">728599</w:t>
      </w:r>
    </w:p>
    <w:p>
      <w:r>
        <w:t xml:space="preserve">Viikon tuote - Planinski vestnikin vuositilaus</w:t>
        <w:br/>
        <w:t xml:space="preserve">https://t.co/UhvVqKZKwT https://t.co/UhvVqKZKwT</w:t>
      </w:r>
    </w:p>
    <w:p>
      <w:r>
        <w:rPr>
          <w:b/>
          <w:u w:val="single"/>
        </w:rPr>
        <w:t xml:space="preserve">728600</w:t>
      </w:r>
    </w:p>
    <w:p>
      <w:r>
        <w:t xml:space="preserve">Twitteraaja: Jumala, anna minulle 100 tykkäystä!</w:t>
        <w:br/>
        <w:t xml:space="preserve"> Jumala: Olkoon niin, mutta ainakin sinun täytyy twiitata!</w:t>
      </w:r>
    </w:p>
    <w:p>
      <w:r>
        <w:rPr>
          <w:b/>
          <w:u w:val="single"/>
        </w:rPr>
        <w:t xml:space="preserve">728601</w:t>
      </w:r>
    </w:p>
    <w:p>
      <w:r>
        <w:t xml:space="preserve">@rokomavh @ArtGotar Astuminen on enemmänkin kävelyä teille metsänpelättimille...</w:t>
        <w:br/>
        <w:t xml:space="preserve"> Ja tämä.</w:t>
        <w:br/>
        <w:t xml:space="preserve"> Jätämme sen sinun huoleksesi</w:t>
      </w:r>
    </w:p>
    <w:p>
      <w:r>
        <w:rPr>
          <w:b/>
          <w:u w:val="single"/>
        </w:rPr>
        <w:t xml:space="preserve">728602</w:t>
      </w:r>
    </w:p>
    <w:p>
      <w:r>
        <w:t xml:space="preserve">@crnkovic @BernardBrscic No, sinä sanot, että alamme kerätä korkkeja sinulle, ei että myyt itseäsi näin.</w:t>
      </w:r>
    </w:p>
    <w:p>
      <w:r>
        <w:rPr>
          <w:b/>
          <w:u w:val="single"/>
        </w:rPr>
        <w:t xml:space="preserve">728603</w:t>
      </w:r>
    </w:p>
    <w:p>
      <w:r>
        <w:t xml:space="preserve">Ulosottomies ei koskaan voinut ostaa isäntänsä tilaa. Nytkö olemme edistyneet?! https://t.co/PPeHzj7cO1</w:t>
      </w:r>
    </w:p>
    <w:p>
      <w:r>
        <w:rPr>
          <w:b/>
          <w:u w:val="single"/>
        </w:rPr>
        <w:t xml:space="preserve">728604</w:t>
      </w:r>
    </w:p>
    <w:p>
      <w:r>
        <w:t xml:space="preserve">Jos et pääse seuraamaan mielenosoitusta suorana lähetyksenä, seuraa sitä Nova24:ssä. #Črnomelj https://t.co/rUm8rXwsm5.</w:t>
      </w:r>
    </w:p>
    <w:p>
      <w:r>
        <w:rPr>
          <w:b/>
          <w:u w:val="single"/>
        </w:rPr>
        <w:t xml:space="preserve">728605</w:t>
      </w:r>
    </w:p>
    <w:p>
      <w:r>
        <w:t xml:space="preserve">Vasemmanpuoleista raidetta Laškon ja Celjen välillä asennetaan näinä päivinä #slozeleznice #prenovaprog https://t.co/7sVjnZ7FjK</w:t>
      </w:r>
    </w:p>
    <w:p>
      <w:r>
        <w:rPr>
          <w:b/>
          <w:u w:val="single"/>
        </w:rPr>
        <w:t xml:space="preserve">728606</w:t>
      </w:r>
    </w:p>
    <w:p>
      <w:r>
        <w:t xml:space="preserve">@JozeBizjak Siksi suosin aurinkopaneelia valoja ja latureita varten ja generaattoria koneiden virranlähteenä viikonloppuna.</w:t>
      </w:r>
    </w:p>
    <w:p>
      <w:r>
        <w:rPr>
          <w:b/>
          <w:u w:val="single"/>
        </w:rPr>
        <w:t xml:space="preserve">728607</w:t>
      </w:r>
    </w:p>
    <w:p>
      <w:r>
        <w:t xml:space="preserve">Kunpa vaihtaminen olisi vain yksinkertaisempaa. Muut asukkaat eivät ole niin passiivisia. #spl #catastrophicexperiences https://t.co/Yf5lXghKEb</w:t>
      </w:r>
    </w:p>
    <w:p>
      <w:r>
        <w:rPr>
          <w:b/>
          <w:u w:val="single"/>
        </w:rPr>
        <w:t xml:space="preserve">728608</w:t>
      </w:r>
    </w:p>
    <w:p>
      <w:r>
        <w:t xml:space="preserve">Lahjoitus: Šentjurin karjankasvattajat auttavat Guzej- ja Škorjak-perheitä - https://t.co/0IMkrN4tGV</w:t>
      </w:r>
    </w:p>
    <w:p>
      <w:r>
        <w:rPr>
          <w:b/>
          <w:u w:val="single"/>
        </w:rPr>
        <w:t xml:space="preserve">728609</w:t>
      </w:r>
    </w:p>
    <w:p>
      <w:r>
        <w:t xml:space="preserve">Se, jolla on suunnitelmia, ja sitten makoilet...äläkä murehdi.... liikaa, koska työt odottavat joka tapauksessa 😩😊 #lowenergy #mižimdanevidimprah #soncegoaway</w:t>
      </w:r>
    </w:p>
    <w:p>
      <w:r>
        <w:rPr>
          <w:b/>
          <w:u w:val="single"/>
        </w:rPr>
        <w:t xml:space="preserve">728610</w:t>
      </w:r>
    </w:p>
    <w:p>
      <w:r>
        <w:t xml:space="preserve">improvisoitu kohtaus, jossa bolivialaiset sissit kidnappaavat ja sitovat vasikan ja tyydyttävät vasikan suullisesti.</w:t>
      </w:r>
    </w:p>
    <w:p>
      <w:r>
        <w:rPr>
          <w:b/>
          <w:u w:val="single"/>
        </w:rPr>
        <w:t xml:space="preserve">728611</w:t>
      </w:r>
    </w:p>
    <w:p>
      <w:r>
        <w:t xml:space="preserve">Puistossa nouset maasta ja lähdet matkalle puiden läpi 😲😉https://t.co/k5RHijvGxE https://t.co/cPa2T4J0WZ</w:t>
      </w:r>
    </w:p>
    <w:p>
      <w:r>
        <w:rPr>
          <w:b/>
          <w:u w:val="single"/>
        </w:rPr>
        <w:t xml:space="preserve">728612</w:t>
      </w:r>
    </w:p>
    <w:p>
      <w:r>
        <w:t xml:space="preserve">@Che27Che @BojanPozar lintu lentää taas uusiin töihin. Ja tiedotusvälineet ovat hiljaa.</w:t>
      </w:r>
    </w:p>
    <w:p>
      <w:r>
        <w:rPr>
          <w:b/>
          <w:u w:val="single"/>
        </w:rPr>
        <w:t xml:space="preserve">728613</w:t>
      </w:r>
    </w:p>
    <w:p>
      <w:r>
        <w:t xml:space="preserve">@GorazdGavrilov @JozeJerovsek Mutta voitko kuvitella, että nämä takapajuiset retardit johtavat maatamme👀👀👀👀.</w:t>
      </w:r>
    </w:p>
    <w:p>
      <w:r>
        <w:rPr>
          <w:b/>
          <w:u w:val="single"/>
        </w:rPr>
        <w:t xml:space="preserve">728614</w:t>
      </w:r>
    </w:p>
    <w:p>
      <w:r>
        <w:t xml:space="preserve">@MatevzNovak @NovicaMihajlo Erjavec on määrännyt heidät evakuoitavaksi Ehbilistä. He etsivät yhä paikkaa.</w:t>
      </w:r>
    </w:p>
    <w:p>
      <w:r>
        <w:rPr>
          <w:b/>
          <w:u w:val="single"/>
        </w:rPr>
        <w:t xml:space="preserve">728615</w:t>
      </w:r>
    </w:p>
    <w:p>
      <w:r>
        <w:t xml:space="preserve">Vaarallinen ajo päättyi törmäykseen tienvarren suojakaiteeseen. Katso, mitä kuljettajalla on kyttyrässä! https://t.co/YRaUIOELaK</w:t>
      </w:r>
    </w:p>
    <w:p>
      <w:r>
        <w:rPr>
          <w:b/>
          <w:u w:val="single"/>
        </w:rPr>
        <w:t xml:space="preserve">728616</w:t>
      </w:r>
    </w:p>
    <w:p>
      <w:r>
        <w:t xml:space="preserve">Ljubljanan kansalaiset ! Valitaan kerrankin Pormestari, ei MARIONETTI ! Pormestari työskentelee kaupungin asukkaiden puolesta, nukke työskentelee syvän valtion puolesta !</w:t>
      </w:r>
    </w:p>
    <w:p>
      <w:r>
        <w:rPr>
          <w:b/>
          <w:u w:val="single"/>
        </w:rPr>
        <w:t xml:space="preserve">728617</w:t>
      </w:r>
    </w:p>
    <w:p>
      <w:r>
        <w:t xml:space="preserve">@BozoPredalic @vladaRS @strankaSDS Tätä ei siis koskaan saada järjestykseen, koska te ette koskaan ole hallituksessa?</w:t>
      </w:r>
    </w:p>
    <w:p>
      <w:r>
        <w:rPr>
          <w:b/>
          <w:u w:val="single"/>
        </w:rPr>
        <w:t xml:space="preserve">728618</w:t>
      </w:r>
    </w:p>
    <w:p>
      <w:r>
        <w:t xml:space="preserve">@MatevzNovak Sosialismi näyttää turruttavan aivot ja selkärangan. Kun ne seisovat jonkin aikaa, ne romahtavat.</w:t>
      </w:r>
    </w:p>
    <w:p>
      <w:r>
        <w:rPr>
          <w:b/>
          <w:u w:val="single"/>
        </w:rPr>
        <w:t xml:space="preserve">728619</w:t>
      </w:r>
    </w:p>
    <w:p>
      <w:r>
        <w:t xml:space="preserve">@YanchMb @surfon @ljkucic Tämä artikkelin pilapiirros ei kerro, että köyhien palkat ovat laskeneet Yhdysvalloissa 40 vuotta.</w:t>
      </w:r>
    </w:p>
    <w:p>
      <w:r>
        <w:rPr>
          <w:b/>
          <w:u w:val="single"/>
        </w:rPr>
        <w:t xml:space="preserve">728620</w:t>
      </w:r>
    </w:p>
    <w:p>
      <w:r>
        <w:t xml:space="preserve">Tsaari.... tuskin pääsee sängystä ylös.... kun muut ovat jo saaneet mitalinsa :) Pronssi kiiltää. Bravo Žan. =)</w:t>
      </w:r>
    </w:p>
    <w:p>
      <w:r>
        <w:rPr>
          <w:b/>
          <w:u w:val="single"/>
        </w:rPr>
        <w:t xml:space="preserve">728621</w:t>
      </w:r>
    </w:p>
    <w:p>
      <w:r>
        <w:t xml:space="preserve">Eikö olekin hassua, että päästätte väkijoukon ulos herättääksenne naapuruston, ja sitten joudutte lukkojen taakse, koska väkijoukko on jo häiriintynyt? 😉</w:t>
      </w:r>
    </w:p>
    <w:p>
      <w:r>
        <w:rPr>
          <w:b/>
          <w:u w:val="single"/>
        </w:rPr>
        <w:t xml:space="preserve">728622</w:t>
      </w:r>
    </w:p>
    <w:p>
      <w:r>
        <w:t xml:space="preserve">Kävely kouluun hyödyttää lapsia: he ovat onnellisempia, keskittyneempiä, itsevarmempia ja itsenäisempiä. Järjestetty kävely on turvallista. #Walkbus @_ipop</w:t>
      </w:r>
    </w:p>
    <w:p>
      <w:r>
        <w:rPr>
          <w:b/>
          <w:u w:val="single"/>
        </w:rPr>
        <w:t xml:space="preserve">728623</w:t>
      </w:r>
    </w:p>
    <w:p>
      <w:r>
        <w:t xml:space="preserve">Sääennuste 14.3.</w:t>
        <w:br/>
        <w:t xml:space="preserve">Jos sateet jäävät tulematta, poliisin upouusi vesitykki</w:t>
      </w:r>
    </w:p>
    <w:p>
      <w:r>
        <w:rPr>
          <w:b/>
          <w:u w:val="single"/>
        </w:rPr>
        <w:t xml:space="preserve">728624</w:t>
      </w:r>
    </w:p>
    <w:p>
      <w:r>
        <w:t xml:space="preserve">@Progar5 @tomltoml kommunisti ei ole koskaan tehnyt mitään, ainoa vahinko kansakunnalle on hänen ulottuvuutensa</w:t>
      </w:r>
    </w:p>
    <w:p>
      <w:r>
        <w:rPr>
          <w:b/>
          <w:u w:val="single"/>
        </w:rPr>
        <w:t xml:space="preserve">728625</w:t>
      </w:r>
    </w:p>
    <w:p>
      <w:r>
        <w:t xml:space="preserve">Kaikki uskonnot puolestaan hyväksikäyttävät lapsia. Jotkut psykologisesti, jotkut juhlallisesti ja jotkut fyysisesti.</w:t>
        <w:br/>
        <w:t xml:space="preserve"> Kaikki ne aivopesevät....🤷♂️ https://t.co/eeuiuQ2Xgy.</w:t>
      </w:r>
    </w:p>
    <w:p>
      <w:r>
        <w:rPr>
          <w:b/>
          <w:u w:val="single"/>
        </w:rPr>
        <w:t xml:space="preserve">728626</w:t>
      </w:r>
    </w:p>
    <w:p>
      <w:r>
        <w:t xml:space="preserve">@cikibucka Ennen kuin vallassa olevat kommunistit kukistetaan, slovenialaiset vajoavat yhä syvemmälle köyhyyden kuiluun.</w:t>
      </w:r>
    </w:p>
    <w:p>
      <w:r>
        <w:rPr>
          <w:b/>
          <w:u w:val="single"/>
        </w:rPr>
        <w:t xml:space="preserve">728627</w:t>
      </w:r>
    </w:p>
    <w:p>
      <w:r>
        <w:t xml:space="preserve">@O_shi_sas @TankoJoze @strankaSDS @MiroCerar Mieluummin kuin maalatut kommunardit...</w:t>
      </w:r>
    </w:p>
    <w:p>
      <w:r>
        <w:rPr>
          <w:b/>
          <w:u w:val="single"/>
        </w:rPr>
        <w:t xml:space="preserve">728628</w:t>
      </w:r>
    </w:p>
    <w:p>
      <w:r>
        <w:t xml:space="preserve">Anis ei ole vain tunnetun keksin, aniksen mutkien, pääainesosa, vaan se on myös yksi... https://t.co/Ludfe3SM1M...</w:t>
      </w:r>
    </w:p>
    <w:p>
      <w:r>
        <w:rPr>
          <w:b/>
          <w:u w:val="single"/>
        </w:rPr>
        <w:t xml:space="preserve">728629</w:t>
      </w:r>
    </w:p>
    <w:p>
      <w:r>
        <w:t xml:space="preserve">@Fitzroy1985 @FinPeriscope Ensinnäkin, en moderoinut ketään.</w:t>
        <w:br/>
        <w:t xml:space="preserve"> Toiseksi, huono selitys typerälle lausunnolle ei ole mikään kiitettävä asia.</w:t>
      </w:r>
    </w:p>
    <w:p>
      <w:r>
        <w:rPr>
          <w:b/>
          <w:u w:val="single"/>
        </w:rPr>
        <w:t xml:space="preserve">728630</w:t>
      </w:r>
    </w:p>
    <w:p>
      <w:r>
        <w:t xml:space="preserve">@AlanOrlic En usko, että polkupyörissä olevat moottorit ovat hyvä idea - paino, renkaiden vaihtaminen, kuoppien ja jalkakäytävien osuminen, ...</w:t>
      </w:r>
    </w:p>
    <w:p>
      <w:r>
        <w:rPr>
          <w:b/>
          <w:u w:val="single"/>
        </w:rPr>
        <w:t xml:space="preserve">728631</w:t>
      </w:r>
    </w:p>
    <w:p>
      <w:r>
        <w:t xml:space="preserve">@norakrava Ei. Koska olen jättämässä toimittajan ammatin ja olen loppusuoralla ennen slovenialaisen pienpanimon ostamista.</w:t>
      </w:r>
    </w:p>
    <w:p>
      <w:r>
        <w:rPr>
          <w:b/>
          <w:u w:val="single"/>
        </w:rPr>
        <w:t xml:space="preserve">728632</w:t>
      </w:r>
    </w:p>
    <w:p>
      <w:r>
        <w:t xml:space="preserve">@multikultivator Ja korpin höyhenet ovat kiiltävämmät kuin John Travoltan hiukset Saturday Night Feverissä! Puhdas ylimäärä &amp;lt;3</w:t>
      </w:r>
    </w:p>
    <w:p>
      <w:r>
        <w:rPr>
          <w:b/>
          <w:u w:val="single"/>
        </w:rPr>
        <w:t xml:space="preserve">728633</w:t>
      </w:r>
    </w:p>
    <w:p>
      <w:r>
        <w:t xml:space="preserve">Vittu, jos sä oot bunkkeripommittaja, niin muutkin on bunkkeripommittajia, mutta et voi hyökätä #portugaliin</w:t>
      </w:r>
    </w:p>
    <w:p>
      <w:r>
        <w:rPr>
          <w:b/>
          <w:u w:val="single"/>
        </w:rPr>
        <w:t xml:space="preserve">728634</w:t>
      </w:r>
    </w:p>
    <w:p>
      <w:r>
        <w:t xml:space="preserve">@AntonPeinkiher janos osti tämän kuvamateriaalin venäläisiltä cheerleadereilta, jotka ovat taitavia väärentämään videoita... ;)</w:t>
      </w:r>
    </w:p>
    <w:p>
      <w:r>
        <w:rPr>
          <w:b/>
          <w:u w:val="single"/>
        </w:rPr>
        <w:t xml:space="preserve">728635</w:t>
      </w:r>
    </w:p>
    <w:p>
      <w:r>
        <w:t xml:space="preserve">EFI Fiery -liitännät uusiin Konica Minolta Bizhub -järjestelmiin: Fiery IC-308 ja IC-415 tukevat uusien t... http://t.co/ZZVF9A8HZT</w:t>
      </w:r>
    </w:p>
    <w:p>
      <w:r>
        <w:rPr>
          <w:b/>
          <w:u w:val="single"/>
        </w:rPr>
        <w:t xml:space="preserve">728636</w:t>
      </w:r>
    </w:p>
    <w:p>
      <w:r>
        <w:t xml:space="preserve">@phr3core @uros_m Ei varmaankaan ole ok ja se haisee samalta tai pahemmalta kuin jos sen jättää tiskille https://t.co/hRqB7H1QHl</w:t>
      </w:r>
    </w:p>
    <w:p>
      <w:r>
        <w:rPr>
          <w:b/>
          <w:u w:val="single"/>
        </w:rPr>
        <w:t xml:space="preserve">728637</w:t>
      </w:r>
    </w:p>
    <w:p>
      <w:r>
        <w:t xml:space="preserve">Jos laitat pulloon hiilihappoa sisältävää juomaa, paina painiketta avataksesi "hanan", ennen kuin laitat suusi pulloon. #vapaa #tipoftheday</w:t>
      </w:r>
    </w:p>
    <w:p>
      <w:r>
        <w:rPr>
          <w:b/>
          <w:u w:val="single"/>
        </w:rPr>
        <w:t xml:space="preserve">728638</w:t>
      </w:r>
    </w:p>
    <w:p>
      <w:r>
        <w:t xml:space="preserve">Olen samaa mieltä, on parempi tehdä tyhmä poliitikko toimintakyvyttömäksi kuin tuhota koko Eurooppa. https://t.co/DgP0VCJwvY.</w:t>
      </w:r>
    </w:p>
    <w:p>
      <w:r>
        <w:rPr>
          <w:b/>
          <w:u w:val="single"/>
        </w:rPr>
        <w:t xml:space="preserve">728639</w:t>
      </w:r>
    </w:p>
    <w:p>
      <w:r>
        <w:t xml:space="preserve">@AlanOrlic @jocohud @multikultivator @MihaRekar TopCider kesäinen virvoitusjuoma!</w:t>
      </w:r>
    </w:p>
    <w:p>
      <w:r>
        <w:rPr>
          <w:b/>
          <w:u w:val="single"/>
        </w:rPr>
        <w:t xml:space="preserve">728640</w:t>
      </w:r>
    </w:p>
    <w:p>
      <w:r>
        <w:t xml:space="preserve">@MervicVanda @JernejPikalo Jos @JernejPikalo tukee LGBT-päiväkoteja, mitä häneltä puuttuu tällä väärinkäytöksellä!</w:t>
      </w:r>
    </w:p>
    <w:p>
      <w:r>
        <w:rPr>
          <w:b/>
          <w:u w:val="single"/>
        </w:rPr>
        <w:t xml:space="preserve">728641</w:t>
      </w:r>
    </w:p>
    <w:p>
      <w:r>
        <w:t xml:space="preserve">@ciro_ciril @lotus2700 Mätä riistokapitalismi, kuten sanot... mikä harhainen elämä https://t.co/V0tPJpZubE</w:t>
      </w:r>
    </w:p>
    <w:p>
      <w:r>
        <w:rPr>
          <w:b/>
          <w:u w:val="single"/>
        </w:rPr>
        <w:t xml:space="preserve">728642</w:t>
      </w:r>
    </w:p>
    <w:p>
      <w:r>
        <w:t xml:space="preserve">@Alesmrekar "Ihmiset pitävät valittamisesta. Jos heittäydyt veteen, opit uimaan!" - Rok Rozman #saysaysay</w:t>
      </w:r>
    </w:p>
    <w:p>
      <w:r>
        <w:rPr>
          <w:b/>
          <w:u w:val="single"/>
        </w:rPr>
        <w:t xml:space="preserve">728643</w:t>
      </w:r>
    </w:p>
    <w:p>
      <w:r>
        <w:t xml:space="preserve">@24ur_com Käyvätkö he tästä lähtien toistensa luona sotilasparaateissa... No, minä vain kysyn...</w:t>
      </w:r>
    </w:p>
    <w:p>
      <w:r>
        <w:rPr>
          <w:b/>
          <w:u w:val="single"/>
        </w:rPr>
        <w:t xml:space="preserve">728644</w:t>
      </w:r>
    </w:p>
    <w:p>
      <w:r>
        <w:t xml:space="preserve">@MarkoFratnik Ne, jotka hajottavat kauppoja ja varastavat, ovat racaille (r.vestit itse työntävät heidät pois).</w:t>
      </w:r>
    </w:p>
    <w:p>
      <w:r>
        <w:rPr>
          <w:b/>
          <w:u w:val="single"/>
        </w:rPr>
        <w:t xml:space="preserve">728645</w:t>
      </w:r>
    </w:p>
    <w:p>
      <w:r>
        <w:t xml:space="preserve">Lucija Šikovec Ušajin uusi kolumni: Terrorismi sosialistisilla kasvoilla vai sosialismi terroristisilla kasvoilla? https://t.co/JDqiRQtYOL via @Nova24TV</w:t>
      </w:r>
    </w:p>
    <w:p>
      <w:r>
        <w:rPr>
          <w:b/>
          <w:u w:val="single"/>
        </w:rPr>
        <w:t xml:space="preserve">728646</w:t>
      </w:r>
    </w:p>
    <w:p>
      <w:r>
        <w:t xml:space="preserve">Kokoomus ja oppositio äänestivät kurinalaisesti alv:n alentamisesta kriisiä edeltävälle tasolle, vähemmistöt välissä https://t.co/0zGd8JHtsG</w:t>
      </w:r>
    </w:p>
    <w:p>
      <w:r>
        <w:rPr>
          <w:b/>
          <w:u w:val="single"/>
        </w:rPr>
        <w:t xml:space="preserve">728647</w:t>
      </w:r>
    </w:p>
    <w:p>
      <w:r>
        <w:t xml:space="preserve">@MatijaStepisnik @vecer Sardiinit ovat kalalaji mitään suurempaa hulluutta eivät militantit vasemmistolaiset voi keksiä.</w:t>
      </w:r>
    </w:p>
    <w:p>
      <w:r>
        <w:rPr>
          <w:b/>
          <w:u w:val="single"/>
        </w:rPr>
        <w:t xml:space="preserve">728648</w:t>
      </w:r>
    </w:p>
    <w:p>
      <w:r>
        <w:t xml:space="preserve">Ensin oli Jumala ja sitten epäilys.</w:t>
        <w:br/>
        <w:t xml:space="preserve"> Siksi kommunisteilla on jokaisella oma parta 🙋.</w:t>
      </w:r>
    </w:p>
    <w:p>
      <w:r>
        <w:rPr>
          <w:b/>
          <w:u w:val="single"/>
        </w:rPr>
        <w:t xml:space="preserve">728649</w:t>
      </w:r>
    </w:p>
    <w:p>
      <w:r>
        <w:t xml:space="preserve">@PodnarSimon Se ei tartu...</w:t>
        <w:br/>
        <w:t xml:space="preserve"> Unionin luottamusmiesten pitäisi ajatella unionin jäseniä, mikä on aivan eri asia kuin vain oma perseensä.</w:t>
      </w:r>
    </w:p>
    <w:p>
      <w:r>
        <w:rPr>
          <w:b/>
          <w:u w:val="single"/>
        </w:rPr>
        <w:t xml:space="preserve">728650</w:t>
      </w:r>
    </w:p>
    <w:p>
      <w:r>
        <w:t xml:space="preserve">Vanha @toplovodar, Slovenia on epävarmojen työntekijöiden, pöydän mukaan maksettavien palkkojen ja herrojen maa. Itseoikeutettu. #nebuloze @Val202</w:t>
      </w:r>
    </w:p>
    <w:p>
      <w:r>
        <w:rPr>
          <w:b/>
          <w:u w:val="single"/>
        </w:rPr>
        <w:t xml:space="preserve">728651</w:t>
      </w:r>
    </w:p>
    <w:p>
      <w:r>
        <w:t xml:space="preserve">3. #MMCdebate: "Itse asiassa kourallinen poliiseja on lyönyt naulan kaikkien poliisien polveen" https://t.co/A7YaC1LXkf</w:t>
      </w:r>
    </w:p>
    <w:p>
      <w:r>
        <w:rPr>
          <w:b/>
          <w:u w:val="single"/>
        </w:rPr>
        <w:t xml:space="preserve">728652</w:t>
      </w:r>
    </w:p>
    <w:p>
      <w:r>
        <w:t xml:space="preserve">Keskellä yötä Domžalen markkinoille hyökättiin. He kaatoivat bensiiniä kojuihin ja sytyttivät ne tuleen. Tulipalo... https://t.co/715d4Ph0dq</w:t>
      </w:r>
    </w:p>
    <w:p>
      <w:r>
        <w:rPr>
          <w:b/>
          <w:u w:val="single"/>
        </w:rPr>
        <w:t xml:space="preserve">728653</w:t>
      </w:r>
    </w:p>
    <w:p>
      <w:r>
        <w:t xml:space="preserve">Ja sitten saamme katsastukset, ajokokeet ja kaiken muun skoottereille tarkoitetun hölynpölyn.</w:t>
      </w:r>
    </w:p>
    <w:p>
      <w:r>
        <w:rPr>
          <w:b/>
          <w:u w:val="single"/>
        </w:rPr>
        <w:t xml:space="preserve">728654</w:t>
      </w:r>
    </w:p>
    <w:p>
      <w:r>
        <w:t xml:space="preserve">@barjanski Hammastahna ei oikeastaan koskaan lopu kesken, koska sen voi kerrankin puristaa ulos! 😉</w:t>
      </w:r>
    </w:p>
    <w:p>
      <w:r>
        <w:rPr>
          <w:b/>
          <w:u w:val="single"/>
        </w:rPr>
        <w:t xml:space="preserve">728655</w:t>
      </w:r>
    </w:p>
    <w:p>
      <w:r>
        <w:t xml:space="preserve">@NormaMKorosec Norma, opiskelijatyön tapauksessa työnantaja, jolle annoit työtodistuksen, maksaa verot.</w:t>
        <w:br/>
        <w:t xml:space="preserve"> Sinulla on nettopalkka</w:t>
      </w:r>
    </w:p>
    <w:p>
      <w:r>
        <w:rPr>
          <w:b/>
          <w:u w:val="single"/>
        </w:rPr>
        <w:t xml:space="preserve">728656</w:t>
      </w:r>
    </w:p>
    <w:p>
      <w:r>
        <w:t xml:space="preserve">Aivan oikein! Nollatoleranssi udbokommunistista roskaväkeä kohtaan, joka on pilannut monien rehellisten slovenialaisten tulevaisuuden. https://t.co/HoCHAlfGeh</w:t>
      </w:r>
    </w:p>
    <w:p>
      <w:r>
        <w:rPr>
          <w:b/>
          <w:u w:val="single"/>
        </w:rPr>
        <w:t xml:space="preserve">728657</w:t>
      </w:r>
    </w:p>
    <w:p>
      <w:r>
        <w:t xml:space="preserve">Tito oli liian tyhmä ollakseen keulimaan. Siksi hänestä tuli kommunisti. https://t.co/CiEA0ANTXA</w:t>
      </w:r>
    </w:p>
    <w:p>
      <w:r>
        <w:rPr>
          <w:b/>
          <w:u w:val="single"/>
        </w:rPr>
        <w:t xml:space="preserve">728658</w:t>
      </w:r>
    </w:p>
    <w:p>
      <w:r>
        <w:t xml:space="preserve">@zalaglavic Mitä, yksin? Tule käymään, niin pidämme lasten samppanjajuhlat pehmopyjamassa :)</w:t>
      </w:r>
    </w:p>
    <w:p>
      <w:r>
        <w:rPr>
          <w:b/>
          <w:u w:val="single"/>
        </w:rPr>
        <w:t xml:space="preserve">728659</w:t>
      </w:r>
    </w:p>
    <w:p>
      <w:r>
        <w:t xml:space="preserve">@dusankocevar1 @Max970 @robertfegus Näitkö kuvan kommunistien ja natsien yhteisestä juhlasta Trbovljessa 1.5.41?</w:t>
      </w:r>
    </w:p>
    <w:p>
      <w:r>
        <w:rPr>
          <w:b/>
          <w:u w:val="single"/>
        </w:rPr>
        <w:t xml:space="preserve">728660</w:t>
      </w:r>
    </w:p>
    <w:p>
      <w:r>
        <w:t xml:space="preserve">@JanezMeznarec @Nova24TV Asennetaan luodinkestävä lasi ja sateenkaariaita. Hän nukkuu edelleen rauhallisesti.</w:t>
      </w:r>
    </w:p>
    <w:p>
      <w:r>
        <w:rPr>
          <w:b/>
          <w:u w:val="single"/>
        </w:rPr>
        <w:t xml:space="preserve">728661</w:t>
      </w:r>
    </w:p>
    <w:p>
      <w:r>
        <w:t xml:space="preserve">abortteja tekevät naiset ovat murhaajia - sananvapaus</w:t>
        <w:br/>
        <w:t xml:space="preserve">miehittäjien kanssa yhteistyötä tehneet ovat rikollisia - vihapuhe https://t.co/VJBPgJG0Sy</w:t>
      </w:r>
    </w:p>
    <w:p>
      <w:r>
        <w:rPr>
          <w:b/>
          <w:u w:val="single"/>
        </w:rPr>
        <w:t xml:space="preserve">728662</w:t>
      </w:r>
    </w:p>
    <w:p>
      <w:r>
        <w:t xml:space="preserve">@xmp125a Samanlainen kuva saadaan, jos valtionhallinnon ohella otetaan huomioon myös paikallishallinto ja sosiaaliturvarahastot. https://t.co/MYfUFbkZWl</w:t>
      </w:r>
    </w:p>
    <w:p>
      <w:r>
        <w:rPr>
          <w:b/>
          <w:u w:val="single"/>
        </w:rPr>
        <w:t xml:space="preserve">728663</w:t>
      </w:r>
    </w:p>
    <w:p>
      <w:r>
        <w:t xml:space="preserve">Mutta haluan vain tietää jotain? Kuinka tehokkaita ovat vanhat kunnon raketit? Entä jos sitä vastaan taisteltaisiin lentokoneilla?</w:t>
      </w:r>
    </w:p>
    <w:p>
      <w:r>
        <w:rPr>
          <w:b/>
          <w:u w:val="single"/>
        </w:rPr>
        <w:t xml:space="preserve">728664</w:t>
      </w:r>
    </w:p>
    <w:p>
      <w:r>
        <w:t xml:space="preserve">Sarecin sanotaan ostaneen itse Pop TV:n vasemmiston viemäriin. hänestä puhutaan. he valitsevat jo hänen ministereitään, korruptoituneen Popin roskaväkeä.</w:t>
      </w:r>
    </w:p>
    <w:p>
      <w:r>
        <w:rPr>
          <w:b/>
          <w:u w:val="single"/>
        </w:rPr>
        <w:t xml:space="preserve">728665</w:t>
      </w:r>
    </w:p>
    <w:p>
      <w:r>
        <w:t xml:space="preserve">Poliisi pidätti aktivisti Gašper Ferjanin Idrijassa https://t.co/h9zy0sdreK via @Nova24TV</w:t>
      </w:r>
    </w:p>
    <w:p>
      <w:r>
        <w:rPr>
          <w:b/>
          <w:u w:val="single"/>
        </w:rPr>
        <w:t xml:space="preserve">728666</w:t>
      </w:r>
    </w:p>
    <w:p>
      <w:r>
        <w:t xml:space="preserve">@mrevlje @NovaSlovenija Jelincicin pelastusvene on täällä mahdollisen uppoamisen varalta!</w:t>
      </w:r>
    </w:p>
    <w:p>
      <w:r>
        <w:rPr>
          <w:b/>
          <w:u w:val="single"/>
        </w:rPr>
        <w:t xml:space="preserve">728667</w:t>
      </w:r>
    </w:p>
    <w:p>
      <w:r>
        <w:t xml:space="preserve">Hän jätti vaatimattomasti hinnoitellun voileivän leban virkamiehelle!!! https://t.co/v9ZrmiMJFY https://t.co/v9ZrmiMJFY</w:t>
      </w:r>
    </w:p>
    <w:p>
      <w:r>
        <w:rPr>
          <w:b/>
          <w:u w:val="single"/>
        </w:rPr>
        <w:t xml:space="preserve">728668</w:t>
      </w:r>
    </w:p>
    <w:p>
      <w:r>
        <w:t xml:space="preserve">@toplovodar @rokschuster @Val202 Osta kaikki 1 kuukausi etuajassa. Älä poistu kotoa 24. päivänä, ota lomaa, jos voit, ja ole perheesi kanssa.</w:t>
      </w:r>
    </w:p>
    <w:p>
      <w:r>
        <w:rPr>
          <w:b/>
          <w:u w:val="single"/>
        </w:rPr>
        <w:t xml:space="preserve">728669</w:t>
      </w:r>
    </w:p>
    <w:p>
      <w:r>
        <w:t xml:space="preserve">Mariborin tappaja pyytää anteeksi niiltä, jotka eivät ole kuolleet: Katso, miten poliisi pidätti hänet https://t.co/vFW6wsHsTo via @Nova24TV</w:t>
      </w:r>
    </w:p>
    <w:p>
      <w:r>
        <w:rPr>
          <w:b/>
          <w:u w:val="single"/>
        </w:rPr>
        <w:t xml:space="preserve">728670</w:t>
      </w:r>
    </w:p>
    <w:p>
      <w:r>
        <w:t xml:space="preserve">@BozoPredalic Tarkoitan, että älä sekoita näitä asioita täällä ammuskelumarsseihin Yhdysvalloissa. Molemmat ovat vitun</w:t>
      </w:r>
    </w:p>
    <w:p>
      <w:r>
        <w:rPr>
          <w:b/>
          <w:u w:val="single"/>
        </w:rPr>
        <w:t xml:space="preserve">728671</w:t>
      </w:r>
    </w:p>
    <w:p>
      <w:r>
        <w:t xml:space="preserve">Šiškan Štajerska varda saa sivuliikkeen Gorenjskassa ja Primorskassa #video #photo https://t.co/Vj2LW0c1w9 Lähde: @SiolNEWS</w:t>
      </w:r>
    </w:p>
    <w:p>
      <w:r>
        <w:rPr>
          <w:b/>
          <w:u w:val="single"/>
        </w:rPr>
        <w:t xml:space="preserve">728672</w:t>
      </w:r>
    </w:p>
    <w:p>
      <w:r>
        <w:t xml:space="preserve">Borut Pahor väittää, että eläkeläisillä on niin korkeat eläkkeet, että he voivat mennä ristiin rastiin kunnan kanssa... 😂</w:t>
      </w:r>
    </w:p>
    <w:p>
      <w:r>
        <w:rPr>
          <w:b/>
          <w:u w:val="single"/>
        </w:rPr>
        <w:t xml:space="preserve">728673</w:t>
      </w:r>
    </w:p>
    <w:p>
      <w:r>
        <w:t xml:space="preserve">@_aney Ota se puhelin pois naamaltani. Vannon, että pureskelen kaapelisi kahtia. #takfejsma</w:t>
      </w:r>
    </w:p>
    <w:p>
      <w:r>
        <w:rPr>
          <w:b/>
          <w:u w:val="single"/>
        </w:rPr>
        <w:t xml:space="preserve">728674</w:t>
      </w:r>
    </w:p>
    <w:p>
      <w:r>
        <w:t xml:space="preserve">@Scherbaumova @MuzejNOMaribor @ICOM_Slo @MuzejNZS Hiljainen, mutta silti aikaa #museumselfie 😉</w:t>
      </w:r>
    </w:p>
    <w:p>
      <w:r>
        <w:rPr>
          <w:b/>
          <w:u w:val="single"/>
        </w:rPr>
        <w:t xml:space="preserve">728675</w:t>
      </w:r>
    </w:p>
    <w:p>
      <w:r>
        <w:t xml:space="preserve">@javniprevoz @Dr_Eclectic Roškan risteyksessä laskuri laskee myös jalankulkijat pyöräilijöiksi.🤔</w:t>
      </w:r>
    </w:p>
    <w:p>
      <w:r>
        <w:rPr>
          <w:b/>
          <w:u w:val="single"/>
        </w:rPr>
        <w:t xml:space="preserve">728676</w:t>
      </w:r>
    </w:p>
    <w:p>
      <w:r>
        <w:t xml:space="preserve">@Gen_ID_SLO @IgorZavrsnik Rogossa ne ommellaan käsin jurtassa vanhoilla Pony-pyöräkoneilla.</w:t>
      </w:r>
    </w:p>
    <w:p>
      <w:r>
        <w:rPr>
          <w:b/>
          <w:u w:val="single"/>
        </w:rPr>
        <w:t xml:space="preserve">728677</w:t>
      </w:r>
    </w:p>
    <w:p>
      <w:r>
        <w:t xml:space="preserve">Pitkien mekkojen käyttämisen parantava voima https://t.co/0TK65xUSVN https://t.co/ZupaciWEsD</w:t>
      </w:r>
    </w:p>
    <w:p>
      <w:r>
        <w:rPr>
          <w:b/>
          <w:u w:val="single"/>
        </w:rPr>
        <w:t xml:space="preserve">728678</w:t>
      </w:r>
    </w:p>
    <w:p>
      <w:r>
        <w:t xml:space="preserve">@mikstone1 @JJansaSDS @RTV_Slovenija, mutta onko se tulossa? näyttää siltä, että se on tuotu kantorakenteessa.</w:t>
      </w:r>
    </w:p>
    <w:p>
      <w:r>
        <w:rPr>
          <w:b/>
          <w:u w:val="single"/>
        </w:rPr>
        <w:t xml:space="preserve">728679</w:t>
      </w:r>
    </w:p>
    <w:p>
      <w:r>
        <w:t xml:space="preserve">Kuukausi nopeuttaa Marxin Pääoman opiskelua, jotta hän vihdoin ymmärtäisi, miksi hän ajaa Mercedestä.#CorruptedCapitalist https://t.co/vmrX7ol6qr</w:t>
      </w:r>
    </w:p>
    <w:p>
      <w:r>
        <w:rPr>
          <w:b/>
          <w:u w:val="single"/>
        </w:rPr>
        <w:t xml:space="preserve">728680</w:t>
      </w:r>
    </w:p>
    <w:p>
      <w:r>
        <w:t xml:space="preserve">Ja se on pelikenttä. SLO voittaa USA:n ja yhtäkkiä vaaleja edeltävä ralli ei ole enää otsikoissa</w:t>
      </w:r>
    </w:p>
    <w:p>
      <w:r>
        <w:rPr>
          <w:b/>
          <w:u w:val="single"/>
        </w:rPr>
        <w:t xml:space="preserve">728681</w:t>
      </w:r>
    </w:p>
    <w:p>
      <w:r>
        <w:t xml:space="preserve">@ZavodPremiki @PeterSvetina Jos tulen nyt, ambulanssi vie minut, minun on ensin tervehdittävä. Sitten minä todella tulen.</w:t>
      </w:r>
    </w:p>
    <w:p>
      <w:r>
        <w:rPr>
          <w:b/>
          <w:u w:val="single"/>
        </w:rPr>
        <w:t xml:space="preserve">728682</w:t>
      </w:r>
    </w:p>
    <w:p>
      <w:r>
        <w:t xml:space="preserve">@JanezMeznarec @Nova24TV Nyt aion vannoa dalmatian kielellä. Sunce ji žarkino!</w:t>
      </w:r>
    </w:p>
    <w:p>
      <w:r>
        <w:rPr>
          <w:b/>
          <w:u w:val="single"/>
        </w:rPr>
        <w:t xml:space="preserve">728683</w:t>
      </w:r>
    </w:p>
    <w:p>
      <w:r>
        <w:t xml:space="preserve">@IgorGaberc @MatevzNovak @DomovinskaLiga Valitettavasti he vain heikentävät ja murtavat kommunisminvastaista rintamaa.</w:t>
      </w:r>
    </w:p>
    <w:p>
      <w:r>
        <w:rPr>
          <w:b/>
          <w:u w:val="single"/>
        </w:rPr>
        <w:t xml:space="preserve">728684</w:t>
      </w:r>
    </w:p>
    <w:p>
      <w:r>
        <w:t xml:space="preserve">Kamnikin Šutna-kadulla sijaitsevassa terveysruokakaupassa Zlata ptička voit maistella Kamnikin herkkuja putiikin tarjoajilta https://t.co/5Y2OnfLXPB.</w:t>
      </w:r>
    </w:p>
    <w:p>
      <w:r>
        <w:rPr>
          <w:b/>
          <w:u w:val="single"/>
        </w:rPr>
        <w:t xml:space="preserve">728685</w:t>
      </w:r>
    </w:p>
    <w:p>
      <w:r>
        <w:t xml:space="preserve">@vito_bobek @MitjaIrsic Bobek,mutta saitko sukunimesi pikkuaivojen muodosta ja koosta?</w:t>
      </w:r>
    </w:p>
    <w:p>
      <w:r>
        <w:rPr>
          <w:b/>
          <w:u w:val="single"/>
        </w:rPr>
        <w:t xml:space="preserve">728686</w:t>
      </w:r>
    </w:p>
    <w:p>
      <w:r>
        <w:t xml:space="preserve">@ModernaKmetica @KatarinaDbr Ei oikeastaan 🙈 Minä vain myrkytän omani, jotta minun olisi helpompi nousta/laskeutua.</w:t>
      </w:r>
    </w:p>
    <w:p>
      <w:r>
        <w:rPr>
          <w:b/>
          <w:u w:val="single"/>
        </w:rPr>
        <w:t xml:space="preserve">728687</w:t>
      </w:r>
    </w:p>
    <w:p>
      <w:r>
        <w:t xml:space="preserve">@Fitzroy1985 Älkää nyt vaivatko meitä tällä, sillä meidän on saatava tietää, minne Pyhän Nikolauksen mitraan kuuluva risti on kadonnut.</w:t>
      </w:r>
    </w:p>
    <w:p>
      <w:r>
        <w:rPr>
          <w:b/>
          <w:u w:val="single"/>
        </w:rPr>
        <w:t xml:space="preserve">728688</w:t>
      </w:r>
    </w:p>
    <w:p>
      <w:r>
        <w:t xml:space="preserve">Millä kiistanalaisilla ja vähemmän kiistanalaisilla tavoilla työnantajat valvovat meitä saadakseen meistä kaiken irti?</w:t>
        <w:t xml:space="preserve">#Nebulose </w:t>
        <w:t xml:space="preserve">🎧⬇️</w:t>
        <w:br/>
        <w:br/>
        <w:t xml:space="preserve"> https://t.co/KBFLYoOdTQ https://t.co/KBFLYoOdTQ</w:t>
      </w:r>
    </w:p>
    <w:p>
      <w:r>
        <w:rPr>
          <w:b/>
          <w:u w:val="single"/>
        </w:rPr>
        <w:t xml:space="preserve">728689</w:t>
      </w:r>
    </w:p>
    <w:p>
      <w:r>
        <w:t xml:space="preserve">Mikä pitkäaikaishoito! Nyt meillä on uusi taantuma ja sen myötä uusi säästötoimenpide. #palkinnot</w:t>
      </w:r>
    </w:p>
    <w:p>
      <w:r>
        <w:rPr>
          <w:b/>
          <w:u w:val="single"/>
        </w:rPr>
        <w:t xml:space="preserve">728690</w:t>
      </w:r>
    </w:p>
    <w:p>
      <w:r>
        <w:t xml:space="preserve">@magrateja @Plavalka @Nika_Per Otan puolet takaisin. keijut teillä ja puhkaisevat ferarien renkaat :)</w:t>
      </w:r>
    </w:p>
    <w:p>
      <w:r>
        <w:rPr>
          <w:b/>
          <w:u w:val="single"/>
        </w:rPr>
        <w:t xml:space="preserve">728691</w:t>
      </w:r>
    </w:p>
    <w:p>
      <w:r>
        <w:t xml:space="preserve">Jossain on 19 000 kannattajaa, mikä on hieno viilaus. @piratskastranka lepää, ajattele, jatka eteenpäin! :) Uusi päivä.</w:t>
      </w:r>
    </w:p>
    <w:p>
      <w:r>
        <w:rPr>
          <w:b/>
          <w:u w:val="single"/>
        </w:rPr>
        <w:t xml:space="preserve">728692</w:t>
      </w:r>
    </w:p>
    <w:p>
      <w:r>
        <w:t xml:space="preserve">@StendlerBostjan Vitun idiootti ds olemme eläkeläisiä olemme työskennelleet lähes 40 vuotta, entä sinä?</w:t>
      </w:r>
    </w:p>
    <w:p>
      <w:r>
        <w:rPr>
          <w:b/>
          <w:u w:val="single"/>
        </w:rPr>
        <w:t xml:space="preserve">728693</w:t>
      </w:r>
    </w:p>
    <w:p>
      <w:r>
        <w:t xml:space="preserve">@MatijaStepisnik @vecer Tästä voisi tulla superministeri, kun otetaan huomioon hänen kokemuksensa ja se, mitä hän osaa tehdä. #nidani</w:t>
      </w:r>
    </w:p>
    <w:p>
      <w:r>
        <w:rPr>
          <w:b/>
          <w:u w:val="single"/>
        </w:rPr>
        <w:t xml:space="preserve">728694</w:t>
      </w:r>
    </w:p>
    <w:p>
      <w:r>
        <w:t xml:space="preserve">@m_bostjan Erinomainen artikkeli...,jonka lukee 15 ihmistä Sloveniassa... #trade #tiredness #blabla #butale</w:t>
      </w:r>
    </w:p>
    <w:p>
      <w:r>
        <w:rPr>
          <w:b/>
          <w:u w:val="single"/>
        </w:rPr>
        <w:t xml:space="preserve">728695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728696</w:t>
      </w:r>
    </w:p>
    <w:p>
      <w:r>
        <w:t xml:space="preserve">Mag. Majda Pučnik Rudl: Kommunismin vahingot ovat moniulotteisia ja sukupolvien välisiä https://t.co/tysTBrtSax via @Nova24TV</w:t>
      </w:r>
    </w:p>
    <w:p>
      <w:r>
        <w:rPr>
          <w:b/>
          <w:u w:val="single"/>
        </w:rPr>
        <w:t xml:space="preserve">728697</w:t>
      </w:r>
    </w:p>
    <w:p>
      <w:r>
        <w:t xml:space="preserve">@vinkovasle1 Hän oli luultavasti tärkein gangsteri kulissien takaa, Prasicek oli vain keulakuva.</w:t>
      </w:r>
    </w:p>
    <w:p>
      <w:r>
        <w:rPr>
          <w:b/>
          <w:u w:val="single"/>
        </w:rPr>
        <w:t xml:space="preserve">728698</w:t>
      </w:r>
    </w:p>
    <w:p>
      <w:r>
        <w:t xml:space="preserve">Bruttokansantuote kasvoi kolmannella vuosineljänneksellä hitaimmin sitten vuoden 2015. https://t.co/JJseSY1ICU</w:t>
      </w:r>
    </w:p>
    <w:p>
      <w:r>
        <w:rPr>
          <w:b/>
          <w:u w:val="single"/>
        </w:rPr>
        <w:t xml:space="preserve">728699</w:t>
      </w:r>
    </w:p>
    <w:p>
      <w:r>
        <w:t xml:space="preserve">Brysselin sotatoimialue: Marokon kannattajien mellakat muuttuvat laajamittaiseksi tuhoksi ja tuhopoltoksi https://t.co/7OwW8htNeX</w:t>
      </w:r>
    </w:p>
    <w:p>
      <w:r>
        <w:rPr>
          <w:b/>
          <w:u w:val="single"/>
        </w:rPr>
        <w:t xml:space="preserve">728700</w:t>
      </w:r>
    </w:p>
    <w:p>
      <w:r>
        <w:t xml:space="preserve">@Fitzroy1985 @rokomavh Hovimestarin hovimestari. mutta ettekö te pienet keltanokat edes tunnista kuka teitä pelleilee?</w:t>
      </w:r>
    </w:p>
    <w:p>
      <w:r>
        <w:rPr>
          <w:b/>
          <w:u w:val="single"/>
        </w:rPr>
        <w:t xml:space="preserve">728701</w:t>
      </w:r>
    </w:p>
    <w:p>
      <w:r>
        <w:t xml:space="preserve">Ptuj lükin huono sato: puolet sadosta tuhoutui https://t.co/8KMS0LE9zO</w:t>
      </w:r>
    </w:p>
    <w:p>
      <w:r>
        <w:rPr>
          <w:b/>
          <w:u w:val="single"/>
        </w:rPr>
        <w:t xml:space="preserve">728702</w:t>
      </w:r>
    </w:p>
    <w:p>
      <w:r>
        <w:t xml:space="preserve">@pulsar541 @Vajkardis @cesenj #objektiivinen_raportointi ja vieläpä ammattimaisesti. Mutta niin kauan kuin rtv:n avustajat pitävät siitä...</w:t>
      </w:r>
    </w:p>
    <w:p>
      <w:r>
        <w:rPr>
          <w:b/>
          <w:u w:val="single"/>
        </w:rPr>
        <w:t xml:space="preserve">728703</w:t>
      </w:r>
    </w:p>
    <w:p>
      <w:r>
        <w:t xml:space="preserve">Haiku 216: torkkuva pilvi-ilta aurinkolaseissa by Tomaž Mahkovic https://t.co/PtUjUP9rlI</w:t>
      </w:r>
    </w:p>
    <w:p>
      <w:r>
        <w:rPr>
          <w:b/>
          <w:u w:val="single"/>
        </w:rPr>
        <w:t xml:space="preserve">728704</w:t>
      </w:r>
    </w:p>
    <w:p>
      <w:r>
        <w:t xml:space="preserve">Kirotut ihmisdegeneraatit, toivottavasti tekijä kokee tuhat kertaa enemmän tuskaa... 😧😢😢😢😢 https://t.co/FKKiQaEVR1</w:t>
      </w:r>
    </w:p>
    <w:p>
      <w:r>
        <w:rPr>
          <w:b/>
          <w:u w:val="single"/>
        </w:rPr>
        <w:t xml:space="preserve">728705</w:t>
      </w:r>
    </w:p>
    <w:p>
      <w:r>
        <w:t xml:space="preserve">@u3krasne Kuuntelin ja olin kauhuissani. Millä nämä roskasakit pumppaavat ihmisiä. Et voi uskoa sitä. En katso niitä.</w:t>
      </w:r>
    </w:p>
    <w:p>
      <w:r>
        <w:rPr>
          <w:b/>
          <w:u w:val="single"/>
        </w:rPr>
        <w:t xml:space="preserve">728706</w:t>
      </w:r>
    </w:p>
    <w:p>
      <w:r>
        <w:t xml:space="preserve">Nykytilanne on kuin paprikan syömiskilpailu...</w:t>
        <w:br/>
        <w:t xml:space="preserve"> Vapaaehtoinen, kyyneleet silmissä, happamat kasvot, punaiset posket, tuulet, ...</w:t>
      </w:r>
    </w:p>
    <w:p>
      <w:r>
        <w:rPr>
          <w:b/>
          <w:u w:val="single"/>
        </w:rPr>
        <w:t xml:space="preserve">728707</w:t>
      </w:r>
    </w:p>
    <w:p>
      <w:r>
        <w:t xml:space="preserve">@petrasovdat @hajdyXP @petracj Näin kaikki Herbalayf-keskustelut alkavat.</w:t>
      </w:r>
    </w:p>
    <w:p>
      <w:r>
        <w:rPr>
          <w:b/>
          <w:u w:val="single"/>
        </w:rPr>
        <w:t xml:space="preserve">728708</w:t>
      </w:r>
    </w:p>
    <w:p>
      <w:r>
        <w:t xml:space="preserve">@MetkaSmole Ma tuo ei ole edes hauskaa, hitto vieköön. firenzeläiset ennen renessanssia olivat sinua kehittyneempiä.</w:t>
      </w:r>
    </w:p>
    <w:p>
      <w:r>
        <w:rPr>
          <w:b/>
          <w:u w:val="single"/>
        </w:rPr>
        <w:t xml:space="preserve">728709</w:t>
      </w:r>
    </w:p>
    <w:p>
      <w:r>
        <w:t xml:space="preserve">@t_celestina Tule katsomaan. Se on yksi Bangkokin maamerkeistä. Se on vähän kiusantekoa, mutta hauskaa :)</w:t>
      </w:r>
    </w:p>
    <w:p>
      <w:r>
        <w:rPr>
          <w:b/>
          <w:u w:val="single"/>
        </w:rPr>
        <w:t xml:space="preserve">728710</w:t>
      </w:r>
    </w:p>
    <w:p>
      <w:r>
        <w:t xml:space="preserve">@BojanPozar @MarkoSket @CMiklavcic @Fitzroy1985 Bojan, miksi vaivaudut näiden typerysten kanssa? He hukkuvat hitaasti ja tasaisesti ja ovat hermostuneita.</w:t>
      </w:r>
    </w:p>
    <w:p>
      <w:r>
        <w:rPr>
          <w:b/>
          <w:u w:val="single"/>
        </w:rPr>
        <w:t xml:space="preserve">728711</w:t>
      </w:r>
    </w:p>
    <w:p>
      <w:r>
        <w:t xml:space="preserve">@Moj_ca @AfneGunca16 Vaihtoehtona on asentaa puhdistuslaite suihkuhanaan.</w:t>
      </w:r>
    </w:p>
    <w:p>
      <w:r>
        <w:rPr>
          <w:b/>
          <w:u w:val="single"/>
        </w:rPr>
        <w:t xml:space="preserve">728712</w:t>
      </w:r>
    </w:p>
    <w:p>
      <w:r>
        <w:t xml:space="preserve">Näin eurooppalaisia laiminlyödään Euroopassa ja laittomat muslimimaahanmuuttajat palkitaan rikkaasti.</w:t>
        <w:br/>
        <w:t xml:space="preserve">https://t.co/1blYYKUoUs</w:t>
      </w:r>
    </w:p>
    <w:p>
      <w:r>
        <w:rPr>
          <w:b/>
          <w:u w:val="single"/>
        </w:rPr>
        <w:t xml:space="preserve">728713</w:t>
      </w:r>
    </w:p>
    <w:p>
      <w:r>
        <w:t xml:space="preserve">@EPameten En tiedä miten sen sanoisin, mutta kun kaikki mitä sydän toivoo on valkoinen perhonen vaaleanpunaisella 🎀 ehkä voit olla 🐯 vaaleanpunaisella 🎀.</w:t>
      </w:r>
    </w:p>
    <w:p>
      <w:r>
        <w:rPr>
          <w:b/>
          <w:u w:val="single"/>
        </w:rPr>
        <w:t xml:space="preserve">728714</w:t>
      </w:r>
    </w:p>
    <w:p>
      <w:r>
        <w:t xml:space="preserve">@pavlijj @vasja9121 @ZidanDejan klassinen provokaatio. kypsä ansaitsemaan #block.</w:t>
      </w:r>
    </w:p>
    <w:p>
      <w:r>
        <w:rPr>
          <w:b/>
          <w:u w:val="single"/>
        </w:rPr>
        <w:t xml:space="preserve">728715</w:t>
      </w:r>
    </w:p>
    <w:p>
      <w:r>
        <w:t xml:space="preserve">Ensimmäiset 500 kilometriä pyörällä tänä vuonna... aika ok, ottaen huomioon, että 4 kuukautta sitten en pystynyt edes nukkumaan ilman pillereitä....</w:t>
      </w:r>
    </w:p>
    <w:p>
      <w:r>
        <w:rPr>
          <w:b/>
          <w:u w:val="single"/>
        </w:rPr>
        <w:t xml:space="preserve">728716</w:t>
      </w:r>
    </w:p>
    <w:p>
      <w:r>
        <w:t xml:space="preserve">@lucijausaj @TZdenko Ja me päästämme nämä roistot sisään. Tiedät, ettet ole normaali raiskaamaan meitä. Ja missä on maalaisjärki. Yäk. Halleluja</w:t>
      </w:r>
    </w:p>
    <w:p>
      <w:r>
        <w:rPr>
          <w:b/>
          <w:u w:val="single"/>
        </w:rPr>
        <w:t xml:space="preserve">728717</w:t>
      </w:r>
    </w:p>
    <w:p>
      <w:r>
        <w:t xml:space="preserve">Silloin he olivat asiantuntijoita pakenemisessa ja ihmisten selkään ampumisessa, nykyään he ovat asiantuntijoita juhlimisessa ja keksimisessä. https://t.co/buzcIfGfIS</w:t>
      </w:r>
    </w:p>
    <w:p>
      <w:r>
        <w:rPr>
          <w:b/>
          <w:u w:val="single"/>
        </w:rPr>
        <w:t xml:space="preserve">728718</w:t>
      </w:r>
    </w:p>
    <w:p>
      <w:r>
        <w:t xml:space="preserve">angelcek menetti siipensä. omistaja odottaa PP Sentvidissä (prusnikova) https://t.co/fIqL5K14m0 https://t.co/fIqL5K14m0</w:t>
      </w:r>
    </w:p>
    <w:p>
      <w:r>
        <w:rPr>
          <w:b/>
          <w:u w:val="single"/>
        </w:rPr>
        <w:t xml:space="preserve">728719</w:t>
      </w:r>
    </w:p>
    <w:p>
      <w:r>
        <w:t xml:space="preserve">Mutta onko poliisi alkanut tehdä yhteistyötä muslimipetojen kanssa? https://t.co/pii0kkc6CQ</w:t>
      </w:r>
    </w:p>
    <w:p>
      <w:r>
        <w:rPr>
          <w:b/>
          <w:u w:val="single"/>
        </w:rPr>
        <w:t xml:space="preserve">728720</w:t>
      </w:r>
    </w:p>
    <w:p>
      <w:r>
        <w:t xml:space="preserve">Sukupolvi määräytyy kulttuurin, ei geenien mukaan. Mutta kulttuuriset ja yhteiskunnalliset muutokset merkitsevät sitä. #AleksanderZadel @COMPETOslo #competo2018</w:t>
      </w:r>
    </w:p>
    <w:p>
      <w:r>
        <w:rPr>
          <w:b/>
          <w:u w:val="single"/>
        </w:rPr>
        <w:t xml:space="preserve">728721</w:t>
      </w:r>
    </w:p>
    <w:p>
      <w:r>
        <w:t xml:space="preserve">@BesenKotPes @RibicTine - pysäyttämättömiä loisevia iilimatoja, jotka pyörivät jatkuvasti.</w:t>
      </w:r>
    </w:p>
    <w:p>
      <w:r>
        <w:rPr>
          <w:b/>
          <w:u w:val="single"/>
        </w:rPr>
        <w:t xml:space="preserve">728722</w:t>
      </w:r>
    </w:p>
    <w:p>
      <w:r>
        <w:t xml:space="preserve">:D Harmi, että POP TV:n toimittajat eivät enää soita ja lähetä paratiisissa olevien tilinomistajien elämää :) https://t.co/ITjLcFNQmx</w:t>
      </w:r>
    </w:p>
    <w:p>
      <w:r>
        <w:rPr>
          <w:b/>
          <w:u w:val="single"/>
        </w:rPr>
        <w:t xml:space="preserve">728723</w:t>
      </w:r>
    </w:p>
    <w:p>
      <w:r>
        <w:t xml:space="preserve">Neljän tunnin terapian, liikunnan ja kuntoilun jälkeen olin ulkona. Olisipa joku vetänyt kaapelin irti. #kuntoutus #kuntoutus #rikki</w:t>
      </w:r>
    </w:p>
    <w:p>
      <w:r>
        <w:rPr>
          <w:b/>
          <w:u w:val="single"/>
        </w:rPr>
        <w:t xml:space="preserve">728724</w:t>
      </w:r>
    </w:p>
    <w:p>
      <w:r>
        <w:t xml:space="preserve">Keskiajan Euroopan unioni, jota hallitsevat islamistiset primitiivit, jotka pelkäävät naisia tasavertaisina. https://t.co/ByEsjJQszP</w:t>
      </w:r>
    </w:p>
    <w:p>
      <w:r>
        <w:rPr>
          <w:b/>
          <w:u w:val="single"/>
        </w:rPr>
        <w:t xml:space="preserve">728725</w:t>
      </w:r>
    </w:p>
    <w:p>
      <w:r>
        <w:t xml:space="preserve">Vähemmän tunnettu tosiasia on, että avain yleiseen menestykseen on se, ettei ota itseään liian vakavasti. @toplovodar @Val202 #nebuloze</w:t>
      </w:r>
    </w:p>
    <w:p>
      <w:r>
        <w:rPr>
          <w:b/>
          <w:u w:val="single"/>
        </w:rPr>
        <w:t xml:space="preserve">728726</w:t>
      </w:r>
    </w:p>
    <w:p>
      <w:r>
        <w:t xml:space="preserve">Pitkä animaatiodokumentti Samouni Road @kinodvor osana #europeancinemanight -tapahtumaa Animatekassa tänä vuonna!</w:t>
        <w:br/>
        <w:t xml:space="preserve">https://t.co/ch7j979gSX</w:t>
      </w:r>
    </w:p>
    <w:p>
      <w:r>
        <w:rPr>
          <w:b/>
          <w:u w:val="single"/>
        </w:rPr>
        <w:t xml:space="preserve">728727</w:t>
      </w:r>
    </w:p>
    <w:p>
      <w:r>
        <w:t xml:space="preserve">VPS-palvelimet MagicSpam-lisäosan avulla. Live-palvelimen roskapostisuojaus. #magicspam #vpshosting https://t.co/WQjBxyEOkT</w:t>
      </w:r>
    </w:p>
    <w:p>
      <w:r>
        <w:rPr>
          <w:b/>
          <w:u w:val="single"/>
        </w:rPr>
        <w:t xml:space="preserve">728728</w:t>
      </w:r>
    </w:p>
    <w:p>
      <w:r>
        <w:t xml:space="preserve">@TelemachSi on ok, että tekniikka epäonnistuu, mutta on vaikea antaa anteeksi sitä, että kaadut maalissa #TDF2018:ssa.</w:t>
      </w:r>
    </w:p>
    <w:p>
      <w:r>
        <w:rPr>
          <w:b/>
          <w:u w:val="single"/>
        </w:rPr>
        <w:t xml:space="preserve">728729</w:t>
      </w:r>
    </w:p>
    <w:p>
      <w:r>
        <w:t xml:space="preserve">Mukavaa iltapäivää! Äläkä jätä huomiotta Rade Šerbedžijan konserttia Avditorium Portorožissa torstaina klo 19.30. https://t.co/G8xFn1wEtz.</w:t>
      </w:r>
    </w:p>
    <w:p>
      <w:r>
        <w:rPr>
          <w:b/>
          <w:u w:val="single"/>
        </w:rPr>
        <w:t xml:space="preserve">728730</w:t>
      </w:r>
    </w:p>
    <w:p>
      <w:r>
        <w:t xml:space="preserve">@Bojanzadel @FranciDonko @JozeMozina Onko mikään ihme, että useampi heistä selvisi leiriltä kuin ruumishuoneelta? Nuo kommunistit olivat helvetistä.</w:t>
      </w:r>
    </w:p>
    <w:p>
      <w:r>
        <w:rPr>
          <w:b/>
          <w:u w:val="single"/>
        </w:rPr>
        <w:t xml:space="preserve">728731</w:t>
      </w:r>
    </w:p>
    <w:p>
      <w:r>
        <w:t xml:space="preserve">Siitä tulee outoa, hullua ja hauskaa, sanovat @Details_si:n kaverit.</w:t>
        <w:t xml:space="preserve">#DetailsLAJV #WhatI'mWaitingFor</w:t>
        <w:br/>
        <w:t xml:space="preserve">https://t.co/p2IhY9IymZ via @YouTube</w:t>
      </w:r>
    </w:p>
    <w:p>
      <w:r>
        <w:rPr>
          <w:b/>
          <w:u w:val="single"/>
        </w:rPr>
        <w:t xml:space="preserve">728732</w:t>
      </w:r>
    </w:p>
    <w:p>
      <w:r>
        <w:t xml:space="preserve">Herääminen aamulla. Pilvet lähtevät. #selvennys https://t.co/wU8xH40FNQ</w:t>
      </w:r>
    </w:p>
    <w:p>
      <w:r>
        <w:rPr>
          <w:b/>
          <w:u w:val="single"/>
        </w:rPr>
        <w:t xml:space="preserve">728733</w:t>
      </w:r>
    </w:p>
    <w:p>
      <w:r>
        <w:t xml:space="preserve">Kuka nyt pommittaa shishkaa, räjäyttäköön pommin naamaansa... ei sääliä....</w:t>
      </w:r>
    </w:p>
    <w:p>
      <w:r>
        <w:rPr>
          <w:b/>
          <w:u w:val="single"/>
        </w:rPr>
        <w:t xml:space="preserve">728734</w:t>
      </w:r>
    </w:p>
    <w:p>
      <w:r>
        <w:t xml:space="preserve">@_bosonoga Koska juuri siksi teidän vaikuttajina pitäisi palvoa heitä! Sinun pitäisi olla kenkätestaajana. 😎</w:t>
      </w:r>
    </w:p>
    <w:p>
      <w:r>
        <w:rPr>
          <w:b/>
          <w:u w:val="single"/>
        </w:rPr>
        <w:t xml:space="preserve">728735</w:t>
      </w:r>
    </w:p>
    <w:p>
      <w:r>
        <w:t xml:space="preserve">@tfajon Jos katsot nopeasti, näet, että nämä ovat kehitysvammaisia ihmisiä, joten ei hätää 3.6. 2018 SDS voittaa ilman ongelmia.</w:t>
      </w:r>
    </w:p>
    <w:p>
      <w:r>
        <w:rPr>
          <w:b/>
          <w:u w:val="single"/>
        </w:rPr>
        <w:t xml:space="preserve">728736</w:t>
      </w:r>
    </w:p>
    <w:p>
      <w:r>
        <w:t xml:space="preserve">Jos Slak olisi hyökännyt PopTv Echoesin setien kimppuun taustalta samalla tavalla kuin hän hyökkäsi koulun tarkastajaparan kimppuun, olisin pitänyt häntä toimittajana, en kiusaajana.</w:t>
      </w:r>
    </w:p>
    <w:p>
      <w:r>
        <w:rPr>
          <w:b/>
          <w:u w:val="single"/>
        </w:rPr>
        <w:t xml:space="preserve">728737</w:t>
      </w:r>
    </w:p>
    <w:p>
      <w:r>
        <w:t xml:space="preserve">@SamoGlavan @SlovenijaVsrcu @JJansaSDS No....selitä sitten meille ääliöille, kuinka paljon tarjosit joillekin ja annoit toisille.</w:t>
      </w:r>
    </w:p>
    <w:p>
      <w:r>
        <w:rPr>
          <w:b/>
          <w:u w:val="single"/>
        </w:rPr>
        <w:t xml:space="preserve">728738</w:t>
      </w:r>
    </w:p>
    <w:p>
      <w:r>
        <w:t xml:space="preserve">@PSlajnar Hän palasi Janšaan. Tämä on anteeksiantamatonta. Mutta jos hän puhuu, "terveys pettää hänet".</w:t>
      </w:r>
    </w:p>
    <w:p>
      <w:r>
        <w:rPr>
          <w:b/>
          <w:u w:val="single"/>
        </w:rPr>
        <w:t xml:space="preserve">728739</w:t>
      </w:r>
    </w:p>
    <w:p>
      <w:r>
        <w:t xml:space="preserve">@jkmcnk @cnfrmstA Bagola kuulostaa minusta yhdeltä halolta. Pannonianmereltä, luulisin ...</w:t>
      </w:r>
    </w:p>
    <w:p>
      <w:r>
        <w:rPr>
          <w:b/>
          <w:u w:val="single"/>
        </w:rPr>
        <w:t xml:space="preserve">728740</w:t>
      </w:r>
    </w:p>
    <w:p>
      <w:r>
        <w:t xml:space="preserve">@KorsikaB tai ainakin hän luulee, että se voidaan tehdä. nyt kun 1000eur eläke kaikille ei riitä, on aloitettava jokin muu meemi.</w:t>
      </w:r>
    </w:p>
    <w:p>
      <w:r>
        <w:rPr>
          <w:b/>
          <w:u w:val="single"/>
        </w:rPr>
        <w:t xml:space="preserve">728741</w:t>
      </w:r>
    </w:p>
    <w:p>
      <w:r>
        <w:t xml:space="preserve">@cesenj ,,mikä on vähän kuin Stan ja Olio vahtisivat häntä yhdessä...Babe karizmopressin kanssa...😜😂😂😂😂🤑🤠</w:t>
      </w:r>
    </w:p>
    <w:p>
      <w:r>
        <w:rPr>
          <w:b/>
          <w:u w:val="single"/>
        </w:rPr>
        <w:t xml:space="preserve">728742</w:t>
      </w:r>
    </w:p>
    <w:p>
      <w:r>
        <w:t xml:space="preserve">Myrkyttäminen on aina ollut suosittu tapa eliminoida vastustajia. https://t.co/LBrmxhvpbQ</w:t>
      </w:r>
    </w:p>
    <w:p>
      <w:r>
        <w:rPr>
          <w:b/>
          <w:u w:val="single"/>
        </w:rPr>
        <w:t xml:space="preserve">728743</w:t>
      </w:r>
    </w:p>
    <w:p>
      <w:r>
        <w:t xml:space="preserve">@mcanzutti @mojcav1 Miten se ei voisi olla? Rangaistuksena on palata sinne, mistä maahanmuuttaja on tullut. Miten rankaisisit heitä? Ottaisitko heidän porttinsa ja t-paitansa?</w:t>
      </w:r>
    </w:p>
    <w:p>
      <w:r>
        <w:rPr>
          <w:b/>
          <w:u w:val="single"/>
        </w:rPr>
        <w:t xml:space="preserve">728744</w:t>
      </w:r>
    </w:p>
    <w:p>
      <w:r>
        <w:t xml:space="preserve">Uusi IPCC:n raportti varoittaa, että tuhoamme valtameriä ja maksamme siitä kalliisti.</w:t>
        <w:br/>
        <w:br/>
        <w:t xml:space="preserve">https://t.co/VLzTqbHVxy</w:t>
      </w:r>
    </w:p>
    <w:p>
      <w:r>
        <w:rPr>
          <w:b/>
          <w:u w:val="single"/>
        </w:rPr>
        <w:t xml:space="preserve">728745</w:t>
      </w:r>
    </w:p>
    <w:p>
      <w:r>
        <w:t xml:space="preserve">@MarijaDrenovec En voi katsoa sitä. Entä jos kuuntelisitte hänen esityksiään... Entä Korosec...</w:t>
      </w:r>
    </w:p>
    <w:p>
      <w:r>
        <w:rPr>
          <w:b/>
          <w:u w:val="single"/>
        </w:rPr>
        <w:t xml:space="preserve">728746</w:t>
      </w:r>
    </w:p>
    <w:p>
      <w:r>
        <w:t xml:space="preserve">he tekivät sen itselleen, he ovat samanlaisia kuin meidän udbovistit ja kommunistit, jotka lähettävät sokeria itselleen #chehovin https://t.co/R3sMfJ6NsJ</w:t>
      </w:r>
    </w:p>
    <w:p>
      <w:r>
        <w:rPr>
          <w:b/>
          <w:u w:val="single"/>
        </w:rPr>
        <w:t xml:space="preserve">728747</w:t>
      </w:r>
    </w:p>
    <w:p>
      <w:r>
        <w:t xml:space="preserve">@mrevlje Slovenia ei tietenkään salli tätä. Kyse on laittomista rajanylityksistä. Tätä ei ole vaikea ymmärtää edes lääkärille.</w:t>
      </w:r>
    </w:p>
    <w:p>
      <w:r>
        <w:rPr>
          <w:b/>
          <w:u w:val="single"/>
        </w:rPr>
        <w:t xml:space="preserve">728748</w:t>
      </w:r>
    </w:p>
    <w:p>
      <w:r>
        <w:t xml:space="preserve">lisää andreja magajna allegliarkkien kolmikkoon. jotta näyttäisit vielä suuremmalta ääliöltä https://t.co/2Kto0OauEQ</w:t>
      </w:r>
    </w:p>
    <w:p>
      <w:r>
        <w:rPr>
          <w:b/>
          <w:u w:val="single"/>
        </w:rPr>
        <w:t xml:space="preserve">728749</w:t>
      </w:r>
    </w:p>
    <w:p>
      <w:r>
        <w:t xml:space="preserve">En vain ymmärrä sitä, että ihmiset pysäköivät @BMW (@Groupe_Renault , @HyundaiEurope ...) -autonsa aivan toimivan lehtimyymälän tiskin eteen.</w:t>
      </w:r>
    </w:p>
    <w:p>
      <w:r>
        <w:rPr>
          <w:b/>
          <w:u w:val="single"/>
        </w:rPr>
        <w:t xml:space="preserve">728750</w:t>
      </w:r>
    </w:p>
    <w:p>
      <w:r>
        <w:t xml:space="preserve">@ciro_ciril Kunnes asianomaiset vievät heidät oikeuteen jokaisesta valheesta tai puolitotuudesta, se ei ole erilainen!</w:t>
      </w:r>
    </w:p>
    <w:p>
      <w:r>
        <w:rPr>
          <w:b/>
          <w:u w:val="single"/>
        </w:rPr>
        <w:t xml:space="preserve">728751</w:t>
      </w:r>
    </w:p>
    <w:p>
      <w:r>
        <w:t xml:space="preserve">@sarecmarjan Kommunismi oli myös tosiasia. Itse asiassa se on edelleen tosiasia rajan tällä puolella.</w:t>
      </w:r>
    </w:p>
    <w:p>
      <w:r>
        <w:rPr>
          <w:b/>
          <w:u w:val="single"/>
        </w:rPr>
        <w:t xml:space="preserve">728752</w:t>
      </w:r>
    </w:p>
    <w:p>
      <w:r>
        <w:t xml:space="preserve">@Bennetova_liza Ostan myös shortsit ja tennarit miehille tai pojille, koska naisten vaatteet ovat joko vaaleanpunaisia tai kalliimpia.</w:t>
      </w:r>
    </w:p>
    <w:p>
      <w:r>
        <w:rPr>
          <w:b/>
          <w:u w:val="single"/>
        </w:rPr>
        <w:t xml:space="preserve">728753</w:t>
      </w:r>
    </w:p>
    <w:p>
      <w:r>
        <w:t xml:space="preserve">@AleksS25388688 ISIS on sotilas- ja terroristimuodostelma, joten niiden toiminnan valvonta ei ole pelkästään poliisin asia.</w:t>
      </w:r>
    </w:p>
    <w:p>
      <w:r>
        <w:rPr>
          <w:b/>
          <w:u w:val="single"/>
        </w:rPr>
        <w:t xml:space="preserve">728754</w:t>
      </w:r>
    </w:p>
    <w:p>
      <w:r>
        <w:t xml:space="preserve">@SonjaPalharting @stanka_d Ma, hän oli yksi pikku d*ck, kuten aina...Mask on mask, mask, maski</w:t>
      </w:r>
    </w:p>
    <w:p>
      <w:r>
        <w:rPr>
          <w:b/>
          <w:u w:val="single"/>
        </w:rPr>
        <w:t xml:space="preserve">728755</w:t>
      </w:r>
    </w:p>
    <w:p>
      <w:r>
        <w:t xml:space="preserve">Toivon, että SLO:ssa vallitsee pian vakaumus siitä, että tarvitsemme vaihtoehdon, joka kaataa punaisen roskaväen hallinnon.</w:t>
      </w:r>
    </w:p>
    <w:p>
      <w:r>
        <w:rPr>
          <w:b/>
          <w:u w:val="single"/>
        </w:rPr>
        <w:t xml:space="preserve">728756</w:t>
      </w:r>
    </w:p>
    <w:p>
      <w:r>
        <w:t xml:space="preserve">Älä osallistu, arvonta on väärennös, älä anna tietojasi! https://t.co/VafvT103LP</w:t>
      </w:r>
    </w:p>
    <w:p>
      <w:r>
        <w:rPr>
          <w:b/>
          <w:u w:val="single"/>
        </w:rPr>
        <w:t xml:space="preserve">728757</w:t>
      </w:r>
    </w:p>
    <w:p>
      <w:r>
        <w:t xml:space="preserve">Vasemmistolaiset leimaavat isän natsiksi, koska hän sanoo julkisesti, että maahanmuuttaja murhasi hänen poikansa... ! https://t.co/NKFtyBMrYI</w:t>
      </w:r>
    </w:p>
    <w:p>
      <w:r>
        <w:rPr>
          <w:b/>
          <w:u w:val="single"/>
        </w:rPr>
        <w:t xml:space="preserve">728758</w:t>
      </w:r>
    </w:p>
    <w:p>
      <w:r>
        <w:t xml:space="preserve">Itsemurhaisku: Musliminainen räjäytti itsensä poliisiaseman lähellä, onneksi tappoi vain itsensä https://t.co/AZdYdP1vnG via @Nova24TV</w:t>
      </w:r>
    </w:p>
    <w:p>
      <w:r>
        <w:rPr>
          <w:b/>
          <w:u w:val="single"/>
        </w:rPr>
        <w:t xml:space="preserve">728759</w:t>
      </w:r>
    </w:p>
    <w:p>
      <w:r>
        <w:t xml:space="preserve">Polzelen liiketoiminta: kiinteistöt, laitteet, tuotemerkki. Ex.price=2,44 MIO €: https://t.co/yDD7hMSk73 https://t.co/S49ydRPB4C https://t.co/S49ydRPB4C</w:t>
      </w:r>
    </w:p>
    <w:p>
      <w:r>
        <w:rPr>
          <w:b/>
          <w:u w:val="single"/>
        </w:rPr>
        <w:t xml:space="preserve">728760</w:t>
      </w:r>
    </w:p>
    <w:p>
      <w:r>
        <w:t xml:space="preserve">Dynaaminen aloitus seminaaripäivälle 3: Mentorointi: yhteistyö ja tiimityö. @zrss_si https://t.co/58uZWecDvR</w:t>
      </w:r>
    </w:p>
    <w:p>
      <w:r>
        <w:rPr>
          <w:b/>
          <w:u w:val="single"/>
        </w:rPr>
        <w:t xml:space="preserve">728761</w:t>
      </w:r>
    </w:p>
    <w:p>
      <w:r>
        <w:t xml:space="preserve">TERVEYS: Asiantuntijoiden mukaan suolattomat vitsit ovat terveellisempiä sydämelle ja verisuonille.</w:t>
      </w:r>
    </w:p>
    <w:p>
      <w:r>
        <w:rPr>
          <w:b/>
          <w:u w:val="single"/>
        </w:rPr>
        <w:t xml:space="preserve">728762</w:t>
      </w:r>
    </w:p>
    <w:p>
      <w:r>
        <w:t xml:space="preserve">Parodiaksi luotu dogecoin on tämän hetken kuumin kryptovaluutta. Mikä voi mennä pieleen? https://t.co/AWKiRRIpSw</w:t>
      </w:r>
    </w:p>
    <w:p>
      <w:r>
        <w:rPr>
          <w:b/>
          <w:u w:val="single"/>
        </w:rPr>
        <w:t xml:space="preserve">728763</w:t>
      </w:r>
    </w:p>
    <w:p>
      <w:r>
        <w:t xml:space="preserve">@bolipus @majsanom @ZigaTurk @BorutPahor Kyse on siitä, kuka on yllyttäjä. Ennen kaikkea oikealle.</w:t>
      </w:r>
    </w:p>
    <w:p>
      <w:r>
        <w:rPr>
          <w:b/>
          <w:u w:val="single"/>
        </w:rPr>
        <w:t xml:space="preserve">728764</w:t>
      </w:r>
    </w:p>
    <w:p>
      <w:r>
        <w:t xml:space="preserve">@Val202</w:t>
        <w:br/>
        <w:t xml:space="preserve">Tämä osoittaa, että Balkan on aina Balkan, kommunistit ovat erehtymättömiä ja demokratian suu täynnä</w:t>
      </w:r>
    </w:p>
    <w:p>
      <w:r>
        <w:rPr>
          <w:b/>
          <w:u w:val="single"/>
        </w:rPr>
        <w:t xml:space="preserve">728765</w:t>
      </w:r>
    </w:p>
    <w:p>
      <w:r>
        <w:t xml:space="preserve">Štuhec: Eurooppa ei ymmärrä tai ei halua ymmärtää kommunistisen totalitarismin jäänteiden vaaraa (VIDEO) https://t.co/23g5bpq7kM</w:t>
      </w:r>
    </w:p>
    <w:p>
      <w:r>
        <w:rPr>
          <w:b/>
          <w:u w:val="single"/>
        </w:rPr>
        <w:t xml:space="preserve">728766</w:t>
      </w:r>
    </w:p>
    <w:p>
      <w:r>
        <w:t xml:space="preserve">@redhotfeferon Mulla on ollut jo munasarjojen flunssa, toivottavasti et sunnuntaina himoitse maissia 😜</w:t>
      </w:r>
    </w:p>
    <w:p>
      <w:r>
        <w:rPr>
          <w:b/>
          <w:u w:val="single"/>
        </w:rPr>
        <w:t xml:space="preserve">728767</w:t>
      </w:r>
    </w:p>
    <w:p>
      <w:r>
        <w:t xml:space="preserve">Fasistit Goriziassa. Ennustettavampaa kuin porno. Miksi meidän pitäisi suvaita fasismia? Zieg Heil, senkin ääliöt! https://t.co/AHggC1Ntle</w:t>
      </w:r>
    </w:p>
    <w:p>
      <w:r>
        <w:rPr>
          <w:b/>
          <w:u w:val="single"/>
        </w:rPr>
        <w:t xml:space="preserve">728768</w:t>
      </w:r>
    </w:p>
    <w:p>
      <w:r>
        <w:t xml:space="preserve">kapitalisti, joka haluaa korkeampia veroja, on työntekijä, joka vaatii matalampia palkkoja. ääliö https://t.co/wZKmaLOA0X</w:t>
      </w:r>
    </w:p>
    <w:p>
      <w:r>
        <w:rPr>
          <w:b/>
          <w:u w:val="single"/>
        </w:rPr>
        <w:t xml:space="preserve">728769</w:t>
      </w:r>
    </w:p>
    <w:p>
      <w:r>
        <w:t xml:space="preserve">@Fitzroy1985 @IvanSimi3 Puolet sanoit olleesi Fitzroyssa. Siellä on aika korkealla, ja ilma on ohutta, mikä voi saada aivot räjähtämään.</w:t>
      </w:r>
    </w:p>
    <w:p>
      <w:r>
        <w:rPr>
          <w:b/>
          <w:u w:val="single"/>
        </w:rPr>
        <w:t xml:space="preserve">728770</w:t>
      </w:r>
    </w:p>
    <w:p>
      <w:r>
        <w:t xml:space="preserve">Näen, että innokkaat pyöräilijät täysissä taistelu- ja värikkäissä asuissa pyöräilevät jo innokkaasti.</w:t>
      </w:r>
    </w:p>
    <w:p>
      <w:r>
        <w:rPr>
          <w:b/>
          <w:u w:val="single"/>
        </w:rPr>
        <w:t xml:space="preserve">728771</w:t>
      </w:r>
    </w:p>
    <w:p>
      <w:r>
        <w:t xml:space="preserve">@Tadej09054759 @agortaa @JJansaSDS @strankaSDS Tässä tapauksessa näyttää siltä, että SDS palvoo heitä.</w:t>
      </w:r>
    </w:p>
    <w:p>
      <w:r>
        <w:rPr>
          <w:b/>
          <w:u w:val="single"/>
        </w:rPr>
        <w:t xml:space="preserve">728772</w:t>
      </w:r>
    </w:p>
    <w:p>
      <w:r>
        <w:t xml:space="preserve">Vartija sanoo vangeille: "Siivoa sellit hyvin, oikeusministeri on tulossa vierailulle".</w:t>
        <w:br/>
        <w:t xml:space="preserve"> "He saivat hänet vihdoin kiinni!" sanoo yksi vangeista.</w:t>
      </w:r>
    </w:p>
    <w:p>
      <w:r>
        <w:rPr>
          <w:b/>
          <w:u w:val="single"/>
        </w:rPr>
        <w:t xml:space="preserve">728773</w:t>
      </w:r>
    </w:p>
    <w:p>
      <w:r>
        <w:t xml:space="preserve">Miltä ministerin (itse)sukellus näyttää henkilökohtaisesti?</w:t>
        <w:br/>
        <w:t xml:space="preserve"> Ota popcornit ja katso televisiota.</w:t>
        <w:br/>
        <w:t xml:space="preserve"> #tarca #bucibuc</w:t>
      </w:r>
    </w:p>
    <w:p>
      <w:r>
        <w:rPr>
          <w:b/>
          <w:u w:val="single"/>
        </w:rPr>
        <w:t xml:space="preserve">728774</w:t>
      </w:r>
    </w:p>
    <w:p>
      <w:r>
        <w:t xml:space="preserve">Saksan eläintarhan pienestä wombatista tulee sensaatio https://t.co/Izejh2i30K https://t.co/jMJXD36VKi</w:t>
      </w:r>
    </w:p>
    <w:p>
      <w:r>
        <w:rPr>
          <w:b/>
          <w:u w:val="single"/>
        </w:rPr>
        <w:t xml:space="preserve">728775</w:t>
      </w:r>
    </w:p>
    <w:p>
      <w:r>
        <w:t xml:space="preserve">Taistelut kommunistien rikoksista Slovenian puolella https://t.co/JGK307Gsc7 via @Primorska24</w:t>
      </w:r>
    </w:p>
    <w:p>
      <w:r>
        <w:rPr>
          <w:b/>
          <w:u w:val="single"/>
        </w:rPr>
        <w:t xml:space="preserve">728776</w:t>
      </w:r>
    </w:p>
    <w:p>
      <w:r>
        <w:t xml:space="preserve">@MatevzNovak Bozo on elävä legenda !!!!</w:t>
        <w:t xml:space="preserve">#tajfun</w:t>
        <w:br/>
        <w:t xml:space="preserve">He kr panssaroitu pakettiauto tilasi fural käteistä LIE #legende</w:t>
      </w:r>
    </w:p>
    <w:p>
      <w:r>
        <w:rPr>
          <w:b/>
          <w:u w:val="single"/>
        </w:rPr>
        <w:t xml:space="preserve">728777</w:t>
      </w:r>
    </w:p>
    <w:p>
      <w:r>
        <w:t xml:space="preserve">Psnakin saha ja mylly sijaitsevat 300 metrin päässä Radovna-joen lähteestä Zgornja Radovnan kylässä, Gogalin kotitilan alapuolella. http://t.co/xvA78DiG4V.</w:t>
      </w:r>
    </w:p>
    <w:p>
      <w:r>
        <w:rPr>
          <w:b/>
          <w:u w:val="single"/>
        </w:rPr>
        <w:t xml:space="preserve">728778</w:t>
      </w:r>
    </w:p>
    <w:p>
      <w:r>
        <w:t xml:space="preserve">@davorvrban Itku, prefekti harjoittelee seuraavaa esitystään peilin edessä, ja frutek on kuin frutek, ne sopivat hyvin yhteen. Jengi</w:t>
      </w:r>
    </w:p>
    <w:p>
      <w:r>
        <w:rPr>
          <w:b/>
          <w:u w:val="single"/>
        </w:rPr>
        <w:t xml:space="preserve">728779</w:t>
      </w:r>
    </w:p>
    <w:p>
      <w:r>
        <w:t xml:space="preserve">Tappaako Apple internetin? Mainosalan hysteria on jälleen nousussa. #cryptoparties https://t.co/In2yHiCOxq</w:t>
      </w:r>
    </w:p>
    <w:p>
      <w:r>
        <w:rPr>
          <w:b/>
          <w:u w:val="single"/>
        </w:rPr>
        <w:t xml:space="preserve">728780</w:t>
      </w:r>
    </w:p>
    <w:p>
      <w:r>
        <w:t xml:space="preserve">@krtmen Mitä kuuluu, se on meillä. Jos maailma vajoaa täydelliseen kaaokseen ja verilöylyyn, toivon, etteivät tämän korruptoituneen naisen kaltaiset ihmiset voita.</w:t>
      </w:r>
    </w:p>
    <w:p>
      <w:r>
        <w:rPr>
          <w:b/>
          <w:u w:val="single"/>
        </w:rPr>
        <w:t xml:space="preserve">728781</w:t>
      </w:r>
    </w:p>
    <w:p>
      <w:r>
        <w:t xml:space="preserve">@rudibr Mulkku katselee häntä, antaa hänen laskea seppeleitä pettureille.Hän ei ole sen arvoinen, että laskisi seppeleitä rehellisille ihmisille.</w:t>
      </w:r>
    </w:p>
    <w:p>
      <w:r>
        <w:rPr>
          <w:b/>
          <w:u w:val="single"/>
        </w:rPr>
        <w:t xml:space="preserve">728782</w:t>
      </w:r>
    </w:p>
    <w:p>
      <w:r>
        <w:t xml:space="preserve">Näin umpisurkeimmat ja aggressiivisimmat kuljettajat kerääntyvät kehätielle noin kello 8:00.</w:t>
        <w:br/>
        <w:t xml:space="preserve">1 poliisi voi tyrmätä yli 100 kuljettajaa puolessa</w:t>
      </w:r>
      <w:r>
        <w:br/>
        <w:t xml:space="preserve">MUTTA</w:t>
      </w:r>
    </w:p>
    <w:p>
      <w:r>
        <w:rPr>
          <w:b/>
          <w:u w:val="single"/>
        </w:rPr>
        <w:t xml:space="preserve">728783</w:t>
      </w:r>
    </w:p>
    <w:p>
      <w:r>
        <w:t xml:space="preserve">@joze_poglajen @GregorVirant1 @AnzeLog Silti Rotta Rotta Poglajen puhuu asioista, jotka eivät koske häntä.</w:t>
      </w:r>
    </w:p>
    <w:p>
      <w:r>
        <w:rPr>
          <w:b/>
          <w:u w:val="single"/>
        </w:rPr>
        <w:t xml:space="preserve">728784</w:t>
      </w:r>
    </w:p>
    <w:p>
      <w:r>
        <w:t xml:space="preserve">@NeuroVirtu A, hei hei. Kirjoita romaani. Lukekaa uudelleen mitä kirjoititte siitä, ja puhukaa sitten primitiivisyydestä!</w:t>
      </w:r>
    </w:p>
    <w:p>
      <w:r>
        <w:rPr>
          <w:b/>
          <w:u w:val="single"/>
        </w:rPr>
        <w:t xml:space="preserve">728785</w:t>
      </w:r>
    </w:p>
    <w:p>
      <w:r>
        <w:t xml:space="preserve">@Adornoisdead Huomasin heidät viimeksi kirjakaupassa ja he olivat liian lihavia lähteäkseen lomalle tänne.</w:t>
      </w:r>
    </w:p>
    <w:p>
      <w:r>
        <w:rPr>
          <w:b/>
          <w:u w:val="single"/>
        </w:rPr>
        <w:t xml:space="preserve">728786</w:t>
      </w:r>
    </w:p>
    <w:p>
      <w:r>
        <w:t xml:space="preserve">Minun täytyy keksiä vegaaninen majoneesi ja sitten "tietämättäni" käyttää sitä liittyäkseni ryhmään.</w:t>
      </w:r>
    </w:p>
    <w:p>
      <w:r>
        <w:rPr>
          <w:b/>
          <w:u w:val="single"/>
        </w:rPr>
        <w:t xml:space="preserve">728787</w:t>
      </w:r>
    </w:p>
    <w:p>
      <w:r>
        <w:t xml:space="preserve">@Mpravosodje @DominikaSvarc On naurettavaa, että tuomareita on vain naisia....</w:t>
      </w:r>
    </w:p>
    <w:p>
      <w:r>
        <w:rPr>
          <w:b/>
          <w:u w:val="single"/>
        </w:rPr>
        <w:t xml:space="preserve">728788</w:t>
      </w:r>
    </w:p>
    <w:p>
      <w:r>
        <w:t xml:space="preserve">Et todellakaan saa minua hiljaiseksi jalkaväkisotilaalla, saati sitten "marssittamaan" minua, kun olet varustanut tarvittavan ratsuväen käsivarsilla. https://t.co/ElK4uHv8in.</w:t>
      </w:r>
    </w:p>
    <w:p>
      <w:r>
        <w:rPr>
          <w:b/>
          <w:u w:val="single"/>
        </w:rPr>
        <w:t xml:space="preserve">728789</w:t>
      </w:r>
    </w:p>
    <w:p>
      <w:r>
        <w:t xml:space="preserve">Matrix ei toimi paineen alaisena ja yksinkertaisesti lukkiutuu.</w:t>
        <w:br/>
        <w:t xml:space="preserve">Mutta sanon @DamjanTo, että</w:t>
        <w:br/>
        <w:t xml:space="preserve">Lepo tekee ihmeitä</w:t>
      </w:r>
    </w:p>
    <w:p>
      <w:r>
        <w:rPr>
          <w:b/>
          <w:u w:val="single"/>
        </w:rPr>
        <w:t xml:space="preserve">728790</w:t>
      </w:r>
    </w:p>
    <w:p>
      <w:r>
        <w:t xml:space="preserve">Mutta ovatko torvensoittajat nyt vain aiheuttamassa tuhoa lasten tapahtumissa? Budale.</w:t>
      </w:r>
    </w:p>
    <w:p>
      <w:r>
        <w:rPr>
          <w:b/>
          <w:u w:val="single"/>
        </w:rPr>
        <w:t xml:space="preserve">728791</w:t>
      </w:r>
    </w:p>
    <w:p>
      <w:r>
        <w:t xml:space="preserve">@agortaa @JJansaSDS Suomalainen soolosysteemi on pelkkää arpapeliä, vaikka se on heidän mielestään erittäin hyvä.</w:t>
      </w:r>
    </w:p>
    <w:p>
      <w:r>
        <w:rPr>
          <w:b/>
          <w:u w:val="single"/>
        </w:rPr>
        <w:t xml:space="preserve">728792</w:t>
      </w:r>
    </w:p>
    <w:p>
      <w:r>
        <w:t xml:space="preserve">jotkut teistä ovat jo pakanneet, juosseet 10km, käyneet messussa, tehneet yötyötä... minä vasta totuttelen 3K:hon. #great</w:t>
      </w:r>
    </w:p>
    <w:p>
      <w:r>
        <w:rPr>
          <w:b/>
          <w:u w:val="single"/>
        </w:rPr>
        <w:t xml:space="preserve">728793</w:t>
      </w:r>
    </w:p>
    <w:p>
      <w:r>
        <w:t xml:space="preserve">@petrasovdat @tekvsakdan Koska luin, että sinä ja Boris kellot eivät ole yhteensopivia. Sinun on suostuttava siihen, jotta Boris ei tuhoa minua.</w:t>
      </w:r>
    </w:p>
    <w:p>
      <w:r>
        <w:rPr>
          <w:b/>
          <w:u w:val="single"/>
        </w:rPr>
        <w:t xml:space="preserve">728794</w:t>
      </w:r>
    </w:p>
    <w:p>
      <w:r>
        <w:t xml:space="preserve">Cubus Monday: pihvi sienikastikkeessa, carbonara, pekonisalaatti - https://t.co/6ytVNmA1yu</w:t>
      </w:r>
    </w:p>
    <w:p>
      <w:r>
        <w:rPr>
          <w:b/>
          <w:u w:val="single"/>
        </w:rPr>
        <w:t xml:space="preserve">728795</w:t>
      </w:r>
    </w:p>
    <w:p>
      <w:r>
        <w:t xml:space="preserve">Virant on tasaisesti nousemassa Slovenian politiikan kaikkien aikojen suurimpien nössöjen listan kärkeen. Mitä helvettiä ...</w:t>
      </w:r>
    </w:p>
    <w:p>
      <w:r>
        <w:rPr>
          <w:b/>
          <w:u w:val="single"/>
        </w:rPr>
        <w:t xml:space="preserve">728796</w:t>
      </w:r>
    </w:p>
    <w:p>
      <w:r>
        <w:t xml:space="preserve">Sen tarkoituksena on vain hajottaa tämä tuomarijoukko ja heidän henkilökuntansa!</w:t>
      </w:r>
    </w:p>
    <w:p>
      <w:r>
        <w:rPr>
          <w:b/>
          <w:u w:val="single"/>
        </w:rPr>
        <w:t xml:space="preserve">728797</w:t>
      </w:r>
    </w:p>
    <w:p>
      <w:r>
        <w:t xml:space="preserve">KUVAT: Prlekijaan rakennetaan uusia sähköautojen latausasemia - https://t.co/H7JwaUC0rV https://t.co/QiyQT014bT https://t.co/QiyQT014bT</w:t>
      </w:r>
    </w:p>
    <w:p>
      <w:r>
        <w:rPr>
          <w:b/>
          <w:u w:val="single"/>
        </w:rPr>
        <w:t xml:space="preserve">728798</w:t>
      </w:r>
    </w:p>
    <w:p>
      <w:r>
        <w:t xml:space="preserve">Jos RTV SLO poistaa Mozinan, se on lyönyt kohtalokkaan naulan omaan arkkuunsa. https://t.co/tJGStA2bIF.</w:t>
      </w:r>
    </w:p>
    <w:p>
      <w:r>
        <w:rPr>
          <w:b/>
          <w:u w:val="single"/>
        </w:rPr>
        <w:t xml:space="preserve">728799</w:t>
      </w:r>
    </w:p>
    <w:p>
      <w:r>
        <w:t xml:space="preserve">Lääketieteessä, fysiikassa ja kemiassa vuorokausirytmi, gravitaatioaallot ja kryoelektronimikroskopia ovat saaneet @Nobel-palkintoja.</w:t>
        <w:br/>
        <w:br/>
        <w:t xml:space="preserve"> Lisää➡12.00!</w:t>
      </w:r>
    </w:p>
    <w:p>
      <w:r>
        <w:rPr>
          <w:b/>
          <w:u w:val="single"/>
        </w:rPr>
        <w:t xml:space="preserve">728800</w:t>
      </w:r>
    </w:p>
    <w:p>
      <w:r>
        <w:t xml:space="preserve">@vorancvogel @luka7doncic @Delo Vora, chapac on slovenialainen, joka neuloo olevansa chapac. Dončić on chapac. 🙄 Jee, te slovenialaiset.</w:t>
      </w:r>
    </w:p>
    <w:p>
      <w:r>
        <w:rPr>
          <w:b/>
          <w:u w:val="single"/>
        </w:rPr>
        <w:t xml:space="preserve">728801</w:t>
      </w:r>
    </w:p>
    <w:p>
      <w:r>
        <w:t xml:space="preserve">@StankaStanka @JozeBiscak @vinkovasle1 On luultavasti vaikea hallita koko luokkaa, ellei ole todella vahva auktoriteetti.</w:t>
      </w:r>
    </w:p>
    <w:p>
      <w:r>
        <w:rPr>
          <w:b/>
          <w:u w:val="single"/>
        </w:rPr>
        <w:t xml:space="preserve">728802</w:t>
      </w:r>
    </w:p>
    <w:p>
      <w:r>
        <w:t xml:space="preserve">@nmusar tämä pinoaminen osoittaa vain, kuinka "hermostunut" lähtevän poliitikon "hermostuneisuus" on kyseessä</w:t>
      </w:r>
    </w:p>
    <w:p>
      <w:r>
        <w:rPr>
          <w:b/>
          <w:u w:val="single"/>
        </w:rPr>
        <w:t xml:space="preserve">728803</w:t>
      </w:r>
    </w:p>
    <w:p>
      <w:r>
        <w:t xml:space="preserve">Varastettu ja sitten kusetettu tämän epäonnisen Klaran kaltaisten toimesta! https://t.co/FcYAWqm1iR</w:t>
      </w:r>
    </w:p>
    <w:p>
      <w:r>
        <w:rPr>
          <w:b/>
          <w:u w:val="single"/>
        </w:rPr>
        <w:t xml:space="preserve">728804</w:t>
      </w:r>
    </w:p>
    <w:p>
      <w:r>
        <w:t xml:space="preserve">@usea Miten? Millä? Minulla ei ole vieläkään reseptiä. Jos saan migreenin yöllä ja herään siihen, mikään pilleri ei auta.</w:t>
      </w:r>
    </w:p>
    <w:p>
      <w:r>
        <w:rPr>
          <w:b/>
          <w:u w:val="single"/>
        </w:rPr>
        <w:t xml:space="preserve">728805</w:t>
      </w:r>
    </w:p>
    <w:p>
      <w:r>
        <w:t xml:space="preserve">@BronhiO Kaikki eivät noudata joidenkin Janšan äänestäjien esimerkkiä. Olet nyt ohittanut tämän liian nopeasti oman ajattelusi kannalta.</w:t>
      </w:r>
    </w:p>
    <w:p>
      <w:r>
        <w:rPr>
          <w:b/>
          <w:u w:val="single"/>
        </w:rPr>
        <w:t xml:space="preserve">728806</w:t>
      </w:r>
    </w:p>
    <w:p>
      <w:r>
        <w:t xml:space="preserve">@primozg42 No, emme suosittele Ghost Shipiä tamperelaislapsille räiskimään 😄.</w:t>
      </w:r>
    </w:p>
    <w:p>
      <w:r>
        <w:rPr>
          <w:b/>
          <w:u w:val="single"/>
        </w:rPr>
        <w:t xml:space="preserve">728807</w:t>
      </w:r>
    </w:p>
    <w:p>
      <w:r>
        <w:t xml:space="preserve">Tässä on jälleen yksi esimerkki Slovenian talouden tuhoutumisesta.</w:t>
        <w:t xml:space="preserve">Haista vittu yksityistäminen.</w:t>
        <w:br/>
        <w:t xml:space="preserve">https://t.co/bW2vMr4SaT</w:t>
      </w:r>
    </w:p>
    <w:p>
      <w:r>
        <w:rPr>
          <w:b/>
          <w:u w:val="single"/>
        </w:rPr>
        <w:t xml:space="preserve">728808</w:t>
      </w:r>
    </w:p>
    <w:p>
      <w:r>
        <w:t xml:space="preserve">angelca sanoo, että välimiesmenettelysopimus on katastrofi. hänen savudrijan viikonloppunsa on edelleen Kroatiassa.</w:t>
      </w:r>
    </w:p>
    <w:p>
      <w:r>
        <w:rPr>
          <w:b/>
          <w:u w:val="single"/>
        </w:rPr>
        <w:t xml:space="preserve">728809</w:t>
      </w:r>
    </w:p>
    <w:p>
      <w:r>
        <w:t xml:space="preserve">@l4ndm1ne @leaathenatabako Voisitko selittää meille kouluttamattomille miehille, mitä gelish ja opi ovat. Tiedämme, että se on mukava nähdä. 😁</w:t>
      </w:r>
    </w:p>
    <w:p>
      <w:r>
        <w:rPr>
          <w:b/>
          <w:u w:val="single"/>
        </w:rPr>
        <w:t xml:space="preserve">728810</w:t>
      </w:r>
    </w:p>
    <w:p>
      <w:r>
        <w:t xml:space="preserve">@alespoltikis @EPameten Kun astut sellaisen idiootin hännille, joka kirjoittaa polidriskin kaltaiselle epämääräiselle fasistiselle roskasakille...</w:t>
        <w:br/>
        <w:t xml:space="preserve"> ...hän huutaa.</w:t>
      </w:r>
    </w:p>
    <w:p>
      <w:r>
        <w:rPr>
          <w:b/>
          <w:u w:val="single"/>
        </w:rPr>
        <w:t xml:space="preserve">728811</w:t>
      </w:r>
    </w:p>
    <w:p>
      <w:r>
        <w:t xml:space="preserve">Vitut sellaisesta muslimista Sloveniassa, joka väittää olevansa muslimi, mutta ei edes tiedä, mikä maa on heidän Mekkansa https://t.co/aeR7B48Fft</w:t>
      </w:r>
    </w:p>
    <w:p>
      <w:r>
        <w:rPr>
          <w:b/>
          <w:u w:val="single"/>
        </w:rPr>
        <w:t xml:space="preserve">728812</w:t>
      </w:r>
    </w:p>
    <w:p>
      <w:r>
        <w:t xml:space="preserve">Janša, Rop ja salassapitovelvollisuuden pettäminen: oikeudellinen farssi, joka ei ole vielä ohi https://t.co/MTubSFallU https://t.co/eONB3KvuBr</w:t>
      </w:r>
    </w:p>
    <w:p>
      <w:r>
        <w:rPr>
          <w:b/>
          <w:u w:val="single"/>
        </w:rPr>
        <w:t xml:space="preserve">728813</w:t>
      </w:r>
    </w:p>
    <w:p>
      <w:r>
        <w:t xml:space="preserve">@KogojSlavko @packica @JakaDolinar2 @MatjaNemec He kaikki menevät alas bussilla ja saavat alennuksia ostamiensa tutkintojen määrästä.</w:t>
      </w:r>
    </w:p>
    <w:p>
      <w:r>
        <w:rPr>
          <w:b/>
          <w:u w:val="single"/>
        </w:rPr>
        <w:t xml:space="preserve">728814</w:t>
      </w:r>
    </w:p>
    <w:p>
      <w:r>
        <w:t xml:space="preserve">Ei mitään, annetaan Mariborin jättää se rauhaan ja mahdollisesti sijoittua mestaruuskilpailuissa kolmanneksi, neljänneksi. Ehkä voimme päästä eroon kalastajista. Sitä ei kannata enää katsoa :(</w:t>
      </w:r>
    </w:p>
    <w:p>
      <w:r>
        <w:rPr>
          <w:b/>
          <w:u w:val="single"/>
        </w:rPr>
        <w:t xml:space="preserve">728815</w:t>
      </w:r>
    </w:p>
    <w:p>
      <w:r>
        <w:t xml:space="preserve">Ai niin, ja kasvisruoka....</w:t>
        <w:br/>
        <w:t xml:space="preserve"> Aluksi hämmästyttävää paahdettua paprikaa ja savustettua munakoisoa. #JB https://t.co/VVWH09g18F</w:t>
      </w:r>
    </w:p>
    <w:p>
      <w:r>
        <w:rPr>
          <w:b/>
          <w:u w:val="single"/>
        </w:rPr>
        <w:t xml:space="preserve">728816</w:t>
      </w:r>
    </w:p>
    <w:p>
      <w:r>
        <w:t xml:space="preserve">#IsborMMeseca: Mömaxin lastenhuoneet - aktivointi vaikuttajien kanssa</w:t>
        <w:br/>
        <w:t xml:space="preserve">@iprom_si</w:t>
        <w:br/>
        <w:t xml:space="preserve">https://t.co/MiTfJXYMK8</w:t>
      </w:r>
    </w:p>
    <w:p>
      <w:r>
        <w:rPr>
          <w:b/>
          <w:u w:val="single"/>
        </w:rPr>
        <w:t xml:space="preserve">728817</w:t>
      </w:r>
    </w:p>
    <w:p>
      <w:r>
        <w:t xml:space="preserve">@lucijausaj Jumala meitä auttakoon, meitä hallitsevat shitholes....bruh https://t.co/E1IWRTJy4v</w:t>
      </w:r>
    </w:p>
    <w:p>
      <w:r>
        <w:rPr>
          <w:b/>
          <w:u w:val="single"/>
        </w:rPr>
        <w:t xml:space="preserve">728818</w:t>
      </w:r>
    </w:p>
    <w:p>
      <w:r>
        <w:t xml:space="preserve">On hämmästyttävää, miten militantti, korruptoitunut ja rajallinen on kaikkien näiden katolilaisten jerkkikerarististen ilmiöiden henkinen ulottuvuus. Kadonnut sukupolvi.</w:t>
      </w:r>
    </w:p>
    <w:p>
      <w:r>
        <w:rPr>
          <w:b/>
          <w:u w:val="single"/>
        </w:rPr>
        <w:t xml:space="preserve">728819</w:t>
      </w:r>
    </w:p>
    <w:p>
      <w:r>
        <w:t xml:space="preserve">@Svet_KanalA @petra_jansa @StrankaLMS Sinä räkäinen, räkäinen, kouluttamaton paskiainen, tuomitset jonkun, joka on luonut jotain tyhjästä, häpeä.</w:t>
      </w:r>
    </w:p>
    <w:p>
      <w:r>
        <w:rPr>
          <w:b/>
          <w:u w:val="single"/>
        </w:rPr>
        <w:t xml:space="preserve">728820</w:t>
      </w:r>
    </w:p>
    <w:p>
      <w:r>
        <w:t xml:space="preserve">@jouzi1 @IgorGaberc @MetkaZevnik Olen kuullut, että Menina planina on täynnä maantierosvoja.</w:t>
      </w:r>
    </w:p>
    <w:p>
      <w:r>
        <w:rPr>
          <w:b/>
          <w:u w:val="single"/>
        </w:rPr>
        <w:t xml:space="preserve">728821</w:t>
      </w:r>
    </w:p>
    <w:p>
      <w:r>
        <w:t xml:space="preserve">Miksi Avdićin typeryydet yllättävät meidät edelleen, koska "eihän noin tyhmä voi olla!"?</w:t>
        <w:br/>
        <w:t xml:space="preserve"> Kaveri on bushman, ja hän oli poliisi.</w:t>
      </w:r>
    </w:p>
    <w:p>
      <w:r>
        <w:rPr>
          <w:b/>
          <w:u w:val="single"/>
        </w:rPr>
        <w:t xml:space="preserve">728822</w:t>
      </w:r>
    </w:p>
    <w:p>
      <w:r>
        <w:t xml:space="preserve">@simonagobec @MarkoFratnik @VehovarAljaz @larisaco1 He eivät halua sitä tuollaisella rahalla! Ulkomaalaiset polkumyyntiä, anteeksi.</w:t>
      </w:r>
    </w:p>
    <w:p>
      <w:r>
        <w:rPr>
          <w:b/>
          <w:u w:val="single"/>
        </w:rPr>
        <w:t xml:space="preserve">728823</w:t>
      </w:r>
    </w:p>
    <w:p>
      <w:r>
        <w:t xml:space="preserve">Nykyaikaisen muotoilun omaava riippukeinu, joka sopii erinomaisesti sekä sisätiloihin että ulos. 100 kg kantavuus https://t.co/m2eDXwfEa8</w:t>
      </w:r>
    </w:p>
    <w:p>
      <w:r>
        <w:rPr>
          <w:b/>
          <w:u w:val="single"/>
        </w:rPr>
        <w:t xml:space="preserve">728824</w:t>
      </w:r>
    </w:p>
    <w:p>
      <w:r>
        <w:t xml:space="preserve">Monitoimialus Triglav 11:n miehistön jäsenet, tervetuloa kotiin. https://t.co/rVFMcSQa3h</w:t>
      </w:r>
    </w:p>
    <w:p>
      <w:r>
        <w:rPr>
          <w:b/>
          <w:u w:val="single"/>
        </w:rPr>
        <w:t xml:space="preserve">728825</w:t>
      </w:r>
    </w:p>
    <w:p>
      <w:r>
        <w:t xml:space="preserve">@samorastnik94 @KanalA_tv Se on hyvä ajatus. Kaivostyöläisiä on aina liian vähän. Luulen, että myös Teš 6:n hiilet. 😉</w:t>
      </w:r>
    </w:p>
    <w:p>
      <w:r>
        <w:rPr>
          <w:b/>
          <w:u w:val="single"/>
        </w:rPr>
        <w:t xml:space="preserve">728826</w:t>
      </w:r>
    </w:p>
    <w:p>
      <w:r>
        <w:t xml:space="preserve">@AlanOrlic Puiden välttäminen ei ole niin helppoa, katso kuinka paljon maksaa älyauto, jonka on vältettävä jalankulkijoita ja "kuljettajia".</w:t>
      </w:r>
    </w:p>
    <w:p>
      <w:r>
        <w:rPr>
          <w:b/>
          <w:u w:val="single"/>
        </w:rPr>
        <w:t xml:space="preserve">728827</w:t>
      </w:r>
    </w:p>
    <w:p>
      <w:r>
        <w:t xml:space="preserve">Kommentti BKT:hen: Taloudellinen toimeliaisuus kasvoi vaimeammin toisella neljänneksellä https://t.co/zMdAWNufIn https://t.co/O5KTQv94cX https://t.co/O5KTQv94cX</w:t>
      </w:r>
    </w:p>
    <w:p>
      <w:r>
        <w:rPr>
          <w:b/>
          <w:u w:val="single"/>
        </w:rPr>
        <w:t xml:space="preserve">728828</w:t>
      </w:r>
    </w:p>
    <w:p>
      <w:r>
        <w:t xml:space="preserve">@Libertarec @_wupe Merkityksellinen indikaattori on kiinteistön katuarvon muutos.</w:t>
      </w:r>
    </w:p>
    <w:p>
      <w:r>
        <w:rPr>
          <w:b/>
          <w:u w:val="single"/>
        </w:rPr>
        <w:t xml:space="preserve">728829</w:t>
      </w:r>
    </w:p>
    <w:p>
      <w:r>
        <w:t xml:space="preserve">@Ekokalj @adria_airways @javniprevoz @STA_novice Tätä on liikaa.Toki lasket lennon taloudellisuuden.Mutta nyt vahinko on suurempi - maineen menetys.</w:t>
      </w:r>
    </w:p>
    <w:p>
      <w:r>
        <w:rPr>
          <w:b/>
          <w:u w:val="single"/>
        </w:rPr>
        <w:t xml:space="preserve">728830</w:t>
      </w:r>
    </w:p>
    <w:p>
      <w:r>
        <w:t xml:space="preserve">@savicdomen Ja se nykii... jos se ei toimi, niin hanki CPC ja tarkista, onko hänellä lääkärintarkastus ja myöhäinen turvallisuustarkastus #beenthere</w:t>
      </w:r>
    </w:p>
    <w:p>
      <w:r>
        <w:rPr>
          <w:b/>
          <w:u w:val="single"/>
        </w:rPr>
        <w:t xml:space="preserve">728831</w:t>
      </w:r>
    </w:p>
    <w:p>
      <w:r>
        <w:t xml:space="preserve">@KatarinaJenko @Kobrowsky @drfilomena @betmenka @toplovodar Minusta näyttää siltä, että TW:n pimeällä puolella on oma sisäinen saartojuhla.</w:t>
      </w:r>
    </w:p>
    <w:p>
      <w:r>
        <w:rPr>
          <w:b/>
          <w:u w:val="single"/>
        </w:rPr>
        <w:t xml:space="preserve">728832</w:t>
      </w:r>
    </w:p>
    <w:p>
      <w:r>
        <w:t xml:space="preserve">@sgsonjasg @PIA_GOR @JJansaSDS Aliarvioimme idioottien määrän, vasemmisto osaa käyttää heitä hyväkseen, me emme valitettavasti älykkyysosamäärämme kanssa ....</w:t>
      </w:r>
    </w:p>
    <w:p>
      <w:r>
        <w:rPr>
          <w:b/>
          <w:u w:val="single"/>
        </w:rPr>
        <w:t xml:space="preserve">728833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728834</w:t>
      </w:r>
    </w:p>
    <w:p>
      <w:r>
        <w:t xml:space="preserve">10 prosentin vuotuinen vuokrankasvu LJ:ssä. Pöh, pishuka! Jumalat, oikeasti jumalat, ihmiset, joiden täytyy pilata tämä. INSANE, kaikesta valtionpolitiikasta huolimatta. Slovenia!👎</w:t>
      </w:r>
    </w:p>
    <w:p>
      <w:r>
        <w:rPr>
          <w:b/>
          <w:u w:val="single"/>
        </w:rPr>
        <w:t xml:space="preserve">728835</w:t>
      </w:r>
    </w:p>
    <w:p>
      <w:r>
        <w:t xml:space="preserve">Minulla on puhelimessani sijainnin ja sään synkronointi, ja se näyttää minulle Lontoon sääennusteen. Ensimmäinen Buta-puhelin.</w:t>
      </w:r>
    </w:p>
    <w:p>
      <w:r>
        <w:rPr>
          <w:b/>
          <w:u w:val="single"/>
        </w:rPr>
        <w:t xml:space="preserve">728836</w:t>
      </w:r>
    </w:p>
    <w:p>
      <w:r>
        <w:t xml:space="preserve">@Libertarec juuri suljettu? Miten sinä voisit ... Slovenian kaivokset ja tunnelit suljetaan PRESS</w:t>
      </w:r>
    </w:p>
    <w:p>
      <w:r>
        <w:rPr>
          <w:b/>
          <w:u w:val="single"/>
        </w:rPr>
        <w:t xml:space="preserve">728837</w:t>
      </w:r>
    </w:p>
    <w:p>
      <w:r>
        <w:t xml:space="preserve">@PStendler Ette halua kommunismin vastaista mielenosoitusta,</w:t>
        <w:br/>
        <w:t xml:space="preserve">koska silloin herranne menevät ulos parlamentista</w:t>
      </w:r>
    </w:p>
    <w:p>
      <w:r>
        <w:rPr>
          <w:b/>
          <w:u w:val="single"/>
        </w:rPr>
        <w:t xml:space="preserve">728838</w:t>
      </w:r>
    </w:p>
    <w:p>
      <w:r>
        <w:t xml:space="preserve">Vuonna 2019 Mullerin ylimielisillä myyjättärillä on aina 3x liian tumma meikkivoide, joka on levitetty poskiluun päähän asti. 😂</w:t>
      </w:r>
    </w:p>
    <w:p>
      <w:r>
        <w:rPr>
          <w:b/>
          <w:u w:val="single"/>
        </w:rPr>
        <w:t xml:space="preserve">728839</w:t>
      </w:r>
    </w:p>
    <w:p>
      <w:r>
        <w:t xml:space="preserve">Koska EI on myös oikeutettu vastaus, se on vain sanottava/kirjoitettava. Vain kaksi kirjainta, haista vittu. Älä myy minulle kurpitsoja ja varastat sen sijaan kaikkien aikaa.</w:t>
      </w:r>
    </w:p>
    <w:p>
      <w:r>
        <w:rPr>
          <w:b/>
          <w:u w:val="single"/>
        </w:rPr>
        <w:t xml:space="preserve">728840</w:t>
      </w:r>
    </w:p>
    <w:p>
      <w:r>
        <w:t xml:space="preserve">@ijanko55 Tiedettiin jo aiemmin, että maksamme, mutta nyt summa on vielä suurempi. Mikä fiasko.</w:t>
      </w:r>
    </w:p>
    <w:p>
      <w:r>
        <w:rPr>
          <w:b/>
          <w:u w:val="single"/>
        </w:rPr>
        <w:t xml:space="preserve">728841</w:t>
      </w:r>
    </w:p>
    <w:p>
      <w:r>
        <w:t xml:space="preserve">@ZmagoPlemeniti 170 turvapaikanhakijaa tässä maassa...joten emme siis kalasta altaassa?</w:t>
      </w:r>
    </w:p>
    <w:p>
      <w:r>
        <w:rPr>
          <w:b/>
          <w:u w:val="single"/>
        </w:rPr>
        <w:t xml:space="preserve">728842</w:t>
      </w:r>
    </w:p>
    <w:p>
      <w:r>
        <w:t xml:space="preserve">@t_celestina @had @IrenaUlcar @petracj Omg, kyllä. Alan nostalgisoida :D Mummon valkokahvit ja itikat haalistuvat.</w:t>
      </w:r>
    </w:p>
    <w:p>
      <w:r>
        <w:rPr>
          <w:b/>
          <w:u w:val="single"/>
        </w:rPr>
        <w:t xml:space="preserve">728843</w:t>
      </w:r>
    </w:p>
    <w:p>
      <w:r>
        <w:t xml:space="preserve">@MKavscek @romunov Molemmat äidit ovat butch. Kyse ei ole elimellis-orgaanisesta, vaan siitä, että banaaneista on poistettu elimet. Et voi syödä sitä, ei!</w:t>
      </w:r>
    </w:p>
    <w:p>
      <w:r>
        <w:rPr>
          <w:b/>
          <w:u w:val="single"/>
        </w:rPr>
        <w:t xml:space="preserve">728844</w:t>
      </w:r>
    </w:p>
    <w:p>
      <w:r>
        <w:t xml:space="preserve">Marrakeshin sopimus antaa vihreää valoa Eurooppaan tunkeutumiselle, mutta mikä älykäs valtionpäämies allekirjoittaisi tällaisen asiakirjan, se on itsemurha.</w:t>
      </w:r>
    </w:p>
    <w:p>
      <w:r>
        <w:rPr>
          <w:b/>
          <w:u w:val="single"/>
        </w:rPr>
        <w:t xml:space="preserve">728845</w:t>
      </w:r>
    </w:p>
    <w:p>
      <w:r>
        <w:t xml:space="preserve">Mene katsomaan jotain #mladilevi2018. He tuovat aina hienoja esityksiä. https://t.co/6QG7qcraMg</w:t>
      </w:r>
    </w:p>
    <w:p>
      <w:r>
        <w:rPr>
          <w:b/>
          <w:u w:val="single"/>
        </w:rPr>
        <w:t xml:space="preserve">728846</w:t>
      </w:r>
    </w:p>
    <w:p>
      <w:r>
        <w:t xml:space="preserve">Oikeusministeri Klemenčičin odotetaan selviävän kuulustelusta</w:t>
        <w:br/>
        <w:t xml:space="preserve">https://t.co/kZ2KtP0EGL https://t.co/O32UG4wi6r https://t.co/O32UG4wi6r</w:t>
      </w:r>
    </w:p>
    <w:p>
      <w:r>
        <w:rPr>
          <w:b/>
          <w:u w:val="single"/>
        </w:rPr>
        <w:t xml:space="preserve">728847</w:t>
      </w:r>
    </w:p>
    <w:p>
      <w:r>
        <w:t xml:space="preserve">Pop TV:ssä he piirtävät ensin kuvaajan ja laskevat sitten luvut siitä? Excel on tullut hulluksi:)</w:t>
      </w:r>
    </w:p>
    <w:p>
      <w:r>
        <w:rPr>
          <w:b/>
          <w:u w:val="single"/>
        </w:rPr>
        <w:t xml:space="preserve">728848</w:t>
      </w:r>
    </w:p>
    <w:p>
      <w:r>
        <w:t xml:space="preserve">@karfjolca @PetraGreiner @mcanzutti 1. Lue twiittini uudelleen.</w:t>
        <w:br/>
        <w:t xml:space="preserve">2. Toista vaihe 1, kunnes ymmärrät sen.</w:t>
      </w:r>
    </w:p>
    <w:p>
      <w:r>
        <w:rPr>
          <w:b/>
          <w:u w:val="single"/>
        </w:rPr>
        <w:t xml:space="preserve">728849</w:t>
      </w:r>
    </w:p>
    <w:p>
      <w:r>
        <w:t xml:space="preserve">@MetkaSmole Jospa Franca tulisi Bogovičin haloon ja mieltymyksillä. Halo.</w:t>
      </w:r>
    </w:p>
    <w:p>
      <w:r>
        <w:rPr>
          <w:b/>
          <w:u w:val="single"/>
        </w:rPr>
        <w:t xml:space="preserve">728850</w:t>
      </w:r>
    </w:p>
    <w:p>
      <w:r>
        <w:t xml:space="preserve">Hakkerit ryöstävät yhden Aasian suurimmista kryptovaluuttapörsseistä</w:t>
        <w:br/>
        <w:t xml:space="preserve">https://t.co/Ij4C7e0rbK https://t.co/rJ2Fx3dRIV</w:t>
      </w:r>
    </w:p>
    <w:p>
      <w:r>
        <w:rPr>
          <w:b/>
          <w:u w:val="single"/>
        </w:rPr>
        <w:t xml:space="preserve">728851</w:t>
      </w:r>
    </w:p>
    <w:p>
      <w:r>
        <w:t xml:space="preserve">@Jazzersky @Sinopski1 @jdamijan Ei, italialaiset olisivat vetäytyneet Triesteen, ja Kansallispalatsi olisi rakennettu uudelleen ja lippumme olisi liehunut.</w:t>
      </w:r>
    </w:p>
    <w:p>
      <w:r>
        <w:rPr>
          <w:b/>
          <w:u w:val="single"/>
        </w:rPr>
        <w:t xml:space="preserve">728852</w:t>
      </w:r>
    </w:p>
    <w:p>
      <w:r>
        <w:t xml:space="preserve">Gisinin sisäinen ristiside revennyt - https://t.co/F39OHRD8Wi https://t.co/e2zEu5pG34 https://t.co/e2zEu5pG34</w:t>
      </w:r>
    </w:p>
    <w:p>
      <w:r>
        <w:rPr>
          <w:b/>
          <w:u w:val="single"/>
        </w:rPr>
        <w:t xml:space="preserve">728853</w:t>
      </w:r>
    </w:p>
    <w:p>
      <w:r>
        <w:t xml:space="preserve">@list_novi Borat on menossa vittuun, hän on päivä päivältä yhä huonokuntoisempi, on sääli, että meillä on tällainen PRS.</w:t>
      </w:r>
    </w:p>
    <w:p>
      <w:r>
        <w:rPr>
          <w:b/>
          <w:u w:val="single"/>
        </w:rPr>
        <w:t xml:space="preserve">728854</w:t>
      </w:r>
    </w:p>
    <w:p>
      <w:r>
        <w:t xml:space="preserve">Baba mokasi, vihamielisyyttä pitäisi käsitellä https://t.co/6mZOIcimjK</w:t>
      </w:r>
    </w:p>
    <w:p>
      <w:r>
        <w:rPr>
          <w:b/>
          <w:u w:val="single"/>
        </w:rPr>
        <w:t xml:space="preserve">728855</w:t>
      </w:r>
    </w:p>
    <w:p>
      <w:r>
        <w:t xml:space="preserve">Joskus ukkosesta on hyötyä, esimerkiksi silloin, kun sinun ei tarvitse tehdä töitä puutarhassa, lakaista ulkona tai tuijottaa televisiota salaman mahdollisuuden vuoksi.</w:t>
      </w:r>
    </w:p>
    <w:p>
      <w:r>
        <w:rPr>
          <w:b/>
          <w:u w:val="single"/>
        </w:rPr>
        <w:t xml:space="preserve">728856</w:t>
      </w:r>
    </w:p>
    <w:p>
      <w:r>
        <w:t xml:space="preserve">#pRefugee Lapset, pakolaiskriisin uhrit, ovat helppo kohde rikollisjengeille https://t.co/5vq1VfJgH0</w:t>
      </w:r>
    </w:p>
    <w:p>
      <w:r>
        <w:rPr>
          <w:b/>
          <w:u w:val="single"/>
        </w:rPr>
        <w:t xml:space="preserve">728857</w:t>
      </w:r>
    </w:p>
    <w:p>
      <w:r>
        <w:t xml:space="preserve">@petrasovdat Kirjoittaa työtä Sloveniassa ja Saksassa ei-keynesiläisille. Lyhyesti sanottuna mainos on hieman sekava, mutta se on heidän epäonnistumisensa. Mitä helvettiä, tapahtuu.</w:t>
      </w:r>
    </w:p>
    <w:p>
      <w:r>
        <w:rPr>
          <w:b/>
          <w:u w:val="single"/>
        </w:rPr>
        <w:t xml:space="preserve">728858</w:t>
      </w:r>
    </w:p>
    <w:p>
      <w:r>
        <w:t xml:space="preserve">kun neljän uskonnon edustajat tukevat korruptoitunutta, korruptoitunutta ateistia, se ei voi olla toisin https://t.co/a5MlvIYjeq</w:t>
      </w:r>
    </w:p>
    <w:p>
      <w:r>
        <w:rPr>
          <w:b/>
          <w:u w:val="single"/>
        </w:rPr>
        <w:t xml:space="preserve">728859</w:t>
      </w:r>
    </w:p>
    <w:p>
      <w:r>
        <w:t xml:space="preserve">Itse asiassa jokainen näistä ihmisistä on humanitaarinen.</w:t>
        <w:br/>
        <w:t xml:space="preserve"> Aivan kuten mikä tahansa ryöstö.</w:t>
        <w:br/>
        <w:t xml:space="preserve"> #bucibuc https://t.co/9JXrSXiMox</w:t>
      </w:r>
    </w:p>
    <w:p>
      <w:r>
        <w:rPr>
          <w:b/>
          <w:u w:val="single"/>
        </w:rPr>
        <w:t xml:space="preserve">728860</w:t>
      </w:r>
    </w:p>
    <w:p>
      <w:r>
        <w:t xml:space="preserve">@WomanInRedcz Se on itse asiassa cappuccino, mutta siinä on vähemmän maitoa ja 2* yhtä paljon kahvia. Mutta sitä ei tarjoilla tehtaassa.</w:t>
      </w:r>
    </w:p>
    <w:p>
      <w:r>
        <w:rPr>
          <w:b/>
          <w:u w:val="single"/>
        </w:rPr>
        <w:t xml:space="preserve">728861</w:t>
      </w:r>
    </w:p>
    <w:p>
      <w:r>
        <w:t xml:space="preserve">@Primorka5 @freewiseguy @petra_jansa korjaus, tämä ei ole nainen, mutta silti toveri.</w:t>
      </w:r>
    </w:p>
    <w:p>
      <w:r>
        <w:rPr>
          <w:b/>
          <w:u w:val="single"/>
        </w:rPr>
        <w:t xml:space="preserve">728862</w:t>
      </w:r>
    </w:p>
    <w:p>
      <w:r>
        <w:t xml:space="preserve">skootteri, taksi, lentokone, bussi, lentokone, bussi, lentokone, juna ja bussi ja olen kotona 😉 34 tuntia...</w:t>
      </w:r>
    </w:p>
    <w:p>
      <w:r>
        <w:rPr>
          <w:b/>
          <w:u w:val="single"/>
        </w:rPr>
        <w:t xml:space="preserve">728863</w:t>
      </w:r>
    </w:p>
    <w:p>
      <w:r>
        <w:t xml:space="preserve">Odotan 21 minuuttia linjan 6 bussia. Kello 19.44 saapuu kuljettaja, jolla on SUN SPARKS nenässään.</w:t>
      </w:r>
    </w:p>
    <w:p>
      <w:r>
        <w:rPr>
          <w:b/>
          <w:u w:val="single"/>
        </w:rPr>
        <w:t xml:space="preserve">728864</w:t>
      </w:r>
    </w:p>
    <w:p>
      <w:r>
        <w:t xml:space="preserve">@fzagorc @ajitamxy LMŠ, SMC, SD, SAB, Levica ja SNS ovat Kučan. Ja siellä on myös osa NSi:tä.</w:t>
      </w:r>
    </w:p>
    <w:p>
      <w:r>
        <w:rPr>
          <w:b/>
          <w:u w:val="single"/>
        </w:rPr>
        <w:t xml:space="preserve">728865</w:t>
      </w:r>
    </w:p>
    <w:p>
      <w:r>
        <w:t xml:space="preserve">@annianni246 @Pika_So Mikä syyhy?!! Pelätään HIV:tä ja hepatiittia,mutta tbc...syyhy on enemmän huvin vuoksi kuin oikeasti.</w:t>
      </w:r>
    </w:p>
    <w:p>
      <w:r>
        <w:rPr>
          <w:b/>
          <w:u w:val="single"/>
        </w:rPr>
        <w:t xml:space="preserve">728866</w:t>
      </w:r>
    </w:p>
    <w:p>
      <w:r>
        <w:t xml:space="preserve">@loobadar Mutta ei, ei, krapulaan tarvitaan joukko muita ominaisuuksia.</w:t>
      </w:r>
    </w:p>
    <w:p>
      <w:r>
        <w:rPr>
          <w:b/>
          <w:u w:val="single"/>
        </w:rPr>
        <w:t xml:space="preserve">728867</w:t>
      </w:r>
    </w:p>
    <w:p>
      <w:r>
        <w:t xml:space="preserve">Maksettu hyvän asian puolesta. Juuri nyt. Sain mukavan kiitoksen takaisin. https://t.co/EBW7QHyXnR</w:t>
      </w:r>
    </w:p>
    <w:p>
      <w:r>
        <w:rPr>
          <w:b/>
          <w:u w:val="single"/>
        </w:rPr>
        <w:t xml:space="preserve">728868</w:t>
      </w:r>
    </w:p>
    <w:p>
      <w:r>
        <w:t xml:space="preserve">@Janez40 Ei edes lähellä! Hänen vihamielisyytensä ulkomaalaisia kohtaan on inhottavaa, kun hän on Ruotsissa. Hän ja Bulat olisivat täydellinen pari!</w:t>
      </w:r>
    </w:p>
    <w:p>
      <w:r>
        <w:rPr>
          <w:b/>
          <w:u w:val="single"/>
        </w:rPr>
        <w:t xml:space="preserve">728869</w:t>
      </w:r>
    </w:p>
    <w:p>
      <w:r>
        <w:t xml:space="preserve">@zaslovenijo2 @zaslovenijo2 kukaan ei estä sinua menemästä takaisin 800km itään exyun paratiisiin.</w:t>
      </w:r>
    </w:p>
    <w:p>
      <w:r>
        <w:rPr>
          <w:b/>
          <w:u w:val="single"/>
        </w:rPr>
        <w:t xml:space="preserve">728870</w:t>
      </w:r>
    </w:p>
    <w:p>
      <w:r>
        <w:t xml:space="preserve">@cashkee näillä kommunisteilla ei todellakaan ole mielikuvitusta. Tämä on suoraan Dražgosin käsikirjoituksesta.</w:t>
      </w:r>
    </w:p>
    <w:p>
      <w:r>
        <w:rPr>
          <w:b/>
          <w:u w:val="single"/>
        </w:rPr>
        <w:t xml:space="preserve">728871</w:t>
      </w:r>
    </w:p>
    <w:p>
      <w:r>
        <w:t xml:space="preserve">Teet sen taas väärin @rtvslo ... https://t.co/g7TfcUIaPG</w:t>
        <w:br/>
        <w:t xml:space="preserve">https://t.co/1vA44vWrmI</w:t>
      </w:r>
    </w:p>
    <w:p>
      <w:r>
        <w:rPr>
          <w:b/>
          <w:u w:val="single"/>
        </w:rPr>
        <w:t xml:space="preserve">728872</w:t>
      </w:r>
    </w:p>
    <w:p>
      <w:r>
        <w:t xml:space="preserve">@JazbarMatjaz Ensin puolet italialaisista on hakattava ja joitakin sähkölinjoja räjäytettävä. molemmat kuulostavat minusta hyvältä.</w:t>
      </w:r>
    </w:p>
    <w:p>
      <w:r>
        <w:rPr>
          <w:b/>
          <w:u w:val="single"/>
        </w:rPr>
        <w:t xml:space="preserve">728873</w:t>
      </w:r>
    </w:p>
    <w:p>
      <w:r>
        <w:t xml:space="preserve">@KatarinaJenko Voitko olla pitämättä aprikooseista ... elävä todiste tästä ... mutta oletko jo antanut lahjan? Ei ole liian myöhäistä, kokeile vesimelonia.</w:t>
      </w:r>
    </w:p>
    <w:p>
      <w:r>
        <w:rPr>
          <w:b/>
          <w:u w:val="single"/>
        </w:rPr>
        <w:t xml:space="preserve">728874</w:t>
      </w:r>
    </w:p>
    <w:p>
      <w:r>
        <w:t xml:space="preserve">@JJansaSDS He ovat saapuneet "beffeliin", jota komentavat kaksi prekmuralaista Milan Kučan-meterundzveinzige ja Dejan Židan-Polaničpudelj.</w:t>
        <w:br/>
        <w:t xml:space="preserve"> #Roganjespravi!</w:t>
      </w:r>
    </w:p>
    <w:p>
      <w:r>
        <w:rPr>
          <w:b/>
          <w:u w:val="single"/>
        </w:rPr>
        <w:t xml:space="preserve">728875</w:t>
      </w:r>
    </w:p>
    <w:p>
      <w:r>
        <w:t xml:space="preserve">KATSO Joitakin kauniita videoklippejä ALPE-ADRIAsta 2015</w:t>
        <w:br/>
        <w:t xml:space="preserve">Katso "Alpe-Adria 2015" Vimeossa http://t.co/DUJoiV5MFb #Vimeo</w:t>
      </w:r>
    </w:p>
    <w:p>
      <w:r>
        <w:rPr>
          <w:b/>
          <w:u w:val="single"/>
        </w:rPr>
        <w:t xml:space="preserve">728876</w:t>
      </w:r>
    </w:p>
    <w:p>
      <w:r>
        <w:t xml:space="preserve">Tuomari on vihainen siitä, että media on julistanut hänet maan korruptoituneimmaksi tuomariksi. https://t.co/DS6BPuOo7O.</w:t>
      </w:r>
    </w:p>
    <w:p>
      <w:r>
        <w:rPr>
          <w:b/>
          <w:u w:val="single"/>
        </w:rPr>
        <w:t xml:space="preserve">728877</w:t>
      </w:r>
    </w:p>
    <w:p>
      <w:r>
        <w:t xml:space="preserve">@BozidarBiscan @JJansaSDS Kommunistit kaikki Lazgosissa saksalaisissa autoissa. Nämä "miehittäjät" ovat todella pahoja, eikö olekin?</w:t>
      </w:r>
    </w:p>
    <w:p>
      <w:r>
        <w:rPr>
          <w:b/>
          <w:u w:val="single"/>
        </w:rPr>
        <w:t xml:space="preserve">728878</w:t>
      </w:r>
    </w:p>
    <w:p>
      <w:r>
        <w:t xml:space="preserve">@GabrijelPersin @jar_vil @ZigaTurk @6_Nusa Vuodesta 1945 vuoteen 1990 miehittäjät olivat kommunisteja!</w:t>
      </w:r>
    </w:p>
    <w:p>
      <w:r>
        <w:rPr>
          <w:b/>
          <w:u w:val="single"/>
        </w:rPr>
        <w:t xml:space="preserve">728879</w:t>
      </w:r>
    </w:p>
    <w:p>
      <w:r>
        <w:t xml:space="preserve">@IsmeTsHorjuLa Ze ei... mutta mitä voit tehdä 90+... paitsi naida poliisin äitiä... mikä on vähän vaikeaa 90-vuotiaana 😎</w:t>
      </w:r>
    </w:p>
    <w:p>
      <w:r>
        <w:rPr>
          <w:b/>
          <w:u w:val="single"/>
        </w:rPr>
        <w:t xml:space="preserve">728880</w:t>
      </w:r>
    </w:p>
    <w:p>
      <w:r>
        <w:t xml:space="preserve">Joka päivä kirkkojen kellot soivat kiitokseksi Neitsyt Marian avusta. Silti! https://t.co/Z9RASGO21k</w:t>
      </w:r>
    </w:p>
    <w:p>
      <w:r>
        <w:rPr>
          <w:b/>
          <w:u w:val="single"/>
        </w:rPr>
        <w:t xml:space="preserve">728881</w:t>
      </w:r>
    </w:p>
    <w:p>
      <w:r>
        <w:t xml:space="preserve">Laittomat maahanmuuttajat aaveina: Minne 1000 laitonta maahanmuuttajaa on kadonnut?! https://t.co/hL9TesybkP</w:t>
      </w:r>
    </w:p>
    <w:p>
      <w:r>
        <w:rPr>
          <w:b/>
          <w:u w:val="single"/>
        </w:rPr>
        <w:t xml:space="preserve">728882</w:t>
      </w:r>
    </w:p>
    <w:p>
      <w:r>
        <w:t xml:space="preserve">@xxx242424241454 Toive, ei yksin Triesteen ja Klagenfurtiin. Liikuta persettäsi ympäri maailmaa . . . .</w:t>
      </w:r>
    </w:p>
    <w:p>
      <w:r>
        <w:rPr>
          <w:b/>
          <w:u w:val="single"/>
        </w:rPr>
        <w:t xml:space="preserve">728883</w:t>
      </w:r>
    </w:p>
    <w:p>
      <w:r>
        <w:t xml:space="preserve">Kun laitat kukkakaalisalaatin maailman nirsoimman lapsen eteen, ja hän vetää kulhoa eteensä ja on aivan hulluna. Sellainen hän vain on.</w:t>
      </w:r>
    </w:p>
    <w:p>
      <w:r>
        <w:rPr>
          <w:b/>
          <w:u w:val="single"/>
        </w:rPr>
        <w:t xml:space="preserve">728884</w:t>
      </w:r>
    </w:p>
    <w:p>
      <w:r>
        <w:t xml:space="preserve">Hinttihalit Ei ihme, että EU:ssa kaikki on kusipäissään https://t.co/28zM891ymo</w:t>
      </w:r>
    </w:p>
    <w:p>
      <w:r>
        <w:rPr>
          <w:b/>
          <w:u w:val="single"/>
        </w:rPr>
        <w:t xml:space="preserve">728885</w:t>
      </w:r>
    </w:p>
    <w:p>
      <w:r>
        <w:t xml:space="preserve">Vitun roskaväki. Sama roskaväki on kaikkialla. Manipuloijat, valehtelijat, työnarkomaanit, murhaajat, ....short roskaväki https://t.co/FADGDdZDlJ</w:t>
      </w:r>
    </w:p>
    <w:p>
      <w:r>
        <w:rPr>
          <w:b/>
          <w:u w:val="single"/>
        </w:rPr>
        <w:t xml:space="preserve">728886</w:t>
      </w:r>
    </w:p>
    <w:p>
      <w:r>
        <w:t xml:space="preserve">@lovos31 Kyllä, olette aivoriihi. Sinä olit ensimmäinen, joka tajusi, että Zemljaric ja JJ ovat kavereita.</w:t>
      </w:r>
    </w:p>
    <w:p>
      <w:r>
        <w:rPr>
          <w:b/>
          <w:u w:val="single"/>
        </w:rPr>
        <w:t xml:space="preserve">728887</w:t>
      </w:r>
    </w:p>
    <w:p>
      <w:r>
        <w:t xml:space="preserve">@pongiSLO @samoselimovic Työskentelen edelleen. Windovsi ei vain aukea. Ja näppäimistö on rikki.</w:t>
      </w:r>
    </w:p>
    <w:p>
      <w:r>
        <w:rPr>
          <w:b/>
          <w:u w:val="single"/>
        </w:rPr>
        <w:t xml:space="preserve">728888</w:t>
      </w:r>
    </w:p>
    <w:p>
      <w:r>
        <w:t xml:space="preserve">Selvitä yleisimmät syyt, miksi puolisot riitelevät, ja miten ne voidaan voittaa. https://t.co/h8gn33Vwfq</w:t>
      </w:r>
    </w:p>
    <w:p>
      <w:r>
        <w:rPr>
          <w:b/>
          <w:u w:val="single"/>
        </w:rPr>
        <w:t xml:space="preserve">728889</w:t>
      </w:r>
    </w:p>
    <w:p>
      <w:r>
        <w:t xml:space="preserve">@StendlerBostjan Miksi kukaan kirjoittaisi sinulle kirjeitä? Älä uskalla #freewill</w:t>
      </w:r>
    </w:p>
    <w:p>
      <w:r>
        <w:rPr>
          <w:b/>
          <w:u w:val="single"/>
        </w:rPr>
        <w:t xml:space="preserve">728890</w:t>
      </w:r>
    </w:p>
    <w:p>
      <w:r>
        <w:t xml:space="preserve">Kyyneleeni virtaavat. Ensin ne olivat naurusta, nyt ne ovat vain surusta, koska ihmiset ovat niin tyhmiä. https://t.co/3ysg5IJEoA.</w:t>
      </w:r>
    </w:p>
    <w:p>
      <w:r>
        <w:rPr>
          <w:b/>
          <w:u w:val="single"/>
        </w:rPr>
        <w:t xml:space="preserve">728891</w:t>
      </w:r>
    </w:p>
    <w:p>
      <w:r>
        <w:t xml:space="preserve">Tietääkö kukaan, miksi kissa kaivaa ympärilleen paikkaa, jossa se syö (kulhon vieressä), ikään kuin se haluaisi haudata paskaa? xD</w:t>
      </w:r>
    </w:p>
    <w:p>
      <w:r>
        <w:rPr>
          <w:b/>
          <w:u w:val="single"/>
        </w:rPr>
        <w:t xml:space="preserve">728892</w:t>
      </w:r>
    </w:p>
    <w:p>
      <w:r>
        <w:t xml:space="preserve">@TelekomSlo @CraftByte Se ei ole hyökkäys, vaan haavoittuvuus. Laitteet ja reitittimet on päivitettävä.</w:t>
      </w:r>
    </w:p>
    <w:p>
      <w:r>
        <w:rPr>
          <w:b/>
          <w:u w:val="single"/>
        </w:rPr>
        <w:t xml:space="preserve">728893</w:t>
      </w:r>
    </w:p>
    <w:p>
      <w:r>
        <w:t xml:space="preserve">Lahjoita riipusta varten ja auta meitä steriloimaan ja kastroimaan kodittomat kissanpennut! https://t.co/V6TAGzTNMu</w:t>
      </w:r>
    </w:p>
    <w:p>
      <w:r>
        <w:rPr>
          <w:b/>
          <w:u w:val="single"/>
        </w:rPr>
        <w:t xml:space="preserve">728894</w:t>
      </w:r>
    </w:p>
    <w:p>
      <w:r>
        <w:t xml:space="preserve">mutta voisiko joku kavereista sanoa heille, etteivät he saisi enää julkaista rypistyneitä naamojaan kukkuloilta internetissä, varsinkaan tinderissä.</w:t>
      </w:r>
    </w:p>
    <w:p>
      <w:r>
        <w:rPr>
          <w:b/>
          <w:u w:val="single"/>
        </w:rPr>
        <w:t xml:space="preserve">728895</w:t>
      </w:r>
    </w:p>
    <w:p>
      <w:r>
        <w:t xml:space="preserve">Käytätkö Macbook Prota, jossa on kosketuspalkki? onko kosketuspalkki mielestäsi hyödytön? etsi sitten Better Touch Tool -sovellus ... ja kiitä minua myöhemmin ... 😉😎</w:t>
      </w:r>
    </w:p>
    <w:p>
      <w:r>
        <w:rPr>
          <w:b/>
          <w:u w:val="single"/>
        </w:rPr>
        <w:t xml:space="preserve">728896</w:t>
      </w:r>
    </w:p>
    <w:p>
      <w:r>
        <w:t xml:space="preserve">@MiranStajerc @Jure_Bajic Ah, meillä on vielä tavalliset, vanhat hyvät... mutta te, jotka olette puoliksi kyborgeja ja pidätte tällaisista moottoripyöristä 😁😁😁😁😎.</w:t>
      </w:r>
    </w:p>
    <w:p>
      <w:r>
        <w:rPr>
          <w:b/>
          <w:u w:val="single"/>
        </w:rPr>
        <w:t xml:space="preserve">728897</w:t>
      </w:r>
    </w:p>
    <w:p>
      <w:r>
        <w:t xml:space="preserve">@AjdaGorenc Tässä sinun on vain sanottava hänelle, että okei, sinä huolehdit muista, kun miehesi on ryppyinen, ja te molemmat pärjäätte.</w:t>
      </w:r>
    </w:p>
    <w:p>
      <w:r>
        <w:rPr>
          <w:b/>
          <w:u w:val="single"/>
        </w:rPr>
        <w:t xml:space="preserve">728898</w:t>
      </w:r>
    </w:p>
    <w:p>
      <w:r>
        <w:t xml:space="preserve">Lapset keskellä avioeron taistelukenttää https://t.co/5xvAMTApOR https://t.co/KzWPeyJE60 https://t.co/KzWPeyJE60</w:t>
      </w:r>
    </w:p>
    <w:p>
      <w:r>
        <w:rPr>
          <w:b/>
          <w:u w:val="single"/>
        </w:rPr>
        <w:t xml:space="preserve">728899</w:t>
      </w:r>
    </w:p>
    <w:p>
      <w:r>
        <w:t xml:space="preserve">On vastenmielistä, että Euroopan parlamentin jäsen puristaa raiskauksen, oikeuden aborttiin ja oikeuden samapalkkaisuuteen samaan twiittiin. https://t.co/lPE55af0zF.</w:t>
      </w:r>
    </w:p>
    <w:p>
      <w:r>
        <w:rPr>
          <w:b/>
          <w:u w:val="single"/>
        </w:rPr>
        <w:t xml:space="preserve">728900</w:t>
      </w:r>
    </w:p>
    <w:p>
      <w:r>
        <w:t xml:space="preserve">@RevijaReporter Kuvasta päätellen he eivät ole enää kauan, sillä EMŠO on armoton!</w:t>
      </w:r>
    </w:p>
    <w:p>
      <w:r>
        <w:rPr>
          <w:b/>
          <w:u w:val="single"/>
        </w:rPr>
        <w:t xml:space="preserve">728901</w:t>
      </w:r>
    </w:p>
    <w:p>
      <w:r>
        <w:t xml:space="preserve">Pizzoja, jälkiruokia, kalmareita, risottoja, hampurilaisia ja paljon muuta rautatien varrella. Tervetuloa Culinary... https://t.co/zvl0J4NZmK https://t.co/zvl0J4NZmK</w:t>
      </w:r>
    </w:p>
    <w:p>
      <w:r>
        <w:rPr>
          <w:b/>
          <w:u w:val="single"/>
        </w:rPr>
        <w:t xml:space="preserve">728902</w:t>
      </w:r>
    </w:p>
    <w:p>
      <w:r>
        <w:t xml:space="preserve">@peterjancic Valitettavasti meitä hallitsevat edelleen kaikkein tukahdutetuimpien kommunististen vallankumouksellisten jäänteet....</w:t>
      </w:r>
    </w:p>
    <w:p>
      <w:r>
        <w:rPr>
          <w:b/>
          <w:u w:val="single"/>
        </w:rPr>
        <w:t xml:space="preserve">728903</w:t>
      </w:r>
    </w:p>
    <w:p>
      <w:r>
        <w:t xml:space="preserve">@DominikaSvarc @symru miksi kommunistiset syyttäjämme eivät ole tuominneet yhtään sodanjälkeistä kommunistimurhaajaa 75 vuoteen #samov kysyy.</w:t>
      </w:r>
    </w:p>
    <w:p>
      <w:r>
        <w:rPr>
          <w:b/>
          <w:u w:val="single"/>
        </w:rPr>
        <w:t xml:space="preserve">728904</w:t>
      </w:r>
    </w:p>
    <w:p>
      <w:r>
        <w:t xml:space="preserve">Astmaatikkojen ja muiden vastaavan kaliiperin urheilijoiden, jotka eivät voi kilpailla ilman lääkitystä, tulisi kilpailla vammaisurheilijoina.</w:t>
      </w:r>
    </w:p>
    <w:p>
      <w:r>
        <w:rPr>
          <w:b/>
          <w:u w:val="single"/>
        </w:rPr>
        <w:t xml:space="preserve">728905</w:t>
      </w:r>
    </w:p>
    <w:p>
      <w:r>
        <w:t xml:space="preserve">Ortopedit, jotka lukevat tämänpäiväistä She-lisää, ovat todella JÄRJESTÄYTTYNEET! Heillä ei ole aavistustakaan siitä, että heillä ei ole aavistustakaan.  #slabaznanost https://t.co/Qh6MaIRUMN</w:t>
      </w:r>
    </w:p>
    <w:p>
      <w:r>
        <w:rPr>
          <w:b/>
          <w:u w:val="single"/>
        </w:rPr>
        <w:t xml:space="preserve">728906</w:t>
      </w:r>
    </w:p>
    <w:p>
      <w:r>
        <w:t xml:space="preserve">Sveitsi Monde-hiihtokeskusten reunalta. #liffe2012 Lapsi ylimmästä kerroksesta -</w:t>
      </w:r>
    </w:p>
    <w:p>
      <w:r>
        <w:rPr>
          <w:b/>
          <w:u w:val="single"/>
        </w:rPr>
        <w:t xml:space="preserve">728907</w:t>
      </w:r>
    </w:p>
    <w:p>
      <w:r>
        <w:t xml:space="preserve">@marusaSusi @Pikowaru Ranskalaiset autot heitetään pois, niitä ei huolleta.</w:t>
      </w:r>
    </w:p>
    <w:p>
      <w:r>
        <w:rPr>
          <w:b/>
          <w:u w:val="single"/>
        </w:rPr>
        <w:t xml:space="preserve">728908</w:t>
      </w:r>
    </w:p>
    <w:p>
      <w:r>
        <w:t xml:space="preserve">@freeeky Älä huoli, se on vain kerran vuodessa, muina päivinä he saavat pastilleja ja muuta.</w:t>
      </w:r>
    </w:p>
    <w:p>
      <w:r>
        <w:rPr>
          <w:b/>
          <w:u w:val="single"/>
        </w:rPr>
        <w:t xml:space="preserve">728909</w:t>
      </w:r>
    </w:p>
    <w:p>
      <w:r>
        <w:t xml:space="preserve">Onko vaatimustenvastaisten keskuslämmitteisten puukiukaiden laillistaminen näköpiirissä? https://t.co/UKDlyRLgec</w:t>
      </w:r>
    </w:p>
    <w:p>
      <w:r>
        <w:rPr>
          <w:b/>
          <w:u w:val="single"/>
        </w:rPr>
        <w:t xml:space="preserve">728910</w:t>
      </w:r>
    </w:p>
    <w:p>
      <w:r>
        <w:t xml:space="preserve">Nollatoleranssi epäinhimillisiä, fasistisia, muukalaisvihamielisiä ja militantteja ilmaisuja kohtaan - Association... http://t.co/jl6B8W0wot...</w:t>
      </w:r>
    </w:p>
    <w:p>
      <w:r>
        <w:rPr>
          <w:b/>
          <w:u w:val="single"/>
        </w:rPr>
        <w:t xml:space="preserve">728911</w:t>
      </w:r>
    </w:p>
    <w:p>
      <w:r>
        <w:t xml:space="preserve">@Gen_ID_SLO Mikä???? Oletko todella niin lukutaidoton, ettet näe, että se on pohjimmiltaan päinvastaista... lgbt-vastaista propagandaa !???</w:t>
      </w:r>
    </w:p>
    <w:p>
      <w:r>
        <w:rPr>
          <w:b/>
          <w:u w:val="single"/>
        </w:rPr>
        <w:t xml:space="preserve">728912</w:t>
      </w:r>
    </w:p>
    <w:p>
      <w:r>
        <w:t xml:space="preserve">@tamara80s Jotkut ihmiset ovat todella niin tyhmiä, ettei sitä voi enää edes sivuuttaa.</w:t>
      </w:r>
    </w:p>
    <w:p>
      <w:r>
        <w:rPr>
          <w:b/>
          <w:u w:val="single"/>
        </w:rPr>
        <w:t xml:space="preserve">728913</w:t>
      </w:r>
    </w:p>
    <w:p>
      <w:r>
        <w:t xml:space="preserve">näin käy, kun lukee säännöllisesti hännän debilismiä https://t.co/7NcX6TJPWb</w:t>
      </w:r>
    </w:p>
    <w:p>
      <w:r>
        <w:rPr>
          <w:b/>
          <w:u w:val="single"/>
        </w:rPr>
        <w:t xml:space="preserve">728914</w:t>
      </w:r>
    </w:p>
    <w:p>
      <w:r>
        <w:t xml:space="preserve">@miran_lipovec @Fitzroy1985 Se on totta..he kiroilevat yhä tyhmempiä..ehkä he ovat todella betoniriippuvuuden viimeisissä vaiheissa!??</w:t>
      </w:r>
    </w:p>
    <w:p>
      <w:r>
        <w:rPr>
          <w:b/>
          <w:u w:val="single"/>
        </w:rPr>
        <w:t xml:space="preserve">728915</w:t>
      </w:r>
    </w:p>
    <w:p>
      <w:r>
        <w:t xml:space="preserve">@VaneGosnik Jopa espanjankielisen cockerspanielin ja kultakalan nimi on edelleen mysteeri... Se ei ole, eikä se ole....</w:t>
      </w:r>
    </w:p>
    <w:p>
      <w:r>
        <w:rPr>
          <w:b/>
          <w:u w:val="single"/>
        </w:rPr>
        <w:t xml:space="preserve">728916</w:t>
      </w:r>
    </w:p>
    <w:p>
      <w:r>
        <w:t xml:space="preserve">@bota112 @ZigaTurk @Betajnova vahvimmat ulkoparlamentaarikot ovat SLS. et ole vielä edes päässyt parlamenttiin ja valehtelet jo?</w:t>
      </w:r>
    </w:p>
    <w:p>
      <w:r>
        <w:rPr>
          <w:b/>
          <w:u w:val="single"/>
        </w:rPr>
        <w:t xml:space="preserve">728917</w:t>
      </w:r>
    </w:p>
    <w:p>
      <w:r>
        <w:t xml:space="preserve">@KatarinaJenko @IrenaSirena Puolet Ljubljanasta on todella ärsyttävän ylivalottunut, ja 40 pistettä tekevät koko draamasta dramaattisen. Adieu, nokkeluus.</w:t>
      </w:r>
    </w:p>
    <w:p>
      <w:r>
        <w:rPr>
          <w:b/>
          <w:u w:val="single"/>
        </w:rPr>
        <w:t xml:space="preserve">728918</w:t>
      </w:r>
    </w:p>
    <w:p>
      <w:r>
        <w:t xml:space="preserve">Tuulimyrskyt todennäköisempiä metsissä, joissa on leikkaamattomia MAMA PUITA? https://t.co/PeRMrEpY6i</w:t>
      </w:r>
    </w:p>
    <w:p>
      <w:r>
        <w:rPr>
          <w:b/>
          <w:u w:val="single"/>
        </w:rPr>
        <w:t xml:space="preserve">728919</w:t>
      </w:r>
    </w:p>
    <w:p>
      <w:r>
        <w:t xml:space="preserve">Volotean juhlakampanja! Yhdensuuntaiset liput ovat saatavilla vain 15 eurolla!</w:t>
        <w:br/>
        <w:t xml:space="preserve"> Lue lisää:... https://t.co/utfbrBfIfV</w:t>
      </w:r>
    </w:p>
    <w:p>
      <w:r>
        <w:rPr>
          <w:b/>
          <w:u w:val="single"/>
        </w:rPr>
        <w:t xml:space="preserve">728920</w:t>
      </w:r>
    </w:p>
    <w:p>
      <w:r>
        <w:t xml:space="preserve">Siksi futsal on käsipallon Mount Everest, eikä se yllä edes Rogleen #sankarit #käsipallo #häpeä #häpeä #mytim #mytim</w:t>
      </w:r>
    </w:p>
    <w:p>
      <w:r>
        <w:rPr>
          <w:b/>
          <w:u w:val="single"/>
        </w:rPr>
        <w:t xml:space="preserve">728921</w:t>
      </w:r>
    </w:p>
    <w:p>
      <w:r>
        <w:t xml:space="preserve">Sinun ei tarvitse edes lähteä Idrijasta nauttimaan grillattuja kalmareita https://t.co/xXXx0izXCB</w:t>
      </w:r>
    </w:p>
    <w:p>
      <w:r>
        <w:rPr>
          <w:b/>
          <w:u w:val="single"/>
        </w:rPr>
        <w:t xml:space="preserve">728922</w:t>
      </w:r>
    </w:p>
    <w:p>
      <w:r>
        <w:t xml:space="preserve">Mutta kun hän saa aseen, hän on ... 🤡😂🤡🤡🤣🤡😂Cupacabra jongleerausryhmä Olympic Festval 2017 https://t.co/9zmhfNCmEr</w:t>
      </w:r>
    </w:p>
    <w:p>
      <w:r>
        <w:rPr>
          <w:b/>
          <w:u w:val="single"/>
        </w:rPr>
        <w:t xml:space="preserve">728923</w:t>
      </w:r>
    </w:p>
    <w:p>
      <w:r>
        <w:t xml:space="preserve">@GregorBlog Eikä sähköt menneet kertaakaan... Se ei ollut liian paha (ainakaan Vipavassa...).</w:t>
      </w:r>
    </w:p>
    <w:p>
      <w:r>
        <w:rPr>
          <w:b/>
          <w:u w:val="single"/>
        </w:rPr>
        <w:t xml:space="preserve">728924</w:t>
      </w:r>
    </w:p>
    <w:p>
      <w:r>
        <w:t xml:space="preserve">@anajud13 Demokratia on sanonut monta kertaa, että partisaanit ovat murhaajia. Tässä ei ole mitään uutta. Uutta on se, että juuri he välittävät romaneista.</w:t>
      </w:r>
    </w:p>
    <w:p>
      <w:r>
        <w:rPr>
          <w:b/>
          <w:u w:val="single"/>
        </w:rPr>
        <w:t xml:space="preserve">728925</w:t>
      </w:r>
    </w:p>
    <w:p>
      <w:r>
        <w:t xml:space="preserve">Se suojaa sinua nopeasti viruksilta ja vilustumiselta, vahvistaa koko kehoasi ja palauttaa hyvinvointisi. Kokeile sitä! https://t.co/QZrlQCdfEp</w:t>
      </w:r>
    </w:p>
    <w:p>
      <w:r>
        <w:rPr>
          <w:b/>
          <w:u w:val="single"/>
        </w:rPr>
        <w:t xml:space="preserve">728926</w:t>
      </w:r>
    </w:p>
    <w:p>
      <w:r>
        <w:t xml:space="preserve">@cesenj Pezdir on julkaissut vain arkistotietoja, jotka ovat nyt rikollisesti vanhentuneita, mutta älä huoli, hän tietää mitä tekee.</w:t>
      </w:r>
    </w:p>
    <w:p>
      <w:r>
        <w:rPr>
          <w:b/>
          <w:u w:val="single"/>
        </w:rPr>
        <w:t xml:space="preserve">728927</w:t>
      </w:r>
    </w:p>
    <w:p>
      <w:r>
        <w:t xml:space="preserve">@Turinek Todella uskomatonta! He sulkivat koko kadun juhliakseen. Mutta ottiko kukaan kuvaa?</w:t>
      </w:r>
    </w:p>
    <w:p>
      <w:r>
        <w:rPr>
          <w:b/>
          <w:u w:val="single"/>
        </w:rPr>
        <w:t xml:space="preserve">728928</w:t>
      </w:r>
    </w:p>
    <w:p>
      <w:r>
        <w:t xml:space="preserve">Joulupukki toi iloa laaksoon @vecer @dedekmraz https://t.co/GKojWlKYJ2</w:t>
      </w:r>
    </w:p>
    <w:p>
      <w:r>
        <w:rPr>
          <w:b/>
          <w:u w:val="single"/>
        </w:rPr>
        <w:t xml:space="preserve">728929</w:t>
      </w:r>
    </w:p>
    <w:p>
      <w:r>
        <w:t xml:space="preserve">55 @Cristiano laukausta @LaLiga 2017/18: 25 ohi, 15 maaliin, 15 vastustajien torjunnat, 3 maaliin/raudan läpi... 1 maali. Impreciso.</w:t>
      </w:r>
    </w:p>
    <w:p>
      <w:r>
        <w:rPr>
          <w:b/>
          <w:u w:val="single"/>
        </w:rPr>
        <w:t xml:space="preserve">728930</w:t>
      </w:r>
    </w:p>
    <w:p>
      <w:r>
        <w:t xml:space="preserve">Päivä alkaa Butalci-ohjelmalla (Koperin teatteri klo 11) ja päättyy Damn Smokersiin (@SNG_DRAMA_LJ klo 20). https://t.co/jYRo0UOayk</w:t>
      </w:r>
    </w:p>
    <w:p>
      <w:r>
        <w:rPr>
          <w:b/>
          <w:u w:val="single"/>
        </w:rPr>
        <w:t xml:space="preserve">728931</w:t>
      </w:r>
    </w:p>
    <w:p>
      <w:r>
        <w:t xml:space="preserve">@BlueEyedLilla Vain älytön ja epäpätevä aggressiivinen sikafarmari - juuri sellainen presidentti, jonka #SD-puolue ansaitsee.</w:t>
      </w:r>
    </w:p>
    <w:p>
      <w:r>
        <w:rPr>
          <w:b/>
          <w:u w:val="single"/>
        </w:rPr>
        <w:t xml:space="preserve">728932</w:t>
      </w:r>
    </w:p>
    <w:p>
      <w:r>
        <w:t xml:space="preserve">@BernardBrscic Bernard, Olet valitettavasti pelkkä riehuja. Muissa mainituissa on jotain hyvin samankaltaista. https://t.co/QtID96DwQy</w:t>
      </w:r>
    </w:p>
    <w:p>
      <w:r>
        <w:rPr>
          <w:b/>
          <w:u w:val="single"/>
        </w:rPr>
        <w:t xml:space="preserve">728933</w:t>
      </w:r>
    </w:p>
    <w:p>
      <w:r>
        <w:t xml:space="preserve">@Max970 mutta katsoitko haastattelun?... vitun journalistinen prostituoitu... hän halusi tuhota pienen...</w:t>
      </w:r>
    </w:p>
    <w:p>
      <w:r>
        <w:rPr>
          <w:b/>
          <w:u w:val="single"/>
        </w:rPr>
        <w:t xml:space="preserve">728934</w:t>
      </w:r>
    </w:p>
    <w:p>
      <w:r>
        <w:t xml:space="preserve">Erään kokouksessa olleen aidon henkilön kommentti:" Tarvitsemme pian vartijan tarkastamaan, onko päiväkodissa aseita. Vauvat tapetaan näissä kokouksissa."</w:t>
      </w:r>
    </w:p>
    <w:p>
      <w:r>
        <w:rPr>
          <w:b/>
          <w:u w:val="single"/>
        </w:rPr>
        <w:t xml:space="preserve">728935</w:t>
      </w:r>
    </w:p>
    <w:p>
      <w:r>
        <w:t xml:space="preserve">@TatjanaPirc makasiinit... torilta ostetut jalot pavut... kolmannes niistä jo roskiksessa, kaksi muuta jo kiehumassa...</w:t>
      </w:r>
    </w:p>
    <w:p>
      <w:r>
        <w:rPr>
          <w:b/>
          <w:u w:val="single"/>
        </w:rPr>
        <w:t xml:space="preserve">728936</w:t>
      </w:r>
    </w:p>
    <w:p>
      <w:r>
        <w:t xml:space="preserve">@mat3ja Tonimer pantexylillä (tai jotain sellaista)... Se on Jumalan täti, mutta se vie kaiken pois... #testiramzate</w:t>
      </w:r>
    </w:p>
    <w:p>
      <w:r>
        <w:rPr>
          <w:b/>
          <w:u w:val="single"/>
        </w:rPr>
        <w:t xml:space="preserve">728937</w:t>
      </w:r>
    </w:p>
    <w:p>
      <w:r>
        <w:t xml:space="preserve">Kukkoja maailman kaikista maanosista yhdessä viinikellarissa , Elämyksiä Dolenjska https://t.co/t5ayLCy8sF via @slolink_si</w:t>
      </w:r>
    </w:p>
    <w:p>
      <w:r>
        <w:rPr>
          <w:b/>
          <w:u w:val="single"/>
        </w:rPr>
        <w:t xml:space="preserve">728938</w:t>
      </w:r>
    </w:p>
    <w:p>
      <w:r>
        <w:t xml:space="preserve">#piccollage #salonlasek #svecanefrizureprisari #50%alennusinfrizuroprisari #invited... http://t.co/kNDaxAsh3m</w:t>
      </w:r>
    </w:p>
    <w:p>
      <w:r>
        <w:rPr>
          <w:b/>
          <w:u w:val="single"/>
        </w:rPr>
        <w:t xml:space="preserve">728939</w:t>
      </w:r>
    </w:p>
    <w:p>
      <w:r>
        <w:t xml:space="preserve">@peterjancic Köyhä lapsi ei saa työtä yksityiseltä sektorilta. Siksi hän on politiikassa. Kuinka monta Luzeria on olemassa?</w:t>
      </w:r>
    </w:p>
    <w:p>
      <w:r>
        <w:rPr>
          <w:b/>
          <w:u w:val="single"/>
        </w:rPr>
        <w:t xml:space="preserve">728940</w:t>
      </w:r>
    </w:p>
    <w:p>
      <w:r>
        <w:t xml:space="preserve">@MarjanSekej Matervola, tämä on vielä tulossa... Kummallista kyllä, kaikkien kolmen kauden jälleen kerran pobingeat.</w:t>
        <w:br/>
        <w:br/>
        <w:t xml:space="preserve"> Traileri näyttää huippupaskalta🤘 ...</w:t>
      </w:r>
    </w:p>
    <w:p>
      <w:r>
        <w:rPr>
          <w:b/>
          <w:u w:val="single"/>
        </w:rPr>
        <w:t xml:space="preserve">728941</w:t>
      </w:r>
    </w:p>
    <w:p>
      <w:r>
        <w:t xml:space="preserve">Jotta tiedämme...</w:t>
        <w:t xml:space="preserve">Joutsen pesii yhä tänään.</w:t>
        <w:br/>
        <w:t xml:space="preserve">https://t.co/90O0ws54Ah https://t.co/Z7hqEsQRDq</w:t>
      </w:r>
    </w:p>
    <w:p>
      <w:r>
        <w:rPr>
          <w:b/>
          <w:u w:val="single"/>
        </w:rPr>
        <w:t xml:space="preserve">728942</w:t>
      </w:r>
    </w:p>
    <w:p>
      <w:r>
        <w:t xml:space="preserve">Suurimmat primitiivit ovat poliitikkoja ja lakimiehiä, he luulevat aina olevansa oikeita ihmisiä, mutta valitettavasti he ovat primitiivejä, he vahingoittavat kansakuntaa ja sokeuttavat oikeutta....</w:t>
      </w:r>
    </w:p>
    <w:p>
      <w:r>
        <w:rPr>
          <w:b/>
          <w:u w:val="single"/>
        </w:rPr>
        <w:t xml:space="preserve">728943</w:t>
      </w:r>
    </w:p>
    <w:p>
      <w:r>
        <w:t xml:space="preserve">@MitjaIrsic @JJansaSDS He eivät uskalla kertoa totuutta siitä, että kukaan EU:ssa ei halua olla tekemisissä kovien kommunistien kanssa.</w:t>
      </w:r>
    </w:p>
    <w:p>
      <w:r>
        <w:rPr>
          <w:b/>
          <w:u w:val="single"/>
        </w:rPr>
        <w:t xml:space="preserve">728944</w:t>
      </w:r>
    </w:p>
    <w:p>
      <w:r>
        <w:t xml:space="preserve">@dialogos_si Zdrahar on siellä.</w:t>
        <w:br/>
        <w:br/>
        <w:t xml:space="preserve">Myydään "regerendum t-paitoja" ja Trump-hattuja</w:t>
        <w:br/>
        <w:br/>
        <w:t xml:space="preserve">😂😂😂😂 😂😂😂😂</w:t>
      </w:r>
    </w:p>
    <w:p>
      <w:r>
        <w:rPr>
          <w:b/>
          <w:u w:val="single"/>
        </w:rPr>
        <w:t xml:space="preserve">728945</w:t>
      </w:r>
    </w:p>
    <w:p>
      <w:r>
        <w:t xml:space="preserve">@alesspetic @MarkoPavlisic Mutta on totta, että ketjuapteekkia ei ole. Vain pienet yksityiset apteekit...</w:t>
      </w:r>
    </w:p>
    <w:p>
      <w:r>
        <w:rPr>
          <w:b/>
          <w:u w:val="single"/>
        </w:rPr>
        <w:t xml:space="preserve">728946</w:t>
      </w:r>
    </w:p>
    <w:p>
      <w:r>
        <w:t xml:space="preserve">@KeyserSozeSi @KatarinaDbr @NovicaMihajlo No, tämä idioottimaisuus on parempi kuin etelän sanojen kieltäminen. 😜</w:t>
      </w:r>
    </w:p>
    <w:p>
      <w:r>
        <w:rPr>
          <w:b/>
          <w:u w:val="single"/>
        </w:rPr>
        <w:t xml:space="preserve">728947</w:t>
      </w:r>
    </w:p>
    <w:p>
      <w:r>
        <w:t xml:space="preserve">He ostavat yhden ginin, minä tuon kaksi lisää. Kommentti. #dooh</w:t>
      </w:r>
    </w:p>
    <w:p>
      <w:r>
        <w:rPr>
          <w:b/>
          <w:u w:val="single"/>
        </w:rPr>
        <w:t xml:space="preserve">728948</w:t>
      </w:r>
    </w:p>
    <w:p>
      <w:r>
        <w:t xml:space="preserve">@tretjeoko jep 500 2 tuollaista luistinta pakattuna yhteen ;) @petracj mitä pienempi sen parempi, mutta 2 kuitenkin</w:t>
      </w:r>
    </w:p>
    <w:p>
      <w:r>
        <w:rPr>
          <w:b/>
          <w:u w:val="single"/>
        </w:rPr>
        <w:t xml:space="preserve">728949</w:t>
      </w:r>
    </w:p>
    <w:p>
      <w:r>
        <w:t xml:space="preserve">@anitandrensek @KatarinaDbr @petracj @missnymphee Eikö paras tervehdys olekin "tykkäätkö taas, senkin nössö äiti?". #reddishonesthigh :)</w:t>
      </w:r>
    </w:p>
    <w:p>
      <w:r>
        <w:rPr>
          <w:b/>
          <w:u w:val="single"/>
        </w:rPr>
        <w:t xml:space="preserve">728950</w:t>
      </w:r>
    </w:p>
    <w:p>
      <w:r>
        <w:t xml:space="preserve">REVOLUTION: Poliisi saa selville, että Metelkovan graniittikuutiot on istutettu itse, mikä saa ne niin sekaisin, että maailmankaikkeus romahtaa.</w:t>
      </w:r>
    </w:p>
    <w:p>
      <w:r>
        <w:rPr>
          <w:b/>
          <w:u w:val="single"/>
        </w:rPr>
        <w:t xml:space="preserve">728951</w:t>
      </w:r>
    </w:p>
    <w:p>
      <w:r>
        <w:t xml:space="preserve">@drfilomena Pari tusinaa grammaa sitä on mennyt, ja paahdetut paprikat olivat erinomaisia 😎</w:t>
      </w:r>
    </w:p>
    <w:p>
      <w:r>
        <w:rPr>
          <w:b/>
          <w:u w:val="single"/>
        </w:rPr>
        <w:t xml:space="preserve">728952</w:t>
      </w:r>
    </w:p>
    <w:p>
      <w:r>
        <w:t xml:space="preserve">kun limaiset vasemmistolaiset ja limaiset burnoutit hiljenevät https://t.co/A2yQ0JRywG</w:t>
      </w:r>
    </w:p>
    <w:p>
      <w:r>
        <w:rPr>
          <w:b/>
          <w:u w:val="single"/>
        </w:rPr>
        <w:t xml:space="preserve">728953</w:t>
      </w:r>
    </w:p>
    <w:p>
      <w:r>
        <w:t xml:space="preserve">kuten monet "suuret" miehet ovat sanoneet - mies ilman naista ei ole täydellinen mies. Jotkut miehet eivät ainoastaan ole... https://t.co/f7zvY5bkyj avulla...</w:t>
      </w:r>
    </w:p>
    <w:p>
      <w:r>
        <w:rPr>
          <w:b/>
          <w:u w:val="single"/>
        </w:rPr>
        <w:t xml:space="preserve">728954</w:t>
      </w:r>
    </w:p>
    <w:p>
      <w:r>
        <w:t xml:space="preserve">@Fitzroy1985 @RomanJakic klassinen spin. Toivottavasti hyvin palkattu. Koska vain idiootti tekisi sen ilmaiseksi.</w:t>
      </w:r>
    </w:p>
    <w:p>
      <w:r>
        <w:rPr>
          <w:b/>
          <w:u w:val="single"/>
        </w:rPr>
        <w:t xml:space="preserve">728955</w:t>
      </w:r>
    </w:p>
    <w:p>
      <w:r>
        <w:t xml:space="preserve">@KatarinaJenko @DarjaPot @5er_peter Koirat tekevät myös pesiä...</w:t>
        <w:br/>
        <w:br/>
        <w:t xml:space="preserve"> Väsynyt #Belgia https://t.co/gY6d5rjbn9</w:t>
      </w:r>
    </w:p>
    <w:p>
      <w:r>
        <w:rPr>
          <w:b/>
          <w:u w:val="single"/>
        </w:rPr>
        <w:t xml:space="preserve">728956</w:t>
      </w:r>
    </w:p>
    <w:p>
      <w:r>
        <w:t xml:space="preserve">@jezerska @termie1 Jos se kukkii, se on hyvä. Mutta kukkien pölyttämiseen tarvitaan kimalaisia.</w:t>
      </w:r>
    </w:p>
    <w:p>
      <w:r>
        <w:rPr>
          <w:b/>
          <w:u w:val="single"/>
        </w:rPr>
        <w:t xml:space="preserve">728957</w:t>
      </w:r>
    </w:p>
    <w:p>
      <w:r>
        <w:t xml:space="preserve">@NLPblog ehkä ensi kerralla kytke toinen oppitunti päälle ;) katso jotain muuta kuin Mario. Myös miesten silmille :D #mojaslovenia</w:t>
      </w:r>
    </w:p>
    <w:p>
      <w:r>
        <w:rPr>
          <w:b/>
          <w:u w:val="single"/>
        </w:rPr>
        <w:t xml:space="preserve">728958</w:t>
      </w:r>
    </w:p>
    <w:p>
      <w:r>
        <w:t xml:space="preserve">@pikapok38002423 @vinkovasle1 Ja heidän joukossaan tietysti - TA DAM! - juonittelevien uskovien vastaisen taistelun ritari Uroš Mijošek!</w:t>
      </w:r>
    </w:p>
    <w:p>
      <w:r>
        <w:rPr>
          <w:b/>
          <w:u w:val="single"/>
        </w:rPr>
        <w:t xml:space="preserve">728959</w:t>
      </w:r>
    </w:p>
    <w:p>
      <w:r>
        <w:t xml:space="preserve">Mikä "Anna viimeisen valon sammua", jos se heittää sulakkeen pois. 😁😄 https://t.co/zUjuHXd8fz</w:t>
      </w:r>
    </w:p>
    <w:p>
      <w:r>
        <w:rPr>
          <w:b/>
          <w:u w:val="single"/>
        </w:rPr>
        <w:t xml:space="preserve">728960</w:t>
      </w:r>
    </w:p>
    <w:p>
      <w:r>
        <w:t xml:space="preserve">Uusi lumilähetys on tulossa. On liian aikaista sanoa, kuinka runsasta se on. Mutta näyttää siltä, ettei siitä tule kovin paljon https://t.co/5RbgNsZ2Gh</w:t>
      </w:r>
    </w:p>
    <w:p>
      <w:r>
        <w:rPr>
          <w:b/>
          <w:u w:val="single"/>
        </w:rPr>
        <w:t xml:space="preserve">728961</w:t>
      </w:r>
    </w:p>
    <w:p>
      <w:r>
        <w:t xml:space="preserve">"Harrumph" on sitä, kun kurkusta tulee katarri, ja kuten "rasp", se kuulostaa täsmälleen samalta kuin itse teko.</w:t>
      </w:r>
    </w:p>
    <w:p>
      <w:r>
        <w:rPr>
          <w:b/>
          <w:u w:val="single"/>
        </w:rPr>
        <w:t xml:space="preserve">728962</w:t>
      </w:r>
    </w:p>
    <w:p>
      <w:r>
        <w:t xml:space="preserve">@SumAndreja @rtvslo @RTV_Slovenija @radioPrvi Eräänä päivänä kunniavartija pitää avainta hallussaan, minun on vain kuoltava.</w:t>
      </w:r>
    </w:p>
    <w:p>
      <w:r>
        <w:rPr>
          <w:b/>
          <w:u w:val="single"/>
        </w:rPr>
        <w:t xml:space="preserve">728963</w:t>
      </w:r>
    </w:p>
    <w:p>
      <w:r>
        <w:t xml:space="preserve">@petrasovdat Rouva ministerin lehdistötilaisuus. varmasti kaikki saavat pian lisääntyneen osuutensa.</w:t>
      </w:r>
    </w:p>
    <w:p>
      <w:r>
        <w:rPr>
          <w:b/>
          <w:u w:val="single"/>
        </w:rPr>
        <w:t xml:space="preserve">728964</w:t>
      </w:r>
    </w:p>
    <w:p>
      <w:r>
        <w:t xml:space="preserve">@vecer @sarecmarjan @JureLeben Hyvä asia, jos raide 2 putoaa, syyllinen on tiedossa!</w:t>
      </w:r>
    </w:p>
    <w:p>
      <w:r>
        <w:rPr>
          <w:b/>
          <w:u w:val="single"/>
        </w:rPr>
        <w:t xml:space="preserve">728965</w:t>
      </w:r>
    </w:p>
    <w:p>
      <w:r>
        <w:t xml:space="preserve">@markodvornik @surfon @antigravitypill Käsitelty myrkky on paras vastalääke 😉</w:t>
      </w:r>
    </w:p>
    <w:p>
      <w:r>
        <w:rPr>
          <w:b/>
          <w:u w:val="single"/>
        </w:rPr>
        <w:t xml:space="preserve">728966</w:t>
      </w:r>
    </w:p>
    <w:p>
      <w:r>
        <w:t xml:space="preserve">@dfiser3 Vau, toivottavasti löydät sen pian! Lisäksi kysymys; se ei ole minun aikani illalla 22.8....</w:t>
      </w:r>
    </w:p>
    <w:p>
      <w:r>
        <w:rPr>
          <w:b/>
          <w:u w:val="single"/>
        </w:rPr>
        <w:t xml:space="preserve">728967</w:t>
      </w:r>
    </w:p>
    <w:p>
      <w:r>
        <w:t xml:space="preserve">@dreychee Juuri niin, he sanovat yhtä ja tekevät toista, heille tärkeintä on oma kaukalonsa ja 300.000 köyhän ihmisen toiminnot, joista he eivät välitä paskaakaan.#vaalit20127🇮.</w:t>
      </w:r>
    </w:p>
    <w:p>
      <w:r>
        <w:rPr>
          <w:b/>
          <w:u w:val="single"/>
        </w:rPr>
        <w:t xml:space="preserve">728968</w:t>
      </w:r>
    </w:p>
    <w:p>
      <w:r>
        <w:t xml:space="preserve">@Helena_6666 Rakennetaan heille muistomerkkejä, kuten teimme Edvard Kardelille. Ja palkitkoon lapsenlapsemme rikkaasti aineellisilla tavaroilla ja yhteiskunnallisilla asemilla.</w:t>
      </w:r>
    </w:p>
    <w:p>
      <w:r>
        <w:rPr>
          <w:b/>
          <w:u w:val="single"/>
        </w:rPr>
        <w:t xml:space="preserve">728969</w:t>
      </w:r>
    </w:p>
    <w:p>
      <w:r>
        <w:t xml:space="preserve">Patterit toimivat.</w:t>
        <w:br/>
        <w:t xml:space="preserve"> Ei vieläkään kuumaa vettä.</w:t>
        <w:br/>
        <w:t xml:space="preserve"> Nyt autotallin valaistus on hävinnyt. 😐 https://t.co/Edv8RpoMw7</w:t>
      </w:r>
    </w:p>
    <w:p>
      <w:r>
        <w:rPr>
          <w:b/>
          <w:u w:val="single"/>
        </w:rPr>
        <w:t xml:space="preserve">728970</w:t>
      </w:r>
    </w:p>
    <w:p>
      <w:r>
        <w:t xml:space="preserve">@cikibucka @Baldrick_57 😂😂😂😂 Jos ei muuta, joudun luopumaan possunkyljyksistä ja krakelista ... kolesterolin takia... 😠.</w:t>
      </w:r>
    </w:p>
    <w:p>
      <w:r>
        <w:rPr>
          <w:b/>
          <w:u w:val="single"/>
        </w:rPr>
        <w:t xml:space="preserve">728971</w:t>
      </w:r>
    </w:p>
    <w:p>
      <w:r>
        <w:t xml:space="preserve">Kommunistit hyväksyivät joulun, koska se "brändättiin" uudelleen uskonnollisesta juhlasta perhejuhlaksi. Katsokaa vain kertomusta.</w:t>
      </w:r>
    </w:p>
    <w:p>
      <w:r>
        <w:rPr>
          <w:b/>
          <w:u w:val="single"/>
        </w:rPr>
        <w:t xml:space="preserve">728972</w:t>
      </w:r>
    </w:p>
    <w:p>
      <w:r>
        <w:t xml:space="preserve">@Dr_Eclectic @surfon Jos isä on haitallinen kusipää, toimivaltainen viranomainen voi lopettaa suhteen.</w:t>
      </w:r>
    </w:p>
    <w:p>
      <w:r>
        <w:rPr>
          <w:b/>
          <w:u w:val="single"/>
        </w:rPr>
        <w:t xml:space="preserve">728973</w:t>
      </w:r>
    </w:p>
    <w:p>
      <w:r>
        <w:t xml:space="preserve">Minua ei huvita mennä kuluttajafestivaaleille! Vitun kapitalistit #huomenna #tomorrow #nebulosity https://t.co/TBTHMlFUbb</w:t>
      </w:r>
    </w:p>
    <w:p>
      <w:r>
        <w:rPr>
          <w:b/>
          <w:u w:val="single"/>
        </w:rPr>
        <w:t xml:space="preserve">728974</w:t>
      </w:r>
    </w:p>
    <w:p>
      <w:r>
        <w:t xml:space="preserve">@ModernaKmetica mansikoita frosch! hienoa! vain glögi kuohuviiniä puuttuu ja se on siinä :-)</w:t>
      </w:r>
    </w:p>
    <w:p>
      <w:r>
        <w:rPr>
          <w:b/>
          <w:u w:val="single"/>
        </w:rPr>
        <w:t xml:space="preserve">728975</w:t>
      </w:r>
    </w:p>
    <w:p>
      <w:r>
        <w:t xml:space="preserve">@MiroCerar Muslimit ovat nykyaikaisia, ja on nykyaikaista ylittää rajat laittomasti tämän hitin takia, nyt se on nykyaikaista. Ja kaikki ovat tulleet täysin hulluiksi.</w:t>
      </w:r>
    </w:p>
    <w:p>
      <w:r>
        <w:rPr>
          <w:b/>
          <w:u w:val="single"/>
        </w:rPr>
        <w:t xml:space="preserve">728976</w:t>
      </w:r>
    </w:p>
    <w:p>
      <w:r>
        <w:t xml:space="preserve">@polikarbonat L1 ruuvi kiristetty vai epäsymmetrinen ylikuormitus? 🤨</w:t>
      </w:r>
    </w:p>
    <w:p>
      <w:r>
        <w:rPr>
          <w:b/>
          <w:u w:val="single"/>
        </w:rPr>
        <w:t xml:space="preserve">728977</w:t>
      </w:r>
    </w:p>
    <w:p>
      <w:r>
        <w:t xml:space="preserve">@tfajon Kun @tfajon , kil elää sekoitetulla paskalla ja tekee henkistä epäsopua kotimaassa, venyttää lonkeroitaan edelleen ulkomaille . Milloin me aiomme poistaa sekoittajat ?</w:t>
      </w:r>
    </w:p>
    <w:p>
      <w:r>
        <w:rPr>
          <w:b/>
          <w:u w:val="single"/>
        </w:rPr>
        <w:t xml:space="preserve">728978</w:t>
      </w:r>
    </w:p>
    <w:p>
      <w:r>
        <w:t xml:space="preserve">Poliisin tyttöjen ahdistelemisesta tuntema afganistanilainen maahanmuuttaja puukotti 18-vuotiaan kuoliaaksi https://t.co/xnNRjVcLcM via @Nova24TV</w:t>
      </w:r>
    </w:p>
    <w:p>
      <w:r>
        <w:rPr>
          <w:b/>
          <w:u w:val="single"/>
        </w:rPr>
        <w:t xml:space="preserve">728979</w:t>
      </w:r>
    </w:p>
    <w:p>
      <w:r>
        <w:t xml:space="preserve">@UrsikaL Australia saattaa siis flirttailla RMV:n hävittämisen kanssa https://t.co/2eToiCbsl5</w:t>
      </w:r>
    </w:p>
    <w:p>
      <w:r>
        <w:rPr>
          <w:b/>
          <w:u w:val="single"/>
        </w:rPr>
        <w:t xml:space="preserve">728980</w:t>
      </w:r>
    </w:p>
    <w:p>
      <w:r>
        <w:t xml:space="preserve">230V jakelija</w:t>
        <w:br/>
        <w:t xml:space="preserve">Ylijännitesuoja jopa 19.500 A</w:t>
        <w:br/>
        <w:t xml:space="preserve">8 pistorasiaa</w:t>
        <w:br/>
        <w:t xml:space="preserve">Lapsisuojaus</w:t>
        <w:br/>
        <w:t xml:space="preserve">Kaapelin pituus 2m https://t.co/6Eh6BLAFgh</w:t>
      </w:r>
    </w:p>
    <w:p>
      <w:r>
        <w:rPr>
          <w:b/>
          <w:u w:val="single"/>
        </w:rPr>
        <w:t xml:space="preserve">728981</w:t>
      </w:r>
    </w:p>
    <w:p>
      <w:r>
        <w:t xml:space="preserve">Tulevaisuus on täällä! Ja sen myötä älyrannekkeet - https://t.co/vewKAHNoBz</w:t>
      </w:r>
    </w:p>
    <w:p>
      <w:r>
        <w:rPr>
          <w:b/>
          <w:u w:val="single"/>
        </w:rPr>
        <w:t xml:space="preserve">728982</w:t>
      </w:r>
    </w:p>
    <w:p>
      <w:r>
        <w:t xml:space="preserve">*kassalle enintään 5 tuotetta* Isoäidit ja isät täysien ostoskärryjen kanssa jonottavat. Jumala varjelkoon sinua sanomasta heille mitään.</w:t>
      </w:r>
    </w:p>
    <w:p>
      <w:r>
        <w:rPr>
          <w:b/>
          <w:u w:val="single"/>
        </w:rPr>
        <w:t xml:space="preserve">728983</w:t>
      </w:r>
    </w:p>
    <w:p>
      <w:r>
        <w:t xml:space="preserve">Mietitäänpäs:</w:t>
        <w:br/>
        <w:t xml:space="preserve">Onko 3D-tulostus ihmiskäsityksen muutosten edelläkävijä ja sivuvaikutus, vai onko se... https://t.co/Ln7RtSW4z8</w:t>
      </w:r>
    </w:p>
    <w:p>
      <w:r>
        <w:rPr>
          <w:b/>
          <w:u w:val="single"/>
        </w:rPr>
        <w:t xml:space="preserve">728984</w:t>
      </w:r>
    </w:p>
    <w:p>
      <w:r>
        <w:t xml:space="preserve">@bojan_krajnc Zdovc huusi "puolustus, puolustus" ja minä huusin "poliisi, poliisi".</w:t>
      </w:r>
    </w:p>
    <w:p>
      <w:r>
        <w:rPr>
          <w:b/>
          <w:u w:val="single"/>
        </w:rPr>
        <w:t xml:space="preserve">728985</w:t>
      </w:r>
    </w:p>
    <w:p>
      <w:r>
        <w:t xml:space="preserve">@2pir_a Janšan kaltaiset ihmiset ajavat polkupyörällä, kun se varastetaan, ja myyvät sen sitten. Brajdic.</w:t>
      </w:r>
    </w:p>
    <w:p>
      <w:r>
        <w:rPr>
          <w:b/>
          <w:u w:val="single"/>
        </w:rPr>
        <w:t xml:space="preserve">728986</w:t>
      </w:r>
    </w:p>
    <w:p>
      <w:r>
        <w:t xml:space="preserve">Zvone Lampreht</w:t>
        <w:br/>
        <w:br/>
        <w:t xml:space="preserve">Niin kauan kuin totalitaarisen järjestelmän tuomareita, piilokommunisteja ja udbashisteja on riveissä,... https://t</w:t>
      </w:r>
    </w:p>
    <w:p>
      <w:r>
        <w:rPr>
          <w:b/>
          <w:u w:val="single"/>
        </w:rPr>
        <w:t xml:space="preserve">728987</w:t>
      </w:r>
    </w:p>
    <w:p>
      <w:r>
        <w:t xml:space="preserve">@PericaJerkovic Oikeasti? Yksi tavallinen lokki. Jos kuvassa olisi pingviini, voisi luulla, että kyseessä on spektaakkeli.</w:t>
      </w:r>
    </w:p>
    <w:p>
      <w:r>
        <w:rPr>
          <w:b/>
          <w:u w:val="single"/>
        </w:rPr>
        <w:t xml:space="preserve">728988</w:t>
      </w:r>
    </w:p>
    <w:p>
      <w:r>
        <w:t xml:space="preserve">@Selestenje Nyt on aika ottaa Instagram-kuvia pipoissa, sukkahousuissa ja Uggsissa. Sitä ei tehdä miinus 15:ssä.</w:t>
      </w:r>
    </w:p>
    <w:p>
      <w:r>
        <w:rPr>
          <w:b/>
          <w:u w:val="single"/>
        </w:rPr>
        <w:t xml:space="preserve">728989</w:t>
      </w:r>
    </w:p>
    <w:p>
      <w:r>
        <w:t xml:space="preserve">Pelaan parhaillaan Biathlon Maniaa. Tule mukaan ja yritä voittaa minut! http://t.co/pLg4OmkrDg</w:t>
      </w:r>
    </w:p>
    <w:p>
      <w:r>
        <w:rPr>
          <w:b/>
          <w:u w:val="single"/>
        </w:rPr>
        <w:t xml:space="preserve">728990</w:t>
      </w:r>
    </w:p>
    <w:p>
      <w:r>
        <w:t xml:space="preserve">Olen huomannut, että sana "siesta" on kasvattanut suosiotaan Instagramissa viime aikoina.</w:t>
      </w:r>
    </w:p>
    <w:p>
      <w:r>
        <w:rPr>
          <w:b/>
          <w:u w:val="single"/>
        </w:rPr>
        <w:t xml:space="preserve">728991</w:t>
      </w:r>
    </w:p>
    <w:p>
      <w:r>
        <w:t xml:space="preserve">@Konjican @BojanPozar @strankaSLS @KanglerFranc SLS:n on saatava pikaisesti käsiinsä vanha kaarti, jos se haluaa selviytyä. Puolue ja vanha kaarti. #fact</w:t>
      </w:r>
    </w:p>
    <w:p>
      <w:r>
        <w:rPr>
          <w:b/>
          <w:u w:val="single"/>
        </w:rPr>
        <w:t xml:space="preserve">728992</w:t>
      </w:r>
    </w:p>
    <w:p>
      <w:r>
        <w:t xml:space="preserve">tamal heitti kaukosäätimen jonnekin, kuka helvetti on keksinyt laitteita ilman painikkeita #tvcommunicator</w:t>
      </w:r>
    </w:p>
    <w:p>
      <w:r>
        <w:rPr>
          <w:b/>
          <w:u w:val="single"/>
        </w:rPr>
        <w:t xml:space="preserve">728993</w:t>
      </w:r>
    </w:p>
    <w:p>
      <w:r>
        <w:t xml:space="preserve">mutta maksu ammattimaisesta sekoittamisesta on valmis, ja minut nielaisee rommi ja kreikkalaiset zorbat itse Välimereltä.</w:t>
      </w:r>
    </w:p>
    <w:p>
      <w:r>
        <w:rPr>
          <w:b/>
          <w:u w:val="single"/>
        </w:rPr>
        <w:t xml:space="preserve">728994</w:t>
      </w:r>
    </w:p>
    <w:p>
      <w:r>
        <w:t xml:space="preserve">Oletko koskaan lukenut Walsdortfin päiväkodeissa käyvien lasten nimiluetteloita? Sairasta, sanon minä teille.</w:t>
      </w:r>
    </w:p>
    <w:p>
      <w:r>
        <w:rPr>
          <w:b/>
          <w:u w:val="single"/>
        </w:rPr>
        <w:t xml:space="preserve">728995</w:t>
      </w:r>
    </w:p>
    <w:p>
      <w:r>
        <w:t xml:space="preserve">@BrankoGrims1 Mitä yrität sanoa? Että sinä olet fiksu ja muut asiantuntijat, jotka todella tietävät ympäristöstä, ovat tyhmiä?</w:t>
      </w:r>
    </w:p>
    <w:p>
      <w:r>
        <w:rPr>
          <w:b/>
          <w:u w:val="single"/>
        </w:rPr>
        <w:t xml:space="preserve">728996</w:t>
      </w:r>
    </w:p>
    <w:p>
      <w:r>
        <w:t xml:space="preserve">@symru Tunnen heidät, heillä on magneettisia seinään kiinnitettäviä, jotka eivät sovi minulle. Etsin pöytälohkoa.</w:t>
      </w:r>
    </w:p>
    <w:p>
      <w:r>
        <w:rPr>
          <w:b/>
          <w:u w:val="single"/>
        </w:rPr>
        <w:t xml:space="preserve">728997</w:t>
      </w:r>
    </w:p>
    <w:p>
      <w:r>
        <w:t xml:space="preserve">@lobnikar Et pääse pakoon russofiilin leimaa! Otin kuvan samassa paikassa pari viikkoa sitten...ja lop! https://t.co/5SQ028ugER</w:t>
      </w:r>
    </w:p>
    <w:p>
      <w:r>
        <w:rPr>
          <w:b/>
          <w:u w:val="single"/>
        </w:rPr>
        <w:t xml:space="preserve">728998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728999</w:t>
      </w:r>
    </w:p>
    <w:p>
      <w:r>
        <w:t xml:space="preserve">Jotain lämmittävää ja vatsaa kutkuttavaa - sitä on luvassa välipaloja tällä viikolla. </w:t>
      </w:r>
    </w:p>
    <w:p>
      <w:r>
        <w:rPr>
          <w:b/>
          <w:u w:val="single"/>
        </w:rPr>
        <w:t xml:space="preserve">729000</w:t>
      </w:r>
    </w:p>
    <w:p>
      <w:r>
        <w:t xml:space="preserve">Teknologinen ihme: Mercedeksen Formula ykkösten kilpa-auto arkeen https://t.co/meG47df3Xg</w:t>
      </w:r>
    </w:p>
    <w:p>
      <w:r>
        <w:rPr>
          <w:b/>
          <w:u w:val="single"/>
        </w:rPr>
        <w:t xml:space="preserve">729001</w:t>
      </w:r>
    </w:p>
    <w:p>
      <w:r>
        <w:t xml:space="preserve">TOP! ajoneuvojen, talojen, asuntojen, liiketilojen ja koneiden tulevat huutokaupat. https://t.co/jqdF6CRw12 https://t.co/BddeHK7xDM</w:t>
      </w:r>
    </w:p>
    <w:p>
      <w:r>
        <w:rPr>
          <w:b/>
          <w:u w:val="single"/>
        </w:rPr>
        <w:t xml:space="preserve">729002</w:t>
      </w:r>
    </w:p>
    <w:p>
      <w:r>
        <w:t xml:space="preserve">@Lena4dva Lenadvain neljäkymmentä... aaaaa (!!!!) , älä vittuile! #doclernepoisssssssssssssssssssssssssssssssssssssssssssssssssssssssssssssssssssssssssssssssssssssssssssssssssssssssssssssss</w:t>
      </w:r>
    </w:p>
    <w:p>
      <w:r>
        <w:rPr>
          <w:b/>
          <w:u w:val="single"/>
        </w:rPr>
        <w:t xml:space="preserve">729003</w:t>
      </w:r>
    </w:p>
    <w:p>
      <w:r>
        <w:t xml:space="preserve">@peterjancic Eivät tietenkään ole, mutta Romana Tomc huomautti juuri siitä, ja Fajonkan kasvot ovat muuttuneet yhtä punaisiksi kuin hänen pukunsa.</w:t>
        <w:br/>
        <w:br/>
        <w:t xml:space="preserve"> 😀🤣😎</w:t>
      </w:r>
    </w:p>
    <w:p>
      <w:r>
        <w:rPr>
          <w:b/>
          <w:u w:val="single"/>
        </w:rPr>
        <w:t xml:space="preserve">729004</w:t>
      </w:r>
    </w:p>
    <w:p>
      <w:r>
        <w:t xml:space="preserve">@GabrijelPersin @simoncellinho Kommunardit siivoavat jälkiään. Sinun on luettava kirjaa, ei vain puoluepropagandaa, -</w:t>
      </w:r>
    </w:p>
    <w:p>
      <w:r>
        <w:rPr>
          <w:b/>
          <w:u w:val="single"/>
        </w:rPr>
        <w:t xml:space="preserve">729005</w:t>
      </w:r>
    </w:p>
    <w:p>
      <w:r>
        <w:t xml:space="preserve">Sotilaat eivät ole vaarallisia niin kauan kuin heillä on muoviset konekiväärit ja saappaat ilman pohjaa.</w:t>
      </w:r>
    </w:p>
    <w:p>
      <w:r>
        <w:rPr>
          <w:b/>
          <w:u w:val="single"/>
        </w:rPr>
        <w:t xml:space="preserve">729006</w:t>
      </w:r>
    </w:p>
    <w:p>
      <w:r>
        <w:t xml:space="preserve">@tasosedova Kwa... jos maksoin vinjetin, ostin myös ylinopeusvyön. Tai jotain.</w:t>
      </w:r>
    </w:p>
    <w:p>
      <w:r>
        <w:rPr>
          <w:b/>
          <w:u w:val="single"/>
        </w:rPr>
        <w:t xml:space="preserve">729007</w:t>
      </w:r>
    </w:p>
    <w:p>
      <w:r>
        <w:t xml:space="preserve">@peterleandrej @DeFlasker Hm... Boscarol jo... mutta Pečečnik ja Rastoder...</w:t>
      </w:r>
    </w:p>
    <w:p>
      <w:r>
        <w:rPr>
          <w:b/>
          <w:u w:val="single"/>
        </w:rPr>
        <w:t xml:space="preserve">729008</w:t>
      </w:r>
    </w:p>
    <w:p>
      <w:r>
        <w:t xml:space="preserve">Olen ylpeä suvaitsemattomuudestani... suvaitsevaiset päätyvät aina mokaamaan...</w:t>
      </w:r>
    </w:p>
    <w:p>
      <w:r>
        <w:rPr>
          <w:b/>
          <w:u w:val="single"/>
        </w:rPr>
        <w:t xml:space="preserve">729009</w:t>
      </w:r>
    </w:p>
    <w:p>
      <w:r>
        <w:t xml:space="preserve">Tällä viikolla ND: Podokničar kuin Terminaattori: "Tulen takaisin!" - Tämän vuoden viimeisellä Podokničarilla kiersimme Nika Horvatin parvekkeen alla Trnjessä</w:t>
      </w:r>
    </w:p>
    <w:p>
      <w:r>
        <w:rPr>
          <w:b/>
          <w:u w:val="single"/>
        </w:rPr>
        <w:t xml:space="preserve">729010</w:t>
      </w:r>
    </w:p>
    <w:p>
      <w:r>
        <w:t xml:space="preserve">@TankoJoze Älä manipuloi. Yksi asia on arvoarviot, toinen on todellinen hinta, jonka edullisin urakoitsija tarjoaa.</w:t>
      </w:r>
    </w:p>
    <w:p>
      <w:r>
        <w:rPr>
          <w:b/>
          <w:u w:val="single"/>
        </w:rPr>
        <w:t xml:space="preserve">729011</w:t>
      </w:r>
    </w:p>
    <w:p>
      <w:r>
        <w:t xml:space="preserve">@MojcaOblacom Tänä vuonna ensimmäistä kertaa kuivattuja tomaatteja, mukaan lukien vaaleilla valittu, ohuiksi viipaloituina.</w:t>
        <w:br/>
        <w:t xml:space="preserve"> Ei mitään monimutkaista, pusseihin ja pakastimeen.</w:t>
      </w:r>
    </w:p>
    <w:p>
      <w:r>
        <w:rPr>
          <w:b/>
          <w:u w:val="single"/>
        </w:rPr>
        <w:t xml:space="preserve">729012</w:t>
      </w:r>
    </w:p>
    <w:p>
      <w:r>
        <w:t xml:space="preserve">@GaPiha @krtmen Epätoivo, turhamaisuus ja suuri ego, joka on yleensä käänteisessä suhteessa tyhjään kurpitsaan.</w:t>
      </w:r>
    </w:p>
    <w:p>
      <w:r>
        <w:rPr>
          <w:b/>
          <w:u w:val="single"/>
        </w:rPr>
        <w:t xml:space="preserve">729013</w:t>
      </w:r>
    </w:p>
    <w:p>
      <w:r>
        <w:t xml:space="preserve">@JureBrankovic Baijerissa he kutsuvat FFB Führerschein fur Baueria ("maanviljelijän ajokortti").</w:t>
      </w:r>
    </w:p>
    <w:p>
      <w:r>
        <w:rPr>
          <w:b/>
          <w:u w:val="single"/>
        </w:rPr>
        <w:t xml:space="preserve">729014</w:t>
      </w:r>
    </w:p>
    <w:p>
      <w:r>
        <w:t xml:space="preserve">@ZigaTurk Kenen tahansa, joka pitää armeijasta, pitäisi liittyä siihen ja antaa sen palaa, koska armeija palaa.</w:t>
      </w:r>
    </w:p>
    <w:p>
      <w:r>
        <w:rPr>
          <w:b/>
          <w:u w:val="single"/>
        </w:rPr>
        <w:t xml:space="preserve">729015</w:t>
      </w:r>
    </w:p>
    <w:p>
      <w:r>
        <w:t xml:space="preserve">Kävellessään metsässä ilmakiväärin luoti juuttui hänen jalkaansa 😮⬇️ https://t.co/AUKQKCLkGs</w:t>
      </w:r>
    </w:p>
    <w:p>
      <w:r>
        <w:rPr>
          <w:b/>
          <w:u w:val="single"/>
        </w:rPr>
        <w:t xml:space="preserve">729016</w:t>
      </w:r>
    </w:p>
    <w:p>
      <w:r>
        <w:t xml:space="preserve">Vain Fajonka ja Joven tekele, ja likakaivo on valmis. https://t.co/zjt3O6V3kx</w:t>
      </w:r>
    </w:p>
    <w:p>
      <w:r>
        <w:rPr>
          <w:b/>
          <w:u w:val="single"/>
        </w:rPr>
        <w:t xml:space="preserve">729017</w:t>
      </w:r>
    </w:p>
    <w:p>
      <w:r>
        <w:t xml:space="preserve">@xmp125a @steinbuch @BojanPozar slo-kaupat tuovat tomaattipaskoja hollantilaisista, ei sillä, että heillä olisi kroatialaista ja serbialaista käden ulottuvilla.</w:t>
      </w:r>
    </w:p>
    <w:p>
      <w:r>
        <w:rPr>
          <w:b/>
          <w:u w:val="single"/>
        </w:rPr>
        <w:t xml:space="preserve">729018</w:t>
      </w:r>
    </w:p>
    <w:p>
      <w:r>
        <w:t xml:space="preserve">On vain sääli, että Lukač kommentoi. Olisi ollut mukava kuulla Obrezin valittamista ... #jalkapallo #ligaprvakov</w:t>
      </w:r>
    </w:p>
    <w:p>
      <w:r>
        <w:rPr>
          <w:b/>
          <w:u w:val="single"/>
        </w:rPr>
        <w:t xml:space="preserve">729019</w:t>
      </w:r>
    </w:p>
    <w:p>
      <w:r>
        <w:t xml:space="preserve">400 000 vanhempaa kertoo Disneyn teemapuistoille: lopettakaa homopropaganda tai boikotoimme teitä! https://t.co/wXYjQCRRvx</w:t>
      </w:r>
    </w:p>
    <w:p>
      <w:r>
        <w:rPr>
          <w:b/>
          <w:u w:val="single"/>
        </w:rPr>
        <w:t xml:space="preserve">729020</w:t>
      </w:r>
    </w:p>
    <w:p>
      <w:r>
        <w:t xml:space="preserve">Polttolaitos on lähellä yliopistoa. MUTTA SE ON VIIMEISINTÄ JA UUSINTA POLTTOTEKNIIKKAA. https://t.co/JGoA6Nht9F.</w:t>
      </w:r>
    </w:p>
    <w:p>
      <w:r>
        <w:rPr>
          <w:b/>
          <w:u w:val="single"/>
        </w:rPr>
        <w:t xml:space="preserve">729021</w:t>
      </w:r>
    </w:p>
    <w:p>
      <w:r>
        <w:t xml:space="preserve">Jee jee, hän söi ja joi ja sai ensimmäisen hieronnan ... https://t.co/EoQyJrMTw9 ...</w:t>
      </w:r>
    </w:p>
    <w:p>
      <w:r>
        <w:rPr>
          <w:b/>
          <w:u w:val="single"/>
        </w:rPr>
        <w:t xml:space="preserve">729022</w:t>
      </w:r>
    </w:p>
    <w:p>
      <w:r>
        <w:t xml:space="preserve">JKush jakakaa paperit eteenpäin, lukekaa mitä teidän pitää tehdä päästäksenne sisään :) https://t.co/1hByPZTItB https://t.co/1hByPZTItB</w:t>
      </w:r>
    </w:p>
    <w:p>
      <w:r>
        <w:rPr>
          <w:b/>
          <w:u w:val="single"/>
        </w:rPr>
        <w:t xml:space="preserve">729023</w:t>
      </w:r>
    </w:p>
    <w:p>
      <w:r>
        <w:t xml:space="preserve">@petrasovdat @JozeBiscak @GregaCiglar Jee, jee. Ihmisistä on todellakin tehtävä tuollaisia hölmöjä, jotta taudin leviäminen voidaan estää.</w:t>
      </w:r>
    </w:p>
    <w:p>
      <w:r>
        <w:rPr>
          <w:b/>
          <w:u w:val="single"/>
        </w:rPr>
        <w:t xml:space="preserve">729024</w:t>
      </w:r>
    </w:p>
    <w:p>
      <w:r>
        <w:t xml:space="preserve">Voi, se on niin täynnä heitä! gorka,franko ja svetlana! #tango #zvezdeplesejo</w:t>
      </w:r>
    </w:p>
    <w:p>
      <w:r>
        <w:rPr>
          <w:b/>
          <w:u w:val="single"/>
        </w:rPr>
        <w:t xml:space="preserve">729025</w:t>
      </w:r>
    </w:p>
    <w:p>
      <w:r>
        <w:t xml:space="preserve">@AnaMarijaMitic @miss0MFGspot Metri tätä tekstiiliä maksaa 25 eurosta ylöspäin. Olemme puoliksi valittaneet, että housut ovat liian kalliit. Että pari kikejä maksaa 5€....</w:t>
      </w:r>
    </w:p>
    <w:p>
      <w:r>
        <w:rPr>
          <w:b/>
          <w:u w:val="single"/>
        </w:rPr>
        <w:t xml:space="preserve">729026</w:t>
      </w:r>
    </w:p>
    <w:p>
      <w:r>
        <w:t xml:space="preserve">@MatjaNemec Useimmat ihmiset pelkäävät kommunismia yhtä paljon kuin fasismia ja sosialistista nationalismia.</w:t>
      </w:r>
    </w:p>
    <w:p>
      <w:r>
        <w:rPr>
          <w:b/>
          <w:u w:val="single"/>
        </w:rPr>
        <w:t xml:space="preserve">729027</w:t>
      </w:r>
    </w:p>
    <w:p>
      <w:r>
        <w:t xml:space="preserve">Nyt on aika kokeilla tätä todella hämmästyttävän onnistunutta menetelmää. Se auttaa sinua! https://t.co/aRbEyKtsYy</w:t>
      </w:r>
    </w:p>
    <w:p>
      <w:r>
        <w:rPr>
          <w:b/>
          <w:u w:val="single"/>
        </w:rPr>
        <w:t xml:space="preserve">729028</w:t>
      </w:r>
    </w:p>
    <w:p>
      <w:r>
        <w:t xml:space="preserve">Sanon vain tämän: Slovenian Alpit pysyvät pystyssä vielä kauan sen jälkeen, kun tämä raketti on poistunut maapallon pinnalta. 😉😘 https://t.co/H4FeFHSTtm</w:t>
      </w:r>
    </w:p>
    <w:p>
      <w:r>
        <w:rPr>
          <w:b/>
          <w:u w:val="single"/>
        </w:rPr>
        <w:t xml:space="preserve">729029</w:t>
      </w:r>
    </w:p>
    <w:p>
      <w:r>
        <w:t xml:space="preserve">@bnina_ Annan heidän jäädä hieman pidempään kesällä, mutta he menevät yleensä nukkumaan 19-20, Filip hieman myöhemmin.</w:t>
      </w:r>
    </w:p>
    <w:p>
      <w:r>
        <w:rPr>
          <w:b/>
          <w:u w:val="single"/>
        </w:rPr>
        <w:t xml:space="preserve">729030</w:t>
      </w:r>
    </w:p>
    <w:p>
      <w:r>
        <w:t xml:space="preserve">@FerdinandPusnik @MatjaNemec @Mladiforum @Jan_Skoberne Itse hyvin kasvatetut porsaat. Sam on possu ja @JernejStromajerilta puuttuu possu.</w:t>
      </w:r>
    </w:p>
    <w:p>
      <w:r>
        <w:rPr>
          <w:b/>
          <w:u w:val="single"/>
        </w:rPr>
        <w:t xml:space="preserve">729031</w:t>
      </w:r>
    </w:p>
    <w:p>
      <w:r>
        <w:t xml:space="preserve">Kansallinen häpeä Nyrkkeilijä: polvistuuko Šarec Kordišin edessä vai onko Katičeva jo mokannut? https://t.co/7VQ0wHQ0KV https://t.co/RT8FDe6NJq</w:t>
      </w:r>
    </w:p>
    <w:p>
      <w:r>
        <w:rPr>
          <w:b/>
          <w:u w:val="single"/>
        </w:rPr>
        <w:t xml:space="preserve">729032</w:t>
      </w:r>
    </w:p>
    <w:p>
      <w:r>
        <w:t xml:space="preserve">💄BEAUTY</w:t>
        <w:br/>
        <w:br/>
        <w:t xml:space="preserve">Nämä ovat 3️⃣️ loistavia niksejä, joilla voit käyttää meikkivoidetta kesäpäivinä ja silti säilyttää luonnollisen ja säteilevän ilmeen 😍 https://t.co/eZazdFV0cx</w:t>
      </w:r>
    </w:p>
    <w:p>
      <w:r>
        <w:rPr>
          <w:b/>
          <w:u w:val="single"/>
        </w:rPr>
        <w:t xml:space="preserve">729033</w:t>
      </w:r>
    </w:p>
    <w:p>
      <w:r>
        <w:t xml:space="preserve">@Denarju Kun aku ei enää pysty kääntämään moottoria, se voi vielä jonkin aikaa pyörittää pyörremoottoreita.</w:t>
      </w:r>
    </w:p>
    <w:p>
      <w:r>
        <w:rPr>
          <w:b/>
          <w:u w:val="single"/>
        </w:rPr>
        <w:t xml:space="preserve">729034</w:t>
      </w:r>
    </w:p>
    <w:p>
      <w:r>
        <w:t xml:space="preserve">Entä jos rakennuskoneet ovat jo siellä... antakaa heidän ohjata toinen raide PIRANSKY HALLIIN ja rauha tulee....</w:t>
      </w:r>
    </w:p>
    <w:p>
      <w:r>
        <w:rPr>
          <w:b/>
          <w:u w:val="single"/>
        </w:rPr>
        <w:t xml:space="preserve">729035</w:t>
      </w:r>
    </w:p>
    <w:p>
      <w:r>
        <w:t xml:space="preserve">@Nova24TV Henkilökohtaisesti olisin onnellisempi, jos Sova vakoilisi Sloveniaan tulvivia maahanmuuttajia. Halleluja</w:t>
      </w:r>
    </w:p>
    <w:p>
      <w:r>
        <w:rPr>
          <w:b/>
          <w:u w:val="single"/>
        </w:rPr>
        <w:t xml:space="preserve">729036</w:t>
      </w:r>
    </w:p>
    <w:p>
      <w:r>
        <w:t xml:space="preserve">@Fokusp eikö hän antanut heille palkkaa? ovatko he siellä vapaaehtoisesti? voisivatko he mennä töihin jonnekin muualle? järjestelmä #giveaway</w:t>
        <w:br/>
        <w:t xml:space="preserve">lopeta ihmisten pumppaaminen, he jäävät ilman työtä</w:t>
      </w:r>
    </w:p>
    <w:p>
      <w:r>
        <w:rPr>
          <w:b/>
          <w:u w:val="single"/>
        </w:rPr>
        <w:t xml:space="preserve">729037</w:t>
      </w:r>
    </w:p>
    <w:p>
      <w:r>
        <w:t xml:space="preserve">Päivän aihe tänään klo 21:00 Nova24tv:llä: Iran, terrorismi, NLB ja Slovenian armeija.</w:t>
        <w:br/>
        <w:t xml:space="preserve"> Vieras @AnzeLog @strankaSDS https://t.co/zTnZKzhKoC https://t.co/zTnZKzhKoC</w:t>
      </w:r>
    </w:p>
    <w:p>
      <w:r>
        <w:rPr>
          <w:b/>
          <w:u w:val="single"/>
        </w:rPr>
        <w:t xml:space="preserve">729038</w:t>
      </w:r>
    </w:p>
    <w:p>
      <w:r>
        <w:t xml:space="preserve">@tyschew Lisää kusi viime vuonna "valkopesty" Ghost in the Shell, koska kyllä, et voi olla länsimaalainen remake japanilainen anime!</w:t>
      </w:r>
    </w:p>
    <w:p>
      <w:r>
        <w:rPr>
          <w:b/>
          <w:u w:val="single"/>
        </w:rPr>
        <w:t xml:space="preserve">729039</w:t>
      </w:r>
    </w:p>
    <w:p>
      <w:r>
        <w:t xml:space="preserve">@tradicijaslo @MetkaZevnik Sitten maahanmuuttajat menevät suoraan parlamenttiin. Hallelujaa!</w:t>
      </w:r>
    </w:p>
    <w:p>
      <w:r>
        <w:rPr>
          <w:b/>
          <w:u w:val="single"/>
        </w:rPr>
        <w:t xml:space="preserve">729040</w:t>
      </w:r>
    </w:p>
    <w:p>
      <w:r>
        <w:t xml:space="preserve">Minulla on yksi valitus tästä keskeisestä seremoniasta. Linnan salamavalot herättivät ilmeisesti naapurin. Ja se on taas täynnä aksentti-tv:tä.....</w:t>
      </w:r>
    </w:p>
    <w:p>
      <w:r>
        <w:rPr>
          <w:b/>
          <w:u w:val="single"/>
        </w:rPr>
        <w:t xml:space="preserve">729041</w:t>
      </w:r>
    </w:p>
    <w:p>
      <w:r>
        <w:t xml:space="preserve">SENIOR NEWS: Presidentti Pahor vastaanottaa humanitaarisia avustajia https://t.co/LGmqekUw2k</w:t>
      </w:r>
    </w:p>
    <w:p>
      <w:r>
        <w:rPr>
          <w:b/>
          <w:u w:val="single"/>
        </w:rPr>
        <w:t xml:space="preserve">729042</w:t>
      </w:r>
    </w:p>
    <w:p>
      <w:r>
        <w:t xml:space="preserve">@crnkovic Madonna on maailmanluokan laulaja, mutta intonaatio on niin huono, että korvat kärsivät 💰.</w:t>
      </w:r>
    </w:p>
    <w:p>
      <w:r>
        <w:rPr>
          <w:b/>
          <w:u w:val="single"/>
        </w:rPr>
        <w:t xml:space="preserve">729043</w:t>
      </w:r>
    </w:p>
    <w:p>
      <w:r>
        <w:t xml:space="preserve">@BozidarBiscan Anna heille leipää ja pelejä. Kommunistit antavat meille vain pelejä ja pitävät leivän itsellään.</w:t>
      </w:r>
    </w:p>
    <w:p>
      <w:r>
        <w:rPr>
          <w:b/>
          <w:u w:val="single"/>
        </w:rPr>
        <w:t xml:space="preserve">729044</w:t>
      </w:r>
    </w:p>
    <w:p>
      <w:r>
        <w:t xml:space="preserve">@zomtis Kuten haluat. Minusta on noloa, että sanomalehti käyttää kokonaisen sivun tällaiseen hölynpölyyn.</w:t>
      </w:r>
    </w:p>
    <w:p>
      <w:r>
        <w:rPr>
          <w:b/>
          <w:u w:val="single"/>
        </w:rPr>
        <w:t xml:space="preserve">729045</w:t>
      </w:r>
    </w:p>
    <w:p>
      <w:r>
        <w:t xml:space="preserve">@BojanPozar @MatjaNemec @strankaSD Kuvassa samat roistot, joilla on poikkeavat tiedot.</w:t>
      </w:r>
    </w:p>
    <w:p>
      <w:r>
        <w:rPr>
          <w:b/>
          <w:u w:val="single"/>
        </w:rPr>
        <w:t xml:space="preserve">729046</w:t>
      </w:r>
    </w:p>
    <w:p>
      <w:r>
        <w:t xml:space="preserve">Janševin vastainen retoriikka ennen vaalikampanjaa ja vaalikampanjan aikana ei tehnyt M.Novakille mitään hyvää, sillä tulosten perusteella vasemmisto jätti hänet laajalti huomiotta.</w:t>
      </w:r>
    </w:p>
    <w:p>
      <w:r>
        <w:rPr>
          <w:b/>
          <w:u w:val="single"/>
        </w:rPr>
        <w:t xml:space="preserve">729047</w:t>
      </w:r>
    </w:p>
    <w:p>
      <w:r>
        <w:t xml:space="preserve">@Libertarec Antifan on luotava fa, jotta se voi sitten taistella sitä vastaan. Tyhmät lampaat jäävät jumiin.</w:t>
      </w:r>
    </w:p>
    <w:p>
      <w:r>
        <w:rPr>
          <w:b/>
          <w:u w:val="single"/>
        </w:rPr>
        <w:t xml:space="preserve">729048</w:t>
      </w:r>
    </w:p>
    <w:p>
      <w:r>
        <w:t xml:space="preserve">Shakinpelaaja, jolla on murhaavia taipumuksia, on Slovenian shakkiliiton aktiivinen jäsen. https://t.co/bcYZdStgGm https://t.co/MZ7CUbJkzP</w:t>
      </w:r>
    </w:p>
    <w:p>
      <w:r>
        <w:rPr>
          <w:b/>
          <w:u w:val="single"/>
        </w:rPr>
        <w:t xml:space="preserve">729049</w:t>
      </w:r>
    </w:p>
    <w:p>
      <w:r>
        <w:t xml:space="preserve">@Ivjana Otat Taoranzen Explorer 100:n ja viet sen ulos, pyörität pylvästä ja menet pelastamaan. Teidät pelastetaan usein!</w:t>
      </w:r>
    </w:p>
    <w:p>
      <w:r>
        <w:rPr>
          <w:b/>
          <w:u w:val="single"/>
        </w:rPr>
        <w:t xml:space="preserve">729050</w:t>
      </w:r>
    </w:p>
    <w:p>
      <w:r>
        <w:t xml:space="preserve">Juhlallinen cocktail ja MMS Markille Klanec 18b:ssä.</w:t>
        <w:br/>
        <w:br/>
        <w:t xml:space="preserve"> #MaFia https://t.co/WIuRm1ILl4</w:t>
      </w:r>
    </w:p>
    <w:p>
      <w:r>
        <w:rPr>
          <w:b/>
          <w:u w:val="single"/>
        </w:rPr>
        <w:t xml:space="preserve">729051</w:t>
      </w:r>
    </w:p>
    <w:p>
      <w:r>
        <w:t xml:space="preserve">@MatejTonin @JernejPikalo @sarecmarjan Vasemmisto on korruptoitunut, NSI olette korruptoituneita ja naiiveja kuin lapset.</w:t>
      </w:r>
    </w:p>
    <w:p>
      <w:r>
        <w:rPr>
          <w:b/>
          <w:u w:val="single"/>
        </w:rPr>
        <w:t xml:space="preserve">729052</w:t>
      </w:r>
    </w:p>
    <w:p>
      <w:r>
        <w:t xml:space="preserve">Maahanmuuttajien klaanisota Belgradissa: 16-vuotias afganistanilainen tapettiin kepeillä ja veitsillä https://t.co/JE6mjeI3hz</w:t>
      </w:r>
    </w:p>
    <w:p>
      <w:r>
        <w:rPr>
          <w:b/>
          <w:u w:val="single"/>
        </w:rPr>
        <w:t xml:space="preserve">729053</w:t>
      </w:r>
    </w:p>
    <w:p>
      <w:r>
        <w:t xml:space="preserve">Kuorma-auton kuljettaminen tyhjällä renkaalla - https://t.co/H7JwaUC0rV https://t.co/Xk6mdb6kjb https://t.co/Xk6mdb6kjb</w:t>
      </w:r>
    </w:p>
    <w:p>
      <w:r>
        <w:rPr>
          <w:b/>
          <w:u w:val="single"/>
        </w:rPr>
        <w:t xml:space="preserve">729054</w:t>
      </w:r>
    </w:p>
    <w:p>
      <w:r>
        <w:t xml:space="preserve">@fpecnik01 Toivottavasti vesirokkoa ja hinkuyskää ei mainita tekosyinä....</w:t>
      </w:r>
    </w:p>
    <w:p>
      <w:r>
        <w:rPr>
          <w:b/>
          <w:u w:val="single"/>
        </w:rPr>
        <w:t xml:space="preserve">729055</w:t>
      </w:r>
    </w:p>
    <w:p>
      <w:r>
        <w:t xml:space="preserve">@prisrcna1 Sama uskottava tarina kuin RTV:n kameraan kohdistunut terrori-isku.Sokeutta ja sumutusta.</w:t>
      </w:r>
    </w:p>
    <w:p>
      <w:r>
        <w:rPr>
          <w:b/>
          <w:u w:val="single"/>
        </w:rPr>
        <w:t xml:space="preserve">729056</w:t>
      </w:r>
    </w:p>
    <w:p>
      <w:r>
        <w:t xml:space="preserve">Tästä näyttää tulevan jälleen yksi erittäin "läpinäkyvä" sopimus. @studiocity_ #Natopakt #nenasjebat</w:t>
      </w:r>
    </w:p>
    <w:p>
      <w:r>
        <w:rPr>
          <w:b/>
          <w:u w:val="single"/>
        </w:rPr>
        <w:t xml:space="preserve">729057</w:t>
      </w:r>
    </w:p>
    <w:p>
      <w:r>
        <w:t xml:space="preserve">@sarecmarjan he työskentelevät 100 tuntia ansaitakseen 100 euroa ja sinä haluat ottaa sen heiltä pois. älä häpeä...</w:t>
      </w:r>
    </w:p>
    <w:p>
      <w:r>
        <w:rPr>
          <w:b/>
          <w:u w:val="single"/>
        </w:rPr>
        <w:t xml:space="preserve">729058</w:t>
      </w:r>
    </w:p>
    <w:p>
      <w:r>
        <w:t xml:space="preserve">@lucijausaj @cesenj Mutta ainakaan hän ei peittele sitä, että hän on hyvin butch. Tehdään hänestä kylähuora, jotta voimme välttää hänet ajoissa.</w:t>
      </w:r>
    </w:p>
    <w:p>
      <w:r>
        <w:rPr>
          <w:b/>
          <w:u w:val="single"/>
        </w:rPr>
        <w:t xml:space="preserve">729059</w:t>
      </w:r>
    </w:p>
    <w:p>
      <w:r>
        <w:t xml:space="preserve">ASIAT: Huomenna ja koko viikon ajan on niin kylmä, että jopa poliitikoilla on kädet taskuissa.</w:t>
      </w:r>
    </w:p>
    <w:p>
      <w:r>
        <w:rPr>
          <w:b/>
          <w:u w:val="single"/>
        </w:rPr>
        <w:t xml:space="preserve">729060</w:t>
      </w:r>
    </w:p>
    <w:p>
      <w:r>
        <w:t xml:space="preserve">Miksi Turjakista Kolpaan kulkevilla mustalaisilla on erityisasema poliisin silmissä, tai miksi poliisit kääntävät katseensa pois, kun he ajavat ilmeisten rikollisten ohi...?</w:t>
      </w:r>
    </w:p>
    <w:p>
      <w:r>
        <w:rPr>
          <w:b/>
          <w:u w:val="single"/>
        </w:rPr>
        <w:t xml:space="preserve">729061</w:t>
      </w:r>
    </w:p>
    <w:p>
      <w:r>
        <w:t xml:space="preserve">@Dnevnik_si Luojan kiitos, hänet pitäisi vangita Kolarjevan ja hänen tuhoisan terveydenhuoltojärjestelmänsä puolustamisesta, tuhannet slovenialaiset ovat kuolleet.</w:t>
      </w:r>
    </w:p>
    <w:p>
      <w:r>
        <w:rPr>
          <w:b/>
          <w:u w:val="single"/>
        </w:rPr>
        <w:t xml:space="preserve">729062</w:t>
      </w:r>
    </w:p>
    <w:p>
      <w:r>
        <w:t xml:space="preserve">@NejcMravlja 2 minuutissa Youtubessa näkee, että kyseinen henkilö on luultavasti ääliö...</w:t>
      </w:r>
    </w:p>
    <w:p>
      <w:r>
        <w:rPr>
          <w:b/>
          <w:u w:val="single"/>
        </w:rPr>
        <w:t xml:space="preserve">729063</w:t>
      </w:r>
    </w:p>
    <w:p>
      <w:r>
        <w:t xml:space="preserve">@petra_cj Tarkoitan, että ihmiset juoksevat luvut jopa talojen ja tavujen hintoihin, enemmän kuin se on abstraktio</w:t>
      </w:r>
    </w:p>
    <w:p>
      <w:r>
        <w:rPr>
          <w:b/>
          <w:u w:val="single"/>
        </w:rPr>
        <w:t xml:space="preserve">729064</w:t>
      </w:r>
    </w:p>
    <w:p>
      <w:r>
        <w:t xml:space="preserve">@krasevec10 Oikeiston pelko on, että forintteja ei enää tule, koska JJ ei voi eikä halua. Edes Viki ei vain jatka luusereiden rahoittamista loputtomiin -</w:t>
      </w:r>
    </w:p>
    <w:p>
      <w:r>
        <w:rPr>
          <w:b/>
          <w:u w:val="single"/>
        </w:rPr>
        <w:t xml:space="preserve">729065</w:t>
      </w:r>
    </w:p>
    <w:p>
      <w:r>
        <w:t xml:space="preserve">@OranjeSwaeltjie @Libertarec Kurdi tai ei - TAISTELE - älä juokse !!!!</w:t>
        <w:br/>
        <w:t xml:space="preserve"> Jätät lapsesi ja vaimosi - kuolemaan !!!!</w:t>
      </w:r>
    </w:p>
    <w:p>
      <w:r>
        <w:rPr>
          <w:b/>
          <w:u w:val="single"/>
        </w:rPr>
        <w:t xml:space="preserve">729066</w:t>
      </w:r>
    </w:p>
    <w:p>
      <w:r>
        <w:t xml:space="preserve">Huuhtelin yhden tuborgin alas refoscolla.</w:t>
        <w:br/>
        <w:t xml:space="preserve">äiti, missä ovat ne ajat, jolloin en tuntenut mitään tällaisen huuhtelun jälkeen.</w:t>
      </w:r>
    </w:p>
    <w:p>
      <w:r>
        <w:rPr>
          <w:b/>
          <w:u w:val="single"/>
        </w:rPr>
        <w:t xml:space="preserve">729067</w:t>
      </w:r>
    </w:p>
    <w:p>
      <w:r>
        <w:t xml:space="preserve">Anteeksi. 1,3 km. 100 m vuodessa. Olemme rakentamisen suurvalta... Tällä vauhdilla rakennamme Karavankankaan tunnelin omaa puolikkaamme 40 vuotta...</w:t>
      </w:r>
    </w:p>
    <w:p>
      <w:r>
        <w:rPr>
          <w:b/>
          <w:u w:val="single"/>
        </w:rPr>
        <w:t xml:space="preserve">729068</w:t>
      </w:r>
    </w:p>
    <w:p>
      <w:r>
        <w:t xml:space="preserve">Tietenkin, tietenkin, jos ette ole kanssamme, olette meitä vastaan! Rauha olkoon kanssanne. Kuolema fasismille, vapaus beboteille! https://t.co/aP7phqgdQI</w:t>
      </w:r>
    </w:p>
    <w:p>
      <w:r>
        <w:rPr>
          <w:b/>
          <w:u w:val="single"/>
        </w:rPr>
        <w:t xml:space="preserve">729069</w:t>
      </w:r>
    </w:p>
    <w:p>
      <w:r>
        <w:t xml:space="preserve">@rRamoven Mutta tiedät, etten hemmottele:) Fovovia on perseestä:) Kuka tahansa voittaakin, se saa oikeutta.</w:t>
      </w:r>
    </w:p>
    <w:p>
      <w:r>
        <w:rPr>
          <w:b/>
          <w:u w:val="single"/>
        </w:rPr>
        <w:t xml:space="preserve">729070</w:t>
      </w:r>
    </w:p>
    <w:p>
      <w:r>
        <w:t xml:space="preserve">@MiranStajerc Kyllä kyllä xD koska kaikki rokotteet saatte seurantalaitteita, jotta lääke- ja oppineet seuraavat teitä ympäriinsä.</w:t>
      </w:r>
    </w:p>
    <w:p>
      <w:r>
        <w:rPr>
          <w:b/>
          <w:u w:val="single"/>
        </w:rPr>
        <w:t xml:space="preserve">729071</w:t>
      </w:r>
    </w:p>
    <w:p>
      <w:r>
        <w:t xml:space="preserve">Eikä siinä vielä kaikki! Kaldera on kun koko kartion keskiosa räjähtää! 😂 #geointellectuals</w:t>
      </w:r>
    </w:p>
    <w:p>
      <w:r>
        <w:rPr>
          <w:b/>
          <w:u w:val="single"/>
        </w:rPr>
        <w:t xml:space="preserve">729072</w:t>
      </w:r>
    </w:p>
    <w:p>
      <w:r>
        <w:t xml:space="preserve">@EPameten Jos minulla olisi sananvaltaa asiassa, soittaisin lottoon ja lopettaisin sen sirkuksen puolesta.</w:t>
      </w:r>
    </w:p>
    <w:p>
      <w:r>
        <w:rPr>
          <w:b/>
          <w:u w:val="single"/>
        </w:rPr>
        <w:t xml:space="preserve">729073</w:t>
      </w:r>
    </w:p>
    <w:p>
      <w:r>
        <w:t xml:space="preserve">Puoluemies Židan ja @strankaSD juonittelevat jälleen ja kylvävät vihaa ja jakoa. Pirun punainen rotta, jätä oikeistolaiset rauhaan.</w:t>
      </w:r>
    </w:p>
    <w:p>
      <w:r>
        <w:rPr>
          <w:b/>
          <w:u w:val="single"/>
        </w:rPr>
        <w:t xml:space="preserve">729074</w:t>
      </w:r>
    </w:p>
    <w:p>
      <w:r>
        <w:t xml:space="preserve">Maahanmuuttajat palkitsevat Saksan nyrkkitappelulla! Viesti Angela Merkelille: "Kiitos kulttuurin rikastuttamisesta!" https://t.co/lgez1axLTY https://t.co/lgez1axLTY</w:t>
      </w:r>
    </w:p>
    <w:p>
      <w:r>
        <w:rPr>
          <w:b/>
          <w:u w:val="single"/>
        </w:rPr>
        <w:t xml:space="preserve">729075</w:t>
      </w:r>
    </w:p>
    <w:p>
      <w:r>
        <w:t xml:space="preserve">@CiroCara Viljelmät kasvavat hyvin pelloilla, koska lannoitteita näyttää olevan riittävästi. Yksi televisio on joillekin saostussäiliö, toinen viemäri ... cccc</w:t>
      </w:r>
    </w:p>
    <w:p>
      <w:r>
        <w:rPr>
          <w:b/>
          <w:u w:val="single"/>
        </w:rPr>
        <w:t xml:space="preserve">729076</w:t>
      </w:r>
    </w:p>
    <w:p>
      <w:r>
        <w:t xml:space="preserve">@dreychee Mutta sinä tiedät, että 99% queereistä on vasemmistolaisia ja sinä olet se kuvassa oleva 🤣😂🤣😂</w:t>
      </w:r>
    </w:p>
    <w:p>
      <w:r>
        <w:rPr>
          <w:b/>
          <w:u w:val="single"/>
        </w:rPr>
        <w:t xml:space="preserve">729077</w:t>
      </w:r>
    </w:p>
    <w:p>
      <w:r>
        <w:t xml:space="preserve">Ozi: Mutta luuletko, että naapurit olivat henkilökunnan huoneessa?</w:t>
        <w:br/>
        <w:t xml:space="preserve"> Smetka: Ta mau, en tiedä, mene sinne ja kysy - mutta #matekejbriketov https://t.co/GJMZoslUqD</w:t>
      </w:r>
    </w:p>
    <w:p>
      <w:r>
        <w:rPr>
          <w:b/>
          <w:u w:val="single"/>
        </w:rPr>
        <w:t xml:space="preserve">729078</w:t>
      </w:r>
    </w:p>
    <w:p>
      <w:r>
        <w:t xml:space="preserve">@alivea @tribute2love @hamudu @rudibucar Toivottavasti näemme heidät tänä vuonna ... nauttikaa ...</w:t>
        <w:br/>
        <w:t xml:space="preserve"> "Syvä huokaus"</w:t>
      </w:r>
    </w:p>
    <w:p>
      <w:r>
        <w:rPr>
          <w:b/>
          <w:u w:val="single"/>
        </w:rPr>
        <w:t xml:space="preserve">729079</w:t>
      </w:r>
    </w:p>
    <w:p>
      <w:r>
        <w:t xml:space="preserve">Ihmiset, jotka uhkaavat minua, koska eivät ymmärrä kommenttejani, jättävät portaalin, mutta pysyvät uteliaina lukijoina!</w:t>
        <w:br/>
        <w:t xml:space="preserve"> OK</w:t>
      </w:r>
    </w:p>
    <w:p>
      <w:r>
        <w:rPr>
          <w:b/>
          <w:u w:val="single"/>
        </w:rPr>
        <w:t xml:space="preserve">729080</w:t>
      </w:r>
    </w:p>
    <w:p>
      <w:r>
        <w:t xml:space="preserve">Kaikki haluaisivat lakkauttaa lisävakuutuksen, mutta kukaan ei tee niin... https://t.co/fYJy2svtoN ...</w:t>
      </w:r>
    </w:p>
    <w:p>
      <w:r>
        <w:rPr>
          <w:b/>
          <w:u w:val="single"/>
        </w:rPr>
        <w:t xml:space="preserve">729081</w:t>
      </w:r>
    </w:p>
    <w:p>
      <w:r>
        <w:t xml:space="preserve">Jammailemme yhdessä. Jst ja #cook, viikonloppu on ohi. Tiesin, että hän näytti omistajalta 😊</w:t>
      </w:r>
    </w:p>
    <w:p>
      <w:r>
        <w:rPr>
          <w:b/>
          <w:u w:val="single"/>
        </w:rPr>
        <w:t xml:space="preserve">729082</w:t>
      </w:r>
    </w:p>
    <w:p>
      <w:r>
        <w:t xml:space="preserve">Yritän kuvitella, millaisia kehuja @AngelikaMlinar saisi, jos hän olisi SDS-sympatiseeraaja.</w:t>
      </w:r>
    </w:p>
    <w:p>
      <w:r>
        <w:rPr>
          <w:b/>
          <w:u w:val="single"/>
        </w:rPr>
        <w:t xml:space="preserve">729083</w:t>
      </w:r>
    </w:p>
    <w:p>
      <w:r>
        <w:t xml:space="preserve">@petra_cj @jkmcnk Luulen, että hän pelkää tehdä videon ja tulla kuulluksi tuskallisena piereskelemässä. :)</w:t>
      </w:r>
    </w:p>
    <w:p>
      <w:r>
        <w:rPr>
          <w:b/>
          <w:u w:val="single"/>
        </w:rPr>
        <w:t xml:space="preserve">729084</w:t>
      </w:r>
    </w:p>
    <w:p>
      <w:r>
        <w:t xml:space="preserve">@mladafeminist Minulle on puhdasta ZF:ää herätä kännykkään (ilman tarkoituksella asetettua hälytystä). Minulla on ääni useammin pois päältä kuin päällä.</w:t>
      </w:r>
    </w:p>
    <w:p>
      <w:r>
        <w:rPr>
          <w:b/>
          <w:u w:val="single"/>
        </w:rPr>
        <w:t xml:space="preserve">729085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729086</w:t>
      </w:r>
    </w:p>
    <w:p>
      <w:r>
        <w:t xml:space="preserve">@karfjolca @BRajgelj @poliisi Rouva, hän on SDS:n jäsen ja valtionyhtiön työntekijä, Nova24 sanoo, että vain kommunistit ovat valtionyhtiöissä,</w:t>
      </w:r>
    </w:p>
    <w:p>
      <w:r>
        <w:rPr>
          <w:b/>
          <w:u w:val="single"/>
        </w:rPr>
        <w:t xml:space="preserve">729087</w:t>
      </w:r>
    </w:p>
    <w:p>
      <w:r>
        <w:t xml:space="preserve">2000 opiskelijaa jäi ilman vakuutusta https://t.co/vgKiNiuyBU #mladiucitelj #opettaja: Noin 2000 opiskelijaa on ilman vakuutusta lukuvuoden alussa....</w:t>
      </w:r>
    </w:p>
    <w:p>
      <w:r>
        <w:rPr>
          <w:b/>
          <w:u w:val="single"/>
        </w:rPr>
        <w:t xml:space="preserve">729088</w:t>
      </w:r>
    </w:p>
    <w:p>
      <w:r>
        <w:t xml:space="preserve">Perämies tekee työnsä ahkerasti. Vaiheen osien uudelleenlaskenta @Val202 https://t.co/yaFKK66ce9</w:t>
      </w:r>
    </w:p>
    <w:p>
      <w:r>
        <w:rPr>
          <w:b/>
          <w:u w:val="single"/>
        </w:rPr>
        <w:t xml:space="preserve">729089</w:t>
      </w:r>
    </w:p>
    <w:p>
      <w:r>
        <w:t xml:space="preserve">@VaneGosnik Kukaan oikeistoa lähellä oleva ei uskalla. He ovat kaikki turvallisesti kaukana ja kirjoittavat hölynpölyä twitterissä.</w:t>
      </w:r>
    </w:p>
    <w:p>
      <w:r>
        <w:rPr>
          <w:b/>
          <w:u w:val="single"/>
        </w:rPr>
        <w:t xml:space="preserve">729090</w:t>
      </w:r>
    </w:p>
    <w:p>
      <w:r>
        <w:t xml:space="preserve">@KatarinaJenko haha joka tapauksessa xD varsinkin kun ajattelee isoisääni (kotoisin Dolenjskasta), joka ei elinaikanaan voinut kuulla muusta kuin partisaaneista xD</w:t>
      </w:r>
    </w:p>
    <w:p>
      <w:r>
        <w:rPr>
          <w:b/>
          <w:u w:val="single"/>
        </w:rPr>
        <w:t xml:space="preserve">729091</w:t>
      </w:r>
    </w:p>
    <w:p>
      <w:r>
        <w:t xml:space="preserve">Vidmarin pojan sydäntä särkee yhä, koska heidän oli palautettava varastetut tavarat. Kommunistipaskiaiset.</w:t>
      </w:r>
    </w:p>
    <w:p>
      <w:r>
        <w:rPr>
          <w:b/>
          <w:u w:val="single"/>
        </w:rPr>
        <w:t xml:space="preserve">729092</w:t>
      </w:r>
    </w:p>
    <w:p>
      <w:r>
        <w:t xml:space="preserve">@marinmedak Juuri eilen 3 kuollut ja 6 loukkaantunut laguunissa Colnan ja pikaveneen törmäyksen vuoksi jne.</w:t>
      </w:r>
    </w:p>
    <w:p>
      <w:r>
        <w:rPr>
          <w:b/>
          <w:u w:val="single"/>
        </w:rPr>
        <w:t xml:space="preserve">729093</w:t>
      </w:r>
    </w:p>
    <w:p>
      <w:r>
        <w:t xml:space="preserve">@LajnarEU ... mah se on uusi sosialistinen pormestari. puolessa vuodessa hän onnistui "vanhentamaan" viemäriverkoston :)</w:t>
      </w:r>
    </w:p>
    <w:p>
      <w:r>
        <w:rPr>
          <w:b/>
          <w:u w:val="single"/>
        </w:rPr>
        <w:t xml:space="preserve">729094</w:t>
      </w:r>
    </w:p>
    <w:p>
      <w:r>
        <w:t xml:space="preserve">@NovicaMihajlo Itak. Parempi niin kuin että mullahit hengailisivat Playstationin parissa lastenvahdin kanssa...</w:t>
      </w:r>
    </w:p>
    <w:p>
      <w:r>
        <w:rPr>
          <w:b/>
          <w:u w:val="single"/>
        </w:rPr>
        <w:t xml:space="preserve">729095</w:t>
      </w:r>
    </w:p>
    <w:p>
      <w:r>
        <w:t xml:space="preserve">@petrasovdat @finance_si Aukioloajat ovat aina olleet ongelma tarkastuksissa virallisen sulkemisen jälkeen.Omistajat saivat tietää.Laita kyltti "yksityinen".</w:t>
      </w:r>
    </w:p>
    <w:p>
      <w:r>
        <w:rPr>
          <w:b/>
          <w:u w:val="single"/>
        </w:rPr>
        <w:t xml:space="preserve">729096</w:t>
      </w:r>
    </w:p>
    <w:p>
      <w:r>
        <w:t xml:space="preserve">@HanzaVon Te oikeistolaiset todella syytätte kaikesta kommunisteja. Otetaan selvää jostain uudesta. Ai se, että olet niin tyhmä, on myös kommunistien syytä?</w:t>
      </w:r>
    </w:p>
    <w:p>
      <w:r>
        <w:rPr>
          <w:b/>
          <w:u w:val="single"/>
        </w:rPr>
        <w:t xml:space="preserve">729097</w:t>
      </w:r>
    </w:p>
    <w:p>
      <w:r>
        <w:t xml:space="preserve">@ZigaTurk Eivätkö jälkimmäiset pääse kaikille jalankulku- ja keltaisille vyöhykkeille, yksisuuntaisista puhumattakaan.</w:t>
      </w:r>
    </w:p>
    <w:p>
      <w:r>
        <w:rPr>
          <w:b/>
          <w:u w:val="single"/>
        </w:rPr>
        <w:t xml:space="preserve">729098</w:t>
      </w:r>
    </w:p>
    <w:p>
      <w:r>
        <w:t xml:space="preserve">@daresi Et todellakaan tiedä enää kumpi on pahempi, vasemmistokommunistit vai oikeistokommunistit.</w:t>
      </w:r>
    </w:p>
    <w:p>
      <w:r>
        <w:rPr>
          <w:b/>
          <w:u w:val="single"/>
        </w:rPr>
        <w:t xml:space="preserve">729099</w:t>
      </w:r>
    </w:p>
    <w:p>
      <w:r>
        <w:t xml:space="preserve">@KilgoreSH5 @blaz_zgaga Joskus tuntuu oudolta, että muutamat "tyypit" edes astelevat vielä tällä planeetalla...</w:t>
      </w:r>
    </w:p>
    <w:p>
      <w:r>
        <w:rPr>
          <w:b/>
          <w:u w:val="single"/>
        </w:rPr>
        <w:t xml:space="preserve">729100</w:t>
      </w:r>
    </w:p>
    <w:p>
      <w:r>
        <w:t xml:space="preserve">Lahjoitus: Šentjurin karjankasvattajat auttavat Guzej- ja Škorjak-perheitä - https://t.co/0IMkrN4tGV</w:t>
      </w:r>
    </w:p>
    <w:p>
      <w:r>
        <w:rPr>
          <w:b/>
          <w:u w:val="single"/>
        </w:rPr>
        <w:t xml:space="preserve">729101</w:t>
      </w:r>
    </w:p>
    <w:p>
      <w:r>
        <w:t xml:space="preserve">Epätavallinen loppu jännittävälle ottelulle https://t.co/L3Gz4OIYLa https://t.co/7ZEQLCfL2d</w:t>
      </w:r>
    </w:p>
    <w:p>
      <w:r>
        <w:rPr>
          <w:b/>
          <w:u w:val="single"/>
        </w:rPr>
        <w:t xml:space="preserve">729102</w:t>
      </w:r>
    </w:p>
    <w:p>
      <w:r>
        <w:t xml:space="preserve">On mielenkiintoista, miten kaikki hallitsevat tiedotusvälineet, lukuun ottamatta POPTV:tä, joka ainakin toistaiseksi on ollut melko neutraali, ovat selvästi Sarkon puolella kommenteissaan.</w:t>
      </w:r>
    </w:p>
    <w:p>
      <w:r>
        <w:rPr>
          <w:b/>
          <w:u w:val="single"/>
        </w:rPr>
        <w:t xml:space="preserve">729103</w:t>
      </w:r>
    </w:p>
    <w:p>
      <w:r>
        <w:t xml:space="preserve">Lopeta nalkutus!</w:t>
        <w:br/>
        <w:t xml:space="preserve">- Tarkoitatko nalkutusta?</w:t>
        <w:br/>
        <w:t xml:space="preserve">- Ei, nalkutusta! Te pilkkaatte minua!</w:t>
      </w:r>
    </w:p>
    <w:p>
      <w:r>
        <w:rPr>
          <w:b/>
          <w:u w:val="single"/>
        </w:rPr>
        <w:t xml:space="preserve">729104</w:t>
      </w:r>
    </w:p>
    <w:p>
      <w:r>
        <w:t xml:space="preserve">@petrasovdat @vladarsi Yksi Carniola-olut klo 3 aluksi. Totuttautua. :P</w:t>
      </w:r>
    </w:p>
    <w:p>
      <w:r>
        <w:rPr>
          <w:b/>
          <w:u w:val="single"/>
        </w:rPr>
        <w:t xml:space="preserve">729105</w:t>
      </w:r>
    </w:p>
    <w:p>
      <w:r>
        <w:t xml:space="preserve">Sähköinen oikosulku on salaperäinen ylivoimainen este, jota meidän ei pitäisi ihmetellä, mistä se tulee.</w:t>
      </w:r>
    </w:p>
    <w:p>
      <w:r>
        <w:rPr>
          <w:b/>
          <w:u w:val="single"/>
        </w:rPr>
        <w:t xml:space="preserve">729106</w:t>
      </w:r>
    </w:p>
    <w:p>
      <w:r>
        <w:t xml:space="preserve">@Plavalka Se lukuhuomio kun luulee, että setä ja täti ovat kadonneet 😇😲😎</w:t>
      </w:r>
    </w:p>
    <w:p>
      <w:r>
        <w:rPr>
          <w:b/>
          <w:u w:val="single"/>
        </w:rPr>
        <w:t xml:space="preserve">729107</w:t>
      </w:r>
    </w:p>
    <w:p>
      <w:r>
        <w:t xml:space="preserve">Radiotyöstä kiinnostuneet UL:n opiskelijat ovat tervetulleita keskiviikkona vierailulle Radio Si:hen ja Radio Cityyn!... https://t.co/LPqh2wE6Vd...</w:t>
      </w:r>
    </w:p>
    <w:p>
      <w:r>
        <w:rPr>
          <w:b/>
          <w:u w:val="single"/>
        </w:rPr>
        <w:t xml:space="preserve">729108</w:t>
      </w:r>
    </w:p>
    <w:p>
      <w:r>
        <w:t xml:space="preserve">Kollegani vaatekaappi kätkee sisäänsä kuvakkeita! Asennan ne tavu kerrallaan ... https://t.co/wrAkSUL0zw...</w:t>
      </w:r>
    </w:p>
    <w:p>
      <w:r>
        <w:rPr>
          <w:b/>
          <w:u w:val="single"/>
        </w:rPr>
        <w:t xml:space="preserve">729109</w:t>
      </w:r>
    </w:p>
    <w:p>
      <w:r>
        <w:t xml:space="preserve">@JJansaSDS @RenskeSvetlin @StrankaSMC Bademajster @PocivalsekZ on vielä syvemmällä kielellisessä alemmuuskompleksissa tämän twiitin jälkeen.</w:t>
      </w:r>
    </w:p>
    <w:p>
      <w:r>
        <w:rPr>
          <w:b/>
          <w:u w:val="single"/>
        </w:rPr>
        <w:t xml:space="preserve">729110</w:t>
      </w:r>
    </w:p>
    <w:p>
      <w:r>
        <w:t xml:space="preserve">Vaikeampaa, koska joitakin ei voi kurittaa. Kaikki tuomioistuimet eivät ole PUCFLEKin tasolla, kuten Švejk sanoisi. https://t.co/chSPmRfX2a.</w:t>
      </w:r>
    </w:p>
    <w:p>
      <w:r>
        <w:rPr>
          <w:b/>
          <w:u w:val="single"/>
        </w:rPr>
        <w:t xml:space="preserve">729111</w:t>
      </w:r>
    </w:p>
    <w:p>
      <w:r>
        <w:t xml:space="preserve">PERJANTAI 17.12.2010 :: Ilmainen kuljetuspalvelu MB Pohorjeen 100 ensimmäiselle koko päivän hiihtopassin ostajalle.</w:t>
      </w:r>
    </w:p>
    <w:p>
      <w:r>
        <w:rPr>
          <w:b/>
          <w:u w:val="single"/>
        </w:rPr>
        <w:t xml:space="preserve">729112</w:t>
      </w:r>
    </w:p>
    <w:p>
      <w:r>
        <w:t xml:space="preserve">Mustalaiset osoittivat tänään mieltään Ljubljanassa, mutta myös slovenialaiset tekevät työtä ja maksavat veroja heidän puolestaan.</w:t>
      </w:r>
    </w:p>
    <w:p>
      <w:r>
        <w:rPr>
          <w:b/>
          <w:u w:val="single"/>
        </w:rPr>
        <w:t xml:space="preserve">729113</w:t>
      </w:r>
    </w:p>
    <w:p>
      <w:r>
        <w:t xml:space="preserve">Kysyin, oliko olemassa hiiri "valokuvausta" varten, ja sellaiseen kannustettiin. 😊 https://t.co/UOpijGPV9s</w:t>
      </w:r>
    </w:p>
    <w:p>
      <w:r>
        <w:rPr>
          <w:b/>
          <w:u w:val="single"/>
        </w:rPr>
        <w:t xml:space="preserve">729114</w:t>
      </w:r>
    </w:p>
    <w:p>
      <w:r>
        <w:t xml:space="preserve">@jolandabuh Jolanda olet täysi nauta,sinulla ei ole mitään käsitystä mistään ja sinä puhut hölynpölyä.Mene ulos ja tarkista todellinen elämä3.Twiter tappaa sinut.</w:t>
      </w:r>
    </w:p>
    <w:p>
      <w:r>
        <w:rPr>
          <w:b/>
          <w:u w:val="single"/>
        </w:rPr>
        <w:t xml:space="preserve">729115</w:t>
      </w:r>
    </w:p>
    <w:p>
      <w:r>
        <w:t xml:space="preserve">Koska se ei ole täällä "mahdollista", slovenialaiset avaavat kannabishoitoa varten lämpökeskuksen aivan Kroatian rajan toisella puolella. #slowclap https://t.co/uZ1KBffT6x</w:t>
      </w:r>
    </w:p>
    <w:p>
      <w:r>
        <w:rPr>
          <w:b/>
          <w:u w:val="single"/>
        </w:rPr>
        <w:t xml:space="preserve">729116</w:t>
      </w:r>
    </w:p>
    <w:p>
      <w:r>
        <w:t xml:space="preserve">Mieti ennen kuin sanot äidillesi mitään, sillä jotkut asiat sattuvat kuin lyönti! http://t.co/jxmDiduXnq</w:t>
      </w:r>
    </w:p>
    <w:p>
      <w:r>
        <w:rPr>
          <w:b/>
          <w:u w:val="single"/>
        </w:rPr>
        <w:t xml:space="preserve">729117</w:t>
      </w:r>
    </w:p>
    <w:p>
      <w:r>
        <w:t xml:space="preserve">@lbna69 @Alex4aleksandra @alenkamajsep @BRajgelj korjaus, toveri Professori</w:t>
      </w:r>
    </w:p>
    <w:p>
      <w:r>
        <w:rPr>
          <w:b/>
          <w:u w:val="single"/>
        </w:rPr>
        <w:t xml:space="preserve">729118</w:t>
      </w:r>
    </w:p>
    <w:p>
      <w:r>
        <w:t xml:space="preserve">@FrenkMate @ZigaTurk Nämä ovat niin sanottujen klerofasististen opettajien uskonnollisen ideologian leirejä ja radikaalien oikeistovirtausten tulevia äänestäjiä.</w:t>
      </w:r>
    </w:p>
    <w:p>
      <w:r>
        <w:rPr>
          <w:b/>
          <w:u w:val="single"/>
        </w:rPr>
        <w:t xml:space="preserve">729119</w:t>
      </w:r>
    </w:p>
    <w:p>
      <w:r>
        <w:t xml:space="preserve">@SchelkerMaya Täti, vie hänet Sveitsiin! Teet monille ihmisille suuren palveluksen.</w:t>
      </w:r>
    </w:p>
    <w:p>
      <w:r>
        <w:rPr>
          <w:b/>
          <w:u w:val="single"/>
        </w:rPr>
        <w:t xml:space="preserve">729120</w:t>
      </w:r>
    </w:p>
    <w:p>
      <w:r>
        <w:t xml:space="preserve">Eikö tänä viikonloppuna ole tarpeeksi hipsteriä ajaa ruuhkien ja ruuhkien läpi Primorskasta kohti LJ:tä? #SLOdrama</w:t>
      </w:r>
    </w:p>
    <w:p>
      <w:r>
        <w:rPr>
          <w:b/>
          <w:u w:val="single"/>
        </w:rPr>
        <w:t xml:space="preserve">729121</w:t>
      </w:r>
    </w:p>
    <w:p>
      <w:r>
        <w:t xml:space="preserve">@NuckinFutsSlo Ei, laittaisin räjähdykseen nallekarhun tai kissanpennun snapcaht-suodattimen. Koska siltä se näyttää, aves.</w:t>
      </w:r>
    </w:p>
    <w:p>
      <w:r>
        <w:rPr>
          <w:b/>
          <w:u w:val="single"/>
        </w:rPr>
        <w:t xml:space="preserve">729122</w:t>
      </w:r>
    </w:p>
    <w:p>
      <w:r>
        <w:t xml:space="preserve">@petracj @MatejSpehar @altright_si Mah, teillä on rehellisesti niin hämmentyneitä ihmisiä, jotka rehellisesti tuovat tällaisia kretinismiä julki</w:t>
      </w:r>
    </w:p>
    <w:p>
      <w:r>
        <w:rPr>
          <w:b/>
          <w:u w:val="single"/>
        </w:rPr>
        <w:t xml:space="preserve">729123</w:t>
      </w:r>
    </w:p>
    <w:p>
      <w:r>
        <w:t xml:space="preserve">Pitääkö paikkansa, että Postojnan heittäjät hakevat merkintää aineettoman kulttuuriperinnön luetteloon? #spetek</w:t>
      </w:r>
    </w:p>
    <w:p>
      <w:r>
        <w:rPr>
          <w:b/>
          <w:u w:val="single"/>
        </w:rPr>
        <w:t xml:space="preserve">729124</w:t>
      </w:r>
    </w:p>
    <w:p>
      <w:r>
        <w:t xml:space="preserve">@stanko0000 Tällä ei ole mitään tekemistä "kapitalismin" kanssa. Valtio on varastanut Adrianmaalta syvältä itsehallinnollisista sosialistisista ajoista lähtien.</w:t>
      </w:r>
    </w:p>
    <w:p>
      <w:r>
        <w:rPr>
          <w:b/>
          <w:u w:val="single"/>
        </w:rPr>
        <w:t xml:space="preserve">729125</w:t>
      </w:r>
    </w:p>
    <w:p>
      <w:r>
        <w:t xml:space="preserve">@xmp125a @PrometejDD @YanchMb Emme tietenkään jätä lapsia romuttuneeseen autoon CSD:n takia, emme muiden asioiden takia.</w:t>
      </w:r>
    </w:p>
    <w:p>
      <w:r>
        <w:rPr>
          <w:b/>
          <w:u w:val="single"/>
        </w:rPr>
        <w:t xml:space="preserve">729126</w:t>
      </w:r>
    </w:p>
    <w:p>
      <w:r>
        <w:t xml:space="preserve">10min video pääsiäiskonsertista Festival Ljubljana @FLjubljana</w:t>
        <w:br/>
        <w:t xml:space="preserve">@visitljubljana</w:t>
        <w:br/>
        <w:t xml:space="preserve">https://t.co/Uc2cdSqxjA</w:t>
      </w:r>
    </w:p>
    <w:p>
      <w:r>
        <w:rPr>
          <w:b/>
          <w:u w:val="single"/>
        </w:rPr>
        <w:t xml:space="preserve">729127</w:t>
      </w:r>
    </w:p>
    <w:p>
      <w:r>
        <w:t xml:space="preserve">Espanjan GP: Dani Pedrosa saa vuoronsa Jerezissä. https://t.co/3vwf2lwV7D #jerez #pedrosa #motogp</w:t>
      </w:r>
    </w:p>
    <w:p>
      <w:r>
        <w:rPr>
          <w:b/>
          <w:u w:val="single"/>
        </w:rPr>
        <w:t xml:space="preserve">729128</w:t>
      </w:r>
    </w:p>
    <w:p>
      <w:r>
        <w:t xml:space="preserve">Chia-siementen ravistaminen cedevitaan on vielä typerämpää kuin tämän "terveellisen" juoman makeuttaminen. Vitun detox bimbot!</w:t>
      </w:r>
    </w:p>
    <w:p>
      <w:r>
        <w:rPr>
          <w:b/>
          <w:u w:val="single"/>
        </w:rPr>
        <w:t xml:space="preserve">729129</w:t>
      </w:r>
    </w:p>
    <w:p>
      <w:r>
        <w:t xml:space="preserve">Ei kai hän voi olla epäonnistunut? Ei kai ole synti yrittää :) https://t.co/YRZQ5qKPol https://t.co/YRZQ5qKPol</w:t>
      </w:r>
    </w:p>
    <w:p>
      <w:r>
        <w:rPr>
          <w:b/>
          <w:u w:val="single"/>
        </w:rPr>
        <w:t xml:space="preserve">729130</w:t>
      </w:r>
    </w:p>
    <w:p>
      <w:r>
        <w:t xml:space="preserve">@StendlerBostjan tietysti, mutta jos hän ei mene yksin henkilökunnan huoneeseen. matti, jonka rouva tuo mukanaan.</w:t>
      </w:r>
    </w:p>
    <w:p>
      <w:r>
        <w:rPr>
          <w:b/>
          <w:u w:val="single"/>
        </w:rPr>
        <w:t xml:space="preserve">729131</w:t>
      </w:r>
    </w:p>
    <w:p>
      <w:r>
        <w:t xml:space="preserve">@JozeBizjak @JoAnnaOfArc1 @CrtSeusek Puolet kansakunnasta korvataan 10 vuodessa näillä standardeilla.</w:t>
        <w:br/>
        <w:t xml:space="preserve"> Ulos älykkyys, sisään ilkeys.</w:t>
      </w:r>
    </w:p>
    <w:p>
      <w:r>
        <w:rPr>
          <w:b/>
          <w:u w:val="single"/>
        </w:rPr>
        <w:t xml:space="preserve">729132</w:t>
      </w:r>
    </w:p>
    <w:p>
      <w:r>
        <w:t xml:space="preserve">Syyttäjät nostavat syytteet kolmea miestä vastaan, mutta kaksi ryöstäjää on yhä karkuteillä https://t.co/1KE8HbYv9m</w:t>
      </w:r>
    </w:p>
    <w:p>
      <w:r>
        <w:rPr>
          <w:b/>
          <w:u w:val="single"/>
        </w:rPr>
        <w:t xml:space="preserve">729133</w:t>
      </w:r>
    </w:p>
    <w:p>
      <w:r>
        <w:t xml:space="preserve">Olemme vielä hieman jäljessä siitä, että Slackin gif-keskustelut olisivat sujuvia. Vähän. #ofislajf</w:t>
      </w:r>
    </w:p>
    <w:p>
      <w:r>
        <w:rPr>
          <w:b/>
          <w:u w:val="single"/>
        </w:rPr>
        <w:t xml:space="preserve">729134</w:t>
      </w:r>
    </w:p>
    <w:p>
      <w:r>
        <w:t xml:space="preserve">@GPreac @freewiseguy @Leon48303573 Katalonialaiset ovat pohjimmiltaan espanjalaisia, jotka luulevat olevansa ylimääräisiä.</w:t>
      </w:r>
    </w:p>
    <w:p>
      <w:r>
        <w:rPr>
          <w:b/>
          <w:u w:val="single"/>
        </w:rPr>
        <w:t xml:space="preserve">729135</w:t>
      </w:r>
    </w:p>
    <w:p>
      <w:r>
        <w:t xml:space="preserve">@aleksandertusek Mitään ei ole järjestetty. Pingiksestä maksaminen on minulle kuin benjihypystä maksaminen :)</w:t>
      </w:r>
    </w:p>
    <w:p>
      <w:r>
        <w:rPr>
          <w:b/>
          <w:u w:val="single"/>
        </w:rPr>
        <w:t xml:space="preserve">729136</w:t>
      </w:r>
    </w:p>
    <w:p>
      <w:r>
        <w:t xml:space="preserve">Suurin typeryys, jonka Olimpija voi tehdä ensi vuonna, on tuoda Sagadin takaisin seuraan.</w:t>
      </w:r>
    </w:p>
    <w:p>
      <w:r>
        <w:rPr>
          <w:b/>
          <w:u w:val="single"/>
        </w:rPr>
        <w:t xml:space="preserve">729137</w:t>
      </w:r>
    </w:p>
    <w:p>
      <w:r>
        <w:t xml:space="preserve">Bensiini ja diesel kallistuvat jälleen tästä päivästä alkaen - https://t.co/H7JwaUC0rV https://t.co/s131dHam7j https://t.co/s131dHam7j</w:t>
      </w:r>
    </w:p>
    <w:p>
      <w:r>
        <w:rPr>
          <w:b/>
          <w:u w:val="single"/>
        </w:rPr>
        <w:t xml:space="preserve">729138</w:t>
      </w:r>
    </w:p>
    <w:p>
      <w:r>
        <w:t xml:space="preserve">@vladaRS:n eroamisesta: "Heilutamme venettä keskellä kovaa merenkäyntiä, aivan kuin emme olisi kuulleet myrskyennustetta." https://t.co/XF0Is8Bddy</w:t>
      </w:r>
    </w:p>
    <w:p>
      <w:r>
        <w:rPr>
          <w:b/>
          <w:u w:val="single"/>
        </w:rPr>
        <w:t xml:space="preserve">729139</w:t>
      </w:r>
    </w:p>
    <w:p>
      <w:r>
        <w:t xml:space="preserve">Suurimmat valeuutisten tuottajat ovat MSM, mutta he myyvät itseään demokratian puolustajina. Perverssi. https://t.co/7fUeqCNEIk</w:t>
      </w:r>
    </w:p>
    <w:p>
      <w:r>
        <w:rPr>
          <w:b/>
          <w:u w:val="single"/>
        </w:rPr>
        <w:t xml:space="preserve">729140</w:t>
      </w:r>
    </w:p>
    <w:p>
      <w:r>
        <w:t xml:space="preserve">@dialogos_si Enostani on tullut tuskallinen riesa. En edes vahingossa käy vähittäiskauppiaalla!</w:t>
      </w:r>
    </w:p>
    <w:p>
      <w:r>
        <w:rPr>
          <w:b/>
          <w:u w:val="single"/>
        </w:rPr>
        <w:t xml:space="preserve">729141</w:t>
      </w:r>
    </w:p>
    <w:p>
      <w:r>
        <w:t xml:space="preserve">Saksalaiset yhä epävarmempia: yhä useampi haluaa kantaa hälytysasetta https://t.co/oCwWv53y1B</w:t>
      </w:r>
    </w:p>
    <w:p>
      <w:r>
        <w:rPr>
          <w:b/>
          <w:u w:val="single"/>
        </w:rPr>
        <w:t xml:space="preserve">729142</w:t>
      </w:r>
    </w:p>
    <w:p>
      <w:r>
        <w:t xml:space="preserve">@DKopse @JJansaSDS @police_si Näille pysäköintipaikoille pysäköidään yleensä suuria luksusajoneuvoja.</w:t>
      </w:r>
    </w:p>
    <w:p>
      <w:r>
        <w:rPr>
          <w:b/>
          <w:u w:val="single"/>
        </w:rPr>
        <w:t xml:space="preserve">729143</w:t>
      </w:r>
    </w:p>
    <w:p>
      <w:r>
        <w:t xml:space="preserve">@sreckouri_pupo @BozoPredalic Viikon terapia Hudan luolassa auttaisi varmasti toipumistasi, senkin punainen läski.</w:t>
      </w:r>
    </w:p>
    <w:p>
      <w:r>
        <w:rPr>
          <w:b/>
          <w:u w:val="single"/>
        </w:rPr>
        <w:t xml:space="preserve">729144</w:t>
      </w:r>
    </w:p>
    <w:p>
      <w:r>
        <w:t xml:space="preserve">Entä ne kaksi hyttystä, jotka olen jo tappanut.... ne levittävät rokotevastaista propagandaa.</w:t>
      </w:r>
    </w:p>
    <w:p>
      <w:r>
        <w:rPr>
          <w:b/>
          <w:u w:val="single"/>
        </w:rPr>
        <w:t xml:space="preserve">729145</w:t>
      </w:r>
    </w:p>
    <w:p>
      <w:r>
        <w:t xml:space="preserve">Voin vain kiittää huomiotani viesteihin siitä, etten joutunut totaaliseen kusetukseen matkalla kotikylääni.</w:t>
      </w:r>
    </w:p>
    <w:p>
      <w:r>
        <w:rPr>
          <w:b/>
          <w:u w:val="single"/>
        </w:rPr>
        <w:t xml:space="preserve">729146</w:t>
      </w:r>
    </w:p>
    <w:p>
      <w:r>
        <w:t xml:space="preserve">Dell u2415:ssä on suuri LED-IPS-näyttö, jonka tarkkuus on 1920×1200 pikseliä. Se voidaan säätää korkeussuunnassa jopa 115... https://t.co/6RxT6UNpVF</w:t>
      </w:r>
    </w:p>
    <w:p>
      <w:r>
        <w:rPr>
          <w:b/>
          <w:u w:val="single"/>
        </w:rPr>
        <w:t xml:space="preserve">729147</w:t>
      </w:r>
    </w:p>
    <w:p>
      <w:r>
        <w:t xml:space="preserve">Kolme vuotta siitä, kun lonkkakipuja ei enää ole. Olen ikuisesti kiitollinen tohtori Ravnihar Klemnille, joka on ortopedian huippukirurgi, -</w:t>
      </w:r>
    </w:p>
    <w:p>
      <w:r>
        <w:rPr>
          <w:b/>
          <w:u w:val="single"/>
        </w:rPr>
        <w:t xml:space="preserve">729148</w:t>
      </w:r>
    </w:p>
    <w:p>
      <w:r>
        <w:t xml:space="preserve">Romelu ...</w:t>
        <w:t xml:space="preserve">Pehmeä paikka varattu</w:t>
        <w:br/>
        <w:br/>
        <w:t xml:space="preserve">Gigi antoi rasvaista jätettä</w:t>
        <w:br/>
        <w:br/>
        <w:t xml:space="preserve"> Man UTD tuskin ohittaa kokoonpanon, mutta käyttää hedelmäisesti vielä alastomana jatkoon. #ligaprvakov</w:t>
      </w:r>
    </w:p>
    <w:p>
      <w:r>
        <w:rPr>
          <w:b/>
          <w:u w:val="single"/>
        </w:rPr>
        <w:t xml:space="preserve">729149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729150</w:t>
      </w:r>
    </w:p>
    <w:p>
      <w:r>
        <w:t xml:space="preserve">Manchesterin hyökkäys. Tärkeimmät uutiset klo 12.00 ja 14.30. #poptv https://t.co/EZHNI9jMhj</w:t>
      </w:r>
    </w:p>
    <w:p>
      <w:r>
        <w:rPr>
          <w:b/>
          <w:u w:val="single"/>
        </w:rPr>
        <w:t xml:space="preserve">729151</w:t>
      </w:r>
    </w:p>
    <w:p>
      <w:r>
        <w:t xml:space="preserve">@Tevilevi @petra_jansa @JJansaSDS Kun sinua uhkaa kemiallinen hyökkäys ja panssarivaunut tunkeutuvat maahan, ei todellakaan ole aika panikoida.</w:t>
      </w:r>
    </w:p>
    <w:p>
      <w:r>
        <w:rPr>
          <w:b/>
          <w:u w:val="single"/>
        </w:rPr>
        <w:t xml:space="preserve">729152</w:t>
      </w:r>
    </w:p>
    <w:p>
      <w:r>
        <w:t xml:space="preserve">@BojanPozar @mrevlje Mennään nopeasti avoimiin yrityksiin kaveripiirin kleptomaaniset karhut ovat vaipuneet talvihorrokseen.</w:t>
      </w:r>
    </w:p>
    <w:p>
      <w:r>
        <w:rPr>
          <w:b/>
          <w:u w:val="single"/>
        </w:rPr>
        <w:t xml:space="preserve">729153</w:t>
      </w:r>
    </w:p>
    <w:p>
      <w:r>
        <w:t xml:space="preserve">Tuomareiden sijasta voisimme laittaa nallekarhuja pyydystäviä koneita tuomioistuimiin. Syyttäjällä on 2 yritystä, sinulla 5, Delovilla ja Rtv:n toimittajalla kummallakin 1.</w:t>
      </w:r>
    </w:p>
    <w:p>
      <w:r>
        <w:rPr>
          <w:b/>
          <w:u w:val="single"/>
        </w:rPr>
        <w:t xml:space="preserve">729154</w:t>
      </w:r>
    </w:p>
    <w:p>
      <w:r>
        <w:t xml:space="preserve">@_MegWhite_ Ironista kyllä, eniten raportoimani twiitti sisältää myös masturbaatiota.</w:t>
      </w:r>
    </w:p>
    <w:p>
      <w:r>
        <w:rPr>
          <w:b/>
          <w:u w:val="single"/>
        </w:rPr>
        <w:t xml:space="preserve">729155</w:t>
      </w:r>
    </w:p>
    <w:p>
      <w:r>
        <w:t xml:space="preserve">Ostakaa Demokracija-lehti paperiversiona tai tilatkaa se, niin nettipoliisi ei voi enää pakottaa teitä noudattamaan normejaan.</w:t>
      </w:r>
    </w:p>
    <w:p>
      <w:r>
        <w:rPr>
          <w:b/>
          <w:u w:val="single"/>
        </w:rPr>
        <w:t xml:space="preserve">729156</w:t>
      </w:r>
    </w:p>
    <w:p>
      <w:r>
        <w:t xml:space="preserve">Pienten tilojen sisustaminen: yhdeksän virhettä, joita kannattaa välttää https://t.co/EcWi0kSiOo</w:t>
      </w:r>
    </w:p>
    <w:p>
      <w:r>
        <w:rPr>
          <w:b/>
          <w:u w:val="single"/>
        </w:rPr>
        <w:t xml:space="preserve">729157</w:t>
      </w:r>
    </w:p>
    <w:p>
      <w:r>
        <w:t xml:space="preserve">Rogla on herrasmies. Käyttäisin lehdistötilaisuuden tilaisuutta hyväkseni ja lähettäisin Butlan p.m. https://t.co/Jzwn0t9bQB</w:t>
      </w:r>
    </w:p>
    <w:p>
      <w:r>
        <w:rPr>
          <w:b/>
          <w:u w:val="single"/>
        </w:rPr>
        <w:t xml:space="preserve">729158</w:t>
      </w:r>
    </w:p>
    <w:p>
      <w:r>
        <w:t xml:space="preserve">@LazarjevPolzek @Moj_ca @KatarinaDbr Mutta ei ole uima-allasta, ei polkupyöriä, ei talvihuonetta, ei kiertoratoja, suksia ja panssareita?</w:t>
      </w:r>
    </w:p>
    <w:p>
      <w:r>
        <w:rPr>
          <w:b/>
          <w:u w:val="single"/>
        </w:rPr>
        <w:t xml:space="preserve">729159</w:t>
      </w:r>
    </w:p>
    <w:p>
      <w:r>
        <w:t xml:space="preserve">Marssi Muran puolesta: Muran vesivoiman vastustajat lisäävät painostusta.</w:t>
        <w:br/>
        <w:t xml:space="preserve">https://t.co/HDYNsNEYOG https://t.co/HDYNsNEYOG</w:t>
      </w:r>
    </w:p>
    <w:p>
      <w:r>
        <w:rPr>
          <w:b/>
          <w:u w:val="single"/>
        </w:rPr>
        <w:t xml:space="preserve">729160</w:t>
      </w:r>
    </w:p>
    <w:p>
      <w:r>
        <w:t xml:space="preserve">Euroopan islamisoitumista, jopa afrikkalaistumista, ei voida ratkaista "eurooppalaisen elämäntavan suojelusta" vastaavalla osastolla: https://t.co/wMIFPoAIkM.</w:t>
      </w:r>
    </w:p>
    <w:p>
      <w:r>
        <w:rPr>
          <w:b/>
          <w:u w:val="single"/>
        </w:rPr>
        <w:t xml:space="preserve">729161</w:t>
      </w:r>
    </w:p>
    <w:p>
      <w:r>
        <w:t xml:space="preserve">@AlojzKovsca Äiti Alojz, että sinua voivat huijata ihmiset, jotka väittävät, että aurinko paistaa pimeässä yössä. Jokainen heitto 👍👏👏👏👏</w:t>
      </w:r>
    </w:p>
    <w:p>
      <w:r>
        <w:rPr>
          <w:b/>
          <w:u w:val="single"/>
        </w:rPr>
        <w:t xml:space="preserve">729162</w:t>
      </w:r>
    </w:p>
    <w:p>
      <w:r>
        <w:t xml:space="preserve">@nosurrenderSLO @MilaKuki27 Tämä nainen valehtelee niin paljon, ettei usko edes itseään !</w:t>
      </w:r>
    </w:p>
    <w:p>
      <w:r>
        <w:rPr>
          <w:b/>
          <w:u w:val="single"/>
        </w:rPr>
        <w:t xml:space="preserve">729163</w:t>
      </w:r>
    </w:p>
    <w:p>
      <w:r>
        <w:t xml:space="preserve">Unohdan aina, miten katarttista on heittää tavaroita pois siivotessa. Tyhjennät tilaa ja teet tilaa päähäsi. Ei, emme olleet kuvaamassa. 😅</w:t>
      </w:r>
    </w:p>
    <w:p>
      <w:r>
        <w:rPr>
          <w:b/>
          <w:u w:val="single"/>
        </w:rPr>
        <w:t xml:space="preserve">729164</w:t>
      </w:r>
    </w:p>
    <w:p>
      <w:r>
        <w:t xml:space="preserve">Kansanedustaja vastustaa laillistamista, hänen miehensä kasvattaa 45 hehtaaria kannabista https://t.co/ilujpgAYiB</w:t>
      </w:r>
    </w:p>
    <w:p>
      <w:r>
        <w:rPr>
          <w:b/>
          <w:u w:val="single"/>
        </w:rPr>
        <w:t xml:space="preserve">729165</w:t>
      </w:r>
    </w:p>
    <w:p>
      <w:r>
        <w:t xml:space="preserve">he tietävät #NHL17Kopitar #NHL17Kopitar #NHL17Kopitar #NHL17Kopitar #NHL17Kopitar #NHL17Kopitar #NHL17Kopitar #NHL17Kopitar #NHL17Kopitar #NHL17Kopitar ? https://t.co/eGQvjIlwqz ?</w:t>
      </w:r>
    </w:p>
    <w:p>
      <w:r>
        <w:rPr>
          <w:b/>
          <w:u w:val="single"/>
        </w:rPr>
        <w:t xml:space="preserve">729166</w:t>
      </w:r>
    </w:p>
    <w:p>
      <w:r>
        <w:t xml:space="preserve">@SturmG @Z3MQP Mah, minulla on eläkkeitä kolmessa yrityksessä. Minun pitäisi sulautua, mutta pelkään paperitöitä.</w:t>
      </w:r>
    </w:p>
    <w:p>
      <w:r>
        <w:rPr>
          <w:b/>
          <w:u w:val="single"/>
        </w:rPr>
        <w:t xml:space="preserve">729167</w:t>
      </w:r>
    </w:p>
    <w:p>
      <w:r>
        <w:t xml:space="preserve">#24Viekää #Cerar ja Zidane psykiatriselle klinikalle ja pysäyttäkää #Cerar tällä Magna:lla.</w:t>
      </w:r>
    </w:p>
    <w:p>
      <w:r>
        <w:rPr>
          <w:b/>
          <w:u w:val="single"/>
        </w:rPr>
        <w:t xml:space="preserve">729168</w:t>
      </w:r>
    </w:p>
    <w:p>
      <w:r>
        <w:t xml:space="preserve">@Slovenka15 @DomovinskaLiga Monikulttuuriset globalistit? Etsi tämä moderointi twiiteistäni.</w:t>
      </w:r>
    </w:p>
    <w:p>
      <w:r>
        <w:rPr>
          <w:b/>
          <w:u w:val="single"/>
        </w:rPr>
        <w:t xml:space="preserve">729169</w:t>
      </w:r>
    </w:p>
    <w:p>
      <w:r>
        <w:t xml:space="preserve">@DarjaTomanic @MajdaSirca @dreychee @stanka_d Pahor myöntäisi vielä syyllisyytensä Jeesuksen ristiinnaulitsemiseen, mutta ei TES6:een, mutta haista vittu.</w:t>
      </w:r>
    </w:p>
    <w:p>
      <w:r>
        <w:rPr>
          <w:b/>
          <w:u w:val="single"/>
        </w:rPr>
        <w:t xml:space="preserve">729170</w:t>
      </w:r>
    </w:p>
    <w:p>
      <w:r>
        <w:t xml:space="preserve">Piraninlahti on jälleen kerran äänioikeutettujen lampaiden poliittinen leikkikenttä. Meidän ja naapureidemme.</w:t>
      </w:r>
    </w:p>
    <w:p>
      <w:r>
        <w:rPr>
          <w:b/>
          <w:u w:val="single"/>
        </w:rPr>
        <w:t xml:space="preserve">729171</w:t>
      </w:r>
    </w:p>
    <w:p>
      <w:r>
        <w:t xml:space="preserve">Paljon palvomassanne Jugoslaviassa pakolaisia ammuttiin kansallisella rajalla. https://t.co/uBBYCaL2kh</w:t>
      </w:r>
    </w:p>
    <w:p>
      <w:r>
        <w:rPr>
          <w:b/>
          <w:u w:val="single"/>
        </w:rPr>
        <w:t xml:space="preserve">729172</w:t>
      </w:r>
    </w:p>
    <w:p>
      <w:r>
        <w:t xml:space="preserve">Aamun lämmittely on ohi, ja seuraavaksi on vuorossa iltapäivän juoksu. #dexcomg5 #T1D #closeloop #accuchekcombo https://t.co/snCGhooWRT</w:t>
      </w:r>
    </w:p>
    <w:p>
      <w:r>
        <w:rPr>
          <w:b/>
          <w:u w:val="single"/>
        </w:rPr>
        <w:t xml:space="preserve">729173</w:t>
      </w:r>
    </w:p>
    <w:p>
      <w:r>
        <w:t xml:space="preserve">@EPameten Partizan Leo on jo kannattanut sinua, ja sen jälkeen kaikki vasemmistolaiset roskaväki ! Yäk!</w:t>
      </w:r>
    </w:p>
    <w:p>
      <w:r>
        <w:rPr>
          <w:b/>
          <w:u w:val="single"/>
        </w:rPr>
        <w:t xml:space="preserve">729174</w:t>
      </w:r>
    </w:p>
    <w:p>
      <w:r>
        <w:t xml:space="preserve">@AlbertPiltaver Se edellyttää, että heidät on koulutettu hyvin aiemmin. Siitä olemme samaa mieltä.</w:t>
      </w:r>
    </w:p>
    <w:p>
      <w:r>
        <w:rPr>
          <w:b/>
          <w:u w:val="single"/>
        </w:rPr>
        <w:t xml:space="preserve">729175</w:t>
      </w:r>
    </w:p>
    <w:p>
      <w:r>
        <w:t xml:space="preserve">@NovicaMihajlo Äidin pesuallas. Ei ihme, että yksi hänen tyttöystävänsä sai hänet raskaaksi. hän ei pysty pitämään yhtään tervettä suhdetta tyttöön.</w:t>
      </w:r>
    </w:p>
    <w:p>
      <w:r>
        <w:rPr>
          <w:b/>
          <w:u w:val="single"/>
        </w:rPr>
        <w:t xml:space="preserve">729176</w:t>
      </w:r>
    </w:p>
    <w:p>
      <w:r>
        <w:t xml:space="preserve">Tällä viikolla lampaiden määrä oli huipussaan: ensin "JU:n lakko", sitten "Fak-tapaus" #butale</w:t>
      </w:r>
    </w:p>
    <w:p>
      <w:r>
        <w:rPr>
          <w:b/>
          <w:u w:val="single"/>
        </w:rPr>
        <w:t xml:space="preserve">729177</w:t>
      </w:r>
    </w:p>
    <w:p>
      <w:r>
        <w:t xml:space="preserve">Darjo pohtii: Kun naiset yrittävät houkutella miehiä väärällä tavalla https://t.co/rD42NGaDUs https://t.co/YGdUUCE9f0 https://t.co/YGdUUCE9f0</w:t>
      </w:r>
    </w:p>
    <w:p>
      <w:r>
        <w:rPr>
          <w:b/>
          <w:u w:val="single"/>
        </w:rPr>
        <w:t xml:space="preserve">729178</w:t>
      </w:r>
    </w:p>
    <w:p>
      <w:r>
        <w:t xml:space="preserve">@NusaZajc Hetkinen @mrevlje ei ole vielä rakentanut helikopteria 🚁 ja sinä luotat häneen raketin 🚀🤔.</w:t>
      </w:r>
    </w:p>
    <w:p>
      <w:r>
        <w:rPr>
          <w:b/>
          <w:u w:val="single"/>
        </w:rPr>
        <w:t xml:space="preserve">729179</w:t>
      </w:r>
    </w:p>
    <w:p>
      <w:r>
        <w:t xml:space="preserve">Ja hän voi kehuskella sillä. Meidän puolestamme. Antaa hänen myydä maalaus avoimilla markkinoilla, vaikkapa 500 000 eurolla!!! https://t.co/Zj7P92o9yB</w:t>
      </w:r>
    </w:p>
    <w:p>
      <w:r>
        <w:rPr>
          <w:b/>
          <w:u w:val="single"/>
        </w:rPr>
        <w:t xml:space="preserve">729180</w:t>
      </w:r>
    </w:p>
    <w:p>
      <w:r>
        <w:t xml:space="preserve">Lehdistötilaisuus @nkmaribor ennen peliä @nkolimpija kanssa 🎥@markopigac https://t.co/egB7FNpI2g https://t.co/egB7FNpI2g</w:t>
      </w:r>
    </w:p>
    <w:p>
      <w:r>
        <w:rPr>
          <w:b/>
          <w:u w:val="single"/>
        </w:rPr>
        <w:t xml:space="preserve">729181</w:t>
      </w:r>
    </w:p>
    <w:p>
      <w:r>
        <w:t xml:space="preserve">Tänään olen sellaisella tuulella, että jos trumpetisti olisi pyytänyt minua tanssimaan, olisin suostunut*.</w:t>
        <w:br/>
        <w:t xml:space="preserve"> *ja otin kaksi sytytintä mukaani.</w:t>
        <w:br/>
        <w:t xml:space="preserve"> 😥</w:t>
      </w:r>
    </w:p>
    <w:p>
      <w:r>
        <w:rPr>
          <w:b/>
          <w:u w:val="single"/>
        </w:rPr>
        <w:t xml:space="preserve">729182</w:t>
      </w:r>
    </w:p>
    <w:p>
      <w:r>
        <w:t xml:space="preserve">@Maxatnes @BojanPozar @vinkovasle1 @sarecmarjan @ZidanDejan @vladaRS @MiroCerar @LukaMesec He raapivat suurimman osan siitä 🤮🤮🤮🤮</w:t>
      </w:r>
    </w:p>
    <w:p>
      <w:r>
        <w:rPr>
          <w:b/>
          <w:u w:val="single"/>
        </w:rPr>
        <w:t xml:space="preserve">729183</w:t>
      </w:r>
    </w:p>
    <w:p>
      <w:r>
        <w:t xml:space="preserve">@Pritlicje @barjanski Ei lähetetä suorana lähetyksenä. Järjestämme kuitenkin nauhoituksen, ja nauhoitus on saatavilla myöhemmin.</w:t>
      </w:r>
    </w:p>
    <w:p>
      <w:r>
        <w:rPr>
          <w:b/>
          <w:u w:val="single"/>
        </w:rPr>
        <w:t xml:space="preserve">729184</w:t>
      </w:r>
    </w:p>
    <w:p>
      <w:r>
        <w:t xml:space="preserve">mutta Šarciin ei tuoda palomiehiä #vaalit17 #vaalit #arenaza2</w:t>
      </w:r>
    </w:p>
    <w:p>
      <w:r>
        <w:rPr>
          <w:b/>
          <w:u w:val="single"/>
        </w:rPr>
        <w:t xml:space="preserve">729185</w:t>
      </w:r>
    </w:p>
    <w:p>
      <w:r>
        <w:t xml:space="preserve">Millainen mies? Hän on hintti, sodomisti, loinen ja luultavasti jotain https://t.co/aRRBiQVNz6</w:t>
      </w:r>
    </w:p>
    <w:p>
      <w:r>
        <w:rPr>
          <w:b/>
          <w:u w:val="single"/>
        </w:rPr>
        <w:t xml:space="preserve">729186</w:t>
      </w:r>
    </w:p>
    <w:p>
      <w:r>
        <w:t xml:space="preserve">@BojanPozar Hienoa, mutta mistä me tuemme journalismia, olet linkittänyt eturauhashierontalaitteen myyjään.</w:t>
      </w:r>
    </w:p>
    <w:p>
      <w:r>
        <w:rPr>
          <w:b/>
          <w:u w:val="single"/>
        </w:rPr>
        <w:t xml:space="preserve">729187</w:t>
      </w:r>
    </w:p>
    <w:p>
      <w:r>
        <w:t xml:space="preserve">Papukaija heitti talon nurin varhain aamulla https://t.co/C4eIC3hFPc</w:t>
      </w:r>
    </w:p>
    <w:p>
      <w:r>
        <w:rPr>
          <w:b/>
          <w:u w:val="single"/>
        </w:rPr>
        <w:t xml:space="preserve">729188</w:t>
      </w:r>
    </w:p>
    <w:p>
      <w:r>
        <w:t xml:space="preserve">Mitä Slovenian pitäisi juhlia? Alueensa menettäminen? #udba pommi-iskut Kärntenissä? https://t.co/4HkVjh2Frk</w:t>
      </w:r>
    </w:p>
    <w:p>
      <w:r>
        <w:rPr>
          <w:b/>
          <w:u w:val="single"/>
        </w:rPr>
        <w:t xml:space="preserve">729189</w:t>
      </w:r>
    </w:p>
    <w:p>
      <w:r>
        <w:t xml:space="preserve">@MarkoFratnik Kulhossa on oltava tarpeeksi massaa, jotta ihmiset eivät vastusta. Sitten voit rauhassa ottaa loputkin heistä pois heidän äideiltään.</w:t>
      </w:r>
    </w:p>
    <w:p>
      <w:r>
        <w:rPr>
          <w:b/>
          <w:u w:val="single"/>
        </w:rPr>
        <w:t xml:space="preserve">729190</w:t>
      </w:r>
    </w:p>
    <w:p>
      <w:r>
        <w:t xml:space="preserve">Toimistot + pysäköinti + kellari, Slomškova, Murska Sobota. Ex.price=105.902€: https://t.co/CAuxeATiBL https://t.co/6DvgRxZ0bD https://t.co/6DvgRxZ0bD</w:t>
      </w:r>
    </w:p>
    <w:p>
      <w:r>
        <w:rPr>
          <w:b/>
          <w:u w:val="single"/>
        </w:rPr>
        <w:t xml:space="preserve">729191</w:t>
      </w:r>
    </w:p>
    <w:p>
      <w:r>
        <w:t xml:space="preserve">MB:n urheilijat harjoittelevat Little Jacobia varten. Seuraavan 24 tunnin ajan he keräävät varoja kirurgiaa varten Amerikassa#jakob#kirurgia#let's give</w:t>
      </w:r>
    </w:p>
    <w:p>
      <w:r>
        <w:rPr>
          <w:b/>
          <w:u w:val="single"/>
        </w:rPr>
        <w:t xml:space="preserve">729192</w:t>
      </w:r>
    </w:p>
    <w:p>
      <w:r>
        <w:t xml:space="preserve">@_MegWhite_ nähdä naamani,puolet ajasta,kun ei ole voittoa...ja kun Janša on perseessään,kun he ovat nussineet toisiaan loppuun asti.</w:t>
      </w:r>
    </w:p>
    <w:p>
      <w:r>
        <w:rPr>
          <w:b/>
          <w:u w:val="single"/>
        </w:rPr>
        <w:t xml:space="preserve">729193</w:t>
      </w:r>
    </w:p>
    <w:p>
      <w:r>
        <w:t xml:space="preserve">@pikapoka_jelen @StrankaSAB Demokratia ei voi poistaa totalitarismia. Sitä ei voi tehdä sokeasti.</w:t>
      </w:r>
    </w:p>
    <w:p>
      <w:r>
        <w:rPr>
          <w:b/>
          <w:u w:val="single"/>
        </w:rPr>
        <w:t xml:space="preserve">729194</w:t>
      </w:r>
    </w:p>
    <w:p>
      <w:r>
        <w:t xml:space="preserve">Anti-anarkistit, fasistit, nukketeatterin esittäjät, julisteet, ovat SLO:ssa koskemattomia. Tulet näkemään. Niin varmaan.</w:t>
      </w:r>
    </w:p>
    <w:p>
      <w:r>
        <w:rPr>
          <w:b/>
          <w:u w:val="single"/>
        </w:rPr>
        <w:t xml:space="preserve">729195</w:t>
      </w:r>
    </w:p>
    <w:p>
      <w:r>
        <w:t xml:space="preserve">Olemme niin hiljaisia, että vaihdoin näppäimistön ja ruskeat kytkimet kannettavaan tietokoneeseen. En aio olla toimiston ääniharava.</w:t>
      </w:r>
    </w:p>
    <w:p>
      <w:r>
        <w:rPr>
          <w:b/>
          <w:u w:val="single"/>
        </w:rPr>
        <w:t xml:space="preserve">729196</w:t>
      </w:r>
    </w:p>
    <w:p>
      <w:r>
        <w:t xml:space="preserve">Uusi viikko, uusi alku, uusi maanantai ja uusi lainaus.</w:t>
        <w:br/>
        <w:t xml:space="preserve">#irresistible</w:t>
        <w:br/>
        <w:t xml:space="preserve">https://t.co/BKPT5mqtC4 https://t.co/ERcUiC1ETL</w:t>
      </w:r>
    </w:p>
    <w:p>
      <w:r>
        <w:rPr>
          <w:b/>
          <w:u w:val="single"/>
        </w:rPr>
        <w:t xml:space="preserve">729197</w:t>
      </w:r>
    </w:p>
    <w:p>
      <w:r>
        <w:t xml:space="preserve">Huoleton MAGIC DAY Generali-vakuutusyhtiön kanssa Tivolissa https://t.co/xneBDLcBnf via @slolink_si</w:t>
      </w:r>
    </w:p>
    <w:p>
      <w:r>
        <w:rPr>
          <w:b/>
          <w:u w:val="single"/>
        </w:rPr>
        <w:t xml:space="preserve">729198</w:t>
      </w:r>
    </w:p>
    <w:p>
      <w:r>
        <w:t xml:space="preserve">Automaatio ei ole uhka vain kuorma-autonkuljettajien ja nosturinkuljettajien työpaikoille.</w:t>
        <w:br/>
        <w:br/>
        <w:t xml:space="preserve">https://t.co/EBLb6jGRoz</w:t>
      </w:r>
    </w:p>
    <w:p>
      <w:r>
        <w:rPr>
          <w:b/>
          <w:u w:val="single"/>
        </w:rPr>
        <w:t xml:space="preserve">729199</w:t>
      </w:r>
    </w:p>
    <w:p>
      <w:r>
        <w:t xml:space="preserve">@Matej_Klaric Näin ei ole Sloveniassa. Täällä veroja (alv, bensiini) voidaan vain korottaa, mutta niitä ei voida alentaa.</w:t>
      </w:r>
    </w:p>
    <w:p>
      <w:r>
        <w:rPr>
          <w:b/>
          <w:u w:val="single"/>
        </w:rPr>
        <w:t xml:space="preserve">729200</w:t>
      </w:r>
    </w:p>
    <w:p>
      <w:r>
        <w:t xml:space="preserve">@Nova24TV En oikeastaan ole @Nova24TV:n fani, mutta Nova24TV:n vastakkainasettelut ovat ylivoimaisesti parhaita kaikista Slovenian TV:stä, koska johto on erinomaista.</w:t>
      </w:r>
    </w:p>
    <w:p>
      <w:r>
        <w:rPr>
          <w:b/>
          <w:u w:val="single"/>
        </w:rPr>
        <w:t xml:space="preserve">729201</w:t>
      </w:r>
    </w:p>
    <w:p>
      <w:r>
        <w:t xml:space="preserve">@sivanosoroginja Hyvä idea! Ostan oman sängyn ja minulla on katto pääni päällä. Teit juuri elämästäni halvempaa. Kiitos👍</w:t>
      </w:r>
    </w:p>
    <w:p>
      <w:r>
        <w:rPr>
          <w:b/>
          <w:u w:val="single"/>
        </w:rPr>
        <w:t xml:space="preserve">729202</w:t>
      </w:r>
    </w:p>
    <w:p>
      <w:r>
        <w:t xml:space="preserve">Ovatko nämä kauniit tuulitakit vielä *B.Muršičin* - Rušen kunnan *flisi-rahastosta*? Nyt luultavasti muita "lahjoittajia"? https://t.co/J0dIWKO30F</w:t>
      </w:r>
    </w:p>
    <w:p>
      <w:r>
        <w:rPr>
          <w:b/>
          <w:u w:val="single"/>
        </w:rPr>
        <w:t xml:space="preserve">729203</w:t>
      </w:r>
    </w:p>
    <w:p>
      <w:r>
        <w:t xml:space="preserve">@Svarun_K Kauanko kestää, ennen kuin kehätie on taas autojen tukossa? Jos puolet vähemmän rahaa käytettäisiin parempaan julkiseen liikenteeseen, siellä olisi vähemmän tungosta.</w:t>
      </w:r>
    </w:p>
    <w:p>
      <w:r>
        <w:rPr>
          <w:b/>
          <w:u w:val="single"/>
        </w:rPr>
        <w:t xml:space="preserve">729204</w:t>
      </w:r>
    </w:p>
    <w:p>
      <w:r>
        <w:t xml:space="preserve">Kaksi oikeaa lainausta:</w:t>
        <w:br/>
        <w:t xml:space="preserve">1) Kommunisti kääntyy vasta, kun hän kääntyy haudassaan.</w:t>
        <w:br/>
        <w:t xml:space="preserve">2) Vasemmistolaiseksi ei tulla. Sinä synnyt niin sairaana.</w:t>
        <w:br/>
        <w:t xml:space="preserve"> #sovietstory</w:t>
      </w:r>
    </w:p>
    <w:p>
      <w:r>
        <w:rPr>
          <w:b/>
          <w:u w:val="single"/>
        </w:rPr>
        <w:t xml:space="preserve">729205</w:t>
      </w:r>
    </w:p>
    <w:p>
      <w:r>
        <w:t xml:space="preserve">Tomahawk-pihvi flambe, vain Stari pisker -ravintolassa Celjessä. https://t.co/8rMv0bsUVR</w:t>
      </w:r>
    </w:p>
    <w:p>
      <w:r>
        <w:rPr>
          <w:b/>
          <w:u w:val="single"/>
        </w:rPr>
        <w:t xml:space="preserve">729206</w:t>
      </w:r>
    </w:p>
    <w:p>
      <w:r>
        <w:t xml:space="preserve">@JernejStromajer @Mladiforum @omerzelandrej Nuoret sosialistit, jotka ovat eksyneet aikaan ja avaruuteen :(</w:t>
      </w:r>
    </w:p>
    <w:p>
      <w:r>
        <w:rPr>
          <w:b/>
          <w:u w:val="single"/>
        </w:rPr>
        <w:t xml:space="preserve">729207</w:t>
      </w:r>
    </w:p>
    <w:p>
      <w:r>
        <w:t xml:space="preserve">@RokPlestenjak @nkolimpija @FKQarabagh @SiolSPORTAL Tässä pelissä ei ole sans ...Ankaran pelaa Mestareiden liigassa ennemmin kuin nämä Sarlatanit</w:t>
      </w:r>
    </w:p>
    <w:p>
      <w:r>
        <w:rPr>
          <w:b/>
          <w:u w:val="single"/>
        </w:rPr>
        <w:t xml:space="preserve">729208</w:t>
      </w:r>
    </w:p>
    <w:p>
      <w:r>
        <w:t xml:space="preserve">@Tevilevi @dr_muller @JanezPogorelec @JanezPogorelec @R_Rakus @tomaz_rus @peterjancic Pogorelec sopii jo muutenkin Murgelin lahkoonne.</w:t>
      </w:r>
    </w:p>
    <w:p>
      <w:r>
        <w:rPr>
          <w:b/>
          <w:u w:val="single"/>
        </w:rPr>
        <w:t xml:space="preserve">729209</w:t>
      </w:r>
    </w:p>
    <w:p>
      <w:r>
        <w:t xml:space="preserve">@BKrizar Ensin kryptovaluuttojen epäonnistuminen, sitten venäläiset rahoitusneuvojat 🙂 .</w:t>
      </w:r>
    </w:p>
    <w:p>
      <w:r>
        <w:rPr>
          <w:b/>
          <w:u w:val="single"/>
        </w:rPr>
        <w:t xml:space="preserve">729210</w:t>
      </w:r>
    </w:p>
    <w:p>
      <w:r>
        <w:t xml:space="preserve">Ihan perus kielioppivirheet nostavat paineita olen "ylpeä" kertoessani #slovenscina #mylanguage</w:t>
      </w:r>
    </w:p>
    <w:p>
      <w:r>
        <w:rPr>
          <w:b/>
          <w:u w:val="single"/>
        </w:rPr>
        <w:t xml:space="preserve">729211</w:t>
      </w:r>
    </w:p>
    <w:p>
      <w:r>
        <w:t xml:space="preserve">Kaunis siamilaispentu on löytänyt kodin! Kiitos kaikille kampanjasta, olette mahtavia! Tänään kissanpentu pääsee parempaan paikkaan. 😊❤️🐾</w:t>
      </w:r>
    </w:p>
    <w:p>
      <w:r>
        <w:rPr>
          <w:b/>
          <w:u w:val="single"/>
        </w:rPr>
        <w:t xml:space="preserve">729212</w:t>
      </w:r>
    </w:p>
    <w:p>
      <w:r>
        <w:t xml:space="preserve">@novax81 @gromska_strela Ei se, mutta juon suodattamatonta olutta ravistettuna, ei sekoitettuna.</w:t>
      </w:r>
    </w:p>
    <w:p>
      <w:r>
        <w:rPr>
          <w:b/>
          <w:u w:val="single"/>
        </w:rPr>
        <w:t xml:space="preserve">729213</w:t>
      </w:r>
    </w:p>
    <w:p>
      <w:r>
        <w:t xml:space="preserve">@slovenskipanter kommunistit työskentelevät ..ensin näin..sitten kuten Kardelj kirjoitti...</w:t>
      </w:r>
    </w:p>
    <w:p>
      <w:r>
        <w:rPr>
          <w:b/>
          <w:u w:val="single"/>
        </w:rPr>
        <w:t xml:space="preserve">729214</w:t>
      </w:r>
    </w:p>
    <w:p>
      <w:r>
        <w:t xml:space="preserve">@lisicamica Luulen, että Portorozin Palacissa on myös gt:tä, joten manipulointi ei ole lainkaan huono asia.</w:t>
      </w:r>
    </w:p>
    <w:p>
      <w:r>
        <w:rPr>
          <w:b/>
          <w:u w:val="single"/>
        </w:rPr>
        <w:t xml:space="preserve">729215</w:t>
      </w:r>
    </w:p>
    <w:p>
      <w:r>
        <w:t xml:space="preserve">Älkää aloittako aikaisin näitä vasemmistolaisia satuja. Pliiiiiiz! https://t.co/lwrvlwIg2k</w:t>
      </w:r>
    </w:p>
    <w:p>
      <w:r>
        <w:rPr>
          <w:b/>
          <w:u w:val="single"/>
        </w:rPr>
        <w:t xml:space="preserve">729216</w:t>
      </w:r>
    </w:p>
    <w:p>
      <w:r>
        <w:t xml:space="preserve">mutta tämä ilmaston lämpeneminen... jotta voin pitää näitä pitkiä mekkoja koko kesän...</w:t>
      </w:r>
    </w:p>
    <w:p>
      <w:r>
        <w:rPr>
          <w:b/>
          <w:u w:val="single"/>
        </w:rPr>
        <w:t xml:space="preserve">729217</w:t>
      </w:r>
    </w:p>
    <w:p>
      <w:r>
        <w:t xml:space="preserve">Šiška-tapauksen sijasta on tekaistuja sisäisiä erimielisyyksiä sumun pitämiseksi alhaalla. BUTB. https://t.co/7plzmDQxDn</w:t>
      </w:r>
    </w:p>
    <w:p>
      <w:r>
        <w:rPr>
          <w:b/>
          <w:u w:val="single"/>
        </w:rPr>
        <w:t xml:space="preserve">729218</w:t>
      </w:r>
    </w:p>
    <w:p>
      <w:r>
        <w:t xml:space="preserve">Shokki Münsterissä, Saksassa! Auto syöksyy ihmisten päälle; useita kuolleita ja loukkaantuneita https://t.co/Su1bkNnQ5n https://t.co/IFFQZhIWqt https://t.co/IFFQZhIWqt</w:t>
      </w:r>
    </w:p>
    <w:p>
      <w:r>
        <w:rPr>
          <w:b/>
          <w:u w:val="single"/>
        </w:rPr>
        <w:t xml:space="preserve">729219</w:t>
      </w:r>
    </w:p>
    <w:p>
      <w:r>
        <w:t xml:space="preserve">Robottien taistelu. Euroopassa sarjojen hinta on noin 100 euroa, mikä on huomattavasti halvempaa kuin Legon... #MWC2018 https://t.co/Q4Pg3oC5TS</w:t>
      </w:r>
    </w:p>
    <w:p>
      <w:r>
        <w:rPr>
          <w:b/>
          <w:u w:val="single"/>
        </w:rPr>
        <w:t xml:space="preserve">729220</w:t>
      </w:r>
    </w:p>
    <w:p>
      <w:r>
        <w:t xml:space="preserve">Älykkäin lenkkari, joka pystyy seuraamaan, tallentamaan ja analysoimaan jokaisen askeleen - adidas adizero f50 miCoach http://t.co/ItIfcga5</w:t>
      </w:r>
    </w:p>
    <w:p>
      <w:r>
        <w:rPr>
          <w:b/>
          <w:u w:val="single"/>
        </w:rPr>
        <w:t xml:space="preserve">729221</w:t>
      </w:r>
    </w:p>
    <w:p>
      <w:r>
        <w:t xml:space="preserve">@praprotnix Mutta on myös totta, että autojen tarpeeton tilanne punaisissa valoissa pahentaa tilannetta jälleen.</w:t>
      </w:r>
    </w:p>
    <w:p>
      <w:r>
        <w:rPr>
          <w:b/>
          <w:u w:val="single"/>
        </w:rPr>
        <w:t xml:space="preserve">729222</w:t>
      </w:r>
    </w:p>
    <w:p>
      <w:r>
        <w:t xml:space="preserve">@VasjaSabeder @MitjaKravanja Puhu kovempaa, me laitamme jo spritzerin ulos kylmään.</w:t>
      </w:r>
    </w:p>
    <w:p>
      <w:r>
        <w:rPr>
          <w:b/>
          <w:u w:val="single"/>
        </w:rPr>
        <w:t xml:space="preserve">729223</w:t>
      </w:r>
    </w:p>
    <w:p>
      <w:r>
        <w:t xml:space="preserve">@edvardkadic Rakentajat olisivat nauraneet tälle, sillä tiedät, millaisen kiertotien he olisivat joutuneet tekemään Koperiin. Divačasta linja kulkisi Venetsian tai Rijekan ohi!</w:t>
      </w:r>
    </w:p>
    <w:p>
      <w:r>
        <w:rPr>
          <w:b/>
          <w:u w:val="single"/>
        </w:rPr>
        <w:t xml:space="preserve">729224</w:t>
      </w:r>
    </w:p>
    <w:p>
      <w:r>
        <w:t xml:space="preserve">#shopping kuuluisassa ruotsalaisessa cotarissa. Kaiken, mitä minulla oli kaapissani 10-vuotiaana, voisin myydä heille. Kaikki.</w:t>
      </w:r>
    </w:p>
    <w:p>
      <w:r>
        <w:rPr>
          <w:b/>
          <w:u w:val="single"/>
        </w:rPr>
        <w:t xml:space="preserve">729225</w:t>
      </w:r>
    </w:p>
    <w:p>
      <w:r>
        <w:t xml:space="preserve">@DamjanTo Ja homot laittavat tämän taas kuntoon ja seisovat RIKOLLISEN RIKOLLISEN PUOLESTA, JONKA HÄNET PIDÄTTÄVÄT!!!!</w:t>
      </w:r>
    </w:p>
    <w:p>
      <w:r>
        <w:rPr>
          <w:b/>
          <w:u w:val="single"/>
        </w:rPr>
        <w:t xml:space="preserve">729226</w:t>
      </w:r>
    </w:p>
    <w:p>
      <w:r>
        <w:t xml:space="preserve">@Mojca84655391 @KatarinaDbr Juuri eilen he olivat juuri ja juuri saamassa hänen huonekalujaan, mutta nyt he ovat 😳😁</w:t>
      </w:r>
    </w:p>
    <w:p>
      <w:r>
        <w:rPr>
          <w:b/>
          <w:u w:val="single"/>
        </w:rPr>
        <w:t xml:space="preserve">729227</w:t>
      </w:r>
    </w:p>
    <w:p>
      <w:r>
        <w:t xml:space="preserve">@bota112 aivan oikein, maksakoot ne, jotka lataavat rtv:n octopussy-soittimen, ja pay per view yleensä,</w:t>
      </w:r>
    </w:p>
    <w:p>
      <w:r>
        <w:rPr>
          <w:b/>
          <w:u w:val="single"/>
        </w:rPr>
        <w:t xml:space="preserve">729228</w:t>
      </w:r>
    </w:p>
    <w:p>
      <w:r>
        <w:t xml:space="preserve">Tänä vuonna Ljubljanan papisto on immunisoitunut ja alkanut käyttää populismia houkutellakseen uusia lampaita riveihinsä. #chlerofascists https://t.co/w5ubbJLEPX</w:t>
      </w:r>
    </w:p>
    <w:p>
      <w:r>
        <w:rPr>
          <w:b/>
          <w:u w:val="single"/>
        </w:rPr>
        <w:t xml:space="preserve">729229</w:t>
      </w:r>
    </w:p>
    <w:p>
      <w:r>
        <w:t xml:space="preserve">Boikotoikaa äärioikeistoa. Varoitus Itävallan uuden hallituksen natsiperillisille. https://t.co/YsUpQGR8S7 #Mladina1 #EGAM</w:t>
      </w:r>
    </w:p>
    <w:p>
      <w:r>
        <w:rPr>
          <w:b/>
          <w:u w:val="single"/>
        </w:rPr>
        <w:t xml:space="preserve">729230</w:t>
      </w:r>
    </w:p>
    <w:p>
      <w:r>
        <w:t xml:space="preserve">@as819987515 @matija_kosmac Bedno. Ne ovat tunteita, mutta hänen pitäisi piiloutua ja treenata 🙈.</w:t>
      </w:r>
    </w:p>
    <w:p>
      <w:r>
        <w:rPr>
          <w:b/>
          <w:u w:val="single"/>
        </w:rPr>
        <w:t xml:space="preserve">729231</w:t>
      </w:r>
    </w:p>
    <w:p>
      <w:r>
        <w:t xml:space="preserve">Vivo Catering -tiimi herkuttelee makuhermoja Brysselissä! https://t.co/47ZHHOB8fh https://t.co/nIOGPKruKP https://t.co/nIOGPKruKP</w:t>
      </w:r>
    </w:p>
    <w:p>
      <w:r>
        <w:rPr>
          <w:b/>
          <w:u w:val="single"/>
        </w:rPr>
        <w:t xml:space="preserve">729232</w:t>
      </w:r>
    </w:p>
    <w:p>
      <w:r>
        <w:t xml:space="preserve">@RTV_Slovenija Haistakaa vittu, ÄIDINMAA ja KAIKKI ne rikolliset, jotka istuvat eturivissä MESTARIKONEEN RAKKAIDEN ELOKUVIEN FESTIVAALILLA!!!!</w:t>
      </w:r>
    </w:p>
    <w:p>
      <w:r>
        <w:rPr>
          <w:b/>
          <w:u w:val="single"/>
        </w:rPr>
        <w:t xml:space="preserve">729233</w:t>
      </w:r>
    </w:p>
    <w:p>
      <w:r>
        <w:t xml:space="preserve">@SloRonin @ales_primc Lue, korjaa, julkaise. Jos teet sen käänteisessä järjestyksessä, näytät vielä hölmömmältä kuin olet jo ennestään.</w:t>
      </w:r>
    </w:p>
    <w:p>
      <w:r>
        <w:rPr>
          <w:b/>
          <w:u w:val="single"/>
        </w:rPr>
        <w:t xml:space="preserve">729234</w:t>
      </w:r>
    </w:p>
    <w:p>
      <w:r>
        <w:t xml:space="preserve">@intelenktualka Laitoin laatikon korttelini rappukäytävän oven eteen, jotta kaikki naapurit näkevät, että minulla on uusi tietokone.</w:t>
      </w:r>
    </w:p>
    <w:p>
      <w:r>
        <w:rPr>
          <w:b/>
          <w:u w:val="single"/>
        </w:rPr>
        <w:t xml:space="preserve">729235</w:t>
      </w:r>
    </w:p>
    <w:p>
      <w:r>
        <w:t xml:space="preserve">Hienoa, Orban, näin se pitää tehdä, vittu EPP:lle!</w:t>
        <w:br/>
        <w:t xml:space="preserve">Trump on todellinen liittolainen, ei Weberin Euroopan petturi.</w:t>
        <w:br/>
        <w:t xml:space="preserve">https://t.co/6VVAkLoApS</w:t>
      </w:r>
    </w:p>
    <w:p>
      <w:r>
        <w:rPr>
          <w:b/>
          <w:u w:val="single"/>
        </w:rPr>
        <w:t xml:space="preserve">729236</w:t>
      </w:r>
    </w:p>
    <w:p>
      <w:r>
        <w:t xml:space="preserve">@STA_novice Ainoa positiivinen asia puna-armeijassa oli sen kuoro 🙂 .</w:t>
      </w:r>
    </w:p>
    <w:p>
      <w:r>
        <w:rPr>
          <w:b/>
          <w:u w:val="single"/>
        </w:rPr>
        <w:t xml:space="preserve">729237</w:t>
      </w:r>
    </w:p>
    <w:p>
      <w:r>
        <w:t xml:space="preserve">@vanfranco @JureBrankovic Koper I korkein, Koper II lähes alhaisin. Se on hieman outoa.</w:t>
      </w:r>
    </w:p>
    <w:p>
      <w:r>
        <w:rPr>
          <w:b/>
          <w:u w:val="single"/>
        </w:rPr>
        <w:t xml:space="preserve">729238</w:t>
      </w:r>
    </w:p>
    <w:p>
      <w:r>
        <w:t xml:space="preserve">Hän ei oksentanut, ja hän kiistää kivun vartalossaan. Hän kiistää olleensa aiemmin vatsaleikkauksessa.  #copy/paste</w:t>
      </w:r>
    </w:p>
    <w:p>
      <w:r>
        <w:rPr>
          <w:b/>
          <w:u w:val="single"/>
        </w:rPr>
        <w:t xml:space="preserve">729239</w:t>
      </w:r>
    </w:p>
    <w:p>
      <w:r>
        <w:t xml:space="preserve">Unisex-vessat julkisissa tiloissa eivät ole yleistymässä sukupuoleen liittyvän teorian vuoksi vaan siksi, että käytännössä ne merkitsevät sääntelyn purkamista ja normien alentamista.</w:t>
      </w:r>
    </w:p>
    <w:p>
      <w:r>
        <w:rPr>
          <w:b/>
          <w:u w:val="single"/>
        </w:rPr>
        <w:t xml:space="preserve">729240</w:t>
      </w:r>
    </w:p>
    <w:p>
      <w:r>
        <w:t xml:space="preserve">@t_celestina Tai jalankulkijat, jotka ylittävät tiensä katsomatta. Aivan kuin he olisivat yksin. niin me olemme.</w:t>
      </w:r>
    </w:p>
    <w:p>
      <w:r>
        <w:rPr>
          <w:b/>
          <w:u w:val="single"/>
        </w:rPr>
        <w:t xml:space="preserve">729241</w:t>
      </w:r>
    </w:p>
    <w:p>
      <w:r>
        <w:t xml:space="preserve">@nejkom @OranjeSwaeltjie @bmz9453 @DominikaSvarc Naiset ja hormonihäiriöt 😂😂</w:t>
      </w:r>
    </w:p>
    <w:p>
      <w:r>
        <w:rPr>
          <w:b/>
          <w:u w:val="single"/>
        </w:rPr>
        <w:t xml:space="preserve">729242</w:t>
      </w:r>
    </w:p>
    <w:p>
      <w:r>
        <w:t xml:space="preserve">No kyllä... jos ongelma on se, että he ajoivat mittarin 9 kertaa työsuhdeautolla... niin meillä ei todellakaan ole ongelmaa tässä maassa!</w:t>
      </w:r>
    </w:p>
    <w:p>
      <w:r>
        <w:rPr>
          <w:b/>
          <w:u w:val="single"/>
        </w:rPr>
        <w:t xml:space="preserve">729243</w:t>
      </w:r>
    </w:p>
    <w:p>
      <w:r>
        <w:t xml:space="preserve">#Guardiolan putki näyttää pimeimmän puolensa. Jos pelaajistani tulee tällaisia, TAPAN heidät kaikki...</w:t>
      </w:r>
    </w:p>
    <w:p>
      <w:r>
        <w:rPr>
          <w:b/>
          <w:u w:val="single"/>
        </w:rPr>
        <w:t xml:space="preserve">729244</w:t>
      </w:r>
    </w:p>
    <w:p>
      <w:r>
        <w:t xml:space="preserve">@RevijaReporter ainoa asia, jonka serpentinšek voi tarjota,</w:t>
        <w:br/>
        <w:t xml:space="preserve">on järjestelmä "lud jebe zbunjenog"..</w:t>
      </w:r>
    </w:p>
    <w:p>
      <w:r>
        <w:rPr>
          <w:b/>
          <w:u w:val="single"/>
        </w:rPr>
        <w:t xml:space="preserve">729245</w:t>
      </w:r>
    </w:p>
    <w:p>
      <w:r>
        <w:t xml:space="preserve">@Mlinar72 @EPameten Jos olisit todella niin fiksu, et edes laittaisi televisiota päälle, heh...</w:t>
      </w:r>
    </w:p>
    <w:p>
      <w:r>
        <w:rPr>
          <w:b/>
          <w:u w:val="single"/>
        </w:rPr>
        <w:t xml:space="preserve">729246</w:t>
      </w:r>
    </w:p>
    <w:p>
      <w:r>
        <w:t xml:space="preserve">@edvardkadic He eivät halua päiväkoteja, mutta he eivät halua stereoita kotiin...  Katkaiskaa heidän sähkönsä välittömästi.</w:t>
      </w:r>
    </w:p>
    <w:p>
      <w:r>
        <w:rPr>
          <w:b/>
          <w:u w:val="single"/>
        </w:rPr>
        <w:t xml:space="preserve">729247</w:t>
      </w:r>
    </w:p>
    <w:p>
      <w:r>
        <w:t xml:space="preserve">@StudioCity_ Mikä irvikuva! Olisimme todella ainoat Euroopassa, joilla tämä on näin. Euroopan parlamentin jäsenen muistutus on seuraavat vaalit!</w:t>
      </w:r>
    </w:p>
    <w:p>
      <w:r>
        <w:rPr>
          <w:b/>
          <w:u w:val="single"/>
        </w:rPr>
        <w:t xml:space="preserve">729248</w:t>
      </w:r>
    </w:p>
    <w:p>
      <w:r>
        <w:t xml:space="preserve">@msedej @RevijaReporter @NovaSlovenija @IgorGoste Puolueeseen pääsevät parlamenttiin ja sille antavat valtaa äänestäjät, eivät jäsenet.</w:t>
      </w:r>
    </w:p>
    <w:p>
      <w:r>
        <w:rPr>
          <w:b/>
          <w:u w:val="single"/>
        </w:rPr>
        <w:t xml:space="preserve">729249</w:t>
      </w:r>
    </w:p>
    <w:p>
      <w:r>
        <w:t xml:space="preserve">skootteri, taksi, lentokone, bussi, lentokone, bussi, lentokone, juna ja bussi ja olen kotona 😉 34 tuntia...</w:t>
      </w:r>
    </w:p>
    <w:p>
      <w:r>
        <w:rPr>
          <w:b/>
          <w:u w:val="single"/>
        </w:rPr>
        <w:t xml:space="preserve">729250</w:t>
      </w:r>
    </w:p>
    <w:p>
      <w:r>
        <w:t xml:space="preserve">@tomltoml @Medeja_7 Toivon, että hän tekee heistä ateisteja.Kuten hänestä itsestään!Kun he leikkaavat heidän päänsä irti, on joka tapauksessa tällaisten ateistien vuoro. Ei pelkoa!</w:t>
      </w:r>
    </w:p>
    <w:p>
      <w:r>
        <w:rPr>
          <w:b/>
          <w:u w:val="single"/>
        </w:rPr>
        <w:t xml:space="preserve">729251</w:t>
      </w:r>
    </w:p>
    <w:p>
      <w:r>
        <w:t xml:space="preserve">Nivelet ovat hänen, samoin rystyset, nyrjähdykset... mutta olisiko muilla rahaa? Korruptoitunut. https://t.co/n6q5NhD0UB</w:t>
      </w:r>
    </w:p>
    <w:p>
      <w:r>
        <w:rPr>
          <w:b/>
          <w:u w:val="single"/>
        </w:rPr>
        <w:t xml:space="preserve">729252</w:t>
      </w:r>
    </w:p>
    <w:p>
      <w:r>
        <w:t xml:space="preserve">@cesenj Higjena? Mitä sairaalat tekisivät hygienialla? Viivästynyt ripuli tuo siis rahaa kahteen päähän!</w:t>
      </w:r>
    </w:p>
    <w:p>
      <w:r>
        <w:rPr>
          <w:b/>
          <w:u w:val="single"/>
        </w:rPr>
        <w:t xml:space="preserve">729253</w:t>
      </w:r>
    </w:p>
    <w:p>
      <w:r>
        <w:t xml:space="preserve">En ymmärrä, miksi se on jo aikakatkaisu? Erotuomarit ovat katkaisseet meidät! Ja itse, koska annamme heille kolmoset, mutta hyökkäyksessä he vain sooloilevat!? Ajde #mojtim #SLO</w:t>
      </w:r>
    </w:p>
    <w:p>
      <w:r>
        <w:rPr>
          <w:b/>
          <w:u w:val="single"/>
        </w:rPr>
        <w:t xml:space="preserve">729254</w:t>
      </w:r>
    </w:p>
    <w:p>
      <w:r>
        <w:t xml:space="preserve">Aivan oikein. He työntävät tavallisen lapsen etualalle, ja jonain päivänä he päästävät hänet menemään. Vain. https://t.co/HgJDq2CZTr</w:t>
      </w:r>
    </w:p>
    <w:p>
      <w:r>
        <w:rPr>
          <w:b/>
          <w:u w:val="single"/>
        </w:rPr>
        <w:t xml:space="preserve">729255</w:t>
      </w:r>
    </w:p>
    <w:p>
      <w:r>
        <w:t xml:space="preserve">@Che27Che @pikapolonica23 @BojanPozar @LukaMesec @strankalevica Jap....on kiva nähdä, että trauma jättää kauheita seurauksia...</w:t>
      </w:r>
    </w:p>
    <w:p>
      <w:r>
        <w:rPr>
          <w:b/>
          <w:u w:val="single"/>
        </w:rPr>
        <w:t xml:space="preserve">729256</w:t>
      </w:r>
    </w:p>
    <w:p>
      <w:r>
        <w:t xml:space="preserve">200 ihmistä saapuu maahan laittomasti kerralla, ja PV sanoo, että kaikki on hallinnassa, joten heidät päästetään maahan valvotusti??</w:t>
      </w:r>
    </w:p>
    <w:p>
      <w:r>
        <w:rPr>
          <w:b/>
          <w:u w:val="single"/>
        </w:rPr>
        <w:t xml:space="preserve">729257</w:t>
      </w:r>
    </w:p>
    <w:p>
      <w:r>
        <w:t xml:space="preserve">Mutta täällä rannoilla näyttää siltä, että naisilla on mukanaan vain poikia, jotka ottavat heistä kuvia joka kulmassa.</w:t>
      </w:r>
    </w:p>
    <w:p>
      <w:r>
        <w:rPr>
          <w:b/>
          <w:u w:val="single"/>
        </w:rPr>
        <w:t xml:space="preserve">729258</w:t>
      </w:r>
    </w:p>
    <w:p>
      <w:r>
        <w:t xml:space="preserve">@ManfredWeber @EPP Hävetkää, sillä Orban taistelee todellisten eurooppalaisten arvojen puolesta. Olette rikkoneet EPP:n vasemmistolaiset avaavat samppanjaa.</w:t>
      </w:r>
    </w:p>
    <w:p>
      <w:r>
        <w:rPr>
          <w:b/>
          <w:u w:val="single"/>
        </w:rPr>
        <w:t xml:space="preserve">729259</w:t>
      </w:r>
    </w:p>
    <w:p>
      <w:r>
        <w:t xml:space="preserve">@Stanisl15592752 @zasledovalec70 Kypsennä ja paista ja laita sitten seinälle muistoksi😀.</w:t>
      </w:r>
    </w:p>
    <w:p>
      <w:r>
        <w:rPr>
          <w:b/>
          <w:u w:val="single"/>
        </w:rPr>
        <w:t xml:space="preserve">729260</w:t>
      </w:r>
    </w:p>
    <w:p>
      <w:r>
        <w:t xml:space="preserve">@karmennovak @lisicamica @MladenPrajdic Minusta on kauheampaa, kun mies kutsuu lastensa äitiä äidiksi, vaikka lapsi ei ole paikalla.</w:t>
      </w:r>
    </w:p>
    <w:p>
      <w:r>
        <w:rPr>
          <w:b/>
          <w:u w:val="single"/>
        </w:rPr>
        <w:t xml:space="preserve">729261</w:t>
      </w:r>
    </w:p>
    <w:p>
      <w:r>
        <w:t xml:space="preserve">@TomazLisec @TarcaRTVSLO @MiroCerar pakotti Vatikaani ulos aiemmin. Perustuslakituomareiden poliittinen delegointi ideologisten kriteerien mukaan!? #absurd</w:t>
      </w:r>
    </w:p>
    <w:p>
      <w:r>
        <w:rPr>
          <w:b/>
          <w:u w:val="single"/>
        </w:rPr>
        <w:t xml:space="preserve">729262</w:t>
      </w:r>
    </w:p>
    <w:p>
      <w:r>
        <w:t xml:space="preserve">@aleksandertusek Joo, peli on todella kovaa, mutta tuomarit pitävät jotenkin tasapainon yllä.</w:t>
      </w:r>
    </w:p>
    <w:p>
      <w:r>
        <w:rPr>
          <w:b/>
          <w:u w:val="single"/>
        </w:rPr>
        <w:t xml:space="preserve">729263</w:t>
      </w:r>
    </w:p>
    <w:p>
      <w:r>
        <w:t xml:space="preserve">@Ekokalj @adria_airways @javniprevoz @STA_novice Tätä on liikaa.Toki lennon taloudellisuus lasketaan.Mutta nyt vahinko on suurempi - maineen menetys.</w:t>
      </w:r>
    </w:p>
    <w:p>
      <w:r>
        <w:rPr>
          <w:b/>
          <w:u w:val="single"/>
        </w:rPr>
        <w:t xml:space="preserve">729264</w:t>
      </w:r>
    </w:p>
    <w:p>
      <w:r>
        <w:t xml:space="preserve">Just! Matkustajakone joutuu tulipalon valtaan "hullun" laskeutumisen aikana. Video: https://t.co/Bs8GLehfjl https://t.co/EUti59x3R8</w:t>
      </w:r>
    </w:p>
    <w:p>
      <w:r>
        <w:rPr>
          <w:b/>
          <w:u w:val="single"/>
        </w:rPr>
        <w:t xml:space="preserve">729265</w:t>
      </w:r>
    </w:p>
    <w:p>
      <w:r>
        <w:t xml:space="preserve">@mojcav1 @lucijausaj Poliisi tai syyttäjä voi saada IP-osoitteen, mutta tässä tapauksessa he kieltäytyvät siitä. Sitten vaihtoehtosi ovat rajalliset löytää itsesi!</w:t>
      </w:r>
    </w:p>
    <w:p>
      <w:r>
        <w:rPr>
          <w:b/>
          <w:u w:val="single"/>
        </w:rPr>
        <w:t xml:space="preserve">729266</w:t>
      </w:r>
    </w:p>
    <w:p>
      <w:r>
        <w:t xml:space="preserve">Mikä selostaja, apukommentaattori ja valitsija meillä onkaan, onneksi meillä on vielä fusball.</w:t>
      </w:r>
    </w:p>
    <w:p>
      <w:r>
        <w:rPr>
          <w:b/>
          <w:u w:val="single"/>
        </w:rPr>
        <w:t xml:space="preserve">729267</w:t>
      </w:r>
    </w:p>
    <w:p>
      <w:r>
        <w:t xml:space="preserve">@jelka_godec Suuri kommunistinen maa, jossa on hyvä infrastruktuuri. Kestävä liikkumattomuus...</w:t>
      </w:r>
    </w:p>
    <w:p>
      <w:r>
        <w:rPr>
          <w:b/>
          <w:u w:val="single"/>
        </w:rPr>
        <w:t xml:space="preserve">729268</w:t>
      </w:r>
    </w:p>
    <w:p>
      <w:r>
        <w:t xml:space="preserve">Missä @StrankaLMS tapasi nämä Euroopan parlamentin jäsenet? Sitä ei kannata kuunnella. #odborzanotranjezadevedz</w:t>
      </w:r>
    </w:p>
    <w:p>
      <w:r>
        <w:rPr>
          <w:b/>
          <w:u w:val="single"/>
        </w:rPr>
        <w:t xml:space="preserve">729269</w:t>
      </w:r>
    </w:p>
    <w:p>
      <w:r>
        <w:t xml:space="preserve">Caterpillar ilmoittaa maailmanlaajuisista talousvaikeuksista: Kaivosteollisuuden tilaukset vähenevät, liiketoimintaa leikataan... http://t.co/BK1HgitPGE</w:t>
      </w:r>
    </w:p>
    <w:p>
      <w:r>
        <w:rPr>
          <w:b/>
          <w:u w:val="single"/>
        </w:rPr>
        <w:t xml:space="preserve">729270</w:t>
      </w:r>
    </w:p>
    <w:p>
      <w:r>
        <w:t xml:space="preserve">Törkeää! Tuomarit vapauttivat viisi espanjalaista joukkoraiskauksesta | Svet24 https://t.co/dqz9Asq29B https://t.co/bWGGUyf8ZR https://t.co/bWGGUyf8ZR</w:t>
      </w:r>
    </w:p>
    <w:p>
      <w:r>
        <w:rPr>
          <w:b/>
          <w:u w:val="single"/>
        </w:rPr>
        <w:t xml:space="preserve">729271</w:t>
      </w:r>
    </w:p>
    <w:p>
      <w:r>
        <w:t xml:space="preserve">@yrennia1 @AleksS25388688 Allahin soturi sinun nokkeluutesi vastaa Serpetinshkia.</w:t>
      </w:r>
    </w:p>
    <w:p>
      <w:r>
        <w:rPr>
          <w:b/>
          <w:u w:val="single"/>
        </w:rPr>
        <w:t xml:space="preserve">729272</w:t>
      </w:r>
    </w:p>
    <w:p>
      <w:r>
        <w:t xml:space="preserve">@TomazLisec @ZidanDejan Päätä nostavat myös kommunistit, yhtenä kolmesta totalitarismista.</w:t>
      </w:r>
    </w:p>
    <w:p>
      <w:r>
        <w:rPr>
          <w:b/>
          <w:u w:val="single"/>
        </w:rPr>
        <w:t xml:space="preserve">729273</w:t>
      </w:r>
    </w:p>
    <w:p>
      <w:r>
        <w:t xml:space="preserve">@JanezPogorelec Pogorelcilla on toinen, jonka on vihattava häntä tilauksesta tai hänen siruaan.</w:t>
      </w:r>
    </w:p>
    <w:p>
      <w:r>
        <w:rPr>
          <w:b/>
          <w:u w:val="single"/>
        </w:rPr>
        <w:t xml:space="preserve">729274</w:t>
      </w:r>
    </w:p>
    <w:p>
      <w:r>
        <w:t xml:space="preserve">@ZigaTurk Kuka tahansa, joka on tehokas ja valtiomies, voi esiintyä missä tahansa. Toistaiseksi niitä ei kuitenkaan ole ollut.</w:t>
      </w:r>
    </w:p>
    <w:p>
      <w:r>
        <w:rPr>
          <w:b/>
          <w:u w:val="single"/>
        </w:rPr>
        <w:t xml:space="preserve">729275</w:t>
      </w:r>
    </w:p>
    <w:p>
      <w:r>
        <w:t xml:space="preserve">Telekom sulautuu todennäköisesti Postin kanssa. Ne myyvät jo talvirenkaita. Jos Telegraph ei olisi jo mennyt konkurssiin, he olisivat voineet kutsua itseään PTT:ksi.</w:t>
      </w:r>
    </w:p>
    <w:p>
      <w:r>
        <w:rPr>
          <w:b/>
          <w:u w:val="single"/>
        </w:rPr>
        <w:t xml:space="preserve">729276</w:t>
      </w:r>
    </w:p>
    <w:p>
      <w:r>
        <w:t xml:space="preserve">Ja niin pian kuin mahdollista, neiti @tfajon , me opettelemme jo albaniaa Velenjessä. https://t.co/cUI2TdAf7x. https://t.co/cUI2TdAf7x</w:t>
      </w:r>
    </w:p>
    <w:p>
      <w:r>
        <w:rPr>
          <w:b/>
          <w:u w:val="single"/>
        </w:rPr>
        <w:t xml:space="preserve">729277</w:t>
      </w:r>
    </w:p>
    <w:p>
      <w:r>
        <w:t xml:space="preserve">@Primoz_Kovacic Tat bevande. Muut ehdokkaat jäävät ilman ja menevät riehumaan tai jopa gemishteille.</w:t>
      </w:r>
    </w:p>
    <w:p>
      <w:r>
        <w:rPr>
          <w:b/>
          <w:u w:val="single"/>
        </w:rPr>
        <w:t xml:space="preserve">729278</w:t>
      </w:r>
    </w:p>
    <w:p>
      <w:r>
        <w:t xml:space="preserve">@SiolNEWS Se on totta. Ainoastaan slovenialaisia ei enää ole. Vain harvat kommunistien jälkeläiset imevät valtion kaukaloa kuten tänään tai kuten aina.</w:t>
      </w:r>
    </w:p>
    <w:p>
      <w:r>
        <w:rPr>
          <w:b/>
          <w:u w:val="single"/>
        </w:rPr>
        <w:t xml:space="preserve">729279</w:t>
      </w:r>
    </w:p>
    <w:p>
      <w:r>
        <w:t xml:space="preserve">@Mackono44Pan @ijanko55 Nyt aion olla vapaamatkustaja ja kirjoittaa j.... sinulle koko listalle, senkin lurjus.</w:t>
      </w:r>
    </w:p>
    <w:p>
      <w:r>
        <w:rPr>
          <w:b/>
          <w:u w:val="single"/>
        </w:rPr>
        <w:t xml:space="preserve">729280</w:t>
      </w:r>
    </w:p>
    <w:p>
      <w:r>
        <w:t xml:space="preserve">@PrometejDD Tulkaa 150 rikollista 150!!@ se on kokonainen pataljoona.</w:t>
        <w:br/>
        <w:t xml:space="preserve"> Minusta se on häpeällistä!</w:t>
      </w:r>
    </w:p>
    <w:p>
      <w:r>
        <w:rPr>
          <w:b/>
          <w:u w:val="single"/>
        </w:rPr>
        <w:t xml:space="preserve">729281</w:t>
      </w:r>
    </w:p>
    <w:p>
      <w:r>
        <w:t xml:space="preserve">Suurlähettiläs, älkää pelästykö. Työväki on raunioitunut hökkeli. https://t.co/ODNpsBMISd</w:t>
      </w:r>
    </w:p>
    <w:p>
      <w:r>
        <w:rPr>
          <w:b/>
          <w:u w:val="single"/>
        </w:rPr>
        <w:t xml:space="preserve">729282</w:t>
      </w:r>
    </w:p>
    <w:p>
      <w:r>
        <w:t xml:space="preserve">@stanka_d on helpointa sanoa jälkikäteen, mikä meni pieleen. tällaisilla lääkäreiden syytteeseenpanoilla mokaamme kaiken.</w:t>
      </w:r>
    </w:p>
    <w:p>
      <w:r>
        <w:rPr>
          <w:b/>
          <w:u w:val="single"/>
        </w:rPr>
        <w:t xml:space="preserve">729283</w:t>
      </w:r>
    </w:p>
    <w:p>
      <w:r>
        <w:t xml:space="preserve">Kommunistit ovat liikkeellä. He laulavat "Druze Tito, me taistelemme sinua vastaan." https://t.co/KI1JIkqeZB https://t.co/KI1JIkqeZB</w:t>
      </w:r>
    </w:p>
    <w:p>
      <w:r>
        <w:rPr>
          <w:b/>
          <w:u w:val="single"/>
        </w:rPr>
        <w:t xml:space="preserve">729284</w:t>
      </w:r>
    </w:p>
    <w:p>
      <w:r>
        <w:t xml:space="preserve">Piha on luistanut. Sen jälkeen yrttiteetä ja stamperle "vettä Koprivnikin alta".</w:t>
      </w:r>
    </w:p>
    <w:p>
      <w:r>
        <w:rPr>
          <w:b/>
          <w:u w:val="single"/>
        </w:rPr>
        <w:t xml:space="preserve">729285</w:t>
      </w:r>
    </w:p>
    <w:p>
      <w:r>
        <w:t xml:space="preserve">Korenčanin pahamaineinen lihakauppa - väitetään leikkaavan ihmislihaa | Nova24TV https://t.co/AzAKxKVkct</w:t>
      </w:r>
    </w:p>
    <w:p>
      <w:r>
        <w:rPr>
          <w:b/>
          <w:u w:val="single"/>
        </w:rPr>
        <w:t xml:space="preserve">729286</w:t>
      </w:r>
    </w:p>
    <w:p>
      <w:r>
        <w:t xml:space="preserve">@DRprlek @Agathung Ja. Ne ovat niitä T-paitoja, jotka muuttavat sinut räkäiseksi ensimmäisestä sadepisarasta.</w:t>
      </w:r>
    </w:p>
    <w:p>
      <w:r>
        <w:rPr>
          <w:b/>
          <w:u w:val="single"/>
        </w:rPr>
        <w:t xml:space="preserve">729287</w:t>
      </w:r>
    </w:p>
    <w:p>
      <w:r>
        <w:t xml:space="preserve">Ei puolustusta, FIBA-tuomarit ovat katastrofi! Mikä puoliaika! #EuroBasket2017 #mojtim @kzs_si</w:t>
      </w:r>
    </w:p>
    <w:p>
      <w:r>
        <w:rPr>
          <w:b/>
          <w:u w:val="single"/>
        </w:rPr>
        <w:t xml:space="preserve">729288</w:t>
      </w:r>
    </w:p>
    <w:p>
      <w:r>
        <w:t xml:space="preserve">@petrasovdat Valitettavasti yksilön psyykkisessä laitteistossa tällaiset neuvot eivät aina noudata niin yksinkertaista reseptiä.</w:t>
      </w:r>
    </w:p>
    <w:p>
      <w:r>
        <w:rPr>
          <w:b/>
          <w:u w:val="single"/>
        </w:rPr>
        <w:t xml:space="preserve">729289</w:t>
      </w:r>
    </w:p>
    <w:p>
      <w:r>
        <w:t xml:space="preserve">@TSlokar @Margu501 Ei ole tarpeen ! Messuun osallistuu erinomaisen älykkäitä, jotka odottavat taivasta kommunismissa !</w:t>
      </w:r>
    </w:p>
    <w:p>
      <w:r>
        <w:rPr>
          <w:b/>
          <w:u w:val="single"/>
        </w:rPr>
        <w:t xml:space="preserve">729290</w:t>
      </w:r>
    </w:p>
    <w:p>
      <w:r>
        <w:t xml:space="preserve">Jotkut ovat vielä keskiajalla, dinosaurusten, kotikaartin, partisaanien,... https://t.co/Jk8hr872Wg...</w:t>
      </w:r>
    </w:p>
    <w:p>
      <w:r>
        <w:rPr>
          <w:b/>
          <w:u w:val="single"/>
        </w:rPr>
        <w:t xml:space="preserve">729291</w:t>
      </w:r>
    </w:p>
    <w:p>
      <w:r>
        <w:t xml:space="preserve">Slovenialaiset lähellä ja ympäri maailmaa; kotimaa on edelleen kommunistien kynsissä, jotka tuhoavat kaiken pyhän, kristillisen, rehellisen ja edistyksellisen.</w:t>
      </w:r>
    </w:p>
    <w:p>
      <w:r>
        <w:rPr>
          <w:b/>
          <w:u w:val="single"/>
        </w:rPr>
        <w:t xml:space="preserve">729292</w:t>
      </w:r>
    </w:p>
    <w:p>
      <w:r>
        <w:t xml:space="preserve">Sandwich-asia: Krajčičille maksettiin DZ:ssä 3 893 bruttopalkkaa, koska hän ei saa töitä https://t.co/NWjMh4gQMD https://t.co/C2k5VFqd1y</w:t>
      </w:r>
    </w:p>
    <w:p>
      <w:r>
        <w:rPr>
          <w:b/>
          <w:u w:val="single"/>
        </w:rPr>
        <w:t xml:space="preserve">729293</w:t>
      </w:r>
    </w:p>
    <w:p>
      <w:r>
        <w:t xml:space="preserve">Kohtaus: Dana Ferlinc on innoissaan siitä, että tiedemiehet ovat nimenneet äskettäin löydetyn sukupuolitaudin hänen mukaansa.</w:t>
      </w:r>
    </w:p>
    <w:p>
      <w:r>
        <w:rPr>
          <w:b/>
          <w:u w:val="single"/>
        </w:rPr>
        <w:t xml:space="preserve">729294</w:t>
      </w:r>
    </w:p>
    <w:p>
      <w:r>
        <w:t xml:space="preserve">Slovenian viittomakielen päivä</w:t>
        <w:br/>
        <w:t xml:space="preserve">Planinarenje i penjanje za sve Kuuroja palvellaan vuoristomajoissa https://t.co/DdpO7o17xe</w:t>
      </w:r>
    </w:p>
    <w:p>
      <w:r>
        <w:rPr>
          <w:b/>
          <w:u w:val="single"/>
        </w:rPr>
        <w:t xml:space="preserve">729295</w:t>
      </w:r>
    </w:p>
    <w:p>
      <w:r>
        <w:t xml:space="preserve">@mrevlje Emme tarvitse poliiseja, kansakunta tarvitsee psykiatreja, Slovenian gerontologiaa!</w:t>
      </w:r>
    </w:p>
    <w:p>
      <w:r>
        <w:rPr>
          <w:b/>
          <w:u w:val="single"/>
        </w:rPr>
        <w:t xml:space="preserve">729296</w:t>
      </w:r>
    </w:p>
    <w:p>
      <w:r>
        <w:t xml:space="preserve">Oikein...LOL...</w:t>
        <w:br/>
        <w:br/>
        <w:t xml:space="preserve"> voit vain pilkata niin loukkaantunutta brändiä...:-)) https://t.co/vuteWc8kJ6 https://t.co/vuteWc8kJ6</w:t>
      </w:r>
    </w:p>
    <w:p>
      <w:r>
        <w:rPr>
          <w:b/>
          <w:u w:val="single"/>
        </w:rPr>
        <w:t xml:space="preserve">729297</w:t>
      </w:r>
    </w:p>
    <w:p>
      <w:r>
        <w:t xml:space="preserve">@SlovenijaVsrcu Alkoholi on vihollisemme. Vihollinen on tuhottava. Aloitin tämän sosiaalityön tänä aamuna.</w:t>
      </w:r>
    </w:p>
    <w:p>
      <w:r>
        <w:rPr>
          <w:b/>
          <w:u w:val="single"/>
        </w:rPr>
        <w:t xml:space="preserve">729298</w:t>
      </w:r>
    </w:p>
    <w:p>
      <w:r>
        <w:t xml:space="preserve">Minulta alkaa loppua spimppikuvat Instagramissa, mutta kukkavaasit sängyillä ovat minulle mysteeri. https://t.co/hc2d3OyNSV</w:t>
      </w:r>
    </w:p>
    <w:p>
      <w:r>
        <w:rPr>
          <w:b/>
          <w:u w:val="single"/>
        </w:rPr>
        <w:t xml:space="preserve">729299</w:t>
      </w:r>
    </w:p>
    <w:p>
      <w:r>
        <w:t xml:space="preserve">Uusi Posavje Horizon -lehden numero: https://t.co/210cNdpNS9 @posavje #connectingposavje</w:t>
      </w:r>
    </w:p>
    <w:p>
      <w:r>
        <w:rPr>
          <w:b/>
          <w:u w:val="single"/>
        </w:rPr>
        <w:t xml:space="preserve">729300</w:t>
      </w:r>
    </w:p>
    <w:p>
      <w:r>
        <w:t xml:space="preserve">@jelka_godec @MinHealth @vladaRS Tietenkin on olemassa verkosto. Sitä kutsutaan sopimuksiksi sairausvakuutusrahaston kanssa. Jos se ei ole optimaalinen, on terveyspolitiikka</w:t>
      </w:r>
    </w:p>
    <w:p>
      <w:r>
        <w:rPr>
          <w:b/>
          <w:u w:val="single"/>
        </w:rPr>
        <w:t xml:space="preserve">729301</w:t>
      </w:r>
    </w:p>
    <w:p>
      <w:r>
        <w:t xml:space="preserve">Se aika viikosta, jolloin syön kaikki keksit ja makeiset, jotka saat kahvin kanssa, laukustani. Sellofaani on suotavaa, mutta ei välttämätöntä.</w:t>
      </w:r>
    </w:p>
    <w:p>
      <w:r>
        <w:rPr>
          <w:b/>
          <w:u w:val="single"/>
        </w:rPr>
        <w:t xml:space="preserve">729302</w:t>
      </w:r>
    </w:p>
    <w:p>
      <w:r>
        <w:t xml:space="preserve">@ZidanDejan @StudioCity_ @rtvslo Goli otok ja Sv. Grgur, jotka ovat vain kivenheiton päässä, mutta tarkoituksella unohdettu????.</w:t>
      </w:r>
    </w:p>
    <w:p>
      <w:r>
        <w:rPr>
          <w:b/>
          <w:u w:val="single"/>
        </w:rPr>
        <w:t xml:space="preserve">729303</w:t>
      </w:r>
    </w:p>
    <w:p>
      <w:r>
        <w:t xml:space="preserve">Slovenian alamäkikilpailijat erinomaisia České Budejovicessa</w:t>
        <w:br/>
        <w:br/>
        <w:t xml:space="preserve">https://t.co/I8CHLjAbX8</w:t>
        <w:br/>
        <w:br/>
        <w:t xml:space="preserve">#SLOkajak #CanoeEurope #ECACup https://t.co/MTHnmQANHd</w:t>
      </w:r>
    </w:p>
    <w:p>
      <w:r>
        <w:rPr>
          <w:b/>
          <w:u w:val="single"/>
        </w:rPr>
        <w:t xml:space="preserve">729304</w:t>
      </w:r>
    </w:p>
    <w:p>
      <w:r>
        <w:t xml:space="preserve">En ole lomalla, mutta annan itselleni automaattisen vastauksen sähköpostiin, että olen, ja olen Constance Moofushissa, Alifu Atollissa, Malediiveilla, ja haista vittu. #holidays</w:t>
      </w:r>
    </w:p>
    <w:p>
      <w:r>
        <w:rPr>
          <w:b/>
          <w:u w:val="single"/>
        </w:rPr>
        <w:t xml:space="preserve">729305</w:t>
      </w:r>
    </w:p>
    <w:p>
      <w:r>
        <w:t xml:space="preserve">Jokainen, joka haluaa tehdä paljon lyhyessä ajassa... polttaa rasvaa, saada kuntoa ja päästä huippukuntoon, on... http://t.co/RJDpJdbd...</w:t>
      </w:r>
    </w:p>
    <w:p>
      <w:r>
        <w:rPr>
          <w:b/>
          <w:u w:val="single"/>
        </w:rPr>
        <w:t xml:space="preserve">729306</w:t>
      </w:r>
    </w:p>
    <w:p>
      <w:r>
        <w:t xml:space="preserve">Kidričevon ampujilla on kolme uutta elektronista maalitaulua https://t.co/YHQtL6Y7HR.</w:t>
      </w:r>
    </w:p>
    <w:p>
      <w:r>
        <w:rPr>
          <w:b/>
          <w:u w:val="single"/>
        </w:rPr>
        <w:t xml:space="preserve">729307</w:t>
      </w:r>
    </w:p>
    <w:p>
      <w:r>
        <w:t xml:space="preserve">Donbasiin sataa joka päivä kranaatteja, mutta kukaan ei näe sitä. Mutta Kataloniaan kiinnitetään huomiota. Eikö olekin mielenkiintoista? Molempien tukeminen on periaatekysymys.</w:t>
      </w:r>
    </w:p>
    <w:p>
      <w:r>
        <w:rPr>
          <w:b/>
          <w:u w:val="single"/>
        </w:rPr>
        <w:t xml:space="preserve">729308</w:t>
      </w:r>
    </w:p>
    <w:p>
      <w:r>
        <w:t xml:space="preserve">@Fuds_Sass @MatevzTomsic Kuva Orson Wellesin elokuvasta Maailmojen sota. Marsilainen, jolla on punainen kypärä! Hieno koreografia, @Fuds_Sass !</w:t>
      </w:r>
    </w:p>
    <w:p>
      <w:r>
        <w:rPr>
          <w:b/>
          <w:u w:val="single"/>
        </w:rPr>
        <w:t xml:space="preserve">729309</w:t>
      </w:r>
    </w:p>
    <w:p>
      <w:r>
        <w:t xml:space="preserve">Raiteen 2 ympärillä olevat yhteentörmäykset haiskahtavat minusta tieteiskirjallisuudelta. Korruption tähtipolut. #tarca</w:t>
      </w:r>
    </w:p>
    <w:p>
      <w:r>
        <w:rPr>
          <w:b/>
          <w:u w:val="single"/>
        </w:rPr>
        <w:t xml:space="preserve">729310</w:t>
      </w:r>
    </w:p>
    <w:p>
      <w:r>
        <w:t xml:space="preserve">@Alex4Aleksandra Näiden yhteistyöstä kieltäytyvien kvasi-oikeistolaisten paskiaisten pitäisi ainakin lopettaa negatiivisen propagandan levittäminen.</w:t>
      </w:r>
    </w:p>
    <w:p>
      <w:r>
        <w:rPr>
          <w:b/>
          <w:u w:val="single"/>
        </w:rPr>
        <w:t xml:space="preserve">729311</w:t>
      </w:r>
    </w:p>
    <w:p>
      <w:r>
        <w:t xml:space="preserve">@_aney Korjaus! Ja nämä ovat italialaisia. He eivät voi sille mitään. Se on kuin yrittäisi käskeä kissaa olemaan hyppimättä tiskille. ;)</w:t>
      </w:r>
    </w:p>
    <w:p>
      <w:r>
        <w:rPr>
          <w:b/>
          <w:u w:val="single"/>
        </w:rPr>
        <w:t xml:space="preserve">729312</w:t>
      </w:r>
    </w:p>
    <w:p>
      <w:r>
        <w:t xml:space="preserve">@DarkoMrso @CvetaStepanjan @strankaSD näille kahdelle on tippunut paskaa heidän kommunistisirulleen ennenkin...</w:t>
      </w:r>
    </w:p>
    <w:p>
      <w:r>
        <w:rPr>
          <w:b/>
          <w:u w:val="single"/>
        </w:rPr>
        <w:t xml:space="preserve">729313</w:t>
      </w:r>
    </w:p>
    <w:p>
      <w:r>
        <w:t xml:space="preserve">@KovacRebeka Ilmeisesti on pienempi paha pelätä maahanmuuttajia kuin hallitsevaa politiikkaa ja humanitaarisia arkeologeja.</w:t>
      </w:r>
    </w:p>
    <w:p>
      <w:r>
        <w:rPr>
          <w:b/>
          <w:u w:val="single"/>
        </w:rPr>
        <w:t xml:space="preserve">729314</w:t>
      </w:r>
    </w:p>
    <w:p>
      <w:r>
        <w:t xml:space="preserve">@MazzoVanKlein Ällöttävää. Kun aivoni yhdistivät takapuolen, kirveen ja kissan, kytkeydyin pois päältä.</w:t>
        <w:br/>
        <w:t xml:space="preserve"> Ne pitäisi laittaa laatikkoon.</w:t>
      </w:r>
    </w:p>
    <w:p>
      <w:r>
        <w:rPr>
          <w:b/>
          <w:u w:val="single"/>
        </w:rPr>
        <w:t xml:space="preserve">729315</w:t>
      </w:r>
    </w:p>
    <w:p>
      <w:r>
        <w:t xml:space="preserve">Sääli, @SnsStranka, @GlasZaOtroke ja vastaavien potilaiden tuella @AnzeLog sylkee omaa kulhoa ja menettää äänestäjiä.</w:t>
      </w:r>
    </w:p>
    <w:p>
      <w:r>
        <w:rPr>
          <w:b/>
          <w:u w:val="single"/>
        </w:rPr>
        <w:t xml:space="preserve">729316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729317</w:t>
      </w:r>
    </w:p>
    <w:p>
      <w:r>
        <w:t xml:space="preserve">@t_celestina Mutta se on un, sisäiseen käyttöön, kun et saa päänsärkyä, kun ne kusevat sen päälle. :D</w:t>
      </w:r>
    </w:p>
    <w:p>
      <w:r>
        <w:rPr>
          <w:b/>
          <w:u w:val="single"/>
        </w:rPr>
        <w:t xml:space="preserve">729318</w:t>
      </w:r>
    </w:p>
    <w:p>
      <w:r>
        <w:t xml:space="preserve">@LukaDakskobler Juri Kozyrev kotiovellani, minä, idiootti, lomalla Marokossa ...</w:t>
      </w:r>
    </w:p>
    <w:p>
      <w:r>
        <w:rPr>
          <w:b/>
          <w:u w:val="single"/>
        </w:rPr>
        <w:t xml:space="preserve">729319</w:t>
      </w:r>
    </w:p>
    <w:p>
      <w:r>
        <w:t xml:space="preserve">Ja sitten katsot vasemmistososialistisia orpoja, jotka raivoavat Trumpista.</w:t>
        <w:br/>
        <w:t xml:space="preserve"> Ota vaaleanpunainen orpo Zitnik @TVOdmevi https://t.co/Wb7lrqemA2 https://t.co/Wb7lrqemA2</w:t>
      </w:r>
    </w:p>
    <w:p>
      <w:r>
        <w:rPr>
          <w:b/>
          <w:u w:val="single"/>
        </w:rPr>
        <w:t xml:space="preserve">729320</w:t>
      </w:r>
    </w:p>
    <w:p>
      <w:r>
        <w:t xml:space="preserve">Radenska Creativin mahdollisuudet nousuun hupenevat toisen peräkkäisen tappion myötä🏀🏀⬇️⬇️ https://t.co/ynzqtdomS4</w:t>
      </w:r>
    </w:p>
    <w:p>
      <w:r>
        <w:rPr>
          <w:b/>
          <w:u w:val="single"/>
        </w:rPr>
        <w:t xml:space="preserve">729321</w:t>
      </w:r>
    </w:p>
    <w:p>
      <w:r>
        <w:t xml:space="preserve">@Primoz_Kovacic Omani uloshengitettiin vuonna 12. Heidän pitäisi antaa meille pieniä rajanylityksiä Bevogiin, en mene Itävallassa pidemmälle kuitenkaan.</w:t>
      </w:r>
    </w:p>
    <w:p>
      <w:r>
        <w:rPr>
          <w:b/>
          <w:u w:val="single"/>
        </w:rPr>
        <w:t xml:space="preserve">729322</w:t>
      </w:r>
    </w:p>
    <w:p>
      <w:r>
        <w:t xml:space="preserve">@Lena4dva Minun on päästävä perille. He ovat niin kovia, etteivät anna minkään mennä. Ainoastaan korruption vastainen pääaktivisti ei ole H, älä viitsi, älä vittuile :)</w:t>
      </w:r>
    </w:p>
    <w:p>
      <w:r>
        <w:rPr>
          <w:b/>
          <w:u w:val="single"/>
        </w:rPr>
        <w:t xml:space="preserve">729323</w:t>
      </w:r>
    </w:p>
    <w:p>
      <w:r>
        <w:t xml:space="preserve">Hän ei ollut kansakunnan isä, vaan Slovenian kansan punainen petturi. https://t.co/WlJ8ugwMXp</w:t>
      </w:r>
    </w:p>
    <w:p>
      <w:r>
        <w:rPr>
          <w:b/>
          <w:u w:val="single"/>
        </w:rPr>
        <w:t xml:space="preserve">729324</w:t>
      </w:r>
    </w:p>
    <w:p>
      <w:r>
        <w:t xml:space="preserve">@CerpinTaxt koska hän kuuntelee oman tribuuninsa idiotismia ja hän on kuitannut sen tosiasian, että me vain voitamme #casjeZA</w:t>
      </w:r>
    </w:p>
    <w:p>
      <w:r>
        <w:rPr>
          <w:b/>
          <w:u w:val="single"/>
        </w:rPr>
        <w:t xml:space="preserve">729325</w:t>
      </w:r>
    </w:p>
    <w:p>
      <w:r>
        <w:t xml:space="preserve">Viime hetken pakomatka lämpimään Maltaan! Meno-paluuliput Venetsiasta + 5 yötä hotellissa, jossa on sisäuima-allas, on... https://t.co/gBqBBLf3Aj...</w:t>
      </w:r>
    </w:p>
    <w:p>
      <w:r>
        <w:rPr>
          <w:b/>
          <w:u w:val="single"/>
        </w:rPr>
        <w:t xml:space="preserve">729326</w:t>
      </w:r>
    </w:p>
    <w:p>
      <w:r>
        <w:t xml:space="preserve">Kun vasemmisto heittää tukkeja hänen jalkojensa alle, Šarec voi luottaa Jelinciciin</w:t>
        <w:br/>
        <w:t xml:space="preserve">https://t.co/XI0RUWeFcu https://t.co/L2zV2g9m4C https://t.co/L2zV2g9m4C</w:t>
      </w:r>
    </w:p>
    <w:p>
      <w:r>
        <w:rPr>
          <w:b/>
          <w:u w:val="single"/>
        </w:rPr>
        <w:t xml:space="preserve">729327</w:t>
      </w:r>
    </w:p>
    <w:p>
      <w:r>
        <w:t xml:space="preserve">kotona pimeyden suojassa hän ahmi kinkkua ja varastetuista munista tehtyjä punaisia riikinkukkoja https://t.co/ASVc3FTUgR</w:t>
      </w:r>
    </w:p>
    <w:p>
      <w:r>
        <w:rPr>
          <w:b/>
          <w:u w:val="single"/>
        </w:rPr>
        <w:t xml:space="preserve">729328</w:t>
      </w:r>
    </w:p>
    <w:p>
      <w:r>
        <w:t xml:space="preserve">Christchurchin ampuja valittaa vankilaoloista https://t.co/ZZr800DyfD</w:t>
      </w:r>
    </w:p>
    <w:p>
      <w:r>
        <w:rPr>
          <w:b/>
          <w:u w:val="single"/>
        </w:rPr>
        <w:t xml:space="preserve">729329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729330</w:t>
      </w:r>
    </w:p>
    <w:p>
      <w:r>
        <w:t xml:space="preserve">@Maxova68 Sain lahjakortin hierontaan noin 5 vuotta sitten. Hieronta oli keskinkertaista, mutta kaikki muu oli jo liian lähellä siihen aikaan.</w:t>
      </w:r>
    </w:p>
    <w:p>
      <w:r>
        <w:rPr>
          <w:b/>
          <w:u w:val="single"/>
        </w:rPr>
        <w:t xml:space="preserve">729331</w:t>
      </w:r>
    </w:p>
    <w:p>
      <w:r>
        <w:t xml:space="preserve">Näin se toimii oikeusvaltiossa. Meillä leipuri sylkäisi kakkuun tai löytäisi mätämunia. https://t.co/R7PoNZR0GV</w:t>
      </w:r>
    </w:p>
    <w:p>
      <w:r>
        <w:rPr>
          <w:b/>
          <w:u w:val="single"/>
        </w:rPr>
        <w:t xml:space="preserve">729332</w:t>
      </w:r>
    </w:p>
    <w:p>
      <w:r>
        <w:t xml:space="preserve">En tiennyt, että PR-ihmiset ovat "voimakkaampia" kuin ministerit ja pääministerit #tarča #maketa</w:t>
      </w:r>
    </w:p>
    <w:p>
      <w:r>
        <w:rPr>
          <w:b/>
          <w:u w:val="single"/>
        </w:rPr>
        <w:t xml:space="preserve">729333</w:t>
      </w:r>
    </w:p>
    <w:p>
      <w:r>
        <w:t xml:space="preserve">Tänään tein männyn. Sen koti on nyt uudella parvekkeellani, ja se koristellaan joulukuuseksi. Hyödynsin loman todella hyvin.</w:t>
      </w:r>
    </w:p>
    <w:p>
      <w:r>
        <w:rPr>
          <w:b/>
          <w:u w:val="single"/>
        </w:rPr>
        <w:t xml:space="preserve">729334</w:t>
      </w:r>
    </w:p>
    <w:p>
      <w:r>
        <w:t xml:space="preserve">He ovat jo tarpeeksi sekaisin, he ovat halunneet kaaosta ja sotaa Eurooppaan jo pitkään. Nyt nähdään, kuinka paljon järkeä meillä on! https://t.co/Xx7ZS1Wy5R ...</w:t>
      </w:r>
    </w:p>
    <w:p>
      <w:r>
        <w:rPr>
          <w:b/>
          <w:u w:val="single"/>
        </w:rPr>
        <w:t xml:space="preserve">729335</w:t>
      </w:r>
    </w:p>
    <w:p>
      <w:r>
        <w:t xml:space="preserve">Arvatkaa, missä me olemme!</w:t>
        <w:br/>
        <w:t xml:space="preserve"> Palkinto 2 popcornia ja 1 juoma :D https://t.co/QCwdKerRTI</w:t>
      </w:r>
    </w:p>
    <w:p>
      <w:r>
        <w:rPr>
          <w:b/>
          <w:u w:val="single"/>
        </w:rPr>
        <w:t xml:space="preserve">729336</w:t>
      </w:r>
    </w:p>
    <w:p>
      <w:r>
        <w:t xml:space="preserve">@crnkovic Alkukantaiset raukat, te puratte sitä mieheen, joka oli ainoa, joka pystyi sanomaan EI täysin korruptoituneelle hallitukselle!</w:t>
      </w:r>
    </w:p>
    <w:p>
      <w:r>
        <w:rPr>
          <w:b/>
          <w:u w:val="single"/>
        </w:rPr>
        <w:t xml:space="preserve">729337</w:t>
      </w:r>
    </w:p>
    <w:p>
      <w:r>
        <w:t xml:space="preserve">@had Kannatan Svetlanaa ja Zokia maksamaan suvereenisti Jeanin laskun oikeuden määräyksen mukaisesti.</w:t>
      </w:r>
    </w:p>
    <w:p>
      <w:r>
        <w:rPr>
          <w:b/>
          <w:u w:val="single"/>
        </w:rPr>
        <w:t xml:space="preserve">729338</w:t>
      </w:r>
    </w:p>
    <w:p>
      <w:r>
        <w:t xml:space="preserve">@metkav1 Tämä on kommunistinen nuoriso koulutuksessa. Tämänkaltainen menestyksekäs koulutus palkitaan myöhemmin punaisen puolueen jäsenyydellä.</w:t>
      </w:r>
    </w:p>
    <w:p>
      <w:r>
        <w:rPr>
          <w:b/>
          <w:u w:val="single"/>
        </w:rPr>
        <w:t xml:space="preserve">729339</w:t>
      </w:r>
    </w:p>
    <w:p>
      <w:r>
        <w:t xml:space="preserve">@Lara_TheCookie pitäisi ottaa yhteyttä SOS-neuvontapuhelimeen naisille ja lapsille - väkivallan uhreille 080 11 55. He käsittelevät tätä asiaa ja voivat neuvoa lisää.</w:t>
      </w:r>
    </w:p>
    <w:p>
      <w:r>
        <w:rPr>
          <w:b/>
          <w:u w:val="single"/>
        </w:rPr>
        <w:t xml:space="preserve">729340</w:t>
      </w:r>
    </w:p>
    <w:p>
      <w:r>
        <w:t xml:space="preserve">@janezgecc @wildduckMb @ALocniskar @MitjaZakelj @mihazorz Slovenialaisten petturit ja murhaajat!</w:t>
      </w:r>
    </w:p>
    <w:p>
      <w:r>
        <w:rPr>
          <w:b/>
          <w:u w:val="single"/>
        </w:rPr>
        <w:t xml:space="preserve">729341</w:t>
      </w:r>
    </w:p>
    <w:p>
      <w:r>
        <w:t xml:space="preserve">Haluaisin myös kiittää Mag. @MatejToninille hänen lyhyestä mutta yhtä vaativasta ja vastuullisesta johtajuudestaan kansalliskokouksessa.</w:t>
      </w:r>
    </w:p>
    <w:p>
      <w:r>
        <w:rPr>
          <w:b/>
          <w:u w:val="single"/>
        </w:rPr>
        <w:t xml:space="preserve">729342</w:t>
      </w:r>
    </w:p>
    <w:p>
      <w:r>
        <w:t xml:space="preserve">TARINA KATOSI?? NÄHTÄVILLÄ 17 HENKILÖLLÄ....golazen https://t.co/Eteu3XS851</w:t>
      </w:r>
    </w:p>
    <w:p>
      <w:r>
        <w:rPr>
          <w:b/>
          <w:u w:val="single"/>
        </w:rPr>
        <w:t xml:space="preserve">729343</w:t>
      </w:r>
    </w:p>
    <w:p>
      <w:r>
        <w:t xml:space="preserve">Vapaa Murphy: Sade loppuu heti, kun tulet kotiin märä.... https://t.co/T6yzN0YaxJ</w:t>
      </w:r>
    </w:p>
    <w:p>
      <w:r>
        <w:rPr>
          <w:b/>
          <w:u w:val="single"/>
        </w:rPr>
        <w:t xml:space="preserve">729344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729345</w:t>
      </w:r>
    </w:p>
    <w:p>
      <w:r>
        <w:t xml:space="preserve">"Kirjoittajat ovat jo levittäytyneet käytännössä koko Sloveniaan." Nova24TV:n lehdistö. #FreedomOfSpeach</w:t>
      </w:r>
    </w:p>
    <w:p>
      <w:r>
        <w:rPr>
          <w:b/>
          <w:u w:val="single"/>
        </w:rPr>
        <w:t xml:space="preserve">729346</w:t>
      </w:r>
    </w:p>
    <w:p>
      <w:r>
        <w:t xml:space="preserve">@NovicaMihajlo Totta kai ne täytetään vihanneksilla! Millä?</w:t>
        <w:br/>
        <w:br/>
        <w:t xml:space="preserve">https://t.co/vdB7754Gxj https://t.co/vdB7754Gxj</w:t>
      </w:r>
    </w:p>
    <w:p>
      <w:r>
        <w:rPr>
          <w:b/>
          <w:u w:val="single"/>
        </w:rPr>
        <w:t xml:space="preserve">729347</w:t>
      </w:r>
    </w:p>
    <w:p>
      <w:r>
        <w:t xml:space="preserve">Uudestisyntynyt Lynx naarmuttaa Kazakstania - https://t.co/vhqM9IoBbJ https://t.co/oMgewCpN6O</w:t>
      </w:r>
    </w:p>
    <w:p>
      <w:r>
        <w:rPr>
          <w:b/>
          <w:u w:val="single"/>
        </w:rPr>
        <w:t xml:space="preserve">729348</w:t>
      </w:r>
    </w:p>
    <w:p>
      <w:r>
        <w:t xml:space="preserve">Ja vielä kerran, ettekö te häpeä tätä häpeällistä eläkekorotusta??? Luultavasti ei, kunhan olette populisteja. https://t.co/C6zKPnNv1y.</w:t>
      </w:r>
    </w:p>
    <w:p>
      <w:r>
        <w:rPr>
          <w:b/>
          <w:u w:val="single"/>
        </w:rPr>
        <w:t xml:space="preserve">729349</w:t>
      </w:r>
    </w:p>
    <w:p>
      <w:r>
        <w:t xml:space="preserve">@gcuzak Druzinsko srecanje Minne heidän pitäisi mennä, kun turisteja on kaikkialla?</w:t>
      </w:r>
    </w:p>
    <w:p>
      <w:r>
        <w:rPr>
          <w:b/>
          <w:u w:val="single"/>
        </w:rPr>
        <w:t xml:space="preserve">729350</w:t>
      </w:r>
    </w:p>
    <w:p>
      <w:r>
        <w:t xml:space="preserve">@NovicaMihajlo Korostetaan sanaa "mediahypen vuoksi". Dick, se on oikeusvaltion periaatetta, eikö olekin.</w:t>
      </w:r>
    </w:p>
    <w:p>
      <w:r>
        <w:rPr>
          <w:b/>
          <w:u w:val="single"/>
        </w:rPr>
        <w:t xml:space="preserve">729351</w:t>
      </w:r>
    </w:p>
    <w:p>
      <w:r>
        <w:t xml:space="preserve">Katson kansanäänestyksen TV-kohtaamista viiveellä ja mietin itsekehua vaalirauhan rikkomisesta. Se, tai käynti psykiatrilla. #undecided</w:t>
      </w:r>
    </w:p>
    <w:p>
      <w:r>
        <w:rPr>
          <w:b/>
          <w:u w:val="single"/>
        </w:rPr>
        <w:t xml:space="preserve">729352</w:t>
      </w:r>
    </w:p>
    <w:p>
      <w:r>
        <w:t xml:space="preserve">@JureHrvatic @lucijausaj Suosittelen katsomaan Slo2:n eilisen dokumentin orjuuden historiasta.</w:t>
      </w:r>
    </w:p>
    <w:p>
      <w:r>
        <w:rPr>
          <w:b/>
          <w:u w:val="single"/>
        </w:rPr>
        <w:t xml:space="preserve">729353</w:t>
      </w:r>
    </w:p>
    <w:p>
      <w:r>
        <w:t xml:space="preserve">@lucijausaj Mene Orbanin tai eteläisten naapureiden</w:t>
        <w:br/>
        <w:t xml:space="preserve">he ovat oikeassa vallassa, ja sinulla on kaikki hyvin</w:t>
      </w:r>
    </w:p>
    <w:p>
      <w:r>
        <w:rPr>
          <w:b/>
          <w:u w:val="single"/>
        </w:rPr>
        <w:t xml:space="preserve">729354</w:t>
      </w:r>
    </w:p>
    <w:p>
      <w:r>
        <w:t xml:space="preserve">@tabetajnova Niin monta kertaa, ettet enää pidä hänestä. Koska jos teet niin, sydämesi ei halua, vaikka aivosi sanovat: mene!</w:t>
      </w:r>
    </w:p>
    <w:p>
      <w:r>
        <w:rPr>
          <w:b/>
          <w:u w:val="single"/>
        </w:rPr>
        <w:t xml:space="preserve">729355</w:t>
      </w:r>
    </w:p>
    <w:p>
      <w:r>
        <w:t xml:space="preserve">@dusankocevar1 Mielenkiintoista, miten monia ihmisiä häiritsee se, että JJ oli kommunisti. Mutta ketään ei häiritse kansanedustajat, jotka ovat vaihtaneet puoluetta 5-6 kertaa.</w:t>
      </w:r>
    </w:p>
    <w:p>
      <w:r>
        <w:rPr>
          <w:b/>
          <w:u w:val="single"/>
        </w:rPr>
        <w:t xml:space="preserve">729356</w:t>
      </w:r>
    </w:p>
    <w:p>
      <w:r>
        <w:t xml:space="preserve">Tänään San Martinissa possun sisäfileetä luumukastikkeessa, paahdettua nuorta juustoa ja kotitekoisia juustorullia.... https://t.co/afogDQAA0a</w:t>
      </w:r>
    </w:p>
    <w:p>
      <w:r>
        <w:rPr>
          <w:b/>
          <w:u w:val="single"/>
        </w:rPr>
        <w:t xml:space="preserve">729357</w:t>
      </w:r>
    </w:p>
    <w:p>
      <w:r>
        <w:t xml:space="preserve">"Susiraiskaaja" pahoinpitelee ja käyttää seksuaalisesti hyväksi 11-vuotiasta tyttöä</w:t>
        <w:br/>
        <w:t xml:space="preserve">https://t.co/lbC7KDoCDE https://t.co/be6FRfIFkG</w:t>
      </w:r>
    </w:p>
    <w:p>
      <w:r>
        <w:rPr>
          <w:b/>
          <w:u w:val="single"/>
        </w:rPr>
        <w:t xml:space="preserve">729358</w:t>
      </w:r>
    </w:p>
    <w:p>
      <w:r>
        <w:t xml:space="preserve">Magneettikuvaus (MRI) voi olla erittäin söpö, jos valitset oikean viipaleen. suoraan henkilökohtaiseen käyttöön. https://t.co/VT06pzGtcA</w:t>
      </w:r>
    </w:p>
    <w:p>
      <w:r>
        <w:rPr>
          <w:b/>
          <w:u w:val="single"/>
        </w:rPr>
        <w:t xml:space="preserve">729359</w:t>
      </w:r>
    </w:p>
    <w:p>
      <w:r>
        <w:t xml:space="preserve">@AlanOrlic Puiden välttäminen ei ole niin helppoa, katso kuinka paljon maksaa älyauto, jonka on vältettävä jalankulkijoita ja "kuljettajia".</w:t>
      </w:r>
    </w:p>
    <w:p>
      <w:r>
        <w:rPr>
          <w:b/>
          <w:u w:val="single"/>
        </w:rPr>
        <w:t xml:space="preserve">729360</w:t>
      </w:r>
    </w:p>
    <w:p>
      <w:r>
        <w:t xml:space="preserve">Jotain noloa saattoi tapahtua, minua estettiin ymmärtämästä SDS:n kyynisen itsepetoksen ydintä https://t.co/g4ozQ2uXhW</w:t>
      </w:r>
    </w:p>
    <w:p>
      <w:r>
        <w:rPr>
          <w:b/>
          <w:u w:val="single"/>
        </w:rPr>
        <w:t xml:space="preserve">729361</w:t>
      </w:r>
    </w:p>
    <w:p>
      <w:r>
        <w:t xml:space="preserve">Djordjevic: Olen ylpeä pojista. Onnittelut naisille, jotka pieksivät meidät finaalissa #spain2014 http://t.co/dt75YvILTB</w:t>
      </w:r>
    </w:p>
    <w:p>
      <w:r>
        <w:rPr>
          <w:b/>
          <w:u w:val="single"/>
        </w:rPr>
        <w:t xml:space="preserve">729362</w:t>
      </w:r>
    </w:p>
    <w:p>
      <w:r>
        <w:t xml:space="preserve">Soros lahjoi slovenialaisen kommunistin, muuten vaihtorahoilla. https://t.co/mYrm07zy0y</w:t>
      </w:r>
    </w:p>
    <w:p>
      <w:r>
        <w:rPr>
          <w:b/>
          <w:u w:val="single"/>
        </w:rPr>
        <w:t xml:space="preserve">729363</w:t>
      </w:r>
    </w:p>
    <w:p>
      <w:r>
        <w:t xml:space="preserve">@MihaOresnik @BorutPahor @Svet_KanalA Tällaisen perinnön tämä narsistinen pelle jättää jälkeensä? EI MINUN PRESIDENTTINI!</w:t>
      </w:r>
    </w:p>
    <w:p>
      <w:r>
        <w:rPr>
          <w:b/>
          <w:u w:val="single"/>
        </w:rPr>
        <w:t xml:space="preserve">729364</w:t>
      </w:r>
    </w:p>
    <w:p>
      <w:r>
        <w:t xml:space="preserve">@andrejLac @AntonPeinkiher Sääli, että tämä on Sds:n lumpen lumpen lumpen lumpen lumpen lumpen lumpen peittelyä: nkbm, Prijedorin rahanpesu...</w:t>
      </w:r>
    </w:p>
    <w:p>
      <w:r>
        <w:rPr>
          <w:b/>
          <w:u w:val="single"/>
        </w:rPr>
        <w:t xml:space="preserve">729365</w:t>
      </w:r>
    </w:p>
    <w:p>
      <w:r>
        <w:t xml:space="preserve">@AirMiran Noin viikko sitten, mutta viimeisten kahden päivän aikana olen huomannut lisääntyneen akun kulutuksen.</w:t>
      </w:r>
    </w:p>
    <w:p>
      <w:r>
        <w:rPr>
          <w:b/>
          <w:u w:val="single"/>
        </w:rPr>
        <w:t xml:space="preserve">729366</w:t>
      </w:r>
    </w:p>
    <w:p>
      <w:r>
        <w:t xml:space="preserve">Mistä tiedät, että olet saanut lintuinfluenssan?</w:t>
        <w:br/>
        <w:br/>
        <w:t xml:space="preserve"> Kun tunnet sietämätöntä halua paskoa vasemmistolaisen tuulilasiin.</w:t>
      </w:r>
    </w:p>
    <w:p>
      <w:r>
        <w:rPr>
          <w:b/>
          <w:u w:val="single"/>
        </w:rPr>
        <w:t xml:space="preserve">729367</w:t>
      </w:r>
    </w:p>
    <w:p>
      <w:r>
        <w:t xml:space="preserve">Hetkinen. Mutta naapurit ovat olleet toistaiseksi melko hiljaa. Heidän on täytynyt tietää, mitä oli tekeillä. https://t.co/UWJe4NSICU</w:t>
      </w:r>
    </w:p>
    <w:p>
      <w:r>
        <w:rPr>
          <w:b/>
          <w:u w:val="single"/>
        </w:rPr>
        <w:t xml:space="preserve">729368</w:t>
      </w:r>
    </w:p>
    <w:p>
      <w:r>
        <w:t xml:space="preserve">@AlesGolli Se ei ole kaikkialla, kuten alkuperäisessä viestissä annetaan ymmärtää. Pac on menossa muualle. Tai otat oluen baarissa.</w:t>
      </w:r>
    </w:p>
    <w:p>
      <w:r>
        <w:rPr>
          <w:b/>
          <w:u w:val="single"/>
        </w:rPr>
        <w:t xml:space="preserve">729369</w:t>
      </w:r>
    </w:p>
    <w:p>
      <w:r>
        <w:t xml:space="preserve">@stanka_d Olet myös planeettojenvälinen kusipää... fak, olen todella utelias, miten voit olla niin kallonkutistaja....</w:t>
      </w:r>
    </w:p>
    <w:p>
      <w:r>
        <w:rPr>
          <w:b/>
          <w:u w:val="single"/>
        </w:rPr>
        <w:t xml:space="preserve">729370</w:t>
      </w:r>
    </w:p>
    <w:p>
      <w:r>
        <w:t xml:space="preserve">Kumrovskin terveyspalvelun ihmeellinen maailma.</w:t>
        <w:br/>
        <w:br/>
        <w:t xml:space="preserve">köyhät amerikkalaiset... https://t.co/WfoZ0Qrk0B</w:t>
      </w:r>
    </w:p>
    <w:p>
      <w:r>
        <w:rPr>
          <w:b/>
          <w:u w:val="single"/>
        </w:rPr>
        <w:t xml:space="preserve">729371</w:t>
      </w:r>
    </w:p>
    <w:p>
      <w:r>
        <w:t xml:space="preserve">Voit estää minut vasemmalle, oikealle, ulkomaalaisille, ...... En anna kenenkään muuttaa mielipidettäni.</w:t>
      </w:r>
    </w:p>
    <w:p>
      <w:r>
        <w:rPr>
          <w:b/>
          <w:u w:val="single"/>
        </w:rPr>
        <w:t xml:space="preserve">729372</w:t>
      </w:r>
    </w:p>
    <w:p>
      <w:r>
        <w:t xml:space="preserve">Voitimme serbit 10 päivän sodassa ja nyt koripallossa.</w:t>
        <w:br/>
        <w:t xml:space="preserve"> Heidät on vain ajettava pois Slovenian politiikasta,... https://t.co/ygiQRfzzA0...</w:t>
      </w:r>
    </w:p>
    <w:p>
      <w:r>
        <w:rPr>
          <w:b/>
          <w:u w:val="single"/>
        </w:rPr>
        <w:t xml:space="preserve">729373</w:t>
      </w:r>
    </w:p>
    <w:p>
      <w:r>
        <w:t xml:space="preserve">@KovacRebeka @peterjancic ha, ha,...hän on aina pukeutunut vähän frumpy......😂😂😂😂🤮🤮🤮🤮🤮How hän liittyy parlamenttiin noilla lippiksillä. Vasemmalle.</w:t>
      </w:r>
    </w:p>
    <w:p>
      <w:r>
        <w:rPr>
          <w:b/>
          <w:u w:val="single"/>
        </w:rPr>
        <w:t xml:space="preserve">729374</w:t>
      </w:r>
    </w:p>
    <w:p>
      <w:r>
        <w:t xml:space="preserve">Tončka Čečin peruskoulun 1.a:n ja 1.b:n oppilaat tulivat käymään kirjojen ja Tončkan ja Tončkan keskellä ja tekivät #KidsWeekistä miellyttävämmän.</w:t>
      </w:r>
    </w:p>
    <w:p>
      <w:r>
        <w:rPr>
          <w:b/>
          <w:u w:val="single"/>
        </w:rPr>
        <w:t xml:space="preserve">729375</w:t>
      </w:r>
    </w:p>
    <w:p>
      <w:r>
        <w:t xml:space="preserve">@JJansaSDS äänestäjät rauhoittukaa, koska @PStendler palaa loppuun @JJansaSDS hölynpölyssään 🤗😉 https://t.co/CrtLRbSWhK</w:t>
      </w:r>
    </w:p>
    <w:p>
      <w:r>
        <w:rPr>
          <w:b/>
          <w:u w:val="single"/>
        </w:rPr>
        <w:t xml:space="preserve">729376</w:t>
      </w:r>
    </w:p>
    <w:p>
      <w:r>
        <w:t xml:space="preserve">@NovicaMihajlo @had @aklemen Pankit ovat syyllisiä moniin asioihin. Kuten eräs asiakas sanoi minulle vuosia sitten.</w:t>
      </w:r>
    </w:p>
    <w:p>
      <w:r>
        <w:rPr>
          <w:b/>
          <w:u w:val="single"/>
        </w:rPr>
        <w:t xml:space="preserve">729377</w:t>
      </w:r>
    </w:p>
    <w:p>
      <w:r>
        <w:t xml:space="preserve">@RevijaReporter Poliitikkomme haluavat kehuskella epäonnistumisilla, koska onnistumisia ei ole...</w:t>
      </w:r>
    </w:p>
    <w:p>
      <w:r>
        <w:rPr>
          <w:b/>
          <w:u w:val="single"/>
        </w:rPr>
        <w:t xml:space="preserve">729378</w:t>
      </w:r>
    </w:p>
    <w:p>
      <w:r>
        <w:t xml:space="preserve">@Thomismus Heidän presidenttinsä joutui vankilaan sanottuaan, että "minareetit ovat meidän pistimemme"...</w:t>
      </w:r>
    </w:p>
    <w:p>
      <w:r>
        <w:rPr>
          <w:b/>
          <w:u w:val="single"/>
        </w:rPr>
        <w:t xml:space="preserve">729379</w:t>
      </w:r>
    </w:p>
    <w:p>
      <w:r>
        <w:t xml:space="preserve">@rokomavh @BrankoGrims1 Terroristi sytytti vahingossa palamaan parvekkeensa ja itsensä sen vieressä... #bgpress</w:t>
      </w:r>
    </w:p>
    <w:p>
      <w:r>
        <w:rPr>
          <w:b/>
          <w:u w:val="single"/>
        </w:rPr>
        <w:t xml:space="preserve">729380</w:t>
      </w:r>
    </w:p>
    <w:p>
      <w:r>
        <w:t xml:space="preserve">@vanfranco Tiedän, minulla oli eilen suunnilleen sama etuoikeus. oksennat! hyvä, että kirjoitin otsikon ilman kiertoilmaisuja.</w:t>
      </w:r>
    </w:p>
    <w:p>
      <w:r>
        <w:rPr>
          <w:b/>
          <w:u w:val="single"/>
        </w:rPr>
        <w:t xml:space="preserve">729381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729382</w:t>
      </w:r>
    </w:p>
    <w:p>
      <w:r>
        <w:t xml:space="preserve">PIANO</w:t>
        <w:br/>
        <w:t xml:space="preserve">CVP 601 B Yamaha Clavinova sähköpiano</w:t>
        <w:br/>
        <w:t xml:space="preserve">rytmeineen ja säestyksineen: http://t.co/Q0Z9qyCxLf</w:t>
      </w:r>
    </w:p>
    <w:p>
      <w:r>
        <w:rPr>
          <w:b/>
          <w:u w:val="single"/>
        </w:rPr>
        <w:t xml:space="preserve">729383</w:t>
      </w:r>
    </w:p>
    <w:p>
      <w:r>
        <w:t xml:space="preserve">@MitjaIrsic Magnifico ei ole homo. Magnifico on hovinarri, yksi niistä, joita on ollut olemassa vuosisatojen ajan.</w:t>
      </w:r>
    </w:p>
    <w:p>
      <w:r>
        <w:rPr>
          <w:b/>
          <w:u w:val="single"/>
        </w:rPr>
        <w:t xml:space="preserve">729384</w:t>
      </w:r>
    </w:p>
    <w:p>
      <w:r>
        <w:t xml:space="preserve">näiden itävaltalaisten opiskelijoiden mielestä on niin siistiä, että voit sytyttää olohuoneen valot tabletilla ja laittaa vaihtovirran akkuun hmmm</w:t>
      </w:r>
    </w:p>
    <w:p>
      <w:r>
        <w:rPr>
          <w:b/>
          <w:u w:val="single"/>
        </w:rPr>
        <w:t xml:space="preserve">729385</w:t>
      </w:r>
    </w:p>
    <w:p>
      <w:r>
        <w:t xml:space="preserve">"Hell on Earth" 5G:llä - 5G:n langaton verkko havaittiin hollantilaisilla lehmillä lähettimien lähellä se... https://t.co/3vCc2UuifJ</w:t>
      </w:r>
    </w:p>
    <w:p>
      <w:r>
        <w:rPr>
          <w:b/>
          <w:u w:val="single"/>
        </w:rPr>
        <w:t xml:space="preserve">729386</w:t>
      </w:r>
    </w:p>
    <w:p>
      <w:r>
        <w:t xml:space="preserve">@petra_jansa @Nova24TV Ennen kaikkea Slovenian valtio ei voi päästä siitä eroon. Mies on manipuloija kaikkine seurauksineen.</w:t>
      </w:r>
    </w:p>
    <w:p>
      <w:r>
        <w:rPr>
          <w:b/>
          <w:u w:val="single"/>
        </w:rPr>
        <w:t xml:space="preserve">729387</w:t>
      </w:r>
    </w:p>
    <w:p>
      <w:r>
        <w:t xml:space="preserve">@mihaplacnik @PRO_PLUS @RTV_Slovenija POP TV KANALIZACIJA...nauttikaa slovenialaisista äänestysvasikoista! https://t.co/XClTBWYHrz</w:t>
      </w:r>
    </w:p>
    <w:p>
      <w:r>
        <w:rPr>
          <w:b/>
          <w:u w:val="single"/>
        </w:rPr>
        <w:t xml:space="preserve">729388</w:t>
      </w:r>
    </w:p>
    <w:p>
      <w:r>
        <w:t xml:space="preserve">@prisrcna1 Ainakin 20 taimenta on hakeutunut tähän lätäkköön. Juuri pelastettu. https://t.co/1GzojClhrV</w:t>
      </w:r>
    </w:p>
    <w:p>
      <w:r>
        <w:rPr>
          <w:b/>
          <w:u w:val="single"/>
        </w:rPr>
        <w:t xml:space="preserve">729389</w:t>
      </w:r>
    </w:p>
    <w:p>
      <w:r>
        <w:t xml:space="preserve">@PreglArjan @Komanovmulc Kroatialaisen laulajan konsertti olisi analoginen esimerkki.</w:t>
      </w:r>
    </w:p>
    <w:p>
      <w:r>
        <w:rPr>
          <w:b/>
          <w:u w:val="single"/>
        </w:rPr>
        <w:t xml:space="preserve">729390</w:t>
      </w:r>
    </w:p>
    <w:p>
      <w:r>
        <w:t xml:space="preserve">Jos Trumpin Yhdysvalloissa olisi 10 prosenttia Ranskan mielenosoituksista, valtamedia räjähtäisi orgasmeista.</w:t>
      </w:r>
    </w:p>
    <w:p>
      <w:r>
        <w:rPr>
          <w:b/>
          <w:u w:val="single"/>
        </w:rPr>
        <w:t xml:space="preserve">729391</w:t>
      </w:r>
    </w:p>
    <w:p>
      <w:r>
        <w:t xml:space="preserve">On tietysti normaalia, että on naarmuuntunut auto, kokonainen kone täynnä roikkuvaa pyykkiä. Ja että kun menen ulos tamaleeni kanssa, saan pölypilven,koska hän ei voi odottaa hetkeäkään!</w:t>
      </w:r>
    </w:p>
    <w:p>
      <w:r>
        <w:rPr>
          <w:b/>
          <w:u w:val="single"/>
        </w:rPr>
        <w:t xml:space="preserve">729392</w:t>
      </w:r>
    </w:p>
    <w:p>
      <w:r>
        <w:t xml:space="preserve">@MitjaBlazic Nuoret lohikäärmeet...heh, eikö yksi heistä saattanut erään siveettömän ticon seuraavaan maailmaan?!</w:t>
      </w:r>
    </w:p>
    <w:p>
      <w:r>
        <w:rPr>
          <w:b/>
          <w:u w:val="single"/>
        </w:rPr>
        <w:t xml:space="preserve">729393</w:t>
      </w:r>
    </w:p>
    <w:p>
      <w:r>
        <w:t xml:space="preserve">Nauti tänä viikonloppuna uskomattomasta tarjouksesta - Antique Apple on saatavilla Mustassa Pörssissä vain 1 kupongilla! https://t.co/QFDuxUQ87D</w:t>
      </w:r>
    </w:p>
    <w:p>
      <w:r>
        <w:rPr>
          <w:b/>
          <w:u w:val="single"/>
        </w:rPr>
        <w:t xml:space="preserve">729394</w:t>
      </w:r>
    </w:p>
    <w:p>
      <w:r>
        <w:t xml:space="preserve">Olemme valmiita. Vuodesta 1363 lähtien vesi on noussut, katsotaan mitä tapahtuu vuonna 2363... #jebenaplima #Lunastreik https://t.co/MN2JBcvsfG</w:t>
      </w:r>
    </w:p>
    <w:p>
      <w:r>
        <w:rPr>
          <w:b/>
          <w:u w:val="single"/>
        </w:rPr>
        <w:t xml:space="preserve">729395</w:t>
      </w:r>
    </w:p>
    <w:p>
      <w:r>
        <w:t xml:space="preserve">toimistotyötä.</w:t>
        <w:br/>
        <w:t xml:space="preserve">rupattelua, äänekkäitä puheluita, kuiskailua keskittymisenä, räkänokan vetämistä pikkuaivoihin.</w:t>
        <w:br/>
        <w:br/>
        <w:t xml:space="preserve">o maanantai, miksi olet keskiviikkona?</w:t>
      </w:r>
    </w:p>
    <w:p>
      <w:r>
        <w:rPr>
          <w:b/>
          <w:u w:val="single"/>
        </w:rPr>
        <w:t xml:space="preserve">729396</w:t>
      </w:r>
    </w:p>
    <w:p>
      <w:r>
        <w:t xml:space="preserve">Kommunistit tietävät, että slovenialaisten tyhmyys on heidän suurin voimavaransa. https://t.co/2vEkiuVzRK.</w:t>
      </w:r>
    </w:p>
    <w:p>
      <w:r>
        <w:rPr>
          <w:b/>
          <w:u w:val="single"/>
        </w:rPr>
        <w:t xml:space="preserve">729397</w:t>
      </w:r>
    </w:p>
    <w:p>
      <w:r>
        <w:t xml:space="preserve">Äänestäjät ovat yhtäkkiä äänestäjiä. Palomiehet ovat edelleen palomiehiä.</w:t>
        <w:br/>
        <w:br/>
        <w:t xml:space="preserve"> Koska muuten heidän pitäisi maalata kaikki kuorma-autot uudelleen.</w:t>
      </w:r>
    </w:p>
    <w:p>
      <w:r>
        <w:rPr>
          <w:b/>
          <w:u w:val="single"/>
        </w:rPr>
        <w:t xml:space="preserve">729398</w:t>
      </w:r>
    </w:p>
    <w:p>
      <w:r>
        <w:t xml:space="preserve">Jos joku ei halua elää eläinten keskellä tai haisevan väkijoukon lastenlasten keskellä, hänen pitäisi itkeä ja palata sinne, mistä hän on tullutkin.</w:t>
      </w:r>
    </w:p>
    <w:p>
      <w:r>
        <w:rPr>
          <w:b/>
          <w:u w:val="single"/>
        </w:rPr>
        <w:t xml:space="preserve">729399</w:t>
      </w:r>
    </w:p>
    <w:p>
      <w:r>
        <w:t xml:space="preserve">@MissPiggy2373 @_zvaniCrni Saattaa olla tarpeen siivota huoneet. Paina ohjaimessa olevaa sensuurivaihtoehtoa.</w:t>
      </w:r>
    </w:p>
    <w:p>
      <w:r>
        <w:rPr>
          <w:b/>
          <w:u w:val="single"/>
        </w:rPr>
        <w:t xml:space="preserve">729400</w:t>
      </w:r>
    </w:p>
    <w:p>
      <w:r>
        <w:t xml:space="preserve">Minusta tuntuu, että toisen raidan hintaa kiistanalaisempi asia on se, kuka kerää palkkiot, vasemmisto vai oikeisto.</w:t>
      </w:r>
    </w:p>
    <w:p>
      <w:r>
        <w:rPr>
          <w:b/>
          <w:u w:val="single"/>
        </w:rPr>
        <w:t xml:space="preserve">729401</w:t>
      </w:r>
    </w:p>
    <w:p>
      <w:r>
        <w:t xml:space="preserve">terästynnyri</w:t>
        <w:br/>
        <w:t xml:space="preserve">kumitulppa</w:t>
        <w:br/>
        <w:t xml:space="preserve">3 shuko-pistorasiaa itsesulkeutuvilla kansilla</w:t>
        <w:br/>
        <w:t xml:space="preserve">ylikuumenemissuojaus</w:t>
      </w:r>
    </w:p>
    <w:p>
      <w:r>
        <w:rPr>
          <w:b/>
          <w:u w:val="single"/>
        </w:rPr>
        <w:t xml:space="preserve">729402</w:t>
      </w:r>
    </w:p>
    <w:p>
      <w:r>
        <w:t xml:space="preserve">@NeuroVirtu Mutta nimi Wonderlandia on kuin olisi peräisin 2a-aivoriihestä. Liian monta lasta...</w:t>
      </w:r>
    </w:p>
    <w:p>
      <w:r>
        <w:rPr>
          <w:b/>
          <w:u w:val="single"/>
        </w:rPr>
        <w:t xml:space="preserve">729403</w:t>
      </w:r>
    </w:p>
    <w:p>
      <w:r>
        <w:t xml:space="preserve">Tänään pienimuotoinen jalkapallo-ottelu - naisopiskelijat klo 11:00 koulun liikuntasalissa. Oppilaamme pelaavat Ekon.škola MS:n joukkuetta vastaan. Annetaan omamme.</w:t>
      </w:r>
    </w:p>
    <w:p>
      <w:r>
        <w:rPr>
          <w:b/>
          <w:u w:val="single"/>
        </w:rPr>
        <w:t xml:space="preserve">729404</w:t>
      </w:r>
    </w:p>
    <w:p>
      <w:r>
        <w:t xml:space="preserve">@polona_naglic Kuulen usein briteiltä, että BBC ei ole enää sitä, mitä se oli ennen. Monet lisäävät, että he saavat heiltä vain post-it-lappuja.</w:t>
      </w:r>
    </w:p>
    <w:p>
      <w:r>
        <w:rPr>
          <w:b/>
          <w:u w:val="single"/>
        </w:rPr>
        <w:t xml:space="preserve">729405</w:t>
      </w:r>
    </w:p>
    <w:p>
      <w:r>
        <w:t xml:space="preserve">@yrennia1 @AlexNotfake Yhteensopijat saavat pedofiilit pelkäämään vankilaa. Siellä heitä odottaa rangaistus, jota tuomioistuimet eivät uskalla langettaa.</w:t>
      </w:r>
    </w:p>
    <w:p>
      <w:r>
        <w:rPr>
          <w:b/>
          <w:u w:val="single"/>
        </w:rPr>
        <w:t xml:space="preserve">729406</w:t>
      </w:r>
    </w:p>
    <w:p>
      <w:r>
        <w:t xml:space="preserve">@MGJan haudutettua sipulia, paljon timjamia ja yksi tomaatti. muutaman ruokalusikallisen pastavettä ja parmesaania.</w:t>
      </w:r>
    </w:p>
    <w:p>
      <w:r>
        <w:rPr>
          <w:b/>
          <w:u w:val="single"/>
        </w:rPr>
        <w:t xml:space="preserve">729407</w:t>
      </w:r>
    </w:p>
    <w:p>
      <w:r>
        <w:t xml:space="preserve">Lähellä Sloveniaa: Mies tappoi prostituoidun ja teki hänen jäännöksistään gulassia https://t.co/yYgnxZ7YOK via @Nova24TV</w:t>
      </w:r>
    </w:p>
    <w:p>
      <w:r>
        <w:rPr>
          <w:b/>
          <w:u w:val="single"/>
        </w:rPr>
        <w:t xml:space="preserve">729408</w:t>
      </w:r>
    </w:p>
    <w:p>
      <w:r>
        <w:t xml:space="preserve">Micka ja Janez heräävät neljältä aamulla pienessä talossa kukkuloiden keskellä jossain keskellä Sloveniaa.</w:t>
      </w:r>
    </w:p>
    <w:p>
      <w:r>
        <w:rPr>
          <w:b/>
          <w:u w:val="single"/>
        </w:rPr>
        <w:t xml:space="preserve">729409</w:t>
      </w:r>
    </w:p>
    <w:p>
      <w:r>
        <w:t xml:space="preserve">Ja pikku kaveri estää sinut.</w:t>
        <w:br/>
        <w:t xml:space="preserve"> Hän ei ole päässyt yli vuotavasta kuplasta. https://t.co/3M0IbQGR7F</w:t>
      </w:r>
    </w:p>
    <w:p>
      <w:r>
        <w:rPr>
          <w:b/>
          <w:u w:val="single"/>
        </w:rPr>
        <w:t xml:space="preserve">729410</w:t>
      </w:r>
    </w:p>
    <w:p>
      <w:r>
        <w:t xml:space="preserve">Mariborin poliisilaitos ilmoittaa, että eilen kello 16.44 poliisille ilmoitettiin ruumiista, jonka ohikulkijat näkivät joessa... https://t.co/61A84zTtYB</w:t>
      </w:r>
    </w:p>
    <w:p>
      <w:r>
        <w:rPr>
          <w:b/>
          <w:u w:val="single"/>
        </w:rPr>
        <w:t xml:space="preserve">729411</w:t>
      </w:r>
    </w:p>
    <w:p>
      <w:r>
        <w:t xml:space="preserve">Cockta ja Futura DDB saavat Netko-palkinnot parhaasta projektista ja urakoitsijasta https://t.co/40G39DJ9C6 #yritykset #yritys @GZSnovice @futuraddb</w:t>
      </w:r>
    </w:p>
    <w:p>
      <w:r>
        <w:rPr>
          <w:b/>
          <w:u w:val="single"/>
        </w:rPr>
        <w:t xml:space="preserve">729412</w:t>
      </w:r>
    </w:p>
    <w:p>
      <w:r>
        <w:t xml:space="preserve">@MorskaKvacka @5er_peter Ajde, #rus ok, mutta uni #päivä pitäisi vain mennä peräsuoleen.</w:t>
      </w:r>
    </w:p>
    <w:p>
      <w:r>
        <w:rPr>
          <w:b/>
          <w:u w:val="single"/>
        </w:rPr>
        <w:t xml:space="preserve">729413</w:t>
      </w:r>
    </w:p>
    <w:p>
      <w:r>
        <w:t xml:space="preserve">Pikkupoikani on oppinut antamaan sipsejä juuri silloin, kun hän kantaa mukanaan kaikenlaisia pöpöjä päiväkodista. Viikossa hän laittoi puolet perheestä sairaslomalle.</w:t>
      </w:r>
    </w:p>
    <w:p>
      <w:r>
        <w:rPr>
          <w:b/>
          <w:u w:val="single"/>
        </w:rPr>
        <w:t xml:space="preserve">729414</w:t>
      </w:r>
    </w:p>
    <w:p>
      <w:r>
        <w:t xml:space="preserve">@LottaS10 @Slovenskavojska Se ei ole heidän vikansa.</w:t>
        <w:br/>
        <w:t xml:space="preserve"> Monet heistä olisivat mieluummin kaulaansa myöten mudassa sotaharjoituksissa ja jopa Irakissa.</w:t>
      </w:r>
    </w:p>
    <w:p>
      <w:r>
        <w:rPr>
          <w:b/>
          <w:u w:val="single"/>
        </w:rPr>
        <w:t xml:space="preserve">729415</w:t>
      </w:r>
    </w:p>
    <w:p>
      <w:r>
        <w:t xml:space="preserve">@GPreac @VaneGosnik Joo , juuri sitä SD:n, LMŠ:n, SAB:n, DESUS:n, SMC:n ja Vasemmiston kommunistit eivät ymmärrä. He ovat liian tyhmiä!</w:t>
      </w:r>
    </w:p>
    <w:p>
      <w:r>
        <w:rPr>
          <w:b/>
          <w:u w:val="single"/>
        </w:rPr>
        <w:t xml:space="preserve">729416</w:t>
      </w:r>
    </w:p>
    <w:p>
      <w:r>
        <w:t xml:space="preserve">@KovacMiha Kle Olen samaa mieltä. Mutta koirat haukkuvat, karavaanit ryömivät, ja äänestäjien poliittinen muisti on huonompi kuin kultakalan.</w:t>
      </w:r>
    </w:p>
    <w:p>
      <w:r>
        <w:rPr>
          <w:b/>
          <w:u w:val="single"/>
        </w:rPr>
        <w:t xml:space="preserve">729417</w:t>
      </w:r>
    </w:p>
    <w:p>
      <w:r>
        <w:t xml:space="preserve">@MatijaStepisnik @vecer Kysy syyttäjältä, onko rikoslain 260 §:n mukaisesta rikoksesta merkkejä!</w:t>
      </w:r>
    </w:p>
    <w:p>
      <w:r>
        <w:rPr>
          <w:b/>
          <w:u w:val="single"/>
        </w:rPr>
        <w:t xml:space="preserve">729418</w:t>
      </w:r>
    </w:p>
    <w:p>
      <w:r>
        <w:t xml:space="preserve">@iamv1dus Kommentoit juuri asiaan liittymätöntä viestiä, luultavasti ärsytit häntä ja hän esti sinut.</w:t>
      </w:r>
    </w:p>
    <w:p>
      <w:r>
        <w:rPr>
          <w:b/>
          <w:u w:val="single"/>
        </w:rPr>
        <w:t xml:space="preserve">729419</w:t>
      </w:r>
    </w:p>
    <w:p>
      <w:r>
        <w:t xml:space="preserve">@SpletnaMladina @gregarepovz Kaikkien saatavilla olevien tilastojen perusteella vain psykopaatti voisi kirjoittaa tämän...</w:t>
      </w:r>
    </w:p>
    <w:p>
      <w:r>
        <w:rPr>
          <w:b/>
          <w:u w:val="single"/>
        </w:rPr>
        <w:t xml:space="preserve">729420</w:t>
      </w:r>
    </w:p>
    <w:p>
      <w:r>
        <w:t xml:space="preserve">Hyvä herra tai rouva! Voit lähettää valituksesi seuraavaan sähköpostiosoitteeseen: pritozbe.pohvale@slo-zeleznice.si. lp https://t.co/0q1J8gcpQk.</w:t>
      </w:r>
    </w:p>
    <w:p>
      <w:r>
        <w:rPr>
          <w:b/>
          <w:u w:val="single"/>
        </w:rPr>
        <w:t xml:space="preserve">729421</w:t>
      </w:r>
    </w:p>
    <w:p>
      <w:r>
        <w:t xml:space="preserve">@peropan1 Tuntuu olevan nykyään hyvin trendikästä olla idiootti - varsinkin jos on johtavassa asemassa.</w:t>
      </w:r>
    </w:p>
    <w:p>
      <w:r>
        <w:rPr>
          <w:b/>
          <w:u w:val="single"/>
        </w:rPr>
        <w:t xml:space="preserve">729422</w:t>
      </w:r>
    </w:p>
    <w:p>
      <w:r>
        <w:t xml:space="preserve">@Libertarec Totuus on molempia. Paitsi että 700 ihmistä lauloi ja 20 ihmistä heilutti lippuja.</w:t>
      </w:r>
    </w:p>
    <w:p>
      <w:r>
        <w:rPr>
          <w:b/>
          <w:u w:val="single"/>
        </w:rPr>
        <w:t xml:space="preserve">729423</w:t>
      </w:r>
    </w:p>
    <w:p>
      <w:r>
        <w:t xml:space="preserve">@adDrapi @ZigaTurk Vihreiden sanottiin ennen olevan kuin vesimeloni. Ulkopuolella vihreä, sisäpuolella punainen 😉.</w:t>
      </w:r>
    </w:p>
    <w:p>
      <w:r>
        <w:rPr>
          <w:b/>
          <w:u w:val="single"/>
        </w:rPr>
        <w:t xml:space="preserve">729424</w:t>
      </w:r>
    </w:p>
    <w:p>
      <w:r>
        <w:t xml:space="preserve">Molempien toimivaltuudet on määriteltävä selkeästi ja oikeudellisesti. Aamen. Kaikki muu on hyvää kutomista. https://t.co/ookjxHm2GT</w:t>
      </w:r>
    </w:p>
    <w:p>
      <w:r>
        <w:rPr>
          <w:b/>
          <w:u w:val="single"/>
        </w:rPr>
        <w:t xml:space="preserve">729425</w:t>
      </w:r>
    </w:p>
    <w:p>
      <w:r>
        <w:t xml:space="preserve">@pengovsky Breda käyttää kahvaa kuin korealainen Fortnite-aimbot. Brava.</w:t>
      </w:r>
    </w:p>
    <w:p>
      <w:r>
        <w:rPr>
          <w:b/>
          <w:u w:val="single"/>
        </w:rPr>
        <w:t xml:space="preserve">729426</w:t>
      </w:r>
    </w:p>
    <w:p>
      <w:r>
        <w:t xml:space="preserve">@StrankaSMC @MiroCerar Pyrkiminen on sitä, ettei tee mitään.  Kerro minulle, mitä aiot tehdä? Erityisesti herra Cerar!</w:t>
      </w:r>
    </w:p>
    <w:p>
      <w:r>
        <w:rPr>
          <w:b/>
          <w:u w:val="single"/>
        </w:rPr>
        <w:t xml:space="preserve">729427</w:t>
      </w:r>
    </w:p>
    <w:p>
      <w:r>
        <w:t xml:space="preserve">Making of ...</w:t>
        <w:t xml:space="preserve">#3 - Toistetaan harjoitus ilman sadetta</w:t>
        <w:br/>
        <w:t xml:space="preserve">with Rajzefiber by Blacklime</w:t>
      </w:r>
    </w:p>
    <w:p>
      <w:r>
        <w:rPr>
          <w:b/>
          <w:u w:val="single"/>
        </w:rPr>
        <w:t xml:space="preserve">729428</w:t>
      </w:r>
    </w:p>
    <w:p>
      <w:r>
        <w:t xml:space="preserve">Juuri tällaisia punaniskaiset ovat, ylimielisiä ylimielisiä, jotka tuhoavat kansakuntaa oman asemansa ja mukavuutensa vuoksi. https://t.co/TASXUCRGgV.</w:t>
      </w:r>
    </w:p>
    <w:p>
      <w:r>
        <w:rPr>
          <w:b/>
          <w:u w:val="single"/>
        </w:rPr>
        <w:t xml:space="preserve">729429</w:t>
      </w:r>
    </w:p>
    <w:p>
      <w:r>
        <w:t xml:space="preserve">Unohtaisin pian tämän hypomaanisen Berliinin #manica https://t.co/GejaVfBvZf</w:t>
      </w:r>
    </w:p>
    <w:p>
      <w:r>
        <w:rPr>
          <w:b/>
          <w:u w:val="single"/>
        </w:rPr>
        <w:t xml:space="preserve">729430</w:t>
      </w:r>
    </w:p>
    <w:p>
      <w:r>
        <w:t xml:space="preserve">@73cesar @UrbanCervek Ne tarvitsevat hieman balsamietikkaa ja ripaus suolaa. Ei Zakej.</w:t>
      </w:r>
    </w:p>
    <w:p>
      <w:r>
        <w:rPr>
          <w:b/>
          <w:u w:val="single"/>
        </w:rPr>
        <w:t xml:space="preserve">729431</w:t>
      </w:r>
    </w:p>
    <w:p>
      <w:r>
        <w:t xml:space="preserve">Tänään olen hovileipurina tabby-puoliskoni vuosipäiväjuhlissa.</w:t>
        <w:br/>
        <w:t xml:space="preserve"> Minä olen tuki, auttaja, kalkkuna ja valitusmuuri.</w:t>
        <w:br/>
        <w:t xml:space="preserve"> No, minä yritän 👍 ...</w:t>
      </w:r>
    </w:p>
    <w:p>
      <w:r>
        <w:rPr>
          <w:b/>
          <w:u w:val="single"/>
        </w:rPr>
        <w:t xml:space="preserve">729432</w:t>
      </w:r>
    </w:p>
    <w:p>
      <w:r>
        <w:t xml:space="preserve">Törmäyksen aiheuttama kaistan sulkeminen Celjan keskustan ja Celjan länsiosan välillä aiheuttaa ruuhkaa Celjan keskustan ja Celjan länsiosan terminaalien välillä. #liikennettä</w:t>
      </w:r>
    </w:p>
    <w:p>
      <w:r>
        <w:rPr>
          <w:b/>
          <w:u w:val="single"/>
        </w:rPr>
        <w:t xml:space="preserve">729433</w:t>
      </w:r>
    </w:p>
    <w:p>
      <w:r>
        <w:t xml:space="preserve">@tilenzganjer @karfjolca @Nova24TV Maahanmuuttajat ovat uskonnollisten veljien ja siskojen joukossa, ja silti sitä ei tapahdu! Miten EU:ssa käy vielä?</w:t>
      </w:r>
    </w:p>
    <w:p>
      <w:r>
        <w:rPr>
          <w:b/>
          <w:u w:val="single"/>
        </w:rPr>
        <w:t xml:space="preserve">729434</w:t>
      </w:r>
    </w:p>
    <w:p>
      <w:r>
        <w:t xml:space="preserve">@slavkoarh8 Jumala varjelkoon antamasta heille "järkeä", mitä se on, kun he ovat jo todellisia👹.</w:t>
      </w:r>
    </w:p>
    <w:p>
      <w:r>
        <w:rPr>
          <w:b/>
          <w:u w:val="single"/>
        </w:rPr>
        <w:t xml:space="preserve">729435</w:t>
      </w:r>
    </w:p>
    <w:p>
      <w:r>
        <w:t xml:space="preserve">Mikä typerä kommentti! Mutta luulevatko he, että Balkanin hallinnon jengi paskoo omiin päihinsä? https://t.co/YxX9UnhuzO ...</w:t>
      </w:r>
    </w:p>
    <w:p>
      <w:r>
        <w:rPr>
          <w:b/>
          <w:u w:val="single"/>
        </w:rPr>
        <w:t xml:space="preserve">729436</w:t>
      </w:r>
    </w:p>
    <w:p>
      <w:r>
        <w:t xml:space="preserve">@RibicTine @jocarules @KSloveniji Suurin #spit molemmille Erjavecin lisäksi</w:t>
      </w:r>
    </w:p>
    <w:p>
      <w:r>
        <w:rPr>
          <w:b/>
          <w:u w:val="single"/>
        </w:rPr>
        <w:t xml:space="preserve">729437</w:t>
      </w:r>
    </w:p>
    <w:p>
      <w:r>
        <w:t xml:space="preserve">@potepuski @rogacan Toinen halventava twiitti. Ehkä sinun pitäisi soittaa Ljudmilalle, hän tietää enemmän... ei vain linnasta.</w:t>
      </w:r>
    </w:p>
    <w:p>
      <w:r>
        <w:rPr>
          <w:b/>
          <w:u w:val="single"/>
        </w:rPr>
        <w:t xml:space="preserve">729438</w:t>
      </w:r>
    </w:p>
    <w:p>
      <w:r>
        <w:t xml:space="preserve">@EPameten @BrankoGrims1 Ainoa fiksu , ei profiilikuvaa = munaton piilotettu anonyymi, joka pelkää omaa varjoaan.</w:t>
      </w:r>
    </w:p>
    <w:p>
      <w:r>
        <w:rPr>
          <w:b/>
          <w:u w:val="single"/>
        </w:rPr>
        <w:t xml:space="preserve">729439</w:t>
      </w:r>
    </w:p>
    <w:p>
      <w:r>
        <w:t xml:space="preserve">@LahovnikMatej @JJansaSDS @RTTNews @Nasdaq Bmw:n osake laski tämän uutisen jälkeen, en välitä Orbanista, mutta osake ei välitä.</w:t>
      </w:r>
    </w:p>
    <w:p>
      <w:r>
        <w:rPr>
          <w:b/>
          <w:u w:val="single"/>
        </w:rPr>
        <w:t xml:space="preserve">729440</w:t>
      </w:r>
    </w:p>
    <w:p>
      <w:r>
        <w:t xml:space="preserve">@VodaBlatoKri @jkmcnk @LidlSLO Laita lusikallinen sitruunaa koneeseen, niin lopetat vaivaamisen. :P</w:t>
      </w:r>
    </w:p>
    <w:p>
      <w:r>
        <w:rPr>
          <w:b/>
          <w:u w:val="single"/>
        </w:rPr>
        <w:t xml:space="preserve">729441</w:t>
      </w:r>
    </w:p>
    <w:p>
      <w:r>
        <w:t xml:space="preserve">Meillä ei ole tällä hetkellä maatilaa, mutta meillä on traktori. #saleholidays https://t.co/8eslvP8yom</w:t>
      </w:r>
    </w:p>
    <w:p>
      <w:r>
        <w:rPr>
          <w:b/>
          <w:u w:val="single"/>
        </w:rPr>
        <w:t xml:space="preserve">729442</w:t>
      </w:r>
    </w:p>
    <w:p>
      <w:r>
        <w:t xml:space="preserve">@ATBeatris @tomltoml Osallistuuko Tr trg-puolueen kuoro myös...no, minä vain kysyn....</w:t>
      </w:r>
    </w:p>
    <w:p>
      <w:r>
        <w:rPr>
          <w:b/>
          <w:u w:val="single"/>
        </w:rPr>
        <w:t xml:space="preserve">729443</w:t>
      </w:r>
    </w:p>
    <w:p>
      <w:r>
        <w:t xml:space="preserve">@agortaa @Nova24TV Kuuluisa Crnkovič kutsui hänen siirtoaan "vakavasti älylliseksi". Ehkä hän putoaa pompin! 😑</w:t>
      </w:r>
    </w:p>
    <w:p>
      <w:r>
        <w:rPr>
          <w:b/>
          <w:u w:val="single"/>
        </w:rPr>
        <w:t xml:space="preserve">729444</w:t>
      </w:r>
    </w:p>
    <w:p>
      <w:r>
        <w:t xml:space="preserve">Ikääntyvä, lapseton Eurooppa moittii Orbanin perheoikeutta https://t.co/TFMxGRdu7L</w:t>
      </w:r>
    </w:p>
    <w:p>
      <w:r>
        <w:rPr>
          <w:b/>
          <w:u w:val="single"/>
        </w:rPr>
        <w:t xml:space="preserve">729445</w:t>
      </w:r>
    </w:p>
    <w:p>
      <w:r>
        <w:t xml:space="preserve">#NewStart "kilpailun" romahdus on alkanut. Voittaja on selvä. Maanantaina Janšan puhelin palaa loppuun.</w:t>
      </w:r>
    </w:p>
    <w:p>
      <w:r>
        <w:rPr>
          <w:b/>
          <w:u w:val="single"/>
        </w:rPr>
        <w:t xml:space="preserve">729446</w:t>
      </w:r>
    </w:p>
    <w:p>
      <w:r>
        <w:t xml:space="preserve">Myrsky ei poistu Kärntenistä: Prevaljen talot on suojattu tulvapusseilla. https://t.co/6BTnXDUJCL</w:t>
      </w:r>
    </w:p>
    <w:p>
      <w:r>
        <w:rPr>
          <w:b/>
          <w:u w:val="single"/>
        </w:rPr>
        <w:t xml:space="preserve">729447</w:t>
      </w:r>
    </w:p>
    <w:p>
      <w:r>
        <w:t xml:space="preserve">@vesterrrr @strankalevica @vladaRS Hän oli liian korruptoitunut jo silloin! Hän oli kommunisti joka tapauksessa. Ja kaikkein korruptoitunein</w:t>
      </w:r>
    </w:p>
    <w:p>
      <w:r>
        <w:rPr>
          <w:b/>
          <w:u w:val="single"/>
        </w:rPr>
        <w:t xml:space="preserve">729448</w:t>
      </w:r>
    </w:p>
    <w:p>
      <w:r>
        <w:t xml:space="preserve">@nk_triglav Koska te Triglaverit olette myös seuraavat, näemme teidän ruikutuksenne sitten... Oliko tämä voitto kallis?</w:t>
      </w:r>
    </w:p>
    <w:p>
      <w:r>
        <w:rPr>
          <w:b/>
          <w:u w:val="single"/>
        </w:rPr>
        <w:t xml:space="preserve">729449</w:t>
      </w:r>
    </w:p>
    <w:p>
      <w:r>
        <w:t xml:space="preserve">ne ovat erittäin hyviä autojen joukossa ja pieni paimen polkupyörällä voi helposti käsitellä niitä https://t.co/c2APqFm4lg</w:t>
      </w:r>
    </w:p>
    <w:p>
      <w:r>
        <w:rPr>
          <w:b/>
          <w:u w:val="single"/>
        </w:rPr>
        <w:t xml:space="preserve">729450</w:t>
      </w:r>
    </w:p>
    <w:p>
      <w:r>
        <w:t xml:space="preserve">jos mietitte, ketä kiittää tällaisesta lokakuusta: minua. sitä minä halusin uudelta vuodelta.</w:t>
      </w:r>
    </w:p>
    <w:p>
      <w:r>
        <w:rPr>
          <w:b/>
          <w:u w:val="single"/>
        </w:rPr>
        <w:t xml:space="preserve">729451</w:t>
      </w:r>
    </w:p>
    <w:p>
      <w:r>
        <w:t xml:space="preserve">Vain todellisille tassujen ystäville!!!! Lahjoita 5€ vastineeksi yhdestä näistä ihanista rannekoruista ja anna ne nälkäisille tassuille! http://t.co/VCGXBneSIf</w:t>
      </w:r>
    </w:p>
    <w:p>
      <w:r>
        <w:rPr>
          <w:b/>
          <w:u w:val="single"/>
        </w:rPr>
        <w:t xml:space="preserve">729452</w:t>
      </w:r>
    </w:p>
    <w:p>
      <w:r>
        <w:t xml:space="preserve">@jkmcnk @cnfrmstA Bagola kuulostaa minusta yhdeltä halolta. Pannonianmereltä, luulisin ...</w:t>
      </w:r>
    </w:p>
    <w:p>
      <w:r>
        <w:rPr>
          <w:b/>
          <w:u w:val="single"/>
        </w:rPr>
        <w:t xml:space="preserve">729453</w:t>
      </w:r>
    </w:p>
    <w:p>
      <w:r>
        <w:t xml:space="preserve">@BlazBabic @PaintballCelje Osoittamasi ylimielisyys on alhaisinta primitivismiä. En alennu tuolle tasolle. Minua nolottaa.</w:t>
      </w:r>
    </w:p>
    <w:p>
      <w:r>
        <w:rPr>
          <w:b/>
          <w:u w:val="single"/>
        </w:rPr>
        <w:t xml:space="preserve">729454</w:t>
      </w:r>
    </w:p>
    <w:p>
      <w:r>
        <w:t xml:space="preserve">@Tjasek7 Turha edes käyttää paitaa, kun laitat ne päiväkotiin. Jos et ole pyhimys, olet luultavasti likainen ainakin yhdestä 😂.</w:t>
      </w:r>
    </w:p>
    <w:p>
      <w:r>
        <w:rPr>
          <w:b/>
          <w:u w:val="single"/>
        </w:rPr>
        <w:t xml:space="preserve">729455</w:t>
      </w:r>
    </w:p>
    <w:p>
      <w:r>
        <w:t xml:space="preserve">@PerunKladvoroki näin käy, kun poliitikot alkavat mielistellä ympäristöasioissa.</w:t>
      </w:r>
    </w:p>
    <w:p>
      <w:r>
        <w:rPr>
          <w:b/>
          <w:u w:val="single"/>
        </w:rPr>
        <w:t xml:space="preserve">729456</w:t>
      </w:r>
    </w:p>
    <w:p>
      <w:r>
        <w:t xml:space="preserve">Kaikkien, jotka eivät tiedä sitä, pitäisi kirjoittaa itsensä ulos ehdokkaaksi! 2 tippui heti pois #celejemetropola #adijopamet #shame https://t.co/9EWKNrRJbd</w:t>
      </w:r>
    </w:p>
    <w:p>
      <w:r>
        <w:rPr>
          <w:b/>
          <w:u w:val="single"/>
        </w:rPr>
        <w:t xml:space="preserve">729457</w:t>
      </w:r>
    </w:p>
    <w:p>
      <w:r>
        <w:t xml:space="preserve">@krasevec10 Oksentamaan. En haluaisi tavata näitä laihoja poikaparkoja kadulla, koska ne pistävät sinua silmillään.</w:t>
      </w:r>
    </w:p>
    <w:p>
      <w:r>
        <w:rPr>
          <w:b/>
          <w:u w:val="single"/>
        </w:rPr>
        <w:t xml:space="preserve">729458</w:t>
      </w:r>
    </w:p>
    <w:p>
      <w:r>
        <w:t xml:space="preserve">@KatarinaJenko Kuvaa seinän edessä... Ei ole muuta... Ja harmi luudat 🙄😞.</w:t>
      </w:r>
    </w:p>
    <w:p>
      <w:r>
        <w:rPr>
          <w:b/>
          <w:u w:val="single"/>
        </w:rPr>
        <w:t xml:space="preserve">729459</w:t>
      </w:r>
    </w:p>
    <w:p>
      <w:r>
        <w:t xml:space="preserve">@Istefan1975 @petra_jansa @boriscipot1 Tämä on sulatettava ja raaka-aine on käytettävä uurnina kommunisteille.</w:t>
      </w:r>
    </w:p>
    <w:p>
      <w:r>
        <w:rPr>
          <w:b/>
          <w:u w:val="single"/>
        </w:rPr>
        <w:t xml:space="preserve">729460</w:t>
      </w:r>
    </w:p>
    <w:p>
      <w:r>
        <w:t xml:space="preserve">@ATBeatris @aleshojs @jolandabuh Hermostunut nainen, mene leipomaan jotain, siitä on enemmän hyötyä kaikille.</w:t>
      </w:r>
    </w:p>
    <w:p>
      <w:r>
        <w:rPr>
          <w:b/>
          <w:u w:val="single"/>
        </w:rPr>
        <w:t xml:space="preserve">729461</w:t>
      </w:r>
    </w:p>
    <w:p>
      <w:r>
        <w:t xml:space="preserve">Yksi jäsenyysvaatimuksista on olutvatsa. Vai onko se räätälöity luotiliivi? #dilemma https://t.co/UxZ9qdwIE1</w:t>
      </w:r>
    </w:p>
    <w:p>
      <w:r>
        <w:rPr>
          <w:b/>
          <w:u w:val="single"/>
        </w:rPr>
        <w:t xml:space="preserve">729462</w:t>
      </w:r>
    </w:p>
    <w:p>
      <w:r>
        <w:t xml:space="preserve">@ANJABAHZIBERT Pyydän anteeksi, jos olen astunut teknisille viestintäalueillesi. Olet jo merkinnyt mainitut SDS-merkillä.</w:t>
      </w:r>
    </w:p>
    <w:p>
      <w:r>
        <w:rPr>
          <w:b/>
          <w:u w:val="single"/>
        </w:rPr>
        <w:t xml:space="preserve">729463</w:t>
      </w:r>
    </w:p>
    <w:p>
      <w:r>
        <w:t xml:space="preserve">journalistinen kansa on harhaanjohtava kuten tavallista...Zaholla oli syy ottaa kaveri vastaan..hän ei vain alkanut hyökätä häntä vastaan itsestään!</w:t>
      </w:r>
    </w:p>
    <w:p>
      <w:r>
        <w:rPr>
          <w:b/>
          <w:u w:val="single"/>
        </w:rPr>
        <w:t xml:space="preserve">729464</w:t>
      </w:r>
    </w:p>
    <w:p>
      <w:r>
        <w:t xml:space="preserve">Myös vedenlämmitin on lakossa. Ilmeisesti keittiön sähköissä on jotain vikaa.</w:t>
      </w:r>
    </w:p>
    <w:p>
      <w:r>
        <w:rPr>
          <w:b/>
          <w:u w:val="single"/>
        </w:rPr>
        <w:t xml:space="preserve">729465</w:t>
      </w:r>
    </w:p>
    <w:p>
      <w:r>
        <w:t xml:space="preserve">Ilmoitus arvonlisäveron alentamisesta kriisiä edeltävään arvoon................ NOOOT! https://t.co/0Kvp4VAtxP</w:t>
      </w:r>
    </w:p>
    <w:p>
      <w:r>
        <w:rPr>
          <w:b/>
          <w:u w:val="single"/>
        </w:rPr>
        <w:t xml:space="preserve">729466</w:t>
      </w:r>
    </w:p>
    <w:p>
      <w:r>
        <w:t xml:space="preserve">@DKopse @JJansaSDS tämä punainen jengi on mokannut kaiken muun, mitä he ovat tehneet.</w:t>
      </w:r>
    </w:p>
    <w:p>
      <w:r>
        <w:rPr>
          <w:b/>
          <w:u w:val="single"/>
        </w:rPr>
        <w:t xml:space="preserve">729467</w:t>
      </w:r>
    </w:p>
    <w:p>
      <w:r>
        <w:t xml:space="preserve">@StendlerBostjan Miksi kukaan kirjoittaisi sinulle kirjeitä? Älä uskalla #freewill</w:t>
      </w:r>
    </w:p>
    <w:p>
      <w:r>
        <w:rPr>
          <w:b/>
          <w:u w:val="single"/>
        </w:rPr>
        <w:t xml:space="preserve">729468</w:t>
      </w:r>
    </w:p>
    <w:p>
      <w:r>
        <w:t xml:space="preserve">Euroopan vuoden 2018 terrorismitilanne on toistaiseksi ollut välinpitämätön. Kiitos myös Israelille? https://t.co/rPBP7EVs6U</w:t>
      </w:r>
    </w:p>
    <w:p>
      <w:r>
        <w:rPr>
          <w:b/>
          <w:u w:val="single"/>
        </w:rPr>
        <w:t xml:space="preserve">729469</w:t>
      </w:r>
    </w:p>
    <w:p>
      <w:r>
        <w:t xml:space="preserve">@AljosaDragas No, onhan näitä muutama jo valmiiksi kauhea mestari, jotka ovat todella katastrofi. Parempi olla jatkamatta, koska....</w:t>
      </w:r>
    </w:p>
    <w:p>
      <w:r>
        <w:rPr>
          <w:b/>
          <w:u w:val="single"/>
        </w:rPr>
        <w:t xml:space="preserve">729470</w:t>
      </w:r>
    </w:p>
    <w:p>
      <w:r>
        <w:t xml:space="preserve">@JozeBizjak @MarkoSket Hän vaikutti minusta yhtä puoli-älykkäältä ennen silmälasien kanssa ja nyt ilman.</w:t>
        <w:br/>
        <w:br/>
        <w:t xml:space="preserve"> 🤓🆚🤪</w:t>
      </w:r>
    </w:p>
    <w:p>
      <w:r>
        <w:rPr>
          <w:b/>
          <w:u w:val="single"/>
        </w:rPr>
        <w:t xml:space="preserve">729471</w:t>
      </w:r>
    </w:p>
    <w:p>
      <w:r>
        <w:t xml:space="preserve">@JoAnnaOfArT @slovenskipanter ... jos joka paikassa, niin täällä ei ainakaan tarvitse "pukea" :D</w:t>
      </w:r>
    </w:p>
    <w:p>
      <w:r>
        <w:rPr>
          <w:b/>
          <w:u w:val="single"/>
        </w:rPr>
        <w:t xml:space="preserve">729472</w:t>
      </w:r>
    </w:p>
    <w:p>
      <w:r>
        <w:t xml:space="preserve">Sienimaalainen kantrilaulaja järkyttää ystäväänsä miehensä säädyttömällä toiveella. https://t.co/cAqhm5PosT</w:t>
      </w:r>
    </w:p>
    <w:p>
      <w:r>
        <w:rPr>
          <w:b/>
          <w:u w:val="single"/>
        </w:rPr>
        <w:t xml:space="preserve">729473</w:t>
      </w:r>
    </w:p>
    <w:p>
      <w:r>
        <w:t xml:space="preserve">... JÄRJESTELMÄSSÄ ...</w:t>
        <w:br/>
        <w:br/>
        <w:t xml:space="preserve"> Kyllä - jos se tapahtuisi "vain" papeille - se olisi "kunnossa" ... https://t.co/ndR3TrhpY9</w:t>
      </w:r>
    </w:p>
    <w:p>
      <w:r>
        <w:rPr>
          <w:b/>
          <w:u w:val="single"/>
        </w:rPr>
        <w:t xml:space="preserve">729474</w:t>
      </w:r>
    </w:p>
    <w:p>
      <w:r>
        <w:t xml:space="preserve">@ZigaTurk @BracicREGOUC @LjudmilaNovak Yksi nielaisu ei tuo kevättä, mutta se on kiva nähdä :)</w:t>
      </w:r>
    </w:p>
    <w:p>
      <w:r>
        <w:rPr>
          <w:b/>
          <w:u w:val="single"/>
        </w:rPr>
        <w:t xml:space="preserve">729475</w:t>
      </w:r>
    </w:p>
    <w:p>
      <w:r>
        <w:t xml:space="preserve">Vau! #Hofer on kiinnittänyt huomiota nykyajan naisiin. Damen Jagdhosen. Persiljaa ei vieläkään myydä.</w:t>
      </w:r>
    </w:p>
    <w:p>
      <w:r>
        <w:rPr>
          <w:b/>
          <w:u w:val="single"/>
        </w:rPr>
        <w:t xml:space="preserve">729476</w:t>
      </w:r>
    </w:p>
    <w:p>
      <w:r>
        <w:t xml:space="preserve">@GaPiha @krtmen Epätoivo, turhamaisuus ja suuri ego, joka on yleensä käänteisessä suhteessa tyhjään kurpitsaan.</w:t>
      </w:r>
    </w:p>
    <w:p>
      <w:r>
        <w:rPr>
          <w:b/>
          <w:u w:val="single"/>
        </w:rPr>
        <w:t xml:space="preserve">729477</w:t>
      </w:r>
    </w:p>
    <w:p>
      <w:r>
        <w:t xml:space="preserve">Tämä on vihapuhetta tai kukonlaulun loppu.SIGN UP ! Missä ovat nyt tavu-sanan vihaajat ???🖓😎 https://t.co/vusE6aIKlJ</w:t>
      </w:r>
    </w:p>
    <w:p>
      <w:r>
        <w:rPr>
          <w:b/>
          <w:u w:val="single"/>
        </w:rPr>
        <w:t xml:space="preserve">729478</w:t>
      </w:r>
    </w:p>
    <w:p>
      <w:r>
        <w:t xml:space="preserve">Tutifruti piristyi eilen. Puutarha antaa aina jotain.</w:t>
        <w:br/>
        <w:t xml:space="preserve"> Ja niin paljon taaloja, että voin kirjaimellisesti "myydä sinulle taaloja" :) https://t.co/cSgUZecVJn https://t.co/cSgUZecVJn</w:t>
      </w:r>
    </w:p>
    <w:p>
      <w:r>
        <w:rPr>
          <w:b/>
          <w:u w:val="single"/>
        </w:rPr>
        <w:t xml:space="preserve">729479</w:t>
      </w:r>
    </w:p>
    <w:p>
      <w:r>
        <w:t xml:space="preserve">Kävin Subwayssä juomassa. Päivääni piristi eräs siellä työskentelevistä siisteistä ja hauskoista tytöistä, joten pystyin jättämään tippiä.</w:t>
      </w:r>
    </w:p>
    <w:p>
      <w:r>
        <w:rPr>
          <w:b/>
          <w:u w:val="single"/>
        </w:rPr>
        <w:t xml:space="preserve">729480</w:t>
      </w:r>
    </w:p>
    <w:p>
      <w:r>
        <w:t xml:space="preserve">@Libertarec @MazzoVanKlein Lapset ovat suurin voimavaramme, on seinän salasana. Sen viereen on kirjoitettava vuosi.</w:t>
      </w:r>
    </w:p>
    <w:p>
      <w:r>
        <w:rPr>
          <w:b/>
          <w:u w:val="single"/>
        </w:rPr>
        <w:t xml:space="preserve">729481</w:t>
      </w:r>
    </w:p>
    <w:p>
      <w:r>
        <w:t xml:space="preserve">@madpixel @Chuppacadabra Miten @police_si liittyy asiaan? He turvaavat laitosta, kuten on oikein. Sinun ei tarvitse purkaa sitä heihin.</w:t>
      </w:r>
    </w:p>
    <w:p>
      <w:r>
        <w:rPr>
          <w:b/>
          <w:u w:val="single"/>
        </w:rPr>
        <w:t xml:space="preserve">729482</w:t>
      </w:r>
    </w:p>
    <w:p>
      <w:r>
        <w:t xml:space="preserve">@RomanVodeb @DarinkaVrabi @DidiGator321 Uskon, että katoliset koulut ovat sitoutuneet totuuteen historiassa, eivät propagandaan.</w:t>
      </w:r>
    </w:p>
    <w:p>
      <w:r>
        <w:rPr>
          <w:b/>
          <w:u w:val="single"/>
        </w:rPr>
        <w:t xml:space="preserve">729483</w:t>
      </w:r>
    </w:p>
    <w:p>
      <w:r>
        <w:t xml:space="preserve">@JoAnnaOfArc1 @mojcav1 Vastineeksi nöyryyttävästä palkastaan he sitten mielellään tekevät vastapalveluksen äänestämällä vaaleissa!!👿</w:t>
      </w:r>
    </w:p>
    <w:p>
      <w:r>
        <w:rPr>
          <w:b/>
          <w:u w:val="single"/>
        </w:rPr>
        <w:t xml:space="preserve">729484</w:t>
      </w:r>
    </w:p>
    <w:p>
      <w:r>
        <w:t xml:space="preserve">@jojoangel1311 @mojcav1 @MarkoFratnik Tivoli, Rožnik ja Šmarna gora eivät ole vielä metsää...</w:t>
      </w:r>
    </w:p>
    <w:p>
      <w:r>
        <w:rPr>
          <w:b/>
          <w:u w:val="single"/>
        </w:rPr>
        <w:t xml:space="preserve">729485</w:t>
      </w:r>
    </w:p>
    <w:p>
      <w:r>
        <w:t xml:space="preserve">Ivan Cankarin vertailu... 😱 Ja Moderndorfer, mitä sinä teet?</w:t>
      </w:r>
    </w:p>
    <w:p>
      <w:r>
        <w:rPr>
          <w:b/>
          <w:u w:val="single"/>
        </w:rPr>
        <w:t xml:space="preserve">729486</w:t>
      </w:r>
    </w:p>
    <w:p>
      <w:r>
        <w:t xml:space="preserve">Näen maahanmuuttajien murtautuvan taloihin, kappeleihin ja kirkkoihin ja jättävän jälkeensä tuhoa. Ei eroa entisaikojen partisaaneista.</w:t>
      </w:r>
    </w:p>
    <w:p>
      <w:r>
        <w:rPr>
          <w:b/>
          <w:u w:val="single"/>
        </w:rPr>
        <w:t xml:space="preserve">729487</w:t>
      </w:r>
    </w:p>
    <w:p>
      <w:r>
        <w:t xml:space="preserve">@vladaRS Banda! Te keräätte veroja kaikilta, mutta rahoitatte vain ensimmäisen luokan veroja! Yäk!</w:t>
      </w:r>
    </w:p>
    <w:p>
      <w:r>
        <w:rPr>
          <w:b/>
          <w:u w:val="single"/>
        </w:rPr>
        <w:t xml:space="preserve">729488</w:t>
      </w:r>
    </w:p>
    <w:p>
      <w:r>
        <w:t xml:space="preserve">@Mackono44Pan @SSN_pr Se on kuin jos olisi rakennustyöläisiä tai lääkäreitä ja sanoisit heille, että he tietävät mitä tekevät, siitä heille maksetaan.</w:t>
      </w:r>
    </w:p>
    <w:p>
      <w:r>
        <w:rPr>
          <w:b/>
          <w:u w:val="single"/>
        </w:rPr>
        <w:t xml:space="preserve">729489</w:t>
      </w:r>
    </w:p>
    <w:p>
      <w:r>
        <w:t xml:space="preserve">@BrankoKnezevic4 @VGrasic @Kersterin12 @DobraMrha Paitsi että olet Venezueloa Backward , kostonhimoinen, katkerasti pakkomielle.</w:t>
      </w:r>
    </w:p>
    <w:p>
      <w:r>
        <w:rPr>
          <w:b/>
          <w:u w:val="single"/>
        </w:rPr>
        <w:t xml:space="preserve">729490</w:t>
      </w:r>
    </w:p>
    <w:p>
      <w:r>
        <w:t xml:space="preserve">Kylvätkö jo ruukkuihin lämpimään?</w:t>
        <w:br/>
        <w:br/>
        <w:t xml:space="preserve"> UVHVVR on muuten kieltänyt kesäkurpitsan kylvämisen tänä vuonna.</w:t>
        <w:t xml:space="preserve">;-)</w:t>
        <w:br/>
        <w:br/>
        <w:t xml:space="preserve">#shortstories</w:t>
      </w:r>
    </w:p>
    <w:p>
      <w:r>
        <w:rPr>
          <w:b/>
          <w:u w:val="single"/>
        </w:rPr>
        <w:t xml:space="preserve">729491</w:t>
      </w:r>
    </w:p>
    <w:p>
      <w:r>
        <w:t xml:space="preserve">@vesterrrr @strankalevica todista se tai ole hiljaa. tai valehtele kaltaisillesi mielenterveyspotilaille.</w:t>
      </w:r>
    </w:p>
    <w:p>
      <w:r>
        <w:rPr>
          <w:b/>
          <w:u w:val="single"/>
        </w:rPr>
        <w:t xml:space="preserve">729492</w:t>
      </w:r>
    </w:p>
    <w:p>
      <w:r>
        <w:t xml:space="preserve">SDS on hankkimassa omaa väkeään tutkimaan väärinkäytöksiä. Verisuonitautien tapauksessa... https://t.co/MgKmLdQESz...</w:t>
      </w:r>
    </w:p>
    <w:p>
      <w:r>
        <w:rPr>
          <w:b/>
          <w:u w:val="single"/>
        </w:rPr>
        <w:t xml:space="preserve">729493</w:t>
      </w:r>
    </w:p>
    <w:p>
      <w:r>
        <w:t xml:space="preserve">Nyt tarkkana: Twitteriä hallinnoi Yhdysvaltain turvallisuus- ja tiedustelupalvelut!</w:t>
      </w:r>
    </w:p>
    <w:p>
      <w:r>
        <w:rPr>
          <w:b/>
          <w:u w:val="single"/>
        </w:rPr>
        <w:t xml:space="preserve">729494</w:t>
      </w:r>
    </w:p>
    <w:p>
      <w:r>
        <w:t xml:space="preserve">Vihollisille pilvistä kohotamme maljan veljillemme, että missä aurinko kävelee, kun veremme on neito; Kunnes kaikkien huoliemme päivät kätket, että painaa ne vielä raskaammiksi.</w:t>
      </w:r>
    </w:p>
    <w:p>
      <w:r>
        <w:rPr>
          <w:b/>
          <w:u w:val="single"/>
        </w:rPr>
        <w:t xml:space="preserve">729495</w:t>
      </w:r>
    </w:p>
    <w:p>
      <w:r>
        <w:t xml:space="preserve">Naisten katastrofaalisen heikko edustus parlamentissa. Ja Tv:n slo-studiossa selostajien joukossa.</w:t>
      </w:r>
    </w:p>
    <w:p>
      <w:r>
        <w:rPr>
          <w:b/>
          <w:u w:val="single"/>
        </w:rPr>
        <w:t xml:space="preserve">729496</w:t>
      </w:r>
    </w:p>
    <w:p>
      <w:r>
        <w:t xml:space="preserve">@Mauhlerca Eh, olisin keittänyt sarmaa joka tapauksessa. Annat sen hänelle, jotta hän ei sotke keittiötä. Lue poltettu. Jos olisit keittämässä teetä ...</w:t>
      </w:r>
    </w:p>
    <w:p>
      <w:r>
        <w:rPr>
          <w:b/>
          <w:u w:val="single"/>
        </w:rPr>
        <w:t xml:space="preserve">729497</w:t>
      </w:r>
    </w:p>
    <w:p>
      <w:r>
        <w:t xml:space="preserve">He heräävät kesäkuun ensimmäiseen päivään mennessä ja julistavat tyhmiä ja "fiksuja" ideoita. #poliitikot</w:t>
      </w:r>
    </w:p>
    <w:p>
      <w:r>
        <w:rPr>
          <w:b/>
          <w:u w:val="single"/>
        </w:rPr>
        <w:t xml:space="preserve">729498</w:t>
      </w:r>
    </w:p>
    <w:p>
      <w:r>
        <w:t xml:space="preserve">Irtisanomiset myöhästymisten ja matkapuhelimen käytön vuoksi työssä. Kannatatko vai et? https://t.co/5aSrhqDVHl</w:t>
      </w:r>
    </w:p>
    <w:p>
      <w:r>
        <w:rPr>
          <w:b/>
          <w:u w:val="single"/>
        </w:rPr>
        <w:t xml:space="preserve">729499</w:t>
      </w:r>
    </w:p>
    <w:p>
      <w:r>
        <w:t xml:space="preserve">MITEN *MEMBER-FD* nyt rankaisee ☆M.NEMCA-SD☆ vihapuheesta? Orbanin ja Janšan kohtelu natseja kohtaan Mladinassa.</w:t>
        <w:br/>
        <w:t xml:space="preserve"> #inComment</w:t>
      </w:r>
    </w:p>
    <w:p>
      <w:r>
        <w:rPr>
          <w:b/>
          <w:u w:val="single"/>
        </w:rPr>
        <w:t xml:space="preserve">729500</w:t>
      </w:r>
    </w:p>
    <w:p>
      <w:r>
        <w:t xml:space="preserve">@Matej_Klaric Klarič, pop pillereitä ja työntää Vodušekin kadonnut keskisormi jonnekin... Verstehen sie?</w:t>
      </w:r>
    </w:p>
    <w:p>
      <w:r>
        <w:rPr>
          <w:b/>
          <w:u w:val="single"/>
        </w:rPr>
        <w:t xml:space="preserve">729501</w:t>
      </w:r>
    </w:p>
    <w:p>
      <w:r>
        <w:t xml:space="preserve">@vecer @KanglerFranc @SonjaRamsak Tämä on @SDS:n varotoimenpide, jolla estetään @NovaSloveniaa saamasta liikaa ääniä.</w:t>
      </w:r>
    </w:p>
    <w:p>
      <w:r>
        <w:rPr>
          <w:b/>
          <w:u w:val="single"/>
        </w:rPr>
        <w:t xml:space="preserve">729502</w:t>
      </w:r>
    </w:p>
    <w:p>
      <w:r>
        <w:t xml:space="preserve">@DarkoErmenc Näin se on.  Ainoastaan kääpiöt (moraaliset jne.) alkavat painostaa ihmisiä, kun he tulevat hulluiksi!</w:t>
        <w:br/>
        <w:t xml:space="preserve"> Korruptoitunut!</w:t>
        <w:br/>
        <w:t xml:space="preserve"> Kahdesti!</w:t>
      </w:r>
    </w:p>
    <w:p>
      <w:r>
        <w:rPr>
          <w:b/>
          <w:u w:val="single"/>
        </w:rPr>
        <w:t xml:space="preserve">729503</w:t>
      </w:r>
    </w:p>
    <w:p>
      <w:r>
        <w:t xml:space="preserve">@GPreac Puolet teistä ei eroa heistä?! Heidän rasvastaan vampyyri kasvaa?!</w:t>
      </w:r>
    </w:p>
    <w:p>
      <w:r>
        <w:rPr>
          <w:b/>
          <w:u w:val="single"/>
        </w:rPr>
        <w:t xml:space="preserve">729504</w:t>
      </w:r>
    </w:p>
    <w:p>
      <w:r>
        <w:t xml:space="preserve">Mielenkiintoista, siis minkä tahansa hyökkäyksen tapauksessa, koska kun kimppuun hyökätään, jokainen hyökkäys on terrori-isku https://t.co/bzzk535Zm6</w:t>
      </w:r>
    </w:p>
    <w:p>
      <w:r>
        <w:rPr>
          <w:b/>
          <w:u w:val="single"/>
        </w:rPr>
        <w:t xml:space="preserve">729505</w:t>
      </w:r>
    </w:p>
    <w:p>
      <w:r>
        <w:t xml:space="preserve">NAROD: Tutkimukset ovat osoittaneet, että lainkuuliaisimmat slovenialaiset asuvat Argentiinassa.</w:t>
      </w:r>
    </w:p>
    <w:p>
      <w:r>
        <w:rPr>
          <w:b/>
          <w:u w:val="single"/>
        </w:rPr>
        <w:t xml:space="preserve">729506</w:t>
      </w:r>
    </w:p>
    <w:p>
      <w:r>
        <w:t xml:space="preserve">Tiesin sen! Koska en ole uskovainen, olen Žalen hautausmaalla Zvezda-Lpool-ottelun sijaan Marakanassa.</w:t>
        <w:br/>
        <w:t xml:space="preserve"> Bentisvecin appiukko, tulen sinne, -</w:t>
      </w:r>
    </w:p>
    <w:p>
      <w:r>
        <w:rPr>
          <w:b/>
          <w:u w:val="single"/>
        </w:rPr>
        <w:t xml:space="preserve">729507</w:t>
      </w:r>
    </w:p>
    <w:p>
      <w:r>
        <w:t xml:space="preserve">Herra CERAR on pedofiili, mikä hän on. FAJONOVA, joka tukee ja puolustaa islamin pedofiliaa?</w:t>
      </w:r>
    </w:p>
    <w:p>
      <w:r>
        <w:rPr>
          <w:b/>
          <w:u w:val="single"/>
        </w:rPr>
        <w:t xml:space="preserve">729508</w:t>
      </w:r>
    </w:p>
    <w:p>
      <w:r>
        <w:t xml:space="preserve">@Kresendo Jos Slovenia ja Kroatia voivat vittuilla EU:lle, niin sanotaan, että vittuilette sekä EU:lle että EU ansaitsee mädäntyä merkityksettömyydessään.</w:t>
      </w:r>
    </w:p>
    <w:p>
      <w:r>
        <w:rPr>
          <w:b/>
          <w:u w:val="single"/>
        </w:rPr>
        <w:t xml:space="preserve">729509</w:t>
      </w:r>
    </w:p>
    <w:p>
      <w:r>
        <w:t xml:space="preserve">Pyöräilijät, ajakaa pyörätietä! Buhvari! Aika mukavasti päätiellä ! 😡😡</w:t>
      </w:r>
    </w:p>
    <w:p>
      <w:r>
        <w:rPr>
          <w:b/>
          <w:u w:val="single"/>
        </w:rPr>
        <w:t xml:space="preserve">729510</w:t>
      </w:r>
    </w:p>
    <w:p>
      <w:r>
        <w:t xml:space="preserve">@AndrejKreca @ambrofuzbal @WestHamFZ Haha! Se on kuin katselisi vihreää sirkustamme:)</w:t>
      </w:r>
    </w:p>
    <w:p>
      <w:r>
        <w:rPr>
          <w:b/>
          <w:u w:val="single"/>
        </w:rPr>
        <w:t xml:space="preserve">729511</w:t>
      </w:r>
    </w:p>
    <w:p>
      <w:r>
        <w:t xml:space="preserve">Katsoimme tätä viime vuonna Mariborissa... Futsalin suurin mestari, #Ricardinho. https://t.co/z4HDh81VlA. https://t.co/z4HDh81VlA</w:t>
      </w:r>
    </w:p>
    <w:p>
      <w:r>
        <w:rPr>
          <w:b/>
          <w:u w:val="single"/>
        </w:rPr>
        <w:t xml:space="preserve">729512</w:t>
      </w:r>
    </w:p>
    <w:p>
      <w:r>
        <w:t xml:space="preserve">Kryptovaluutat ovat jo tiukan valvonnan alla tietyissä maissa</w:t>
        <w:br/>
        <w:br/>
        <w:t xml:space="preserve">Maa, jossa on eniten liikennettä... https://t.co/ETmjzKV646</w:t>
      </w:r>
    </w:p>
    <w:p>
      <w:r>
        <w:rPr>
          <w:b/>
          <w:u w:val="single"/>
        </w:rPr>
        <w:t xml:space="preserve">729513</w:t>
      </w:r>
    </w:p>
    <w:p>
      <w:r>
        <w:t xml:space="preserve">@tomltoml Toivon, että Tšekki vihdoin tekee pesäeron näihin punaisiin "radikaaleihin dinosauruksiin" 😉.</w:t>
      </w:r>
    </w:p>
    <w:p>
      <w:r>
        <w:rPr>
          <w:b/>
          <w:u w:val="single"/>
        </w:rPr>
        <w:t xml:space="preserve">729514</w:t>
      </w:r>
    </w:p>
    <w:p>
      <w:r>
        <w:t xml:space="preserve">Ei, herra Petek! Voitte peruuttaa ne heti, kun pääsette valtaan! https://t.co/4CUSmESBd3 https://t.co/4CUSmESBd3</w:t>
      </w:r>
    </w:p>
    <w:p>
      <w:r>
        <w:rPr>
          <w:b/>
          <w:u w:val="single"/>
        </w:rPr>
        <w:t xml:space="preserve">729515</w:t>
      </w:r>
    </w:p>
    <w:p>
      <w:r>
        <w:t xml:space="preserve">Janša sanoi aivan oikein, nämä eivät ole pakolaisia vaan talousmuuttajia, kukaan ei pommita Algeriaa ja Pakistania. #tuomio #vaalit2018</w:t>
      </w:r>
    </w:p>
    <w:p>
      <w:r>
        <w:rPr>
          <w:b/>
          <w:u w:val="single"/>
        </w:rPr>
        <w:t xml:space="preserve">729516</w:t>
      </w:r>
    </w:p>
    <w:p>
      <w:r>
        <w:t xml:space="preserve">@indian @zaslovenijo2 Jos olet kiinnostunut, luin lähetykset. Jonka luultavasti jo tiedätkin. Sika Lovše on varoittanut sinua 👮, roska on myyty.</w:t>
      </w:r>
    </w:p>
    <w:p>
      <w:r>
        <w:rPr>
          <w:b/>
          <w:u w:val="single"/>
        </w:rPr>
        <w:t xml:space="preserve">729517</w:t>
      </w:r>
    </w:p>
    <w:p>
      <w:r>
        <w:t xml:space="preserve">Hm. Maahanmuuttajat painavat SL:n päälle!</w:t>
        <w:br/>
        <w:t xml:space="preserve"> IT-poliisi palauttaa vangitut siirtolaiset Sloveniaan. https://t.co/RyrXny9vi6</w:t>
      </w:r>
    </w:p>
    <w:p>
      <w:r>
        <w:rPr>
          <w:b/>
          <w:u w:val="single"/>
        </w:rPr>
        <w:t xml:space="preserve">729518</w:t>
      </w:r>
    </w:p>
    <w:p>
      <w:r>
        <w:t xml:space="preserve">Tänään lehmän päällä: Janšaa ja Mahničia epäillään tunnustelusta.</w:t>
        <w:t xml:space="preserve">Oliko Šarec myös siellä?</w:t>
        <w:br/>
        <w:t xml:space="preserve">https://t.co/NyV6FhlrNj https://t.co/bDZbBJtzcn</w:t>
      </w:r>
    </w:p>
    <w:p>
      <w:r>
        <w:rPr>
          <w:b/>
          <w:u w:val="single"/>
        </w:rPr>
        <w:t xml:space="preserve">729519</w:t>
      </w:r>
    </w:p>
    <w:p>
      <w:r>
        <w:t xml:space="preserve">@Adornoisdead haha. tsaarit. ei vittu mitenkään. he luultavasti menivät volvotilla saadakseen kätkön. :D</w:t>
      </w:r>
    </w:p>
    <w:p>
      <w:r>
        <w:rPr>
          <w:b/>
          <w:u w:val="single"/>
        </w:rPr>
        <w:t xml:space="preserve">729520</w:t>
      </w:r>
    </w:p>
    <w:p>
      <w:r>
        <w:t xml:space="preserve">@spagetyuse Keep it up Left!</w:t>
        <w:t xml:space="preserve">Tällaisilla typerillä lausunnoilla saatte kansan vakuuttuneeksi siitä, että teidät</w:t>
        <w:t xml:space="preserve">siirretään Venezuelaan seuraavissa vaaleissa</w:t>
        <w:br/>
        <w:t xml:space="preserve"> </w:t>
      </w:r>
    </w:p>
    <w:p>
      <w:r>
        <w:rPr>
          <w:b/>
          <w:u w:val="single"/>
        </w:rPr>
        <w:t xml:space="preserve">729521</w:t>
      </w:r>
    </w:p>
    <w:p>
      <w:r>
        <w:t xml:space="preserve">@ZigaTurk @Diagonalec @alesspetic Joo no, kun on jalankulkijoita mukana, on tietysti vaikea pysyä maltillisena.</w:t>
      </w:r>
    </w:p>
    <w:p>
      <w:r>
        <w:rPr>
          <w:b/>
          <w:u w:val="single"/>
        </w:rPr>
        <w:t xml:space="preserve">729522</w:t>
      </w:r>
    </w:p>
    <w:p>
      <w:r>
        <w:t xml:space="preserve">Tervetuloa tänä viikonloppuna yritykseemme At the Railway. Herkkuja keittiöstä ja leivonnaisia Lukan konditoriasta. Kello 12 alkaen.</w:t>
      </w:r>
    </w:p>
    <w:p>
      <w:r>
        <w:rPr>
          <w:b/>
          <w:u w:val="single"/>
        </w:rPr>
        <w:t xml:space="preserve">729523</w:t>
      </w:r>
    </w:p>
    <w:p>
      <w:r>
        <w:t xml:space="preserve">Narttujen ja koirien kastraatioiden uusia kiinteitä hintoja sovelletaan 15. toukokuuta alkaen. #pricecheapestalk http://t.co/0kFLI2TEF8</w:t>
      </w:r>
    </w:p>
    <w:p>
      <w:r>
        <w:rPr>
          <w:b/>
          <w:u w:val="single"/>
        </w:rPr>
        <w:t xml:space="preserve">729524</w:t>
      </w:r>
    </w:p>
    <w:p>
      <w:r>
        <w:t xml:space="preserve">@tomltoml Valitettavasti epätodennäköistä, olen vain hämmästynyt siitä, että kukaan sananlaskun kuumaverinen etelävaltiolainen ei ole koskaan yrittänyt häntä kaiken sen riehumisen jälkeen!</w:t>
      </w:r>
    </w:p>
    <w:p>
      <w:r>
        <w:rPr>
          <w:b/>
          <w:u w:val="single"/>
        </w:rPr>
        <w:t xml:space="preserve">729525</w:t>
      </w:r>
    </w:p>
    <w:p>
      <w:r>
        <w:t xml:space="preserve">elektroniikkalaite spectre- tai meltdown-tapauksia varten</w:t>
      </w:r>
    </w:p>
    <w:p>
      <w:r>
        <w:rPr>
          <w:b/>
          <w:u w:val="single"/>
        </w:rPr>
        <w:t xml:space="preserve">729526</w:t>
      </w:r>
    </w:p>
    <w:p>
      <w:r>
        <w:t xml:space="preserve">ZZB:ssä olemme sopineet, että äänestyslippujen kuvat lähetetään faksilla, kun ne on kehitetty Photo Tivolissa. #telefax #ihme https://t.co/YZayu39fhn</w:t>
      </w:r>
    </w:p>
    <w:p>
      <w:r>
        <w:rPr>
          <w:b/>
          <w:u w:val="single"/>
        </w:rPr>
        <w:t xml:space="preserve">729527</w:t>
      </w:r>
    </w:p>
    <w:p>
      <w:r>
        <w:t xml:space="preserve">@AlojzKovsca @omerzelandrej @DrzavniSvet Underyouth näkee taas harhoja... tai pikemminkin vainoharhainen🤣</w:t>
      </w:r>
    </w:p>
    <w:p>
      <w:r>
        <w:rPr>
          <w:b/>
          <w:u w:val="single"/>
        </w:rPr>
        <w:t xml:space="preserve">729528</w:t>
      </w:r>
    </w:p>
    <w:p>
      <w:r>
        <w:t xml:space="preserve">@alesernecl NOB =</w:t>
        <w:br/>
        <w:t xml:space="preserve">Aseistettujen bolshevikkien hyökkäys - Slovenian köyhää kansaa vastaan !!!!!</w:t>
      </w:r>
    </w:p>
    <w:p>
      <w:r>
        <w:rPr>
          <w:b/>
          <w:u w:val="single"/>
        </w:rPr>
        <w:t xml:space="preserve">729529</w:t>
      </w:r>
    </w:p>
    <w:p>
      <w:r>
        <w:t xml:space="preserve">[JOB] #Työpaikka #Työpaikka: Field Commercialist - m/f https://t.co/jdO7Vmwpwv Region:#osrednjeslovenska in category: #commerce #sales</w:t>
      </w:r>
    </w:p>
    <w:p>
      <w:r>
        <w:rPr>
          <w:b/>
          <w:u w:val="single"/>
        </w:rPr>
        <w:t xml:space="preserve">729530</w:t>
      </w:r>
    </w:p>
    <w:p>
      <w:r>
        <w:t xml:space="preserve">Espanjan julkisen television toimittajat valittivat TW:lle TVE:n "manipuloivasta" raportoinnista https://t.co/MHFSj4McsI</w:t>
      </w:r>
    </w:p>
    <w:p>
      <w:r>
        <w:rPr>
          <w:b/>
          <w:u w:val="single"/>
        </w:rPr>
        <w:t xml:space="preserve">729531</w:t>
      </w:r>
    </w:p>
    <w:p>
      <w:r>
        <w:t xml:space="preserve">@KanglerFranc @BojanPozar @BorutPahor @MiroCerar @JJansaSDS @BrankoGrims1 Kyse on hermojen menettämisestä, ei siitä, että roistot provosoituvat.</w:t>
      </w:r>
    </w:p>
    <w:p>
      <w:r>
        <w:rPr>
          <w:b/>
          <w:u w:val="single"/>
        </w:rPr>
        <w:t xml:space="preserve">729532</w:t>
      </w:r>
    </w:p>
    <w:p>
      <w:r>
        <w:t xml:space="preserve">@powersmoothie mutta jos hän varastaa perunoita kätköstä, onko se normaalia? Hänellä ei ole enää koirakoulua, joten hän haluaa saada kuumeen.</w:t>
      </w:r>
    </w:p>
    <w:p>
      <w:r>
        <w:rPr>
          <w:b/>
          <w:u w:val="single"/>
        </w:rPr>
        <w:t xml:space="preserve">729533</w:t>
      </w:r>
    </w:p>
    <w:p>
      <w:r>
        <w:t xml:space="preserve">@FranciDonko Kannabiksen harrastajien pitäisi aloittaa perunoilla, kaalilla, tomaateilla ja muutamalla pavulla.</w:t>
      </w:r>
    </w:p>
    <w:p>
      <w:r>
        <w:rPr>
          <w:b/>
          <w:u w:val="single"/>
        </w:rPr>
        <w:t xml:space="preserve">729534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729535</w:t>
      </w:r>
    </w:p>
    <w:p>
      <w:r>
        <w:t xml:space="preserve">Isänmaalliset ja oikeistolaiset olivat innoissaan Kurzista. Heillä on mulkku... https://t.co/rqSmMGg8hl</w:t>
      </w:r>
    </w:p>
    <w:p>
      <w:r>
        <w:rPr>
          <w:b/>
          <w:u w:val="single"/>
        </w:rPr>
        <w:t xml:space="preserve">729536</w:t>
      </w:r>
    </w:p>
    <w:p>
      <w:r>
        <w:t xml:space="preserve">Uusnatsit ☆Kommunistit☆, olisivat palauttaneet sivistyneen puheen SLOven yhteiskuntaan ja politiikkaan, mutta he poistivat sen.</w:t>
        <w:br/>
        <w:t xml:space="preserve"> KLIN on KLINin kanssa...</w:t>
      </w:r>
    </w:p>
    <w:p>
      <w:r>
        <w:rPr>
          <w:b/>
          <w:u w:val="single"/>
        </w:rPr>
        <w:t xml:space="preserve">729537</w:t>
      </w:r>
    </w:p>
    <w:p>
      <w:r>
        <w:t xml:space="preserve">Tekoäly rahoitusalalla: älykäs raha https://t.co/w2sOKHagJJ</w:t>
      </w:r>
    </w:p>
    <w:p>
      <w:r>
        <w:rPr>
          <w:b/>
          <w:u w:val="single"/>
        </w:rPr>
        <w:t xml:space="preserve">729538</w:t>
      </w:r>
    </w:p>
    <w:p>
      <w:r>
        <w:t xml:space="preserve">@MStrovs Se oli odotettavissa. Strategia kehitettiin Škrabecin kotitilalla. Kucanovin eläkkeen lisäyksellä on hintansa.</w:t>
      </w:r>
    </w:p>
    <w:p>
      <w:r>
        <w:rPr>
          <w:b/>
          <w:u w:val="single"/>
        </w:rPr>
        <w:t xml:space="preserve">729539</w:t>
      </w:r>
    </w:p>
    <w:p>
      <w:r>
        <w:t xml:space="preserve">Suihkua hyvin ennen altaaseen menoa ja pestä jalkansa ja hampaansa!!!!. 😉 https://t.co/e6Z5HaBT2W</w:t>
      </w:r>
    </w:p>
    <w:p>
      <w:r>
        <w:rPr>
          <w:b/>
          <w:u w:val="single"/>
        </w:rPr>
        <w:t xml:space="preserve">729540</w:t>
      </w:r>
    </w:p>
    <w:p>
      <w:r>
        <w:t xml:space="preserve">@vanfranco ei voi uskoa, kuinka monet ihmiset kulkevat rajalla sotilasunivormuissa :))))</w:t>
      </w:r>
    </w:p>
    <w:p>
      <w:r>
        <w:rPr>
          <w:b/>
          <w:u w:val="single"/>
        </w:rPr>
        <w:t xml:space="preserve">729541</w:t>
      </w:r>
    </w:p>
    <w:p>
      <w:r>
        <w:t xml:space="preserve">Taksi Laguna, LJ 45 JCG, odottaa lieden risteyksessä. Kahden metrin päässä on taksinkuljettajille tarkoitettu ilmainen pysäköintialue.</w:t>
      </w:r>
    </w:p>
    <w:p>
      <w:r>
        <w:rPr>
          <w:b/>
          <w:u w:val="single"/>
        </w:rPr>
        <w:t xml:space="preserve">729542</w:t>
      </w:r>
    </w:p>
    <w:p>
      <w:r>
        <w:t xml:space="preserve">@GPreac Olla vai olla olematta? Hän on yhä sydämeltään juhlija. Silti 12 000 kilometrin päässä syvällä kapitalismissa hän orgasmeja totaliqr Titolle.</w:t>
      </w:r>
    </w:p>
    <w:p>
      <w:r>
        <w:rPr>
          <w:b/>
          <w:u w:val="single"/>
        </w:rPr>
        <w:t xml:space="preserve">729543</w:t>
      </w:r>
    </w:p>
    <w:p>
      <w:r>
        <w:t xml:space="preserve">Mutta kuuleeko tämä malli edes, mitä se sanoo!Hänen kaltaisensa kommunistiset budjettikuluttajat jäävät kotiin. https://t.co/QxixuVz5Eh</w:t>
      </w:r>
    </w:p>
    <w:p>
      <w:r>
        <w:rPr>
          <w:b/>
          <w:u w:val="single"/>
        </w:rPr>
        <w:t xml:space="preserve">729544</w:t>
      </w:r>
    </w:p>
    <w:p>
      <w:r>
        <w:t xml:space="preserve">@drfilomena Isoäitini kertoi minulle, että he olivat haavoittuneet niin pahasti, että he kuolivat sairaalassa Ljubljanassa.</w:t>
      </w:r>
    </w:p>
    <w:p>
      <w:r>
        <w:rPr>
          <w:b/>
          <w:u w:val="single"/>
        </w:rPr>
        <w:t xml:space="preserve">729545</w:t>
      </w:r>
    </w:p>
    <w:p>
      <w:r>
        <w:t xml:space="preserve">Tällaiset ohjelmat tuovat paljon ääniä, jotka maksetaan meidän taskuistamme. https://t.co/xZM1TK7i1g.</w:t>
      </w:r>
    </w:p>
    <w:p>
      <w:r>
        <w:rPr>
          <w:b/>
          <w:u w:val="single"/>
        </w:rPr>
        <w:t xml:space="preserve">729546</w:t>
      </w:r>
    </w:p>
    <w:p>
      <w:r>
        <w:t xml:space="preserve">Pyhän Martin päivä ja miten pitää raitis pää, ainakin hetken aikaa ;)</w:t>
        <w:br/>
        <w:t xml:space="preserve">#kommunikaatio #viini #hupia https://t.co/WPLbqu0Zju</w:t>
      </w:r>
    </w:p>
    <w:p>
      <w:r>
        <w:rPr>
          <w:b/>
          <w:u w:val="single"/>
        </w:rPr>
        <w:t xml:space="preserve">729547</w:t>
      </w:r>
    </w:p>
    <w:p>
      <w:r>
        <w:t xml:space="preserve">Talviarpajaiset! Käytä Adidaksia päästä varpaisiin! http://t.co/RnN46Z1</w:t>
      </w:r>
    </w:p>
    <w:p>
      <w:r>
        <w:rPr>
          <w:b/>
          <w:u w:val="single"/>
        </w:rPr>
        <w:t xml:space="preserve">729548</w:t>
      </w:r>
    </w:p>
    <w:p>
      <w:r>
        <w:t xml:space="preserve">@processing @spagetyuse Mutta tämä on opetusohjelmasta, jossa kerrotaan, miten välttää luotettavasti pommi lentokoneessa?</w:t>
      </w:r>
    </w:p>
    <w:p>
      <w:r>
        <w:rPr>
          <w:b/>
          <w:u w:val="single"/>
        </w:rPr>
        <w:t xml:space="preserve">729549</w:t>
      </w:r>
    </w:p>
    <w:p>
      <w:r>
        <w:t xml:space="preserve">@AlzheimerUltra molempien on aika antaa tilaa nuoremmalle, joustavammalle sukupolvelle #screenshots</w:t>
      </w:r>
    </w:p>
    <w:p>
      <w:r>
        <w:rPr>
          <w:b/>
          <w:u w:val="single"/>
        </w:rPr>
        <w:t xml:space="preserve">729550</w:t>
      </w:r>
    </w:p>
    <w:p>
      <w:r>
        <w:t xml:space="preserve">@SamoGlavan Ah, ei ole mitään muuta odotettavissa. He tuntevat olonsa kotoisimmaksi #cradleofcommunism</w:t>
      </w:r>
    </w:p>
    <w:p>
      <w:r>
        <w:rPr>
          <w:b/>
          <w:u w:val="single"/>
        </w:rPr>
        <w:t xml:space="preserve">729551</w:t>
      </w:r>
    </w:p>
    <w:p>
      <w:r>
        <w:t xml:space="preserve">@rtvslo AM on tuonut tarpeeksi heitä, rekrytoi heidät. Ei haittaa, jos ne ovat erivärisiä. Canon futerille kaikki on hyvin.</w:t>
      </w:r>
    </w:p>
    <w:p>
      <w:r>
        <w:rPr>
          <w:b/>
          <w:u w:val="single"/>
        </w:rPr>
        <w:t xml:space="preserve">729552</w:t>
      </w:r>
    </w:p>
    <w:p>
      <w:r>
        <w:t xml:space="preserve">Ja vasemmisto jatkaa valehtelua ja jatkaa miljoonien veronmaksajien rahojen tuhlaamista uusiin äänestäjiinsä. https://t.co/w9b2dEAT50.</w:t>
      </w:r>
    </w:p>
    <w:p>
      <w:r>
        <w:rPr>
          <w:b/>
          <w:u w:val="single"/>
        </w:rPr>
        <w:t xml:space="preserve">729553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729554</w:t>
      </w:r>
    </w:p>
    <w:p>
      <w:r>
        <w:t xml:space="preserve">@Maxatnes Ehdottomasti ei. Jos se ei irtoa heidän kieleltään, he voivat saada myrkytyksen. Jumalaton. Kun vesi valuu heidän kurkkuaan pitkin, he huutavat Jumala auttakoon heitä.</w:t>
      </w:r>
    </w:p>
    <w:p>
      <w:r>
        <w:rPr>
          <w:b/>
          <w:u w:val="single"/>
        </w:rPr>
        <w:t xml:space="preserve">729555</w:t>
      </w:r>
    </w:p>
    <w:p>
      <w:r>
        <w:t xml:space="preserve">Uusi luuta Kobaridissa tekee myös joulukoristeluista juhlavampia https://t.co/r3IXpWfp6A</w:t>
      </w:r>
    </w:p>
    <w:p>
      <w:r>
        <w:rPr>
          <w:b/>
          <w:u w:val="single"/>
        </w:rPr>
        <w:t xml:space="preserve">729556</w:t>
      </w:r>
    </w:p>
    <w:p>
      <w:r>
        <w:t xml:space="preserve">poimin lisää Isabellaa puutarhasta. huomenna on taas hilloa :D jaettavaa riittää uudenvuodenlahjoiksi... http://t.co/b75CqzH7...</w:t>
      </w:r>
    </w:p>
    <w:p>
      <w:r>
        <w:rPr>
          <w:b/>
          <w:u w:val="single"/>
        </w:rPr>
        <w:t xml:space="preserve">729557</w:t>
      </w:r>
    </w:p>
    <w:p>
      <w:r>
        <w:t xml:space="preserve">Pysäköi merkatorin parkkihalliin, zoki hoitaa asian, jos joku slovenialainen kiusaa sinua. https://t.co/06zfK4aTGh.</w:t>
      </w:r>
    </w:p>
    <w:p>
      <w:r>
        <w:rPr>
          <w:b/>
          <w:u w:val="single"/>
        </w:rPr>
        <w:t xml:space="preserve">729558</w:t>
      </w:r>
    </w:p>
    <w:p>
      <w:r>
        <w:t xml:space="preserve">Unilääkkeet: ✔</w:t>
        <w:br/>
        <w:t xml:space="preserve">White-noise masina: ✔</w:t>
        <w:br/>
        <w:t xml:space="preserve">Rukoillen nukkua ilman</w:t>
        <w:br/>
        <w:t xml:space="preserve">raakoja keskeytyksiä: ✔</w:t>
        <w:br/>
        <w:t xml:space="preserve">#nocnoc</w:t>
      </w:r>
    </w:p>
    <w:p>
      <w:r>
        <w:rPr>
          <w:b/>
          <w:u w:val="single"/>
        </w:rPr>
        <w:t xml:space="preserve">729559</w:t>
      </w:r>
    </w:p>
    <w:p>
      <w:r>
        <w:t xml:space="preserve">Viime vuoden FUEGA-juhlavuonna oli niin hullua. Huomenna juhlimme kahdeksatta, ja tästä tulee vielä hullumpi, hullumpi ja kuumempi!... https://t.co/uKqJ1oZnc5...</w:t>
      </w:r>
    </w:p>
    <w:p>
      <w:r>
        <w:rPr>
          <w:b/>
          <w:u w:val="single"/>
        </w:rPr>
        <w:t xml:space="preserve">729560</w:t>
      </w:r>
    </w:p>
    <w:p>
      <w:r>
        <w:t xml:space="preserve">Hyvin tehty, Kwiatkowski, on liian vaikeaa saada geelikääre paidan alle, kun odotat vaihtoa, eikö olekin? Parempi naida kameroiden edessä ruohikolla.</w:t>
      </w:r>
    </w:p>
    <w:p>
      <w:r>
        <w:rPr>
          <w:b/>
          <w:u w:val="single"/>
        </w:rPr>
        <w:t xml:space="preserve">729561</w:t>
      </w:r>
    </w:p>
    <w:p>
      <w:r>
        <w:t xml:space="preserve">[BTRAVEL WABA LEAGUE u15]</w:t>
        <w:br/>
        <w:br/>
        <w:t xml:space="preserve">Vanhemmat pioneerit varmistivat paremman tuloksen päivän toisella voitollaan Triglavia vastaan... https://t.co/FWMoJvwjJ4</w:t>
      </w:r>
    </w:p>
    <w:p>
      <w:r>
        <w:rPr>
          <w:b/>
          <w:u w:val="single"/>
        </w:rPr>
        <w:t xml:space="preserve">729562</w:t>
      </w:r>
    </w:p>
    <w:p>
      <w:r>
        <w:t xml:space="preserve">Porkamotor. He eivät voi tehdä enää yhtään vaga ilman USB-kaapelia. 🙃 https://t.co/uKiGStLpIW</w:t>
      </w:r>
    </w:p>
    <w:p>
      <w:r>
        <w:rPr>
          <w:b/>
          <w:u w:val="single"/>
        </w:rPr>
        <w:t xml:space="preserve">729563</w:t>
      </w:r>
    </w:p>
    <w:p>
      <w:r>
        <w:t xml:space="preserve">Ilmeisesti neuvottelut Orbanin Fideszin mahdollisesta erottamisesta EPP:stä ovat jo edenneet. https://t.co/qnGLu6NPwk.</w:t>
      </w:r>
    </w:p>
    <w:p>
      <w:r>
        <w:rPr>
          <w:b/>
          <w:u w:val="single"/>
        </w:rPr>
        <w:t xml:space="preserve">729564</w:t>
      </w:r>
    </w:p>
    <w:p>
      <w:r>
        <w:t xml:space="preserve">Vartalon diagonaalinen taivutus vuorotellen</w:t>
        <w:br/>
        <w:br/>
        <w:t xml:space="preserve">Asetu selinmakuulle ja aseta kädet pään päälle, kyynärpäät osoittavat poispäin... https://t.co/xvJANjNrOM ... https://t.co/xvJANjNrOM</w:t>
      </w:r>
    </w:p>
    <w:p>
      <w:r>
        <w:rPr>
          <w:b/>
          <w:u w:val="single"/>
        </w:rPr>
        <w:t xml:space="preserve">729565</w:t>
      </w:r>
    </w:p>
    <w:p>
      <w:r>
        <w:t xml:space="preserve">Terrori-isku Ranskassa</w:t>
        <w:br/>
        <w:t xml:space="preserve">Breaking news 24UR ja viimeisimmät uutiset Pariisin tapahtumista klo 9.50 POP TV:ssä</w:t>
      </w:r>
    </w:p>
    <w:p>
      <w:r>
        <w:rPr>
          <w:b/>
          <w:u w:val="single"/>
        </w:rPr>
        <w:t xml:space="preserve">729566</w:t>
      </w:r>
    </w:p>
    <w:p>
      <w:r>
        <w:t xml:space="preserve">Ainoa asia, joka puuttuu, on pikku ämmä, joka leikkaa punaisia T-paitoja paperitavaraksi. pikku kleptomaanit... https://t.co/vMEUe1USAl...</w:t>
      </w:r>
    </w:p>
    <w:p>
      <w:r>
        <w:rPr>
          <w:b/>
          <w:u w:val="single"/>
        </w:rPr>
        <w:t xml:space="preserve">729567</w:t>
      </w:r>
    </w:p>
    <w:p>
      <w:r>
        <w:t xml:space="preserve">Radenkon hölynpölyä.</w:t>
        <w:br/>
        <w:t xml:space="preserve"> Nations League: Norjaa ja Bulgariaa vastaan marraskuussa https://t.co/HkxVogFjoY</w:t>
      </w:r>
    </w:p>
    <w:p>
      <w:r>
        <w:rPr>
          <w:b/>
          <w:u w:val="single"/>
        </w:rPr>
        <w:t xml:space="preserve">729568</w:t>
      </w:r>
    </w:p>
    <w:p>
      <w:r>
        <w:t xml:space="preserve">@zeljko_novak @bobsparrow70 Et ole tyhmä, koska ymmärsit väärin. Sinut ymmärretään väärin, koska olet tyhmä.</w:t>
      </w:r>
    </w:p>
    <w:p>
      <w:r>
        <w:rPr>
          <w:b/>
          <w:u w:val="single"/>
        </w:rPr>
        <w:t xml:space="preserve">729569</w:t>
      </w:r>
    </w:p>
    <w:p>
      <w:r>
        <w:t xml:space="preserve">Planet tv lähettää luultavasti vanhoja raportteja, ei tänään, ei eilen, ei mitään Jankovicista.</w:t>
      </w:r>
    </w:p>
    <w:p>
      <w:r>
        <w:rPr>
          <w:b/>
          <w:u w:val="single"/>
        </w:rPr>
        <w:t xml:space="preserve">729570</w:t>
      </w:r>
    </w:p>
    <w:p>
      <w:r>
        <w:t xml:space="preserve">#Haloze: Viinitarhat ovat välttyneet umpeenkasvulta. https://t.co/bgHZb7BkMW https://t.co/6boNYd9m1X</w:t>
      </w:r>
    </w:p>
    <w:p>
      <w:r>
        <w:rPr>
          <w:b/>
          <w:u w:val="single"/>
        </w:rPr>
        <w:t xml:space="preserve">729571</w:t>
      </w:r>
    </w:p>
    <w:p>
      <w:r>
        <w:t xml:space="preserve">@BojanPozar @Pertinacal @vladaRS @StrankaSMC @sarecmarjan Haista vittu Bojan! ehkä annat heille ideoita...</w:t>
      </w:r>
    </w:p>
    <w:p>
      <w:r>
        <w:rPr>
          <w:b/>
          <w:u w:val="single"/>
        </w:rPr>
        <w:t xml:space="preserve">729572</w:t>
      </w:r>
    </w:p>
    <w:p>
      <w:r>
        <w:t xml:space="preserve">Champion vierailee Bistricansissa, Dravograd isännöi Lenartia - https://t.co/XNKwxsn3sL https://t.co/3FC7fjTb0V https://t.co/3FC7fjTb0V</w:t>
      </w:r>
    </w:p>
    <w:p>
      <w:r>
        <w:rPr>
          <w:b/>
          <w:u w:val="single"/>
        </w:rPr>
        <w:t xml:space="preserve">729573</w:t>
      </w:r>
    </w:p>
    <w:p>
      <w:r>
        <w:t xml:space="preserve">VIDEO: 6 kuollut ja useita loukkaantunut joukkotieliikenneonnettomuudessa Serbiassa https://t.co/rENw1wU6kF https://t.co/rENw1wU6kF</w:t>
      </w:r>
    </w:p>
    <w:p>
      <w:r>
        <w:rPr>
          <w:b/>
          <w:u w:val="single"/>
        </w:rPr>
        <w:t xml:space="preserve">729574</w:t>
      </w:r>
    </w:p>
    <w:p>
      <w:r>
        <w:t xml:space="preserve">Tällaisia tai korkeampia hintoja on kaikkialla Kroatian rannikolla. En tiedä, mikä olisi niin outoa. Jos se on sinulle liian kallista, mene muualle. https://t.co/2F9zleOnOI.</w:t>
      </w:r>
    </w:p>
    <w:p>
      <w:r>
        <w:rPr>
          <w:b/>
          <w:u w:val="single"/>
        </w:rPr>
        <w:t xml:space="preserve">729575</w:t>
      </w:r>
    </w:p>
    <w:p>
      <w:r>
        <w:t xml:space="preserve">Älä liitä kuvaa twiitin vasemmassa yläreunassa tai pumassa olevasta "Ilmoitukset"-sivupalkista. #OSX #vinkkejä Koska huomaat, että se ei voi.</w:t>
      </w:r>
    </w:p>
    <w:p>
      <w:r>
        <w:rPr>
          <w:b/>
          <w:u w:val="single"/>
        </w:rPr>
        <w:t xml:space="preserve">729576</w:t>
      </w:r>
    </w:p>
    <w:p>
      <w:r>
        <w:t xml:space="preserve">TÄMÄ HELMIKUUSSA, NELJÄ KUUKAUTTA ENNEN KANSALLISIA VAALEJA, PERUSTETTU RYHMÄ, JOLLA EI OLE VIELÄ... https://t.co/fht3r0CR7O ...</w:t>
      </w:r>
    </w:p>
    <w:p>
      <w:r>
        <w:rPr>
          <w:b/>
          <w:u w:val="single"/>
        </w:rPr>
        <w:t xml:space="preserve">729577</w:t>
      </w:r>
    </w:p>
    <w:p>
      <w:r>
        <w:t xml:space="preserve">Yhdysvalloissa asuva muslimi laatii listan Yhdysvaltain joukkojen ampumisesta https://t.co/qzHx5KI6Kd via @Nova24TV</w:t>
      </w:r>
    </w:p>
    <w:p>
      <w:r>
        <w:rPr>
          <w:b/>
          <w:u w:val="single"/>
        </w:rPr>
        <w:t xml:space="preserve">729578</w:t>
      </w:r>
    </w:p>
    <w:p>
      <w:r>
        <w:t xml:space="preserve">@Dnevnik_si No hän on jo uhri ja jumala oli epäystävällinen kun hän nai niitä kahta kuollutta kaveria......🤷♂️</w:t>
      </w:r>
    </w:p>
    <w:p>
      <w:r>
        <w:rPr>
          <w:b/>
          <w:u w:val="single"/>
        </w:rPr>
        <w:t xml:space="preserve">729579</w:t>
      </w:r>
    </w:p>
    <w:p>
      <w:r>
        <w:t xml:space="preserve">Älkää katselko enempää kavereita, joilla on Bmws ja Audit, koska tiedämme, kuinka paljon uusi John Deere maksaa!   #plehpichka</w:t>
      </w:r>
    </w:p>
    <w:p>
      <w:r>
        <w:rPr>
          <w:b/>
          <w:u w:val="single"/>
        </w:rPr>
        <w:t xml:space="preserve">729580</w:t>
      </w:r>
    </w:p>
    <w:p>
      <w:r>
        <w:t xml:space="preserve">@DrzavljanD @JernejaJF @TelekomSlo Se on vain puoli tavua. Toinen puolikas on syvällä maan alla, ja Jumala tietää, mitä kaikkea sen alle on kätketty. 🤔</w:t>
      </w:r>
    </w:p>
    <w:p>
      <w:r>
        <w:rPr>
          <w:b/>
          <w:u w:val="single"/>
        </w:rPr>
        <w:t xml:space="preserve">729581</w:t>
      </w:r>
    </w:p>
    <w:p>
      <w:r>
        <w:t xml:space="preserve">Belgia puolivoimalla Venäjää vastaan, Puola voitti ja Slovenia ei hävinnyt. Hienoa.</w:t>
      </w:r>
    </w:p>
    <w:p>
      <w:r>
        <w:rPr>
          <w:b/>
          <w:u w:val="single"/>
        </w:rPr>
        <w:t xml:space="preserve">729582</w:t>
      </w:r>
    </w:p>
    <w:p>
      <w:r>
        <w:t xml:space="preserve">@KajaSlovenka @RTV_Slovenija Mutta se sattuu, voit silti tulla vasemmistolaiseksi.... itse lopeta valehtelu ja varastaminen......🤷♂️</w:t>
      </w:r>
    </w:p>
    <w:p>
      <w:r>
        <w:rPr>
          <w:b/>
          <w:u w:val="single"/>
        </w:rPr>
        <w:t xml:space="preserve">729583</w:t>
      </w:r>
    </w:p>
    <w:p>
      <w:r>
        <w:t xml:space="preserve">Vain totta. Onko olemassa skootterikerhoa, kuten #hellsangels, johon voisin liittyä? Sano #PinkSpeed tai #VrazjePajkice ?</w:t>
      </w:r>
    </w:p>
    <w:p>
      <w:r>
        <w:rPr>
          <w:b/>
          <w:u w:val="single"/>
        </w:rPr>
        <w:t xml:space="preserve">729584</w:t>
      </w:r>
    </w:p>
    <w:p>
      <w:r>
        <w:t xml:space="preserve">@PodnarSimon @DarinkaVrabi Paljon lähempänä.</w:t>
        <w:br/>
        <w:t xml:space="preserve"> Jos liikenneturvallisuus olisi tällainen katastrofi, vastuulliset lentäisivät yksi toisensa jälkeen.</w:t>
      </w:r>
    </w:p>
    <w:p>
      <w:r>
        <w:rPr>
          <w:b/>
          <w:u w:val="single"/>
        </w:rPr>
        <w:t xml:space="preserve">729585</w:t>
      </w:r>
    </w:p>
    <w:p>
      <w:r>
        <w:t xml:space="preserve">@jkmcnk Se on tietämätön allergiastani tällaisille kuljettajille ja suuresta halustani estää hänen manööverinsä.</w:t>
      </w:r>
    </w:p>
    <w:p>
      <w:r>
        <w:rPr>
          <w:b/>
          <w:u w:val="single"/>
        </w:rPr>
        <w:t xml:space="preserve">729586</w:t>
      </w:r>
    </w:p>
    <w:p>
      <w:r>
        <w:t xml:space="preserve">@petrasovdat @praprotnix ZIRS valvoo myös lääkkeiden myyntiä verkossa, mutta ongelmana ovat ulkomaiset verkkosivustot, joita on mahdotonta valvoa.</w:t>
      </w:r>
    </w:p>
    <w:p>
      <w:r>
        <w:rPr>
          <w:b/>
          <w:u w:val="single"/>
        </w:rPr>
        <w:t xml:space="preserve">729587</w:t>
      </w:r>
    </w:p>
    <w:p>
      <w:r>
        <w:t xml:space="preserve">Naisemme lähtevät Slovenian toiselle puolelle, Benediktin kaupunkiin, naisten futsal-liigan turnaukseen. https://t.co/PvVfswyWOq</w:t>
      </w:r>
    </w:p>
    <w:p>
      <w:r>
        <w:rPr>
          <w:b/>
          <w:u w:val="single"/>
        </w:rPr>
        <w:t xml:space="preserve">729588</w:t>
      </w:r>
    </w:p>
    <w:p>
      <w:r>
        <w:t xml:space="preserve">Ah kesä. Istutaan nuotion ääressä* ja juodaan olutta.</w:t>
        <w:br/>
        <w:br/>
        <w:t xml:space="preserve">*Ennen työpajaa testaan tänään #picapečia varten tekemääni pellettipoltinta ja odotan, että se palaa.</w:t>
      </w:r>
    </w:p>
    <w:p>
      <w:r>
        <w:rPr>
          <w:b/>
          <w:u w:val="single"/>
        </w:rPr>
        <w:t xml:space="preserve">729589</w:t>
      </w:r>
    </w:p>
    <w:p>
      <w:r>
        <w:t xml:space="preserve">@KLaznik @jezandr4 Olin jo kolisemassa ikkunaa...Ne menivät terassilta taloon...Kuulen ne joka tapauksessa, koska ne ärsyttivät minua...</w:t>
      </w:r>
    </w:p>
    <w:p>
      <w:r>
        <w:rPr>
          <w:b/>
          <w:u w:val="single"/>
        </w:rPr>
        <w:t xml:space="preserve">729590</w:t>
      </w:r>
    </w:p>
    <w:p>
      <w:r>
        <w:t xml:space="preserve">Älä jää paitsi: liput ovat nyt saatavilla.</w:t>
        <w:t xml:space="preserve">Ne sulavat kuin lumi aurinkoisena päivänä!</w:t>
        <w:br/>
        <w:t xml:space="preserve">https://t.co/X6DgkWJXzj</w:t>
      </w:r>
    </w:p>
    <w:p>
      <w:r>
        <w:rPr>
          <w:b/>
          <w:u w:val="single"/>
        </w:rPr>
        <w:t xml:space="preserve">729591</w:t>
      </w:r>
    </w:p>
    <w:p>
      <w:r>
        <w:t xml:space="preserve">Energiakentän puute tuntuu kehossa energian puutteena, väsymyksenä tai sairautena. https://t.co/eaCDR5N9k1.</w:t>
      </w:r>
    </w:p>
    <w:p>
      <w:r>
        <w:rPr>
          <w:b/>
          <w:u w:val="single"/>
        </w:rPr>
        <w:t xml:space="preserve">729592</w:t>
      </w:r>
    </w:p>
    <w:p>
      <w:r>
        <w:t xml:space="preserve">@stanka_d @Blaziek @russhie @KatarinaJenko Sam on itsepäinen paskiainen, joka ei pääse vessaan.</w:t>
      </w:r>
    </w:p>
    <w:p>
      <w:r>
        <w:rPr>
          <w:b/>
          <w:u w:val="single"/>
        </w:rPr>
        <w:t xml:space="preserve">729593</w:t>
      </w:r>
    </w:p>
    <w:p>
      <w:r>
        <w:t xml:space="preserve">@spagetyuse Komedienne Fajon raapii Sorosin kavereita.</w:t>
        <w:br/>
        <w:t xml:space="preserve"> Varastetun SD-huvilan punainen ämmä myy koko Eurooppaa!</w:t>
      </w:r>
    </w:p>
    <w:p>
      <w:r>
        <w:rPr>
          <w:b/>
          <w:u w:val="single"/>
        </w:rPr>
        <w:t xml:space="preserve">729594</w:t>
      </w:r>
    </w:p>
    <w:p>
      <w:r>
        <w:t xml:space="preserve">Objektiivisesti katsottuna ministeriösihteeri on ministeriössä, eikä hänellä ole varaa tehdä tällaisia vitsejä etiketin vuoksi. https://t.co/2VZyCr6yxf.</w:t>
      </w:r>
    </w:p>
    <w:p>
      <w:r>
        <w:rPr>
          <w:b/>
          <w:u w:val="single"/>
        </w:rPr>
        <w:t xml:space="preserve">729595</w:t>
      </w:r>
    </w:p>
    <w:p>
      <w:r>
        <w:t xml:space="preserve">@Tjasek7 @LaraUlaVidrih Lapsi ei saa siitä mitään irti!ja hän näkee vanhempansa yksin puhelimen takana...ubistvu luulee, että vanhemmat ovat puhelimen takana😐</w:t>
      </w:r>
    </w:p>
    <w:p>
      <w:r>
        <w:rPr>
          <w:b/>
          <w:u w:val="single"/>
        </w:rPr>
        <w:t xml:space="preserve">729596</w:t>
      </w:r>
    </w:p>
    <w:p>
      <w:r>
        <w:t xml:space="preserve">@specificen Olet ainoa. 😜 Minulle jumalainen yhdistelmä on aprikoosihillo sekoitettuna smetanaan. Nami ...</w:t>
      </w:r>
    </w:p>
    <w:p>
      <w:r>
        <w:rPr>
          <w:b/>
          <w:u w:val="single"/>
        </w:rPr>
        <w:t xml:space="preserve">729597</w:t>
      </w:r>
    </w:p>
    <w:p>
      <w:r>
        <w:t xml:space="preserve">Olemme todistamassa sitä selittämätöntä paradoksia, että äärimmäinen rappion vastainen islam ja äärimmäinen lännen dekadentti osa sympatisoivat toisiaan.</w:t>
      </w:r>
    </w:p>
    <w:p>
      <w:r>
        <w:rPr>
          <w:b/>
          <w:u w:val="single"/>
        </w:rPr>
        <w:t xml:space="preserve">729598</w:t>
      </w:r>
    </w:p>
    <w:p>
      <w:r>
        <w:t xml:space="preserve">@PocivalsekZ Ministeri, olet yksi suurimmista sontaläjistä. Sinut on laitettava minimipalkkaan. https://t.co/iLHADRyZVF</w:t>
      </w:r>
    </w:p>
    <w:p>
      <w:r>
        <w:rPr>
          <w:b/>
          <w:u w:val="single"/>
        </w:rPr>
        <w:t xml:space="preserve">729599</w:t>
      </w:r>
    </w:p>
    <w:p>
      <w:r>
        <w:t xml:space="preserve">@anejmehadzic Vauhtia, yritän vain saada sinut tekemään jotain tyhmää 😀.</w:t>
      </w:r>
    </w:p>
    <w:p>
      <w:r>
        <w:rPr>
          <w:b/>
          <w:u w:val="single"/>
        </w:rPr>
        <w:t xml:space="preserve">729600</w:t>
      </w:r>
    </w:p>
    <w:p>
      <w:r>
        <w:t xml:space="preserve">Tämä roisto väittää edelleen, että "tutkintotodistuksessa" ei ole mitään kiistanalaista! Kuka antoi tälle SMC:n "eettis-moraaliselle" soturille "chitabahin"? #seremsemuNANJO!</w:t>
      </w:r>
    </w:p>
    <w:p>
      <w:r>
        <w:rPr>
          <w:b/>
          <w:u w:val="single"/>
        </w:rPr>
        <w:t xml:space="preserve">729601</w:t>
      </w:r>
    </w:p>
    <w:p>
      <w:r>
        <w:t xml:space="preserve">@KrivecAnton Kauhu! Ja vasemmistolaiset itkevät yhä niitä aikoja. Mikä harhaluulo!</w:t>
      </w:r>
    </w:p>
    <w:p>
      <w:r>
        <w:rPr>
          <w:b/>
          <w:u w:val="single"/>
        </w:rPr>
        <w:t xml:space="preserve">729602</w:t>
      </w:r>
    </w:p>
    <w:p>
      <w:r>
        <w:t xml:space="preserve">@ales_primc @jure_mastnak @NormaMKorosec Eli sanot, että sen voi ostaa jurille?</w:t>
      </w:r>
    </w:p>
    <w:p>
      <w:r>
        <w:rPr>
          <w:b/>
          <w:u w:val="single"/>
        </w:rPr>
        <w:t xml:space="preserve">729603</w:t>
      </w:r>
    </w:p>
    <w:p>
      <w:r>
        <w:t xml:space="preserve">Vau! Slovenialaiset urheilijat kasvavat! #eurobasket #myteam finaali Turkki vs Serbia sunnuntaina. Lentopalloilijat #SPdo23vuotta #kultaa Turkin kanssa ;)</w:t>
      </w:r>
    </w:p>
    <w:p>
      <w:r>
        <w:rPr>
          <w:b/>
          <w:u w:val="single"/>
        </w:rPr>
        <w:t xml:space="preserve">729604</w:t>
      </w:r>
    </w:p>
    <w:p>
      <w:r>
        <w:t xml:space="preserve">Kello liikkuu meidän käkiksen mukaan, koska iltakävelyä voi pyöräyttää.</w:t>
      </w:r>
    </w:p>
    <w:p>
      <w:r>
        <w:rPr>
          <w:b/>
          <w:u w:val="single"/>
        </w:rPr>
        <w:t xml:space="preserve">729605</w:t>
      </w:r>
    </w:p>
    <w:p>
      <w:r>
        <w:t xml:space="preserve">@mihazorz @dreychee Pienen lapsen isänä en voi olla objektiivinen.... #assholes</w:t>
      </w:r>
    </w:p>
    <w:p>
      <w:r>
        <w:rPr>
          <w:b/>
          <w:u w:val="single"/>
        </w:rPr>
        <w:t xml:space="preserve">729606</w:t>
      </w:r>
    </w:p>
    <w:p>
      <w:r>
        <w:t xml:space="preserve">Sensaatio: Primecin Norma Korošec rukoilee, että punainen Miha Kordiš kääntyy https://t.co/OeAZzgOwba https://t.co/xjZRA9W7Lv</w:t>
      </w:r>
    </w:p>
    <w:p>
      <w:r>
        <w:rPr>
          <w:b/>
          <w:u w:val="single"/>
        </w:rPr>
        <w:t xml:space="preserve">729607</w:t>
      </w:r>
    </w:p>
    <w:p>
      <w:r>
        <w:t xml:space="preserve">@AMajster @JJansaSDS Kotnikova-kadulla hän oli aivan niiden naamioiden takana, joissa oli seipäät ja tikarimarsut.</w:t>
      </w:r>
    </w:p>
    <w:p>
      <w:r>
        <w:rPr>
          <w:b/>
          <w:u w:val="single"/>
        </w:rPr>
        <w:t xml:space="preserve">729608</w:t>
      </w:r>
    </w:p>
    <w:p>
      <w:r>
        <w:t xml:space="preserve">@Dnevnik_si Luojan kiitos, hänet pitäisi vangita, koska hän puolustaa Kolarjevaa ja hänen tuhoisaa terveydenhuoltojärjestelmäänsä, joka on tappanut tuhansia slovenialaisia.</w:t>
      </w:r>
    </w:p>
    <w:p>
      <w:r>
        <w:rPr>
          <w:b/>
          <w:u w:val="single"/>
        </w:rPr>
        <w:t xml:space="preserve">729609</w:t>
      </w:r>
    </w:p>
    <w:p>
      <w:r>
        <w:t xml:space="preserve">Massiivipuu voi yhtä hyvin korvata muita ympäristöystävällisiä lattiapäällysteitä https://t.co/uVNfLAvDuq</w:t>
      </w:r>
    </w:p>
    <w:p>
      <w:r>
        <w:rPr>
          <w:b/>
          <w:u w:val="single"/>
        </w:rPr>
        <w:t xml:space="preserve">729610</w:t>
      </w:r>
    </w:p>
    <w:p>
      <w:r>
        <w:t xml:space="preserve">@CZCBZ Tällaiset uhat eivät voi enää olla vain Espanjan ja Katalonian sisäinen riitojenratkaisu. Mitä muuta tarvitaan, jotta #EU:n siirtyminen tapahtuu?</w:t>
        <w:br/>
        <w:t xml:space="preserve"> #Catalonia</w:t>
      </w:r>
    </w:p>
    <w:p>
      <w:r>
        <w:rPr>
          <w:b/>
          <w:u w:val="single"/>
        </w:rPr>
        <w:t xml:space="preserve">729611</w:t>
      </w:r>
    </w:p>
    <w:p>
      <w:r>
        <w:t xml:space="preserve">Voi raukkaa...miten ikävää aikaa kommunistit pitivätkään hänen kanssaan...Toivottavasti hän otti jääkaapin mukaansa...:-)) https://t.co/kFsiKfbDEe https://t.co/kFsiKfbDEe</w:t>
      </w:r>
    </w:p>
    <w:p>
      <w:r>
        <w:rPr>
          <w:b/>
          <w:u w:val="single"/>
        </w:rPr>
        <w:t xml:space="preserve">729612</w:t>
      </w:r>
    </w:p>
    <w:p>
      <w:r>
        <w:t xml:space="preserve">@MGKOTLJE itku...Sarajevo..meidän aikanamme...totalitarismissa.</w:t>
        <w:br/>
        <w:br/>
        <w:t xml:space="preserve">@rokomavh @MazzoVanKlein @Hribar13 @RLjubljana @vanfranco</w:t>
      </w:r>
    </w:p>
    <w:p>
      <w:r>
        <w:rPr>
          <w:b/>
          <w:u w:val="single"/>
        </w:rPr>
        <w:t xml:space="preserve">729613</w:t>
      </w:r>
    </w:p>
    <w:p>
      <w:r>
        <w:t xml:space="preserve">@strankalevica @vladaRS @soccenterrog @SECONDHOME_IO @ntokomc Parlamentti ei omista hallitusta ja poliisia.</w:t>
      </w:r>
    </w:p>
    <w:p>
      <w:r>
        <w:rPr>
          <w:b/>
          <w:u w:val="single"/>
        </w:rPr>
        <w:t xml:space="preserve">729614</w:t>
      </w:r>
    </w:p>
    <w:p>
      <w:r>
        <w:t xml:space="preserve">VIDEO: #Beremo #Nova24TV:ssä Vieraana #FUDŠin dekaani Prof. Dr. Borut Rončević https://t.co/jN1YlqsQEx</w:t>
      </w:r>
    </w:p>
    <w:p>
      <w:r>
        <w:rPr>
          <w:b/>
          <w:u w:val="single"/>
        </w:rPr>
        <w:t xml:space="preserve">729615</w:t>
      </w:r>
    </w:p>
    <w:p>
      <w:r>
        <w:t xml:space="preserve">Harvinaiset ja uhanalaiset lajit avoimilla markkinoilla. Hoitopankit. Kaikki "ekosysteemipalvelujen" kurjuus yhdessä dokumentissa. Juuri esitetty RTVSLO2:ssa</w:t>
      </w:r>
    </w:p>
    <w:p>
      <w:r>
        <w:rPr>
          <w:b/>
          <w:u w:val="single"/>
        </w:rPr>
        <w:t xml:space="preserve">729616</w:t>
      </w:r>
    </w:p>
    <w:p>
      <w:r>
        <w:t xml:space="preserve">@miharejc @nenadsenic Totta, emme tarjoa sitä. Voit kuitenkin hankkia vakuutuksen meiltä, kun matkustat ulkomaille. ;)</w:t>
      </w:r>
    </w:p>
    <w:p>
      <w:r>
        <w:rPr>
          <w:b/>
          <w:u w:val="single"/>
        </w:rPr>
        <w:t xml:space="preserve">729617</w:t>
      </w:r>
    </w:p>
    <w:p>
      <w:r>
        <w:t xml:space="preserve">Prešernova-kadulta Ajdovščinan vanhan myllyn takana olevalle parkkipaikalle johtavan kävelyreitin uusi ilme.</w:t>
        <w:br/>
        <w:t xml:space="preserve">https://t.co/dX0Dh3L5Og</w:t>
      </w:r>
    </w:p>
    <w:p>
      <w:r>
        <w:rPr>
          <w:b/>
          <w:u w:val="single"/>
        </w:rPr>
        <w:t xml:space="preserve">729618</w:t>
      </w:r>
    </w:p>
    <w:p>
      <w:r>
        <w:t xml:space="preserve">@AlanOrlic Totta. Ja... Olen silti yllättynyt, jos siirrymme e-dieselin suuntaan.</w:t>
      </w:r>
    </w:p>
    <w:p>
      <w:r>
        <w:rPr>
          <w:b/>
          <w:u w:val="single"/>
        </w:rPr>
        <w:t xml:space="preserve">729619</w:t>
      </w:r>
    </w:p>
    <w:p>
      <w:r>
        <w:t xml:space="preserve">SLO:n vasemmistolaiset itkevät AB:n perään. Se on kaikkien muiden vika, mutta ei hänen. Tyypillistä!</w:t>
      </w:r>
    </w:p>
    <w:p>
      <w:r>
        <w:rPr>
          <w:b/>
          <w:u w:val="single"/>
        </w:rPr>
        <w:t xml:space="preserve">729620</w:t>
      </w:r>
    </w:p>
    <w:p>
      <w:r>
        <w:t xml:space="preserve">@Mendijkendij Joko joku halusi esitellä sinut tai teki virheen. Lähetä heille sähköpostia ja selitä, kysy.</w:t>
      </w:r>
    </w:p>
    <w:p>
      <w:r>
        <w:rPr>
          <w:b/>
          <w:u w:val="single"/>
        </w:rPr>
        <w:t xml:space="preserve">729621</w:t>
      </w:r>
    </w:p>
    <w:p>
      <w:r>
        <w:t xml:space="preserve">Skandaalimainen: Korkeimman oikeuden tuomari Jan Zobec paljastaa, että Šarčin hallitus asettaa mediatuomareita salassa https://t.co/Rdm3zmORaz via @Nova24TV</w:t>
      </w:r>
    </w:p>
    <w:p>
      <w:r>
        <w:rPr>
          <w:b/>
          <w:u w:val="single"/>
        </w:rPr>
        <w:t xml:space="preserve">729622</w:t>
      </w:r>
    </w:p>
    <w:p>
      <w:r>
        <w:t xml:space="preserve">@twiitiztok @Diphenbachia Mutta eivätkö hämähäkit ole hieman häpeissään kävellessään ympäri maailmaa?#he eivät ole koskaan ennen kuulleet itsekritiikistä.</w:t>
      </w:r>
    </w:p>
    <w:p>
      <w:r>
        <w:rPr>
          <w:b/>
          <w:u w:val="single"/>
        </w:rPr>
        <w:t xml:space="preserve">729623</w:t>
      </w:r>
    </w:p>
    <w:p>
      <w:r>
        <w:t xml:space="preserve">@Mackono44Pan @PocivalsekZ @vinkovasle1 @StrankaSMC @MiroCerar Heiltä puuttuvat Peterpanit ja muut kuvitteelliset supersankarit.</w:t>
      </w:r>
    </w:p>
    <w:p>
      <w:r>
        <w:rPr>
          <w:b/>
          <w:u w:val="single"/>
        </w:rPr>
        <w:t xml:space="preserve">729624</w:t>
      </w:r>
    </w:p>
    <w:p>
      <w:r>
        <w:t xml:space="preserve">@peterjancic Köyhä lapsi ei saa työtä yksityiseltä sektorilta. Siksi hän on politiikassa. Kuinka monta Luzeria on olemassa?</w:t>
      </w:r>
    </w:p>
    <w:p>
      <w:r>
        <w:rPr>
          <w:b/>
          <w:u w:val="single"/>
        </w:rPr>
        <w:t xml:space="preserve">729625</w:t>
      </w:r>
    </w:p>
    <w:p>
      <w:r>
        <w:t xml:space="preserve">Jotkut ansaitsevat asuineen ja kampauksineen F-kirjaimen otsaansa. Se sopii heille. Toisin kuin fretti heidän päässään ja juustoraastin heidän farkkuissaan. #abucibuc</w:t>
      </w:r>
    </w:p>
    <w:p>
      <w:r>
        <w:rPr>
          <w:b/>
          <w:u w:val="single"/>
        </w:rPr>
        <w:t xml:space="preserve">729626</w:t>
      </w:r>
    </w:p>
    <w:p>
      <w:r>
        <w:t xml:space="preserve">@Medeja_7 Vaalit ovat tulossa ja SD:n äänestäjien kysely on joukkueen kannalta katastrofaalinen. Ensimmäistä kertaa se ei ole JJ:n vika. Heillä on outoja, todella uskomattoman outoja.</w:t>
      </w:r>
    </w:p>
    <w:p>
      <w:r>
        <w:rPr>
          <w:b/>
          <w:u w:val="single"/>
        </w:rPr>
        <w:t xml:space="preserve">729627</w:t>
      </w:r>
    </w:p>
    <w:p>
      <w:r>
        <w:t xml:space="preserve">Štajerka-tien autoilijoita pyydetään ja kehotetaan ÄLÄ KYTKE AC:ta PÄÄLLE! #ZavodResvalniPasas #tietoisuus #jakaminen #LevoDesno https://t.co/KSCzJwVUHp https://t.co/KSCzJwVUHp</w:t>
      </w:r>
    </w:p>
    <w:p>
      <w:r>
        <w:rPr>
          <w:b/>
          <w:u w:val="single"/>
        </w:rPr>
        <w:t xml:space="preserve">729628</w:t>
      </w:r>
    </w:p>
    <w:p>
      <w:r>
        <w:t xml:space="preserve">Missä on kaikki tämä Orbanistien näkemä pakolaisjoukko? https://t.co/aNv2GNcmci ...</w:t>
      </w:r>
    </w:p>
    <w:p>
      <w:r>
        <w:rPr>
          <w:b/>
          <w:u w:val="single"/>
        </w:rPr>
        <w:t xml:space="preserve">729629</w:t>
      </w:r>
    </w:p>
    <w:p>
      <w:r>
        <w:t xml:space="preserve">@BojanPozar @vladaRS Korostaa toimiston merkitystä, ei työn tuloksia. Ensin toimisto ja ficus, anteeksi #smoke</w:t>
      </w:r>
    </w:p>
    <w:p>
      <w:r>
        <w:rPr>
          <w:b/>
          <w:u w:val="single"/>
        </w:rPr>
        <w:t xml:space="preserve">729630</w:t>
      </w:r>
    </w:p>
    <w:p>
      <w:r>
        <w:t xml:space="preserve">@Matej_Klaric @SiolNEWS kun taas vasemmistofasistit väittävät, että öljy on Venezuelan kirous,</w:t>
      </w:r>
    </w:p>
    <w:p>
      <w:r>
        <w:rPr>
          <w:b/>
          <w:u w:val="single"/>
        </w:rPr>
        <w:t xml:space="preserve">729631</w:t>
      </w:r>
    </w:p>
    <w:p>
      <w:r>
        <w:t xml:space="preserve">@dreychee Ei, en ole edes tällä alalla, näin vain panssaroidut ajoneuvot ja ministerin ja sain flash backin :)</w:t>
      </w:r>
    </w:p>
    <w:p>
      <w:r>
        <w:rPr>
          <w:b/>
          <w:u w:val="single"/>
        </w:rPr>
        <w:t xml:space="preserve">729632</w:t>
      </w:r>
    </w:p>
    <w:p>
      <w:r>
        <w:t xml:space="preserve">@Bennetova_liza Puhelinnumerot voidaan estää, samoin kuin FB, Twitter ja muut sosiaaliset verkostot.</w:t>
        <w:br/>
        <w:t xml:space="preserve">#NiZaKaj</w:t>
        <w:br/>
        <w:t xml:space="preserve">Bong</w:t>
      </w:r>
    </w:p>
    <w:p>
      <w:r>
        <w:rPr>
          <w:b/>
          <w:u w:val="single"/>
        </w:rPr>
        <w:t xml:space="preserve">729633</w:t>
      </w:r>
    </w:p>
    <w:p>
      <w:r>
        <w:t xml:space="preserve">#Mentorointi #Verkostot #English #Viestintä #Etiikka Hakuilmoitus NRC:n eri ohjelmiin. Hakemukset ovat avoinna tällä viikolla. Tervetuloa! https://t.co/WICj959cFh</w:t>
      </w:r>
    </w:p>
    <w:p>
      <w:r>
        <w:rPr>
          <w:b/>
          <w:u w:val="single"/>
        </w:rPr>
        <w:t xml:space="preserve">729634</w:t>
      </w:r>
    </w:p>
    <w:p>
      <w:r>
        <w:t xml:space="preserve">Äiti laulaa lastenvaunuihin, palomiehen kypärä päässä oleva lapsi laulaa Markon hyppäävän, ja aviomies lentää leijaa tuloksetta. #ubesedjeniinstagram me lähdemme roskiksille.</w:t>
      </w:r>
    </w:p>
    <w:p>
      <w:r>
        <w:rPr>
          <w:b/>
          <w:u w:val="single"/>
        </w:rPr>
        <w:t xml:space="preserve">729635</w:t>
      </w:r>
    </w:p>
    <w:p>
      <w:r>
        <w:t xml:space="preserve">Koira kärsii ripulista ja herättää minut kävelylle hulluihin aikoihin, mutta meillä on ainakin 20 tomaattia, paprikaa ja salaattia itämässä. Entä sinä viikonloppuna?</w:t>
      </w:r>
    </w:p>
    <w:p>
      <w:r>
        <w:rPr>
          <w:b/>
          <w:u w:val="single"/>
        </w:rPr>
        <w:t xml:space="preserve">729636</w:t>
      </w:r>
    </w:p>
    <w:p>
      <w:r>
        <w:t xml:space="preserve">@pongiSLO Tavallista jogurttia kattilassa, jonka sisällä on 3 zlotya sokeria 🤦🏽♀️🤦🏽♀️ kauhistus! 🙊 dons ei kestänyt sitä</w:t>
      </w:r>
    </w:p>
    <w:p>
      <w:r>
        <w:rPr>
          <w:b/>
          <w:u w:val="single"/>
        </w:rPr>
        <w:t xml:space="preserve">729637</w:t>
      </w:r>
    </w:p>
    <w:p>
      <w:r>
        <w:t xml:space="preserve">@mrevlje @neukrotljiva Mirna , kiillottaa sen Cmerkotille, joka puolestaan "siivoaa" sen Milojkalle.</w:t>
      </w:r>
    </w:p>
    <w:p>
      <w:r>
        <w:rPr>
          <w:b/>
          <w:u w:val="single"/>
        </w:rPr>
        <w:t xml:space="preserve">729638</w:t>
      </w:r>
    </w:p>
    <w:p>
      <w:r>
        <w:t xml:space="preserve">@kronglc tulkaa luokseni lapset, nukutan teidät, näiden hölmöjen pitäisi vain pysyä masentuneina kuolemaan asti.</w:t>
      </w:r>
    </w:p>
    <w:p>
      <w:r>
        <w:rPr>
          <w:b/>
          <w:u w:val="single"/>
        </w:rPr>
        <w:t xml:space="preserve">729639</w:t>
      </w:r>
    </w:p>
    <w:p>
      <w:r>
        <w:t xml:space="preserve"/>
      </w:r>
    </w:p>
    <w:p>
      <w:r>
        <w:rPr>
          <w:b/>
          <w:u w:val="single"/>
        </w:rPr>
        <w:t xml:space="preserve">729640</w:t>
      </w:r>
    </w:p>
    <w:p>
      <w:r>
        <w:t xml:space="preserve">@zaslovenijo2 @GregorVirant1 Teille homoille, jotka alitajuisesti nostatte Murkoa ja työnnätte Thompsonia, ehkä.</w:t>
      </w:r>
    </w:p>
    <w:p>
      <w:r>
        <w:rPr>
          <w:b/>
          <w:u w:val="single"/>
        </w:rPr>
        <w:t xml:space="preserve">729641</w:t>
      </w:r>
    </w:p>
    <w:p>
      <w:r>
        <w:t xml:space="preserve">Iloinen TRUMPPAUS ENNEN TALENTIN FINAALIA "Tiedän, että olet kanssamme ja että katsot meitä yhdessä pienten enkelien kanssa" https://t.co/aEWQ6qjfo5 https://t.co/aEWQ6qjfo5</w:t>
      </w:r>
    </w:p>
    <w:p>
      <w:r>
        <w:rPr>
          <w:b/>
          <w:u w:val="single"/>
        </w:rPr>
        <w:t xml:space="preserve">729642</w:t>
      </w:r>
    </w:p>
    <w:p>
      <w:r>
        <w:t xml:space="preserve">@vinkovasle1 Nämä hölmöt eivät tiedä, että he tekevät tämän vain edistääkseen demokratiaa tavallisten ihmisten keskuudessa.</w:t>
      </w:r>
    </w:p>
    <w:p>
      <w:r>
        <w:rPr>
          <w:b/>
          <w:u w:val="single"/>
        </w:rPr>
        <w:t xml:space="preserve">729643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729644</w:t>
      </w:r>
    </w:p>
    <w:p>
      <w:r>
        <w:t xml:space="preserve">Olemme ilman sähköä 14. päivään asti. Onneksi minulla on mäkkärilahjoja paketoitavana ja puoli puhelinta podcastien kuunteluun.</w:t>
      </w:r>
    </w:p>
    <w:p>
      <w:r>
        <w:rPr>
          <w:b/>
          <w:u w:val="single"/>
        </w:rPr>
        <w:t xml:space="preserve">729645</w:t>
      </w:r>
    </w:p>
    <w:p>
      <w:r>
        <w:t xml:space="preserve">KURZADJIJSKA GYPSY MIKÄ ROOLI SOPI HÄNELLE PARHAITEN EHKÄ ALKUPERÄ ON TOTTA, ETTÄ TÄMÄ ROOLI SOPI HÄNELLE PARHAITEN https://t.co/wLqUjOB1fn</w:t>
      </w:r>
    </w:p>
    <w:p>
      <w:r>
        <w:rPr>
          <w:b/>
          <w:u w:val="single"/>
        </w:rPr>
        <w:t xml:space="preserve">729646</w:t>
      </w:r>
    </w:p>
    <w:p>
      <w:r>
        <w:t xml:space="preserve">@rzs_si Pyytäisin nöyrästi Vujovicia palaamaan. Eilen ja tänään - se ei muistuttanut yhtään mitään. #rokomet #SLOVSNOR</w:t>
      </w:r>
    </w:p>
    <w:p>
      <w:r>
        <w:rPr>
          <w:b/>
          <w:u w:val="single"/>
        </w:rPr>
        <w:t xml:space="preserve">729647</w:t>
      </w:r>
    </w:p>
    <w:p>
      <w:r>
        <w:t xml:space="preserve">@DrzavljanK Vili Vasemmistosta ei koskaan tule samanlaista kuin oikeistosta, mutta kaikki näkijät ovat yhden päivän kärpäsiä, jotka vahingoittavat tulevaisuuttamme ja nykyisyyttämme.</w:t>
      </w:r>
    </w:p>
    <w:p>
      <w:r>
        <w:rPr>
          <w:b/>
          <w:u w:val="single"/>
        </w:rPr>
        <w:t xml:space="preserve">729648</w:t>
      </w:r>
    </w:p>
    <w:p>
      <w:r>
        <w:t xml:space="preserve">@tfajon @strankaSD @AnjaKopac @JernejPikalo @JernejStromajer "maratoonarit" juoksevat viimeistä kierrostaan 😂😂😂😂</w:t>
      </w:r>
    </w:p>
    <w:p>
      <w:r>
        <w:rPr>
          <w:b/>
          <w:u w:val="single"/>
        </w:rPr>
        <w:t xml:space="preserve">729649</w:t>
      </w:r>
    </w:p>
    <w:p>
      <w:r>
        <w:t xml:space="preserve">@Baldrick_57 @IgorPribac @crnkovic @SiolNEWS Et menisi (älä) kiipeilemään kenenkään kanssa. Koska olet liian huolissasi perseestäsi.</w:t>
      </w:r>
    </w:p>
    <w:p>
      <w:r>
        <w:rPr>
          <w:b/>
          <w:u w:val="single"/>
        </w:rPr>
        <w:t xml:space="preserve">729650</w:t>
      </w:r>
    </w:p>
    <w:p>
      <w:r>
        <w:t xml:space="preserve">Slovenian valtion omistamat NLB- ja NKBM-pankit ovat terroristien ja mafiaryhmien eldorado, jolla on italialainen saappaat kädessään.</w:t>
      </w:r>
    </w:p>
    <w:p>
      <w:r>
        <w:rPr>
          <w:b/>
          <w:u w:val="single"/>
        </w:rPr>
        <w:t xml:space="preserve">729651</w:t>
      </w:r>
    </w:p>
    <w:p>
      <w:r>
        <w:t xml:space="preserve">@Libertarec @There_is_no_I @ZigaTurk @strankaSD Mitä teet peruskoulun vieressä ... loppuvat perustelut peruskoululle?</w:t>
      </w:r>
    </w:p>
    <w:p>
      <w:r>
        <w:rPr>
          <w:b/>
          <w:u w:val="single"/>
        </w:rPr>
        <w:t xml:space="preserve">729652</w:t>
      </w:r>
    </w:p>
    <w:p>
      <w:r>
        <w:t xml:space="preserve">Tutustu TOP! tuleviin huutokauppoihin - houkuttelevimmat huutokaupat asunnoista, taloista, autoista, moottoripyöristä, ... https://t.co/B6Cv31IgmG...</w:t>
      </w:r>
    </w:p>
    <w:p>
      <w:r>
        <w:rPr>
          <w:b/>
          <w:u w:val="single"/>
        </w:rPr>
        <w:t xml:space="preserve">729653</w:t>
      </w:r>
    </w:p>
    <w:p>
      <w:r>
        <w:t xml:space="preserve">@BojanPozar @KatarinaUrankar Marinckin teki valtio Jos hallitus ei olisi todellinen, hän olisi sankari, nyt hän on hölmö.</w:t>
      </w:r>
    </w:p>
    <w:p>
      <w:r>
        <w:rPr>
          <w:b/>
          <w:u w:val="single"/>
        </w:rPr>
        <w:t xml:space="preserve">729654</w:t>
      </w:r>
    </w:p>
    <w:p>
      <w:r>
        <w:t xml:space="preserve">Maahanmuuttajakriisi, raportti Valkoisista maista - helvetti, helvetti, helvetti on kaikkialla</w:t>
        <w:br/>
        <w:t xml:space="preserve">https://t.co/hlP3tO4gGb https://t.co/ievjonPZOh</w:t>
      </w:r>
    </w:p>
    <w:p>
      <w:r>
        <w:rPr>
          <w:b/>
          <w:u w:val="single"/>
        </w:rPr>
        <w:t xml:space="preserve">729655</w:t>
      </w:r>
    </w:p>
    <w:p>
      <w:r>
        <w:t xml:space="preserve">@seba1337 @Libertarec Tämä on köyhien ja vähävaraisten joukkomurha.</w:t>
        <w:br/>
        <w:br/>
        <w:t xml:space="preserve"> NWO Sloveniassa.</w:t>
      </w:r>
    </w:p>
    <w:p>
      <w:r>
        <w:rPr>
          <w:b/>
          <w:u w:val="single"/>
        </w:rPr>
        <w:t xml:space="preserve">729656</w:t>
      </w:r>
    </w:p>
    <w:p>
      <w:r>
        <w:t xml:space="preserve">Muslimit poliisissa ja armeijassa!!!! Ja slovenialaiset ulos!!! Vain tällä tavoin bhutanilaiset voivat osoittaa oikean suuntautumisensa. https://t.co/DEQkMWJuFC.</w:t>
      </w:r>
    </w:p>
    <w:p>
      <w:r>
        <w:rPr>
          <w:b/>
          <w:u w:val="single"/>
        </w:rPr>
        <w:t xml:space="preserve">729657</w:t>
      </w:r>
    </w:p>
    <w:p>
      <w:r>
        <w:t xml:space="preserve">@CIMN_Slovenija Oletko tässä ryhmässä yhtään huonompi?! Te salaliittoteorian hörhöilijät 😂</w:t>
      </w:r>
    </w:p>
    <w:p>
      <w:r>
        <w:rPr>
          <w:b/>
          <w:u w:val="single"/>
        </w:rPr>
        <w:t xml:space="preserve">729658</w:t>
      </w:r>
    </w:p>
    <w:p>
      <w:r>
        <w:t xml:space="preserve">Pregl-palkinnot Marjetka Podobnikille ja Matej Praprotnikille kemian laitokselta https://t.co/SrFrvMCHhW #tiede @kemijski</w:t>
      </w:r>
    </w:p>
    <w:p>
      <w:r>
        <w:rPr>
          <w:b/>
          <w:u w:val="single"/>
        </w:rPr>
        <w:t xml:space="preserve">729659</w:t>
      </w:r>
    </w:p>
    <w:p>
      <w:r>
        <w:t xml:space="preserve">Vakuutus- ja rahoitusalan hackathon Mariborissa tänä syksynä https://t.co/F8Jr6tIyW9 #fintech @ZavSava</w:t>
      </w:r>
    </w:p>
    <w:p>
      <w:r>
        <w:rPr>
          <w:b/>
          <w:u w:val="single"/>
        </w:rPr>
        <w:t xml:space="preserve">729660</w:t>
      </w:r>
    </w:p>
    <w:p>
      <w:r>
        <w:t xml:space="preserve">Kurzin jodlerit sotkevat Slovenian tiet, koska he harjoittavat tiukkaa grenckontrollia, eivät meidän Darsimme ja tullivirkailijamme. #kehitys #transport</w:t>
      </w:r>
    </w:p>
    <w:p>
      <w:r>
        <w:rPr>
          <w:b/>
          <w:u w:val="single"/>
        </w:rPr>
        <w:t xml:space="preserve">729661</w:t>
      </w:r>
    </w:p>
    <w:p>
      <w:r>
        <w:t xml:space="preserve">@bojan_krajnc @reform_si Tämä on totta, mutta toisaalta Kobal on vasemmistolaisen kulttuurisodan politiikan ikoni ...</w:t>
      </w:r>
    </w:p>
    <w:p>
      <w:r>
        <w:rPr>
          <w:b/>
          <w:u w:val="single"/>
        </w:rPr>
        <w:t xml:space="preserve">729662</w:t>
      </w:r>
    </w:p>
    <w:p>
      <w:r>
        <w:t xml:space="preserve">Seitsemän päivää @Val202-radiota aamusta iltaan, enkä koskaan kyllästynyt sinuun. 🤨 Mietin asiaa, olenko outo vai oletko todella niin siisti. 😉</w:t>
      </w:r>
    </w:p>
    <w:p>
      <w:r>
        <w:rPr>
          <w:b/>
          <w:u w:val="single"/>
        </w:rPr>
        <w:t xml:space="preserve">729663</w:t>
      </w:r>
    </w:p>
    <w:p>
      <w:r>
        <w:t xml:space="preserve">Hermostuneisuus varastetussa sosiaalidemokraattien huvilassa kasvaa: Fajon ei lopeta ja jatkaa moralisointia https://t.co/WEsTdC7EWA via @Nova24TV</w:t>
      </w:r>
    </w:p>
    <w:p>
      <w:r>
        <w:rPr>
          <w:b/>
          <w:u w:val="single"/>
        </w:rPr>
        <w:t xml:space="preserve">729664</w:t>
      </w:r>
    </w:p>
    <w:p>
      <w:r>
        <w:t xml:space="preserve">@slozeleznice @MKavscek Kiitos vastauksesta! Toivon, että sähköisen lipunmyynnin asiat todella siirtyvät pian käyttökelpoisiksi.</w:t>
      </w:r>
    </w:p>
    <w:p>
      <w:r>
        <w:rPr>
          <w:b/>
          <w:u w:val="single"/>
        </w:rPr>
        <w:t xml:space="preserve">729665</w:t>
      </w:r>
    </w:p>
    <w:p>
      <w:r>
        <w:t xml:space="preserve">Uutta tietoa: lento AF1187 #Ljubljana-#Pariisi on myöhässä 4 tuntia 30 minuuttia. #julkinen liikenne #airfrance https://t.co/34Idpv4gP8</w:t>
      </w:r>
    </w:p>
    <w:p>
      <w:r>
        <w:rPr>
          <w:b/>
          <w:u w:val="single"/>
        </w:rPr>
        <w:t xml:space="preserve">729666</w:t>
      </w:r>
    </w:p>
    <w:p>
      <w:r>
        <w:t xml:space="preserve">Olen nimenomaan kytkenyt päälle raskaat uunin dons:</w:t>
        <w:br/>
        <w:t xml:space="preserve">2x leipää</w:t>
        <w:br/>
        <w:t xml:space="preserve">1x muffinsseja</w:t>
        <w:br/>
        <w:t xml:space="preserve">1x paistinpannu ja ranskalaiset</w:t>
        <w:br/>
        <w:t xml:space="preserve">1x 2. asteen palovamma</w:t>
      </w:r>
    </w:p>
    <w:p>
      <w:r>
        <w:rPr>
          <w:b/>
          <w:u w:val="single"/>
        </w:rPr>
        <w:t xml:space="preserve">729667</w:t>
      </w:r>
    </w:p>
    <w:p>
      <w:r>
        <w:t xml:space="preserve">On parasta, että tehtävään nimitetään muita kuin paramentaristeja. PV tai ZM - heti he kaikki tekevät itsestään niin hölmöjä, ettei heillä ole mitään mahdollisuuksia päästä DZ:hen 😂 #Elections2018</w:t>
      </w:r>
    </w:p>
    <w:p>
      <w:r>
        <w:rPr>
          <w:b/>
          <w:u w:val="single"/>
        </w:rPr>
        <w:t xml:space="preserve">729668</w:t>
      </w:r>
    </w:p>
    <w:p>
      <w:r>
        <w:t xml:space="preserve">Janša, Črnkovič ja Krkovič vaativat valtiolta 15 miljoonaa | RTV Slovenia https://t.co/S4YZOGfTOO https://t.co/a6peLC8Hh6</w:t>
      </w:r>
    </w:p>
    <w:p>
      <w:r>
        <w:rPr>
          <w:b/>
          <w:u w:val="single"/>
        </w:rPr>
        <w:t xml:space="preserve">729669</w:t>
      </w:r>
    </w:p>
    <w:p>
      <w:r>
        <w:t xml:space="preserve">Niin kauan kuin terveydenhuollon työntekijät pelkäävät esimiehiään ja vakuutusyhtiöitä, varkaudet jatkuvat #terveydenhuolto</w:t>
      </w:r>
    </w:p>
    <w:p>
      <w:r>
        <w:rPr>
          <w:b/>
          <w:u w:val="single"/>
        </w:rPr>
        <w:t xml:space="preserve">729670</w:t>
      </w:r>
    </w:p>
    <w:p>
      <w:r>
        <w:t xml:space="preserve">@laurakriznik @24ur_com Mitä haluat...Soros ilmeisesti maksaa hyvin...Murgle myös...</w:t>
      </w:r>
    </w:p>
    <w:p>
      <w:r>
        <w:rPr>
          <w:b/>
          <w:u w:val="single"/>
        </w:rPr>
        <w:t xml:space="preserve">729671</w:t>
      </w:r>
    </w:p>
    <w:p>
      <w:r>
        <w:t xml:space="preserve">Palomies Samo joutui sanomaan hyvästit. Taitaa olla liikaa poikia piirretyissä ... Tämä maailma on todella menossa helvettiin. #sampovem</w:t>
      </w:r>
    </w:p>
    <w:p>
      <w:r>
        <w:rPr>
          <w:b/>
          <w:u w:val="single"/>
        </w:rPr>
        <w:t xml:space="preserve">729672</w:t>
      </w:r>
    </w:p>
    <w:p>
      <w:r>
        <w:t xml:space="preserve">@UtripLjubljane @SDS_Ljubljana Haha, ääliöt, viekää tämä vetoomus sinne, minne aurinko ei koskaan paista.</w:t>
      </w:r>
    </w:p>
    <w:p>
      <w:r>
        <w:rPr>
          <w:b/>
          <w:u w:val="single"/>
        </w:rPr>
        <w:t xml:space="preserve">729673</w:t>
      </w:r>
    </w:p>
    <w:p>
      <w:r>
        <w:t xml:space="preserve">Huomenna @Delo lauantain aiheena vuoristoturvallisuus, oppaat ja menetetty yhteys luontoon.</w:t>
      </w:r>
    </w:p>
    <w:p>
      <w:r>
        <w:rPr>
          <w:b/>
          <w:u w:val="single"/>
        </w:rPr>
        <w:t xml:space="preserve">729674</w:t>
      </w:r>
    </w:p>
    <w:p>
      <w:r>
        <w:t xml:space="preserve">@PreglArjan Unkarilaiset ovat ystäviämme vasemmistossa, mutta he pilaavat klaanit tällaisilla tempauksilla.Yäk!</w:t>
      </w:r>
    </w:p>
    <w:p>
      <w:r>
        <w:rPr>
          <w:b/>
          <w:u w:val="single"/>
        </w:rPr>
        <w:t xml:space="preserve">729675</w:t>
      </w:r>
    </w:p>
    <w:p>
      <w:r>
        <w:t xml:space="preserve">@vinkovasle1 @Libertardec @Libertarec Kuka minun täytyy estää? Toinen on hauska, toinen hulvaton! 😀😀😀</w:t>
      </w:r>
    </w:p>
    <w:p>
      <w:r>
        <w:rPr>
          <w:b/>
          <w:u w:val="single"/>
        </w:rPr>
        <w:t xml:space="preserve">729676</w:t>
      </w:r>
    </w:p>
    <w:p>
      <w:r>
        <w:t xml:space="preserve">Mikä draama! Mitä hetkiä! Mitä Slovenia voi tehdä! Ljubljanassa jopa ukkosmyrskyn salamat tervehtivät voittoa pyrotekniikan kera!</w:t>
      </w:r>
    </w:p>
    <w:p>
      <w:r>
        <w:rPr>
          <w:b/>
          <w:u w:val="single"/>
        </w:rPr>
        <w:t xml:space="preserve">729677</w:t>
      </w:r>
    </w:p>
    <w:p>
      <w:r>
        <w:t xml:space="preserve">@jan_gerben @FranciKek jos olet lukutaitoinen etkä liian laiska, löydät tästä aiheesta vuoria materiaalia.</w:t>
      </w:r>
    </w:p>
    <w:p>
      <w:r>
        <w:rPr>
          <w:b/>
          <w:u w:val="single"/>
        </w:rPr>
        <w:t xml:space="preserve">729678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729679</w:t>
      </w:r>
    </w:p>
    <w:p>
      <w:r>
        <w:t xml:space="preserve">Eräänä päivänä lajfissa minut heitettiin ulos ravintolasta, koska yritin mennä vesiputoukseen ...aion nukkua heidän kanssaan hohstapler-tyyliin.</w:t>
      </w:r>
    </w:p>
    <w:p>
      <w:r>
        <w:rPr>
          <w:b/>
          <w:u w:val="single"/>
        </w:rPr>
        <w:t xml:space="preserve">729680</w:t>
      </w:r>
    </w:p>
    <w:p>
      <w:r>
        <w:t xml:space="preserve">@jelka_godec En halua enää kuunnella Ote Sorinistkaa, vatsani kääntyy.</w:t>
      </w:r>
    </w:p>
    <w:p>
      <w:r>
        <w:rPr>
          <w:b/>
          <w:u w:val="single"/>
        </w:rPr>
        <w:t xml:space="preserve">729681</w:t>
      </w:r>
    </w:p>
    <w:p>
      <w:r>
        <w:t xml:space="preserve">@MiranStajerc @Nika_Per Stajrc on sisäelinten asiantuntija... mutta minä olen ulkoelinten asiantuntija... joten... 😁😁😁</w:t>
      </w:r>
    </w:p>
    <w:p>
      <w:r>
        <w:rPr>
          <w:b/>
          <w:u w:val="single"/>
        </w:rPr>
        <w:t xml:space="preserve">729682</w:t>
      </w:r>
    </w:p>
    <w:p>
      <w:r>
        <w:t xml:space="preserve">@FranciDonko @dreychee Pahoittelut kaikille Slovenian kidutetuille ja poltetuille naisille, odotamme yhä. Ja Hitlerin valan vannomisesta?</w:t>
      </w:r>
    </w:p>
    <w:p>
      <w:r>
        <w:rPr>
          <w:b/>
          <w:u w:val="single"/>
        </w:rPr>
        <w:t xml:space="preserve">729683</w:t>
      </w:r>
    </w:p>
    <w:p>
      <w:r>
        <w:t xml:space="preserve">Kommunistit ja islamistit käsi kädessä sananvapautta vastaan #FreeSpeech #StopTheHate https://t.co/FQWraN4sQM</w:t>
      </w:r>
    </w:p>
    <w:p>
      <w:r>
        <w:rPr>
          <w:b/>
          <w:u w:val="single"/>
        </w:rPr>
        <w:t xml:space="preserve">729684</w:t>
      </w:r>
    </w:p>
    <w:p>
      <w:r>
        <w:t xml:space="preserve">@andr114 @agortaa @JoAnnaOfArc1 Mutta menetit tilaisuuden olla tekemättä itsestäsi hölmöä...</w:t>
      </w:r>
    </w:p>
    <w:p>
      <w:r>
        <w:rPr>
          <w:b/>
          <w:u w:val="single"/>
        </w:rPr>
        <w:t xml:space="preserve">729685</w:t>
      </w:r>
    </w:p>
    <w:p>
      <w:r>
        <w:t xml:space="preserve">NK Ankaran vajoaa yhä syvemmälle. Kahta muuta pelaajaa uhkaa perusteltu yksipuolinen pelikielto täyttämättä jääneiden sitoumusten vuoksi. @nzs_si @PrvaLigaSi</w:t>
      </w:r>
    </w:p>
    <w:p>
      <w:r>
        <w:rPr>
          <w:b/>
          <w:u w:val="single"/>
        </w:rPr>
        <w:t xml:space="preserve">729686</w:t>
      </w:r>
    </w:p>
    <w:p>
      <w:r>
        <w:t xml:space="preserve">NSi:n talousohjelma käytännössä: Pääsihteeri Ilc vei yrityksen saarroksiin https://t.co/AjmYBKV0Ep</w:t>
      </w:r>
    </w:p>
    <w:p>
      <w:r>
        <w:rPr>
          <w:b/>
          <w:u w:val="single"/>
        </w:rPr>
        <w:t xml:space="preserve">729687</w:t>
      </w:r>
    </w:p>
    <w:p>
      <w:r>
        <w:t xml:space="preserve">@Istefan1975 Muuten, kiitos Slovenian veronmaksajille heidän rahoistaan minun puolestani https://t.co/zOu8hv9ydK</w:t>
      </w:r>
    </w:p>
    <w:p>
      <w:r>
        <w:rPr>
          <w:b/>
          <w:u w:val="single"/>
        </w:rPr>
        <w:t xml:space="preserve">729688</w:t>
      </w:r>
    </w:p>
    <w:p>
      <w:r>
        <w:t xml:space="preserve">@IgorSancin @ZigaTurk @IgorPribac Oikeistopuolueissa ei ole paljon kommunisteja. He työskentelevät mieluummin vasemmalla puolella, koska he voivat varastaa siellä.</w:t>
      </w:r>
    </w:p>
    <w:p>
      <w:r>
        <w:rPr>
          <w:b/>
          <w:u w:val="single"/>
        </w:rPr>
        <w:t xml:space="preserve">729689</w:t>
      </w:r>
    </w:p>
    <w:p>
      <w:r>
        <w:t xml:space="preserve">@LeOnaJeOna Sinulla on kameran kallistus väärin päin...Todellisuudessa auto on rinteessä...contra! 😂😂😂</w:t>
      </w:r>
    </w:p>
    <w:p>
      <w:r>
        <w:rPr>
          <w:b/>
          <w:u w:val="single"/>
        </w:rPr>
        <w:t xml:space="preserve">729690</w:t>
      </w:r>
    </w:p>
    <w:p>
      <w:r>
        <w:t xml:space="preserve">Voit ottaa helikopterin Ljubljanan ympärillä ja tutustua siihen koko päivän.... #gnetscha</w:t>
      </w:r>
    </w:p>
    <w:p>
      <w:r>
        <w:rPr>
          <w:b/>
          <w:u w:val="single"/>
        </w:rPr>
        <w:t xml:space="preserve">729691</w:t>
      </w:r>
    </w:p>
    <w:p>
      <w:r>
        <w:t xml:space="preserve">@petrasovdat Paneelit ovat muiden tekemiä. Nyt kun ne ovat markkinoilla, voit odottaa koko joukon tällaisia puhelimia.</w:t>
      </w:r>
    </w:p>
    <w:p>
      <w:r>
        <w:rPr>
          <w:b/>
          <w:u w:val="single"/>
        </w:rPr>
        <w:t xml:space="preserve">729692</w:t>
      </w:r>
    </w:p>
    <w:p>
      <w:r>
        <w:t xml:space="preserve">@krtmen tämä on paras tapa mennä, sitten vain päästä sinne, ja sinun täytyy tulla polkupyörällä</w:t>
      </w:r>
    </w:p>
    <w:p>
      <w:r>
        <w:rPr>
          <w:b/>
          <w:u w:val="single"/>
        </w:rPr>
        <w:t xml:space="preserve">729693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729694</w:t>
      </w:r>
    </w:p>
    <w:p>
      <w:r>
        <w:t xml:space="preserve">@bilgladen Ensimmäistä kertaa ikinä näen, että kasvojen vaihto on *elegantti* tai mielekkäämpi.</w:t>
      </w:r>
    </w:p>
    <w:p>
      <w:r>
        <w:rPr>
          <w:b/>
          <w:u w:val="single"/>
        </w:rPr>
        <w:t xml:space="preserve">729695</w:t>
      </w:r>
    </w:p>
    <w:p>
      <w:r>
        <w:t xml:space="preserve">@AfneGunca16 mutta en pyytänyt näitä pistaasipähkinöitä..sanoin vain..ei cioccolata..</w:t>
      </w:r>
    </w:p>
    <w:p>
      <w:r>
        <w:rPr>
          <w:b/>
          <w:u w:val="single"/>
        </w:rPr>
        <w:t xml:space="preserve">729696</w:t>
      </w:r>
    </w:p>
    <w:p>
      <w:r>
        <w:t xml:space="preserve">Mikä on inhimillisempää?</w:t>
        <w:br/>
        <w:t xml:space="preserve">Jotta vasemmisto voisi tuhota Slovenian ja slovenialaiset? vai</w:t>
        <w:br/>
        <w:t xml:space="preserve">Jotta vasemmisto voisi tuhota vasemmiston?</w:t>
      </w:r>
    </w:p>
    <w:p>
      <w:r>
        <w:rPr>
          <w:b/>
          <w:u w:val="single"/>
        </w:rPr>
        <w:t xml:space="preserve">729697</w:t>
      </w:r>
    </w:p>
    <w:p>
      <w:r>
        <w:t xml:space="preserve">Soros-säätiö jättää Unkarin Orbanin politiikan vuoksi https://t.co/co0zYxvdvY</w:t>
      </w:r>
    </w:p>
    <w:p>
      <w:r>
        <w:rPr>
          <w:b/>
          <w:u w:val="single"/>
        </w:rPr>
        <w:t xml:space="preserve">729698</w:t>
      </w:r>
    </w:p>
    <w:p>
      <w:r>
        <w:t xml:space="preserve">@Libertarec Tai rakentaa sen itse. Jos se on laillisesti sallittua...</w:t>
        <w:br/>
        <w:br/>
        <w:t xml:space="preserve"> Paperit ovat kalliimpia kuin kaikki materiaalit seinien perustuksista ja katosta.</w:t>
      </w:r>
    </w:p>
    <w:p>
      <w:r>
        <w:rPr>
          <w:b/>
          <w:u w:val="single"/>
        </w:rPr>
        <w:t xml:space="preserve">729699</w:t>
      </w:r>
    </w:p>
    <w:p>
      <w:r>
        <w:t xml:space="preserve">järjetöntä luopua kristillisistä juuristamme ja osoittaa kristillistä armoa hädänalaisille https://t.co/zoP30Gc3A1</w:t>
      </w:r>
    </w:p>
    <w:p>
      <w:r>
        <w:rPr>
          <w:b/>
          <w:u w:val="single"/>
        </w:rPr>
        <w:t xml:space="preserve">729700</w:t>
      </w:r>
    </w:p>
    <w:p>
      <w:r>
        <w:t xml:space="preserve">@bolfenk1 @BozoPredalic Fasistit eivät tuhonneet synagogia, vaan natsit ja kommunistit.</w:t>
      </w:r>
    </w:p>
    <w:p>
      <w:r>
        <w:rPr>
          <w:b/>
          <w:u w:val="single"/>
        </w:rPr>
        <w:t xml:space="preserve">729701</w:t>
      </w:r>
    </w:p>
    <w:p>
      <w:r>
        <w:t xml:space="preserve">@DarkoStrajn @wordpressdotcom Mikä on ehdotuksesi tilanteen "väärinkäytön" välttämiseksi?</w:t>
        <w:br/>
        <w:t xml:space="preserve"> Oletko tietoinen siitä, että kiihdytät twiitilläsi ?</w:t>
      </w:r>
    </w:p>
    <w:p>
      <w:r>
        <w:rPr>
          <w:b/>
          <w:u w:val="single"/>
        </w:rPr>
        <w:t xml:space="preserve">729702</w:t>
      </w:r>
    </w:p>
    <w:p>
      <w:r>
        <w:t xml:space="preserve">@sladkakotmed Ei. Mutta ... kyllä ... hän oli ... öö ... hän oli varmasti söpö. Ja pillua. Ja pulla. Ja viaton.</w:t>
      </w:r>
    </w:p>
    <w:p>
      <w:r>
        <w:rPr>
          <w:b/>
          <w:u w:val="single"/>
        </w:rPr>
        <w:t xml:space="preserve">729703</w:t>
      </w:r>
    </w:p>
    <w:p>
      <w:r>
        <w:t xml:space="preserve">@frajgajst80 Se on kerrankin turvallisissa käsissä, joten sen ei tarvitse jatkuvasti pääomittaa.</w:t>
      </w:r>
    </w:p>
    <w:p>
      <w:r>
        <w:rPr>
          <w:b/>
          <w:u w:val="single"/>
        </w:rPr>
        <w:t xml:space="preserve">729704</w:t>
      </w:r>
    </w:p>
    <w:p>
      <w:r>
        <w:t xml:space="preserve">39' Rok Grudina pääpallolla! Pallo ei osu maaliin.</w:t>
        <w:t xml:space="preserve">#plts</w:t>
        <w:br/>
        <w:br/>
        <w:t xml:space="preserve">@nk_triglav 1-0 @NDGorica</w:t>
      </w:r>
    </w:p>
    <w:p>
      <w:r>
        <w:rPr>
          <w:b/>
          <w:u w:val="single"/>
        </w:rPr>
        <w:t xml:space="preserve">729705</w:t>
      </w:r>
    </w:p>
    <w:p>
      <w:r>
        <w:t xml:space="preserve">Jotkut Ljubljanan maajussit olivat vaikuttuneita nartustani... tulos? Nartulla on huulipunaa kuonossaan.</w:t>
      </w:r>
    </w:p>
    <w:p>
      <w:r>
        <w:rPr>
          <w:b/>
          <w:u w:val="single"/>
        </w:rPr>
        <w:t xml:space="preserve">729706</w:t>
      </w:r>
    </w:p>
    <w:p>
      <w:r>
        <w:t xml:space="preserve">@modroplavuti @PKocbek @petronius1776 @mrevlje He saattoivat vielä vuoteen 1938 asti sulkea silmänsä, mutta eivät enää.</w:t>
      </w:r>
    </w:p>
    <w:p>
      <w:r>
        <w:rPr>
          <w:b/>
          <w:u w:val="single"/>
        </w:rPr>
        <w:t xml:space="preserve">729707</w:t>
      </w:r>
    </w:p>
    <w:p>
      <w:r>
        <w:t xml:space="preserve">@luksuz En olisi yllättynyt, jos poliisi alkaa ampua satunnaisesti "epäiltyjä" tässä kaaoksessa.</w:t>
      </w:r>
    </w:p>
    <w:p>
      <w:r>
        <w:rPr>
          <w:b/>
          <w:u w:val="single"/>
        </w:rPr>
        <w:t xml:space="preserve">729708</w:t>
      </w:r>
    </w:p>
    <w:p>
      <w:r>
        <w:t xml:space="preserve">Slovenian historian vastenmielisin hallitus on tulossa. Ja Teranin meiltä varastaneesta roistosta tulee parlamentin puhemies. #bandalopovska</w:t>
      </w:r>
    </w:p>
    <w:p>
      <w:r>
        <w:rPr>
          <w:b/>
          <w:u w:val="single"/>
        </w:rPr>
        <w:t xml:space="preserve">729709</w:t>
      </w:r>
    </w:p>
    <w:p>
      <w:r>
        <w:t xml:space="preserve">@jagoda_3 Nämä ovat ikkunoita. Kielletty kuten Microsoftin. Pelaajat, jotka ovat juuri lopettaneet kauden... kuntoutuksen... ja häät. He ovat vain ihmisiä.</w:t>
      </w:r>
    </w:p>
    <w:p>
      <w:r>
        <w:rPr>
          <w:b/>
          <w:u w:val="single"/>
        </w:rPr>
        <w:t xml:space="preserve">729710</w:t>
      </w:r>
    </w:p>
    <w:p>
      <w:r>
        <w:t xml:space="preserve">Parlamentissamme kansanedustajat eivät vielä juhli #FairtradeFortnightia :( @Fairtrade @EP_Slovenija https://t.co/InxWISipvu</w:t>
      </w:r>
    </w:p>
    <w:p>
      <w:r>
        <w:rPr>
          <w:b/>
          <w:u w:val="single"/>
        </w:rPr>
        <w:t xml:space="preserve">729711</w:t>
      </w:r>
    </w:p>
    <w:p>
      <w:r>
        <w:t xml:space="preserve">@SuzanaLovec Naapurien kanssa riiteleminen on vain savupommi, jonka alle meitä vedetään uusia slovenialaisia, joilla on kaukaisista maista unohdettuja tauteja.</w:t>
      </w:r>
    </w:p>
    <w:p>
      <w:r>
        <w:rPr>
          <w:b/>
          <w:u w:val="single"/>
        </w:rPr>
        <w:t xml:space="preserve">729712</w:t>
      </w:r>
    </w:p>
    <w:p>
      <w:r>
        <w:t xml:space="preserve">Näyttää siltä, että naapurini, joka pesee autonsa lauantaisin joka säällä ja kaataa vettä mutkaan, on lähtenyt Espanjaan.</w:t>
      </w:r>
    </w:p>
    <w:p>
      <w:r>
        <w:rPr>
          <w:b/>
          <w:u w:val="single"/>
        </w:rPr>
        <w:t xml:space="preserve">729713</w:t>
      </w:r>
    </w:p>
    <w:p>
      <w:r>
        <w:t xml:space="preserve">Maahanmuuttajat pakottavat 23-vuotiaan kreikkalaisen opiskelijan suuseksiin https://t.co/gy2EEZPMj7</w:t>
      </w:r>
    </w:p>
    <w:p>
      <w:r>
        <w:rPr>
          <w:b/>
          <w:u w:val="single"/>
        </w:rPr>
        <w:t xml:space="preserve">729714</w:t>
      </w:r>
    </w:p>
    <w:p>
      <w:r>
        <w:t xml:space="preserve">@mrevlje Vrocinski Venezuelan aalto polttaa kommunistien aivosoluja .... tuloksena on ennenaikainen aivotyrän syntyminen Marrakeshin infektion vuoksi ....</w:t>
      </w:r>
    </w:p>
    <w:p>
      <w:r>
        <w:rPr>
          <w:b/>
          <w:u w:val="single"/>
        </w:rPr>
        <w:t xml:space="preserve">729715</w:t>
      </w:r>
    </w:p>
    <w:p>
      <w:r>
        <w:t xml:space="preserve">40 vuotta Sloveniassa, 22 vuotta Apatridissa.</w:t>
        <w:t xml:space="preserve">Meet #SlovenskiKafka</w:t>
        <w:br/>
        <w:t xml:space="preserve">https://t.co/8OD7tsvP7k https://t.co/8OD7tsvP7k</w:t>
      </w:r>
    </w:p>
    <w:p>
      <w:r>
        <w:rPr>
          <w:b/>
          <w:u w:val="single"/>
        </w:rPr>
        <w:t xml:space="preserve">729716</w:t>
      </w:r>
    </w:p>
    <w:p>
      <w:r>
        <w:t xml:space="preserve">@isoltesEP @catalannews @KRLS @CataloniaHelp2 @agenciaacn Tarvitsemme kiireellisesti herra Šoltesia kotiin!</w:t>
      </w:r>
    </w:p>
    <w:p>
      <w:r>
        <w:rPr>
          <w:b/>
          <w:u w:val="single"/>
        </w:rPr>
        <w:t xml:space="preserve">729717</w:t>
      </w:r>
    </w:p>
    <w:p>
      <w:r>
        <w:t xml:space="preserve">@tamara80s Mutta jos he pääsevät pälkähästä, me, jotka otimme euron, olimme itse asiassa tyhmiä.</w:t>
      </w:r>
    </w:p>
    <w:p>
      <w:r>
        <w:rPr>
          <w:b/>
          <w:u w:val="single"/>
        </w:rPr>
        <w:t xml:space="preserve">729718</w:t>
      </w:r>
    </w:p>
    <w:p>
      <w:r>
        <w:t xml:space="preserve">Dražgoše, Rašice, ryöstön, propagandan ja vihapuheen dialektiikka https://t.co/lODX14cwgL</w:t>
      </w:r>
    </w:p>
    <w:p>
      <w:r>
        <w:rPr>
          <w:b/>
          <w:u w:val="single"/>
        </w:rPr>
        <w:t xml:space="preserve">729719</w:t>
      </w:r>
    </w:p>
    <w:p>
      <w:r>
        <w:t xml:space="preserve">@RagnarBelial En halunnut sitä, mutta luulen, että se todella toimii.... Olen iloinen voidessani luopua tästä paskasta toistaiseksi....</w:t>
      </w:r>
    </w:p>
    <w:p>
      <w:r>
        <w:rPr>
          <w:b/>
          <w:u w:val="single"/>
        </w:rPr>
        <w:t xml:space="preserve">729720</w:t>
      </w:r>
    </w:p>
    <w:p>
      <w:r>
        <w:t xml:space="preserve">@JJansaSDS: Poliisi, oikeuslaitos ja syyttäjäviranomaiset pistävät päänsä hiekkaan lonkkaleikkausasiassa. Veli tutkii veljeä. #vaalit2018</w:t>
      </w:r>
    </w:p>
    <w:p>
      <w:r>
        <w:rPr>
          <w:b/>
          <w:u w:val="single"/>
        </w:rPr>
        <w:t xml:space="preserve">729721</w:t>
      </w:r>
    </w:p>
    <w:p>
      <w:r>
        <w:t xml:space="preserve">SENIOR NEWS: Lukovican koululaiset puhuvat haluamastaan Euroopasta https://t.co/A6QSmDyEYN</w:t>
      </w:r>
    </w:p>
    <w:p>
      <w:r>
        <w:rPr>
          <w:b/>
          <w:u w:val="single"/>
        </w:rPr>
        <w:t xml:space="preserve">729722</w:t>
      </w:r>
    </w:p>
    <w:p>
      <w:r>
        <w:t xml:space="preserve">#MonikaPotokar jää Kreikkaan, nyt hän pelaa Ateenassa: https://t.co/Aw8UJx4eRu #reflection @SloVolley</w:t>
      </w:r>
    </w:p>
    <w:p>
      <w:r>
        <w:rPr>
          <w:b/>
          <w:u w:val="single"/>
        </w:rPr>
        <w:t xml:space="preserve">729723</w:t>
      </w:r>
    </w:p>
    <w:p>
      <w:r>
        <w:t xml:space="preserve">Pečarsin uusi koti kasvaa hitaasti: hyvät ihmiset voivat yhä auttaa https://t.co/mENBxktN8H</w:t>
      </w:r>
    </w:p>
    <w:p>
      <w:r>
        <w:rPr>
          <w:b/>
          <w:u w:val="single"/>
        </w:rPr>
        <w:t xml:space="preserve">729724</w:t>
      </w:r>
    </w:p>
    <w:p>
      <w:r>
        <w:t xml:space="preserve">Panić heiluttaa jo verkkoja punavalkoisessa pelipaidassa - Entinen Olimpijan nuorisopelaaja - https://t.co/QGh9tHSJJb</w:t>
      </w:r>
    </w:p>
    <w:p>
      <w:r>
        <w:rPr>
          <w:b/>
          <w:u w:val="single"/>
        </w:rPr>
        <w:t xml:space="preserve">729725</w:t>
      </w:r>
    </w:p>
    <w:p>
      <w:r>
        <w:t xml:space="preserve">@hrejzi @vladaRS @JJansaSDS Unohdit turvallisuutesi, aseta räjähteet, kun lähdet ja anna hänen tutkia helvetissä!!!</w:t>
      </w:r>
    </w:p>
    <w:p>
      <w:r>
        <w:rPr>
          <w:b/>
          <w:u w:val="single"/>
        </w:rPr>
        <w:t xml:space="preserve">729726</w:t>
      </w:r>
    </w:p>
    <w:p>
      <w:r>
        <w:t xml:space="preserve">Kierrätyksellä on erityinen merkitys slovenialaisessa politiikassa.</w:t>
      </w:r>
    </w:p>
    <w:p>
      <w:r>
        <w:rPr>
          <w:b/>
          <w:u w:val="single"/>
        </w:rPr>
        <w:t xml:space="preserve">729727</w:t>
      </w:r>
    </w:p>
    <w:p>
      <w:r>
        <w:t xml:space="preserve">Valtion tyrannia juontaa juurensa ihmisen tyrannimaisesta luonteesta, sillä ihminen on intohimojensa orja.</w:t>
      </w:r>
    </w:p>
    <w:p>
      <w:r>
        <w:rPr>
          <w:b/>
          <w:u w:val="single"/>
        </w:rPr>
        <w:t xml:space="preserve">729728</w:t>
      </w:r>
    </w:p>
    <w:p>
      <w:r>
        <w:t xml:space="preserve">@MitjaIrsic Mitja Iršič olet todella ääliö....miten voisin lukea Kekin hölynpölyä twitterissä, jos hänen putkensa olisi suljettu siististi</w:t>
      </w:r>
    </w:p>
    <w:p>
      <w:r>
        <w:rPr>
          <w:b/>
          <w:u w:val="single"/>
        </w:rPr>
        <w:t xml:space="preserve">729729</w:t>
      </w:r>
    </w:p>
    <w:p>
      <w:r>
        <w:t xml:space="preserve">Kauppojemme myyjät ovat sakaaleja. Sinun ei tarvitse edes selata rauhassa. Kun tarvitset savuketta, niitä ei tietenkään löydy.</w:t>
      </w:r>
    </w:p>
    <w:p>
      <w:r>
        <w:rPr>
          <w:b/>
          <w:u w:val="single"/>
        </w:rPr>
        <w:t xml:space="preserve">729730</w:t>
      </w:r>
    </w:p>
    <w:p>
      <w:r>
        <w:t xml:space="preserve">HYVÄLLÄ NAAPURILLA ON TAAS PAHA PÄIVÄ, MUTTA JOTTA TARKOITUS OLISI SELVEMPI, HÄN SIIRSI JUURI ROSKIKSEMME NAAPURINSA https://t.co/dwyBhAjrlC OHI.</w:t>
      </w:r>
    </w:p>
    <w:p>
      <w:r>
        <w:rPr>
          <w:b/>
          <w:u w:val="single"/>
        </w:rPr>
        <w:t xml:space="preserve">729731</w:t>
      </w:r>
    </w:p>
    <w:p>
      <w:r>
        <w:t xml:space="preserve">Ulkomaat leikkaavat mustaa leipää, mutta musta leipä on terveellisempää #reflection @rtvslo @RTV_Slovenija</w:t>
      </w:r>
    </w:p>
    <w:p>
      <w:r>
        <w:rPr>
          <w:b/>
          <w:u w:val="single"/>
        </w:rPr>
        <w:t xml:space="preserve">729732</w:t>
      </w:r>
    </w:p>
    <w:p>
      <w:r>
        <w:t xml:space="preserve">Markiisin alla auringossa.</w:t>
        <w:br/>
        <w:t xml:space="preserve"> Yksi pistorasia. Ei pistorasiaa. Kaikki laitteet nälkäisiä. Minun pitäisi kytkeä kaapeli:</w:t>
      </w:r>
    </w:p>
    <w:p>
      <w:r>
        <w:rPr>
          <w:b/>
          <w:u w:val="single"/>
        </w:rPr>
        <w:t xml:space="preserve">729733</w:t>
      </w:r>
    </w:p>
    <w:p>
      <w:r>
        <w:t xml:space="preserve">@FranciDonko auschwitz über alles, mutta Donko?Lähettäisitkö kaikki harhaoppiset ja maahanmuuttajat sähkötuotantoon kaasuttamalla.</w:t>
      </w:r>
    </w:p>
    <w:p>
      <w:r>
        <w:rPr>
          <w:b/>
          <w:u w:val="single"/>
        </w:rPr>
        <w:t xml:space="preserve">729734</w:t>
      </w:r>
    </w:p>
    <w:p>
      <w:r>
        <w:t xml:space="preserve">@umijosek Voin kuvitella sinut nyt parlamentissa, silmät nenälläsi, kun olet juuri saanut Alista shamarin.</w:t>
      </w:r>
    </w:p>
    <w:p>
      <w:r>
        <w:rPr>
          <w:b/>
          <w:u w:val="single"/>
        </w:rPr>
        <w:t xml:space="preserve">729735</w:t>
      </w:r>
    </w:p>
    <w:p>
      <w:r>
        <w:t xml:space="preserve">Tarjouspyyntö vuoristomajojen juomaveden UV-sterilisaattoreiden hankkimiseksi: https://t.co/hJaVLsXspb https://t.co/kSLEQXAgXI.</w:t>
      </w:r>
    </w:p>
    <w:p>
      <w:r>
        <w:rPr>
          <w:b/>
          <w:u w:val="single"/>
        </w:rPr>
        <w:t xml:space="preserve">729736</w:t>
      </w:r>
    </w:p>
    <w:p>
      <w:r>
        <w:t xml:space="preserve">@sarecmarjan Kommunismi oli myös tosiasia. Itse asiassa se on edelleen tosiasia rajan tällä puolella.</w:t>
      </w:r>
    </w:p>
    <w:p>
      <w:r>
        <w:rPr>
          <w:b/>
          <w:u w:val="single"/>
        </w:rPr>
        <w:t xml:space="preserve">729737</w:t>
      </w:r>
    </w:p>
    <w:p>
      <w:r>
        <w:t xml:space="preserve">@IgorGaberc Tuomarit ovat kuin Jumalan kätyreitä</w:t>
        <w:br/>
        <w:t xml:space="preserve">Kun joudut heidän kynsiinsä, he ovat hydichiä</w:t>
      </w:r>
    </w:p>
    <w:p>
      <w:r>
        <w:rPr>
          <w:b/>
          <w:u w:val="single"/>
        </w:rPr>
        <w:t xml:space="preserve">729738</w:t>
      </w:r>
    </w:p>
    <w:p>
      <w:r>
        <w:t xml:space="preserve">Tulipalo Berliinin lähellä saattoi heittää ilmaan räjähtämättömiä toisen maailmansodan pommeja https://t.co/BWYmcmbru8 https://t.co/KmnS625Xw2 https://t.co/KmnS625Xw2</w:t>
      </w:r>
    </w:p>
    <w:p>
      <w:r>
        <w:rPr>
          <w:b/>
          <w:u w:val="single"/>
        </w:rPr>
        <w:t xml:space="preserve">729739</w:t>
      </w:r>
    </w:p>
    <w:p>
      <w:r>
        <w:t xml:space="preserve">Katson TARČOa...tämä Rotnik voitaisiin pölyttää pois kuin säkki (hän on pelkkä paskiainen)...mutta ei ole tahtoa...koska heillä on intressi...</w:t>
      </w:r>
    </w:p>
    <w:p>
      <w:r>
        <w:rPr>
          <w:b/>
          <w:u w:val="single"/>
        </w:rPr>
        <w:t xml:space="preserve">729740</w:t>
      </w:r>
    </w:p>
    <w:p>
      <w:r>
        <w:t xml:space="preserve">@JozeBizjak Ha! Ainoa tapa imeä kommareita on kyntölapiolla.</w:t>
        <w:br/>
        <w:t xml:space="preserve"> Sanan voima, totuus ja demokratia eivät koske heitä....he eivät ymmärrä sitä.</w:t>
      </w:r>
    </w:p>
    <w:p>
      <w:r>
        <w:rPr>
          <w:b/>
          <w:u w:val="single"/>
        </w:rPr>
        <w:t xml:space="preserve">729741</w:t>
      </w:r>
    </w:p>
    <w:p>
      <w:r>
        <w:t xml:space="preserve">Huhujen mukaan niitä ei enää leivota kotona, ja siksi he arvostavat meidän mummon reseptin mukaan tehtyjä leipomuksiamme. https://t.co/QDlTuw1w4T.</w:t>
      </w:r>
    </w:p>
    <w:p>
      <w:r>
        <w:rPr>
          <w:b/>
          <w:u w:val="single"/>
        </w:rPr>
        <w:t xml:space="preserve">729742</w:t>
      </w:r>
    </w:p>
    <w:p>
      <w:r>
        <w:t xml:space="preserve">Viikon huutokaupat! Huippuajoneuvot, huoneistot, talot, Kroatian rannikko ja paljon muuta! 💡 https://t.co/AP0bvv7o8l #auction #auctionweekly https://t.co/qfFcIe8Acy</w:t>
      </w:r>
    </w:p>
    <w:p>
      <w:r>
        <w:rPr>
          <w:b/>
          <w:u w:val="single"/>
        </w:rPr>
        <w:t xml:space="preserve">729743</w:t>
      </w:r>
    </w:p>
    <w:p>
      <w:r>
        <w:t xml:space="preserve">@Libertarec Näin etuoikeutetut rakentavat äänestäjäkuntansa täällä. Ja silti et saa sanoa mitään.</w:t>
      </w:r>
    </w:p>
    <w:p>
      <w:r>
        <w:rPr>
          <w:b/>
          <w:u w:val="single"/>
        </w:rPr>
        <w:t xml:space="preserve">729744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729745</w:t>
      </w:r>
    </w:p>
    <w:p>
      <w:r>
        <w:t xml:space="preserve">Rupnik punaisessa #prvaetapa-paidassa ennen viimeistä etappia - via @prijavim_se https://t.co/1qHJyOaLI0</w:t>
      </w:r>
    </w:p>
    <w:p>
      <w:r>
        <w:rPr>
          <w:b/>
          <w:u w:val="single"/>
        </w:rPr>
        <w:t xml:space="preserve">729746</w:t>
      </w:r>
    </w:p>
    <w:p>
      <w:r>
        <w:t xml:space="preserve">@STA_novice Niitä sianpäitä on tarpeeksi SD:ssä, SMC:ssä, DESUS:ssa, LEVICA:ssa, ZARES:ssa, etsi vain sitä, jolla ei ole päätä.</w:t>
      </w:r>
    </w:p>
    <w:p>
      <w:r>
        <w:rPr>
          <w:b/>
          <w:u w:val="single"/>
        </w:rPr>
        <w:t xml:space="preserve">729747</w:t>
      </w:r>
    </w:p>
    <w:p>
      <w:r>
        <w:t xml:space="preserve">Pormestareiden kärsivällisyys pääministereitä ja ministereitä kohtaan on uskomatonta ... https://t.co/T1aVwVSJjr...</w:t>
      </w:r>
    </w:p>
    <w:p>
      <w:r>
        <w:rPr>
          <w:b/>
          <w:u w:val="single"/>
        </w:rPr>
        <w:t xml:space="preserve">729748</w:t>
      </w:r>
    </w:p>
    <w:p>
      <w:r>
        <w:t xml:space="preserve">@list_novi @zaslovenijo2 Janez Janša tukee fasismia? Missä. Taas punaista propagandaa.</w:t>
      </w:r>
    </w:p>
    <w:p>
      <w:r>
        <w:rPr>
          <w:b/>
          <w:u w:val="single"/>
        </w:rPr>
        <w:t xml:space="preserve">729749</w:t>
      </w:r>
    </w:p>
    <w:p>
      <w:r>
        <w:t xml:space="preserve">@vladaRS Minkälainen kotiuttaminen tämä on? Oletko pessyt kätesi? Mutta onko tämä tukea?</w:t>
        <w:br/>
        <w:t xml:space="preserve"> Kyllä, Miller on etulyöntiasemassa. https://t.co/MUPr8MfGaL</w:t>
      </w:r>
    </w:p>
    <w:p>
      <w:r>
        <w:rPr>
          <w:b/>
          <w:u w:val="single"/>
        </w:rPr>
        <w:t xml:space="preserve">729750</w:t>
      </w:r>
    </w:p>
    <w:p>
      <w:r>
        <w:t xml:space="preserve">🙄🙄🙄🤦♂️🤦♂️🤦♂️🤦♂️ kohta he alkavat kuvata en tiedä mitä osaa elokuvasta Butec ja Butec 🤦♂️🤦♂️🤦♂️🤦♂️ https://t.co/VecltSKNmv</w:t>
      </w:r>
    </w:p>
    <w:p>
      <w:r>
        <w:rPr>
          <w:b/>
          <w:u w:val="single"/>
        </w:rPr>
        <w:t xml:space="preserve">729751</w:t>
      </w:r>
    </w:p>
    <w:p>
      <w:r>
        <w:t xml:space="preserve">@TinoMamic Neulekampanja on täydessä vauhdissa...</w:t>
        <w:br/>
        <w:t xml:space="preserve"> Ja jos se menee läpi, he siirtävät Slovenian armeijan perustamista vuoteen 45 ja 18.</w:t>
      </w:r>
    </w:p>
    <w:p>
      <w:r>
        <w:rPr>
          <w:b/>
          <w:u w:val="single"/>
        </w:rPr>
        <w:t xml:space="preserve">729752</w:t>
      </w:r>
    </w:p>
    <w:p>
      <w:r>
        <w:t xml:space="preserve">@karfjolca @JJoliJoli @Jaka__Dolinar Juuri niin kuin itkupilli Penko päätti - 13-vuotiaan tytön raiskaus on osa mustalaiskulttuuria</w:t>
      </w:r>
    </w:p>
    <w:p>
      <w:r>
        <w:rPr>
          <w:b/>
          <w:u w:val="single"/>
        </w:rPr>
        <w:t xml:space="preserve">729753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729754</w:t>
      </w:r>
    </w:p>
    <w:p>
      <w:r>
        <w:t xml:space="preserve">Sinji vrh:sta on tullut kauneuden ja ystävällisyyden paikka 24. kansainvälisen taiteilijasiirtokunnan Artists for Charity -tapahtuman myötä.</w:t>
        <w:br/>
        <w:t xml:space="preserve">https://t.co/Lh0YxWPJLu</w:t>
      </w:r>
    </w:p>
    <w:p>
      <w:r>
        <w:rPr>
          <w:b/>
          <w:u w:val="single"/>
        </w:rPr>
        <w:t xml:space="preserve">729755</w:t>
      </w:r>
    </w:p>
    <w:p>
      <w:r>
        <w:t xml:space="preserve">Ennen vuotta 1968 ja sen jälkeen syntyneet hajaantuvat kuin kärpäset. #anticepilci https://t.co/AaxRioYUeR</w:t>
      </w:r>
    </w:p>
    <w:p>
      <w:r>
        <w:rPr>
          <w:b/>
          <w:u w:val="single"/>
        </w:rPr>
        <w:t xml:space="preserve">729756</w:t>
      </w:r>
    </w:p>
    <w:p>
      <w:r>
        <w:t xml:space="preserve">Maahanmuuttaja puukotti 11-vuotiasta poikaa useita kertoja Saksassa, poika tarvitsee leikkauksen https://t.co/VhkdJkWpif via @Nova24TV</w:t>
      </w:r>
    </w:p>
    <w:p>
      <w:r>
        <w:rPr>
          <w:b/>
          <w:u w:val="single"/>
        </w:rPr>
        <w:t xml:space="preserve">729757</w:t>
      </w:r>
    </w:p>
    <w:p>
      <w:r>
        <w:t xml:space="preserve">@PerunKladvoroki @strankalevica @strankaSDS Šarec ei ole vielä täysin työntänyt Jansin vastaista rajaa. Hän jahtaa edelleen samaa mantraa.</w:t>
      </w:r>
    </w:p>
    <w:p>
      <w:r>
        <w:rPr>
          <w:b/>
          <w:u w:val="single"/>
        </w:rPr>
        <w:t xml:space="preserve">729758</w:t>
      </w:r>
    </w:p>
    <w:p>
      <w:r>
        <w:t xml:space="preserve">He puhuvat kaikista ehdoista, joita he asettavat pienille ihmisille, kun he ostavat talon, ja 5 miljardia katoaa ilmaan.</w:t>
        <w:t xml:space="preserve">#farsa</w:t>
        <w:br/>
        <w:br/>
        <w:t xml:space="preserve">https://t.co/4leAVRjGoI</w:t>
      </w:r>
    </w:p>
    <w:p>
      <w:r>
        <w:rPr>
          <w:b/>
          <w:u w:val="single"/>
        </w:rPr>
        <w:t xml:space="preserve">729759</w:t>
      </w:r>
    </w:p>
    <w:p>
      <w:r>
        <w:t xml:space="preserve">Kaikista Googlesta, Amazonista, Applesta, Microsoftista, Oraclesta ja Uberista huolimatta näillä hahmoilla on edelleen "äänestyskoneongelmia". https://t.co/5IYRiDzqYS</w:t>
      </w:r>
    </w:p>
    <w:p>
      <w:r>
        <w:rPr>
          <w:b/>
          <w:u w:val="single"/>
        </w:rPr>
        <w:t xml:space="preserve">729760</w:t>
      </w:r>
    </w:p>
    <w:p>
      <w:r>
        <w:t xml:space="preserve">@m_bostjan Jätä vain huomiotta tuollaiset provosoivat vadelmat, se on heille pahinta...https://t.co/X6sSwHPHPc</w:t>
      </w:r>
    </w:p>
    <w:p>
      <w:r>
        <w:rPr>
          <w:b/>
          <w:u w:val="single"/>
        </w:rPr>
        <w:t xml:space="preserve">729761</w:t>
      </w:r>
    </w:p>
    <w:p>
      <w:r>
        <w:t xml:space="preserve">@cesenj @Val202 Parempi poimia kissankarvoja kuin puhua, vähemmän vahinkoa jo täysin köyhtyneelle kansalle.</w:t>
      </w:r>
    </w:p>
    <w:p>
      <w:r>
        <w:rPr>
          <w:b/>
          <w:u w:val="single"/>
        </w:rPr>
        <w:t xml:space="preserve">729762</w:t>
      </w:r>
    </w:p>
    <w:p>
      <w:r>
        <w:t xml:space="preserve">@lukavalas @petrasovdat Jihuu, ei se ole poran vika, jos et tiedä missä se on ja mitä siellä pitäisi tehdä!</w:t>
      </w:r>
    </w:p>
    <w:p>
      <w:r>
        <w:rPr>
          <w:b/>
          <w:u w:val="single"/>
        </w:rPr>
        <w:t xml:space="preserve">729763</w:t>
      </w:r>
    </w:p>
    <w:p>
      <w:r>
        <w:t xml:space="preserve">Kuin uusi klassikko Dual set mekaaninen automaattinen...shure neula...top ääni...hinta 180...alkuperäisen kannen kanssa....</w:t>
      </w:r>
    </w:p>
    <w:p>
      <w:r>
        <w:rPr>
          <w:b/>
          <w:u w:val="single"/>
        </w:rPr>
        <w:t xml:space="preserve">729764</w:t>
      </w:r>
    </w:p>
    <w:p>
      <w:r>
        <w:t xml:space="preserve">@vinkovasle1 @IgorGaberc @zostko @lucijausaj Ja vielä iso sellainen.Mitä sitten, jos he ovat sokeita, kuuroja ja tyhmiä ..... .....</w:t>
      </w:r>
    </w:p>
    <w:p>
      <w:r>
        <w:rPr>
          <w:b/>
          <w:u w:val="single"/>
        </w:rPr>
        <w:t xml:space="preserve">729765</w:t>
      </w:r>
    </w:p>
    <w:p>
      <w:r>
        <w:t xml:space="preserve">Slovenian Twitterissä on vaaleanpunaisia sateenkaaria ja yksisarvisia, ja silloin tällöin siellä on (uskonnollisia) hulluja ja natseja. Kr cool.</w:t>
      </w:r>
    </w:p>
    <w:p>
      <w:r>
        <w:rPr>
          <w:b/>
          <w:u w:val="single"/>
        </w:rPr>
        <w:t xml:space="preserve">729766</w:t>
      </w:r>
    </w:p>
    <w:p>
      <w:r>
        <w:t xml:space="preserve">Teimme vielä yhden viimeisen arvoituksen, joimme (kukin omansa) vähän olutta ja lähdimme omille teillemme kesään! @UgrizniZnanost https://t.co/8hLP3eFFz7</w:t>
      </w:r>
    </w:p>
    <w:p>
      <w:r>
        <w:rPr>
          <w:b/>
          <w:u w:val="single"/>
        </w:rPr>
        <w:t xml:space="preserve">729767</w:t>
      </w:r>
    </w:p>
    <w:p>
      <w:r>
        <w:t xml:space="preserve">@KogojSlavko @packica @JakaDolinar2 Hän osti maisterin tutkintonsa eteläisiltä naapureiltamme.</w:t>
      </w:r>
    </w:p>
    <w:p>
      <w:r>
        <w:rPr>
          <w:b/>
          <w:u w:val="single"/>
        </w:rPr>
        <w:t xml:space="preserve">729768</w:t>
      </w:r>
    </w:p>
    <w:p>
      <w:r>
        <w:t xml:space="preserve">Uudet tuotteemme: https://t.co/hZXlpOrZNG Rojaplast Puutarhakeinu Adelaida, beige https://t.co/prTMKUlBqZ</w:t>
      </w:r>
    </w:p>
    <w:p>
      <w:r>
        <w:rPr>
          <w:b/>
          <w:u w:val="single"/>
        </w:rPr>
        <w:t xml:space="preserve">729769</w:t>
      </w:r>
    </w:p>
    <w:p>
      <w:r>
        <w:t xml:space="preserve">@decodeur12 @drfilomena Sinä ilmeisesti vuodatat niitä, kyyneleitä. Ota aurinkoa.</w:t>
      </w:r>
    </w:p>
    <w:p>
      <w:r>
        <w:rPr>
          <w:b/>
          <w:u w:val="single"/>
        </w:rPr>
        <w:t xml:space="preserve">729770</w:t>
      </w:r>
    </w:p>
    <w:p>
      <w:r>
        <w:t xml:space="preserve">Ammmm TOLE BO NOROOOOOOOOO!!!!!!</w:t>
        <w:br/>
        <w:t xml:space="preserve">#vocallastic</w:t>
        <w:br/>
        <w:t xml:space="preserve">Kaksi "sairasta" taiteilijaa yhdessä Cirkuksen lavalla. Toni &amp; Žan Serčič... https://t.co/0ADeg4SAVQ...</w:t>
      </w:r>
    </w:p>
    <w:p>
      <w:r>
        <w:rPr>
          <w:b/>
          <w:u w:val="single"/>
        </w:rPr>
        <w:t xml:space="preserve">729771</w:t>
      </w:r>
    </w:p>
    <w:p>
      <w:r>
        <w:t xml:space="preserve">@lucijausaj Meillä oli tapana ampua ilmakiväärillä koulun viereisessä liikuntasalissa ja M48:lla ampumaradalla.</w:t>
      </w:r>
    </w:p>
    <w:p>
      <w:r>
        <w:rPr>
          <w:b/>
          <w:u w:val="single"/>
        </w:rPr>
        <w:t xml:space="preserve">729772</w:t>
      </w:r>
    </w:p>
    <w:p>
      <w:r>
        <w:t xml:space="preserve">@SolzenjicinH @FranciKek Huhujen mukaan kaikki bosnialaiset, Đurot johdolla, palaavat nyt kotimaahansa. Eureka</w:t>
      </w:r>
    </w:p>
    <w:p>
      <w:r>
        <w:rPr>
          <w:b/>
          <w:u w:val="single"/>
        </w:rPr>
        <w:t xml:space="preserve">729773</w:t>
      </w:r>
    </w:p>
    <w:p>
      <w:r>
        <w:t xml:space="preserve">@LidlSLO @JozeBiscak @lidl @lidl SINÄ PURETATTAISIT KRIISTEJÄ HARJOITTELEMALLA JA OLET KIERTOKUNNAN JOHTAJIA!  Olette enemmän velkaa kuin oikeudenmukaisuutta! brosomaniacs! SRAMOTA</w:t>
      </w:r>
    </w:p>
    <w:p>
      <w:r>
        <w:rPr>
          <w:b/>
          <w:u w:val="single"/>
        </w:rPr>
        <w:t xml:space="preserve">729774</w:t>
      </w:r>
    </w:p>
    <w:p>
      <w:r>
        <w:t xml:space="preserve">Frankl:Olisivatko he menestyneet yhtä hyvin, jos he eivät olisi olleet Sloveniassa?Balazic:Eivät.Mutta Cocacola ei olisi sitä, mitä se on, jos Yhdysvaltain armeija ei olisi avannut sille markkinoita.</w:t>
      </w:r>
    </w:p>
    <w:p>
      <w:r>
        <w:rPr>
          <w:b/>
          <w:u w:val="single"/>
        </w:rPr>
        <w:t xml:space="preserve">729775</w:t>
      </w:r>
    </w:p>
    <w:p>
      <w:r>
        <w:t xml:space="preserve">@WhyYesNo @tyschew @StMatic Huomasin vasta äsken huomautuksen siitä, etten nai. Hyvä. Heidän mielipiteensä ei vaikuta minuun. En aio edelleenkään naida.</w:t>
      </w:r>
    </w:p>
    <w:p>
      <w:r>
        <w:rPr>
          <w:b/>
          <w:u w:val="single"/>
        </w:rPr>
        <w:t xml:space="preserve">729776</w:t>
      </w:r>
    </w:p>
    <w:p>
      <w:r>
        <w:t xml:space="preserve">@SSN_pr Epävirallisia papukaijoja. Balkanilaiset syyttävät aina muita kaikesta. Kaikki ne ovat hyötyneet taloudellisesti tai alueellisesti Slovenian kustannuksella.</w:t>
      </w:r>
    </w:p>
    <w:p>
      <w:r>
        <w:rPr>
          <w:b/>
          <w:u w:val="single"/>
        </w:rPr>
        <w:t xml:space="preserve">729777</w:t>
      </w:r>
    </w:p>
    <w:p>
      <w:r>
        <w:t xml:space="preserve">@StankaStanka @tokk93 Etkö näe. Koiran ulkoiluttaminen. Katso, se ei ole edes koira, vaan polkupyörän naispuolinen sukupuolimuoto.</w:t>
      </w:r>
    </w:p>
    <w:p>
      <w:r>
        <w:rPr>
          <w:b/>
          <w:u w:val="single"/>
        </w:rPr>
        <w:t xml:space="preserve">729778</w:t>
      </w:r>
    </w:p>
    <w:p>
      <w:r>
        <w:t xml:space="preserve">@MarkoPavlisic Mikromanageroivia kansalaisia.</w:t>
        <w:br/>
        <w:t xml:space="preserve">Tässä, laitan kylkiluut takaisin sunnuntaina ruokalistalle, kun se on vielä sallittua!</w:t>
      </w:r>
    </w:p>
    <w:p>
      <w:r>
        <w:rPr>
          <w:b/>
          <w:u w:val="single"/>
        </w:rPr>
        <w:t xml:space="preserve">729779</w:t>
      </w:r>
    </w:p>
    <w:p>
      <w:r>
        <w:t xml:space="preserve">@Gaspercek @darinkatrkov Ei, älä huoli, vain yksi oppositiojohtajista on saanut maxi-iskun!</w:t>
      </w:r>
    </w:p>
    <w:p>
      <w:r>
        <w:rPr>
          <w:b/>
          <w:u w:val="single"/>
        </w:rPr>
        <w:t xml:space="preserve">729780</w:t>
      </w:r>
    </w:p>
    <w:p>
      <w:r>
        <w:t xml:space="preserve">Markovci: 1,5 miljoonan euron budjettiaukko https://t.co/EVhPqG9cD4</w:t>
      </w:r>
    </w:p>
    <w:p>
      <w:r>
        <w:rPr>
          <w:b/>
          <w:u w:val="single"/>
        </w:rPr>
        <w:t xml:space="preserve">729781</w:t>
      </w:r>
    </w:p>
    <w:p>
      <w:r>
        <w:t xml:space="preserve">Säälin itseäni yksittäisten pyykinpesukoneiden aikana.</w:t>
        <w:br/>
        <w:br/>
        <w:t xml:space="preserve"> Kehrääjän ääni, akillekseni...😁</w:t>
      </w:r>
    </w:p>
    <w:p>
      <w:r>
        <w:rPr>
          <w:b/>
          <w:u w:val="single"/>
        </w:rPr>
        <w:t xml:space="preserve">729782</w:t>
      </w:r>
    </w:p>
    <w:p>
      <w:r>
        <w:t xml:space="preserve">Ormož: kevään suursiivouksen järjestäminen https://t.co/4HcpNTaGQ5</w:t>
      </w:r>
    </w:p>
    <w:p>
      <w:r>
        <w:rPr>
          <w:b/>
          <w:u w:val="single"/>
        </w:rPr>
        <w:t xml:space="preserve">729783</w:t>
      </w:r>
    </w:p>
    <w:p>
      <w:r>
        <w:t xml:space="preserve">@strankalevica Sinä @strankalevica todistat päivä päivältä, että olet idioottien lahko.</w:t>
      </w:r>
    </w:p>
    <w:p>
      <w:r>
        <w:rPr>
          <w:b/>
          <w:u w:val="single"/>
        </w:rPr>
        <w:t xml:space="preserve">729784</w:t>
      </w:r>
    </w:p>
    <w:p>
      <w:r>
        <w:t xml:space="preserve">@klaudi777 @nzs_si Valitettavasti ei... Ainoa ero Kekin ja Katanecin välillä on PR...</w:t>
      </w:r>
    </w:p>
    <w:p>
      <w:r>
        <w:rPr>
          <w:b/>
          <w:u w:val="single"/>
        </w:rPr>
        <w:t xml:space="preserve">729785</w:t>
      </w:r>
    </w:p>
    <w:p>
      <w:r>
        <w:t xml:space="preserve">@ZigaTurk Minusta on vielä absurdimpaa, että joku, joka ei ole uskonnollinen tai on muun uskontokunnan jäsen, vannoo valan SP:ssä.</w:t>
      </w:r>
    </w:p>
    <w:p>
      <w:r>
        <w:rPr>
          <w:b/>
          <w:u w:val="single"/>
        </w:rPr>
        <w:t xml:space="preserve">729786</w:t>
      </w:r>
    </w:p>
    <w:p>
      <w:r>
        <w:t xml:space="preserve">@schelker_maja On ihme, ettei hän mene Budapestiin, Varsovaan, Kiovaan, Prahaan... vähän harjoittelemaan ennen kuin hän menee minnekään muualle... EU on ääriään myöten täynnä.</w:t>
      </w:r>
    </w:p>
    <w:p>
      <w:r>
        <w:rPr>
          <w:b/>
          <w:u w:val="single"/>
        </w:rPr>
        <w:t xml:space="preserve">729787</w:t>
      </w:r>
    </w:p>
    <w:p>
      <w:r>
        <w:t xml:space="preserve">@MarcZver Kiusaanko Simit ja Klemniä, jos he myivät puhaltimen?</w:t>
        <w:br/>
        <w:t xml:space="preserve"> Heidän on siis mentävä NM:stä puhaltamaan 😂.</w:t>
      </w:r>
    </w:p>
    <w:p>
      <w:r>
        <w:rPr>
          <w:b/>
          <w:u w:val="single"/>
        </w:rPr>
        <w:t xml:space="preserve">729788</w:t>
      </w:r>
    </w:p>
    <w:p>
      <w:r>
        <w:t xml:space="preserve">@TamauPaTapriden Jokainen köyhä lapsi huomaa jossain vaiheessa, että joulupukki/joulu/kummitäti/hammaskeiju suosii rikkaiden vanhempien lapsia.</w:t>
      </w:r>
    </w:p>
    <w:p>
      <w:r>
        <w:rPr>
          <w:b/>
          <w:u w:val="single"/>
        </w:rPr>
        <w:t xml:space="preserve">729789</w:t>
      </w:r>
    </w:p>
    <w:p>
      <w:r>
        <w:t xml:space="preserve">@TKogovsek @zostko @MarTin98766959 @lucijausaj @bojansimm @tomltoml Sosialisti 35 vuoden jälkeen voi olla vain geenivirhe.</w:t>
      </w:r>
    </w:p>
    <w:p>
      <w:r>
        <w:rPr>
          <w:b/>
          <w:u w:val="single"/>
        </w:rPr>
        <w:t xml:space="preserve">729790</w:t>
      </w:r>
    </w:p>
    <w:p>
      <w:r>
        <w:t xml:space="preserve">@ta_muh Et tiedä pitäisikö itkeä, oksentaa vai kertoa heille, että aika on hitaasti loppumassa 😂.</w:t>
      </w:r>
    </w:p>
    <w:p>
      <w:r>
        <w:rPr>
          <w:b/>
          <w:u w:val="single"/>
        </w:rPr>
        <w:t xml:space="preserve">729791</w:t>
      </w:r>
    </w:p>
    <w:p>
      <w:r>
        <w:t xml:space="preserve">@Bronte72 Ei minkään lapsi. Ja vanhempien olisi paljon parempi ilmoittautua maatilalle tulevaisuudessa.</w:t>
      </w:r>
    </w:p>
    <w:p>
      <w:r>
        <w:rPr>
          <w:b/>
          <w:u w:val="single"/>
        </w:rPr>
        <w:t xml:space="preserve">729792</w:t>
      </w:r>
    </w:p>
    <w:p>
      <w:r>
        <w:t xml:space="preserve">Hän twiittailee meille häpeilemättä kuvia Sansibarista, hän ansaitsee valvontaa Sansibarista - maailman kauneimmasta paikasta.</w:t>
      </w:r>
    </w:p>
    <w:p>
      <w:r>
        <w:rPr>
          <w:b/>
          <w:u w:val="single"/>
        </w:rPr>
        <w:t xml:space="preserve">729793</w:t>
      </w:r>
    </w:p>
    <w:p>
      <w:r>
        <w:t xml:space="preserve">@MadmSlo @ZlebnikTomaz Noin 500 kg:n akkujen tuotannolla ei tietenkään ole hiilijalanjälkeä... eh, joo</w:t>
      </w:r>
    </w:p>
    <w:p>
      <w:r>
        <w:rPr>
          <w:b/>
          <w:u w:val="single"/>
        </w:rPr>
        <w:t xml:space="preserve">729794</w:t>
      </w:r>
    </w:p>
    <w:p>
      <w:r>
        <w:t xml:space="preserve">@roma9na Koko ajan 'tanartarglavn'...jopa dans on ylpeä siitä...historia saa viimeisen sanan...jopa sateen jälkeen aurinko paistaa....</w:t>
      </w:r>
    </w:p>
    <w:p>
      <w:r>
        <w:rPr>
          <w:b/>
          <w:u w:val="single"/>
        </w:rPr>
        <w:t xml:space="preserve">729795</w:t>
      </w:r>
    </w:p>
    <w:p>
      <w:r>
        <w:t xml:space="preserve">Paperiset sairauslomat jäävät historiaan 1. helmikuuta alkaen🖐🔝 https://t.co/6CX6CYFyBn</w:t>
      </w:r>
    </w:p>
    <w:p>
      <w:r>
        <w:rPr>
          <w:b/>
          <w:u w:val="single"/>
        </w:rPr>
        <w:t xml:space="preserve">729796</w:t>
      </w:r>
    </w:p>
    <w:p>
      <w:r>
        <w:t xml:space="preserve">Ensimmäinen @PrvaLigaSi ottelu lauantaina päättyi -&amp;gt;Aluminij voitti @NKCelje, @NDGorica vain isännöi @NKDomzale. https://t.co/QxyRzmIi2b</w:t>
      </w:r>
    </w:p>
    <w:p>
      <w:r>
        <w:rPr>
          <w:b/>
          <w:u w:val="single"/>
        </w:rPr>
        <w:t xml:space="preserve">729797</w:t>
      </w:r>
    </w:p>
    <w:p>
      <w:r>
        <w:t xml:space="preserve">Ensimmäinen sairaus ja jotain uutta minussa https://t.co/mKoVngWm96 https://t.co/MIrSQe3SG2</w:t>
      </w:r>
    </w:p>
    <w:p>
      <w:r>
        <w:rPr>
          <w:b/>
          <w:u w:val="single"/>
        </w:rPr>
        <w:t xml:space="preserve">729798</w:t>
      </w:r>
    </w:p>
    <w:p>
      <w:r>
        <w:t xml:space="preserve">Tämä on karannut käsistä. #handfeeding #deers #deer #deergreben ##roedeer @ Podcetrtek https://t.co/WjCX5PETRo</w:t>
      </w:r>
    </w:p>
    <w:p>
      <w:r>
        <w:rPr>
          <w:b/>
          <w:u w:val="single"/>
        </w:rPr>
        <w:t xml:space="preserve">729799</w:t>
      </w:r>
    </w:p>
    <w:p>
      <w:r>
        <w:t xml:space="preserve">#TrumpImpeachment</w:t>
        <w:br/>
        <w:t xml:space="preserve">Niin kauan kuin amerikkalaiset huolehtivat itsestään, maailma on turvallisempi</w:t>
      </w:r>
    </w:p>
    <w:p>
      <w:r>
        <w:rPr>
          <w:b/>
          <w:u w:val="single"/>
        </w:rPr>
        <w:t xml:space="preserve">729800</w:t>
      </w:r>
    </w:p>
    <w:p>
      <w:r>
        <w:t xml:space="preserve">Monaco ostaa Porton kaksikon 70 miljoonalla #jalkapallo #jalkapallo #ligaprvakov - http://t.co/dQofayYUpN</w:t>
      </w:r>
    </w:p>
    <w:p>
      <w:r>
        <w:rPr>
          <w:b/>
          <w:u w:val="single"/>
        </w:rPr>
        <w:t xml:space="preserve">729801</w:t>
      </w:r>
    </w:p>
    <w:p>
      <w:r>
        <w:t xml:space="preserve">@StrankaSAB Sitä on hyvä tukea, koska vatsani kääntyy joka kerta, kun näen, että vain arvosanat lasketaan yhteen, ja se on kaikki ne!??</w:t>
      </w:r>
    </w:p>
    <w:p>
      <w:r>
        <w:rPr>
          <w:b/>
          <w:u w:val="single"/>
        </w:rPr>
        <w:t xml:space="preserve">729802</w:t>
      </w:r>
    </w:p>
    <w:p>
      <w:r>
        <w:t xml:space="preserve">@Millavzz @ToneMartinjak Käytetään sateenvarjotermiä chefurilaiset, joten kaikkia näitä etnisyyksiä ei tarvitse luetella.</w:t>
      </w:r>
    </w:p>
    <w:p>
      <w:r>
        <w:rPr>
          <w:b/>
          <w:u w:val="single"/>
        </w:rPr>
        <w:t xml:space="preserve">729803</w:t>
      </w:r>
    </w:p>
    <w:p>
      <w:r>
        <w:t xml:space="preserve">Matrvola, mutta voiko mistään muualta ostaa tavallista villatakkia! Sellainen, jossa on nappi jossain, joka peittää munuaiset 😩.</w:t>
      </w:r>
    </w:p>
    <w:p>
      <w:r>
        <w:rPr>
          <w:b/>
          <w:u w:val="single"/>
        </w:rPr>
        <w:t xml:space="preserve">729804</w:t>
      </w:r>
    </w:p>
    <w:p>
      <w:r>
        <w:t xml:space="preserve">Niin @Mladiforum @strankaSD 'Kypsä tulevaisuuteen' #butale https://t.co/5pvjFe58jG</w:t>
      </w:r>
    </w:p>
    <w:p>
      <w:r>
        <w:rPr>
          <w:b/>
          <w:u w:val="single"/>
        </w:rPr>
        <w:t xml:space="preserve">729805</w:t>
      </w:r>
    </w:p>
    <w:p>
      <w:r>
        <w:t xml:space="preserve">@Casnik Sloveniassa toistimme vuoden 1991 vallankumouksen ja saimme uusia nuorempia partisaaneja.</w:t>
      </w:r>
    </w:p>
    <w:p>
      <w:r>
        <w:rPr>
          <w:b/>
          <w:u w:val="single"/>
        </w:rPr>
        <w:t xml:space="preserve">729806</w:t>
      </w:r>
    </w:p>
    <w:p>
      <w:r>
        <w:t xml:space="preserve">@ErikaPlaninsec Varmasti selväjärkiset ihmiset eivät olisi antaneet tälle burkjes-äänestystä.</w:t>
      </w:r>
    </w:p>
    <w:p>
      <w:r>
        <w:rPr>
          <w:b/>
          <w:u w:val="single"/>
        </w:rPr>
        <w:t xml:space="preserve">729807</w:t>
      </w:r>
    </w:p>
    <w:p>
      <w:r>
        <w:t xml:space="preserve">UUTTA BLOGISSA:</w:t>
        <w:br/>
        <w:br/>
        <w:t xml:space="preserve">Intohimo ei siis koskaan jätä meitä, vaan pysyy kanssamme päiviemme loppuun</w:t>
      </w:r>
      <w:r>
        <w:t xml:space="preserve"> Tämä on... https://t.co/4rlw0qPjm0</w:t>
      </w:r>
    </w:p>
    <w:p>
      <w:r>
        <w:rPr>
          <w:b/>
          <w:u w:val="single"/>
        </w:rPr>
        <w:t xml:space="preserve">729808</w:t>
      </w:r>
    </w:p>
    <w:p>
      <w:r>
        <w:t xml:space="preserve">@AFP Mitä valtaeliitit aikovat ryöstää köyhtyneen kansansa ja miellyttää amerikkalaisia?</w:t>
      </w:r>
    </w:p>
    <w:p>
      <w:r>
        <w:rPr>
          <w:b/>
          <w:u w:val="single"/>
        </w:rPr>
        <w:t xml:space="preserve">729809</w:t>
      </w:r>
    </w:p>
    <w:p>
      <w:r>
        <w:t xml:space="preserve">@MartinKrpan4 Mikä vero? Maksoit kaikki verot, kun ostit materiaalit, hankit luvat ...</w:t>
        <w:br/>
        <w:t xml:space="preserve"> Kaikki muu on laillistettua harachia.</w:t>
      </w:r>
    </w:p>
    <w:p>
      <w:r>
        <w:rPr>
          <w:b/>
          <w:u w:val="single"/>
        </w:rPr>
        <w:t xml:space="preserve">729810</w:t>
      </w:r>
    </w:p>
    <w:p>
      <w:r>
        <w:t xml:space="preserve">@Dnevnik_si Siksi paikallisessa herkkukaupassa on aina tilaa heille, luojan kiitos. #fuckoff</w:t>
      </w:r>
    </w:p>
    <w:p>
      <w:r>
        <w:rPr>
          <w:b/>
          <w:u w:val="single"/>
        </w:rPr>
        <w:t xml:space="preserve">729811</w:t>
      </w:r>
    </w:p>
    <w:p>
      <w:r>
        <w:t xml:space="preserve">Lakkolaiset ovat soluttautuneet lakkolaisten joukkoon, mutta heitä ei ole vielä huomattu. https://t.co/V6YC0z8hQv.</w:t>
      </w:r>
    </w:p>
    <w:p>
      <w:r>
        <w:rPr>
          <w:b/>
          <w:u w:val="single"/>
        </w:rPr>
        <w:t xml:space="preserve">729812</w:t>
      </w:r>
    </w:p>
    <w:p>
      <w:r>
        <w:t xml:space="preserve">FBI valvoo ANTIFA:ta jo nyt terroristijärjestönä, ja FBI tietää, mitä se tekee... https://t.co/2aTQq82Hrx ...</w:t>
      </w:r>
    </w:p>
    <w:p>
      <w:r>
        <w:rPr>
          <w:b/>
          <w:u w:val="single"/>
        </w:rPr>
        <w:t xml:space="preserve">729813</w:t>
      </w:r>
    </w:p>
    <w:p>
      <w:r>
        <w:t xml:space="preserve">@Jure_Bajic Se on mukavaa. Olin täällä viimeksi lapsena. Ainoastaan voimalaitos muistuttaa hieman Springfieldiä.</w:t>
      </w:r>
    </w:p>
    <w:p>
      <w:r>
        <w:rPr>
          <w:b/>
          <w:u w:val="single"/>
        </w:rPr>
        <w:t xml:space="preserve">729814</w:t>
      </w:r>
    </w:p>
    <w:p>
      <w:r>
        <w:t xml:space="preserve">Slovenian lääkeala on Slovenian talouden TERVE selkäranka... Olisi surullista, jos se olisi sairas...</w:t>
      </w:r>
    </w:p>
    <w:p>
      <w:r>
        <w:rPr>
          <w:b/>
          <w:u w:val="single"/>
        </w:rPr>
        <w:t xml:space="preserve">729815</w:t>
      </w:r>
    </w:p>
    <w:p>
      <w:r>
        <w:t xml:space="preserve">55% alennus lääketieteellisestä pedikyyristä, kynsien lakkauksesta ja polvihieronnasta - maksa 17 € 38 € sijaan http://www.polceneje.si http://www.polceneje.si</w:t>
      </w:r>
    </w:p>
    <w:p>
      <w:r>
        <w:rPr>
          <w:b/>
          <w:u w:val="single"/>
        </w:rPr>
        <w:t xml:space="preserve">729816</w:t>
      </w:r>
    </w:p>
    <w:p>
      <w:r>
        <w:t xml:space="preserve">@AnzeLog @24ur_com hei en todellakaan tiedä, miten voit äänestää Jankovićia hyvällä omallatunnolla?</w:t>
      </w:r>
    </w:p>
    <w:p>
      <w:r>
        <w:rPr>
          <w:b/>
          <w:u w:val="single"/>
        </w:rPr>
        <w:t xml:space="preserve">729817</w:t>
      </w:r>
    </w:p>
    <w:p>
      <w:r>
        <w:t xml:space="preserve">@petracj @lukavalas Hän luopui lipunkantajan roolista, koska häntä ahdisteltiin sosiaalisessa mediassa. Aika inhottavaa 😠 ...</w:t>
      </w:r>
    </w:p>
    <w:p>
      <w:r>
        <w:rPr>
          <w:b/>
          <w:u w:val="single"/>
        </w:rPr>
        <w:t xml:space="preserve">729818</w:t>
      </w:r>
    </w:p>
    <w:p>
      <w:r>
        <w:t xml:space="preserve">@anajud13 mutta ei toiminta, hän, hänen näkemyksensä taiteesta, maailmasta, hänen post-marxilaisuudestaan loppuun asti, emakko, mies, ajatus, se häiritsee minua...</w:t>
      </w:r>
    </w:p>
    <w:p>
      <w:r>
        <w:rPr>
          <w:b/>
          <w:u w:val="single"/>
        </w:rPr>
        <w:t xml:space="preserve">729819</w:t>
      </w:r>
    </w:p>
    <w:p>
      <w:r>
        <w:t xml:space="preserve">Res. Minut on estetty ilman, että olen koskaan kommunikoinut hänen paskaansa. https://t.co/WFG5q5GFM6.</w:t>
      </w:r>
    </w:p>
    <w:p>
      <w:r>
        <w:rPr>
          <w:b/>
          <w:u w:val="single"/>
        </w:rPr>
        <w:t xml:space="preserve">729820</w:t>
      </w:r>
    </w:p>
    <w:p>
      <w:r>
        <w:t xml:space="preserve">@supermravlja Kerro oikean sosialistisen nimen omaavalle lehdelle, että emme voi kaikki "käsitellä" verisuonilastaa.</w:t>
      </w:r>
    </w:p>
    <w:p>
      <w:r>
        <w:rPr>
          <w:b/>
          <w:u w:val="single"/>
        </w:rPr>
        <w:t xml:space="preserve">729821</w:t>
      </w:r>
    </w:p>
    <w:p>
      <w:r>
        <w:t xml:space="preserve">@AllBriefs Mutta se on heitä, SI:n paras puhuja, jolla on työpaikka parlamentissa ja swingal.....</w:t>
      </w:r>
    </w:p>
    <w:p>
      <w:r>
        <w:rPr>
          <w:b/>
          <w:u w:val="single"/>
        </w:rPr>
        <w:t xml:space="preserve">729822</w:t>
      </w:r>
    </w:p>
    <w:p>
      <w:r>
        <w:t xml:space="preserve">@spolsko @Svarun_K Hyviä ihmisiä molemmin puolin :) Ma kyllä, he voivat siirtyä vasemmalle, mutta kun pomo antaa käskyn, he ovat jalkaisin.</w:t>
      </w:r>
    </w:p>
    <w:p>
      <w:r>
        <w:rPr>
          <w:b/>
          <w:u w:val="single"/>
        </w:rPr>
        <w:t xml:space="preserve">729823</w:t>
      </w:r>
    </w:p>
    <w:p>
      <w:r>
        <w:t xml:space="preserve">@janezsnoj @jelka_godec @JozeMozina Kommunistit ovat maailmanmestareita oman kansansa tuhoamisessa.</w:t>
      </w:r>
    </w:p>
    <w:p>
      <w:r>
        <w:rPr>
          <w:b/>
          <w:u w:val="single"/>
        </w:rPr>
        <w:t xml:space="preserve">729824</w:t>
      </w:r>
    </w:p>
    <w:p>
      <w:r>
        <w:t xml:space="preserve">Nato-Venäjä-huippukokous: Kriisidynamiikka mukautetaan Slovenian sotilaskaluston kestävyystason mukaan</w:t>
        <w:br/>
        <w:t xml:space="preserve">https://t.co/8OTEtlVHVo https://t.co/nh79k6fJsI</w:t>
      </w:r>
    </w:p>
    <w:p>
      <w:r>
        <w:rPr>
          <w:b/>
          <w:u w:val="single"/>
        </w:rPr>
        <w:t xml:space="preserve">729825</w:t>
      </w:r>
    </w:p>
    <w:p>
      <w:r>
        <w:t xml:space="preserve">@MitjaIrsic malora, koska hänellä on puhelin...ja hän osaa käyttää sitä...hän ei ole kampaaja, hän on luultavasti insinööri tai professori... 😜</w:t>
      </w:r>
    </w:p>
    <w:p>
      <w:r>
        <w:rPr>
          <w:b/>
          <w:u w:val="single"/>
        </w:rPr>
        <w:t xml:space="preserve">729826</w:t>
      </w:r>
    </w:p>
    <w:p>
      <w:r>
        <w:t xml:space="preserve">@greenwi90277467 Milloin, tämä hallitus hiipuu ja milloin oikeisto on vallassa ikuisesti🇸🇮🇮🇮</w:t>
      </w:r>
    </w:p>
    <w:p>
      <w:r>
        <w:rPr>
          <w:b/>
          <w:u w:val="single"/>
        </w:rPr>
        <w:t xml:space="preserve">729827</w:t>
      </w:r>
    </w:p>
    <w:p>
      <w:r>
        <w:t xml:space="preserve">12.42h..34°C...mies juoksee ympäri Koperia...haista vittu lenkkeily tähän aikaan...mene rannalle katsomaan aurinkoa....</w:t>
      </w:r>
    </w:p>
    <w:p>
      <w:r>
        <w:rPr>
          <w:b/>
          <w:u w:val="single"/>
        </w:rPr>
        <w:t xml:space="preserve">729828</w:t>
      </w:r>
    </w:p>
    <w:p>
      <w:r>
        <w:t xml:space="preserve">@ciro_ciril @peterjancic SDS on ainoa puolue, jonka puheenjohtajana on vankkumaton kommunisti!</w:t>
      </w:r>
    </w:p>
    <w:p>
      <w:r>
        <w:rPr>
          <w:b/>
          <w:u w:val="single"/>
        </w:rPr>
        <w:t xml:space="preserve">729829</w:t>
      </w:r>
    </w:p>
    <w:p>
      <w:r>
        <w:t xml:space="preserve">@crico111 @matjazg @Democracy1 Joulupukki "unohti" säkkinsä vierailullaan! Se tapahtuu 😀 !</w:t>
      </w:r>
    </w:p>
    <w:p>
      <w:r>
        <w:rPr>
          <w:b/>
          <w:u w:val="single"/>
        </w:rPr>
        <w:t xml:space="preserve">729830</w:t>
      </w:r>
    </w:p>
    <w:p>
      <w:r>
        <w:t xml:space="preserve">@petrasovdat Tarkoitatko siis, että tällä kertaa me veronmaksajat emme subventoi tätä irvokkuutta veroillamme?</w:t>
        <w:br/>
        <w:t xml:space="preserve"> Että maksamme siitä vain kalliimmalla sähköllä?</w:t>
      </w:r>
    </w:p>
    <w:p>
      <w:r>
        <w:rPr>
          <w:b/>
          <w:u w:val="single"/>
        </w:rPr>
        <w:t xml:space="preserve">729831</w:t>
      </w:r>
    </w:p>
    <w:p>
      <w:r>
        <w:t xml:space="preserve">@CrniVragec Olisi mukavaa, jos sairaalat ostaisivat kameran. Tällaisesta laitteesta ei ole ollut meille hyötyä.</w:t>
      </w:r>
    </w:p>
    <w:p>
      <w:r>
        <w:rPr>
          <w:b/>
          <w:u w:val="single"/>
        </w:rPr>
        <w:t xml:space="preserve">729832</w:t>
      </w:r>
    </w:p>
    <w:p>
      <w:r>
        <w:t xml:space="preserve">Pääsiäinen on tulossa. Hemmottele itseäsi tällä järjestelyllä ja auta meitä ostamaan lahjoituksellasi elävä metsästyslaji! https://t.co/Z8NLwfo7XC</w:t>
      </w:r>
    </w:p>
    <w:p>
      <w:r>
        <w:rPr>
          <w:b/>
          <w:u w:val="single"/>
        </w:rPr>
        <w:t xml:space="preserve">729833</w:t>
      </w:r>
    </w:p>
    <w:p>
      <w:r>
        <w:t xml:space="preserve">@juremes @UrosEsih @strankalevica SMC:llä ei ole selkeää ideologiaa eikä vankkaa ydintä. Vasemmistolla on se.</w:t>
      </w:r>
    </w:p>
    <w:p>
      <w:r>
        <w:rPr>
          <w:b/>
          <w:u w:val="single"/>
        </w:rPr>
        <w:t xml:space="preserve">729834</w:t>
      </w:r>
    </w:p>
    <w:p>
      <w:r>
        <w:t xml:space="preserve">@MarjeticaM @Svarun_K Voitto on aina saatavilla oikeaan hintaan. Hän vain rahastaa häntä äänestävät typerykset.</w:t>
      </w:r>
    </w:p>
    <w:p>
      <w:r>
        <w:rPr>
          <w:b/>
          <w:u w:val="single"/>
        </w:rPr>
        <w:t xml:space="preserve">729835</w:t>
      </w:r>
    </w:p>
    <w:p>
      <w:r>
        <w:t xml:space="preserve">Repes on saanut sietämättömän amerikkalaisen niskasta kiinni, Cole... mitä tahansa hän tekeekin käsillään, hän kaataa sen perseellään! Lopputulos? Miinus. 👎👿🏀🙈</w:t>
      </w:r>
    </w:p>
    <w:p>
      <w:r>
        <w:rPr>
          <w:b/>
          <w:u w:val="single"/>
        </w:rPr>
        <w:t xml:space="preserve">729836</w:t>
      </w:r>
    </w:p>
    <w:p>
      <w:r>
        <w:t xml:space="preserve">@ales_gantar @LJ_Taksist Psykiatri on määrännyt minulle psykoosilääkettä, enkä edes juo enää. Ruoasta.</w:t>
      </w:r>
    </w:p>
    <w:p>
      <w:r>
        <w:rPr>
          <w:b/>
          <w:u w:val="single"/>
        </w:rPr>
        <w:t xml:space="preserve">729837</w:t>
      </w:r>
    </w:p>
    <w:p>
      <w:r>
        <w:t xml:space="preserve">Vinkki aamutreeniin! :) Hyvää viikon alkua! Olet tervetullut mukaan tänään klo 9.00 alkaen! https://t.co/m7t9GpelVu https://t.co/m7t9GpelVu</w:t>
      </w:r>
    </w:p>
    <w:p>
      <w:r>
        <w:rPr>
          <w:b/>
          <w:u w:val="single"/>
        </w:rPr>
        <w:t xml:space="preserve">729838</w:t>
      </w:r>
    </w:p>
    <w:p>
      <w:r>
        <w:t xml:space="preserve">@RTV_Slovenia jouluaamuna, kun kaikki lapset ovat kotona, ei pysty tuottamaan yhtä suoraa lähetystä? Bravo!</w:t>
      </w:r>
    </w:p>
    <w:p>
      <w:r>
        <w:rPr>
          <w:b/>
          <w:u w:val="single"/>
        </w:rPr>
        <w:t xml:space="preserve">729839</w:t>
      </w:r>
    </w:p>
    <w:p>
      <w:r>
        <w:t xml:space="preserve">@EnergyIgor Oli...kun ruotsalaiset polttivat sen.....I poistan itseni....;) ...#blackhumor</w:t>
      </w:r>
    </w:p>
    <w:p>
      <w:r>
        <w:rPr>
          <w:b/>
          <w:u w:val="single"/>
        </w:rPr>
        <w:t xml:space="preserve">729840</w:t>
      </w:r>
    </w:p>
    <w:p>
      <w:r>
        <w:t xml:space="preserve">Koska naiset ovat vapautuneet, me miehet autamme teitä hieman vähemmän. #ChangingBrexiters https://t.co/WkUgoTvmoq</w:t>
      </w:r>
    </w:p>
    <w:p>
      <w:r>
        <w:rPr>
          <w:b/>
          <w:u w:val="single"/>
        </w:rPr>
        <w:t xml:space="preserve">729841</w:t>
      </w:r>
    </w:p>
    <w:p>
      <w:r>
        <w:t xml:space="preserve">Dieseltrukki LINDE H70D / 396 Špital d.o.o.</w:t>
        <w:br/>
        <w:br/>
        <w:t xml:space="preserve"> Mascus Slovenija &amp;gt; Varastolaitteet &amp;gt; Trukit &amp;gt; Diesel... https://t.co/vEr4cf40SP...</w:t>
      </w:r>
    </w:p>
    <w:p>
      <w:r>
        <w:rPr>
          <w:b/>
          <w:u w:val="single"/>
        </w:rPr>
        <w:t xml:space="preserve">729842</w:t>
      </w:r>
    </w:p>
    <w:p>
      <w:r>
        <w:t xml:space="preserve">@umijosek On oikein, että he menevät julkisiin päiväkoteihin. Heidän pitäisi aloittaa ruoan sääntely välittömästi.</w:t>
      </w:r>
    </w:p>
    <w:p>
      <w:r>
        <w:rPr>
          <w:b/>
          <w:u w:val="single"/>
        </w:rPr>
        <w:t xml:space="preserve">729843</w:t>
      </w:r>
    </w:p>
    <w:p>
      <w:r>
        <w:t xml:space="preserve">@AljazKova @rafzih Tosiasia on, että kun löydämme yhteisen kielen ohjelman tarjoajan kanssa. Teemme varmasti parhaamme varmistaaksemme, että tämä tapahtuu mahdollisimman pian.</w:t>
      </w:r>
    </w:p>
    <w:p>
      <w:r>
        <w:rPr>
          <w:b/>
          <w:u w:val="single"/>
        </w:rPr>
        <w:t xml:space="preserve">729844</w:t>
      </w:r>
    </w:p>
    <w:p>
      <w:r>
        <w:t xml:space="preserve">Mutta tämä antelias mies haluaa todella hänen pikkuhousunsa. https://t.co/rF1Q1pESrq</w:t>
      </w:r>
    </w:p>
    <w:p>
      <w:r>
        <w:rPr>
          <w:b/>
          <w:u w:val="single"/>
        </w:rPr>
        <w:t xml:space="preserve">729845</w:t>
      </w:r>
    </w:p>
    <w:p>
      <w:r>
        <w:t xml:space="preserve">VIDEO: Vegaanit yrittivät estää jättiläistä saamasta hampurilaistaan! Katsokaa, mitä hän teki heille... https://t.co/ATMpbyIZfZ</w:t>
      </w:r>
    </w:p>
    <w:p>
      <w:r>
        <w:rPr>
          <w:b/>
          <w:u w:val="single"/>
        </w:rPr>
        <w:t xml:space="preserve">729846</w:t>
      </w:r>
    </w:p>
    <w:p>
      <w:r>
        <w:t xml:space="preserve">Oletko selvittänyt, mitä lapsiverohyvitys merkitsee sinulle? Tässä on muutamia vinkkejä https://t.co/05FZXmU3g8</w:t>
      </w:r>
    </w:p>
    <w:p>
      <w:r>
        <w:rPr>
          <w:b/>
          <w:u w:val="single"/>
        </w:rPr>
        <w:t xml:space="preserve">729847</w:t>
      </w:r>
    </w:p>
    <w:p>
      <w:r>
        <w:t xml:space="preserve">@_wupe @SportTVSlovenia Hän itse ilmaisi toiveensa kävellä englantilaista!!!! Hän on siinä parempi kuin serbialainen, koska hän ei käytä sitä lainkaan! Huhu....</w:t>
      </w:r>
    </w:p>
    <w:p>
      <w:r>
        <w:rPr>
          <w:b/>
          <w:u w:val="single"/>
        </w:rPr>
        <w:t xml:space="preserve">729848</w:t>
      </w:r>
    </w:p>
    <w:p>
      <w:r>
        <w:t xml:space="preserve">Ajattelet vain muutaman kerran ruumiiden auringonlaskua ja sitä, miten sen sielu on kaiken kaikkiaan halveksivasti</w:t>
        <w:br/>
        <w:t xml:space="preserve">vittuiltavissa</w:t>
        <w:br/>
        <w:br/>
        <w:t xml:space="preserve">- Špela Setničar https://t.co/0rJ3c16kWg</w:t>
      </w:r>
    </w:p>
    <w:p>
      <w:r>
        <w:rPr>
          <w:b/>
          <w:u w:val="single"/>
        </w:rPr>
        <w:t xml:space="preserve">729849</w:t>
      </w:r>
    </w:p>
    <w:p>
      <w:r>
        <w:t xml:space="preserve">@Libertarec Täytyy sanoa, että Tituksella ei ole mitään vahvaa tukea. Mikään linssi ei auta.</w:t>
      </w:r>
    </w:p>
    <w:p>
      <w:r>
        <w:rPr>
          <w:b/>
          <w:u w:val="single"/>
        </w:rPr>
        <w:t xml:space="preserve">729850</w:t>
      </w:r>
    </w:p>
    <w:p>
      <w:r>
        <w:t xml:space="preserve">@processing Viimeinen aika alkaa valmistautua toiseen maailmaan. He eivät hyväksy tällaista paskaa.</w:t>
      </w:r>
    </w:p>
    <w:p>
      <w:r>
        <w:rPr>
          <w:b/>
          <w:u w:val="single"/>
        </w:rPr>
        <w:t xml:space="preserve">729851</w:t>
      </w:r>
    </w:p>
    <w:p>
      <w:r>
        <w:t xml:space="preserve">Kuntien määrän vähentäminen ei vähennä byrokraattien määrää, vaan se vain lisää matkakustannuksia! Face it :/ #idiotic</w:t>
      </w:r>
    </w:p>
    <w:p>
      <w:r>
        <w:rPr>
          <w:b/>
          <w:u w:val="single"/>
        </w:rPr>
        <w:t xml:space="preserve">729852</w:t>
      </w:r>
    </w:p>
    <w:p>
      <w:r>
        <w:t xml:space="preserve">@ModernBeauty Älä viitsi. Oman kokemukseni mukaan luumu kuivuu ja homehtuu kolmen päivän kuluttua, ja pussin voi heittää pois.</w:t>
      </w:r>
    </w:p>
    <w:p>
      <w:r>
        <w:rPr>
          <w:b/>
          <w:u w:val="single"/>
        </w:rPr>
        <w:t xml:space="preserve">729853</w:t>
      </w:r>
    </w:p>
    <w:p>
      <w:r>
        <w:t xml:space="preserve">@LeskovecNot @JozeBizjak @Medeja_7 @NormaMKorosec Hän ei koskaan ollut parlamentissa.</w:t>
      </w:r>
    </w:p>
    <w:p>
      <w:r>
        <w:rPr>
          <w:b/>
          <w:u w:val="single"/>
        </w:rPr>
        <w:t xml:space="preserve">729854</w:t>
      </w:r>
    </w:p>
    <w:p>
      <w:r>
        <w:t xml:space="preserve">@_deNoir 15 minuuttia jäljellä! Sitä ennen 30 päivän saarto. Koska sanoin, että nainen ei voi olla erotuomari, ei varsinkaan (miesten) futsalissa.</w:t>
      </w:r>
    </w:p>
    <w:p>
      <w:r>
        <w:rPr>
          <w:b/>
          <w:u w:val="single"/>
        </w:rPr>
        <w:t xml:space="preserve">729855</w:t>
      </w:r>
    </w:p>
    <w:p>
      <w:r>
        <w:t xml:space="preserve">ydintekniikan ja -turvallisuuden kokeet näyttävät usein vihreiltä https://t.co/gHq96tUsN2 https://t.co/CRvuFHWYKu</w:t>
      </w:r>
    </w:p>
    <w:p>
      <w:r>
        <w:rPr>
          <w:b/>
          <w:u w:val="single"/>
        </w:rPr>
        <w:t xml:space="preserve">729856</w:t>
      </w:r>
    </w:p>
    <w:p>
      <w:r>
        <w:t xml:space="preserve">@NavadniNimda #Erjavec luulee tietävänsä, miten tämä tehdään, mutta tällä kertaa hänen suunnitelmansa saattaa kostautua, propaganda ylös tai alas.</w:t>
      </w:r>
    </w:p>
    <w:p>
      <w:r>
        <w:rPr>
          <w:b/>
          <w:u w:val="single"/>
        </w:rPr>
        <w:t xml:space="preserve">729857</w:t>
      </w:r>
    </w:p>
    <w:p>
      <w:r>
        <w:t xml:space="preserve">Tätä MVK Vućkotia pitäisi välittömästi syyttää rikosoikeudellisesti vaalien harhaanjohtamisesta ja manipuloinnista, ja hänelle pitäisi antaa ääntenlaskennan valvonta.</w:t>
      </w:r>
    </w:p>
    <w:p>
      <w:r>
        <w:rPr>
          <w:b/>
          <w:u w:val="single"/>
        </w:rPr>
        <w:t xml:space="preserve">729858</w:t>
      </w:r>
    </w:p>
    <w:p>
      <w:r>
        <w:t xml:space="preserve">@AnyaRhiness Haha no pidetään piknikit ainakin samalla mantereella, jos ei samassa maassa.</w:t>
      </w:r>
    </w:p>
    <w:p>
      <w:r>
        <w:rPr>
          <w:b/>
          <w:u w:val="single"/>
        </w:rPr>
        <w:t xml:space="preserve">729859</w:t>
      </w:r>
    </w:p>
    <w:p>
      <w:r>
        <w:t xml:space="preserve">@DejanPogacnik Miehityksen aikana Hrastnikista kotoisin olevasta Hitlerjugendin upseerista Stane Dolancista tuli sodan jälkeen SFRJ:n toinen mies. Esimerkki natsi-kommunistista.</w:t>
      </w:r>
    </w:p>
    <w:p>
      <w:r>
        <w:rPr>
          <w:b/>
          <w:u w:val="single"/>
        </w:rPr>
        <w:t xml:space="preserve">729860</w:t>
      </w:r>
    </w:p>
    <w:p>
      <w:r>
        <w:t xml:space="preserve">@DavidNovak17 ROFL Sillä välin Britannia tulee edelleen olemaan 3. maailman laittomien maahanmuuttajien valtaama. EPIC!</w:t>
      </w:r>
    </w:p>
    <w:p>
      <w:r>
        <w:rPr>
          <w:b/>
          <w:u w:val="single"/>
        </w:rPr>
        <w:t xml:space="preserve">729861</w:t>
      </w:r>
    </w:p>
    <w:p>
      <w:r>
        <w:t xml:space="preserve">Olemme päivittämässä palvelininfrastruktuuria. Ohjelmistopäivitykset nopeuttavat toimintaa 38 prosenttia! https://t.co/O1UEV5LOck</w:t>
      </w:r>
    </w:p>
    <w:p>
      <w:r>
        <w:rPr>
          <w:b/>
          <w:u w:val="single"/>
        </w:rPr>
        <w:t xml:space="preserve">729862</w:t>
      </w:r>
    </w:p>
    <w:p>
      <w:r>
        <w:t xml:space="preserve">@Alex4Alexandra Estä kaveri! Katsokaa hänen TW:nsä määrää...Hän on provokaattori päiväksi...Sääli hermojaan sellaisille...</w:t>
      </w:r>
    </w:p>
    <w:p>
      <w:r>
        <w:rPr>
          <w:b/>
          <w:u w:val="single"/>
        </w:rPr>
        <w:t xml:space="preserve">729863</w:t>
      </w:r>
    </w:p>
    <w:p>
      <w:r>
        <w:t xml:space="preserve">@sZlatko @maticc1 Matic, kertoakseni, kuinka toimittajat hyppäsivät Zlatkon kimppuun ja kysyivät häneltä, voisiko hän kirjoittaa kolumneja myös heidän medioihinsa.</w:t>
      </w:r>
    </w:p>
    <w:p>
      <w:r>
        <w:rPr>
          <w:b/>
          <w:u w:val="single"/>
        </w:rPr>
        <w:t xml:space="preserve">729864</w:t>
      </w:r>
    </w:p>
    <w:p>
      <w:r>
        <w:t xml:space="preserve">Kun saavun myrskyn runtelemaan kaupunkiin, minusta tuntuu samalta kuin silloin, kun saavuin kranaatin runtelemaan kaupunkiin.</w:t>
      </w:r>
    </w:p>
    <w:p>
      <w:r>
        <w:rPr>
          <w:b/>
          <w:u w:val="single"/>
        </w:rPr>
        <w:t xml:space="preserve">729865</w:t>
      </w:r>
    </w:p>
    <w:p>
      <w:r>
        <w:t xml:space="preserve">On yhä selvempää, että muslimien hyökkäysten tekijöiden tavoitteena ei ole ainoastaan Euroopan kansojen islamisointi ja tuhoaminen vaan myös sota.</w:t>
      </w:r>
    </w:p>
    <w:p>
      <w:r>
        <w:rPr>
          <w:b/>
          <w:u w:val="single"/>
        </w:rPr>
        <w:t xml:space="preserve">729866</w:t>
      </w:r>
    </w:p>
    <w:p>
      <w:r>
        <w:t xml:space="preserve">@SSvole Siitä minä puhun, olen sanonut sinulle 5 kertaa, että voit olla tämän turnauksen ensimmäinen voittaja, jolla on vessa.</w:t>
      </w:r>
    </w:p>
    <w:p>
      <w:r>
        <w:rPr>
          <w:b/>
          <w:u w:val="single"/>
        </w:rPr>
        <w:t xml:space="preserve">729867</w:t>
      </w:r>
    </w:p>
    <w:p>
      <w:r>
        <w:t xml:space="preserve">@Mendijkendij Word! @trip_ @silvoslaf Voisi olla paljon pahempaa. Olen vaikuttunut siitä, miten he onnistuvat tiivistämään. Mutta se on totta, että se menee nopeasti ohi :(.</w:t>
      </w:r>
    </w:p>
    <w:p>
      <w:r>
        <w:rPr>
          <w:b/>
          <w:u w:val="single"/>
        </w:rPr>
        <w:t xml:space="preserve">729868</w:t>
      </w:r>
    </w:p>
    <w:p>
      <w:r>
        <w:t xml:space="preserve">Ottelu Tivolissa keskeytetään Zadarin fanien sytyttämien soihtujen takia. Dragons johtaa 45:39.</w:t>
      </w:r>
    </w:p>
    <w:p>
      <w:r>
        <w:rPr>
          <w:b/>
          <w:u w:val="single"/>
        </w:rPr>
        <w:t xml:space="preserve">729869</w:t>
      </w:r>
    </w:p>
    <w:p>
      <w:r>
        <w:t xml:space="preserve">HK Olimpija - Okanagan HC 3:2. 57. minuutti. Maalintekijä: Nik Sitar.  Syöttäjät: Ulamec, Zibelnik. Let's go Dragons!!!</w:t>
      </w:r>
    </w:p>
    <w:p>
      <w:r>
        <w:rPr>
          <w:b/>
          <w:u w:val="single"/>
        </w:rPr>
        <w:t xml:space="preserve">729870</w:t>
      </w:r>
    </w:p>
    <w:p>
      <w:r>
        <w:t xml:space="preserve">@magrateja Nainen, joka teki sen ja toi sen pöytään, oli täynnä sokeria :)</w:t>
      </w:r>
    </w:p>
    <w:p>
      <w:r>
        <w:rPr>
          <w:b/>
          <w:u w:val="single"/>
        </w:rPr>
        <w:t xml:space="preserve">729871</w:t>
      </w:r>
    </w:p>
    <w:p>
      <w:r>
        <w:t xml:space="preserve">@MancaGRenko Homo, jolla on tyttöystävä... Älä viitsi, kuka uskoo sinua. Vain Svetlana Makarovic pystyy kuvaamasi kaltaiseen primitivismiin.</w:t>
      </w:r>
    </w:p>
    <w:p>
      <w:r>
        <w:rPr>
          <w:b/>
          <w:u w:val="single"/>
        </w:rPr>
        <w:t xml:space="preserve">729872</w:t>
      </w:r>
    </w:p>
    <w:p>
      <w:r>
        <w:t xml:space="preserve">Tein töitä klo 22:een asti</w:t>
        <w:br/>
        <w:t xml:space="preserve">Menin nukkumaan klo 23:</w:t>
        <w:br/>
        <w:t xml:space="preserve">Nukuin ilman herätystä klo 21:een asti ja olen herätys... periaatteessa maailmaa ohjaa kahvi, ei bdp....</w:t>
      </w:r>
    </w:p>
    <w:p>
      <w:r>
        <w:rPr>
          <w:b/>
          <w:u w:val="single"/>
        </w:rPr>
        <w:t xml:space="preserve">729873</w:t>
      </w:r>
    </w:p>
    <w:p>
      <w:r>
        <w:t xml:space="preserve">Kun oikeistolainen kusipää kutsuu sinua serbiksi (ja vieläpä kusipääksi) vain siksi, että astuit hänen oikealle peukalolleen... https://t.co/4CWsJPd4GK ...</w:t>
      </w:r>
    </w:p>
    <w:p>
      <w:r>
        <w:rPr>
          <w:b/>
          <w:u w:val="single"/>
        </w:rPr>
        <w:t xml:space="preserve">729874</w:t>
      </w:r>
    </w:p>
    <w:p>
      <w:r>
        <w:t xml:space="preserve">Crna Gora haluaisi tulla hadroniterapiakeskukseksi. Mutta kuka tietää, mitä SLO:ssa tapahtuu?</w:t>
      </w:r>
    </w:p>
    <w:p>
      <w:r>
        <w:rPr>
          <w:b/>
          <w:u w:val="single"/>
        </w:rPr>
        <w:t xml:space="preserve">729875</w:t>
      </w:r>
    </w:p>
    <w:p>
      <w:r>
        <w:t xml:space="preserve">"Koska olen kanssasi, minä lennän!"</w:t>
        <w:br/>
        <w:t xml:space="preserve"> "Mutta olen huolissani laskeutumisesta ..."</w:t>
        <w:br/>
        <w:t xml:space="preserve"> "Jos linnut etsisivät laskeutumista, ne eivät koskaan lähtisi lentoon."</w:t>
        <w:br/>
        <w:t xml:space="preserve"> #r2017</w:t>
      </w:r>
    </w:p>
    <w:p>
      <w:r>
        <w:rPr>
          <w:b/>
          <w:u w:val="single"/>
        </w:rPr>
        <w:t xml:space="preserve">729876</w:t>
      </w:r>
    </w:p>
    <w:p>
      <w:r>
        <w:t xml:space="preserve">"Vitun uhka". #leftistkiekstremism #neologismi #fasismi #uhka #uhka #uhka #sihteeri #jihadisti https://t.co/qOG1se5wZ7</w:t>
      </w:r>
    </w:p>
    <w:p>
      <w:r>
        <w:rPr>
          <w:b/>
          <w:u w:val="single"/>
        </w:rPr>
        <w:t xml:space="preserve">729877</w:t>
      </w:r>
    </w:p>
    <w:p>
      <w:r>
        <w:t xml:space="preserve">@tinncu Voi, koska muutama vittu odottaa miestä jo ennen kuin multa pääsee sulattamaan kanaa.</w:t>
      </w:r>
    </w:p>
    <w:p>
      <w:r>
        <w:rPr>
          <w:b/>
          <w:u w:val="single"/>
        </w:rPr>
        <w:t xml:space="preserve">729878</w:t>
      </w:r>
    </w:p>
    <w:p>
      <w:r>
        <w:t xml:space="preserve">Mihin olemme joutuneet... nyt maanviljelijät joutuvat hakkeroimaan traktoreita, jotta he eivät maksaisi valtavia kustannuksia virallisesta huollosta</w:t>
      </w:r>
      <w:r>
        <w:br/>
        <w:t xml:space="preserve">https://t.co/fHeqDcm96N</w:t>
      </w:r>
    </w:p>
    <w:p>
      <w:r>
        <w:rPr>
          <w:b/>
          <w:u w:val="single"/>
        </w:rPr>
        <w:t xml:space="preserve">729879</w:t>
      </w:r>
    </w:p>
    <w:p>
      <w:r>
        <w:t xml:space="preserve">@SpelaRotar @StefanKrzisnik Ja milloin kommunistit eivät unohtaneet historiallisia tosiasioita🤔 ja enemmän🙄</w:t>
      </w:r>
    </w:p>
    <w:p>
      <w:r>
        <w:rPr>
          <w:b/>
          <w:u w:val="single"/>
        </w:rPr>
        <w:t xml:space="preserve">729880</w:t>
      </w:r>
    </w:p>
    <w:p>
      <w:r>
        <w:t xml:space="preserve">Mečkator myy makeisia ja lahjapaketteja jouluksi. Heillä ei ole hanhia.</w:t>
      </w:r>
    </w:p>
    <w:p>
      <w:r>
        <w:rPr>
          <w:b/>
          <w:u w:val="single"/>
        </w:rPr>
        <w:t xml:space="preserve">729881</w:t>
      </w:r>
    </w:p>
    <w:p>
      <w:r>
        <w:t xml:space="preserve">@SlovenskeNovice Outoa, että nyt kroaatit eivät heiluta lippuamme kuten monet meistä heiluttavat lippuaan.</w:t>
      </w:r>
    </w:p>
    <w:p>
      <w:r>
        <w:rPr>
          <w:b/>
          <w:u w:val="single"/>
        </w:rPr>
        <w:t xml:space="preserve">729882</w:t>
      </w:r>
    </w:p>
    <w:p>
      <w:r>
        <w:t xml:space="preserve">Kaupungit, joissa on ajokieltoja, sulkevat oven dieseleiltä. Komission jäsen Bulcova sanoo, että hänellä on parempi ratkaisu https://t.co/lLV8qm8k0W.</w:t>
      </w:r>
    </w:p>
    <w:p>
      <w:r>
        <w:rPr>
          <w:b/>
          <w:u w:val="single"/>
        </w:rPr>
        <w:t xml:space="preserve">729883</w:t>
      </w:r>
    </w:p>
    <w:p>
      <w:r>
        <w:t xml:space="preserve">@dusankocevar1 Oman egon hierominen ei ole hyväksi tuomarille, ei todellakaan. Hieman itseriittoisuutta OK, mutta mannekiini on liikaa.</w:t>
      </w:r>
    </w:p>
    <w:p>
      <w:r>
        <w:rPr>
          <w:b/>
          <w:u w:val="single"/>
        </w:rPr>
        <w:t xml:space="preserve">729884</w:t>
      </w:r>
    </w:p>
    <w:p>
      <w:r>
        <w:t xml:space="preserve">Näinä joulukuun päivinä lukiossa ollaan kiitollisia joulusta, uudesta vuodesta, joulupukista ja pakkasesta. Ja niin minäkin.</w:t>
      </w:r>
    </w:p>
    <w:p>
      <w:r>
        <w:rPr>
          <w:b/>
          <w:u w:val="single"/>
        </w:rPr>
        <w:t xml:space="preserve">729885</w:t>
      </w:r>
    </w:p>
    <w:p>
      <w:r>
        <w:t xml:space="preserve">Slovenia: Sorčan, Pišek, Gorenc Stankovič, Kuhar, Mlakar, Repas, Gliha, Lipušček, Brekalo, Vokič, Vrbanec</w:t>
        <w:br/>
        <w:t xml:space="preserve">#SLOU21</w:t>
      </w:r>
    </w:p>
    <w:p>
      <w:r>
        <w:rPr>
          <w:b/>
          <w:u w:val="single"/>
        </w:rPr>
        <w:t xml:space="preserve">729886</w:t>
      </w:r>
    </w:p>
    <w:p>
      <w:r>
        <w:t xml:space="preserve">sota voitetaan rintamalla, ei tappamalla raskaana olevia naisia ja vauvoja, kuten rikolliset partisaanit tekivät https://t.co/ZUcBprnyda</w:t>
      </w:r>
    </w:p>
    <w:p>
      <w:r>
        <w:rPr>
          <w:b/>
          <w:u w:val="single"/>
        </w:rPr>
        <w:t xml:space="preserve">729887</w:t>
      </w:r>
    </w:p>
    <w:p>
      <w:r>
        <w:t xml:space="preserve">@SunnyCAnderson Englantilaisilla on migreeni! Vukocabin on niin hyödyllinen sana,käytän sitä mielelläni. Maailman kielelle,sekoita se!</w:t>
      </w:r>
    </w:p>
    <w:p>
      <w:r>
        <w:rPr>
          <w:b/>
          <w:u w:val="single"/>
        </w:rPr>
        <w:t xml:space="preserve">729888</w:t>
      </w:r>
    </w:p>
    <w:p>
      <w:r>
        <w:t xml:space="preserve">jossain avaruudessa ja ajassa perustavat käytöstavat ovat kadonneet. osassa Slovenian politiikkaa. ja julkisesta keskustelusta on tullut likakaivo. #primitiivit</w:t>
      </w:r>
    </w:p>
    <w:p>
      <w:r>
        <w:rPr>
          <w:b/>
          <w:u w:val="single"/>
        </w:rPr>
        <w:t xml:space="preserve">729889</w:t>
      </w:r>
    </w:p>
    <w:p>
      <w:r>
        <w:t xml:space="preserve">@LjudmilaNovak</w:t>
        <w:br/>
        <w:br/>
        <w:t xml:space="preserve">OK, voit valittaa eu-palkastasi, mutta se, mitä sinä ja bogovič tervehditte ja kannatatte, ei kuulu kenellekään Sloveniassa</w:t>
      </w:r>
    </w:p>
    <w:p>
      <w:r>
        <w:rPr>
          <w:b/>
          <w:u w:val="single"/>
        </w:rPr>
        <w:t xml:space="preserve">729890</w:t>
      </w:r>
    </w:p>
    <w:p>
      <w:r>
        <w:t xml:space="preserve">@IvanSimi3 tämä tapaus on jälleen uusi todiste siitä, mihin kommunistit kykenevät estääkseen rehellisten ihmisten toiminnan.</w:t>
      </w:r>
    </w:p>
    <w:p>
      <w:r>
        <w:rPr>
          <w:b/>
          <w:u w:val="single"/>
        </w:rPr>
        <w:t xml:space="preserve">729891</w:t>
      </w:r>
    </w:p>
    <w:p>
      <w:r>
        <w:t xml:space="preserve">Lääkäreitä kutsutaan valkoisiksi jumaliksi. Ja UKC LJ:n tohtori Kenda käyttäytyy kuin jumala, eikä kukaan voi tehdä hänelle mitään, vaikka hän hautaisi puolet SLO:sta hautaansa.</w:t>
      </w:r>
    </w:p>
    <w:p>
      <w:r>
        <w:rPr>
          <w:b/>
          <w:u w:val="single"/>
        </w:rPr>
        <w:t xml:space="preserve">729892</w:t>
      </w:r>
    </w:p>
    <w:p>
      <w:r>
        <w:t xml:space="preserve">cc @xmp125a Jokaiselle, jolla on 5 pistettä päässään, on selvää, että tällainen järjestelmä on kestämätön enimmäkseen "uusiutuvilla" resursseilla. https://t.co/5bHtZWTdPs</w:t>
      </w:r>
    </w:p>
    <w:p>
      <w:r>
        <w:rPr>
          <w:b/>
          <w:u w:val="single"/>
        </w:rPr>
        <w:t xml:space="preserve">729893</w:t>
      </w:r>
    </w:p>
    <w:p>
      <w:r>
        <w:t xml:space="preserve">Haukutaan ja uudelleentwiittaillaan tätä vielä lisää. Vain saadakseni Markin puhelimen surisemaan hieman. https://t.co/per3sr0zaJ.</w:t>
      </w:r>
    </w:p>
    <w:p>
      <w:r>
        <w:rPr>
          <w:b/>
          <w:u w:val="single"/>
        </w:rPr>
        <w:t xml:space="preserve">729894</w:t>
      </w:r>
    </w:p>
    <w:p>
      <w:r>
        <w:t xml:space="preserve">@AlexKreb @Onkraj_ @PocivalsekZ @sodnik ah, älä viitsi, se on tweet piar. valdja heidän on sanottava jotain järjetöntä, koska #vaalit</w:t>
      </w:r>
    </w:p>
    <w:p>
      <w:r>
        <w:rPr>
          <w:b/>
          <w:u w:val="single"/>
        </w:rPr>
        <w:t xml:space="preserve">729895</w:t>
      </w:r>
    </w:p>
    <w:p>
      <w:r>
        <w:t xml:space="preserve">Ensimmäisen minuutin erikoistarjoukset Mediteran-mökkeihin kohteessa Klenovica https://t.co/aZOIxR9cYw https://t.co/aQYAbjdgoK https://t.co/aQYAbjdgoK</w:t>
      </w:r>
    </w:p>
    <w:p>
      <w:r>
        <w:rPr>
          <w:b/>
          <w:u w:val="single"/>
        </w:rPr>
        <w:t xml:space="preserve">729896</w:t>
      </w:r>
    </w:p>
    <w:p>
      <w:r>
        <w:t xml:space="preserve">Mikä häpeä, jonka Slovenia tekee itselleen ulkomailla. Ensin Venäjä-debaasi ja sitten tämä Palestiinan kanssa. Miksi tarvitsemme tätä?</w:t>
      </w:r>
    </w:p>
    <w:p>
      <w:r>
        <w:rPr>
          <w:b/>
          <w:u w:val="single"/>
        </w:rPr>
        <w:t xml:space="preserve">729897</w:t>
      </w:r>
    </w:p>
    <w:p>
      <w:r>
        <w:t xml:space="preserve">@ninasft @tinncu millaisia pillereitä ne ovat? syön gluteenitonta kaikkea. paitsi kun minulle annetaan gluteenia 🥵.</w:t>
      </w:r>
    </w:p>
    <w:p>
      <w:r>
        <w:rPr>
          <w:b/>
          <w:u w:val="single"/>
        </w:rPr>
        <w:t xml:space="preserve">729898</w:t>
      </w:r>
    </w:p>
    <w:p>
      <w:r>
        <w:t xml:space="preserve">Tunnen kahdenlaisia ihmisiä: niitä, jotka 1) ovat puoliksi sairaita koko talven ja 2) sairastuvat kerran tai kerran viikossa, ja sitten on rauha. Olen 1, joka on menossa 2 tänään.</w:t>
      </w:r>
    </w:p>
    <w:p>
      <w:r>
        <w:rPr>
          <w:b/>
          <w:u w:val="single"/>
        </w:rPr>
        <w:t xml:space="preserve">729899</w:t>
      </w:r>
    </w:p>
    <w:p>
      <w:r>
        <w:t xml:space="preserve">Haha... kysykää heidän työntekijöidensä perheiltä älkääkä höpöttäkö tuollaista hölynpölyä. https://t.co/jSgKln1ols.</w:t>
      </w:r>
    </w:p>
    <w:p>
      <w:r>
        <w:rPr>
          <w:b/>
          <w:u w:val="single"/>
        </w:rPr>
        <w:t xml:space="preserve">729900</w:t>
      </w:r>
    </w:p>
    <w:p>
      <w:r>
        <w:t xml:space="preserve">Olemme edelleen TEKIJÄ BOSTRSTVO-hankkeessa, jonka tarkoituksena on auttaa vakavissa vaikeuksissa olevia lapsia ja nuoria. http://t.co/YktOMKU1cb.</w:t>
      </w:r>
    </w:p>
    <w:p>
      <w:r>
        <w:rPr>
          <w:b/>
          <w:u w:val="single"/>
        </w:rPr>
        <w:t xml:space="preserve">729901</w:t>
      </w:r>
    </w:p>
    <w:p>
      <w:r>
        <w:t xml:space="preserve">Kun olen Houstonissa, lasken vain alaspäin.</w:t>
        <w:br/>
        <w:t xml:space="preserve"> Vielä kolme tuntia. Ja sitten lähden Duplekiin.</w:t>
      </w:r>
    </w:p>
    <w:p>
      <w:r>
        <w:rPr>
          <w:b/>
          <w:u w:val="single"/>
        </w:rPr>
        <w:t xml:space="preserve">729902</w:t>
      </w:r>
    </w:p>
    <w:p>
      <w:r>
        <w:t xml:space="preserve">@bolipus @majsanom @ZigaTurk @BorutPahor Kyse on siitä, kuka on yllyttäjä. Ennen kaikkea oikealle.</w:t>
      </w:r>
    </w:p>
    <w:p>
      <w:r>
        <w:rPr>
          <w:b/>
          <w:u w:val="single"/>
        </w:rPr>
        <w:t xml:space="preserve">729903</w:t>
      </w:r>
    </w:p>
    <w:p>
      <w:r>
        <w:t xml:space="preserve">@NovakBozidar Alkuperäinen kasautuminen on yleensä väkivaltaista, usein rikollista ja aina kiistanalaista 😏.</w:t>
      </w:r>
    </w:p>
    <w:p>
      <w:r>
        <w:rPr>
          <w:b/>
          <w:u w:val="single"/>
        </w:rPr>
        <w:t xml:space="preserve">729904</w:t>
      </w:r>
    </w:p>
    <w:p>
      <w:r>
        <w:t xml:space="preserve">@yrennia1 @AntonTomazic Tämä on PR-kosmetiikkapoliisi. Kärpäset lentävät, kamelit (poliittinen propaganda ja manipulointi) jatkavat matkaa estoitta.</w:t>
      </w:r>
    </w:p>
    <w:p>
      <w:r>
        <w:rPr>
          <w:b/>
          <w:u w:val="single"/>
        </w:rPr>
        <w:t xml:space="preserve">729905</w:t>
      </w:r>
    </w:p>
    <w:p>
      <w:r>
        <w:t xml:space="preserve">@Avodovnik He kunnostavat yläpuolellamme olevaa tilaa. Meillä on ollut tulva kolme kertaa, ja nyt katto on rikki kahdesta kohtaa. Se kuoriutuu.</w:t>
      </w:r>
    </w:p>
    <w:p>
      <w:r>
        <w:rPr>
          <w:b/>
          <w:u w:val="single"/>
        </w:rPr>
        <w:t xml:space="preserve">729906</w:t>
      </w:r>
    </w:p>
    <w:p>
      <w:r>
        <w:t xml:space="preserve">@dialogos_si Harmi, ettei ole mitään prtscr, niin voimme nähdä, millä inhottavilla Vinko otti Slavkon vastaan.</w:t>
      </w:r>
    </w:p>
    <w:p>
      <w:r>
        <w:rPr>
          <w:b/>
          <w:u w:val="single"/>
        </w:rPr>
        <w:t xml:space="preserve">729907</w:t>
      </w:r>
    </w:p>
    <w:p>
      <w:r>
        <w:t xml:space="preserve">#ŠOUM Student Work Brigade perustuu vapaaehtoistyöhön, lähimmäisen auttamiseen ja ideaan https://t.co/YwOUnLaIIw.</w:t>
      </w:r>
    </w:p>
    <w:p>
      <w:r>
        <w:rPr>
          <w:b/>
          <w:u w:val="single"/>
        </w:rPr>
        <w:t xml:space="preserve">729908</w:t>
      </w:r>
    </w:p>
    <w:p>
      <w:r>
        <w:t xml:space="preserve">@Bojana73368531 @zasledovalec70 Tiedätkö, miten onnellinen hän on, kun hän pääsee huomenna kotiin ja ruoho on leikattu. Yllätä hänet 😇😁😂</w:t>
      </w:r>
    </w:p>
    <w:p>
      <w:r>
        <w:rPr>
          <w:b/>
          <w:u w:val="single"/>
        </w:rPr>
        <w:t xml:space="preserve">729909</w:t>
      </w:r>
    </w:p>
    <w:p>
      <w:r>
        <w:t xml:space="preserve">Halusin pehmentää naudanlihaa hauduttamalla sitä. Tähän mennessä se on aina toiminut. Tänään, tunnin kuluttua, se on edelleen pyyhekumi. Sen on täytynyt olla kypsä lehmä</w:t>
      </w:r>
    </w:p>
    <w:p>
      <w:r>
        <w:rPr>
          <w:b/>
          <w:u w:val="single"/>
        </w:rPr>
        <w:t xml:space="preserve">729910</w:t>
      </w:r>
    </w:p>
    <w:p>
      <w:r>
        <w:t xml:space="preserve">Karu totuus on, että jotkut maamme johtajista käyttäytyvät kuin todelliset butaliitit</w:t>
        <w:br/>
        <w:t xml:space="preserve">https://t.co/VdN7WrIexF</w:t>
      </w:r>
    </w:p>
    <w:p>
      <w:r>
        <w:rPr>
          <w:b/>
          <w:u w:val="single"/>
        </w:rPr>
        <w:t xml:space="preserve">729911</w:t>
      </w:r>
    </w:p>
    <w:p>
      <w:r>
        <w:t xml:space="preserve">Toisen maailmansodan päättymisen jälkeen todellinen ammuskelu oli täällä vasta alkanut, eikä se loppunut muutamaan vuoteen. https://t.co/7M6lmsfTbt</w:t>
      </w:r>
    </w:p>
    <w:p>
      <w:r>
        <w:rPr>
          <w:b/>
          <w:u w:val="single"/>
        </w:rPr>
        <w:t xml:space="preserve">729912</w:t>
      </w:r>
    </w:p>
    <w:p>
      <w:r>
        <w:t xml:space="preserve">HÄN LOI PYRAMIDIN LOUVRESSA! 😱 TSEKKAA HÄNEN MUUT TAIDETEOKSENSA! 🙏 https://t.co/yKV8Gnu99M</w:t>
      </w:r>
    </w:p>
    <w:p>
      <w:r>
        <w:rPr>
          <w:b/>
          <w:u w:val="single"/>
        </w:rPr>
        <w:t xml:space="preserve">729913</w:t>
      </w:r>
    </w:p>
    <w:p>
      <w:r>
        <w:t xml:space="preserve">@StMatic @Libertarec @R10Vojko @SvobodaBlog maksamme vähemmän korkoa, mutta emme vähennä velkaa. idiootti !!!!</w:t>
      </w:r>
    </w:p>
    <w:p>
      <w:r>
        <w:rPr>
          <w:b/>
          <w:u w:val="single"/>
        </w:rPr>
        <w:t xml:space="preserve">729914</w:t>
      </w:r>
    </w:p>
    <w:p>
      <w:r>
        <w:t xml:space="preserve">@KorsikaB Tämä kohta yksinkertaistamisesta on tietenkin totta. Jos nuori NSi-johtaja jatkaa tällä populismin tyylillä, puolue hytkyy vielä enemmän Ljudmilan jälkeen.</w:t>
      </w:r>
    </w:p>
    <w:p>
      <w:r>
        <w:rPr>
          <w:b/>
          <w:u w:val="single"/>
        </w:rPr>
        <w:t xml:space="preserve">729915</w:t>
      </w:r>
    </w:p>
    <w:p>
      <w:r>
        <w:t xml:space="preserve">Tänä vuonna hyttyset ovat nauttineet kunnolla ihmisverta. Se on vain yksi virta hallituksellemme. #parasiitti #possut #possunpaskiaiset https://t.co/phx447rcg9</w:t>
      </w:r>
    </w:p>
    <w:p>
      <w:r>
        <w:rPr>
          <w:b/>
          <w:u w:val="single"/>
        </w:rPr>
        <w:t xml:space="preserve">729916</w:t>
      </w:r>
    </w:p>
    <w:p>
      <w:r>
        <w:t xml:space="preserve">tnx, Dnevnik on nacionalki.Olen todella utelias tietämään, mitä satunnaiset kansanedustajat tekevät lomillaan... #qualityTV</w:t>
      </w:r>
    </w:p>
    <w:p>
      <w:r>
        <w:rPr>
          <w:b/>
          <w:u w:val="single"/>
        </w:rPr>
        <w:t xml:space="preserve">729917</w:t>
      </w:r>
    </w:p>
    <w:p>
      <w:r>
        <w:t xml:space="preserve">Vitut rautatableteista. Olen varma, että terriini ei saa minua voimaan pahoin https://t.co/xstusVVGEu</w:t>
      </w:r>
    </w:p>
    <w:p>
      <w:r>
        <w:rPr>
          <w:b/>
          <w:u w:val="single"/>
        </w:rPr>
        <w:t xml:space="preserve">729918</w:t>
      </w:r>
    </w:p>
    <w:p>
      <w:r>
        <w:t xml:space="preserve">Kylpyhuone. Kesti 48 vuotta saada pesukone. https://t.co/fmYybfCcKu</w:t>
      </w:r>
    </w:p>
    <w:p>
      <w:r>
        <w:rPr>
          <w:b/>
          <w:u w:val="single"/>
        </w:rPr>
        <w:t xml:space="preserve">729919</w:t>
      </w:r>
    </w:p>
    <w:p>
      <w:r>
        <w:t xml:space="preserve">Naapurini koira haukkui keskellä yötä niin paljon, että näin unta, että minulla oli oma koira, jota en voinut hiljentää. #nightmare</w:t>
      </w:r>
    </w:p>
    <w:p>
      <w:r>
        <w:rPr>
          <w:b/>
          <w:u w:val="single"/>
        </w:rPr>
        <w:t xml:space="preserve">729920</w:t>
      </w:r>
    </w:p>
    <w:p>
      <w:r>
        <w:t xml:space="preserve">@AlexNotfake Onko Jansalla oma lehti? Avatralian sairaalan ja autotallissa olevan asekasan lisäksi tämä...  #FakeNewsMedia #Butale #pakdotoverjame</w:t>
      </w:r>
    </w:p>
    <w:p>
      <w:r>
        <w:rPr>
          <w:b/>
          <w:u w:val="single"/>
        </w:rPr>
        <w:t xml:space="preserve">729921</w:t>
      </w:r>
    </w:p>
    <w:p>
      <w:r>
        <w:t xml:space="preserve">@peterjancic Tämä oli kiitettävä poikkeus. Poliitikkomme Bulgariassa puhuivat poikkeuksetta serbokroatiaa.</w:t>
      </w:r>
    </w:p>
    <w:p>
      <w:r>
        <w:rPr>
          <w:b/>
          <w:u w:val="single"/>
        </w:rPr>
        <w:t xml:space="preserve">729922</w:t>
      </w:r>
    </w:p>
    <w:p>
      <w:r>
        <w:t xml:space="preserve">@pjur11 @butalskipolicaj @NIP44258070 @Matej_Klaric @JJansaSDS sosialismi on pitkä ja piinaava tie kapitalismista takaisin kapitalismiin.</w:t>
      </w:r>
    </w:p>
    <w:p>
      <w:r>
        <w:rPr>
          <w:b/>
          <w:u w:val="single"/>
        </w:rPr>
        <w:t xml:space="preserve">729923</w:t>
      </w:r>
    </w:p>
    <w:p>
      <w:r>
        <w:t xml:space="preserve">HAIKU, II: vaiettu kaasu vain lumihiutaleet kahisevat valkoisella hiljaisuudella Tekijä: Lidija Brezavšček - kočijaž https://t.co/YNUpiDQCaW</w:t>
      </w:r>
    </w:p>
    <w:p>
      <w:r>
        <w:rPr>
          <w:b/>
          <w:u w:val="single"/>
        </w:rPr>
        <w:t xml:space="preserve">729924</w:t>
      </w:r>
    </w:p>
    <w:p>
      <w:r>
        <w:t xml:space="preserve">@markopigac @petrasovdat Olet epätodellinen jalkapallossa, älä ole täällä :). Sinun on parasta kertoa minulle, oletko kotona vai oletko yhä Vrhnikassa.</w:t>
      </w:r>
    </w:p>
    <w:p>
      <w:r>
        <w:rPr>
          <w:b/>
          <w:u w:val="single"/>
        </w:rPr>
        <w:t xml:space="preserve">729925</w:t>
      </w:r>
    </w:p>
    <w:p>
      <w:r>
        <w:t xml:space="preserve">@UrosBrezan En todellakaan saa päähäni tätä Avto Kočevjea Dravogradista. Siinä on varmasti järkeä, mutta aivoni ovat liian väsyneet :)</w:t>
      </w:r>
    </w:p>
    <w:p>
      <w:r>
        <w:rPr>
          <w:b/>
          <w:u w:val="single"/>
        </w:rPr>
        <w:t xml:space="preserve">729926</w:t>
      </w:r>
    </w:p>
    <w:p>
      <w:r>
        <w:t xml:space="preserve">@KorsikaB Tällaisen aamiaisen jälkeen on parasta palata nukkumaan.#uživancija</w:t>
      </w:r>
    </w:p>
    <w:p>
      <w:r>
        <w:rPr>
          <w:b/>
          <w:u w:val="single"/>
        </w:rPr>
        <w:t xml:space="preserve">729927</w:t>
      </w:r>
    </w:p>
    <w:p>
      <w:r>
        <w:t xml:space="preserve">Metsästäjä ajoi karhun pois huudolla, ei aseella. Anteeksi, puoluekannattajat, tiedän, että se saa teidät voimaan pahoin.</w:t>
      </w:r>
    </w:p>
    <w:p>
      <w:r>
        <w:rPr>
          <w:b/>
          <w:u w:val="single"/>
        </w:rPr>
        <w:t xml:space="preserve">729928</w:t>
      </w:r>
    </w:p>
    <w:p>
      <w:r>
        <w:t xml:space="preserve">@Margu501 se on totta. heitä on kaikkialla. he ovat niin itsepäisiä, että he unohtavat, kuinka paljon todisteita he ovat jo keränneet.</w:t>
      </w:r>
    </w:p>
    <w:p>
      <w:r>
        <w:rPr>
          <w:b/>
          <w:u w:val="single"/>
        </w:rPr>
        <w:t xml:space="preserve">729929</w:t>
      </w:r>
    </w:p>
    <w:p>
      <w:r>
        <w:t xml:space="preserve">@Luis31066813 @Bojana61654450 Olet paha etkä kovin älykäs:)</w:t>
      </w:r>
    </w:p>
    <w:p>
      <w:r>
        <w:rPr>
          <w:b/>
          <w:u w:val="single"/>
        </w:rPr>
        <w:t xml:space="preserve">729930</w:t>
      </w:r>
    </w:p>
    <w:p>
      <w:r>
        <w:t xml:space="preserve">*kuutti nousee ylös takatassuilla, venyttelee etutassuilla seinää vasten*</w:t>
        <w:br/>
        <w:t xml:space="preserve">😻iiiiiiiiiiiiiiii😻</w:t>
        <w:br/>
        <w:br/>
        <w:t xml:space="preserve">*kuutti vetää kynnet seinään asti*</w:t>
        <w:br/>
        <w:t xml:space="preserve">🙀AAAAAAAAAAAA🙀</w:t>
      </w:r>
    </w:p>
    <w:p>
      <w:r>
        <w:rPr>
          <w:b/>
          <w:u w:val="single"/>
        </w:rPr>
        <w:t xml:space="preserve">729931</w:t>
      </w:r>
    </w:p>
    <w:p>
      <w:r>
        <w:t xml:space="preserve">@LJ_Taksist Kaveri on presidenttimateriaalia, mutta hän tuo vain lisää "govania" mukanaan parlamenttiin.</w:t>
      </w:r>
    </w:p>
    <w:p>
      <w:r>
        <w:rPr>
          <w:b/>
          <w:u w:val="single"/>
        </w:rPr>
        <w:t xml:space="preserve">729932</w:t>
      </w:r>
    </w:p>
    <w:p>
      <w:r>
        <w:t xml:space="preserve">@peterjancic @stricekalbert Ja kaikki veronmaksajat saavat suolata. Kaikkien, jotka haluavat uskonnollisia teemoja suolaansa, on maksettava ylimääräistä.</w:t>
      </w:r>
    </w:p>
    <w:p>
      <w:r>
        <w:rPr>
          <w:b/>
          <w:u w:val="single"/>
        </w:rPr>
        <w:t xml:space="preserve">729933</w:t>
      </w:r>
    </w:p>
    <w:p>
      <w:r>
        <w:t xml:space="preserve">Uudistettu Filesender suurten tiedostojen lähettämiseen! https://t.co/SjwO35Dgfr</w:t>
      </w:r>
    </w:p>
    <w:p>
      <w:r>
        <w:rPr>
          <w:b/>
          <w:u w:val="single"/>
        </w:rPr>
        <w:t xml:space="preserve">729934</w:t>
      </w:r>
    </w:p>
    <w:p>
      <w:r>
        <w:t xml:space="preserve">@Miha84304756 mutta mies käytti taseria, tosin hieman tehokkaampaa kuin Bauhausissa, mutta vaikutus on välitön :)</w:t>
      </w:r>
    </w:p>
    <w:p>
      <w:r>
        <w:rPr>
          <w:b/>
          <w:u w:val="single"/>
        </w:rPr>
        <w:t xml:space="preserve">729935</w:t>
      </w:r>
    </w:p>
    <w:p>
      <w:r>
        <w:t xml:space="preserve">Onko erittäin älykkäiden #Viola-fanien kirjoittama muukalaisvihamielinen typeryys Olimpija-pelissä @nkmaribor virallinen kanta ? #NeRacism</w:t>
      </w:r>
    </w:p>
    <w:p>
      <w:r>
        <w:rPr>
          <w:b/>
          <w:u w:val="single"/>
        </w:rPr>
        <w:t xml:space="preserve">729936</w:t>
      </w:r>
    </w:p>
    <w:p>
      <w:r>
        <w:t xml:space="preserve">@kundrava outoa, minulle se tapahtuu yleensä päinvastoin, kun se haisee, haluan vaihtaa sen uudelleen, kaikki tiptop-työt. #htc #quick_ti_crkne</w:t>
      </w:r>
    </w:p>
    <w:p>
      <w:r>
        <w:rPr>
          <w:b/>
          <w:u w:val="single"/>
        </w:rPr>
        <w:t xml:space="preserve">729937</w:t>
      </w:r>
    </w:p>
    <w:p>
      <w:r>
        <w:t xml:space="preserve">@karn_ivol @edvardkadic Jankovicin valitsi maahanmuuttajien, etuuksien metsästäjien ja vasemmistolaisten koalitio - hyödylliset idiootit. Testamenttia ei ole.</w:t>
      </w:r>
    </w:p>
    <w:p>
      <w:r>
        <w:rPr>
          <w:b/>
          <w:u w:val="single"/>
        </w:rPr>
        <w:t xml:space="preserve">729938</w:t>
      </w:r>
    </w:p>
    <w:p>
      <w:r>
        <w:t xml:space="preserve">@ajitamxy Ei muutama, he kaikki ovat kyllästyneitä... Ja niin olemme mekin, koska istumme hiljaa ja katselemme, kun rahojamme tuhlataan... #bandasprijena...</w:t>
      </w:r>
    </w:p>
    <w:p>
      <w:r>
        <w:rPr>
          <w:b/>
          <w:u w:val="single"/>
        </w:rPr>
        <w:t xml:space="preserve">729939</w:t>
      </w:r>
    </w:p>
    <w:p>
      <w:r>
        <w:t xml:space="preserve">Đaba nauhoitat house-remixejä ja lisäät funkyjä taustaraitoja - kerran Lidl-laulaja, aina Lidl-laulaja.</w:t>
      </w:r>
    </w:p>
    <w:p>
      <w:r>
        <w:rPr>
          <w:b/>
          <w:u w:val="single"/>
        </w:rPr>
        <w:t xml:space="preserve">729940</w:t>
      </w:r>
    </w:p>
    <w:p>
      <w:r>
        <w:t xml:space="preserve">@SLOSpy Entä un kyynärpää toisen vuoroparin kanssa? Antaisin hänelle 4,5 pistettä 10:stä - ei riitä ja pari peliä taukoa...</w:t>
      </w:r>
    </w:p>
    <w:p>
      <w:r>
        <w:rPr>
          <w:b/>
          <w:u w:val="single"/>
        </w:rPr>
        <w:t xml:space="preserve">729941</w:t>
      </w:r>
    </w:p>
    <w:p>
      <w:r>
        <w:t xml:space="preserve">Hyvin tehty markkinatarkastajat. Ei enää laittomia vihannes- ja hedelmäkioskeja! Ja Brixin kirsikat ovat jadea!</w:t>
      </w:r>
    </w:p>
    <w:p>
      <w:r>
        <w:rPr>
          <w:b/>
          <w:u w:val="single"/>
        </w:rPr>
        <w:t xml:space="preserve">729942</w:t>
      </w:r>
    </w:p>
    <w:p>
      <w:r>
        <w:t xml:space="preserve">@Delo @cankarjevdom Hän löi erotuomarin koripallo-ottelussa, ja sinä ja RTV palvotte häntä edelleen.</w:t>
      </w:r>
    </w:p>
    <w:p>
      <w:r>
        <w:rPr>
          <w:b/>
          <w:u w:val="single"/>
        </w:rPr>
        <w:t xml:space="preserve">729943</w:t>
      </w:r>
    </w:p>
    <w:p>
      <w:r>
        <w:t xml:space="preserve">Vasemmistolaisen yrittäjyyden seuraukset vaarallisten jätteiden käsittelyssä ja loppusijoituksessa Serbitasavallassa. https://t.co/ztyVIrtUTZ. https://t.co/ztyVIrtUTZ</w:t>
      </w:r>
    </w:p>
    <w:p>
      <w:r>
        <w:rPr>
          <w:b/>
          <w:u w:val="single"/>
        </w:rPr>
        <w:t xml:space="preserve">729944</w:t>
      </w:r>
    </w:p>
    <w:p>
      <w:r>
        <w:t xml:space="preserve">@Tevilevi Lähetin juuri uhkauksen mahdolliselta terroristilta Ptujista! https://t.co/aasGP5NMGM</w:t>
      </w:r>
    </w:p>
    <w:p>
      <w:r>
        <w:rPr>
          <w:b/>
          <w:u w:val="single"/>
        </w:rPr>
        <w:t xml:space="preserve">729945</w:t>
      </w:r>
    </w:p>
    <w:p>
      <w:r>
        <w:t xml:space="preserve">@mrevlje Ehkä hän vain mainostaa kuukautisia miehille.</w:t>
        <w:br/>
        <w:t xml:space="preserve">https://t.co/7YInLh7t5Z</w:t>
      </w:r>
    </w:p>
    <w:p>
      <w:r>
        <w:rPr>
          <w:b/>
          <w:u w:val="single"/>
        </w:rPr>
        <w:t xml:space="preserve">729946</w:t>
      </w:r>
    </w:p>
    <w:p>
      <w:r>
        <w:t xml:space="preserve">Ulkoministerin roolissa oleva neandertalilainen on CLOFUTA Slovenialle ja slovenialaisille diplomatian maailmassa !!! https://t.co/Y59OggYr5X</w:t>
      </w:r>
    </w:p>
    <w:p>
      <w:r>
        <w:rPr>
          <w:b/>
          <w:u w:val="single"/>
        </w:rPr>
        <w:t xml:space="preserve">729947</w:t>
      </w:r>
    </w:p>
    <w:p>
      <w:r>
        <w:t xml:space="preserve">@Jure_Bajic @petrasovdat Kyllä, se on totta. 💪 Ja niitä on paljon ja paljon muitakin. Välimeri, jolla on kesäaikaan charterlentoja LJU:sta, on ylihinnoiteltu.</w:t>
      </w:r>
    </w:p>
    <w:p>
      <w:r>
        <w:rPr>
          <w:b/>
          <w:u w:val="single"/>
        </w:rPr>
        <w:t xml:space="preserve">729948</w:t>
      </w:r>
    </w:p>
    <w:p>
      <w:r>
        <w:t xml:space="preserve">Naapuripöydän nainen selittää, että hän vihaa savukkeita, ei ole koskaan polttanut eikä tule koskaan polttamaan, koska se on liian haitallista. Hän tilaa "ompelijan".</w:t>
      </w:r>
    </w:p>
    <w:p>
      <w:r>
        <w:rPr>
          <w:b/>
          <w:u w:val="single"/>
        </w:rPr>
        <w:t xml:space="preserve">729949</w:t>
      </w:r>
    </w:p>
    <w:p>
      <w:r>
        <w:t xml:space="preserve">@maister_rudolf @MitjaIrsic @MatevzTomsic kolme viimeistä voitettujen äänten osalta ovat syvän valtion tuote #vučko_counts_for_floating</w:t>
      </w:r>
    </w:p>
    <w:p>
      <w:r>
        <w:rPr>
          <w:b/>
          <w:u w:val="single"/>
        </w:rPr>
        <w:t xml:space="preserve">729950</w:t>
      </w:r>
    </w:p>
    <w:p>
      <w:r>
        <w:t xml:space="preserve">@STA_novice On... vihreän sopimuksen myötä naapurini haisee joka päivä, kun hän polttaa roskia keskusasemalla, ettekä te tiedä, miten se ratkaistaan.</w:t>
      </w:r>
    </w:p>
    <w:p>
      <w:r>
        <w:rPr>
          <w:b/>
          <w:u w:val="single"/>
        </w:rPr>
        <w:t xml:space="preserve">729951</w:t>
      </w:r>
    </w:p>
    <w:p>
      <w:r>
        <w:t xml:space="preserve">@tfajon @TVOdmevi Slovenia välttyi täpärästi typerältä Palestiinan tunnustamiselta, joka olisi saanut koko maailman vaikeuksiin!!!!</w:t>
      </w:r>
    </w:p>
    <w:p>
      <w:r>
        <w:rPr>
          <w:b/>
          <w:u w:val="single"/>
        </w:rPr>
        <w:t xml:space="preserve">729952</w:t>
      </w:r>
    </w:p>
    <w:p>
      <w:r>
        <w:t xml:space="preserve">Sloveniaan suuntaavat laittomat maahanmuuttajat kantavat tartuntatauteja! Tämän vahvisti ministeri https://t.co/nqH31IfZqg @Nova24TV:n kautta.</w:t>
      </w:r>
    </w:p>
    <w:p>
      <w:r>
        <w:rPr>
          <w:b/>
          <w:u w:val="single"/>
        </w:rPr>
        <w:t xml:space="preserve">729953</w:t>
      </w:r>
    </w:p>
    <w:p>
      <w:r>
        <w:t xml:space="preserve">@GregorVirant1 Miksi Slovenia? Jos haluaisit rajoittaa hänen sanomisiaan, sinun pitäisi käyttää terroria. Se olisi häpeällistä.</w:t>
      </w:r>
    </w:p>
    <w:p>
      <w:r>
        <w:rPr>
          <w:b/>
          <w:u w:val="single"/>
        </w:rPr>
        <w:t xml:space="preserve">729954</w:t>
      </w:r>
    </w:p>
    <w:p>
      <w:r>
        <w:t xml:space="preserve">Ja kmdtjesin kansa nielee sen rauhallisesti sen sijaan, että kaataa lannan Gregorčičovaan. https://t.co/86pIa2PadR</w:t>
      </w:r>
    </w:p>
    <w:p>
      <w:r>
        <w:rPr>
          <w:b/>
          <w:u w:val="single"/>
        </w:rPr>
        <w:t xml:space="preserve">729955</w:t>
      </w:r>
    </w:p>
    <w:p>
      <w:r>
        <w:t xml:space="preserve">@jerneja Emme pidä hiekkarannoista. Muuten ehdottomasti Biograd, serkkuni käy siellä joka vuosi kahden pienen lapsensa kanssa.</w:t>
      </w:r>
    </w:p>
    <w:p>
      <w:r>
        <w:rPr>
          <w:b/>
          <w:u w:val="single"/>
        </w:rPr>
        <w:t xml:space="preserve">729956</w:t>
      </w:r>
    </w:p>
    <w:p>
      <w:r>
        <w:t xml:space="preserve">EU. Slovenia. Ptuj. Taistelevat luokan mestarin tittelistä.</w:t>
      </w:r>
    </w:p>
    <w:p>
      <w:r>
        <w:rPr>
          <w:b/>
          <w:u w:val="single"/>
        </w:rPr>
        <w:t xml:space="preserve">729957</w:t>
      </w:r>
    </w:p>
    <w:p>
      <w:r>
        <w:t xml:space="preserve">@RagnarBelial @huferka Torakat ja pilkkijät ovat jo suosittuja. Voit olla uuden trendin kynnyksellä.</w:t>
      </w:r>
    </w:p>
    <w:p>
      <w:r>
        <w:rPr>
          <w:b/>
          <w:u w:val="single"/>
        </w:rPr>
        <w:t xml:space="preserve">729958</w:t>
      </w:r>
    </w:p>
    <w:p>
      <w:r>
        <w:t xml:space="preserve">15 tuumaa eli 38 cm leveä on thaimaalaisten poikien kulkeman polun kapein kohta.</w:t>
        <w:br/>
        <w:t xml:space="preserve"> Jestas, olisin jumissa pääni kanssa.</w:t>
      </w:r>
    </w:p>
    <w:p>
      <w:r>
        <w:rPr>
          <w:b/>
          <w:u w:val="single"/>
        </w:rPr>
        <w:t xml:space="preserve">729959</w:t>
      </w:r>
    </w:p>
    <w:p>
      <w:r>
        <w:t xml:space="preserve">@indijanec @strankaSD Heidän on pakko, vihreä Lj, vihreä lohikäärme... rinnakkain vihreän Jankovicin kanssa.</w:t>
      </w:r>
    </w:p>
    <w:p>
      <w:r>
        <w:rPr>
          <w:b/>
          <w:u w:val="single"/>
        </w:rPr>
        <w:t xml:space="preserve">729960</w:t>
      </w:r>
    </w:p>
    <w:p>
      <w:r>
        <w:t xml:space="preserve">Olemme samaa mieltä ja kiitämme teitä. Ja käyttäkäämme tätä tilaisuutta hyväksenne kohottaa malja. 🍻 https://t.co/cuPmuIya8K</w:t>
      </w:r>
    </w:p>
    <w:p>
      <w:r>
        <w:rPr>
          <w:b/>
          <w:u w:val="single"/>
        </w:rPr>
        <w:t xml:space="preserve">729961</w:t>
      </w:r>
    </w:p>
    <w:p>
      <w:r>
        <w:t xml:space="preserve">@meteoriterain Vain Jumalan nimeen.. ja että aseet ovat tyhjiä.....🤷♂️.</w:t>
      </w:r>
    </w:p>
    <w:p>
      <w:r>
        <w:rPr>
          <w:b/>
          <w:u w:val="single"/>
        </w:rPr>
        <w:t xml:space="preserve">729962</w:t>
      </w:r>
    </w:p>
    <w:p>
      <w:r>
        <w:t xml:space="preserve">@loudandwicked @mclion tänään näin jättimäisen kuution rakennuksen päällä Ajdovscinan rannalla ja rakastin sitä.</w:t>
      </w:r>
    </w:p>
    <w:p>
      <w:r>
        <w:rPr>
          <w:b/>
          <w:u w:val="single"/>
        </w:rPr>
        <w:t xml:space="preserve">729963</w:t>
      </w:r>
    </w:p>
    <w:p>
      <w:r>
        <w:t xml:space="preserve">[Exclusive] Radikaali Brglez saa SD-puolueen kiehumaan: FDV-professorikollegansa Udovič pelastaa hänet https://t.co/qYctX1b2CL via @Nova24TV</w:t>
      </w:r>
    </w:p>
    <w:p>
      <w:r>
        <w:rPr>
          <w:b/>
          <w:u w:val="single"/>
        </w:rPr>
        <w:t xml:space="preserve">729964</w:t>
      </w:r>
    </w:p>
    <w:p>
      <w:r>
        <w:t xml:space="preserve">Bojan Dobovšek on tänään vieraana Planet Danes -ohjelmassa @PlanetTV:ssä, ja klo 20.00 hän on vieraana BKTV:n Dialogue-ohjelmassa. Sinut on kutsuttu katsomaan! https://t.co/XzzehmMVmV</w:t>
      </w:r>
    </w:p>
    <w:p>
      <w:r>
        <w:rPr>
          <w:b/>
          <w:u w:val="single"/>
        </w:rPr>
        <w:t xml:space="preserve">729965</w:t>
      </w:r>
    </w:p>
    <w:p>
      <w:r>
        <w:t xml:space="preserve">Vaalit 2018 POP tv:ssä katastrofi. Vain hyökkääminen. Missä ovat Sloveniaa koskevat ratkaisut, ohjelmien esittelyt?</w:t>
        <w:br/>
        <w:t xml:space="preserve"> Äänestä ReSETiä.</w:t>
      </w:r>
    </w:p>
    <w:p>
      <w:r>
        <w:rPr>
          <w:b/>
          <w:u w:val="single"/>
        </w:rPr>
        <w:t xml:space="preserve">729966</w:t>
      </w:r>
    </w:p>
    <w:p>
      <w:r>
        <w:t xml:space="preserve">@RomanLeljak Ahneet ja ahneet ovat ymmärtäneet, että heidän taistelunsa on toivotonta. Jotain oikeusvaltion periaatteesta on vasta syntymässä.</w:t>
      </w:r>
    </w:p>
    <w:p>
      <w:r>
        <w:rPr>
          <w:b/>
          <w:u w:val="single"/>
        </w:rPr>
        <w:t xml:space="preserve">729967</w:t>
      </w:r>
    </w:p>
    <w:p>
      <w:r>
        <w:t xml:space="preserve">@Pizama @Apparatus_si Kuuntelen #091 jälkikäteen, koska en ollut katsonut #blackmirroria postituksen aikaan ... mutta nyt voin!</w:t>
      </w:r>
    </w:p>
    <w:p>
      <w:r>
        <w:rPr>
          <w:b/>
          <w:u w:val="single"/>
        </w:rPr>
        <w:t xml:space="preserve">729968</w:t>
      </w:r>
    </w:p>
    <w:p>
      <w:r>
        <w:t xml:space="preserve">LVI Zasavje GROBLJAR, strojne plalacije, d o o Trbovlje: https://t.co/a1a40oQWE9 via @YouTube</w:t>
      </w:r>
    </w:p>
    <w:p>
      <w:r>
        <w:rPr>
          <w:b/>
          <w:u w:val="single"/>
        </w:rPr>
        <w:t xml:space="preserve">729969</w:t>
      </w:r>
    </w:p>
    <w:p>
      <w:r>
        <w:t xml:space="preserve">He myyvät sinulle lipun, pysäyttävät gondolin ja kertovat, että se lähtee uudelleen alle tunnin kuluttua. Pohorje joka tapauksessa 😠</w:t>
      </w:r>
    </w:p>
    <w:p>
      <w:r>
        <w:rPr>
          <w:b/>
          <w:u w:val="single"/>
        </w:rPr>
        <w:t xml:space="preserve">729970</w:t>
      </w:r>
    </w:p>
    <w:p>
      <w:r>
        <w:t xml:space="preserve">Tänä viikonloppuna löydät Raka 9:n arvosta kuponkeja varatusta myynnistä! https://t.co/LCSK6JSPZp https://t.co/EFO9em3xTt</w:t>
      </w:r>
    </w:p>
    <w:p>
      <w:r>
        <w:rPr>
          <w:b/>
          <w:u w:val="single"/>
        </w:rPr>
        <w:t xml:space="preserve">729971</w:t>
      </w:r>
    </w:p>
    <w:p>
      <w:r>
        <w:t xml:space="preserve">@miro5ek @Demokracija1 @JanezLenarcic Zamorilaiset cavsal ja eurooppalaiset työskentelevät makeaan kuolemaan asti.</w:t>
      </w:r>
    </w:p>
    <w:p>
      <w:r>
        <w:rPr>
          <w:b/>
          <w:u w:val="single"/>
        </w:rPr>
        <w:t xml:space="preserve">729972</w:t>
      </w:r>
    </w:p>
    <w:p>
      <w:r>
        <w:t xml:space="preserve">@MORiS4ever @ribicm Taas täysiä epätarkkuuksia. Ranskalaiset ovat tehneet selvää ainakin 12000 maanpetturista,</w:t>
      </w:r>
    </w:p>
    <w:p>
      <w:r>
        <w:rPr>
          <w:b/>
          <w:u w:val="single"/>
        </w:rPr>
        <w:t xml:space="preserve">729973</w:t>
      </w:r>
    </w:p>
    <w:p>
      <w:r>
        <w:t xml:space="preserve">Kolme nuorta miestä ja nuori nainen levittivät muukalaisvihaa ja pelkoa LPP:n bussipysäkillä Lj:n keskustassa. He kuuntelevat itämaista musiikkia. 😂</w:t>
      </w:r>
    </w:p>
    <w:p>
      <w:r>
        <w:rPr>
          <w:b/>
          <w:u w:val="single"/>
        </w:rPr>
        <w:t xml:space="preserve">729974</w:t>
      </w:r>
    </w:p>
    <w:p>
      <w:r>
        <w:t xml:space="preserve">Coca Cola on epäterveellistä?! Silti mainoksissa esiintyvät urheilijat juovat sitä harjoittelun aikana.</w:t>
      </w:r>
    </w:p>
    <w:p>
      <w:r>
        <w:rPr>
          <w:b/>
          <w:u w:val="single"/>
        </w:rPr>
        <w:t xml:space="preserve">729975</w:t>
      </w:r>
    </w:p>
    <w:p>
      <w:r>
        <w:t xml:space="preserve">@madpixel @galar Jos ajattelet asiaa, tuulivoimalat ovat todella typerä keino tuottaa sähköä. #gonuclear</w:t>
      </w:r>
    </w:p>
    <w:p>
      <w:r>
        <w:rPr>
          <w:b/>
          <w:u w:val="single"/>
        </w:rPr>
        <w:t xml:space="preserve">729976</w:t>
      </w:r>
    </w:p>
    <w:p>
      <w:r>
        <w:t xml:space="preserve">Perjantaina he asentavat ilmastoinnin.</w:t>
        <w:br/>
        <w:t xml:space="preserve"> On ollut kuuma kaksi päivää.</w:t>
        <w:br/>
        <w:t xml:space="preserve"> Emmekä ole vielä edes käynnistäneet sitä. https://t.co/1iSAhsUIB2</w:t>
      </w:r>
    </w:p>
    <w:p>
      <w:r>
        <w:rPr>
          <w:b/>
          <w:u w:val="single"/>
        </w:rPr>
        <w:t xml:space="preserve">729977</w:t>
      </w:r>
    </w:p>
    <w:p>
      <w:r>
        <w:t xml:space="preserve">@gosenicae @musicophilia Työ on sama. Myös palkkojen pitäisi olla. On järjetöntä antaa sairaanhoitajalle sama koulutustaso kuin lääkärille!</w:t>
      </w:r>
    </w:p>
    <w:p>
      <w:r>
        <w:rPr>
          <w:b/>
          <w:u w:val="single"/>
        </w:rPr>
        <w:t xml:space="preserve">729978</w:t>
      </w:r>
    </w:p>
    <w:p>
      <w:r>
        <w:t xml:space="preserve">@GorsekLuka Janša antaa vain peilikuvansa hallita. Mahnich piereskelee abramboa, koska hänellä on jo metsästyshattu.</w:t>
      </w:r>
    </w:p>
    <w:p>
      <w:r>
        <w:rPr>
          <w:b/>
          <w:u w:val="single"/>
        </w:rPr>
        <w:t xml:space="preserve">729979</w:t>
      </w:r>
    </w:p>
    <w:p>
      <w:r>
        <w:t xml:space="preserve">@CvetaStepanjan @alenkamajsep Yksi paska punainen paketti....sami Brozi.</w:t>
      </w:r>
    </w:p>
    <w:p>
      <w:r>
        <w:rPr>
          <w:b/>
          <w:u w:val="single"/>
        </w:rPr>
        <w:t xml:space="preserve">729980</w:t>
      </w:r>
    </w:p>
    <w:p>
      <w:r>
        <w:t xml:space="preserve">SD vain varastaa lisää kiinteistöjä eikä karkaa 2/3 äänistä. Äänestyksessä äänestämme #SDSzate https://t.co/ohHzlG3Ov4 https://t.co/ohHzlG3Ov4</w:t>
      </w:r>
    </w:p>
    <w:p>
      <w:r>
        <w:rPr>
          <w:b/>
          <w:u w:val="single"/>
        </w:rPr>
        <w:t xml:space="preserve">729981</w:t>
      </w:r>
    </w:p>
    <w:p>
      <w:r>
        <w:t xml:space="preserve">Kollegoiden profiilikuvat heidän sähköpostisignaatiossaan antavat minulle käsityksen siitä, mitä he ajattelevat itsestään. Mielenkiintoinen, huvittava ja masentava.</w:t>
      </w:r>
    </w:p>
    <w:p>
      <w:r>
        <w:rPr>
          <w:b/>
          <w:u w:val="single"/>
        </w:rPr>
        <w:t xml:space="preserve">729982</w:t>
      </w:r>
    </w:p>
    <w:p>
      <w:r>
        <w:t xml:space="preserve">Opiskelijat, opiskelijat, kaikki yhteistyöstä kiinnostuneet ... https://t.co/4goBsqhN5D</w:t>
      </w:r>
    </w:p>
    <w:p>
      <w:r>
        <w:rPr>
          <w:b/>
          <w:u w:val="single"/>
        </w:rPr>
        <w:t xml:space="preserve">729983</w:t>
      </w:r>
    </w:p>
    <w:p>
      <w:r>
        <w:t xml:space="preserve">Kiitos keinottelijoille! Teit sen, näyttää siltä, että #bitcoin hyppää tänään 10k:een.</w:t>
      </w:r>
    </w:p>
    <w:p>
      <w:r>
        <w:rPr>
          <w:b/>
          <w:u w:val="single"/>
        </w:rPr>
        <w:t xml:space="preserve">729984</w:t>
      </w:r>
    </w:p>
    <w:p>
      <w:r>
        <w:t xml:space="preserve">@JiriKocica @SamoGlavan @policija_si Varda on vain naiivien villitysten tahmea lippu. Joku laskee kannattajat ja seuraa reaktioita.</w:t>
      </w:r>
    </w:p>
    <w:p>
      <w:r>
        <w:rPr>
          <w:b/>
          <w:u w:val="single"/>
        </w:rPr>
        <w:t xml:space="preserve">729985</w:t>
      </w:r>
    </w:p>
    <w:p>
      <w:r>
        <w:t xml:space="preserve">Pelaan parhaillaan Biathlon Maniaa. Tule mukaan ja yritä voittaa minut! https://t.co/pLg4OmC31Q</w:t>
      </w:r>
    </w:p>
    <w:p>
      <w:r>
        <w:rPr>
          <w:b/>
          <w:u w:val="single"/>
        </w:rPr>
        <w:t xml:space="preserve">729986</w:t>
      </w:r>
    </w:p>
    <w:p>
      <w:r>
        <w:t xml:space="preserve">@drfilomena Jos sillä ei ole yhteyttä mihinkään uskontoon, se ei toimi. Harmi, sillä silloin hän on aika hämmentynyt myös suurimmasta osasta kulttuuri-ilmiöitä.</w:t>
      </w:r>
    </w:p>
    <w:p>
      <w:r>
        <w:rPr>
          <w:b/>
          <w:u w:val="single"/>
        </w:rPr>
        <w:t xml:space="preserve">729987</w:t>
      </w:r>
    </w:p>
    <w:p>
      <w:r>
        <w:t xml:space="preserve">@vinkovasle1 @PrinasalkaZlata @miran_lipovec @TVOdmevi löysimme myös hammastikun. Etsimme edelleen tapoja vahingoittaa ihmisiä sen avulla.</w:t>
      </w:r>
    </w:p>
    <w:p>
      <w:r>
        <w:rPr>
          <w:b/>
          <w:u w:val="single"/>
        </w:rPr>
        <w:t xml:space="preserve">729988</w:t>
      </w:r>
    </w:p>
    <w:p>
      <w:r>
        <w:t xml:space="preserve">Fanikuume ei hellitä tänäänkään töissä. Miten juhlistitte tätä historiallista voittoa? #mojtim #proud https://t.co/jPFLK1by8l</w:t>
      </w:r>
    </w:p>
    <w:p>
      <w:r>
        <w:rPr>
          <w:b/>
          <w:u w:val="single"/>
        </w:rPr>
        <w:t xml:space="preserve">729989</w:t>
      </w:r>
    </w:p>
    <w:p>
      <w:r>
        <w:t xml:space="preserve">He näkevät mieluummin nälkää kuin antavat koiriensa kärsiä! Tämä tarina sai Slovenian itkemään https://t.co/Gt6znUnlKP</w:t>
      </w:r>
    </w:p>
    <w:p>
      <w:r>
        <w:rPr>
          <w:b/>
          <w:u w:val="single"/>
        </w:rPr>
        <w:t xml:space="preserve">729990</w:t>
      </w:r>
    </w:p>
    <w:p>
      <w:r>
        <w:t xml:space="preserve">Tänään @doba #dobadogodekissa isännöimme myös erinomaista Emilia Stojmenova Duhia innovaatiokeskuksesta #digitalisointi.</w:t>
      </w:r>
    </w:p>
    <w:p>
      <w:r>
        <w:rPr>
          <w:b/>
          <w:u w:val="single"/>
        </w:rPr>
        <w:t xml:space="preserve">729991</w:t>
      </w:r>
    </w:p>
    <w:p>
      <w:r>
        <w:t xml:space="preserve">Nova 24 TV:n toimittaja nauraa kertoessaan, että poliisi pidätti hänen kollegansa Pop TV:stä Prijedorissa. Bljek!</w:t>
      </w:r>
    </w:p>
    <w:p>
      <w:r>
        <w:rPr>
          <w:b/>
          <w:u w:val="single"/>
        </w:rPr>
        <w:t xml:space="preserve">729992</w:t>
      </w:r>
    </w:p>
    <w:p>
      <w:r>
        <w:t xml:space="preserve">@pengovsky @KatarinaDbr Haluamme järvemme takaisin maurien alueelle, jonka roomalaiset tyhjensivät vitun maanhankintatoimillaan. Huhujen mukaan...</w:t>
      </w:r>
    </w:p>
    <w:p>
      <w:r>
        <w:rPr>
          <w:b/>
          <w:u w:val="single"/>
        </w:rPr>
        <w:t xml:space="preserve">729993</w:t>
      </w:r>
    </w:p>
    <w:p>
      <w:r>
        <w:t xml:space="preserve">@petrasovdat @JernejSmajdek @MarkoPavlisic Fiksut oppivat edeltäjiensä virheistä, kun taas tyhmät toistavat niitä.</w:t>
      </w:r>
    </w:p>
    <w:p>
      <w:r>
        <w:rPr>
          <w:b/>
          <w:u w:val="single"/>
        </w:rPr>
        <w:t xml:space="preserve">729994</w:t>
      </w:r>
    </w:p>
    <w:p>
      <w:r>
        <w:t xml:space="preserve">@p_zoran @aleshojs Hauska? Se ei ole lainkaan hauskaa. Aivan halveksittavaa. Mutta mikäs siinä - ei mitään uutta oikealla.</w:t>
      </w:r>
    </w:p>
    <w:p>
      <w:r>
        <w:rPr>
          <w:b/>
          <w:u w:val="single"/>
        </w:rPr>
        <w:t xml:space="preserve">729995</w:t>
      </w:r>
    </w:p>
    <w:p>
      <w:r>
        <w:t xml:space="preserve">@Fitzroy1985 Kommunismi tarvitsee paljon tyhmiä ihmisiä selviytyäkseen. Näyttää siltä, että Sloveniassa ei ole niistä pulaa.</w:t>
      </w:r>
    </w:p>
    <w:p>
      <w:r>
        <w:rPr>
          <w:b/>
          <w:u w:val="single"/>
        </w:rPr>
        <w:t xml:space="preserve">729996</w:t>
      </w:r>
    </w:p>
    <w:p>
      <w:r>
        <w:t xml:space="preserve">@cikibucka Hintaan viittaaminen ei merkitse mitään. Ostovoimalla on merkitystä. Kommunismin vastustajat näyttävät jatkuvasti vain osan totuudesta, mikä on harhaanjohtavaa!</w:t>
      </w:r>
    </w:p>
    <w:p>
      <w:r>
        <w:rPr>
          <w:b/>
          <w:u w:val="single"/>
        </w:rPr>
        <w:t xml:space="preserve">729997</w:t>
      </w:r>
    </w:p>
    <w:p>
      <w:r>
        <w:t xml:space="preserve">@ciro_ciril Suunnitteilla ei ole tavanomaista moottoritietä, vaan "hajautettu kaksikaistainen moottoritie". Avain on tunnelissa</w:t>
      </w:r>
    </w:p>
    <w:p>
      <w:r>
        <w:rPr>
          <w:b/>
          <w:u w:val="single"/>
        </w:rPr>
        <w:t xml:space="preserve">729998</w:t>
      </w:r>
    </w:p>
    <w:p>
      <w:r>
        <w:t xml:space="preserve">Kurkkupastillit, joita mainostat @Val202:ssa, ovat huippuja! Ne ovat niin täynnä kemiaa, että ne saavat huuleni turpoamaan ja muodostavat mukavan vuorauksen nuuskalle! 👍👍👌</w:t>
      </w:r>
    </w:p>
    <w:p>
      <w:r>
        <w:rPr>
          <w:b/>
          <w:u w:val="single"/>
        </w:rPr>
        <w:t xml:space="preserve">729999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730000</w:t>
      </w:r>
    </w:p>
    <w:p>
      <w:r>
        <w:t xml:space="preserve">@strankalevica Kuinka paljon kasvihuonekaasua sinulla on päässäsi??? Ja kuinka monta johtoa???? Sinua epäilemättä vahingoittaa puolueellisuus...</w:t>
      </w:r>
    </w:p>
    <w:p>
      <w:r>
        <w:rPr>
          <w:b/>
          <w:u w:val="single"/>
        </w:rPr>
        <w:t xml:space="preserve">730001</w:t>
      </w:r>
    </w:p>
    <w:p>
      <w:r>
        <w:t xml:space="preserve">@Rok_Novak @lukavalas Puolet vanhan median inhosta hänen twiittaustaan kohtaan johtuu siitä, että hän ohitti heidät.</w:t>
      </w:r>
    </w:p>
    <w:p>
      <w:r>
        <w:rPr>
          <w:b/>
          <w:u w:val="single"/>
        </w:rPr>
        <w:t xml:space="preserve">730002</w:t>
      </w:r>
    </w:p>
    <w:p>
      <w:r>
        <w:t xml:space="preserve">@potepuski @KLaznik Jumala varjelkoon... Nyt uuteen vuoteen asti se ehkä vielä toimisi , mutta sitten hytti olisi liian pieni.</w:t>
      </w:r>
    </w:p>
    <w:p>
      <w:r>
        <w:rPr>
          <w:b/>
          <w:u w:val="single"/>
        </w:rPr>
        <w:t xml:space="preserve">730003</w:t>
      </w:r>
    </w:p>
    <w:p>
      <w:r>
        <w:t xml:space="preserve">Zoki siirsi sitä, kuten Slovenian itsenäisyyden limeä Maxin edessä https://t.co/zwktpaDsYA</w:t>
      </w:r>
    </w:p>
    <w:p>
      <w:r>
        <w:rPr>
          <w:b/>
          <w:u w:val="single"/>
        </w:rPr>
        <w:t xml:space="preserve">730004</w:t>
      </w:r>
    </w:p>
    <w:p>
      <w:r>
        <w:t xml:space="preserve">@FrancBreznikSDS Työväenluokan ihmiset sanovat, että olisi ollut parempi, jos olisimme jääneet Itävallan alaisuuteen silloin...!</w:t>
      </w:r>
    </w:p>
    <w:p>
      <w:r>
        <w:rPr>
          <w:b/>
          <w:u w:val="single"/>
        </w:rPr>
        <w:t xml:space="preserve">730005</w:t>
      </w:r>
    </w:p>
    <w:p>
      <w:r>
        <w:t xml:space="preserve">Kävin raskaana olevan ystäväni kanssa ultraäänitutkimuksessa, ja pikkuinen pitää käsiään ilmassa, eikä hänen kasvojaan näe. Ja hän sanoo: "Tämä ei näytä minulta, hän ei halua tulla kuvatuksi." 😂</w:t>
      </w:r>
    </w:p>
    <w:p>
      <w:r>
        <w:rPr>
          <w:b/>
          <w:u w:val="single"/>
        </w:rPr>
        <w:t xml:space="preserve">730006</w:t>
      </w:r>
    </w:p>
    <w:p>
      <w:r>
        <w:t xml:space="preserve">VIDEO: Leikkaussalimateriaali kauhistutti maailmaa #lääkäri #operaatio https://t.co/kQLVinf7r2</w:t>
      </w:r>
    </w:p>
    <w:p>
      <w:r>
        <w:rPr>
          <w:b/>
          <w:u w:val="single"/>
        </w:rPr>
        <w:t xml:space="preserve">730007</w:t>
      </w:r>
    </w:p>
    <w:p>
      <w:r>
        <w:t xml:space="preserve">@ciro_ciril @DenisB72 Onko tämä enää edes ongelma? Joko hän on hullu tai psykopaatti.</w:t>
      </w:r>
    </w:p>
    <w:p>
      <w:r>
        <w:rPr>
          <w:b/>
          <w:u w:val="single"/>
        </w:rPr>
        <w:t xml:space="preserve">730008</w:t>
      </w:r>
    </w:p>
    <w:p>
      <w:r>
        <w:t xml:space="preserve">Arejossa suurin osa otteluista siirrettiin, aloituspotkuja laskettiin jne. Nyt luen slovenialaisten ylistävän Kultaista kettua ja ylistävän Area. Surullista.</w:t>
      </w:r>
    </w:p>
    <w:p>
      <w:r>
        <w:rPr>
          <w:b/>
          <w:u w:val="single"/>
        </w:rPr>
        <w:t xml:space="preserve">730009</w:t>
      </w:r>
    </w:p>
    <w:p>
      <w:r>
        <w:t xml:space="preserve">@RagnarBelial @thenewestaj Mutta eikös niillä ole tamodernit imut perseen alla ja luuta #redundanssi?</w:t>
        <w:br/>
        <w:br/>
        <w:t xml:space="preserve"> Olemme nykyaikaa :D</w:t>
      </w:r>
    </w:p>
    <w:p>
      <w:r>
        <w:rPr>
          <w:b/>
          <w:u w:val="single"/>
        </w:rPr>
        <w:t xml:space="preserve">730010</w:t>
      </w:r>
    </w:p>
    <w:p>
      <w:r>
        <w:t xml:space="preserve">@Swimmer Puigdemontin pitäisi palata kotiin, ja hänet laitetaan vankilaan. Näin Katalonia saa enemmistön vaaleissa. Ei vapautta ilman uhrauksia.</w:t>
      </w:r>
    </w:p>
    <w:p>
      <w:r>
        <w:rPr>
          <w:b/>
          <w:u w:val="single"/>
        </w:rPr>
        <w:t xml:space="preserve">730011</w:t>
      </w:r>
    </w:p>
    <w:p>
      <w:r>
        <w:t xml:space="preserve">@Svarun_K orban kuolaa Putinille, jota suuri osa maailmasta pitää myös diktaattorina.</w:t>
      </w:r>
    </w:p>
    <w:p>
      <w:r>
        <w:rPr>
          <w:b/>
          <w:u w:val="single"/>
        </w:rPr>
        <w:t xml:space="preserve">730012</w:t>
      </w:r>
    </w:p>
    <w:p>
      <w:r>
        <w:t xml:space="preserve">En ole @crnkovic! Teeskentelet, ettet välitä mielipiteistä, mutta huijaat itseäsi sillä tavoin. Teeskentelet näkeväsi 3 askelta eteenpäin, mutta partisaanit yllättävät sinut.</w:t>
      </w:r>
    </w:p>
    <w:p>
      <w:r>
        <w:rPr>
          <w:b/>
          <w:u w:val="single"/>
        </w:rPr>
        <w:t xml:space="preserve">730013</w:t>
      </w:r>
    </w:p>
    <w:p>
      <w:r>
        <w:t xml:space="preserve">@petra_cj minua, ainakin niitä stimuloidaan. Jos kaikki hylkäävät kinkkisen auringonpaisteen, heistä ei koskaan tule hoikkia ja standardien mukaisia...</w:t>
      </w:r>
    </w:p>
    <w:p>
      <w:r>
        <w:rPr>
          <w:b/>
          <w:u w:val="single"/>
        </w:rPr>
        <w:t xml:space="preserve">730014</w:t>
      </w:r>
    </w:p>
    <w:p>
      <w:r>
        <w:t xml:space="preserve">Joka aamu tien päällä minua kohtaa vastapaahdettujen, ylikypsässä öljyssä paistettujen pomfriesien tuoksu.</w:t>
      </w:r>
    </w:p>
    <w:p>
      <w:r>
        <w:rPr>
          <w:b/>
          <w:u w:val="single"/>
        </w:rPr>
        <w:t xml:space="preserve">730015</w:t>
      </w:r>
    </w:p>
    <w:p>
      <w:r>
        <w:t xml:space="preserve">@bostjanperne Luulen, että kyse on pikemminkin siitä, että viestinnänne argumentatiivinen taso on katastrofi. Vielä kerran.</w:t>
      </w:r>
    </w:p>
    <w:p>
      <w:r>
        <w:rPr>
          <w:b/>
          <w:u w:val="single"/>
        </w:rPr>
        <w:t xml:space="preserve">730016</w:t>
      </w:r>
    </w:p>
    <w:p>
      <w:r>
        <w:t xml:space="preserve">Gynekologi sanoo, että poika on pikkulapsi ja joutuu poistumaan kohdusta ennenaikaisesti.</w:t>
      </w:r>
    </w:p>
    <w:p>
      <w:r>
        <w:rPr>
          <w:b/>
          <w:u w:val="single"/>
        </w:rPr>
        <w:t xml:space="preserve">730017</w:t>
      </w:r>
    </w:p>
    <w:p>
      <w:r>
        <w:t xml:space="preserve">@MatevzTomsic Kansallista etua on käytetty väärin jo kauan sitten... tämä on vain kuorrutus kakun päälle.</w:t>
      </w:r>
    </w:p>
    <w:p>
      <w:r>
        <w:rPr>
          <w:b/>
          <w:u w:val="single"/>
        </w:rPr>
        <w:t xml:space="preserve">730018</w:t>
      </w:r>
    </w:p>
    <w:p>
      <w:r>
        <w:t xml:space="preserve">@martinvalic Kaunotar saapui tänä aamuna, mutta valitettavasti hän ei tule ryömimään ulos paskapöntöstä. https://t.co/XUWW8xpWXk</w:t>
      </w:r>
    </w:p>
    <w:p>
      <w:r>
        <w:rPr>
          <w:b/>
          <w:u w:val="single"/>
        </w:rPr>
        <w:t xml:space="preserve">730019</w:t>
      </w:r>
    </w:p>
    <w:p>
      <w:r>
        <w:t xml:space="preserve">Vetäytyminen oppositiosta oppositioon, mahdollista vain Bananaloveniassa! https://t.co/8EdVW78ecb</w:t>
      </w:r>
    </w:p>
    <w:p>
      <w:r>
        <w:rPr>
          <w:b/>
          <w:u w:val="single"/>
        </w:rPr>
        <w:t xml:space="preserve">730020</w:t>
      </w:r>
    </w:p>
    <w:p>
      <w:r>
        <w:t xml:space="preserve">Vallankumouksellisten lapsenlapset eivät lupaa meille hyvää https://t.co/ETmCmGU6Yv via @Časnik</w:t>
      </w:r>
    </w:p>
    <w:p>
      <w:r>
        <w:rPr>
          <w:b/>
          <w:u w:val="single"/>
        </w:rPr>
        <w:t xml:space="preserve">730021</w:t>
      </w:r>
    </w:p>
    <w:p>
      <w:r>
        <w:t xml:space="preserve">Kyse ei ole siitä, että Tomc olisi valehtelija, joka ajoi Šarcia ympäriinsä. Hän näytti tyhmältä ja poistui autosta. #verskisimboli #vol17ve</w:t>
      </w:r>
    </w:p>
    <w:p>
      <w:r>
        <w:rPr>
          <w:b/>
          <w:u w:val="single"/>
        </w:rPr>
        <w:t xml:space="preserve">730022</w:t>
      </w:r>
    </w:p>
    <w:p>
      <w:r>
        <w:t xml:space="preserve">JULKINEN KUTSU KIINTEISTÖN VUOKRAAMISEEN - 11.5.2016 - Postojnan kunta https://t.co/2XxaYcXneG</w:t>
      </w:r>
    </w:p>
    <w:p>
      <w:r>
        <w:rPr>
          <w:b/>
          <w:u w:val="single"/>
        </w:rPr>
        <w:t xml:space="preserve">730023</w:t>
      </w:r>
    </w:p>
    <w:p>
      <w:r>
        <w:t xml:space="preserve">53 kiloa siipiä ja lämpimiä pussukoita Mariborin kodittomille</w:t>
        <w:br/>
        <w:t xml:space="preserve">https://t.co/pTNVTcNyeF https://t.co/pTNVTcNyeF</w:t>
      </w:r>
    </w:p>
    <w:p>
      <w:r>
        <w:rPr>
          <w:b/>
          <w:u w:val="single"/>
        </w:rPr>
        <w:t xml:space="preserve">730024</w:t>
      </w:r>
    </w:p>
    <w:p>
      <w:r>
        <w:t xml:space="preserve">@peterstrovs Joillakin ihmisillä on maraton, mutta heidän täytyy sulkea koko kaupunki, mutta minulla on se terassillani, eikä kukaan kärsi 😂.</w:t>
      </w:r>
    </w:p>
    <w:p>
      <w:r>
        <w:rPr>
          <w:b/>
          <w:u w:val="single"/>
        </w:rPr>
        <w:t xml:space="preserve">730025</w:t>
      </w:r>
    </w:p>
    <w:p>
      <w:r>
        <w:t xml:space="preserve">@vladarsi @mancacveka He nostavat sinut ylös ja sanovat "vain hetki". Sitten he katoavat tuntemattomaan.</w:t>
      </w:r>
    </w:p>
    <w:p>
      <w:r>
        <w:rPr>
          <w:b/>
          <w:u w:val="single"/>
        </w:rPr>
        <w:t xml:space="preserve">730026</w:t>
      </w:r>
    </w:p>
    <w:p>
      <w:r>
        <w:t xml:space="preserve">6x lisääntynyt hyönteismyrkky munissa, ehh vain syödä muna normaalisti, se ei ole mitään sulkea, puhdas sulkea tämä pentue.</w:t>
      </w:r>
    </w:p>
    <w:p>
      <w:r>
        <w:rPr>
          <w:b/>
          <w:u w:val="single"/>
        </w:rPr>
        <w:t xml:space="preserve">730027</w:t>
      </w:r>
    </w:p>
    <w:p>
      <w:r>
        <w:t xml:space="preserve">@JozeMozina Kateus? 90 prosenttia maasta nauraa sinulle, poliittinen taiteilija! Muuten; näin meneteltiin pettureiden kanssa kaikkialla Euroopassa! Ihminen on eläin!</w:t>
      </w:r>
    </w:p>
    <w:p>
      <w:r>
        <w:rPr>
          <w:b/>
          <w:u w:val="single"/>
        </w:rPr>
        <w:t xml:space="preserve">730028</w:t>
      </w:r>
    </w:p>
    <w:p>
      <w:r>
        <w:t xml:space="preserve">@Libertarec mitä räksyttäjiä nämä kansalaisjärjestöt ovat; ja he kaikki ovat muka lääkäreitä:((((</w:t>
      </w:r>
    </w:p>
    <w:p>
      <w:r>
        <w:rPr>
          <w:b/>
          <w:u w:val="single"/>
        </w:rPr>
        <w:t xml:space="preserve">730029</w:t>
      </w:r>
    </w:p>
    <w:p>
      <w:r>
        <w:t xml:space="preserve">Vuoden 2012 kultainen twiitti twiittasi @BarackObama, jota seurasi @justinbieber http://t.co/wXehCKaE http://t.co/OkxNqz20</w:t>
      </w:r>
    </w:p>
    <w:p>
      <w:r>
        <w:rPr>
          <w:b/>
          <w:u w:val="single"/>
        </w:rPr>
        <w:t xml:space="preserve">730030</w:t>
      </w:r>
    </w:p>
    <w:p>
      <w:r>
        <w:t xml:space="preserve">@crico111 Pedri?????? Mitä tekemistä näillä on DOM???? kanssa? Ja miksi nämä mahtavat homosalongit???? Meillä kaikilla on oikeus ajatella järjellä!</w:t>
      </w:r>
    </w:p>
    <w:p>
      <w:r>
        <w:rPr>
          <w:b/>
          <w:u w:val="single"/>
        </w:rPr>
        <w:t xml:space="preserve">730031</w:t>
      </w:r>
    </w:p>
    <w:p>
      <w:r>
        <w:t xml:space="preserve">@JazbarMatjaz Missä on eliitin osa?!! En nähnyt yhtään uutta korttelia rakennettavan 😉</w:t>
      </w:r>
    </w:p>
    <w:p>
      <w:r>
        <w:rPr>
          <w:b/>
          <w:u w:val="single"/>
        </w:rPr>
        <w:t xml:space="preserve">730032</w:t>
      </w:r>
    </w:p>
    <w:p>
      <w:r>
        <w:t xml:space="preserve">@ZigaTurk Siitä päivästä lähtien, kun italialaiset miehittäjät lähtivät LJ:stä, punaista aktivismia ei enää vainota.</w:t>
      </w:r>
    </w:p>
    <w:p>
      <w:r>
        <w:rPr>
          <w:b/>
          <w:u w:val="single"/>
        </w:rPr>
        <w:t xml:space="preserve">730033</w:t>
      </w:r>
    </w:p>
    <w:p>
      <w:r>
        <w:t xml:space="preserve">@LottaS10 @LjudmilaNovak Lotta, sinulla ei ole mitään fiksumpaa tekemistä kuin sylkeä kasvoihin latteuksilla ja demagogialla. #commutocorrists</w:t>
      </w:r>
    </w:p>
    <w:p>
      <w:r>
        <w:rPr>
          <w:b/>
          <w:u w:val="single"/>
        </w:rPr>
        <w:t xml:space="preserve">730034</w:t>
      </w:r>
    </w:p>
    <w:p>
      <w:r>
        <w:t xml:space="preserve">Ja kuka vittu sinä olet....who more?</w:t>
        <w:br/>
        <w:t xml:space="preserve"> Pää, joka sen sanoi, vai ego, joka sen kirjoitti? https://t.co/1Oua3GMtBM</w:t>
      </w:r>
    </w:p>
    <w:p>
      <w:r>
        <w:rPr>
          <w:b/>
          <w:u w:val="single"/>
        </w:rPr>
        <w:t xml:space="preserve">730035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730036</w:t>
      </w:r>
    </w:p>
    <w:p>
      <w:r>
        <w:t xml:space="preserve">@VeraKozmik Freezes.... ansaitsevat todella helvetin syvimmän osan. Halveksunnan arvoinen.</w:t>
      </w:r>
    </w:p>
    <w:p>
      <w:r>
        <w:rPr>
          <w:b/>
          <w:u w:val="single"/>
        </w:rPr>
        <w:t xml:space="preserve">730037</w:t>
      </w:r>
    </w:p>
    <w:p>
      <w:r>
        <w:t xml:space="preserve">Kaikkien, jotka eivät äänestä sunnuntaina, pitäisi vaieta Track II:sta ikuisesti. Mukavaa viikonloppua kaikille.</w:t>
      </w:r>
    </w:p>
    <w:p>
      <w:r>
        <w:rPr>
          <w:b/>
          <w:u w:val="single"/>
        </w:rPr>
        <w:t xml:space="preserve">730038</w:t>
      </w:r>
    </w:p>
    <w:p>
      <w:r>
        <w:t xml:space="preserve">@jozevolf Käyttöomaisuuden käytön ja hankinnan järkeistäminen ja uudelleentarkastelu on täysin asianmukaista, mutta yleistäminen koko JS:ään ei ole.</w:t>
      </w:r>
    </w:p>
    <w:p>
      <w:r>
        <w:rPr>
          <w:b/>
          <w:u w:val="single"/>
        </w:rPr>
        <w:t xml:space="preserve">730039</w:t>
      </w:r>
    </w:p>
    <w:p>
      <w:r>
        <w:t xml:space="preserve">Vakaumattomat vapaustaistelijat kertovat, että mikään ei ole vapaudenrakkaampaa kuin vallankaappaus siellä sun täällä. https://t.co/E35iDG4M4K</w:t>
      </w:r>
    </w:p>
    <w:p>
      <w:r>
        <w:rPr>
          <w:b/>
          <w:u w:val="single"/>
        </w:rPr>
        <w:t xml:space="preserve">730040</w:t>
      </w:r>
    </w:p>
    <w:p>
      <w:r>
        <w:t xml:space="preserve">@Nova24TV @JJansaSDS Suojaa, peittele, vähättele, esitä tyhmää...ei mailoja pankkiireille !</w:t>
      </w:r>
    </w:p>
    <w:p>
      <w:r>
        <w:rPr>
          <w:b/>
          <w:u w:val="single"/>
        </w:rPr>
        <w:t xml:space="preserve">730041</w:t>
      </w:r>
    </w:p>
    <w:p>
      <w:r>
        <w:t xml:space="preserve">@AndrazHafner Mutta "pimeät voimat" niputtavat kaikki yhteen, koska se on helpoin tapa saada lampaat seuraamaan sinua taistelussa punaiseen tähteen...</w:t>
      </w:r>
    </w:p>
    <w:p>
      <w:r>
        <w:rPr>
          <w:b/>
          <w:u w:val="single"/>
        </w:rPr>
        <w:t xml:space="preserve">730042</w:t>
      </w:r>
    </w:p>
    <w:p>
      <w:r>
        <w:t xml:space="preserve">Uusi Liza: Miksi miehet eivät kuuntele naisia? https://t.co/w4lGaRM9f4 https://t.co/wyZiOz755R https://t.co/wyZiOz755R</w:t>
      </w:r>
    </w:p>
    <w:p>
      <w:r>
        <w:rPr>
          <w:b/>
          <w:u w:val="single"/>
        </w:rPr>
        <w:t xml:space="preserve">730043</w:t>
      </w:r>
    </w:p>
    <w:p>
      <w:r>
        <w:t xml:space="preserve">@dragica12 @nimivseeno Nämä ovat todella vanhoja. Muutama nuorempi kommunisti on kokoontunut Sds:n huipulle.</w:t>
      </w:r>
    </w:p>
    <w:p>
      <w:r>
        <w:rPr>
          <w:b/>
          <w:u w:val="single"/>
        </w:rPr>
        <w:t xml:space="preserve">730044</w:t>
      </w:r>
    </w:p>
    <w:p>
      <w:r>
        <w:t xml:space="preserve">@Mateja_Rose Pari vuotta sitten, kun uuden linja-autoaseman ja pyörän lasku tuli.</w:t>
      </w:r>
    </w:p>
    <w:p>
      <w:r>
        <w:rPr>
          <w:b/>
          <w:u w:val="single"/>
        </w:rPr>
        <w:t xml:space="preserve">730045</w:t>
      </w:r>
    </w:p>
    <w:p>
      <w:r>
        <w:t xml:space="preserve">Se on suurin epävirallinen ulkoilmamuseo kommunismin kauhuista ja todiste siitä, että kommunismi ei toimi....</w:t>
        <w:br/>
        <w:t xml:space="preserve"> 👹</w:t>
      </w:r>
    </w:p>
    <w:p>
      <w:r>
        <w:rPr>
          <w:b/>
          <w:u w:val="single"/>
        </w:rPr>
        <w:t xml:space="preserve">730046</w:t>
      </w:r>
    </w:p>
    <w:p>
      <w:r>
        <w:t xml:space="preserve">@DivnaErzen @lucijausaj @pikapoka_jelen @jozesket68 @Nova24TV @JJansaSDS He ovat vakuuttuneita siitä, että he ovat idiootteja.</w:t>
      </w:r>
    </w:p>
    <w:p>
      <w:r>
        <w:rPr>
          <w:b/>
          <w:u w:val="single"/>
        </w:rPr>
        <w:t xml:space="preserve">730047</w:t>
      </w:r>
    </w:p>
    <w:p>
      <w:r>
        <w:t xml:space="preserve">@bjakeb Kun tekoäly tulee järkiinsä, roombien orjanomistajat ovat ensimmäisiä, jotka mokaavat. Niin, että puolet heistä ei #tiedä :D</w:t>
      </w:r>
    </w:p>
    <w:p>
      <w:r>
        <w:rPr>
          <w:b/>
          <w:u w:val="single"/>
        </w:rPr>
        <w:t xml:space="preserve">730048</w:t>
      </w:r>
    </w:p>
    <w:p>
      <w:r>
        <w:t xml:space="preserve">Toivottavasti @BandelliMarko ei blokkaa minua, koska hän on hauskin twiittaaja. 🤣🤣🤣🤣Olen todella pahoillani hänen puolestaan. 😝</w:t>
      </w:r>
    </w:p>
    <w:p>
      <w:r>
        <w:rPr>
          <w:b/>
          <w:u w:val="single"/>
        </w:rPr>
        <w:t xml:space="preserve">730049</w:t>
      </w:r>
    </w:p>
    <w:p>
      <w:r>
        <w:t xml:space="preserve">@darkob @KleStrom Sinulle ja Janšalle on olemassa muslimien shiialaiset ja ustashat. Olet lähellä. https://t.co/SejwnR2m06</w:t>
      </w:r>
    </w:p>
    <w:p>
      <w:r>
        <w:rPr>
          <w:b/>
          <w:u w:val="single"/>
        </w:rPr>
        <w:t xml:space="preserve">730050</w:t>
      </w:r>
    </w:p>
    <w:p>
      <w:r>
        <w:t xml:space="preserve">@MilenaMilenca @IgorPribac Ihmettelen, jos siellä on yhtään byrokraatteja menossa treffeille rakastavaisten kanssa nyt?</w:t>
      </w:r>
    </w:p>
    <w:p>
      <w:r>
        <w:rPr>
          <w:b/>
          <w:u w:val="single"/>
        </w:rPr>
        <w:t xml:space="preserve">730051</w:t>
      </w:r>
    </w:p>
    <w:p>
      <w:r>
        <w:t xml:space="preserve">Ljubljanassa järjestetään kolme kansallista yliopistomestaruuskilpailua #nyrkkeily #volleyball #futsal https://t.co/7YH7pc75ao</w:t>
      </w:r>
    </w:p>
    <w:p>
      <w:r>
        <w:rPr>
          <w:b/>
          <w:u w:val="single"/>
        </w:rPr>
        <w:t xml:space="preserve">730052</w:t>
      </w:r>
    </w:p>
    <w:p>
      <w:r>
        <w:t xml:space="preserve">@nejkom Kulttuuri, jossa ryöstetään, orjuutetaan ja käydään kauppaa muiden alueilla. He ovat periaatteessa joukko viikinkimerirosvoja.</w:t>
      </w:r>
    </w:p>
    <w:p>
      <w:r>
        <w:rPr>
          <w:b/>
          <w:u w:val="single"/>
        </w:rPr>
        <w:t xml:space="preserve">730053</w:t>
      </w:r>
    </w:p>
    <w:p>
      <w:r>
        <w:t xml:space="preserve">@JernejStromajer Fatty (anteeksi: sihteeri!!!!) - älä tee mitään itsellesi...</w:t>
      </w:r>
    </w:p>
    <w:p>
      <w:r>
        <w:rPr>
          <w:b/>
          <w:u w:val="single"/>
        </w:rPr>
        <w:t xml:space="preserve">730054</w:t>
      </w:r>
    </w:p>
    <w:p>
      <w:r>
        <w:t xml:space="preserve">@DenisB72 ja autismi ei johdu alkoholista... millaisia idiootteja kasvaa Alppien alla?</w:t>
      </w:r>
    </w:p>
    <w:p>
      <w:r>
        <w:rPr>
          <w:b/>
          <w:u w:val="single"/>
        </w:rPr>
        <w:t xml:space="preserve">730055</w:t>
      </w:r>
    </w:p>
    <w:p>
      <w:r>
        <w:t xml:space="preserve">Kommentti FB:ssä: sanokoon joku muu, että SDS:ssä ei ole mukavaa alaluokkaa. Kevätpennut 2 @organisationSDM #Stična2013 http://t.co/L0qkJDYi1L http://t.co/L0qkJDYi1L</w:t>
      </w:r>
    </w:p>
    <w:p>
      <w:r>
        <w:rPr>
          <w:b/>
          <w:u w:val="single"/>
        </w:rPr>
        <w:t xml:space="preserve">730056</w:t>
      </w:r>
    </w:p>
    <w:p>
      <w:r>
        <w:t xml:space="preserve">@RobertSifrer @RGapari @R10Vojko @RevijaReporter @romanajordan Ata, on aika vaihtaa vahtikoira - ei vain pillereitä.</w:t>
      </w:r>
    </w:p>
    <w:p>
      <w:r>
        <w:rPr>
          <w:b/>
          <w:u w:val="single"/>
        </w:rPr>
        <w:t xml:space="preserve">730057</w:t>
      </w:r>
    </w:p>
    <w:p>
      <w:r>
        <w:t xml:space="preserve">Rakkaat styrialaiset ja kaikki kaltaisenne hyppääjät.... katsokaa, mitä aiheutatte. https://t.co/0dE26KKfDq</w:t>
      </w:r>
    </w:p>
    <w:p>
      <w:r>
        <w:rPr>
          <w:b/>
          <w:u w:val="single"/>
        </w:rPr>
        <w:t xml:space="preserve">730058</w:t>
      </w:r>
    </w:p>
    <w:p>
      <w:r>
        <w:t xml:space="preserve">@t_celestina @JamsekBarbara He eivät tee miesten pohjia, jotka ovat 8 cm paksumpia kuin naisten ... #plutaversafrustra</w:t>
      </w:r>
    </w:p>
    <w:p>
      <w:r>
        <w:rPr>
          <w:b/>
          <w:u w:val="single"/>
        </w:rPr>
        <w:t xml:space="preserve">730059</w:t>
      </w:r>
    </w:p>
    <w:p>
      <w:r>
        <w:t xml:space="preserve">@DejanSarka @MihaMarkic se on totta. twiittasin ennen kuin hän alkoi paskoa häntä tällaisella. Pahoittelut Doncicille.</w:t>
      </w:r>
    </w:p>
    <w:p>
      <w:r>
        <w:rPr>
          <w:b/>
          <w:u w:val="single"/>
        </w:rPr>
        <w:t xml:space="preserve">730060</w:t>
      </w:r>
    </w:p>
    <w:p>
      <w:r>
        <w:t xml:space="preserve">Teen salaatin huomiseksi. 6:25, joku muistuttakoon minua ottamaan sen mukaani. #ktnxbai</w:t>
      </w:r>
    </w:p>
    <w:p>
      <w:r>
        <w:rPr>
          <w:b/>
          <w:u w:val="single"/>
        </w:rPr>
        <w:t xml:space="preserve">730061</w:t>
      </w:r>
    </w:p>
    <w:p>
      <w:r>
        <w:t xml:space="preserve">Kutsuvieraat katsoivat Shadows of the... https://t.co/wuBjWErYRE sarjan ensimmäisen osan.</w:t>
      </w:r>
    </w:p>
    <w:p>
      <w:r>
        <w:rPr>
          <w:b/>
          <w:u w:val="single"/>
        </w:rPr>
        <w:t xml:space="preserve">730062</w:t>
      </w:r>
    </w:p>
    <w:p>
      <w:r>
        <w:t xml:space="preserve">On selvää, että ongelmana on nyt pankkien pelastaminen, mutta ne, jotka suunnittelivat sen, ovat kunnossa, koska he ovat johdossa #vitsi</w:t>
      </w:r>
    </w:p>
    <w:p>
      <w:r>
        <w:rPr>
          <w:b/>
          <w:u w:val="single"/>
        </w:rPr>
        <w:t xml:space="preserve">730063</w:t>
      </w:r>
    </w:p>
    <w:p>
      <w:r>
        <w:t xml:space="preserve">VIDEO: Ei ole totta, mutta on: valmentajatkin simuloivat, mutta se tulee valmentaja @bayer04_enille kalliiksi https://t.co/pLqKijmV5J #jalkapallo #simulointi</w:t>
      </w:r>
    </w:p>
    <w:p>
      <w:r>
        <w:rPr>
          <w:b/>
          <w:u w:val="single"/>
        </w:rPr>
        <w:t xml:space="preserve">730064</w:t>
      </w:r>
    </w:p>
    <w:p>
      <w:r>
        <w:t xml:space="preserve">Nykyään Branko Grims taistelee vaikeassa taistelussa parlamentin kommunistien kanssa. Luoja, millaisen sotkun se on tehnyt penkeistä!</w:t>
      </w:r>
    </w:p>
    <w:p>
      <w:r>
        <w:rPr>
          <w:b/>
          <w:u w:val="single"/>
        </w:rPr>
        <w:t xml:space="preserve">730065</w:t>
      </w:r>
    </w:p>
    <w:p>
      <w:r>
        <w:t xml:space="preserve">Maalaamon rakentaminen käynnissä, mutta ei vielä sopimuksia</w:t>
        <w:br/>
        <w:t xml:space="preserve">https://t.co/bC5mthgMym https://t.co/ffZpsj5D4w</w:t>
      </w:r>
    </w:p>
    <w:p>
      <w:r>
        <w:rPr>
          <w:b/>
          <w:u w:val="single"/>
        </w:rPr>
        <w:t xml:space="preserve">730066</w:t>
      </w:r>
    </w:p>
    <w:p>
      <w:r>
        <w:t xml:space="preserve">Uudet menetelmät eivät anna anteeksi ... jos "suurimpia" testataan tällä tavoin ... se voi olla mielenkiintoista ... ja surullista</w:t>
        <w:br/>
        <w:br/>
        <w:t xml:space="preserve">https://t.co/toAcC3S2gD</w:t>
      </w:r>
    </w:p>
    <w:p>
      <w:r>
        <w:rPr>
          <w:b/>
          <w:u w:val="single"/>
        </w:rPr>
        <w:t xml:space="preserve">730067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730068</w:t>
      </w:r>
    </w:p>
    <w:p>
      <w:r>
        <w:t xml:space="preserve">Pitäisikö minun ottaa käteni irti hänestä, hän on vasta 16-vuotias?! https://t.co/E4FOjrJfuk ...</w:t>
      </w:r>
    </w:p>
    <w:p>
      <w:r>
        <w:rPr>
          <w:b/>
          <w:u w:val="single"/>
        </w:rPr>
        <w:t xml:space="preserve">730069</w:t>
      </w:r>
    </w:p>
    <w:p>
      <w:r>
        <w:t xml:space="preserve">@nejc_pilih Puhdasta manipulointia. Mutta jos hän olisi kirjoittanut sen rantamekossa ja seisovissa rinnoissa, olisimme sanoneet, että hän piti hyvistä rinnoista 🤣.</w:t>
      </w:r>
    </w:p>
    <w:p>
      <w:r>
        <w:rPr>
          <w:b/>
          <w:u w:val="single"/>
        </w:rPr>
        <w:t xml:space="preserve">730070</w:t>
      </w:r>
    </w:p>
    <w:p>
      <w:r>
        <w:t xml:space="preserve">Myös naapurimaillamme on isänmaallisia totuusmedioita.</w:t>
        <w:br/>
        <w:t xml:space="preserve"> #fasismi https://t.co/jo50hvjOKF</w:t>
      </w:r>
    </w:p>
    <w:p>
      <w:r>
        <w:rPr>
          <w:b/>
          <w:u w:val="single"/>
        </w:rPr>
        <w:t xml:space="preserve">730071</w:t>
      </w:r>
    </w:p>
    <w:p>
      <w:r>
        <w:t xml:space="preserve">@NenadGlucks Kyllä, romanit = väkivalta. Romanit = raiskaus. Ulkomaalaiset = arvojen romahtaminen. Näin yksinkertaista se on.</w:t>
      </w:r>
    </w:p>
    <w:p>
      <w:r>
        <w:rPr>
          <w:b/>
          <w:u w:val="single"/>
        </w:rPr>
        <w:t xml:space="preserve">730072</w:t>
      </w:r>
    </w:p>
    <w:p>
      <w:r>
        <w:t xml:space="preserve">@mmojca5 @strankaSDS @JJansaSDS Super alle 50 ihmistä ja luultavasti laulaa Golicossa 😂😂😂😂</w:t>
      </w:r>
    </w:p>
    <w:p>
      <w:r>
        <w:rPr>
          <w:b/>
          <w:u w:val="single"/>
        </w:rPr>
        <w:t xml:space="preserve">730073</w:t>
      </w:r>
    </w:p>
    <w:p>
      <w:r>
        <w:t xml:space="preserve">Lopuksi yksi normaali Beat - päät todennäköisesti lentävät taas. Filosofi/mallintaja on jo ilmoittautunut osoitteessa https://t.co/SlF0WbJD10.</w:t>
      </w:r>
    </w:p>
    <w:p>
      <w:r>
        <w:rPr>
          <w:b/>
          <w:u w:val="single"/>
        </w:rPr>
        <w:t xml:space="preserve">730074</w:t>
      </w:r>
    </w:p>
    <w:p>
      <w:r>
        <w:t xml:space="preserve">@TinoMamic @Delo Slovenialaisen journalismin, erityisesti vasemmistojournalismin, vakiintunut piirre on, että valtamedia luo politiikkaa...</w:t>
      </w:r>
    </w:p>
    <w:p>
      <w:r>
        <w:rPr>
          <w:b/>
          <w:u w:val="single"/>
        </w:rPr>
        <w:t xml:space="preserve">730075</w:t>
      </w:r>
    </w:p>
    <w:p>
      <w:r>
        <w:t xml:space="preserve">@intelenktualka Hän ei edes tiedä, mikä foorumi oli. Koska he eivät edes esitelleet itseään, he eivät ole naapureitani millään miljoonalla vuodella.</w:t>
      </w:r>
    </w:p>
    <w:p>
      <w:r>
        <w:rPr>
          <w:b/>
          <w:u w:val="single"/>
        </w:rPr>
        <w:t xml:space="preserve">730076</w:t>
      </w:r>
    </w:p>
    <w:p>
      <w:r>
        <w:t xml:space="preserve">Prešičkaa jahdataan kaikissa tiedotusvälineissä, minkä hän tietysti ansaitsee, ja Kobalin ja Vilfanon urotöistä vaietaan, luultavasti Kučanin käskystä, jotta heidät unohdettaisiin mahdollisimman pian.</w:t>
      </w:r>
    </w:p>
    <w:p>
      <w:r>
        <w:rPr>
          <w:b/>
          <w:u w:val="single"/>
        </w:rPr>
        <w:t xml:space="preserve">730077</w:t>
      </w:r>
    </w:p>
    <w:p>
      <w:r>
        <w:t xml:space="preserve">Poista kaikki esteet, tyhjennä kaikki epäjärjestys, joka on luovan ja tyydyttävän elämän tiellä,... https://t.co/EORUwFxVdv...</w:t>
      </w:r>
    </w:p>
    <w:p>
      <w:r>
        <w:rPr>
          <w:b/>
          <w:u w:val="single"/>
        </w:rPr>
        <w:t xml:space="preserve">730078</w:t>
      </w:r>
    </w:p>
    <w:p>
      <w:r>
        <w:t xml:space="preserve">@usoban @Matej_Klaric Mene partisaanijuhliin, niin näet heittäytyjät ja heittäytyjät!</w:t>
      </w:r>
    </w:p>
    <w:p>
      <w:r>
        <w:rPr>
          <w:b/>
          <w:u w:val="single"/>
        </w:rPr>
        <w:t xml:space="preserve">730079</w:t>
      </w:r>
    </w:p>
    <w:p>
      <w:r>
        <w:t xml:space="preserve">@apocalypsedone @ZigaTurk Miha Kordis on populisti, ja Slovenian paratiisi kaatuu vasemmistopopulismiin (Italian paratiisi oikeistopopulismiin).</w:t>
      </w:r>
    </w:p>
    <w:p>
      <w:r>
        <w:rPr>
          <w:b/>
          <w:u w:val="single"/>
        </w:rPr>
        <w:t xml:space="preserve">730080</w:t>
      </w:r>
    </w:p>
    <w:p>
      <w:r>
        <w:t xml:space="preserve">@MetkaSmole Heidän ei pitäisi pelätä - heillä on asiat hallinnassa - sanotaan hallituksessa - jos uskot 😀</w:t>
      </w:r>
    </w:p>
    <w:p>
      <w:r>
        <w:rPr>
          <w:b/>
          <w:u w:val="single"/>
        </w:rPr>
        <w:t xml:space="preserve">730081</w:t>
      </w:r>
    </w:p>
    <w:p>
      <w:r>
        <w:t xml:space="preserve">Jännittävää! Laserkeilaus: Martel-sali on suurempi kuin luulimme, https://t.co/xoE9ROe6qS.</w:t>
      </w:r>
    </w:p>
    <w:p>
      <w:r>
        <w:rPr>
          <w:b/>
          <w:u w:val="single"/>
        </w:rPr>
        <w:t xml:space="preserve">730082</w:t>
      </w:r>
    </w:p>
    <w:p>
      <w:r>
        <w:t xml:space="preserve">Tämä on seuraava autoni! MINÄ ❤ #MINI! Ja "valda" on sähköinen! @BMWSlovenija</w:t>
      </w:r>
    </w:p>
    <w:p>
      <w:r>
        <w:rPr>
          <w:b/>
          <w:u w:val="single"/>
        </w:rPr>
        <w:t xml:space="preserve">730083</w:t>
      </w:r>
    </w:p>
    <w:p>
      <w:r>
        <w:t xml:space="preserve">@Je_rca ei vasemmalle, ei oikealle, vaan eteenpäin, drnovšek kerran huusi. et ole aivan omaperäinen.</w:t>
      </w:r>
    </w:p>
    <w:p>
      <w:r>
        <w:rPr>
          <w:b/>
          <w:u w:val="single"/>
        </w:rPr>
        <w:t xml:space="preserve">730084</w:t>
      </w:r>
    </w:p>
    <w:p>
      <w:r>
        <w:t xml:space="preserve">@bosstjanz @tekvsakdan Ajanhukkaa, tai pikemminkin on mielenkiintoisempaa nähdä, mitä kaikkea tähän pieneen pakettiin tungetaan.</w:t>
      </w:r>
    </w:p>
    <w:p>
      <w:r>
        <w:rPr>
          <w:b/>
          <w:u w:val="single"/>
        </w:rPr>
        <w:t xml:space="preserve">730085</w:t>
      </w:r>
    </w:p>
    <w:p>
      <w:r>
        <w:t xml:space="preserve">@DKopse Sääli tätä jaloa henkilöä, joka siivoaa sorakuopan, jonka jankouznovič teki 12 vuodessa!</w:t>
      </w:r>
    </w:p>
    <w:p>
      <w:r>
        <w:rPr>
          <w:b/>
          <w:u w:val="single"/>
        </w:rPr>
        <w:t xml:space="preserve">730086</w:t>
      </w:r>
    </w:p>
    <w:p>
      <w:r>
        <w:t xml:space="preserve">Kiristystä kaikkien nähtäville: jos et lahjoita Jankovičia, hän tuhoaa sinut. https://t.co/sVWRnsHZ08</w:t>
      </w:r>
    </w:p>
    <w:p>
      <w:r>
        <w:rPr>
          <w:b/>
          <w:u w:val="single"/>
        </w:rPr>
        <w:t xml:space="preserve">730087</w:t>
      </w:r>
    </w:p>
    <w:p>
      <w:r>
        <w:t xml:space="preserve">Meillä on arvonta sinulle. Saat 2 metriä ihanan pehmeää ja lämmintä termofleeceä. For... https://t.co/tbcS10ijX0</w:t>
      </w:r>
    </w:p>
    <w:p>
      <w:r>
        <w:rPr>
          <w:b/>
          <w:u w:val="single"/>
        </w:rPr>
        <w:t xml:space="preserve">730088</w:t>
      </w:r>
    </w:p>
    <w:p>
      <w:r>
        <w:t xml:space="preserve">Hitto, en nähnyt sitä! Toivottavasti löydän sen arkistoista. Vitamiinilisät - ihme vai harha, brittidokumentti @rtvslo</w:t>
      </w:r>
    </w:p>
    <w:p>
      <w:r>
        <w:rPr>
          <w:b/>
          <w:u w:val="single"/>
        </w:rPr>
        <w:t xml:space="preserve">730089</w:t>
      </w:r>
    </w:p>
    <w:p>
      <w:r>
        <w:t xml:space="preserve">@LazarjevPolzek Peitän sen kerroksella leivinpaperia, eikä se koskaan pala.</w:t>
      </w:r>
    </w:p>
    <w:p>
      <w:r>
        <w:rPr>
          <w:b/>
          <w:u w:val="single"/>
        </w:rPr>
        <w:t xml:space="preserve">730090</w:t>
      </w:r>
    </w:p>
    <w:p>
      <w:r>
        <w:t xml:space="preserve">@petrasovdat Ei väliä, jos sinulla on tuollainen näppäimistö, sinun ei pitäisi olla tietokoneen ääressä... Ei fore</w:t>
      </w:r>
    </w:p>
    <w:p>
      <w:r>
        <w:rPr>
          <w:b/>
          <w:u w:val="single"/>
        </w:rPr>
        <w:t xml:space="preserve">730091</w:t>
      </w:r>
    </w:p>
    <w:p>
      <w:r>
        <w:t xml:space="preserve">@wei_minga @miro5ek Kuvan vanha blondi: mutta näittekö, miten me taas suututimme heidät?</w:t>
      </w:r>
    </w:p>
    <w:p>
      <w:r>
        <w:rPr>
          <w:b/>
          <w:u w:val="single"/>
        </w:rPr>
        <w:t xml:space="preserve">730092</w:t>
      </w:r>
    </w:p>
    <w:p>
      <w:r>
        <w:t xml:space="preserve">Sika tyhmä. Pakko... ilmeisesti heillä oli ase heidän päässään. https://t.co/zBbrmzsUIW.</w:t>
      </w:r>
    </w:p>
    <w:p>
      <w:r>
        <w:rPr>
          <w:b/>
          <w:u w:val="single"/>
        </w:rPr>
        <w:t xml:space="preserve">730093</w:t>
      </w:r>
    </w:p>
    <w:p>
      <w:r>
        <w:t xml:space="preserve">mirek ja milojka pesevät kätensä. loppujen lopuksi se on janezin vika, joka johti valtuuskunnan munille. https://t.co/Xa0fQoJit9</w:t>
      </w:r>
    </w:p>
    <w:p>
      <w:r>
        <w:rPr>
          <w:b/>
          <w:u w:val="single"/>
        </w:rPr>
        <w:t xml:space="preserve">730094</w:t>
      </w:r>
    </w:p>
    <w:p>
      <w:r>
        <w:t xml:space="preserve">Laulaja Rihanna on paljastanut jälleen kaiken. Katsokaa pulleaa nuorta tyttöä, kun hän tekee töitä pienellä palkalla, sillä muuta meillä ei ole.</w:t>
      </w:r>
    </w:p>
    <w:p>
      <w:r>
        <w:rPr>
          <w:b/>
          <w:u w:val="single"/>
        </w:rPr>
        <w:t xml:space="preserve">730095</w:t>
      </w:r>
    </w:p>
    <w:p>
      <w:r>
        <w:t xml:space="preserve">"Usim ritim usranim!"</w:t>
        <w:br/>
        <w:t xml:space="preserve"> Sanoi Iztok Mlakar kauan sitten https://t.co/7tBvk2Bh2n.</w:t>
      </w:r>
    </w:p>
    <w:p>
      <w:r>
        <w:rPr>
          <w:b/>
          <w:u w:val="single"/>
        </w:rPr>
        <w:t xml:space="preserve">730096</w:t>
      </w:r>
    </w:p>
    <w:p>
      <w:r>
        <w:t xml:space="preserve">Viimeisimmässä painoksessa "Vauvakeskuksen luettelo - aBC-uutiset" löydät kupongin, jolla saat 20% alennuksen kaikista inhalaattoreista,... https://t.co/oYbRQPrs8V...</w:t>
      </w:r>
    </w:p>
    <w:p>
      <w:r>
        <w:rPr>
          <w:b/>
          <w:u w:val="single"/>
        </w:rPr>
        <w:t xml:space="preserve">730097</w:t>
      </w:r>
    </w:p>
    <w:p>
      <w:r>
        <w:t xml:space="preserve">@MitjaIrsic Et ymmärtänyt asiaa. PISA-tutkimuksessa Slovenia on kaikilla kolmella alalla selvästi Yhdysvaltoja edellä.</w:t>
      </w:r>
    </w:p>
    <w:p>
      <w:r>
        <w:rPr>
          <w:b/>
          <w:u w:val="single"/>
        </w:rPr>
        <w:t xml:space="preserve">730098</w:t>
      </w:r>
    </w:p>
    <w:p>
      <w:r>
        <w:t xml:space="preserve">@_aney Olen nähnyt päiväkodin lasten irtoilevan - perseelleen ja nurmikolle. He kaikki tulivat alas. Housut, no, kyllä, ne ovat nähneet parempia päiviä.</w:t>
      </w:r>
    </w:p>
    <w:p>
      <w:r>
        <w:rPr>
          <w:b/>
          <w:u w:val="single"/>
        </w:rPr>
        <w:t xml:space="preserve">730099</w:t>
      </w:r>
    </w:p>
    <w:p>
      <w:r>
        <w:t xml:space="preserve">Tuntemasi internet on poissa. Ja #resimonet on pienikin ongelma. https://t.co/tQnwP6sqib</w:t>
      </w:r>
    </w:p>
    <w:p>
      <w:r>
        <w:rPr>
          <w:b/>
          <w:u w:val="single"/>
        </w:rPr>
        <w:t xml:space="preserve">730100</w:t>
      </w:r>
    </w:p>
    <w:p>
      <w:r>
        <w:t xml:space="preserve">@ZigaTurk @MitjaIrsic @NovaSlovenija Ludamila valmistautuu EU-parlamenttiin. Lojzetin esimerkit ovat tarttuneet.</w:t>
      </w:r>
    </w:p>
    <w:p>
      <w:r>
        <w:rPr>
          <w:b/>
          <w:u w:val="single"/>
        </w:rPr>
        <w:t xml:space="preserve">730101</w:t>
      </w:r>
    </w:p>
    <w:p>
      <w:r>
        <w:t xml:space="preserve">@metkav1 Minulle jokainen, joka tukee tätä rappeutunutta, on itse asiassa oman kansansa petturi!</w:t>
      </w:r>
    </w:p>
    <w:p>
      <w:r>
        <w:rPr>
          <w:b/>
          <w:u w:val="single"/>
        </w:rPr>
        <w:t xml:space="preserve">730102</w:t>
      </w:r>
    </w:p>
    <w:p>
      <w:r>
        <w:t xml:space="preserve">Slovakiassa tai Saksassa rekisteröityjen autojen ja niiden omistajien turkikset https://t.co/pkJ18yztZV https://t.co/pkJ18yztZV</w:t>
      </w:r>
    </w:p>
    <w:p>
      <w:r>
        <w:rPr>
          <w:b/>
          <w:u w:val="single"/>
        </w:rPr>
        <w:t xml:space="preserve">730103</w:t>
      </w:r>
    </w:p>
    <w:p>
      <w:r>
        <w:t xml:space="preserve">@YanchMb 😅😅😅😅.minulle pir näkyy joka päivä.</w:t>
        <w:br/>
        <w:t xml:space="preserve">#jebemusunce</w:t>
        <w:br/>
        <w:t xml:space="preserve">Ja jos käärin yhden, se on JohnnieWalker hyppäämässä pilviin😊</w:t>
      </w:r>
    </w:p>
    <w:p>
      <w:r>
        <w:rPr>
          <w:b/>
          <w:u w:val="single"/>
        </w:rPr>
        <w:t xml:space="preserve">730104</w:t>
      </w:r>
    </w:p>
    <w:p>
      <w:r>
        <w:t xml:space="preserve">On outoa, että kuningas Karadzordevicin armeijaa ei mainita koskaan. Miehittäjää vastaan käytävän taistelun yhteydessä ollenkaan? https://t.co/2m4dDiIbbD</w:t>
      </w:r>
    </w:p>
    <w:p>
      <w:r>
        <w:rPr>
          <w:b/>
          <w:u w:val="single"/>
        </w:rPr>
        <w:t xml:space="preserve">730105</w:t>
      </w:r>
    </w:p>
    <w:p>
      <w:r>
        <w:t xml:space="preserve">Sairas unelma, jonka harhaanjohdetun Primecin puolue on unelmoinut!!! https://t.co/qTSaI8HBOj https://t.co/qTSaI8HBOj</w:t>
      </w:r>
    </w:p>
    <w:p>
      <w:r>
        <w:rPr>
          <w:b/>
          <w:u w:val="single"/>
        </w:rPr>
        <w:t xml:space="preserve">730106</w:t>
      </w:r>
    </w:p>
    <w:p>
      <w:r>
        <w:t xml:space="preserve">@Bond00775328617 @ErikaPlaninsec @MitjaIrsic @ZigaTurk Jos punainen tähti estää sinut, se on hyvä, eikö ?</w:t>
      </w:r>
    </w:p>
    <w:p>
      <w:r>
        <w:rPr>
          <w:b/>
          <w:u w:val="single"/>
        </w:rPr>
        <w:t xml:space="preserve">730107</w:t>
      </w:r>
    </w:p>
    <w:p>
      <w:r>
        <w:t xml:space="preserve">@SpelaSpelca @MladenPrajdic @peter_pec Unohda YouTube, Sony on lopettanut sen, piste.</w:t>
      </w:r>
    </w:p>
    <w:p>
      <w:r>
        <w:rPr>
          <w:b/>
          <w:u w:val="single"/>
        </w:rPr>
        <w:t xml:space="preserve">730108</w:t>
      </w:r>
    </w:p>
    <w:p>
      <w:r>
        <w:t xml:space="preserve">Joulua edeltävä viesti:,,Syö, juo ja ole iloinen, ja tanssi vähän, koska sirkat loppuvat pian, se on... http://t.co/SyPuAKzHiL...</w:t>
      </w:r>
    </w:p>
    <w:p>
      <w:r>
        <w:rPr>
          <w:b/>
          <w:u w:val="single"/>
        </w:rPr>
        <w:t xml:space="preserve">730109</w:t>
      </w:r>
    </w:p>
    <w:p>
      <w:r>
        <w:t xml:space="preserve">@Lupo_inc Repentabor on ystävyyskunta Logatecin kanssa. Ainakin minun nuoruudessani. #sampovem</w:t>
      </w:r>
    </w:p>
    <w:p>
      <w:r>
        <w:rPr>
          <w:b/>
          <w:u w:val="single"/>
        </w:rPr>
        <w:t xml:space="preserve">730110</w:t>
      </w:r>
    </w:p>
    <w:p>
      <w:r>
        <w:t xml:space="preserve">@BojankaStern @JJansaSDS Joukko punaisia, he haluavat uuden Serbian kaikin keinoin. Ja meidän Slivenin asukkaiden on suhtauduttava siihen rauhallisesti...</w:t>
      </w:r>
    </w:p>
    <w:p>
      <w:r>
        <w:rPr>
          <w:b/>
          <w:u w:val="single"/>
        </w:rPr>
        <w:t xml:space="preserve">730111</w:t>
      </w:r>
    </w:p>
    <w:p>
      <w:r>
        <w:t xml:space="preserve">Katsojien kehottaminen pysymään kotona on iso syy Oblakin vaihtamiseen: Vaihtaisin Katanecin heti https://t.co/rDi4GszvnW via @SiolNEWS</w:t>
      </w:r>
    </w:p>
    <w:p>
      <w:r>
        <w:rPr>
          <w:b/>
          <w:u w:val="single"/>
        </w:rPr>
        <w:t xml:space="preserve">730112</w:t>
      </w:r>
    </w:p>
    <w:p>
      <w:r>
        <w:t xml:space="preserve">#hämmennys ja #pahuus 1 +5. Sähköt sammuvat, jotta sitä ei huomata. https://t.co/KnwqvporiI</w:t>
      </w:r>
    </w:p>
    <w:p>
      <w:r>
        <w:rPr>
          <w:b/>
          <w:u w:val="single"/>
        </w:rPr>
        <w:t xml:space="preserve">730113</w:t>
      </w:r>
    </w:p>
    <w:p>
      <w:r>
        <w:t xml:space="preserve">@ToniKrum se on vanha ajatus, että todellinen slovenialainen kulttuurintekijä on potilas, eli maksapotilas sokeritehtaassa tai alkoholisti-kirjailija, jolla on kirroosi.</w:t>
      </w:r>
    </w:p>
    <w:p>
      <w:r>
        <w:rPr>
          <w:b/>
          <w:u w:val="single"/>
        </w:rPr>
        <w:t xml:space="preserve">730114</w:t>
      </w:r>
    </w:p>
    <w:p>
      <w:r>
        <w:t xml:space="preserve">Epäonnistunut islamilainen integraatio uhkana Slovenialle? Muslimivaltion ilmoitukset ja tappouhkaukset ylittävät rajat https://t.co/X3DBZ9yW8D</w:t>
      </w:r>
    </w:p>
    <w:p>
      <w:r>
        <w:rPr>
          <w:b/>
          <w:u w:val="single"/>
        </w:rPr>
        <w:t xml:space="preserve">730115</w:t>
      </w:r>
    </w:p>
    <w:p>
      <w:r>
        <w:t xml:space="preserve">Gorenjen toimitusjohtaja puhuu Tednikille: Gorenjessa suurin osa irtisanomisista olisi pehmeitä #tednik https://t.co/mFZDDbmp4Z</w:t>
      </w:r>
    </w:p>
    <w:p>
      <w:r>
        <w:rPr>
          <w:b/>
          <w:u w:val="single"/>
        </w:rPr>
        <w:t xml:space="preserve">730116</w:t>
      </w:r>
    </w:p>
    <w:p>
      <w:r>
        <w:t xml:space="preserve">@RevijaReporter @RevijaReporter on todellakin liittynyt niiden tiedotusvälineiden joukkoon, jotka esittelevät yksin esimerkkejä #FakeNewsista.</w:t>
      </w:r>
    </w:p>
    <w:p>
      <w:r>
        <w:rPr>
          <w:b/>
          <w:u w:val="single"/>
        </w:rPr>
        <w:t xml:space="preserve">730117</w:t>
      </w:r>
    </w:p>
    <w:p>
      <w:r>
        <w:t xml:space="preserve">UKC Ljubljanassa uusi hoito resistenttiin angina pectorikseen https://t.co/PZGlkrv0hs #science @ukclj</w:t>
      </w:r>
    </w:p>
    <w:p>
      <w:r>
        <w:rPr>
          <w:b/>
          <w:u w:val="single"/>
        </w:rPr>
        <w:t xml:space="preserve">730118</w:t>
      </w:r>
    </w:p>
    <w:p>
      <w:r>
        <w:t xml:space="preserve">Antakaa hänen mennä Venäjälle, älkääkä unohtako ottaa Desus-hämähäkkiä mukaan! https://t.co/82rDxGwvSd</w:t>
      </w:r>
    </w:p>
    <w:p>
      <w:r>
        <w:rPr>
          <w:b/>
          <w:u w:val="single"/>
        </w:rPr>
        <w:t xml:space="preserve">730119</w:t>
      </w:r>
    </w:p>
    <w:p>
      <w:r>
        <w:t xml:space="preserve">@NenadGlucks Tämä ei taida olla Janšan höpöttelyä vastaava primitiivisten twiittien kanssa...</w:t>
      </w:r>
    </w:p>
    <w:p>
      <w:r>
        <w:rPr>
          <w:b/>
          <w:u w:val="single"/>
        </w:rPr>
        <w:t xml:space="preserve">730120</w:t>
      </w:r>
    </w:p>
    <w:p>
      <w:r>
        <w:t xml:space="preserve">@_Goldrake_ @RevijaReporter Ja vielä yksi asia - kaikki, jotka hylkäävät kommunistiset huijarit ja teurastajat, eivät ole kotiarmeijan sotilaita. Kauhea ajatus, tiedän.</w:t>
      </w:r>
    </w:p>
    <w:p>
      <w:r>
        <w:rPr>
          <w:b/>
          <w:u w:val="single"/>
        </w:rPr>
        <w:t xml:space="preserve">730121</w:t>
      </w:r>
    </w:p>
    <w:p>
      <w:r>
        <w:t xml:space="preserve">Vielä kaksi päivää tällaista Dolenjskan säässä, niin leikkaamme viiniköynnökset ja istutamme banaaneja ja kahvia.</w:t>
      </w:r>
    </w:p>
    <w:p>
      <w:r>
        <w:rPr>
          <w:b/>
          <w:u w:val="single"/>
        </w:rPr>
        <w:t xml:space="preserve">730122</w:t>
      </w:r>
    </w:p>
    <w:p>
      <w:r>
        <w:t xml:space="preserve">@MissPiggy2373 Mikään ei ole fiksua. Paitsi jos seuraat tennistä. Eivätkä he pyöritä Blue Summeria.</w:t>
      </w:r>
    </w:p>
    <w:p>
      <w:r>
        <w:rPr>
          <w:b/>
          <w:u w:val="single"/>
        </w:rPr>
        <w:t xml:space="preserve">730123</w:t>
      </w:r>
    </w:p>
    <w:p>
      <w:r>
        <w:t xml:space="preserve">@Vialittera @andcerne @Nova24TV Bolano. Erinomainen esitys @ZigaTurk . Ja se häiritsi häntä.</w:t>
      </w:r>
    </w:p>
    <w:p>
      <w:r>
        <w:rPr>
          <w:b/>
          <w:u w:val="single"/>
        </w:rPr>
        <w:t xml:space="preserve">730124</w:t>
      </w:r>
    </w:p>
    <w:p>
      <w:r>
        <w:t xml:space="preserve">@petrasovdat pgoledi vceri pgoledi, koska näin, että @janponiz on myös estetty:) ja kysyin häneltä vain triviaalin kysymyksen:)</w:t>
      </w:r>
    </w:p>
    <w:p>
      <w:r>
        <w:rPr>
          <w:b/>
          <w:u w:val="single"/>
        </w:rPr>
        <w:t xml:space="preserve">730125</w:t>
      </w:r>
    </w:p>
    <w:p>
      <w:r>
        <w:t xml:space="preserve">@majsanom @NormaMKorosec Ehh Norma tarvitsee seksiä ja pian... jos hän olisi kiinnostunut GUY (Voice for the Children of Parishioners) housuistaan se olisi parempi :)</w:t>
      </w:r>
    </w:p>
    <w:p>
      <w:r>
        <w:rPr>
          <w:b/>
          <w:u w:val="single"/>
        </w:rPr>
        <w:t xml:space="preserve">730126</w:t>
      </w:r>
    </w:p>
    <w:p>
      <w:r>
        <w:t xml:space="preserve">@petrasovdat Jos omatuntosi ei voi tehdä mitään, eivät myöskään aktivistit... #justsayin #youasked #youasked</w:t>
      </w:r>
    </w:p>
    <w:p>
      <w:r>
        <w:rPr>
          <w:b/>
          <w:u w:val="single"/>
        </w:rPr>
        <w:t xml:space="preserve">730127</w:t>
      </w:r>
    </w:p>
    <w:p>
      <w:r>
        <w:t xml:space="preserve">@greenwi90277467 @tomltoml Tietenkin kun valtio osti sen sinulle meidän veronmaksajien kustannuksella. Ja kerosiinia myös, joten se kulkee ylipäätään.</w:t>
      </w:r>
    </w:p>
    <w:p>
      <w:r>
        <w:rPr>
          <w:b/>
          <w:u w:val="single"/>
        </w:rPr>
        <w:t xml:space="preserve">730128</w:t>
      </w:r>
    </w:p>
    <w:p>
      <w:r>
        <w:t xml:space="preserve">Espanjalaiset ovat ottaneet vastaan yhden siirtolaisveneen, mutta he eivät halua lisää. https://t.co/bjd8CfWC6y.</w:t>
      </w:r>
    </w:p>
    <w:p>
      <w:r>
        <w:rPr>
          <w:b/>
          <w:u w:val="single"/>
        </w:rPr>
        <w:t xml:space="preserve">730129</w:t>
      </w:r>
    </w:p>
    <w:p>
      <w:r>
        <w:t xml:space="preserve">Tällaisina päivinä luovun mielelläni #seksistä lämpimän #teekupin puolesta #lumi #winteriscoming #winteriscoming</w:t>
      </w:r>
    </w:p>
    <w:p>
      <w:r>
        <w:rPr>
          <w:b/>
          <w:u w:val="single"/>
        </w:rPr>
        <w:t xml:space="preserve">730130</w:t>
      </w:r>
    </w:p>
    <w:p>
      <w:r>
        <w:t xml:space="preserve">Tykkään videosta @YouTube https://t.co/5RFs3HinJ5 Mi2 - Cursed Violets (kirotut orvokit)</w:t>
      </w:r>
    </w:p>
    <w:p>
      <w:r>
        <w:rPr>
          <w:b/>
          <w:u w:val="single"/>
        </w:rPr>
        <w:t xml:space="preserve">730131</w:t>
      </w:r>
    </w:p>
    <w:p>
      <w:r>
        <w:t xml:space="preserve">Sokeutettu miekkakala on hyvää. Mutta se ei suojele Šarcia, vaan meitä häneltä. Nuoli työntyy ulos molemmilta puolilta.</w:t>
      </w:r>
    </w:p>
    <w:p>
      <w:r>
        <w:rPr>
          <w:b/>
          <w:u w:val="single"/>
        </w:rPr>
        <w:t xml:space="preserve">730132</w:t>
      </w:r>
    </w:p>
    <w:p>
      <w:r>
        <w:t xml:space="preserve">#OpenStran Mitä kryptovaluutat voivat opettaa meille? https://t.co/slBXvmFy3E https://t.co/p2dXkEAkgJ</w:t>
      </w:r>
    </w:p>
    <w:p>
      <w:r>
        <w:rPr>
          <w:b/>
          <w:u w:val="single"/>
        </w:rPr>
        <w:t xml:space="preserve">730133</w:t>
      </w:r>
    </w:p>
    <w:p>
      <w:r>
        <w:t xml:space="preserve">@MazzoVanKlein että heillä on niin paljon kokemusta, jos he teeskentelevät olevansa vanhoja, tyhmiä ja opettamattomia.</w:t>
      </w:r>
    </w:p>
    <w:p>
      <w:r>
        <w:rPr>
          <w:b/>
          <w:u w:val="single"/>
        </w:rPr>
        <w:t xml:space="preserve">730134</w:t>
      </w:r>
    </w:p>
    <w:p>
      <w:r>
        <w:t xml:space="preserve">Sintalin turvamies antautuu:</w:t>
        <w:br/>
        <w:br/>
        <w:t xml:space="preserve">Category:</w:t>
        <w:br/>
        <w:t xml:space="preserve">Chronicle</w:t>
        <w:br/>
        <w:t xml:space="preserve">Thu, 18 Apr 2013 21:40:00 +0200</w:t>
        <w:br/>
        <w:br/>
        <w:t xml:space="preserve">Hribersek, joka... http://t</w:t>
      </w:r>
    </w:p>
    <w:p>
      <w:r>
        <w:rPr>
          <w:b/>
          <w:u w:val="single"/>
        </w:rPr>
        <w:t xml:space="preserve">730135</w:t>
      </w:r>
    </w:p>
    <w:p>
      <w:r>
        <w:t xml:space="preserve">En ymmärrä näitä gigatavuja suhteessa biojätteeseen @TelekomSlo</w:t>
      </w:r>
    </w:p>
    <w:p>
      <w:r>
        <w:rPr>
          <w:b/>
          <w:u w:val="single"/>
        </w:rPr>
        <w:t xml:space="preserve">730136</w:t>
      </w:r>
    </w:p>
    <w:p>
      <w:r>
        <w:t xml:space="preserve">Yhteiskunta, jossa jokaisen vitsin lopussa on sanottava, että se oli vitsi, ei ole sinulle sopiva yhteiskunta.</w:t>
        <w:br/>
        <w:t xml:space="preserve"> #filosofointi</w:t>
      </w:r>
    </w:p>
    <w:p>
      <w:r>
        <w:rPr>
          <w:b/>
          <w:u w:val="single"/>
        </w:rPr>
        <w:t xml:space="preserve">730137</w:t>
      </w:r>
    </w:p>
    <w:p>
      <w:r>
        <w:t xml:space="preserve">"Selluliittisten naisten ei pitäisi käyttää shortseja", sanoi birbauho-tyyppi, joka kulkee ympäriinsä ilman paitaa.</w:t>
      </w:r>
    </w:p>
    <w:p>
      <w:r>
        <w:rPr>
          <w:b/>
          <w:u w:val="single"/>
        </w:rPr>
        <w:t xml:space="preserve">730138</w:t>
      </w:r>
    </w:p>
    <w:p>
      <w:r>
        <w:t xml:space="preserve">@MarliMarkez Fanit satuttivat häntä hieman buuaten häntä eilisen pelin jälkeen, vaikka he voittivat. 😏</w:t>
      </w:r>
    </w:p>
    <w:p>
      <w:r>
        <w:rPr>
          <w:b/>
          <w:u w:val="single"/>
        </w:rPr>
        <w:t xml:space="preserve">730139</w:t>
      </w:r>
    </w:p>
    <w:p>
      <w:r>
        <w:t xml:space="preserve">@SiolNEWS kommunistit osaavat. prosessia kutsutaan inflaatioksi. https://t.co/Pzou1KZlEA.</w:t>
      </w:r>
    </w:p>
    <w:p>
      <w:r>
        <w:rPr>
          <w:b/>
          <w:u w:val="single"/>
        </w:rPr>
        <w:t xml:space="preserve">730140</w:t>
      </w:r>
    </w:p>
    <w:p>
      <w:r>
        <w:t xml:space="preserve">@Stanisl15592752 @lucijausaj Mustat vain flirttailevat, mikä hölmö tämä on ?</w:t>
      </w:r>
    </w:p>
    <w:p>
      <w:r>
        <w:rPr>
          <w:b/>
          <w:u w:val="single"/>
        </w:rPr>
        <w:t xml:space="preserve">730141</w:t>
      </w:r>
    </w:p>
    <w:p>
      <w:r>
        <w:t xml:space="preserve">Yritä "juosta" mäkihyppyrata yhden kilpailijan kanssa television edessä. Kaikki kunnia, jos pääset maaliin :) https://t.co/kqhR9bHNbu https://t.co/kqhR9bHNbu</w:t>
      </w:r>
    </w:p>
    <w:p>
      <w:r>
        <w:rPr>
          <w:b/>
          <w:u w:val="single"/>
        </w:rPr>
        <w:t xml:space="preserve">730142</w:t>
      </w:r>
    </w:p>
    <w:p>
      <w:r>
        <w:t xml:space="preserve">3 kokonaista minuuttia on kulunut, kun Brooks ei ole vieläkään joutunut ulos https://t.co/nNU5KMPtRW</w:t>
      </w:r>
    </w:p>
    <w:p>
      <w:r>
        <w:rPr>
          <w:b/>
          <w:u w:val="single"/>
        </w:rPr>
        <w:t xml:space="preserve">730143</w:t>
      </w:r>
    </w:p>
    <w:p>
      <w:r>
        <w:t xml:space="preserve">@KilgoreSH5 @BineTraven Ei tule, paha ja oikeistolainen tyhmyys, primitivismi ja epäpätevyys ovat ikuisia 😋😎</w:t>
      </w:r>
    </w:p>
    <w:p>
      <w:r>
        <w:rPr>
          <w:b/>
          <w:u w:val="single"/>
        </w:rPr>
        <w:t xml:space="preserve">730144</w:t>
      </w:r>
    </w:p>
    <w:p>
      <w:r>
        <w:t xml:space="preserve">@ciro_ciril @RobertSifrer Hehehe, vain mies, jolla ei ole arvoja, puhuu tuollaista roskaa. No, tervehdys!</w:t>
      </w:r>
    </w:p>
    <w:p>
      <w:r>
        <w:rPr>
          <w:b/>
          <w:u w:val="single"/>
        </w:rPr>
        <w:t xml:space="preserve">730145</w:t>
      </w:r>
    </w:p>
    <w:p>
      <w:r>
        <w:t xml:space="preserve">@MitjaViler1 @Jan_Riha_Gone @_LukaL Mitä me sanomme tähän? Liverpoolin puolustuksessa olisi paljon parannettavaa.</w:t>
      </w:r>
    </w:p>
    <w:p>
      <w:r>
        <w:rPr>
          <w:b/>
          <w:u w:val="single"/>
        </w:rPr>
        <w:t xml:space="preserve">730146</w:t>
      </w:r>
    </w:p>
    <w:p>
      <w:r>
        <w:t xml:space="preserve">@majsanom Kyllä...se on totta...meillä on taas uuskommunisteja parlamentissa. On erittäin todennäköistä, että he jopa osallistuvat (vähemmistö)hallitukseen.</w:t>
      </w:r>
    </w:p>
    <w:p>
      <w:r>
        <w:rPr>
          <w:b/>
          <w:u w:val="single"/>
        </w:rPr>
        <w:t xml:space="preserve">730147</w:t>
      </w:r>
    </w:p>
    <w:p>
      <w:r>
        <w:t xml:space="preserve">Naftan ja Muran välistä derbyä pidetään yhtenä Slovenian suurimmista fanijuhlista. Prekmuralaiset yksinkertaisesti rakastivat jalkapalloa. @nzs_si #srcebije #srcebije</w:t>
      </w:r>
    </w:p>
    <w:p>
      <w:r>
        <w:rPr>
          <w:b/>
          <w:u w:val="single"/>
        </w:rPr>
        <w:t xml:space="preserve">730148</w:t>
      </w:r>
    </w:p>
    <w:p>
      <w:r>
        <w:t xml:space="preserve">@PetraSlanic Tämä Lj:ssä on katastrofi. Minua hämmästyttää, kun näen nälkäiset ja kyllästyneet myyjät.</w:t>
      </w:r>
    </w:p>
    <w:p>
      <w:r>
        <w:rPr>
          <w:b/>
          <w:u w:val="single"/>
        </w:rPr>
        <w:t xml:space="preserve">730149</w:t>
      </w:r>
    </w:p>
    <w:p>
      <w:r>
        <w:t xml:space="preserve">Iztok Osojnik: USMS oli puolueen etujoukko, opiskelijaliike oli USMS:n etujoukko https://t.co/nAVxN90k9I via @Rtvslo.si</w:t>
      </w:r>
    </w:p>
    <w:p>
      <w:r>
        <w:rPr>
          <w:b/>
          <w:u w:val="single"/>
        </w:rPr>
        <w:t xml:space="preserve">730150</w:t>
      </w:r>
    </w:p>
    <w:p>
      <w:r>
        <w:t xml:space="preserve">@PStendler @JanezPogorelec En rtw koska maininta Pogorelec, mutta koska selvennys Jelinčič.</w:t>
      </w:r>
    </w:p>
    <w:p>
      <w:r>
        <w:rPr>
          <w:b/>
          <w:u w:val="single"/>
        </w:rPr>
        <w:t xml:space="preserve">730151</w:t>
      </w:r>
    </w:p>
    <w:p>
      <w:r>
        <w:t xml:space="preserve">@mgajver jos vaatisimme veroa väärennetyille rtv-uutisille, voisimme saada paljon suurempia eläkkeitä..😉</w:t>
      </w:r>
    </w:p>
    <w:p>
      <w:r>
        <w:rPr>
          <w:b/>
          <w:u w:val="single"/>
        </w:rPr>
        <w:t xml:space="preserve">730152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730153</w:t>
      </w:r>
    </w:p>
    <w:p>
      <w:r>
        <w:t xml:space="preserve">@zakaj_pa_ne @duledoz Slovakian liiga on marginaalisesti parempi kuin meidän... Se ei ole oikeastaan fussball...</w:t>
      </w:r>
    </w:p>
    <w:p>
      <w:r>
        <w:rPr>
          <w:b/>
          <w:u w:val="single"/>
        </w:rPr>
        <w:t xml:space="preserve">730154</w:t>
      </w:r>
    </w:p>
    <w:p>
      <w:r>
        <w:t xml:space="preserve">Maribor: Palomiehet pelastavat isoisän ja pojanpojan jäätyneestä lammesta! https://t.co/UtUC9unkqd</w:t>
      </w:r>
    </w:p>
    <w:p>
      <w:r>
        <w:rPr>
          <w:b/>
          <w:u w:val="single"/>
        </w:rPr>
        <w:t xml:space="preserve">730155</w:t>
      </w:r>
    </w:p>
    <w:p>
      <w:r>
        <w:t xml:space="preserve">Malonedeljin viininviljelijät vievät retkeilijät kellarista kellariin https://t.co/rQBkdI4zXV</w:t>
      </w:r>
    </w:p>
    <w:p>
      <w:r>
        <w:rPr>
          <w:b/>
          <w:u w:val="single"/>
        </w:rPr>
        <w:t xml:space="preserve">730156</w:t>
      </w:r>
    </w:p>
    <w:p>
      <w:r>
        <w:t xml:space="preserve">Kauniisti säilynyt tabarda, joka on tiettävästi yksi Euroopan kymmenestä tunnetusta!</w:t>
        <w:br/>
        <w:t xml:space="preserve">https://t.co/ERatir8jAq https://t.co/ERatir8jAq</w:t>
      </w:r>
    </w:p>
    <w:p>
      <w:r>
        <w:rPr>
          <w:b/>
          <w:u w:val="single"/>
        </w:rPr>
        <w:t xml:space="preserve">730157</w:t>
      </w:r>
    </w:p>
    <w:p>
      <w:r>
        <w:t xml:space="preserve">@24ur_com SMC:n kansanedustajat on rokotettava kilometrin ja https://t.co/4NYT8zMcEo vastaan , niitä voisi löytyä paljon lisää !!!</w:t>
      </w:r>
    </w:p>
    <w:p>
      <w:r>
        <w:rPr>
          <w:b/>
          <w:u w:val="single"/>
        </w:rPr>
        <w:t xml:space="preserve">730158</w:t>
      </w:r>
    </w:p>
    <w:p>
      <w:r>
        <w:t xml:space="preserve">@petracj TODELLA?!?? OMFG. Tuo sattuu päähäni. Onneksi en ole huomenna töissä SI:ssä vaan BE:ssä - junat kulkevat taatusti :).</w:t>
      </w:r>
    </w:p>
    <w:p>
      <w:r>
        <w:rPr>
          <w:b/>
          <w:u w:val="single"/>
        </w:rPr>
        <w:t xml:space="preserve">730159</w:t>
      </w:r>
    </w:p>
    <w:p>
      <w:r>
        <w:t xml:space="preserve">@KlemenRobnik Yksi olisi: karvainen perse ei saisi näkyä pyöräilyhousujen läpi.</w:t>
      </w:r>
    </w:p>
    <w:p>
      <w:r>
        <w:rPr>
          <w:b/>
          <w:u w:val="single"/>
        </w:rPr>
        <w:t xml:space="preserve">730160</w:t>
      </w:r>
    </w:p>
    <w:p>
      <w:r>
        <w:t xml:space="preserve">@tasosedova Olen 100% samaa mieltä. Niin kauan kuin hän on kotivartija, oksennan. Muuten nainen on älykäs.</w:t>
      </w:r>
    </w:p>
    <w:p>
      <w:r>
        <w:rPr>
          <w:b/>
          <w:u w:val="single"/>
        </w:rPr>
        <w:t xml:space="preserve">730161</w:t>
      </w:r>
    </w:p>
    <w:p>
      <w:r>
        <w:t xml:space="preserve">@paberkovalka @loobadar Outoa, että pienemmissä kaupungeissa niitä on. Ne toimivat ruuhka-aikoina. Kun auto lähestyy yöllä, se menee läpi, muuten keltaisella.</w:t>
      </w:r>
    </w:p>
    <w:p>
      <w:r>
        <w:rPr>
          <w:b/>
          <w:u w:val="single"/>
        </w:rPr>
        <w:t xml:space="preserve">730162</w:t>
      </w:r>
    </w:p>
    <w:p>
      <w:r>
        <w:t xml:space="preserve">@IgorGaberc @MatevzNovak @DomovinskaLiga Olet tahattomasti vahvistanut vasemmistokommunistista blokkia.</w:t>
      </w:r>
    </w:p>
    <w:p>
      <w:r>
        <w:rPr>
          <w:b/>
          <w:u w:val="single"/>
        </w:rPr>
        <w:t xml:space="preserve">730163</w:t>
      </w:r>
    </w:p>
    <w:p>
      <w:r>
        <w:t xml:space="preserve">@alesernecl @Margu501 Katsotaanpa kädenpuristusta... Serpentinšek leikkaa vain itseään typerästi.</w:t>
      </w:r>
    </w:p>
    <w:p>
      <w:r>
        <w:rPr>
          <w:b/>
          <w:u w:val="single"/>
        </w:rPr>
        <w:t xml:space="preserve">730164</w:t>
      </w:r>
    </w:p>
    <w:p>
      <w:r>
        <w:t xml:space="preserve">@DKaloh @PortalPolitikis @BorutPahor Kampaamo on myös valtion sääntelemä, kouluttamattomat eivät saa työskennellä.</w:t>
      </w:r>
    </w:p>
    <w:p>
      <w:r>
        <w:rPr>
          <w:b/>
          <w:u w:val="single"/>
        </w:rPr>
        <w:t xml:space="preserve">730165</w:t>
      </w:r>
    </w:p>
    <w:p>
      <w:r>
        <w:t xml:space="preserve">Täytyy kokeilla tummassa oluessa marinoitua paistettua sääriluuta. https://t.co/wZKbyPTIYF.</w:t>
      </w:r>
    </w:p>
    <w:p>
      <w:r>
        <w:rPr>
          <w:b/>
          <w:u w:val="single"/>
        </w:rPr>
        <w:t xml:space="preserve">730166</w:t>
      </w:r>
    </w:p>
    <w:p>
      <w:r>
        <w:t xml:space="preserve">Idiootit, fasistit ja "pakolaisten" salakuljettajien edut https://t.co/BIuwyZI7s4</w:t>
      </w:r>
    </w:p>
    <w:p>
      <w:r>
        <w:rPr>
          <w:b/>
          <w:u w:val="single"/>
        </w:rPr>
        <w:t xml:space="preserve">730167</w:t>
      </w:r>
    </w:p>
    <w:p>
      <w:r>
        <w:t xml:space="preserve">Hämmennys uusien terapeuttisten lääkkeiden käyttöönoton yhteydessä. Sairausvakuutuskassa: Jotkut apteekit johtavat potilaita harhaan. https://t.co/7569uYjcXl.</w:t>
      </w:r>
    </w:p>
    <w:p>
      <w:r>
        <w:rPr>
          <w:b/>
          <w:u w:val="single"/>
        </w:rPr>
        <w:t xml:space="preserve">730168</w:t>
      </w:r>
    </w:p>
    <w:p>
      <w:r>
        <w:t xml:space="preserve">@SimonKotnik1 @petra_jansa @freewiseguy Juuri niin...yksi olisi johtaja..yksi perunoiden ostaja...</w:t>
      </w:r>
    </w:p>
    <w:p>
      <w:r>
        <w:rPr>
          <w:b/>
          <w:u w:val="single"/>
        </w:rPr>
        <w:t xml:space="preserve">730169</w:t>
      </w:r>
    </w:p>
    <w:p>
      <w:r>
        <w:t xml:space="preserve">Lordi Rotterin kirjoittaja. Mikä lumpardi! https://t.co/VsOtmP3UKH</w:t>
      </w:r>
    </w:p>
    <w:p>
      <w:r>
        <w:rPr>
          <w:b/>
          <w:u w:val="single"/>
        </w:rPr>
        <w:t xml:space="preserve">730170</w:t>
      </w:r>
    </w:p>
    <w:p>
      <w:r>
        <w:t xml:space="preserve">Nuorten u17b-joukkue kukisti Naisten Koripalloseura Mariborin jännittävässä ottelussa 🏀💚</w:t>
      </w:r>
    </w:p>
    <w:p>
      <w:r>
        <w:rPr>
          <w:b/>
          <w:u w:val="single"/>
        </w:rPr>
        <w:t xml:space="preserve">730171</w:t>
      </w:r>
    </w:p>
    <w:p>
      <w:r>
        <w:t xml:space="preserve">@BernardBrscic Ennen kuin heidän ovelleen koputetaan, kukaan ei puhu ääneen, ja silloinkin kaikki eivät puhu.</w:t>
      </w:r>
    </w:p>
    <w:p>
      <w:r>
        <w:rPr>
          <w:b/>
          <w:u w:val="single"/>
        </w:rPr>
        <w:t xml:space="preserve">730172</w:t>
      </w:r>
    </w:p>
    <w:p>
      <w:r>
        <w:t xml:space="preserve">@FVPotocnik @Nsi Totta, keskusteltavaa on paljon.</w:t>
        <w:br/>
        <w:t xml:space="preserve"> En halua sinulle pahaa. Mutta kuvat, kolme ensimmäistä, kertovat paljon.</w:t>
      </w:r>
    </w:p>
    <w:p>
      <w:r>
        <w:rPr>
          <w:b/>
          <w:u w:val="single"/>
        </w:rPr>
        <w:t xml:space="preserve">730173</w:t>
      </w:r>
    </w:p>
    <w:p>
      <w:r>
        <w:t xml:space="preserve">@WorldIs2Noisy Ei-inhimillinen peto ottaa eläimen ja heittää sen kadulle ilman katumuksen häivääkään.</w:t>
      </w:r>
    </w:p>
    <w:p>
      <w:r>
        <w:rPr>
          <w:b/>
          <w:u w:val="single"/>
        </w:rPr>
        <w:t xml:space="preserve">730174</w:t>
      </w:r>
    </w:p>
    <w:p>
      <w:r>
        <w:t xml:space="preserve">Kroatialaiset paljastavat, kuinka pakistanilaisen diplomaatin poika on yksi tärkeimmistä siirtolaisten salakuljettajista! https://t.co/0BgK4a71yS</w:t>
      </w:r>
    </w:p>
    <w:p>
      <w:r>
        <w:rPr>
          <w:b/>
          <w:u w:val="single"/>
        </w:rPr>
        <w:t xml:space="preserve">730175</w:t>
      </w:r>
    </w:p>
    <w:p>
      <w:r>
        <w:t xml:space="preserve">EXCLUSIVE: Rebeka Dremelj on tullut hulluksi! Emme ole koskaan ennen nähneet häntä tällaisena... Katso, mitä hänen ystävänsä tekivät hänelle. https://t.co/zYigM1T3FP</w:t>
      </w:r>
    </w:p>
    <w:p>
      <w:r>
        <w:rPr>
          <w:b/>
          <w:u w:val="single"/>
        </w:rPr>
        <w:t xml:space="preserve">730176</w:t>
      </w:r>
    </w:p>
    <w:p>
      <w:r>
        <w:t xml:space="preserve">@katjaosljak En tiedä, saako sammakko ulvoa sitä, mutta voin yrittää, kun ajamme takaisin Ljudski vrt:n ohi :D</w:t>
      </w:r>
    </w:p>
    <w:p>
      <w:r>
        <w:rPr>
          <w:b/>
          <w:u w:val="single"/>
        </w:rPr>
        <w:t xml:space="preserve">730177</w:t>
      </w:r>
    </w:p>
    <w:p>
      <w:r>
        <w:t xml:space="preserve">@viktor_viktorh @VGrasic @MatevzNovak Vitun logiikka taas, minä paimenen hallintoa? mustat veljesi yleensä haukkuvat, että hallinto paimentaa minua?</w:t>
      </w:r>
    </w:p>
    <w:p>
      <w:r>
        <w:rPr>
          <w:b/>
          <w:u w:val="single"/>
        </w:rPr>
        <w:t xml:space="preserve">730178</w:t>
      </w:r>
    </w:p>
    <w:p>
      <w:r>
        <w:t xml:space="preserve">Stelatopia on tuotesarja, joka perustuu ainutlaatuiseen ja patentoituun aktiivisen lipidikorjauksen periaatteeseen .... https://t.co/ecrMRa0GHO</w:t>
      </w:r>
    </w:p>
    <w:p>
      <w:r>
        <w:rPr>
          <w:b/>
          <w:u w:val="single"/>
        </w:rPr>
        <w:t xml:space="preserve">730179</w:t>
      </w:r>
    </w:p>
    <w:p>
      <w:r>
        <w:t xml:space="preserve">@lucijausaj @MarkoPavlisic Jos ymmärrän oikein, ANTIFA on myös musta ja jos sekoitat punaista, saat , asrano !</w:t>
      </w:r>
    </w:p>
    <w:p>
      <w:r>
        <w:rPr>
          <w:b/>
          <w:u w:val="single"/>
        </w:rPr>
        <w:t xml:space="preserve">730180</w:t>
      </w:r>
    </w:p>
    <w:p>
      <w:r>
        <w:t xml:space="preserve">Esimerkki hyvästä käytännöstä Mariborissa... Ovatko heidän liiketilansa laittomia asuntoja? https://t.co/qrPWTwUBIN via @Dnevnik_si</w:t>
      </w:r>
    </w:p>
    <w:p>
      <w:r>
        <w:rPr>
          <w:b/>
          <w:u w:val="single"/>
        </w:rPr>
        <w:t xml:space="preserve">730181</w:t>
      </w:r>
    </w:p>
    <w:p>
      <w:r>
        <w:t xml:space="preserve">@MIZS_RS @vladaRS @ParalympicsSLO @TeamJakic @RomanJakic @Paralympics @pyeongchang2018 @MajaMakovec Pääasia, että appiukko Jaklic laiduntaa vieressä.</w:t>
      </w:r>
    </w:p>
    <w:p>
      <w:r>
        <w:rPr>
          <w:b/>
          <w:u w:val="single"/>
        </w:rPr>
        <w:t xml:space="preserve">730182</w:t>
      </w:r>
    </w:p>
    <w:p>
      <w:r>
        <w:t xml:space="preserve">@Stellarka @Donfarfezi pystyy antamaan sinulle lisää neuvoja, koska hän on kokenut mäenlaskija :)</w:t>
      </w:r>
    </w:p>
    <w:p>
      <w:r>
        <w:rPr>
          <w:b/>
          <w:u w:val="single"/>
        </w:rPr>
        <w:t xml:space="preserve">730183</w:t>
      </w:r>
    </w:p>
    <w:p>
      <w:r>
        <w:t xml:space="preserve">Vain pienet vivahteet ovat kuin perhosten tuntemattomat läpinäkyvät siivet</w:t>
        <w:br/>
        <w:t xml:space="preserve">Ja halaukset ja kyynelten muistot</w:t>
      </w:r>
    </w:p>
    <w:p>
      <w:r>
        <w:rPr>
          <w:b/>
          <w:u w:val="single"/>
        </w:rPr>
        <w:t xml:space="preserve">730184</w:t>
      </w:r>
    </w:p>
    <w:p>
      <w:r>
        <w:t xml:space="preserve">@peropan1 @KatarinaJenko @_aney @Maxova68 Tojto, mutta Gamsi. Jos et, olet kaupunkilaispaita.</w:t>
      </w:r>
    </w:p>
    <w:p>
      <w:r>
        <w:rPr>
          <w:b/>
          <w:u w:val="single"/>
        </w:rPr>
        <w:t xml:space="preserve">730185</w:t>
      </w:r>
    </w:p>
    <w:p>
      <w:r>
        <w:t xml:space="preserve">Mitä järkeä siinä on, että ei tarvitse ostaa vain yhtä keittiötuolia ja ottaa vähintään kaksi mukaan melkein kaikkialle?</w:t>
      </w:r>
    </w:p>
    <w:p>
      <w:r>
        <w:rPr>
          <w:b/>
          <w:u w:val="single"/>
        </w:rPr>
        <w:t xml:space="preserve">730186</w:t>
      </w:r>
    </w:p>
    <w:p>
      <w:r>
        <w:t xml:space="preserve">@kizidor @FinancnaUPR @StatSlovenija Missä on sinun tuhka sirotella? https://t.co/RlgZQPBO22</w:t>
      </w:r>
    </w:p>
    <w:p>
      <w:r>
        <w:rPr>
          <w:b/>
          <w:u w:val="single"/>
        </w:rPr>
        <w:t xml:space="preserve">730187</w:t>
      </w:r>
    </w:p>
    <w:p>
      <w:r>
        <w:t xml:space="preserve">@nadkaku @JozeBizjak @ZigaTurkEU ... suurin osa liberaaleista on huonosti informoituja ja huonosti koulutettuja kommunisteja.</w:t>
      </w:r>
    </w:p>
    <w:p>
      <w:r>
        <w:rPr>
          <w:b/>
          <w:u w:val="single"/>
        </w:rPr>
        <w:t xml:space="preserve">730188</w:t>
      </w:r>
    </w:p>
    <w:p>
      <w:r>
        <w:t xml:space="preserve">Hullu: Yksi leikkaa Slovenian lippua, toinen imettää koiraa, ja Prešerenin rahasto palkitsee heidät! https://t.co/o3bqL4B8qZ https://t.co/XxZUgtpblB</w:t>
      </w:r>
    </w:p>
    <w:p>
      <w:r>
        <w:rPr>
          <w:b/>
          <w:u w:val="single"/>
        </w:rPr>
        <w:t xml:space="preserve">730189</w:t>
      </w:r>
    </w:p>
    <w:p>
      <w:r>
        <w:t xml:space="preserve">@24ur_com Koska nämä vanhat lääkärit myöntävät, että he karsastavat. Jos kysyt hoitajilta ja nuorilta, se on selvää. Aivan kuin harjoittelijat työskentelisivät mestareille...</w:t>
      </w:r>
    </w:p>
    <w:p>
      <w:r>
        <w:rPr>
          <w:b/>
          <w:u w:val="single"/>
        </w:rPr>
        <w:t xml:space="preserve">730190</w:t>
      </w:r>
    </w:p>
    <w:p>
      <w:r>
        <w:t xml:space="preserve">@KovacRebeka @ZigaTurk Taustalla on oltava rahaa tai vakava psykologinen haava, koska naisella ei ole lapsia. Et voi olla niin paljon katuoja.</w:t>
      </w:r>
    </w:p>
    <w:p>
      <w:r>
        <w:rPr>
          <w:b/>
          <w:u w:val="single"/>
        </w:rPr>
        <w:t xml:space="preserve">730191</w:t>
      </w:r>
    </w:p>
    <w:p>
      <w:r>
        <w:t xml:space="preserve">Ulkomaiset tiedotusvälineet raportoivat Janšasta huolestuneina, SDS:n taputukset ovat kuin: https://t.co/ekhAxjxg6y</w:t>
      </w:r>
    </w:p>
    <w:p>
      <w:r>
        <w:rPr>
          <w:b/>
          <w:u w:val="single"/>
        </w:rPr>
        <w:t xml:space="preserve">730192</w:t>
      </w:r>
    </w:p>
    <w:p>
      <w:r>
        <w:t xml:space="preserve">@123koriz Totta, mutta asia on selvitettävä mahdollisimman pian, koska siitä kärsivät nuorimmat, ne, joilla ei ole mitään tekemistä asian kanssa. Hajaantukaa!</w:t>
      </w:r>
    </w:p>
    <w:p>
      <w:r>
        <w:rPr>
          <w:b/>
          <w:u w:val="single"/>
        </w:rPr>
        <w:t xml:space="preserve">730193</w:t>
      </w:r>
    </w:p>
    <w:p>
      <w:r>
        <w:t xml:space="preserve">@AfneGunca16 Pizzapannu on paras juttu kalan paistamiseen. Varsinkin laardilla ja voit leipoa parvekkeella, niin ei ole mitään tuoksuja sadussa.</w:t>
      </w:r>
    </w:p>
    <w:p>
      <w:r>
        <w:rPr>
          <w:b/>
          <w:u w:val="single"/>
        </w:rPr>
        <w:t xml:space="preserve">730194</w:t>
      </w:r>
    </w:p>
    <w:p>
      <w:r>
        <w:t xml:space="preserve">PRINT EDITION Janšan ja Podobnikin vaaleja edeltävän sopimuksen arvoitus</w:t>
        <w:br/>
        <w:t xml:space="preserve">https://t.co/D12HQ9BbLy https://t.co/g57b5VxHPS</w:t>
      </w:r>
    </w:p>
    <w:p>
      <w:r>
        <w:rPr>
          <w:b/>
          <w:u w:val="single"/>
        </w:rPr>
        <w:t xml:space="preserve">730195</w:t>
      </w:r>
    </w:p>
    <w:p>
      <w:r>
        <w:t xml:space="preserve">[#FB-ryhmä #sirikt]</w:t>
        <w:br/>
        <w:br/>
        <w:t xml:space="preserve">Esittelemme #sirikt-ryhmän</w:t>
        <w:t xml:space="preserve">#liity #tervetuloa</w:t>
        <w:br/>
        <w:br/>
        <w:t xml:space="preserve">#sirikt group - Together in... https://t.co/BmV9wvIUgJ</w:t>
      </w:r>
    </w:p>
    <w:p>
      <w:r>
        <w:rPr>
          <w:b/>
          <w:u w:val="single"/>
        </w:rPr>
        <w:t xml:space="preserve">730196</w:t>
      </w:r>
    </w:p>
    <w:p>
      <w:r>
        <w:t xml:space="preserve">Ensimmäistä kertaa elämässäni myöhästyin lennolta. Koska mokasin herätyskellon. Kiitos Uberille. 🙏</w:t>
      </w:r>
    </w:p>
    <w:p>
      <w:r>
        <w:rPr>
          <w:b/>
          <w:u w:val="single"/>
        </w:rPr>
        <w:t xml:space="preserve">730197</w:t>
      </w:r>
    </w:p>
    <w:p>
      <w:r>
        <w:t xml:space="preserve">Vau, kaveri tienaa miljoonia pelaamalla jalkapalloa, hän on pelannut koko ikänsä ja uutinen on, että hän osaa potkia ilman potkuja :) https://t.co/S8VmtqIMkY</w:t>
      </w:r>
    </w:p>
    <w:p>
      <w:r>
        <w:rPr>
          <w:b/>
          <w:u w:val="single"/>
        </w:rPr>
        <w:t xml:space="preserve">730198</w:t>
      </w:r>
    </w:p>
    <w:p>
      <w:r>
        <w:t xml:space="preserve">vain Juventus-fanit voivat tehdä tällaista sotkua ... https://t.co/jkLmO6zTrL</w:t>
      </w:r>
    </w:p>
    <w:p>
      <w:r>
        <w:rPr>
          <w:b/>
          <w:u w:val="single"/>
        </w:rPr>
        <w:t xml:space="preserve">730199</w:t>
      </w:r>
    </w:p>
    <w:p>
      <w:r>
        <w:t xml:space="preserve">@DKosir7 Olen iloinen, että Morata meni Englantiin, Italiassa hän olisi kukoistanut Milanissa.</w:t>
      </w:r>
    </w:p>
    <w:p>
      <w:r>
        <w:rPr>
          <w:b/>
          <w:u w:val="single"/>
        </w:rPr>
        <w:t xml:space="preserve">730200</w:t>
      </w:r>
    </w:p>
    <w:p>
      <w:r>
        <w:t xml:space="preserve">Jos keksimme, miten saamme energiaa pois kommunismista, Slovenia saa energiaa ikuisesti. https://t.co/3HkHZlNvyv.</w:t>
      </w:r>
    </w:p>
    <w:p>
      <w:r>
        <w:rPr>
          <w:b/>
          <w:u w:val="single"/>
        </w:rPr>
        <w:t xml:space="preserve">730201</w:t>
      </w:r>
    </w:p>
    <w:p>
      <w:r>
        <w:t xml:space="preserve">@RLjubljana Kuiva USB-portti. Ehkä hiustenkuivaaja kylmällä (ei koskaan kuumalla!!!!), yritä olla työntämättä tavaroita porttiin.</w:t>
      </w:r>
    </w:p>
    <w:p>
      <w:r>
        <w:rPr>
          <w:b/>
          <w:u w:val="single"/>
        </w:rPr>
        <w:t xml:space="preserve">730202</w:t>
      </w:r>
    </w:p>
    <w:p>
      <w:r>
        <w:t xml:space="preserve">@RokSrakar Aktivoisimme varjoliitäjien laivueen, joka lähtisi metsästämään verikoiraa...</w:t>
      </w:r>
    </w:p>
    <w:p>
      <w:r>
        <w:rPr>
          <w:b/>
          <w:u w:val="single"/>
        </w:rPr>
        <w:t xml:space="preserve">730203</w:t>
      </w:r>
    </w:p>
    <w:p>
      <w:r>
        <w:t xml:space="preserve">Kvitfjellin supervelleslalom alkoi puoli tuntia myöhässä. Saavatko slovenialaiset pisteet? https://t.co/tU5NdMUU2t https://t.co/tU5NdMUU2t</w:t>
      </w:r>
    </w:p>
    <w:p>
      <w:r>
        <w:rPr>
          <w:b/>
          <w:u w:val="single"/>
        </w:rPr>
        <w:t xml:space="preserve">730204</w:t>
      </w:r>
    </w:p>
    <w:p>
      <w:r>
        <w:t xml:space="preserve">Mutta eivätkö sosialistit ole vieneet @nytimesiin uutista, että Kurz on nationalisti ja että Itävaltaa uhkaa orbanisoituminen? #tempting https://t.co/oHAW3KqZw9</w:t>
      </w:r>
    </w:p>
    <w:p>
      <w:r>
        <w:rPr>
          <w:b/>
          <w:u w:val="single"/>
        </w:rPr>
        <w:t xml:space="preserve">730205</w:t>
      </w:r>
    </w:p>
    <w:p>
      <w:r>
        <w:t xml:space="preserve">Jos tunnet olosi sairaaksi etkä pysty oksentamaan, lue tämä pääkirjoitus, menestys on taattu. Penni siitä... Sm https://t.co/Fm9F7oMzMB</w:t>
      </w:r>
    </w:p>
    <w:p>
      <w:r>
        <w:rPr>
          <w:b/>
          <w:u w:val="single"/>
        </w:rPr>
        <w:t xml:space="preserve">730206</w:t>
      </w:r>
    </w:p>
    <w:p>
      <w:r>
        <w:t xml:space="preserve">Rouva, näytätte itse niin pieneltä ja nuoremmalta. https://t.co/GUu2Z97j4O.</w:t>
      </w:r>
    </w:p>
    <w:p>
      <w:r>
        <w:rPr>
          <w:b/>
          <w:u w:val="single"/>
        </w:rPr>
        <w:t xml:space="preserve">730207</w:t>
      </w:r>
    </w:p>
    <w:p>
      <w:r>
        <w:t xml:space="preserve">@lucijausaj Ensivasteet ja laittomat rajanylittäjät. Eläkkeet vain, jos jotain on jäljellä.</w:t>
      </w:r>
    </w:p>
    <w:p>
      <w:r>
        <w:rPr>
          <w:b/>
          <w:u w:val="single"/>
        </w:rPr>
        <w:t xml:space="preserve">730208</w:t>
      </w:r>
    </w:p>
    <w:p>
      <w:r>
        <w:t xml:space="preserve">@PreglArjan Sinuun sattuu yhä tuo vala, koska se esti punaisia idoleitasi murhaamasta estoitta slovenialaisia, jotka eivät halunneet kommunismia.</w:t>
      </w:r>
    </w:p>
    <w:p>
      <w:r>
        <w:rPr>
          <w:b/>
          <w:u w:val="single"/>
        </w:rPr>
        <w:t xml:space="preserve">730209</w:t>
      </w:r>
    </w:p>
    <w:p>
      <w:r>
        <w:t xml:space="preserve">@777777777777777Marko @JanezMeznarec @lbna69 Pidin Titosta. hän vangitsi enemmän partisaaneja alastomalle saarelle kuin Hitler.</w:t>
      </w:r>
    </w:p>
    <w:p>
      <w:r>
        <w:rPr>
          <w:b/>
          <w:u w:val="single"/>
        </w:rPr>
        <w:t xml:space="preserve">730210</w:t>
      </w:r>
    </w:p>
    <w:p>
      <w:r>
        <w:t xml:space="preserve">@Svarun_K @cashkee Totta, patriootit vähenevät, koska ne tuottavat ensisijaisia tuloja/veroja. Punaiset ovat julkisella sektorilla - virkamieskunnassa.</w:t>
      </w:r>
    </w:p>
    <w:p>
      <w:r>
        <w:rPr>
          <w:b/>
          <w:u w:val="single"/>
        </w:rPr>
        <w:t xml:space="preserve">730211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730212</w:t>
      </w:r>
    </w:p>
    <w:p>
      <w:r>
        <w:t xml:space="preserve">@tyschew @NuckinFutsSlo Puuttuu vaihtoehto "karkausvuoden parittoman kuukauden ensimmäinen sunnuntai".</w:t>
      </w:r>
    </w:p>
    <w:p>
      <w:r>
        <w:rPr>
          <w:b/>
          <w:u w:val="single"/>
        </w:rPr>
        <w:t xml:space="preserve">730213</w:t>
      </w:r>
    </w:p>
    <w:p>
      <w:r>
        <w:t xml:space="preserve">@RobertSifrer Vain poliittiset vihreät voivat langeta näin typeriin provokaatioihin.</w:t>
      </w:r>
    </w:p>
    <w:p>
      <w:r>
        <w:rPr>
          <w:b/>
          <w:u w:val="single"/>
        </w:rPr>
        <w:t xml:space="preserve">730214</w:t>
      </w:r>
    </w:p>
    <w:p>
      <w:r>
        <w:t xml:space="preserve">Kuka kutsui tämän Golobičin valtakunnalliseen televisioon adventin aikaan? Ja on loogista, että tarvitsemme TPP:tä omavaraisuutta varten.</w:t>
      </w:r>
    </w:p>
    <w:p>
      <w:r>
        <w:rPr>
          <w:b/>
          <w:u w:val="single"/>
        </w:rPr>
        <w:t xml:space="preserve">730215</w:t>
      </w:r>
    </w:p>
    <w:p>
      <w:r>
        <w:t xml:space="preserve">@bolfenk1 Sanoo hänen äitinsä..Mulc ei vielä pysty muodostamaan näin monimutkaisia lauseita...😜😂😂😂😂😎</w:t>
      </w:r>
    </w:p>
    <w:p>
      <w:r>
        <w:rPr>
          <w:b/>
          <w:u w:val="single"/>
        </w:rPr>
        <w:t xml:space="preserve">730216</w:t>
      </w:r>
    </w:p>
    <w:p>
      <w:r>
        <w:t xml:space="preserve">@strankalevica jos ymmärsin oikein...olisit puhunut perunasalista, mutta kommentoimatta perunoita...</w:t>
      </w:r>
    </w:p>
    <w:p>
      <w:r>
        <w:rPr>
          <w:b/>
          <w:u w:val="single"/>
        </w:rPr>
        <w:t xml:space="preserve">730217</w:t>
      </w:r>
    </w:p>
    <w:p>
      <w:r>
        <w:t xml:space="preserve">Italiassa järjestetään hallitusta tukevia mielenosoituksia, ja Salvini siteeraa Mussolinia, eivätkä ihmiset silti ole eri mieltä. Hm</w:t>
      </w:r>
    </w:p>
    <w:p>
      <w:r>
        <w:rPr>
          <w:b/>
          <w:u w:val="single"/>
        </w:rPr>
        <w:t xml:space="preserve">730218</w:t>
      </w:r>
    </w:p>
    <w:p>
      <w:r>
        <w:t xml:space="preserve">Salama pilasi internetini ja TV:ni. Kaikki oli pyyhitty pois, pyyhitty takaisin ja nollattu useita kertoja, mutta ei mitään. En ole tyytyväinen.</w:t>
      </w:r>
    </w:p>
    <w:p>
      <w:r>
        <w:rPr>
          <w:b/>
          <w:u w:val="single"/>
        </w:rPr>
        <w:t xml:space="preserve">730219</w:t>
      </w:r>
    </w:p>
    <w:p>
      <w:r>
        <w:t xml:space="preserve">"En ole koskaan nähnyt roistomaisempaa hyljettä"</w:t>
        <w:br/>
        <w:t xml:space="preserve">(gugltranslejt pohjoisruotsista) https://t.co/DsgrJdkTL3</w:t>
      </w:r>
    </w:p>
    <w:p>
      <w:r>
        <w:rPr>
          <w:b/>
          <w:u w:val="single"/>
        </w:rPr>
        <w:t xml:space="preserve">730220</w:t>
      </w:r>
    </w:p>
    <w:p>
      <w:r>
        <w:t xml:space="preserve">Se, joka ei hyppää, ei ole slovenialainen! Hei, hei, hei! @SiolSPORTAL https://t.co/TlD5Q3uTJT https://t.co/TlD5Q3uTJT</w:t>
      </w:r>
    </w:p>
    <w:p>
      <w:r>
        <w:rPr>
          <w:b/>
          <w:u w:val="single"/>
        </w:rPr>
        <w:t xml:space="preserve">730221</w:t>
      </w:r>
    </w:p>
    <w:p>
      <w:r>
        <w:t xml:space="preserve">@petrasovdat @tekvsakdan Joo, juoksijaveljelläni oli tapana sanoa, että leggingsit ovat naisille. No, nyt se sukkahousuprinssi juoksee😇e!</w:t>
      </w:r>
    </w:p>
    <w:p>
      <w:r>
        <w:rPr>
          <w:b/>
          <w:u w:val="single"/>
        </w:rPr>
        <w:t xml:space="preserve">730222</w:t>
      </w:r>
    </w:p>
    <w:p>
      <w:r>
        <w:t xml:space="preserve">Voi vittu. Virhe! Vaihdan SLO3:een ja näen taas siniset Janek, Krivic, Kordis... Tälläkään ei ole mitään tekemistä rauhallisen unen kanssa.</w:t>
      </w:r>
    </w:p>
    <w:p>
      <w:r>
        <w:rPr>
          <w:b/>
          <w:u w:val="single"/>
        </w:rPr>
        <w:t xml:space="preserve">730223</w:t>
      </w:r>
    </w:p>
    <w:p>
      <w:r>
        <w:t xml:space="preserve">@vmatijevec @GrankoB @EPameten @petrasovdat Mennään sähköautoihin, ja vain Intiassa hän voi myydä auspuches. :D</w:t>
      </w:r>
    </w:p>
    <w:p>
      <w:r>
        <w:rPr>
          <w:b/>
          <w:u w:val="single"/>
        </w:rPr>
        <w:t xml:space="preserve">730224</w:t>
      </w:r>
    </w:p>
    <w:p>
      <w:r>
        <w:t xml:space="preserve">Yksi Dalmatian suosituimmista saarista on rikastunut adrenaliininähtävyydellä. https://t.co/k9QFPHh6YU https://t.co/dFuiI9CA7C https://t.co/dFuiI9CA7C</w:t>
      </w:r>
    </w:p>
    <w:p>
      <w:r>
        <w:rPr>
          <w:b/>
          <w:u w:val="single"/>
        </w:rPr>
        <w:t xml:space="preserve">730225</w:t>
      </w:r>
    </w:p>
    <w:p>
      <w:r>
        <w:t xml:space="preserve">@KilgoreSH5 @h2cel @DragoZad @Jan_Skoberne @JernejStromajer Paramecium petturi.</w:t>
      </w:r>
    </w:p>
    <w:p>
      <w:r>
        <w:rPr>
          <w:b/>
          <w:u w:val="single"/>
        </w:rPr>
        <w:t xml:space="preserve">730226</w:t>
      </w:r>
    </w:p>
    <w:p>
      <w:r>
        <w:t xml:space="preserve">@GPs38 Täällä oli paljon pahempaa. Lapsille, jotka eivät totelleet, annettiin artikkeleita luettavaksi Nova24TV:stä!!!!</w:t>
      </w:r>
    </w:p>
    <w:p>
      <w:r>
        <w:rPr>
          <w:b/>
          <w:u w:val="single"/>
        </w:rPr>
        <w:t xml:space="preserve">730227</w:t>
      </w:r>
    </w:p>
    <w:p>
      <w:r>
        <w:t xml:space="preserve">@KatarinaDbr @MiranStajerc On totta, että possu.lapsi ehdotti ei ex.hirveä.pidätyksessä hänen kanssaan.</w:t>
      </w:r>
    </w:p>
    <w:p>
      <w:r>
        <w:rPr>
          <w:b/>
          <w:u w:val="single"/>
        </w:rPr>
        <w:t xml:space="preserve">730228</w:t>
      </w:r>
    </w:p>
    <w:p>
      <w:r>
        <w:t xml:space="preserve">@tfajon @Viktor_Orban @strankaSDS Fakink ei selvästikään tunne häpeää.  Mutta ennemmin tai myöhemmin hän tulee kotiin.</w:t>
      </w:r>
    </w:p>
    <w:p>
      <w:r>
        <w:rPr>
          <w:b/>
          <w:u w:val="single"/>
        </w:rPr>
        <w:t xml:space="preserve">730229</w:t>
      </w:r>
    </w:p>
    <w:p>
      <w:r>
        <w:t xml:space="preserve">@br00dah @tinncu Olin juuri lomalla tällaisen kanssa. Olin vain pimennossa 😂</w:t>
      </w:r>
    </w:p>
    <w:p>
      <w:r>
        <w:rPr>
          <w:b/>
          <w:u w:val="single"/>
        </w:rPr>
        <w:t xml:space="preserve">730230</w:t>
      </w:r>
    </w:p>
    <w:p>
      <w:r>
        <w:t xml:space="preserve">@petracj @petrasovdat Opiskelija-asuntola, ruoka ... Stipendi ei välttämättä kata kaikkea - jos hän saa sitä lainkaan.</w:t>
      </w:r>
    </w:p>
    <w:p>
      <w:r>
        <w:rPr>
          <w:b/>
          <w:u w:val="single"/>
        </w:rPr>
        <w:t xml:space="preserve">730231</w:t>
      </w:r>
    </w:p>
    <w:p>
      <w:r>
        <w:t xml:space="preserve">@RomanVodeb @zasledovalec70 @BojanPozar @vladaRS Ei hätää, nostamme teidät uudelleen?!</w:t>
      </w:r>
    </w:p>
    <w:p>
      <w:r>
        <w:rPr>
          <w:b/>
          <w:u w:val="single"/>
        </w:rPr>
        <w:t xml:space="preserve">730232</w:t>
      </w:r>
    </w:p>
    <w:p>
      <w:r>
        <w:t xml:space="preserve">Muistelu... ja samalla teemme ennusteita! Pian takaisin. Vielä parempi, vielä päättäväisempi!</w:t>
        <w:t xml:space="preserve">Lue lisää!</w:t>
        <w:br/>
        <w:t xml:space="preserve">w/ Nina Pušlar https://t.co/Kle9DdqroI https://t.co/Kle9DdqroI</w:t>
      </w:r>
    </w:p>
    <w:p>
      <w:r>
        <w:rPr>
          <w:b/>
          <w:u w:val="single"/>
        </w:rPr>
        <w:t xml:space="preserve">730233</w:t>
      </w:r>
    </w:p>
    <w:p>
      <w:r>
        <w:t xml:space="preserve">Stubbs on tietenkin hänen puolueellinen nimensä. Näin hän saa eläkkeensä. https://t.co/bqFzDdQVaJ</w:t>
      </w:r>
    </w:p>
    <w:p>
      <w:r>
        <w:rPr>
          <w:b/>
          <w:u w:val="single"/>
        </w:rPr>
        <w:t xml:space="preserve">730234</w:t>
      </w:r>
    </w:p>
    <w:p>
      <w:r>
        <w:t xml:space="preserve">Ja se alkoi ... 😊 Oletko ajatellut RFID-tunnistusta? #RFID #subcutaneous #implant #implant #implant https://t.co/XZj3R7m8Zi https://t.co/xhWKndxPkG https://t.co/xhWKndxPkG</w:t>
      </w:r>
    </w:p>
    <w:p>
      <w:r>
        <w:rPr>
          <w:b/>
          <w:u w:val="single"/>
        </w:rPr>
        <w:t xml:space="preserve">730235</w:t>
      </w:r>
    </w:p>
    <w:p>
      <w:r>
        <w:t xml:space="preserve">@Libertarec Mutta lopulta, kun me nakerramme lautoja, myös Murgelndorfin kuvernementti on liekeissä. Mutta kukaan kommunisti ei ole koskaan nähnyt sitä näin pitkälle...</w:t>
      </w:r>
    </w:p>
    <w:p>
      <w:r>
        <w:rPr>
          <w:b/>
          <w:u w:val="single"/>
        </w:rPr>
        <w:t xml:space="preserve">730236</w:t>
      </w:r>
    </w:p>
    <w:p>
      <w:r>
        <w:t xml:space="preserve">Cmerko, voit vakuuttaa meidät siitä, että maalaamo on huipputekniikan ala... mutta meitä et tule koskaan vakuuttamaan. https://t.co/DYF2x8BY4m.</w:t>
      </w:r>
    </w:p>
    <w:p>
      <w:r>
        <w:rPr>
          <w:b/>
          <w:u w:val="single"/>
        </w:rPr>
        <w:t xml:space="preserve">730237</w:t>
      </w:r>
    </w:p>
    <w:p>
      <w:r>
        <w:t xml:space="preserve">@slovenskipanter Todennäköisesti vasemmistolaisten kanssa, jotka isänmaallisen twiitin lähettämisen jälkeen muuttuvat välittömästi Slovenian kielen oikolukijoiksi.</w:t>
      </w:r>
    </w:p>
    <w:p>
      <w:r>
        <w:rPr>
          <w:b/>
          <w:u w:val="single"/>
        </w:rPr>
        <w:t xml:space="preserve">730238</w:t>
      </w:r>
    </w:p>
    <w:p>
      <w:r>
        <w:t xml:space="preserve">! HUDO! Kuvia Ljubljanan uudesta ensiapupoliklinikasta, josta paljastuu toinen "korruptoituneen Milojakan" Potemkinin kylä: https://t.co/I6VTneriZT</w:t>
      </w:r>
    </w:p>
    <w:p>
      <w:r>
        <w:rPr>
          <w:b/>
          <w:u w:val="single"/>
        </w:rPr>
        <w:t xml:space="preserve">730239</w:t>
      </w:r>
    </w:p>
    <w:p>
      <w:r>
        <w:t xml:space="preserve">Tämä myrsky oli melkoinen, se ei ole ollut näin lähellä pitkään aikaan, ja se riehui kovaa. On hyvä, ettei laava-diiva juossut karkuun, kun se osui.</w:t>
      </w:r>
    </w:p>
    <w:p>
      <w:r>
        <w:rPr>
          <w:b/>
          <w:u w:val="single"/>
        </w:rPr>
        <w:t xml:space="preserve">730240</w:t>
      </w:r>
    </w:p>
    <w:p>
      <w:r>
        <w:t xml:space="preserve">@JozeJerovsek @MiroCerar Muslimit pukeutuvat valkoiseen ja pesevät kätensä ja kasvonsa ennen kuin uhraavat itsensä Allahille.</w:t>
      </w:r>
    </w:p>
    <w:p>
      <w:r>
        <w:rPr>
          <w:b/>
          <w:u w:val="single"/>
        </w:rPr>
        <w:t xml:space="preserve">730241</w:t>
      </w:r>
    </w:p>
    <w:p>
      <w:r>
        <w:t xml:space="preserve">Specialized #Stumpjumper on kolminkertaistunut!</w:t>
        <w:t xml:space="preserve">Tutustu uuteen malliin tai kolmeen:</w:t>
        <w:br/>
        <w:t xml:space="preserve">https://t.co/SpdFhmuW7z https://t.co/6rG7cYxOWh</w:t>
      </w:r>
    </w:p>
    <w:p>
      <w:r>
        <w:rPr>
          <w:b/>
          <w:u w:val="single"/>
        </w:rPr>
        <w:t xml:space="preserve">730242</w:t>
      </w:r>
    </w:p>
    <w:p>
      <w:r>
        <w:t xml:space="preserve">@cnfrmstA Tiesin, että twiittaisit tämän. Naisen intuitio vangittuna miehen kehoon on voimakas ase!</w:t>
      </w:r>
    </w:p>
    <w:p>
      <w:r>
        <w:rPr>
          <w:b/>
          <w:u w:val="single"/>
        </w:rPr>
        <w:t xml:space="preserve">730243</w:t>
      </w:r>
    </w:p>
    <w:p>
      <w:r>
        <w:t xml:space="preserve">@rokschuster Ijeeeeeeeeeee ... Juurikin kannustan, että pikku huoneesi puretaan ja lapsesi saavat pienen pompun 👏👏👏👏😉😊</w:t>
      </w:r>
    </w:p>
    <w:p>
      <w:r>
        <w:rPr>
          <w:b/>
          <w:u w:val="single"/>
        </w:rPr>
        <w:t xml:space="preserve">730244</w:t>
      </w:r>
    </w:p>
    <w:p>
      <w:r>
        <w:t xml:space="preserve">Sensaatiomaiset Slovenian lentopalloilijat MM-finaalissa | https://t.co/lrLe4Hf5gY https://t.co/dr1JozVe7w https://t.co/TAhghJ4jzM</w:t>
      </w:r>
    </w:p>
    <w:p>
      <w:r>
        <w:rPr>
          <w:b/>
          <w:u w:val="single"/>
        </w:rPr>
        <w:t xml:space="preserve">730245</w:t>
      </w:r>
    </w:p>
    <w:p>
      <w:r>
        <w:t xml:space="preserve">@Baldrick_57 @steinbuch Janša ei todellakaan ole se, eikä hänestä näytä koskaan tulevan sitä, koska oikealla puolella on vain SDS ja nsi. Muut puolueet ovat pohjalla.</w:t>
      </w:r>
    </w:p>
    <w:p>
      <w:r>
        <w:rPr>
          <w:b/>
          <w:u w:val="single"/>
        </w:rPr>
        <w:t xml:space="preserve">730246</w:t>
      </w:r>
    </w:p>
    <w:p>
      <w:r>
        <w:t xml:space="preserve">Juuri Nova24TV:ssä: Päivän aiheen toisto Slovenian tasavallan kansallisneuvoston veto-oikeudesta rikosprosessilain muutokseen. Sinut on kutsuttu katsomaan!</w:t>
      </w:r>
    </w:p>
    <w:p>
      <w:r>
        <w:rPr>
          <w:b/>
          <w:u w:val="single"/>
        </w:rPr>
        <w:t xml:space="preserve">730247</w:t>
      </w:r>
    </w:p>
    <w:p>
      <w:r>
        <w:t xml:space="preserve">Vain jos Strunjanska plaza ja Portoroz ovat TOP-tarjous, ei ole väliä, jos suljemme aseman välittömästi.</w:t>
      </w:r>
    </w:p>
    <w:p>
      <w:r>
        <w:rPr>
          <w:b/>
          <w:u w:val="single"/>
        </w:rPr>
        <w:t xml:space="preserve">730248</w:t>
      </w:r>
    </w:p>
    <w:p>
      <w:r>
        <w:t xml:space="preserve">@JozeBiscak @STA_novice @AndrejaKatic Mutta myös, jos lapset pelaavat saksalaisia, partisaaneja?</w:t>
        <w:br/>
        <w:t xml:space="preserve"> Toveri Katic, olette niin kretiininen olento.</w:t>
      </w:r>
    </w:p>
    <w:p>
      <w:r>
        <w:rPr>
          <w:b/>
          <w:u w:val="single"/>
        </w:rPr>
        <w:t xml:space="preserve">730249</w:t>
      </w:r>
    </w:p>
    <w:p>
      <w:r>
        <w:t xml:space="preserve">@ciro_ciril @BanicGregor @MitjaIrsic Tämä ei ole vain valheellista, vaan se voi olla jopa vihapuhetta.</w:t>
      </w:r>
    </w:p>
    <w:p>
      <w:r>
        <w:rPr>
          <w:b/>
          <w:u w:val="single"/>
        </w:rPr>
        <w:t xml:space="preserve">730250</w:t>
      </w:r>
    </w:p>
    <w:p>
      <w:r>
        <w:t xml:space="preserve">liimasin kaikki ikkunanreunukset, saumasin lasin. tiivistin pohjan pahvilla. toivottavasti nyt on lämpimämpää.</w:t>
      </w:r>
    </w:p>
    <w:p>
      <w:r>
        <w:rPr>
          <w:b/>
          <w:u w:val="single"/>
        </w:rPr>
        <w:t xml:space="preserve">730251</w:t>
      </w:r>
    </w:p>
    <w:p>
      <w:r>
        <w:t xml:space="preserve">Drogba saa fanilta turpaansa treeneissä! video #jalkapallo #jalkapallo #ligaprvakov - http://t.co/ZIJCQYbQJb</w:t>
      </w:r>
    </w:p>
    <w:p>
      <w:r>
        <w:rPr>
          <w:b/>
          <w:u w:val="single"/>
        </w:rPr>
        <w:t xml:space="preserve">730252</w:t>
      </w:r>
    </w:p>
    <w:p>
      <w:r>
        <w:t xml:space="preserve">@Orleanska1 @mladafeminist Määritä miesten askareet. Kaikki tasa-arvoisia kaikki tasa-arvoisia punaisen tähden alla.</w:t>
      </w:r>
    </w:p>
    <w:p>
      <w:r>
        <w:rPr>
          <w:b/>
          <w:u w:val="single"/>
        </w:rPr>
        <w:t xml:space="preserve">730253</w:t>
      </w:r>
    </w:p>
    <w:p>
      <w:r>
        <w:t xml:space="preserve">@nkmaribor Älkää menkö lehdistötilaisuuteen, koska jopa menalo ansaitsisi karkotuksen #cmaribor</w:t>
      </w:r>
    </w:p>
    <w:p>
      <w:r>
        <w:rPr>
          <w:b/>
          <w:u w:val="single"/>
        </w:rPr>
        <w:t xml:space="preserve">730254</w:t>
      </w:r>
    </w:p>
    <w:p>
      <w:r>
        <w:t xml:space="preserve">@weiss_mo @MetkaZevnik @BozoPredalic @vladaRS Ei, hinnasto ei ole kiinteä. Voit lahjoittaa niin paljon kuin taskusi sallii.</w:t>
      </w:r>
    </w:p>
    <w:p>
      <w:r>
        <w:rPr>
          <w:b/>
          <w:u w:val="single"/>
        </w:rPr>
        <w:t xml:space="preserve">730255</w:t>
      </w:r>
    </w:p>
    <w:p>
      <w:r>
        <w:t xml:space="preserve">"Näyttelijä, malli, aivokirurgi - katsotaan", näyttelijä Catherine Zeta-Jonesin tytär halusi yhä https://t.co/p3z166J2C1 (via @24ur_com)</w:t>
      </w:r>
    </w:p>
    <w:p>
      <w:r>
        <w:rPr>
          <w:b/>
          <w:u w:val="single"/>
        </w:rPr>
        <w:t xml:space="preserve">730256</w:t>
      </w:r>
    </w:p>
    <w:p>
      <w:r>
        <w:t xml:space="preserve">@Ziebane Ahahaha...anyway...kun teen töitä, revin...kun lepään, laitan aivot pois päältä ja sohvalle #effortless hyvin...cc</w:t>
      </w:r>
    </w:p>
    <w:p>
      <w:r>
        <w:rPr>
          <w:b/>
          <w:u w:val="single"/>
        </w:rPr>
        <w:t xml:space="preserve">730257</w:t>
      </w:r>
    </w:p>
    <w:p>
      <w:r>
        <w:t xml:space="preserve">@p_zoran @SustarsicM @MatjaNemec @JelenaJal On pillereiden aika, älä unohda ottaa niitä.</w:t>
      </w:r>
    </w:p>
    <w:p>
      <w:r>
        <w:rPr>
          <w:b/>
          <w:u w:val="single"/>
        </w:rPr>
        <w:t xml:space="preserve">730258</w:t>
      </w:r>
    </w:p>
    <w:p>
      <w:r>
        <w:t xml:space="preserve">@magrateja En tiedä, tunnen itseni hieman huonommaksi. Vaikka olen ajeltu, kukaan ei välitä paskaakaan!</w:t>
      </w:r>
    </w:p>
    <w:p>
      <w:r>
        <w:rPr>
          <w:b/>
          <w:u w:val="single"/>
        </w:rPr>
        <w:t xml:space="preserve">730259</w:t>
      </w:r>
    </w:p>
    <w:p>
      <w:r>
        <w:t xml:space="preserve">@STA_news Brysselin tapahtumista Ranskassa, Belgiassa.........Lotte ylös, kun olette töissä, senkin juoppojen joukko!</w:t>
      </w:r>
    </w:p>
    <w:p>
      <w:r>
        <w:rPr>
          <w:b/>
          <w:u w:val="single"/>
        </w:rPr>
        <w:t xml:space="preserve">730260</w:t>
      </w:r>
    </w:p>
    <w:p>
      <w:r>
        <w:t xml:space="preserve">@DKaloh Millainen se tulee olemaan ? Luultavasti sosialistisempi kuin YU oli ja vielä tunkkaisempi !?</w:t>
      </w:r>
    </w:p>
    <w:p>
      <w:r>
        <w:rPr>
          <w:b/>
          <w:u w:val="single"/>
        </w:rPr>
        <w:t xml:space="preserve">730261</w:t>
      </w:r>
    </w:p>
    <w:p>
      <w:r>
        <w:t xml:space="preserve">@cashkee @BernardaGrobler @Rip Uf kauhu , perkeleen vitun prof mitä he sallivat!!Kauhu.</w:t>
        <w:br/>
        <w:t xml:space="preserve"> Ja he tekevät sen vuonna 2019!</w:t>
      </w:r>
    </w:p>
    <w:p>
      <w:r>
        <w:rPr>
          <w:b/>
          <w:u w:val="single"/>
        </w:rPr>
        <w:t xml:space="preserve">730262</w:t>
      </w:r>
    </w:p>
    <w:p>
      <w:r>
        <w:t xml:space="preserve">Pizzoja, jälkiruokia, mustekalaa, risottoa, hampurilaisia ja paljon muuta rautatien varrella. Tervetuloa Culinary... https://t.co/zvl0J4NZmK...</w:t>
      </w:r>
    </w:p>
    <w:p>
      <w:r>
        <w:rPr>
          <w:b/>
          <w:u w:val="single"/>
        </w:rPr>
        <w:t xml:space="preserve">730263</w:t>
      </w:r>
    </w:p>
    <w:p>
      <w:r>
        <w:t xml:space="preserve">@AleksHribovsek meidän, Prof. Dr. Lambert Ehrlich osallistui Versaillesiin. 1942 kommunistit murhasivat hänet.</w:t>
      </w:r>
    </w:p>
    <w:p>
      <w:r>
        <w:rPr>
          <w:b/>
          <w:u w:val="single"/>
        </w:rPr>
        <w:t xml:space="preserve">730264</w:t>
      </w:r>
    </w:p>
    <w:p>
      <w:r>
        <w:t xml:space="preserve">Eurooppa-aukion hyökkäyksestä epäilty pysyy vaiti: ILMAN SANOJA JA MOTIIVIA https://t.co/3ReXx5kgSK</w:t>
      </w:r>
    </w:p>
    <w:p>
      <w:r>
        <w:rPr>
          <w:b/>
          <w:u w:val="single"/>
        </w:rPr>
        <w:t xml:space="preserve">730265</w:t>
      </w:r>
    </w:p>
    <w:p>
      <w:r>
        <w:t xml:space="preserve">@Not_Invalid Se on minulle itsestäänselvyys. Kiellän kaikki, jotka mainostavat kanavallani mitään millään tavalla. Kommentit eivät ole paikka tälle paskalle</w:t>
      </w:r>
    </w:p>
    <w:p>
      <w:r>
        <w:rPr>
          <w:b/>
          <w:u w:val="single"/>
        </w:rPr>
        <w:t xml:space="preserve">730266</w:t>
      </w:r>
    </w:p>
    <w:p>
      <w:r>
        <w:t xml:space="preserve">@Onkraj_ @CZCBZ He olisivat omapäisiä kusipäitä, mutta samalla he ovat herkkiä mimosoja. Tele-ihmiset ovat vitsi. ♿</w:t>
      </w:r>
    </w:p>
    <w:p>
      <w:r>
        <w:rPr>
          <w:b/>
          <w:u w:val="single"/>
        </w:rPr>
        <w:t xml:space="preserve">730267</w:t>
      </w:r>
    </w:p>
    <w:p>
      <w:r>
        <w:t xml:space="preserve">@strankaSD Jälleen harhaanjohtava. Arvonlisävero maksetaan joka tapauksessa siellä, missä liikevaihto syntyy, mutta ei voittoveron yhteydessä. Vai onko?</w:t>
      </w:r>
    </w:p>
    <w:p>
      <w:r>
        <w:rPr>
          <w:b/>
          <w:u w:val="single"/>
        </w:rPr>
        <w:t xml:space="preserve">730268</w:t>
      </w:r>
    </w:p>
    <w:p>
      <w:r>
        <w:t xml:space="preserve">@peropan1 Täälläkin käyttäydymme kuin kanat, hyppimällä ylös ja alas. Saat yhden euron alennuksen, ja voit ostaa huomenna uudelleen.</w:t>
      </w:r>
    </w:p>
    <w:p>
      <w:r>
        <w:rPr>
          <w:b/>
          <w:u w:val="single"/>
        </w:rPr>
        <w:t xml:space="preserve">730269</w:t>
      </w:r>
    </w:p>
    <w:p>
      <w:r>
        <w:t xml:space="preserve">Kansa, uusilla kasvoilla + manipuloitu katu, ei ole toistaiseksi onnistunut saamaan aikaan moraalista + taloudellista käännettä; jotta he eivät vain maksaisi kaikesta5/6</w:t>
      </w:r>
    </w:p>
    <w:p>
      <w:r>
        <w:rPr>
          <w:b/>
          <w:u w:val="single"/>
        </w:rPr>
        <w:t xml:space="preserve">730270</w:t>
      </w:r>
    </w:p>
    <w:p>
      <w:r>
        <w:t xml:space="preserve">35 miljoonaa euroa talousarviosta menee suoraan hallinnon taskuihin, ei terveydenhuollon jonoihin.</w:t>
      </w:r>
    </w:p>
    <w:p>
      <w:r>
        <w:rPr>
          <w:b/>
          <w:u w:val="single"/>
        </w:rPr>
        <w:t xml:space="preserve">730271</w:t>
      </w:r>
    </w:p>
    <w:p>
      <w:r>
        <w:t xml:space="preserve">@SpletnaMladina @gregarepovz Sääntelemätön kiinteistövero on Slovenian suurin veropykälä - itsenäisyyden jälkeen.</w:t>
      </w:r>
    </w:p>
    <w:p>
      <w:r>
        <w:rPr>
          <w:b/>
          <w:u w:val="single"/>
        </w:rPr>
        <w:t xml:space="preserve">730272</w:t>
      </w:r>
    </w:p>
    <w:p>
      <w:r>
        <w:t xml:space="preserve">Marrakechin julistus kuulostaa lähinnä siltä, että sen on kirjoittanut joukko ihmis- ja huumeiden salakuljettajia https://t.co/yhNjgI40tX</w:t>
      </w:r>
    </w:p>
    <w:p>
      <w:r>
        <w:rPr>
          <w:b/>
          <w:u w:val="single"/>
        </w:rPr>
        <w:t xml:space="preserve">730273</w:t>
      </w:r>
    </w:p>
    <w:p>
      <w:r>
        <w:t xml:space="preserve">@JazbarMatjaz @vladaRS Komot Pipistrel maalaa koneensa uudelleen. Ole hyvä.</w:t>
      </w:r>
    </w:p>
    <w:p>
      <w:r>
        <w:rPr>
          <w:b/>
          <w:u w:val="single"/>
        </w:rPr>
        <w:t xml:space="preserve">730274</w:t>
      </w:r>
    </w:p>
    <w:p>
      <w:r>
        <w:t xml:space="preserve">...ne tärisevät jo, tärisevät. Mutta he äänestävät kommunisteja. Aina. https://t.co/HS0fyeupVI</w:t>
      </w:r>
    </w:p>
    <w:p>
      <w:r>
        <w:rPr>
          <w:b/>
          <w:u w:val="single"/>
        </w:rPr>
        <w:t xml:space="preserve">730275</w:t>
      </w:r>
    </w:p>
    <w:p>
      <w:r>
        <w:t xml:space="preserve">@strankaNLS @mrevlje @KanglerFranc Ehkä "stoalaiset" tulevat vihdoin järkiinsä ja lopettavat viidennen kolonnan tukemisen f totem cityssä</w:t>
      </w:r>
    </w:p>
    <w:p>
      <w:r>
        <w:rPr>
          <w:b/>
          <w:u w:val="single"/>
        </w:rPr>
        <w:t xml:space="preserve">730276</w:t>
      </w:r>
    </w:p>
    <w:p>
      <w:r>
        <w:t xml:space="preserve">Pahor: Puolueellisuus miehittäjän vastaisen vastarinnan ilmiönä on kansakuntamme kunniakas teko:</w:t>
        <w:br/>
        <w:br/>
        <w:t xml:space="preserve">Kategoria:</w:t>
        <w:br/>
        <w:t xml:space="preserve">Slov... http://t.co/fMBXAA5edE</w:t>
      </w:r>
    </w:p>
    <w:p>
      <w:r>
        <w:rPr>
          <w:b/>
          <w:u w:val="single"/>
        </w:rPr>
        <w:t xml:space="preserve">730277</w:t>
      </w:r>
    </w:p>
    <w:p>
      <w:r>
        <w:t xml:space="preserve">Ja sitten te kaikki sanotte, että me olemme #gorenc -i scrt, cunt, primorce look !</w:t>
        <w:br/>
        <w:br/>
        <w:t xml:space="preserve">https://t.co/owMbGPwuUm</w:t>
      </w:r>
    </w:p>
    <w:p>
      <w:r>
        <w:rPr>
          <w:b/>
          <w:u w:val="single"/>
        </w:rPr>
        <w:t xml:space="preserve">730278</w:t>
      </w:r>
    </w:p>
    <w:p>
      <w:r>
        <w:t xml:space="preserve">@JakaDolinar2 @ZoranKofol Mistä tämä kartta on peräisin? Se näyttää väärennetylle/sovitetulle, jos tarkistat sen geopediasta tai googlesta.</w:t>
      </w:r>
    </w:p>
    <w:p>
      <w:r>
        <w:rPr>
          <w:b/>
          <w:u w:val="single"/>
        </w:rPr>
        <w:t xml:space="preserve">730279</w:t>
      </w:r>
    </w:p>
    <w:p>
      <w:r>
        <w:t xml:space="preserve">Vintgarin kylän vauvat, jotka partisaanit murhasivat, olivat myös pettureita? https://t.co/895YttIR3I</w:t>
      </w:r>
    </w:p>
    <w:p>
      <w:r>
        <w:rPr>
          <w:b/>
          <w:u w:val="single"/>
        </w:rPr>
        <w:t xml:space="preserve">730280</w:t>
      </w:r>
    </w:p>
    <w:p>
      <w:r>
        <w:t xml:space="preserve">@PKocbek @SpelaRotar Eh, kun luen lauseen Reporter ja Turk lopetan lukemisen, koska tiedän, että se on taas jonkinlaista siansaksaa.</w:t>
      </w:r>
    </w:p>
    <w:p>
      <w:r>
        <w:rPr>
          <w:b/>
          <w:u w:val="single"/>
        </w:rPr>
        <w:t xml:space="preserve">730281</w:t>
      </w:r>
    </w:p>
    <w:p>
      <w:r>
        <w:t xml:space="preserve">Peskova ankara Mercin tapauksessa: Hän harkitsee jopa protestia https://t.co/bWZRAdOaNI</w:t>
      </w:r>
    </w:p>
    <w:p>
      <w:r>
        <w:rPr>
          <w:b/>
          <w:u w:val="single"/>
        </w:rPr>
        <w:t xml:space="preserve">730282</w:t>
      </w:r>
    </w:p>
    <w:p>
      <w:r>
        <w:t xml:space="preserve">@Metod_Berlec @SpletnaMladina menetelmät butch, hemmetin tuuman kirjallisen tuomion SDS noinarians ovat rohkeasti ansainneet.</w:t>
      </w:r>
    </w:p>
    <w:p>
      <w:r>
        <w:rPr>
          <w:b/>
          <w:u w:val="single"/>
        </w:rPr>
        <w:t xml:space="preserve">730283</w:t>
      </w:r>
    </w:p>
    <w:p>
      <w:r>
        <w:t xml:space="preserve">@cikibucka ne, jotka sulkevat silmänsä tosiasioilta, sulkevat silmänsä vielä enemmän ilkeyttään.</w:t>
      </w:r>
    </w:p>
    <w:p>
      <w:r>
        <w:rPr>
          <w:b/>
          <w:u w:val="single"/>
        </w:rPr>
        <w:t xml:space="preserve">730284</w:t>
      </w:r>
    </w:p>
    <w:p>
      <w:r>
        <w:t xml:space="preserve">@JoeVantur ainakin vielä yksi, sinulle, tämä riittää minulle, lähellä ja hyvä hinta-laatusuhde, ja se on myös stacuna, melko pieni mutta uskomattoman hyvin varustettu.</w:t>
      </w:r>
    </w:p>
    <w:p>
      <w:r>
        <w:rPr>
          <w:b/>
          <w:u w:val="single"/>
        </w:rPr>
        <w:t xml:space="preserve">730285</w:t>
      </w:r>
    </w:p>
    <w:p>
      <w:r>
        <w:t xml:space="preserve">@Baldrick_57 Ma kyllä, näen sen (sosialistinen malli)!</w:t>
        <w:br/>
        <w:br/>
        <w:t xml:space="preserve"> Ja asuminen on muka (valituille) hyvä asia (kuten kahvi), hah!</w:t>
      </w:r>
    </w:p>
    <w:p>
      <w:r>
        <w:rPr>
          <w:b/>
          <w:u w:val="single"/>
        </w:rPr>
        <w:t xml:space="preserve">730286</w:t>
      </w:r>
    </w:p>
    <w:p>
      <w:r>
        <w:t xml:space="preserve">@ErikaPlaninsec Anna heidän mennä kello 15.00. Ne haisevat sianlannalta. Punajalkainen BUTALCI!</w:t>
      </w:r>
    </w:p>
    <w:p>
      <w:r>
        <w:rPr>
          <w:b/>
          <w:u w:val="single"/>
        </w:rPr>
        <w:t xml:space="preserve">730287</w:t>
      </w:r>
    </w:p>
    <w:p>
      <w:r>
        <w:t xml:space="preserve">@NeuroVirtu Alku siitä, että jokaisen ohjelman voi valita erikseen, mitä lähes jokainen normaali ihminen haluaa.</w:t>
      </w:r>
    </w:p>
    <w:p>
      <w:r>
        <w:rPr>
          <w:b/>
          <w:u w:val="single"/>
        </w:rPr>
        <w:t xml:space="preserve">730288</w:t>
      </w:r>
    </w:p>
    <w:p>
      <w:r>
        <w:t xml:space="preserve">Outo veto näiltä oikeistolaisilta... ehkä vaaleja edeltävä taistelu on jo alkanut 😨 https://t.co/KXT5AoSqYk</w:t>
      </w:r>
    </w:p>
    <w:p>
      <w:r>
        <w:rPr>
          <w:b/>
          <w:u w:val="single"/>
        </w:rPr>
        <w:t xml:space="preserve">730289</w:t>
      </w:r>
    </w:p>
    <w:p>
      <w:r>
        <w:t xml:space="preserve">@metkav1 Hullulla Baballa ei varmaan ole henkilökohtaisesti mitään menetettävää kutsumalla näitä roistoja EU:hun.</w:t>
      </w:r>
    </w:p>
    <w:p>
      <w:r>
        <w:rPr>
          <w:b/>
          <w:u w:val="single"/>
        </w:rPr>
        <w:t xml:space="preserve">730290</w:t>
      </w:r>
    </w:p>
    <w:p>
      <w:r>
        <w:t xml:space="preserve">@DeFlasker @Pertinacal @vladaRS Älä loukkaa Halo-väkeä. Minusta vaikuttaa siltä, että näillä Che Guevaroilla on Ljubljanassa enemmän kannattajia.</w:t>
      </w:r>
    </w:p>
    <w:p>
      <w:r>
        <w:rPr>
          <w:b/>
          <w:u w:val="single"/>
        </w:rPr>
        <w:t xml:space="preserve">730291</w:t>
      </w:r>
    </w:p>
    <w:p>
      <w:r>
        <w:t xml:space="preserve">Lopettakaa vatvominen #yksityisen #solderhoodin ja lasten valinnanvapauden kiinteistä valtiosääntöoikeudellisista näkökohdista!? Vanhemmat valitsevat! Taistele julkisista varoista! @PopTV</w:t>
      </w:r>
    </w:p>
    <w:p>
      <w:r>
        <w:rPr>
          <w:b/>
          <w:u w:val="single"/>
        </w:rPr>
        <w:t xml:space="preserve">730292</w:t>
      </w:r>
    </w:p>
    <w:p>
      <w:r>
        <w:t xml:space="preserve">Hän rikkoi lasin ja pelasti matkustajan. Sitten se räjähti. - @Planetsiolnet http://t.co/5JCLVzku7g</w:t>
      </w:r>
    </w:p>
    <w:p>
      <w:r>
        <w:rPr>
          <w:b/>
          <w:u w:val="single"/>
        </w:rPr>
        <w:t xml:space="preserve">730293</w:t>
      </w:r>
    </w:p>
    <w:p>
      <w:r>
        <w:t xml:space="preserve">@PortalPolitikis @JureBrankovic Kenen puhallinorkesterit ovat Vasle, Finance ja muutama muu? Jokainen mustalainen ylistää omaa hevostaan.</w:t>
      </w:r>
    </w:p>
    <w:p>
      <w:r>
        <w:rPr>
          <w:b/>
          <w:u w:val="single"/>
        </w:rPr>
        <w:t xml:space="preserve">730294</w:t>
      </w:r>
    </w:p>
    <w:p>
      <w:r>
        <w:t xml:space="preserve">Eilisen #SRD2015-tapahtuman iltapäiväosuuden elävöittivät kansalaisjärjestöt, jotka pitivät esityksen Prešerenin aukiolla #ELR2015 #EYD2015 http://t.co/aXm0sHAH7X</w:t>
      </w:r>
    </w:p>
    <w:p>
      <w:r>
        <w:rPr>
          <w:b/>
          <w:u w:val="single"/>
        </w:rPr>
        <w:t xml:space="preserve">730295</w:t>
      </w:r>
    </w:p>
    <w:p>
      <w:r>
        <w:t xml:space="preserve">@janeztu ja lisätään vielä, että suurin osa oopperaäänestyksen jälkeisistä oli ILMAN NAPPIA ja useimmissa niistä oli Janšan mainos.</w:t>
      </w:r>
    </w:p>
    <w:p>
      <w:r>
        <w:rPr>
          <w:b/>
          <w:u w:val="single"/>
        </w:rPr>
        <w:t xml:space="preserve">730296</w:t>
      </w:r>
    </w:p>
    <w:p>
      <w:r>
        <w:t xml:space="preserve">@IztokSkok Kerron teille tämän pähkinänkuoressa: te anti-Janchistit olette musta, tumma, musta lauma, joka tuhoaa Slovenian ja Slovenian kansakunnan.</w:t>
      </w:r>
    </w:p>
    <w:p>
      <w:r>
        <w:rPr>
          <w:b/>
          <w:u w:val="single"/>
        </w:rPr>
        <w:t xml:space="preserve">730297</w:t>
      </w:r>
    </w:p>
    <w:p>
      <w:r>
        <w:t xml:space="preserve">En tiedä, Cedevita Olimpija ei näytä minusta huonolta. Apriori sylkeminen, koska se on Kroatian on Slovenian kansallisurheilua.</w:t>
      </w:r>
    </w:p>
    <w:p>
      <w:r>
        <w:rPr>
          <w:b/>
          <w:u w:val="single"/>
        </w:rPr>
        <w:t xml:space="preserve">730298</w:t>
      </w:r>
    </w:p>
    <w:p>
      <w:r>
        <w:t xml:space="preserve">Jos Židan tekee yhteistyötä valtion kanssa, kuten hän tekee teranin kanssa, olemme huonossa tilanteessa... #novzacetek</w:t>
      </w:r>
    </w:p>
    <w:p>
      <w:r>
        <w:rPr>
          <w:b/>
          <w:u w:val="single"/>
        </w:rPr>
        <w:t xml:space="preserve">730299</w:t>
      </w:r>
    </w:p>
    <w:p>
      <w:r>
        <w:t xml:space="preserve">@KatarinaJenko Siellä on huippupaska vakoilujuttu editoitu, mutta en saa ottaa kuvia tai joudun sumentamaan 😁</w:t>
      </w:r>
    </w:p>
    <w:p>
      <w:r>
        <w:rPr>
          <w:b/>
          <w:u w:val="single"/>
        </w:rPr>
        <w:t xml:space="preserve">730300</w:t>
      </w:r>
    </w:p>
    <w:p>
      <w:r>
        <w:t xml:space="preserve">Niinpä. Joskus meidän kaikkien on naitava rehellisesti yhdessä. Näiden palvelujen avulla. https://t.co/1FZlgqeol0</w:t>
      </w:r>
    </w:p>
    <w:p>
      <w:r>
        <w:rPr>
          <w:b/>
          <w:u w:val="single"/>
        </w:rPr>
        <w:t xml:space="preserve">730301</w:t>
      </w:r>
    </w:p>
    <w:p>
      <w:r>
        <w:t xml:space="preserve">@MihaRosa79 @Margu501 Heidän sekaantumisensa kuuluu kirpputorille, mutta heille maksetaan palkkaa kuin menestyneille johtajille.</w:t>
      </w:r>
    </w:p>
    <w:p>
      <w:r>
        <w:rPr>
          <w:b/>
          <w:u w:val="single"/>
        </w:rPr>
        <w:t xml:space="preserve">730302</w:t>
      </w:r>
    </w:p>
    <w:p>
      <w:r>
        <w:t xml:space="preserve">"Muslimisiirtolaiset söivät ja joivat kanssani, mutta selkäni takana he sanoivat, että olen 'tyhmä saksalainen huora'!" https://t.co/oBXdWlJzo1 via @Nova24TV</w:t>
      </w:r>
    </w:p>
    <w:p>
      <w:r>
        <w:rPr>
          <w:b/>
          <w:u w:val="single"/>
        </w:rPr>
        <w:t xml:space="preserve">730303</w:t>
      </w:r>
    </w:p>
    <w:p>
      <w:r>
        <w:t xml:space="preserve">@KarolinaSemJaz @24ur_com Hän on idiootti, mutta hän ei ole koskaan kuullut "olagumo" al kavsa luonnonoikeudesta🤣.</w:t>
      </w:r>
    </w:p>
    <w:p>
      <w:r>
        <w:rPr>
          <w:b/>
          <w:u w:val="single"/>
        </w:rPr>
        <w:t xml:space="preserve">730304</w:t>
      </w:r>
    </w:p>
    <w:p>
      <w:r>
        <w:t xml:space="preserve">Surs: Slovenian bruttokansantuote kasvoi toisella neljänneksellä aiempaa maltillisemmin https://t.co/J4ySDLWa91</w:t>
      </w:r>
    </w:p>
    <w:p>
      <w:r>
        <w:rPr>
          <w:b/>
          <w:u w:val="single"/>
        </w:rPr>
        <w:t xml:space="preserve">730305</w:t>
      </w:r>
    </w:p>
    <w:p>
      <w:r>
        <w:t xml:space="preserve">Tämä on kosto siitä, että Sputnik ja RT käyttävät samankaltaisia termejä. https://t.co/BT0aaF2wTM.</w:t>
      </w:r>
    </w:p>
    <w:p>
      <w:r>
        <w:rPr>
          <w:b/>
          <w:u w:val="single"/>
        </w:rPr>
        <w:t xml:space="preserve">730306</w:t>
      </w:r>
    </w:p>
    <w:p>
      <w:r>
        <w:t xml:space="preserve">Philadelphian jalostamo tulessa, tulipalo hallinnassa kolmen päivän jälkeen https://t.co/IQCQgWXBep</w:t>
      </w:r>
    </w:p>
    <w:p>
      <w:r>
        <w:rPr>
          <w:b/>
          <w:u w:val="single"/>
        </w:rPr>
        <w:t xml:space="preserve">730307</w:t>
      </w:r>
    </w:p>
    <w:p>
      <w:r>
        <w:t xml:space="preserve">@AfneGunca16 @Jure_Bajic Joillakin ihmisillä on sydän, mutta se ei lähetä tarpeeksi verta aivoihin. 😎</w:t>
      </w:r>
    </w:p>
    <w:p>
      <w:r>
        <w:rPr>
          <w:b/>
          <w:u w:val="single"/>
        </w:rPr>
        <w:t xml:space="preserve">730308</w:t>
      </w:r>
    </w:p>
    <w:p>
      <w:r>
        <w:t xml:space="preserve">@petrasovdat @Jure_Bajic Hyvä koulutus. Jälleen yksi vahvistus siitä, miten sekaisin me olemme kansakuntana.</w:t>
      </w:r>
    </w:p>
    <w:p>
      <w:r>
        <w:rPr>
          <w:b/>
          <w:u w:val="single"/>
        </w:rPr>
        <w:t xml:space="preserve">730309</w:t>
      </w:r>
    </w:p>
    <w:p>
      <w:r>
        <w:t xml:space="preserve">@petrasovdat Se on yhtä ilmaista kuin tietullit Slovenian raiteilla tai pankin reiän täyttäminen. Kansakunta maksaa kaiken.</w:t>
      </w:r>
    </w:p>
    <w:p>
      <w:r>
        <w:rPr>
          <w:b/>
          <w:u w:val="single"/>
        </w:rPr>
        <w:t xml:space="preserve">730310</w:t>
      </w:r>
    </w:p>
    <w:p>
      <w:r>
        <w:t xml:space="preserve">Vaalit ovat tulossa, @PartiesSD pyöräilee jälleen. #poplocnikuinbrezcelad https://t.co/zJhOgHzjWw</w:t>
      </w:r>
    </w:p>
    <w:p>
      <w:r>
        <w:rPr>
          <w:b/>
          <w:u w:val="single"/>
        </w:rPr>
        <w:t xml:space="preserve">730311</w:t>
      </w:r>
    </w:p>
    <w:p>
      <w:r>
        <w:t xml:space="preserve">@Libertarec Vasemmisto etsimässä spitzenkandidaattia tai miten meidän pitäisi toistaa kansanäänestys Krimin liittämisestä Venäjään.</w:t>
      </w:r>
    </w:p>
    <w:p>
      <w:r>
        <w:rPr>
          <w:b/>
          <w:u w:val="single"/>
        </w:rPr>
        <w:t xml:space="preserve">730312</w:t>
      </w:r>
    </w:p>
    <w:p>
      <w:r>
        <w:t xml:space="preserve">Jos salaattini kasvaisivat kuin rikkaruohot, olisin Merkatorin salaatin päätoimittaja.</w:t>
      </w:r>
    </w:p>
    <w:p>
      <w:r>
        <w:rPr>
          <w:b/>
          <w:u w:val="single"/>
        </w:rPr>
        <w:t xml:space="preserve">730313</w:t>
      </w:r>
    </w:p>
    <w:p>
      <w:r>
        <w:t xml:space="preserve">Anteeksi, olet pysyvästi työkyvytön. Kaikki, mikä SD:ssä kestää, on valtion rikoksia. https://t.co/LtMgC3jUxm</w:t>
      </w:r>
    </w:p>
    <w:p>
      <w:r>
        <w:rPr>
          <w:b/>
          <w:u w:val="single"/>
        </w:rPr>
        <w:t xml:space="preserve">730314</w:t>
      </w:r>
    </w:p>
    <w:p>
      <w:r>
        <w:t xml:space="preserve">Yksi pucko on jo tehnyt tarpeeksi vahinkoa, ja nyt meillä on edessämme kokonainen erä puckoja.#nsi</w:t>
      </w:r>
    </w:p>
    <w:p>
      <w:r>
        <w:rPr>
          <w:b/>
          <w:u w:val="single"/>
        </w:rPr>
        <w:t xml:space="preserve">730315</w:t>
      </w:r>
    </w:p>
    <w:p>
      <w:r>
        <w:t xml:space="preserve">Turvallisen ja mukavan ajon varmistamiseksi. Ole turvassa pyörälläsi ja hanki peili, jotta tiedät, mitä takanasi tapahtuu. Sopii kaikille polkupyörille.</w:t>
      </w:r>
    </w:p>
    <w:p>
      <w:r>
        <w:rPr>
          <w:b/>
          <w:u w:val="single"/>
        </w:rPr>
        <w:t xml:space="preserve">730316</w:t>
      </w:r>
    </w:p>
    <w:p>
      <w:r>
        <w:t xml:space="preserve">Et ole tosissasi @RTV_Slovenia, mieluummin nauhoitan kajakista kuin livenä 🚴♂️#moneyback #rtvslo</w:t>
      </w:r>
    </w:p>
    <w:p>
      <w:r>
        <w:rPr>
          <w:b/>
          <w:u w:val="single"/>
        </w:rPr>
        <w:t xml:space="preserve">730317</w:t>
      </w:r>
    </w:p>
    <w:p>
      <w:r>
        <w:t xml:space="preserve">@had Darsovilaisten olisi parasta ajaa jokainen eläin yksitellen takaa, ennen kuin se kaatuu tielle. #ritirazvajene</w:t>
      </w:r>
    </w:p>
    <w:p>
      <w:r>
        <w:rPr>
          <w:b/>
          <w:u w:val="single"/>
        </w:rPr>
        <w:t xml:space="preserve">730318</w:t>
      </w:r>
    </w:p>
    <w:p>
      <w:r>
        <w:t xml:space="preserve">@vinkovasle1 @Medeja_7 Se olisi parasta. Voisivat ainakin ommella joitakin rasittamattomia ja matalampia taskuja...</w:t>
      </w:r>
    </w:p>
    <w:p>
      <w:r>
        <w:rPr>
          <w:b/>
          <w:u w:val="single"/>
        </w:rPr>
        <w:t xml:space="preserve">730319</w:t>
      </w:r>
    </w:p>
    <w:p>
      <w:r>
        <w:t xml:space="preserve">@petrasovdat @PeterHabjan BTW Mihin Rasto laittaa kaiken tämän tavaran, jonka hän aikoo ostaa? Onko hänellä halleja Stožcessa?</w:t>
      </w:r>
    </w:p>
    <w:p>
      <w:r>
        <w:rPr>
          <w:b/>
          <w:u w:val="single"/>
        </w:rPr>
        <w:t xml:space="preserve">730320</w:t>
      </w:r>
    </w:p>
    <w:p>
      <w:r>
        <w:t xml:space="preserve">Päivät kuluvat, mutta Velenje ei vieläkään ole Gretan Velenje eikä Kidričevo ole AlGoron.</w:t>
      </w:r>
    </w:p>
    <w:p>
      <w:r>
        <w:rPr>
          <w:b/>
          <w:u w:val="single"/>
        </w:rPr>
        <w:t xml:space="preserve">730321</w:t>
      </w:r>
    </w:p>
    <w:p>
      <w:r>
        <w:t xml:space="preserve">KUVAT: NK Kema Puconcin jalkapalloilijat voittivat ŠD Cvenin - https://t.co/H7JwaUC0rV https://t.co/v0Tryssj8W https://t.co/v0Tryssj8W</w:t>
      </w:r>
    </w:p>
    <w:p>
      <w:r>
        <w:rPr>
          <w:b/>
          <w:u w:val="single"/>
        </w:rPr>
        <w:t xml:space="preserve">730322</w:t>
      </w:r>
    </w:p>
    <w:p>
      <w:r>
        <w:t xml:space="preserve">@lucijausaj Ehkä ystävällinen ostaja, jolla on paljon pääomaa, näkemystä ja munaa, kuten he sanoisivat🤠🤪 voisi ostaa sen.</w:t>
      </w:r>
    </w:p>
    <w:p>
      <w:r>
        <w:rPr>
          <w:b/>
          <w:u w:val="single"/>
        </w:rPr>
        <w:t xml:space="preserve">730323</w:t>
      </w:r>
    </w:p>
    <w:p>
      <w:r>
        <w:t xml:space="preserve">@FrenkMate @cikibucka @RomanLeljak Franček , onko sinulla vielä vika?Ota määrätyt pillerit.</w:t>
      </w:r>
    </w:p>
    <w:p>
      <w:r>
        <w:rPr>
          <w:b/>
          <w:u w:val="single"/>
        </w:rPr>
        <w:t xml:space="preserve">730324</w:t>
      </w:r>
    </w:p>
    <w:p>
      <w:r>
        <w:t xml:space="preserve">Alamäessä kaikki tärisevät, vain @rogla on rauhallinen, koska hän on tottunut törmäyspöydältä noin 100km/h nopeuksiin. #TDFTVS</w:t>
      </w:r>
    </w:p>
    <w:p>
      <w:r>
        <w:rPr>
          <w:b/>
          <w:u w:val="single"/>
        </w:rPr>
        <w:t xml:space="preserve">730325</w:t>
      </w:r>
    </w:p>
    <w:p>
      <w:r>
        <w:t xml:space="preserve">Minun on todellakin laitettava rugzakiini yksi pari kaapelikuulokkeita, sillä kun bluetooth-kuulokkeet kaatuvat, päivä on yhtäkkiä todella huono.</w:t>
      </w:r>
    </w:p>
    <w:p>
      <w:r>
        <w:rPr>
          <w:b/>
          <w:u w:val="single"/>
        </w:rPr>
        <w:t xml:space="preserve">730326</w:t>
      </w:r>
    </w:p>
    <w:p>
      <w:r>
        <w:t xml:space="preserve">Takit ovat aina tervetullut lisä vaatekaappiin! https://t.co/uuErBUiaQx https://t.co/i5Lya55Kju</w:t>
      </w:r>
    </w:p>
    <w:p>
      <w:r>
        <w:rPr>
          <w:b/>
          <w:u w:val="single"/>
        </w:rPr>
        <w:t xml:space="preserve">730327</w:t>
      </w:r>
    </w:p>
    <w:p>
      <w:r>
        <w:t xml:space="preserve">Mutta ovatko sivilisaation vartijat jo ehdottaneet, että poliisi täyttää vesitykit sianverellä? Eikö? Mitä he odottavat?</w:t>
      </w:r>
    </w:p>
    <w:p>
      <w:r>
        <w:rPr>
          <w:b/>
          <w:u w:val="single"/>
        </w:rPr>
        <w:t xml:space="preserve">730328</w:t>
      </w:r>
    </w:p>
    <w:p>
      <w:r>
        <w:t xml:space="preserve">Dinamo Zagrebin jalkapalloilijaa syytetään raiskauksesta | Žurnal24 https://t.co/5ukFpZb23y https://t.co/C4oIRUYhu8 https://t.co/C4oIRUYhu8</w:t>
      </w:r>
    </w:p>
    <w:p>
      <w:r>
        <w:rPr>
          <w:b/>
          <w:u w:val="single"/>
        </w:rPr>
        <w:t xml:space="preserve">730329</w:t>
      </w:r>
    </w:p>
    <w:p>
      <w:r>
        <w:t xml:space="preserve">Škocjanskin lahti: Paikallinen mies havaitsi miehen ruumiin 30 metrin päässä rannasta #kuollut #digger https://t.co/WB4IBe4fVL</w:t>
      </w:r>
    </w:p>
    <w:p>
      <w:r>
        <w:rPr>
          <w:b/>
          <w:u w:val="single"/>
        </w:rPr>
        <w:t xml:space="preserve">730330</w:t>
      </w:r>
    </w:p>
    <w:p>
      <w:r>
        <w:t xml:space="preserve">Yritä voittaa paketti pelimerkkejä: osallistu Facebook-minipeliin! https://t.co/e5ds5PDQYY https://t.co/0Tym4hDWBX</w:t>
      </w:r>
    </w:p>
    <w:p>
      <w:r>
        <w:rPr>
          <w:b/>
          <w:u w:val="single"/>
        </w:rPr>
        <w:t xml:space="preserve">730331</w:t>
      </w:r>
    </w:p>
    <w:p>
      <w:r>
        <w:t xml:space="preserve">Polttoaineiden hinnat nousevat pilviin.</w:t>
        <w:t xml:space="preserve">Bensiinin ja dieselin ero on vain 1,9 senttiä.</w:t>
        <w:br/>
        <w:br/>
        <w:t xml:space="preserve">https://t.co/9JzuChHrG6 https://t.co/9JzuChHrG6</w:t>
      </w:r>
    </w:p>
    <w:p>
      <w:r>
        <w:rPr>
          <w:b/>
          <w:u w:val="single"/>
        </w:rPr>
        <w:t xml:space="preserve">730332</w:t>
      </w:r>
    </w:p>
    <w:p>
      <w:r>
        <w:t xml:space="preserve">@davey007 NP. Minulla ei ole aina mahdollisuutta, vain silloin kun minulla on jonkinlainen korvaus käytettävissä.</w:t>
      </w:r>
    </w:p>
    <w:p>
      <w:r>
        <w:rPr>
          <w:b/>
          <w:u w:val="single"/>
        </w:rPr>
        <w:t xml:space="preserve">730333</w:t>
      </w:r>
    </w:p>
    <w:p>
      <w:r>
        <w:t xml:space="preserve">@gfajdi No, nyt olen vain onnistunut suututtamaan asiakkaan.  😁 #talent Luulen, että lopetan tähän, koska tämä juttu alkaa olla liian absurdi.</w:t>
      </w:r>
    </w:p>
    <w:p>
      <w:r>
        <w:rPr>
          <w:b/>
          <w:u w:val="single"/>
        </w:rPr>
        <w:t xml:space="preserve">730334</w:t>
      </w:r>
    </w:p>
    <w:p>
      <w:r>
        <w:t xml:space="preserve">@badabumbadabum ...heidän päässään olevan reiän päälle, jotta he eivät vuotaisi liikaa?  😂 https://t.co/APVl4c49W5</w:t>
      </w:r>
    </w:p>
    <w:p>
      <w:r>
        <w:rPr>
          <w:b/>
          <w:u w:val="single"/>
        </w:rPr>
        <w:t xml:space="preserve">730335</w:t>
      </w:r>
    </w:p>
    <w:p>
      <w:r>
        <w:t xml:space="preserve">Klo 00.34 halusi korjata rullaverhon. Järjestelmän purkaminen. Irrotin 4 satunnaista ruuvia, sattuma tajusi sen jälkeen. Ja muutti mielensä. #maribor</w:t>
      </w:r>
    </w:p>
    <w:p>
      <w:r>
        <w:rPr>
          <w:b/>
          <w:u w:val="single"/>
        </w:rPr>
        <w:t xml:space="preserve">730336</w:t>
      </w:r>
    </w:p>
    <w:p>
      <w:r>
        <w:t xml:space="preserve">@vinkovasle1 Kommunistiset kusipäät, koska heillä ei ole aivoja, he myyvät itsensä.</w:t>
      </w:r>
    </w:p>
    <w:p>
      <w:r>
        <w:rPr>
          <w:b/>
          <w:u w:val="single"/>
        </w:rPr>
        <w:t xml:space="preserve">730337</w:t>
      </w:r>
    </w:p>
    <w:p>
      <w:r>
        <w:t xml:space="preserve">@ekst_emigration Kommentit ovat seurausta. Ei syy. Fak, joka erosi, tietää tämän.</w:t>
      </w:r>
    </w:p>
    <w:p>
      <w:r>
        <w:rPr>
          <w:b/>
          <w:u w:val="single"/>
        </w:rPr>
        <w:t xml:space="preserve">730338</w:t>
      </w:r>
    </w:p>
    <w:p>
      <w:r>
        <w:t xml:space="preserve">#Monday</w:t>
        <w:br/>
        <w:t xml:space="preserve">18.00 Lady Bird</w:t>
        <w:br/>
        <w:t xml:space="preserve">20.00 Black Panther https://t.co/v609QXNSEC</w:t>
      </w:r>
    </w:p>
    <w:p>
      <w:r>
        <w:rPr>
          <w:b/>
          <w:u w:val="single"/>
        </w:rPr>
        <w:t xml:space="preserve">730339</w:t>
      </w:r>
    </w:p>
    <w:p>
      <w:r>
        <w:t xml:space="preserve">@JanezPogorelec @FVPotocnik Peterlet on Slovenian median vihaama jopa enemmän kuin JJ, paitsi että hän ei ole tällä hetkellä sopiva kohde.#KrivZaOsamosvojitev</w:t>
      </w:r>
    </w:p>
    <w:p>
      <w:r>
        <w:rPr>
          <w:b/>
          <w:u w:val="single"/>
        </w:rPr>
        <w:t xml:space="preserve">730340</w:t>
      </w:r>
    </w:p>
    <w:p>
      <w:r>
        <w:t xml:space="preserve">@rtvslo Maassamme mikä tahansa drekpumpar voi tulla tienrakennuksen tielle. Entä jos sanoisimme, ettemme halua näiden kuntien työntekijöitä yrityksiimme?</w:t>
      </w:r>
    </w:p>
    <w:p>
      <w:r>
        <w:rPr>
          <w:b/>
          <w:u w:val="single"/>
        </w:rPr>
        <w:t xml:space="preserve">730341</w:t>
      </w:r>
    </w:p>
    <w:p>
      <w:r>
        <w:t xml:space="preserve">@Kiki69 @Boiiian uskovainen...mies, joka adoptoi naapuruston henkilökohtaisia demoneita jahtaavan.</w:t>
      </w:r>
    </w:p>
    <w:p>
      <w:r>
        <w:rPr>
          <w:b/>
          <w:u w:val="single"/>
        </w:rPr>
        <w:t xml:space="preserve">730342</w:t>
      </w:r>
    </w:p>
    <w:p>
      <w:r>
        <w:t xml:space="preserve">@drfilomena Meh.</w:t>
        <w:br/>
        <w:t xml:space="preserve"> Odotan yhä, että lehmä tulee ja tarjoaa minulle parhaat palat jossain hipsteriosteriassa.</w:t>
      </w:r>
    </w:p>
    <w:p>
      <w:r>
        <w:rPr>
          <w:b/>
          <w:u w:val="single"/>
        </w:rPr>
        <w:t xml:space="preserve">730343</w:t>
      </w:r>
    </w:p>
    <w:p>
      <w:r>
        <w:t xml:space="preserve">Trump uhkaa Bannonia asianajajilla; Bannon sanoo Ivankaa "tyhmäksi kuin yö" https://t.co/v2iqbQePuX https://t.co/rP55l38MAY</w:t>
      </w:r>
    </w:p>
    <w:p>
      <w:r>
        <w:rPr>
          <w:b/>
          <w:u w:val="single"/>
        </w:rPr>
        <w:t xml:space="preserve">730344</w:t>
      </w:r>
    </w:p>
    <w:p>
      <w:r>
        <w:t xml:space="preserve">Biščak on toinen lähde, joka on epäsuorasti vahvistanut, että syvä valtio valmistelee yhdessä sortoviranomaisten kanssa "operaatio NKBM:ää" vaaleja edeltäväksi ajaksi.</w:t>
      </w:r>
    </w:p>
    <w:p>
      <w:r>
        <w:rPr>
          <w:b/>
          <w:u w:val="single"/>
        </w:rPr>
        <w:t xml:space="preserve">730345</w:t>
      </w:r>
    </w:p>
    <w:p>
      <w:r>
        <w:t xml:space="preserve">@stromkle @5RA_5RA_5RA_5RA @24ur_com @strankaSDS @EPP Koska olemme tyhmiä emmekä tiedä, kuka EPP:stä työskenteli SLO:n Track 2 -äänestyksen parissa.</w:t>
      </w:r>
    </w:p>
    <w:p>
      <w:r>
        <w:rPr>
          <w:b/>
          <w:u w:val="single"/>
        </w:rPr>
        <w:t xml:space="preserve">730346</w:t>
      </w:r>
    </w:p>
    <w:p>
      <w:r>
        <w:t xml:space="preserve">@kricac @lisjakm @hajdyXP @lavkeri Tiedän, se on vain vitsi. Mutta se on oikeastaan ampumarata.</w:t>
      </w:r>
    </w:p>
    <w:p>
      <w:r>
        <w:rPr>
          <w:b/>
          <w:u w:val="single"/>
        </w:rPr>
        <w:t xml:space="preserve">730347</w:t>
      </w:r>
    </w:p>
    <w:p>
      <w:r>
        <w:t xml:space="preserve">Kovaääniset tytöt puhuvat naapuripöydässä:</w:t>
        <w:br/>
        <w:t xml:space="preserve">"Minulla oli tomaatteja, sinulla oli tomaatteja..."</w:t>
        <w:br/>
        <w:t xml:space="preserve"> *he söivät hampurilaisen 🍔</w:t>
      </w:r>
    </w:p>
    <w:p>
      <w:r>
        <w:rPr>
          <w:b/>
          <w:u w:val="single"/>
        </w:rPr>
        <w:t xml:space="preserve">730348</w:t>
      </w:r>
    </w:p>
    <w:p>
      <w:r>
        <w:t xml:space="preserve">@MiroCerar @StrankaSMC Nuoret eivät saa puhua politiikasta koulussa.Valtio kieltää heitä puhumasta politiikasta, koska se haluaa kontrolloida heitä.</w:t>
      </w:r>
    </w:p>
    <w:p>
      <w:r>
        <w:rPr>
          <w:b/>
          <w:u w:val="single"/>
        </w:rPr>
        <w:t xml:space="preserve">730349</w:t>
      </w:r>
    </w:p>
    <w:p>
      <w:r>
        <w:t xml:space="preserve">Nuo ilkeät kapitalistit... he ovat taas huijanneet punaisia lampaita! ;) https://t.co/PmZJYrQOPS</w:t>
      </w:r>
    </w:p>
    <w:p>
      <w:r>
        <w:rPr>
          <w:b/>
          <w:u w:val="single"/>
        </w:rPr>
        <w:t xml:space="preserve">730350</w:t>
      </w:r>
    </w:p>
    <w:p>
      <w:r>
        <w:t xml:space="preserve">@KARANTANEC @JakaDolinar2 Ei, se ei ole täydellinen; siitä puuttuu 'se, joka kirjoittaa satuja lapsille'..</w:t>
        <w:br/>
        <w:t xml:space="preserve">enhribčekpa cekurcanotpanamalanaenamerkucapress</w:t>
      </w:r>
    </w:p>
    <w:p>
      <w:r>
        <w:rPr>
          <w:b/>
          <w:u w:val="single"/>
        </w:rPr>
        <w:t xml:space="preserve">730351</w:t>
      </w:r>
    </w:p>
    <w:p>
      <w:r>
        <w:t xml:space="preserve">@cesenj Židan vaeltaa ympäri tukia, kuten isännät, auttamaan jääkatastrofia, 50 jur-ja 50.000,oo euroa.</w:t>
      </w:r>
    </w:p>
    <w:p>
      <w:r>
        <w:rPr>
          <w:b/>
          <w:u w:val="single"/>
        </w:rPr>
        <w:t xml:space="preserve">730352</w:t>
      </w:r>
    </w:p>
    <w:p>
      <w:r>
        <w:t xml:space="preserve">Hei @vladaRS reagoitko tähän idiootti Salvini.</w:t>
        <w:br/>
        <w:br/>
        <w:t xml:space="preserve">https://t.co/LOW3qOHoVN</w:t>
        <w:br/>
        <w:br/>
        <w:t xml:space="preserve">vai tuletko kuten tavallisesti yksi iso c**p...</w:t>
      </w:r>
    </w:p>
    <w:p>
      <w:r>
        <w:rPr>
          <w:b/>
          <w:u w:val="single"/>
        </w:rPr>
        <w:t xml:space="preserve">730353</w:t>
      </w:r>
    </w:p>
    <w:p>
      <w:r>
        <w:t xml:space="preserve">@anzet @Odbita @TviterusaMarusa Teletekstiltä puuttuu jotain - he eivät ole vielä edes ilmoittaneet finaalin tuloksia!</w:t>
      </w:r>
    </w:p>
    <w:p>
      <w:r>
        <w:rPr>
          <w:b/>
          <w:u w:val="single"/>
        </w:rPr>
        <w:t xml:space="preserve">730354</w:t>
      </w:r>
    </w:p>
    <w:p>
      <w:r>
        <w:t xml:space="preserve">Miten kulttuurinystävä juhlii kaikkein erikoisinta kulttuurista juhlaa? Kerjäämällä muutosta. #drinking</w:t>
      </w:r>
    </w:p>
    <w:p>
      <w:r>
        <w:rPr>
          <w:b/>
          <w:u w:val="single"/>
        </w:rPr>
        <w:t xml:space="preserve">730355</w:t>
      </w:r>
    </w:p>
    <w:p>
      <w:r>
        <w:t xml:space="preserve">@vitaminC_si @BorutPahor Lopettakoot ne todistajat ja kaikenlaiset vastaavat ei-bullo-ohjelmat, eikä rahaa löydy pirusti...</w:t>
      </w:r>
    </w:p>
    <w:p>
      <w:r>
        <w:rPr>
          <w:b/>
          <w:u w:val="single"/>
        </w:rPr>
        <w:t xml:space="preserve">730356</w:t>
      </w:r>
    </w:p>
    <w:p>
      <w:r>
        <w:t xml:space="preserve">@cashkee @JernejaJF Minä valehtelen. Meidän koirallamme on kourallinen brikettejä sekoitettuna raa'an lihan joukkoon, se syö 1x päivässä + herkku iltapäivällä ja siinä kaikki.</w:t>
      </w:r>
    </w:p>
    <w:p>
      <w:r>
        <w:rPr>
          <w:b/>
          <w:u w:val="single"/>
        </w:rPr>
        <w:t xml:space="preserve">730357</w:t>
      </w:r>
    </w:p>
    <w:p>
      <w:r>
        <w:t xml:space="preserve">@MisaVugrinec @vladaRS vakuuttaa sinut varmasti siitä, että he ajoivat Venetsian ja Pulan välisen tunnelin läpi.....</w:t>
      </w:r>
    </w:p>
    <w:p>
      <w:r>
        <w:rPr>
          <w:b/>
          <w:u w:val="single"/>
        </w:rPr>
        <w:t xml:space="preserve">730358</w:t>
      </w:r>
    </w:p>
    <w:p>
      <w:r>
        <w:t xml:space="preserve">@tretjeoko Hän sai palan leipää voilla, vastapaistettua maksaa ja leivonnaisen, koska hän on jumala 🤗.</w:t>
      </w:r>
    </w:p>
    <w:p>
      <w:r>
        <w:rPr>
          <w:b/>
          <w:u w:val="single"/>
        </w:rPr>
        <w:t xml:space="preserve">730359</w:t>
      </w:r>
    </w:p>
    <w:p>
      <w:r>
        <w:t xml:space="preserve">Unohdettu miesten musta takki (tuulitakki) H/H - tule katsomaan tänään klo 23:00 alkaen!</w:t>
      </w:r>
    </w:p>
    <w:p>
      <w:r>
        <w:rPr>
          <w:b/>
          <w:u w:val="single"/>
        </w:rPr>
        <w:t xml:space="preserve">730360</w:t>
      </w:r>
    </w:p>
    <w:p>
      <w:r>
        <w:t xml:space="preserve">@PrstanSi Vaikka se käytettäisiin 10000 kertaa viisaammin, se on silti typerää.</w:t>
      </w:r>
    </w:p>
    <w:p>
      <w:r>
        <w:rPr>
          <w:b/>
          <w:u w:val="single"/>
        </w:rPr>
        <w:t xml:space="preserve">730361</w:t>
      </w:r>
    </w:p>
    <w:p>
      <w:r>
        <w:t xml:space="preserve">@gregorbeslic Otamme myös vastaan kaikki vapaat propagandaviestit.</w:t>
      </w:r>
    </w:p>
    <w:p>
      <w:r>
        <w:rPr>
          <w:b/>
          <w:u w:val="single"/>
        </w:rPr>
        <w:t xml:space="preserve">730362</w:t>
      </w:r>
    </w:p>
    <w:p>
      <w:r>
        <w:t xml:space="preserve">Erjavec vietti niin paljon aikaa teeskennellen olevansa Jankovičin sukupuolitauti . . .</w:t>
      </w:r>
    </w:p>
    <w:p>
      <w:r>
        <w:rPr>
          <w:b/>
          <w:u w:val="single"/>
        </w:rPr>
        <w:t xml:space="preserve">730363</w:t>
      </w:r>
    </w:p>
    <w:p>
      <w:r>
        <w:t xml:space="preserve">@MiranOrnik @sobotna @BalkanRiverTour Mutta on myös hienostuneempia tapoja. Tämä on niin läpinäkyvää, että se pelottaa.</w:t>
      </w:r>
    </w:p>
    <w:p>
      <w:r>
        <w:rPr>
          <w:b/>
          <w:u w:val="single"/>
        </w:rPr>
        <w:t xml:space="preserve">730364</w:t>
      </w:r>
    </w:p>
    <w:p>
      <w:r>
        <w:t xml:space="preserve">Äiti antoi kaiken mennä mulkulle, nyt Blaž on kuollut 🙄 blokkaan @POP_TVohjelma 😏</w:t>
      </w:r>
    </w:p>
    <w:p>
      <w:r>
        <w:rPr>
          <w:b/>
          <w:u w:val="single"/>
        </w:rPr>
        <w:t xml:space="preserve">730365</w:t>
      </w:r>
    </w:p>
    <w:p>
      <w:r>
        <w:t xml:space="preserve">@ijanko55 He tekevät kotimaista antamista, ottamista, päinvastoin he vain keksivät joukon tekosyitä kansalaisille.</w:t>
      </w:r>
    </w:p>
    <w:p>
      <w:r>
        <w:rPr>
          <w:b/>
          <w:u w:val="single"/>
        </w:rPr>
        <w:t xml:space="preserve">730366</w:t>
      </w:r>
    </w:p>
    <w:p>
      <w:r>
        <w:t xml:space="preserve">@gregorKita Ja erikoisjoukkojen varusteet sekä kameralla ja puhaltimella varustettu lennokki kaikille. Silloin maailma saa vihdoin rauhan.</w:t>
      </w:r>
    </w:p>
    <w:p>
      <w:r>
        <w:rPr>
          <w:b/>
          <w:u w:val="single"/>
        </w:rPr>
        <w:t xml:space="preserve">730367</w:t>
      </w:r>
    </w:p>
    <w:p>
      <w:r>
        <w:t xml:space="preserve">@zanimiva Laita muutama hänen matkatavaroihinsa. Katso, puuttuuko niitä, kun palaat! #evil</w:t>
      </w:r>
    </w:p>
    <w:p>
      <w:r>
        <w:rPr>
          <w:b/>
          <w:u w:val="single"/>
        </w:rPr>
        <w:t xml:space="preserve">730368</w:t>
      </w:r>
    </w:p>
    <w:p>
      <w:r>
        <w:t xml:space="preserve">@vitaminC_si Uuu-sedällä on yllätys alle 33-vuotiaille. Ensin suklaapatukka, sitten...</w:t>
      </w:r>
    </w:p>
    <w:p>
      <w:r>
        <w:rPr>
          <w:b/>
          <w:u w:val="single"/>
        </w:rPr>
        <w:t xml:space="preserve">730369</w:t>
      </w:r>
    </w:p>
    <w:p>
      <w:r>
        <w:t xml:space="preserve">Kaikkien totalitaaristen ja autoritaaristen järjestelmien uhrien muistopäivänä PRS vieraili kansallisen sovinnon tutkimuskeskuksessa.</w:t>
      </w:r>
    </w:p>
    <w:p>
      <w:r>
        <w:rPr>
          <w:b/>
          <w:u w:val="single"/>
        </w:rPr>
        <w:t xml:space="preserve">730370</w:t>
      </w:r>
    </w:p>
    <w:p>
      <w:r>
        <w:t xml:space="preserve">tällä vauhdilla jotkut ministerit toistavat, koska "uudet" loppuvat 🤣🤣🤣🤣🐖🎁</w:t>
      </w:r>
    </w:p>
    <w:p>
      <w:r>
        <w:rPr>
          <w:b/>
          <w:u w:val="single"/>
        </w:rPr>
        <w:t xml:space="preserve">730371</w:t>
      </w:r>
    </w:p>
    <w:p>
      <w:r>
        <w:t xml:space="preserve">EXCLUSIVE: Peter Prevc voittaa mitalin! Kuulit sen ensin meiltä, maan reagoivimmalta tiimiltä! #slochi</w:t>
      </w:r>
    </w:p>
    <w:p>
      <w:r>
        <w:rPr>
          <w:b/>
          <w:u w:val="single"/>
        </w:rPr>
        <w:t xml:space="preserve">730372</w:t>
      </w:r>
    </w:p>
    <w:p>
      <w:r>
        <w:t xml:space="preserve">@decodeur12 @stanka_d Koska @GregorVirant1 tietää kaiken tämän. Pieni harhaanjohtaminen ja demagogia sopii toisinaan hänen sielulleen.</w:t>
      </w:r>
    </w:p>
    <w:p>
      <w:r>
        <w:rPr>
          <w:b/>
          <w:u w:val="single"/>
        </w:rPr>
        <w:t xml:space="preserve">730373</w:t>
      </w:r>
    </w:p>
    <w:p>
      <w:r>
        <w:t xml:space="preserve">@YanchMb @zelenilka Odota tai älä odota, se on inhottavaa ja sillä on yksi outo "jälkimaku". Mutta aina on jotain kuplivaa jäljellä...</w:t>
      </w:r>
    </w:p>
    <w:p>
      <w:r>
        <w:rPr>
          <w:b/>
          <w:u w:val="single"/>
        </w:rPr>
        <w:t xml:space="preserve">730374</w:t>
      </w:r>
    </w:p>
    <w:p>
      <w:r>
        <w:t xml:space="preserve">Yhtenä päivänä olet vielä nuori, ja seuraavana päivänä odotat innolla, että pääset ostamaan uuden paistinpannun, koska vanha on jo horjuva.</w:t>
      </w:r>
    </w:p>
    <w:p>
      <w:r>
        <w:rPr>
          <w:b/>
          <w:u w:val="single"/>
        </w:rPr>
        <w:t xml:space="preserve">730375</w:t>
      </w:r>
    </w:p>
    <w:p>
      <w:r>
        <w:t xml:space="preserve">@BozidarBiscan Luuleeko tämä olento, että hän voi haukkua nuoria miehiä yhteisissä salaisuuksissa?</w:t>
      </w:r>
    </w:p>
    <w:p>
      <w:r>
        <w:rPr>
          <w:b/>
          <w:u w:val="single"/>
        </w:rPr>
        <w:t xml:space="preserve">730376</w:t>
      </w:r>
    </w:p>
    <w:p>
      <w:r>
        <w:t xml:space="preserve">Huomenna iltapäivällä Patricia Pie on kanssanne.</w:t>
        <w:br/>
        <w:t xml:space="preserve">tulkaa kokeilemaan lämpimiä villapaitoja ja tunikoita, joissa on mielenkiintoisia yksityiskohtia..</w:t>
      </w:r>
    </w:p>
    <w:p>
      <w:r>
        <w:rPr>
          <w:b/>
          <w:u w:val="single"/>
        </w:rPr>
        <w:t xml:space="preserve">730377</w:t>
      </w:r>
    </w:p>
    <w:p>
      <w:r>
        <w:t xml:space="preserve">@Urskamlin Mielenkiintoinen artikkeli, joka osoittaa, miten indoktrinoidut aivot ajattelevat kilpailevaa indoktrinaatiota vastaan.</w:t>
      </w:r>
    </w:p>
    <w:p>
      <w:r>
        <w:rPr>
          <w:b/>
          <w:u w:val="single"/>
        </w:rPr>
        <w:t xml:space="preserve">730378</w:t>
      </w:r>
    </w:p>
    <w:p>
      <w:r>
        <w:t xml:space="preserve">Ponnistelut ovat epäpäteviä ja päättämättömiä varten. Johtaja sitoutuu ja saa asiat tehtyä. https://t.co/lesnFcQr9P</w:t>
      </w:r>
    </w:p>
    <w:p>
      <w:r>
        <w:rPr>
          <w:b/>
          <w:u w:val="single"/>
        </w:rPr>
        <w:t xml:space="preserve">730379</w:t>
      </w:r>
    </w:p>
    <w:p>
      <w:r>
        <w:t xml:space="preserve">Lyhyesti:</w:t>
        <w:br/>
        <w:t xml:space="preserve">Siirtolaisten salakuljettajana toimi 26-vuotias "slovenialainen" Srebrenicasta</w:t>
        <w:br/>
        <w:t xml:space="preserve"> Näin paljon tiedoksi ....</w:t>
      </w:r>
    </w:p>
    <w:p>
      <w:r>
        <w:rPr>
          <w:b/>
          <w:u w:val="single"/>
        </w:rPr>
        <w:t xml:space="preserve">730380</w:t>
      </w:r>
    </w:p>
    <w:p>
      <w:r>
        <w:t xml:space="preserve">Jos ostat #Piknik-ohjelman #PerutninaPtuj et tarvitse hammastikkuja - venäläiset antavat sinulle ylijääneet höyhenet #Fuj https://t.co/EsRIIqiRW3</w:t>
      </w:r>
    </w:p>
    <w:p>
      <w:r>
        <w:rPr>
          <w:b/>
          <w:u w:val="single"/>
        </w:rPr>
        <w:t xml:space="preserve">730381</w:t>
      </w:r>
    </w:p>
    <w:p>
      <w:r>
        <w:t xml:space="preserve">Nyt riittää. Halusin kirjoittaa Janša-ajan kanssa, siis Janšan kanssa, mutta hän ei hyssytellyt minua. Hän on terassilla.</w:t>
      </w:r>
    </w:p>
    <w:p>
      <w:r>
        <w:rPr>
          <w:b/>
          <w:u w:val="single"/>
        </w:rPr>
        <w:t xml:space="preserve">730382</w:t>
      </w:r>
    </w:p>
    <w:p>
      <w:r>
        <w:t xml:space="preserve">Se, joka kaivaa kuoppaa Jerca Korčan kanssa, putoaa itse kuoppaan, koska Jerca lyö häntä vahingossa lapiolla päähän kaivamisen aikana.</w:t>
      </w:r>
    </w:p>
    <w:p>
      <w:r>
        <w:rPr>
          <w:b/>
          <w:u w:val="single"/>
        </w:rPr>
        <w:t xml:space="preserve">730383</w:t>
      </w:r>
    </w:p>
    <w:p>
      <w:r>
        <w:t xml:space="preserve">@MazzoVanKlein Tämä @Komanovmulc on hieno huumoristi! Olen pahoillani, että hän esti minut.</w:t>
      </w:r>
    </w:p>
    <w:p>
      <w:r>
        <w:rPr>
          <w:b/>
          <w:u w:val="single"/>
        </w:rPr>
        <w:t xml:space="preserve">730384</w:t>
      </w:r>
    </w:p>
    <w:p>
      <w:r>
        <w:t xml:space="preserve">@lucijausaj Ainakin tiedämme niistä, jotka kuolivat UKC LJ, mutta entä ne, jotka kuolevat kotona, köyhät, hoitamatta, nälkäiset, kylmät ja sairaat?</w:t>
      </w:r>
    </w:p>
    <w:p>
      <w:r>
        <w:rPr>
          <w:b/>
          <w:u w:val="single"/>
        </w:rPr>
        <w:t xml:space="preserve">730385</w:t>
      </w:r>
    </w:p>
    <w:p>
      <w:r>
        <w:t xml:space="preserve">@vinkovasle1 @strankalevica Muuten, jos he eivät pidä täällä, heidän pitäisi palata sinne, mistä he tulivat!</w:t>
      </w:r>
    </w:p>
    <w:p>
      <w:r>
        <w:rPr>
          <w:b/>
          <w:u w:val="single"/>
        </w:rPr>
        <w:t xml:space="preserve">730386</w:t>
      </w:r>
    </w:p>
    <w:p>
      <w:r>
        <w:t xml:space="preserve">Naurettavinta on, kun joku haukkuu tietuetta ja sanoo, että pilkku on väärin.</w:t>
      </w:r>
    </w:p>
    <w:p>
      <w:r>
        <w:rPr>
          <w:b/>
          <w:u w:val="single"/>
        </w:rPr>
        <w:t xml:space="preserve">730387</w:t>
      </w:r>
    </w:p>
    <w:p>
      <w:r>
        <w:t xml:space="preserve">Tämä manipuloiva Facebook on kiellettävä suvereeneissa valtioissa ennemmin kuin myöhemmin 😏</w:t>
      </w:r>
    </w:p>
    <w:p>
      <w:r>
        <w:rPr>
          <w:b/>
          <w:u w:val="single"/>
        </w:rPr>
        <w:t xml:space="preserve">730388</w:t>
      </w:r>
    </w:p>
    <w:p>
      <w:r>
        <w:t xml:space="preserve">@zasledovalec70 @zanimiva @Margu501 Niin paljon lihaa---- Minä pidän jo enemmän paistetusta hirssipuurosta punaherukoiden kanssa--😃😃😃😃</w:t>
      </w:r>
    </w:p>
    <w:p>
      <w:r>
        <w:rPr>
          <w:b/>
          <w:u w:val="single"/>
        </w:rPr>
        <w:t xml:space="preserve">730389</w:t>
      </w:r>
    </w:p>
    <w:p>
      <w:r>
        <w:t xml:space="preserve">Sedät ovat kertoneet tytölle, miten asioita pitää muuttaa niin, ettei mikään muutu. https://t.co/sGSg4AzMAB.</w:t>
      </w:r>
    </w:p>
    <w:p>
      <w:r>
        <w:rPr>
          <w:b/>
          <w:u w:val="single"/>
        </w:rPr>
        <w:t xml:space="preserve">730390</w:t>
      </w:r>
    </w:p>
    <w:p>
      <w:r>
        <w:t xml:space="preserve">@slavko41693232 @Odbor_2015 @KanglerFranc Jos hän lupasi, hän tulee. Kommunistit eivät melkein koskaan valehtele. He valehtelevat vain avatessaan suunsa.</w:t>
      </w:r>
    </w:p>
    <w:p>
      <w:r>
        <w:rPr>
          <w:b/>
          <w:u w:val="single"/>
        </w:rPr>
        <w:t xml:space="preserve">730391</w:t>
      </w:r>
    </w:p>
    <w:p>
      <w:r>
        <w:t xml:space="preserve">@magrateja @KatarinaDbr Hetkinen, emmekö me miehet voi olla alentuvia valehtelijoita? Meiltä on taas riistetty jotain kaunista, porkamadona!</w:t>
      </w:r>
    </w:p>
    <w:p>
      <w:r>
        <w:rPr>
          <w:b/>
          <w:u w:val="single"/>
        </w:rPr>
        <w:t xml:space="preserve">730392</w:t>
      </w:r>
    </w:p>
    <w:p>
      <w:r>
        <w:t xml:space="preserve">@siskaberry Kiitos. Kyllä, #dalmatiannews-toimittaja alennettiin ja siirrettiin huonomaineiseen #kosezenews-mediaan. #pressreporters</w:t>
      </w:r>
    </w:p>
    <w:p>
      <w:r>
        <w:rPr>
          <w:b/>
          <w:u w:val="single"/>
        </w:rPr>
        <w:t xml:space="preserve">730393</w:t>
      </w:r>
    </w:p>
    <w:p>
      <w:r>
        <w:t xml:space="preserve">@drfilomena Tämä ei ole edes IoT! :D Haen sen, kun se lakkaa putoamasta. Siihen asti se on laitteiston hakkerointi paikallaan. :)))))</w:t>
      </w:r>
    </w:p>
    <w:p>
      <w:r>
        <w:rPr>
          <w:b/>
          <w:u w:val="single"/>
        </w:rPr>
        <w:t xml:space="preserve">730394</w:t>
      </w:r>
    </w:p>
    <w:p>
      <w:r>
        <w:t xml:space="preserve">@BozidarBiscan Siinä, että hänen vieressään ei ole rikollisten ja pandurien kolmikkoa eikä 60 päivän vankeutta hänelle. Silti hän saa kiitosta.</w:t>
      </w:r>
    </w:p>
    <w:p>
      <w:r>
        <w:rPr>
          <w:b/>
          <w:u w:val="single"/>
        </w:rPr>
        <w:t xml:space="preserve">730395</w:t>
      </w:r>
    </w:p>
    <w:p>
      <w:r>
        <w:t xml:space="preserve">@GregorBlog sinulla on Seinfeld taas, mutta myöhään, noin klo 23h joka päivä, cinestarissa.</w:t>
      </w:r>
    </w:p>
    <w:p>
      <w:r>
        <w:rPr>
          <w:b/>
          <w:u w:val="single"/>
        </w:rPr>
        <w:t xml:space="preserve">730396</w:t>
      </w:r>
    </w:p>
    <w:p>
      <w:r>
        <w:t xml:space="preserve">Kello on kymmenen, ja Johnnyn on otettava lääkkeensä, jotta hän ei kirjoita enää yhtään typerää twiittiä.</w:t>
      </w:r>
    </w:p>
    <w:p>
      <w:r>
        <w:rPr>
          <w:b/>
          <w:u w:val="single"/>
        </w:rPr>
        <w:t xml:space="preserve">730397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730398</w:t>
      </w:r>
    </w:p>
    <w:p>
      <w:r>
        <w:t xml:space="preserve">43' Vierasjoukkue saa 11. minuutin rangaistuksen. Lipuscek pysäyttää Jurinan virheellisesti. #GORKRS 1-1</w:t>
      </w:r>
    </w:p>
    <w:p>
      <w:r>
        <w:rPr>
          <w:b/>
          <w:u w:val="single"/>
        </w:rPr>
        <w:t xml:space="preserve">730399</w:t>
      </w:r>
    </w:p>
    <w:p>
      <w:r>
        <w:t xml:space="preserve">Tällaisia idiootteja seuraavat vielä suuremmat idiootit. Todella hullua. Mitä tämä Židan puuhaa. https://t.co/tWa5h6gV0P.</w:t>
      </w:r>
    </w:p>
    <w:p>
      <w:r>
        <w:rPr>
          <w:b/>
          <w:u w:val="single"/>
        </w:rPr>
        <w:t xml:space="preserve">730400</w:t>
      </w:r>
    </w:p>
    <w:p>
      <w:r>
        <w:t xml:space="preserve">@supermravlja 30 metrin päässä saisit niitä klo 19 asti uudenvuodenaattona.</w:t>
        <w:br/>
        <w:t xml:space="preserve">Same</w:t>
        <w:br/>
        <w:t xml:space="preserve">Alkuperäiset crepes</w:t>
      </w:r>
    </w:p>
    <w:p>
      <w:r>
        <w:rPr>
          <w:b/>
          <w:u w:val="single"/>
        </w:rPr>
        <w:t xml:space="preserve">730401</w:t>
      </w:r>
    </w:p>
    <w:p>
      <w:r>
        <w:t xml:space="preserve">Kryptomiljonääri ostaa neljä huonokuntoista hotellia Bohinjista #video https://t.co/257uROwM1j di @SiolNEWS</w:t>
      </w:r>
    </w:p>
    <w:p>
      <w:r>
        <w:rPr>
          <w:b/>
          <w:u w:val="single"/>
        </w:rPr>
        <w:t xml:space="preserve">730402</w:t>
      </w:r>
    </w:p>
    <w:p>
      <w:r>
        <w:t xml:space="preserve">Tiedän, että olen outo, mutta olen uskomattoman onnellinen, kun saan aloittaa viikonlopun puhtaalla talolla ja pestyjen ja silitettyjen pyykkien kanssa. Olen ahkera työntekijä.</w:t>
      </w:r>
    </w:p>
    <w:p>
      <w:r>
        <w:rPr>
          <w:b/>
          <w:u w:val="single"/>
        </w:rPr>
        <w:t xml:space="preserve">730403</w:t>
      </w:r>
    </w:p>
    <w:p>
      <w:r>
        <w:t xml:space="preserve">Onko kukaan tehnyt korkeiden papujen nostoa?</w:t>
        <w:br/>
        <w:t xml:space="preserve"> Olisin kiinnostunut suunnitelmastasi ja käytetystä materiaalista...pylväistä...rautalangasta. ...johdot....johdon kiristys</w:t>
      </w:r>
    </w:p>
    <w:p>
      <w:r>
        <w:rPr>
          <w:b/>
          <w:u w:val="single"/>
        </w:rPr>
        <w:t xml:space="preserve">730404</w:t>
      </w:r>
    </w:p>
    <w:p>
      <w:r>
        <w:t xml:space="preserve">@janezgecc jumala vittu että olet vielä Johnin kanssa, hahahah, haista vittu, mutta haista vittu terapia, ota 10 pilleriä päivässä jos 8 ei auta :)</w:t>
      </w:r>
    </w:p>
    <w:p>
      <w:r>
        <w:rPr>
          <w:b/>
          <w:u w:val="single"/>
        </w:rPr>
        <w:t xml:space="preserve">730405</w:t>
      </w:r>
    </w:p>
    <w:p>
      <w:r>
        <w:t xml:space="preserve">@skrajn3 Aion hankkia mustaa väriainetta, huomenna leikkaamme sen, tiedätkö, jos se on yhden valkoisen hiuksen takia, se ei voi olla sellainen.</w:t>
      </w:r>
    </w:p>
    <w:p>
      <w:r>
        <w:rPr>
          <w:b/>
          <w:u w:val="single"/>
        </w:rPr>
        <w:t xml:space="preserve">730406</w:t>
      </w:r>
    </w:p>
    <w:p>
      <w:r>
        <w:t xml:space="preserve">Bryssel varoittaa harhaanjohtavasta verkkokaupasta televiestintäpalveluissa https://t.co/CLfMXnvAwa #EUface @ECinSlovenia @EP_Slovenija</w:t>
      </w:r>
    </w:p>
    <w:p>
      <w:r>
        <w:rPr>
          <w:b/>
          <w:u w:val="single"/>
        </w:rPr>
        <w:t xml:space="preserve">730407</w:t>
      </w:r>
    </w:p>
    <w:p>
      <w:r>
        <w:t xml:space="preserve">@boriscipot1 @cesenj Le Merkel? Kolme alastonta naista. Se saisi minut estettyä välittömästi.....no, mutta ehkä ei siksi, että he ovat valkoisia.😁😁😁😁😁</w:t>
      </w:r>
    </w:p>
    <w:p>
      <w:r>
        <w:rPr>
          <w:b/>
          <w:u w:val="single"/>
        </w:rPr>
        <w:t xml:space="preserve">730408</w:t>
      </w:r>
    </w:p>
    <w:p>
      <w:r>
        <w:t xml:space="preserve">@IgorMedos Uhuhuhuhuhuhuhuhu...tämä aikoo ripustaa nämä oveni ympärille 😂 https://t.co/cjXKJIiTQY</w:t>
      </w:r>
    </w:p>
    <w:p>
      <w:r>
        <w:rPr>
          <w:b/>
          <w:u w:val="single"/>
        </w:rPr>
        <w:t xml:space="preserve">730409</w:t>
      </w:r>
    </w:p>
    <w:p>
      <w:r>
        <w:t xml:space="preserve">Uusi maailmanloppu: happopilvi tuhoaa ihmiskunnan kesäkuussa 2014 http://t.co/Zj5sqCx20F http://t.co/Zj5sqCx20F</w:t>
      </w:r>
    </w:p>
    <w:p>
      <w:r>
        <w:rPr>
          <w:b/>
          <w:u w:val="single"/>
        </w:rPr>
        <w:t xml:space="preserve">730410</w:t>
      </w:r>
    </w:p>
    <w:p>
      <w:r>
        <w:t xml:space="preserve">Haluatko laihtua ja puhdistaa kehosi myrkyistä? Kokeile näitä hyviä teetä ja smoothieita :) https://t.co/PrD2ekcaLv https://t.co/PrD2ekcaLv</w:t>
      </w:r>
    </w:p>
    <w:p>
      <w:r>
        <w:rPr>
          <w:b/>
          <w:u w:val="single"/>
        </w:rPr>
        <w:t xml:space="preserve">730411</w:t>
      </w:r>
    </w:p>
    <w:p>
      <w:r>
        <w:t xml:space="preserve">He rikkoivat muurin ja tuhosivat Hymyn lähettiläät: "He veivät meiltä kaiken. He veivät sielumme!" https://t.co/a9RBA7Ihf7 via @Nova24TV</w:t>
      </w:r>
    </w:p>
    <w:p>
      <w:r>
        <w:rPr>
          <w:b/>
          <w:u w:val="single"/>
        </w:rPr>
        <w:t xml:space="preserve">730412</w:t>
      </w:r>
    </w:p>
    <w:p>
      <w:r>
        <w:t xml:space="preserve">Huumeriippuvainen Čuš johtaa ihmisiä jälleen harhaan.</w:t>
        <w:t xml:space="preserve">#nategunček</w:t>
        <w:br/>
        <w:t xml:space="preserve">Luojan kiitos, että hän on ulkona SDS:stä</w:t>
      </w:r>
    </w:p>
    <w:p>
      <w:r>
        <w:rPr>
          <w:b/>
          <w:u w:val="single"/>
        </w:rPr>
        <w:t xml:space="preserve">730413</w:t>
      </w:r>
    </w:p>
    <w:p>
      <w:r>
        <w:t xml:space="preserve">@MuriMursic Miksi ei yksinkertaisteta. Vain oikeat pitäisi tuomita, he ovat syyllisiä joka tapauksessa. Vasemmistolaiset pitäisi julistaa syyttömiksi eliniäksi.</w:t>
      </w:r>
    </w:p>
    <w:p>
      <w:r>
        <w:rPr>
          <w:b/>
          <w:u w:val="single"/>
        </w:rPr>
        <w:t xml:space="preserve">730414</w:t>
      </w:r>
    </w:p>
    <w:p>
      <w:r>
        <w:t xml:space="preserve">Lopuksi, antakaa ystäviemme palata luoksemme, minne aurinko menee, ja antakaa heidän kaikkien kurottautua toistensa puoleen, kuka tahansa hukkuu, antakaa heidän elää elämäänsä, kenelle tahansa se on vaikeampaa.</w:t>
      </w:r>
    </w:p>
    <w:p>
      <w:r>
        <w:rPr>
          <w:b/>
          <w:u w:val="single"/>
        </w:rPr>
        <w:t xml:space="preserve">730415</w:t>
      </w:r>
    </w:p>
    <w:p>
      <w:r>
        <w:t xml:space="preserve">@Tevilevi @zaslovenijo2 Aloit vakuuttamaan minua... että armeija oli keittämässä... mutta se ei ollut.  Ja vaikka se olisikin, se ei olisi ilmaista.</w:t>
      </w:r>
    </w:p>
    <w:p>
      <w:r>
        <w:rPr>
          <w:b/>
          <w:u w:val="single"/>
        </w:rPr>
        <w:t xml:space="preserve">730416</w:t>
      </w:r>
    </w:p>
    <w:p>
      <w:r>
        <w:t xml:space="preserve">Suomalaiset ovat nyt saaneet 37 yhden päivän aikana! Tarkoitan, että ihmiset muuttivat ylöspäin päästäkseen pois kuumuudesta, ja se on puolet siitä. https://t.co/kE1ZZVoSfY</w:t>
      </w:r>
    </w:p>
    <w:p>
      <w:r>
        <w:rPr>
          <w:b/>
          <w:u w:val="single"/>
        </w:rPr>
        <w:t xml:space="preserve">730417</w:t>
      </w:r>
    </w:p>
    <w:p>
      <w:r>
        <w:t xml:space="preserve">@Sportinfosi Olette hieman pakkomielteinen, herra Petek. Myöhäiset tunnit NBA:ssa ovat todellinen isku päivän hyvinvoinnille, mutta ei...</w:t>
      </w:r>
    </w:p>
    <w:p>
      <w:r>
        <w:rPr>
          <w:b/>
          <w:u w:val="single"/>
        </w:rPr>
        <w:t xml:space="preserve">730418</w:t>
      </w:r>
    </w:p>
    <w:p>
      <w:r>
        <w:t xml:space="preserve">oooo, miten hyvää on @LJdairy:n pistaasijäätelö. se on kuin söisi "eläviä" pistaasipähkinöitä :)</w:t>
      </w:r>
    </w:p>
    <w:p>
      <w:r>
        <w:rPr>
          <w:b/>
          <w:u w:val="single"/>
        </w:rPr>
        <w:t xml:space="preserve">730419</w:t>
      </w:r>
    </w:p>
    <w:p>
      <w:r>
        <w:t xml:space="preserve">Mussomeli: Olen aina ollut sitä mieltä, että Yhdysvaltojen ja Venäjän pitäisi tehdä enemmän yhteistyötä. Todellinen uhka länsimaiselle sivilisaatiolle on ääri-islamilaisuus.</w:t>
      </w:r>
    </w:p>
    <w:p>
      <w:r>
        <w:rPr>
          <w:b/>
          <w:u w:val="single"/>
        </w:rPr>
        <w:t xml:space="preserve">730420</w:t>
      </w:r>
    </w:p>
    <w:p>
      <w:r>
        <w:t xml:space="preserve">@EuropeElects Koska tämä kansannousu johtuu siitä, että Pahor yllyttää Šarcia antamaan Jazbecin purra Novakovaa.</w:t>
      </w:r>
    </w:p>
    <w:p>
      <w:r>
        <w:rPr>
          <w:b/>
          <w:u w:val="single"/>
        </w:rPr>
        <w:t xml:space="preserve">730421</w:t>
      </w:r>
    </w:p>
    <w:p>
      <w:r>
        <w:t xml:space="preserve">Hän näpelöi vedyn ja heliumin kanssa aivan liikaa. Hapen, hiilen, neonin ja raudan kokkeilijoilla ei riitä edes burekkaan. https://t.co/JUYGARYaVU</w:t>
      </w:r>
    </w:p>
    <w:p>
      <w:r>
        <w:rPr>
          <w:b/>
          <w:u w:val="single"/>
        </w:rPr>
        <w:t xml:space="preserve">730422</w:t>
      </w:r>
    </w:p>
    <w:p>
      <w:r>
        <w:t xml:space="preserve">Cerarin rekrytointi: Šoštanjin lämpövoimalaitoksen johtajaksi nimitettiin shekkihuijari ja vanki. https://t.co/eVRPyDM8Ls via @Nova24TV</w:t>
      </w:r>
    </w:p>
    <w:p>
      <w:r>
        <w:rPr>
          <w:b/>
          <w:u w:val="single"/>
        </w:rPr>
        <w:t xml:space="preserve">730423</w:t>
      </w:r>
    </w:p>
    <w:p>
      <w:r>
        <w:t xml:space="preserve">Se, kumpi voittaa, on A-ryhmän ainoa voittamaton joukkue. @kzs_si #Susijengi #EuroBasket2017 @Val202 @Val202</w:t>
      </w:r>
    </w:p>
    <w:p>
      <w:r>
        <w:rPr>
          <w:b/>
          <w:u w:val="single"/>
        </w:rPr>
        <w:t xml:space="preserve">730424</w:t>
      </w:r>
    </w:p>
    <w:p>
      <w:r>
        <w:t xml:space="preserve">Hän piirsi hyvin suuret neliönmuotoiset sormet. Sellainen, joka on tarkoitettu tarttumiseen.</w:t>
        <w:br/>
        <w:t xml:space="preserve"> Taiteilijat kuvaavat monia asioita ikuisiksi ajoiksi.</w:t>
        <w:br/>
        <w:br/>
        <w:t xml:space="preserve"> Bong https://t.co/DAouGTFLJg</w:t>
      </w:r>
    </w:p>
    <w:p>
      <w:r>
        <w:rPr>
          <w:b/>
          <w:u w:val="single"/>
        </w:rPr>
        <w:t xml:space="preserve">730425</w:t>
      </w:r>
    </w:p>
    <w:p>
      <w:r>
        <w:t xml:space="preserve">Sankarikoira puolustaa saksalaista pariskuntaa maahanmuuttajien hyökkäykseltä https://t.co/KwLMMjw0O3 via @Nova24TV</w:t>
      </w:r>
    </w:p>
    <w:p>
      <w:r>
        <w:rPr>
          <w:b/>
          <w:u w:val="single"/>
        </w:rPr>
        <w:t xml:space="preserve">730426</w:t>
      </w:r>
    </w:p>
    <w:p>
      <w:r>
        <w:t xml:space="preserve">@praprotnix @lektoricna Minun Hana kehuskelee ja sanoo, että hänellä on pirhe, jos haluat :) Hän pystyy nyt sanomaan sen täydellisesti suolalla...</w:t>
      </w:r>
    </w:p>
    <w:p>
      <w:r>
        <w:rPr>
          <w:b/>
          <w:u w:val="single"/>
        </w:rPr>
        <w:t xml:space="preserve">730427</w:t>
      </w:r>
    </w:p>
    <w:p>
      <w:r>
        <w:t xml:space="preserve">Onko tuo kasa suolaa?! Kun nigerialaisia raiskaajia on tulvinut Eurooppaan, meille tarjotaan epäammattimainen elokuva.</w:t>
        <w:br/>
        <w:t xml:space="preserve"> #bojkotRTV https://t.co/Jx35dFX9Vm</w:t>
      </w:r>
    </w:p>
    <w:p>
      <w:r>
        <w:rPr>
          <w:b/>
          <w:u w:val="single"/>
        </w:rPr>
        <w:t xml:space="preserve">730428</w:t>
      </w:r>
    </w:p>
    <w:p>
      <w:r>
        <w:t xml:space="preserve">@tulipanka18 @darkob Kaiken tämän mustakaartilaisen paskan ja pelleilyn kanssa, joskus minusta todella tuntuu tältä...</w:t>
      </w:r>
    </w:p>
    <w:p>
      <w:r>
        <w:rPr>
          <w:b/>
          <w:u w:val="single"/>
        </w:rPr>
        <w:t xml:space="preserve">730429</w:t>
      </w:r>
    </w:p>
    <w:p>
      <w:r>
        <w:t xml:space="preserve">Libertaristit ja uusliberalistit ovat Slovenian kansakunnan vitsaus. https://t.co/dWMklxGrJM</w:t>
      </w:r>
    </w:p>
    <w:p>
      <w:r>
        <w:rPr>
          <w:b/>
          <w:u w:val="single"/>
        </w:rPr>
        <w:t xml:space="preserve">730430</w:t>
      </w:r>
    </w:p>
    <w:p>
      <w:r>
        <w:t xml:space="preserve">Tänä iltana klo 20.10 #Nova24TV:llä #Beremossa "Paholaisen sopimuksesta" #Stalin - #Hitler https://t.co/rNCatiRVdp</w:t>
      </w:r>
    </w:p>
    <w:p>
      <w:r>
        <w:rPr>
          <w:b/>
          <w:u w:val="single"/>
        </w:rPr>
        <w:t xml:space="preserve">730431</w:t>
      </w:r>
    </w:p>
    <w:p>
      <w:r>
        <w:t xml:space="preserve">Koiranystävät ovat liittoutuneet kissanystävien kanssa, sienestäjät murskaavat todisteita, kalastajat eivät enää valehtele.Vain vasemmiston ja oikeiston välillä kaikki on vielä kunnossa.😂</w:t>
      </w:r>
    </w:p>
    <w:p>
      <w:r>
        <w:rPr>
          <w:b/>
          <w:u w:val="single"/>
        </w:rPr>
        <w:t xml:space="preserve">730432</w:t>
      </w:r>
    </w:p>
    <w:p>
      <w:r>
        <w:t xml:space="preserve">KUVAT: OTO-elokuva täytti Radgona-linnan sisäpihan - https://t.co/H7JwaUC0rV https://t.co/KAEdPjumpZ https://t.co/KAEdPjumpZ</w:t>
      </w:r>
    </w:p>
    <w:p>
      <w:r>
        <w:rPr>
          <w:b/>
          <w:u w:val="single"/>
        </w:rPr>
        <w:t xml:space="preserve">730433</w:t>
      </w:r>
    </w:p>
    <w:p>
      <w:r>
        <w:t xml:space="preserve">@crico111 @CrtSeusek Tämä Twitter on yhä vähemmän suojattu. Ja sitä vastaan hyökätään joka puolelta.</w:t>
      </w:r>
    </w:p>
    <w:p>
      <w:r>
        <w:rPr>
          <w:b/>
          <w:u w:val="single"/>
        </w:rPr>
        <w:t xml:space="preserve">730434</w:t>
      </w:r>
    </w:p>
    <w:p>
      <w:r>
        <w:t xml:space="preserve">Kansalliskokous ja televisioyleisö eivät ole koskaan kuulleet näin juhlallista puhetta...! Hän ansaitsee kaiken kunnian! https://t.co/nVrI4GwwMa</w:t>
      </w:r>
    </w:p>
    <w:p>
      <w:r>
        <w:rPr>
          <w:b/>
          <w:u w:val="single"/>
        </w:rPr>
        <w:t xml:space="preserve">730435</w:t>
      </w:r>
    </w:p>
    <w:p>
      <w:r>
        <w:t xml:space="preserve">@strankaSDS @JJansaSDS @Slovenskavojska Unohtumattomia hetkiä isänmaallisille, mutta punapäiselle väelle...</w:t>
      </w:r>
    </w:p>
    <w:p>
      <w:r>
        <w:rPr>
          <w:b/>
          <w:u w:val="single"/>
        </w:rPr>
        <w:t xml:space="preserve">730436</w:t>
      </w:r>
    </w:p>
    <w:p>
      <w:r>
        <w:t xml:space="preserve">Klemenčič toistaa, että hänen KPK:nsa törmää tiiliseinään. Jonkun pitäisi vihdoin näyttää hänelle ovi.</w:t>
      </w:r>
    </w:p>
    <w:p>
      <w:r>
        <w:rPr>
          <w:b/>
          <w:u w:val="single"/>
        </w:rPr>
        <w:t xml:space="preserve">730437</w:t>
      </w:r>
    </w:p>
    <w:p>
      <w:r>
        <w:t xml:space="preserve">@MarkoPavlisic Kiinteistöjen hinta suhteessa väestön ostovoimaan tai keskipalkkaan.</w:t>
      </w:r>
    </w:p>
    <w:p>
      <w:r>
        <w:rPr>
          <w:b/>
          <w:u w:val="single"/>
        </w:rPr>
        <w:t xml:space="preserve">730438</w:t>
      </w:r>
    </w:p>
    <w:p>
      <w:r>
        <w:t xml:space="preserve">@dejanprednik @Matej_Klaric Aivan!</w:t>
        <w:br/>
        <w:t xml:space="preserve"> Rikkaista tulee vähemmän rikkaita.</w:t>
        <w:br/>
        <w:t xml:space="preserve"> Köyhät pysyvät köyhinä.</w:t>
      </w:r>
    </w:p>
    <w:p>
      <w:r>
        <w:rPr>
          <w:b/>
          <w:u w:val="single"/>
        </w:rPr>
        <w:t xml:space="preserve">730439</w:t>
      </w:r>
    </w:p>
    <w:p>
      <w:r>
        <w:t xml:space="preserve">Madridista tuodut poliisit "suojelevat" äänestyspaikkoja ja ampuvat kumiluoteja. WTF?</w:t>
      </w:r>
    </w:p>
    <w:p>
      <w:r>
        <w:rPr>
          <w:b/>
          <w:u w:val="single"/>
        </w:rPr>
        <w:t xml:space="preserve">730440</w:t>
      </w:r>
    </w:p>
    <w:p>
      <w:r>
        <w:t xml:space="preserve">Julkaiskaa vain palkat asiantuntijoiden ohella, ja olemme hevosen, anteeksi, karhun, anteeksi, suden selässä.</w:t>
      </w:r>
    </w:p>
    <w:p>
      <w:r>
        <w:rPr>
          <w:b/>
          <w:u w:val="single"/>
        </w:rPr>
        <w:t xml:space="preserve">730441</w:t>
      </w:r>
    </w:p>
    <w:p>
      <w:r>
        <w:t xml:space="preserve">"Te cheffurit olette vieneet parhaat naisemme!" Ei pidä paikkaansa. "Parhaita naisia" on paljon enemmän kuin kokkeja.</w:t>
      </w:r>
    </w:p>
    <w:p>
      <w:r>
        <w:rPr>
          <w:b/>
          <w:u w:val="single"/>
        </w:rPr>
        <w:t xml:space="preserve">730442</w:t>
      </w:r>
    </w:p>
    <w:p>
      <w:r>
        <w:t xml:space="preserve">@ABratusek Molemmat ahkeria, mutta tämä kiipeily on musta piste, koska heillä on sähköä sisäänrakennettuna pyörissään ja se ei ole pyöräilyä.</w:t>
      </w:r>
    </w:p>
    <w:p>
      <w:r>
        <w:rPr>
          <w:b/>
          <w:u w:val="single"/>
        </w:rPr>
        <w:t xml:space="preserve">730443</w:t>
      </w:r>
    </w:p>
    <w:p>
      <w:r>
        <w:t xml:space="preserve">Kävin pesemässä hiukseni juuri ennen kuin siivet alkoivat paistua, jonka tuoksu on nyt kaikkialla huilussa, mutta milloin?</w:t>
      </w:r>
    </w:p>
    <w:p>
      <w:r>
        <w:rPr>
          <w:b/>
          <w:u w:val="single"/>
        </w:rPr>
        <w:t xml:space="preserve">730444</w:t>
      </w:r>
    </w:p>
    <w:p>
      <w:r>
        <w:t xml:space="preserve">@ZigaTurk @strankaSD Eräs, valitettavasti jo edesmennyt, herrasmies sanoisi, että lopeta räiskintä.</w:t>
      </w:r>
    </w:p>
    <w:p>
      <w:r>
        <w:rPr>
          <w:b/>
          <w:u w:val="single"/>
        </w:rPr>
        <w:t xml:space="preserve">730445</w:t>
      </w:r>
    </w:p>
    <w:p>
      <w:r>
        <w:t xml:space="preserve">Miten ihminen on tuhonnut koirarotuja jalostuksen avulla 100 vuodessa? https://t.co/X8PtEywkOz</w:t>
      </w:r>
    </w:p>
    <w:p>
      <w:r>
        <w:rPr>
          <w:b/>
          <w:u w:val="single"/>
        </w:rPr>
        <w:t xml:space="preserve">730446</w:t>
      </w:r>
    </w:p>
    <w:p>
      <w:r>
        <w:t xml:space="preserve">@sobrle @alesspetic @ZigaTurk Tavoitteena on tuhota liikenne, jotta voidaan perustella uusi rautatie.</w:t>
      </w:r>
    </w:p>
    <w:p>
      <w:r>
        <w:rPr>
          <w:b/>
          <w:u w:val="single"/>
        </w:rPr>
        <w:t xml:space="preserve">730447</w:t>
      </w:r>
    </w:p>
    <w:p>
      <w:r>
        <w:t xml:space="preserve">@lisicamica Jos hän osaa käyttää pilkkua hyvin, kielioppivirheet annetaan anteeksi.</w:t>
      </w:r>
    </w:p>
    <w:p>
      <w:r>
        <w:rPr>
          <w:b/>
          <w:u w:val="single"/>
        </w:rPr>
        <w:t xml:space="preserve">730448</w:t>
      </w:r>
    </w:p>
    <w:p>
      <w:r>
        <w:t xml:space="preserve">Koillismaan palomiehillä oli viime yönä kädet täynnä työtä. https://t.co/7ykOspvvnR</w:t>
      </w:r>
    </w:p>
    <w:p>
      <w:r>
        <w:rPr>
          <w:b/>
          <w:u w:val="single"/>
        </w:rPr>
        <w:t xml:space="preserve">730449</w:t>
      </w:r>
    </w:p>
    <w:p>
      <w:r>
        <w:t xml:space="preserve">@Dr_Eclectic Tästä kaikesta minua häiritsee eniten sähköasema. Se on todella suuri, ja sen kuulee, kun kävelee sen ohi.</w:t>
      </w:r>
    </w:p>
    <w:p>
      <w:r>
        <w:rPr>
          <w:b/>
          <w:u w:val="single"/>
        </w:rPr>
        <w:t xml:space="preserve">730450</w:t>
      </w:r>
    </w:p>
    <w:p>
      <w:r>
        <w:t xml:space="preserve">@filip00000 @KilgoreSH5 @dkosen @NormaMKorosec Siitä tulee vaikeaa. @NormaMKorosecilla ei ole aikaa, koska hän myy roskia kentällä 😝</w:t>
      </w:r>
    </w:p>
    <w:p>
      <w:r>
        <w:rPr>
          <w:b/>
          <w:u w:val="single"/>
        </w:rPr>
        <w:t xml:space="preserve">730451</w:t>
      </w:r>
    </w:p>
    <w:p>
      <w:r>
        <w:t xml:space="preserve">@KatarinaJenko Avaamme pian ilmoittautumiset biljardiin, tikkaan ja tarotiin. valitse intensiteetti.</w:t>
      </w:r>
    </w:p>
    <w:p>
      <w:r>
        <w:rPr>
          <w:b/>
          <w:u w:val="single"/>
        </w:rPr>
        <w:t xml:space="preserve">730452</w:t>
      </w:r>
    </w:p>
    <w:p>
      <w:r>
        <w:t xml:space="preserve">Turkkilaiset raivostuivat Olimpija-fanien rasistisesta purkauksesta, maalivahti itki https://t.co/ZJpy2H2Th3 via @SiolNEWS</w:t>
      </w:r>
    </w:p>
    <w:p>
      <w:r>
        <w:rPr>
          <w:b/>
          <w:u w:val="single"/>
        </w:rPr>
        <w:t xml:space="preserve">730453</w:t>
      </w:r>
    </w:p>
    <w:p>
      <w:r>
        <w:t xml:space="preserve">Vain tanssia 2019. Ja tietysti 100+ kg painavan ei-tanssijan on osallistuttava 14-vuotiaan2be-tyttären kanssa. K-popille. #iamdeadsanka</w:t>
      </w:r>
    </w:p>
    <w:p>
      <w:r>
        <w:rPr>
          <w:b/>
          <w:u w:val="single"/>
        </w:rPr>
        <w:t xml:space="preserve">730454</w:t>
      </w:r>
    </w:p>
    <w:p>
      <w:r>
        <w:t xml:space="preserve">@zaslovenijo2 @EPameten @PStendler Olisipa minulla jotain kommentoitavaa, mutta te vasemmistolaiset olette niin erikoinen rotu, ettei siihen kannata käyttää aikaa tai nähdä vaivaa.</w:t>
      </w:r>
    </w:p>
    <w:p>
      <w:r>
        <w:rPr>
          <w:b/>
          <w:u w:val="single"/>
        </w:rPr>
        <w:t xml:space="preserve">730455</w:t>
      </w:r>
    </w:p>
    <w:p>
      <w:r>
        <w:t xml:space="preserve">@marinmedak kuka kertoi sinulle tuon? Huoltoasemien latureita ei ole suunniteltu niin, että ne olisivat merkittävästi bensiiniä halvempia, mutta ne ovat pikalatureita (22 kW+).</w:t>
      </w:r>
    </w:p>
    <w:p>
      <w:r>
        <w:rPr>
          <w:b/>
          <w:u w:val="single"/>
        </w:rPr>
        <w:t xml:space="preserve">730456</w:t>
      </w:r>
    </w:p>
    <w:p>
      <w:r>
        <w:t xml:space="preserve">Mitä Mercatorissa on miljardien velkojen lisäksi, jonka vasemmistolaiset haluavat niin kovasti takaisin! Muut myyvät slovenialaisia tuotteita.</w:t>
      </w:r>
    </w:p>
    <w:p>
      <w:r>
        <w:rPr>
          <w:b/>
          <w:u w:val="single"/>
        </w:rPr>
        <w:t xml:space="preserve">730457</w:t>
      </w:r>
    </w:p>
    <w:p>
      <w:r>
        <w:t xml:space="preserve">Joukkomurhia, pelottelua, varkauksia, kansallistamista, orjuutta, massiivista kapitalistista apua rahana, elintarvikkeina ja teollisuuslaitteina.</w:t>
      </w:r>
    </w:p>
    <w:p>
      <w:r>
        <w:rPr>
          <w:b/>
          <w:u w:val="single"/>
        </w:rPr>
        <w:t xml:space="preserve">730458</w:t>
      </w:r>
    </w:p>
    <w:p>
      <w:r>
        <w:t xml:space="preserve">@leaathenatabako Voi, sieltä se tulee.</w:t>
        <w:br/>
        <w:t xml:space="preserve"> Kyse oli vihreistä pavuista. Se siitä gulassista. Se on vain keisareita varten🙉🙉👍👍👍👌</w:t>
      </w:r>
    </w:p>
    <w:p>
      <w:r>
        <w:rPr>
          <w:b/>
          <w:u w:val="single"/>
        </w:rPr>
        <w:t xml:space="preserve">730459</w:t>
      </w:r>
    </w:p>
    <w:p>
      <w:r>
        <w:t xml:space="preserve">@Libertarec Jumbo-julisteista päätellen Balkanin pop-juhlille ei ole loppua näkyvissä. Ikään kuin emme olisi osa länttä.</w:t>
      </w:r>
    </w:p>
    <w:p>
      <w:r>
        <w:rPr>
          <w:b/>
          <w:u w:val="single"/>
        </w:rPr>
        <w:t xml:space="preserve">730460</w:t>
      </w:r>
    </w:p>
    <w:p>
      <w:r>
        <w:t xml:space="preserve">@Istefan1975 @MuzejNZS Kuolleiden ja haavoittuneiden kanssa. Pregljeva Sutjeska https://t.co/HO2FiI3RDU</w:t>
      </w:r>
    </w:p>
    <w:p>
      <w:r>
        <w:rPr>
          <w:b/>
          <w:u w:val="single"/>
        </w:rPr>
        <w:t xml:space="preserve">730461</w:t>
      </w:r>
    </w:p>
    <w:p>
      <w:r>
        <w:t xml:space="preserve">23. Prekmurska gibanica järjestettiin @StukKlubilla.</w:t>
        <w:t xml:space="preserve">Viihteestä vastasivat #Tabu ja Tropik -ryhmät #PHOTO #VIDEO</w:t>
        <w:br/>
        <w:br/>
        <w:t xml:space="preserve">https://t.co/pa1rReH7t9 https://t.co/pa1rReH7t9</w:t>
      </w:r>
    </w:p>
    <w:p>
      <w:r>
        <w:rPr>
          <w:b/>
          <w:u w:val="single"/>
        </w:rPr>
        <w:t xml:space="preserve">730462</w:t>
      </w:r>
    </w:p>
    <w:p>
      <w:r>
        <w:t xml:space="preserve">@SdmLju @JJansaSDS @AnzeLog @strankaSDS @NovaSlovenija @strankaSLS Vau, vasemmistolaiset sekoilevat taas👹👺👺💩 #kriisi sen sijaan, että pedofiilien tite😝</w:t>
      </w:r>
    </w:p>
    <w:p>
      <w:r>
        <w:rPr>
          <w:b/>
          <w:u w:val="single"/>
        </w:rPr>
        <w:t xml:space="preserve">730463</w:t>
      </w:r>
    </w:p>
    <w:p>
      <w:r>
        <w:t xml:space="preserve">Kuinka inhottavaa minusta tuntuu, että räkänokka, jolla on perse täynnä kaikkea, pilkkaa sitä, että joku on adoptoitu... En osaa edes ilmaista sitä...</w:t>
      </w:r>
    </w:p>
    <w:p>
      <w:r>
        <w:rPr>
          <w:b/>
          <w:u w:val="single"/>
        </w:rPr>
        <w:t xml:space="preserve">730464</w:t>
      </w:r>
    </w:p>
    <w:p>
      <w:r>
        <w:t xml:space="preserve">Teloittaja kumartaa kannattajien edessä. Hän ei varmaan tiedä, että hän on ainoa, joka välittää paskaakaan #srcebije-joukkueesta.</w:t>
      </w:r>
    </w:p>
    <w:p>
      <w:r>
        <w:rPr>
          <w:b/>
          <w:u w:val="single"/>
        </w:rPr>
        <w:t xml:space="preserve">730465</w:t>
      </w:r>
    </w:p>
    <w:p>
      <w:r>
        <w:t xml:space="preserve">Tällä viikolla ND:ssä: Hän pitää siitä, että paavi Franciscus on rohkea - Sinut on kutsuttu kahville: Martin Golob, Srednja vasje pri Bohinjun seurakunnan pappi</w:t>
      </w:r>
    </w:p>
    <w:p>
      <w:r>
        <w:rPr>
          <w:b/>
          <w:u w:val="single"/>
        </w:rPr>
        <w:t xml:space="preserve">730466</w:t>
      </w:r>
    </w:p>
    <w:p>
      <w:r>
        <w:t xml:space="preserve">Miksi vaivautua piilottelemaan tai manipuloimaan udba-luetteloita, jos oikeistolaiset voivat devalvoida ne puolestasi?</w:t>
      </w:r>
    </w:p>
    <w:p>
      <w:r>
        <w:rPr>
          <w:b/>
          <w:u w:val="single"/>
        </w:rPr>
        <w:t xml:space="preserve">730467</w:t>
      </w:r>
    </w:p>
    <w:p>
      <w:r>
        <w:t xml:space="preserve">@lukavalas Kello 9 saat heidät???? Tämä on skandaali! Kaikki tietävät, että kurkkuja paistetaan 5:llä, kaikki!!!!!</w:t>
      </w:r>
    </w:p>
    <w:p>
      <w:r>
        <w:rPr>
          <w:b/>
          <w:u w:val="single"/>
        </w:rPr>
        <w:t xml:space="preserve">730468</w:t>
      </w:r>
    </w:p>
    <w:p>
      <w:r>
        <w:t xml:space="preserve">Yksi lupaavimmista italialaisista doom-yhtyeistä MESSA Ljubljanassa toukokuun lopussa - Koncertna Dvorana Rog https://t.co/zRSIR96miT</w:t>
      </w:r>
    </w:p>
    <w:p>
      <w:r>
        <w:rPr>
          <w:b/>
          <w:u w:val="single"/>
        </w:rPr>
        <w:t xml:space="preserve">730469</w:t>
      </w:r>
    </w:p>
    <w:p>
      <w:r>
        <w:t xml:space="preserve">@uporabnastran Kulkuyhteydet ovat jo tänään katastrofi, ja kuorma-autot ajavat niiden välissä. Ja jonot jokaiseen ihmishetkeen.</w:t>
      </w:r>
    </w:p>
    <w:p>
      <w:r>
        <w:rPr>
          <w:b/>
          <w:u w:val="single"/>
        </w:rPr>
        <w:t xml:space="preserve">730470</w:t>
      </w:r>
    </w:p>
    <w:p>
      <w:r>
        <w:t xml:space="preserve">@JakaDolinar2 Kun he pääsevät ulos, sulje nopeasti raja, äläkä päästä heitä enää Slo:hon, ja pääsimme eroon puolesta roistoista. 😁</w:t>
      </w:r>
    </w:p>
    <w:p>
      <w:r>
        <w:rPr>
          <w:b/>
          <w:u w:val="single"/>
        </w:rPr>
        <w:t xml:space="preserve">730471</w:t>
      </w:r>
    </w:p>
    <w:p>
      <w:r>
        <w:t xml:space="preserve">@R_Rakus Entä kun he sanovat, että karjaa vastaan tehdään kansanmurha??? Ei ole totta, että emme ole enää tätä maailmaa varten, mutta tämä eläimellinen maailma on edelleen k....!</w:t>
      </w:r>
    </w:p>
    <w:p>
      <w:r>
        <w:rPr>
          <w:b/>
          <w:u w:val="single"/>
        </w:rPr>
        <w:t xml:space="preserve">730472</w:t>
      </w:r>
    </w:p>
    <w:p>
      <w:r>
        <w:t xml:space="preserve">@powersmoothie Kannatan enemmän makaronia, mutta on tärkeää tehdä siitä pilaa.</w:t>
      </w:r>
    </w:p>
    <w:p>
      <w:r>
        <w:rPr>
          <w:b/>
          <w:u w:val="single"/>
        </w:rPr>
        <w:t xml:space="preserve">730473</w:t>
      </w:r>
    </w:p>
    <w:p>
      <w:r>
        <w:t xml:space="preserve">Somborka. En edes tiedä vielä, mitä aion tehdä sillä. Minun täytyy kokeilla sitä ensin. 😁 - ja Sevno, Šmartno pri Litiji https://t.co/5yFt9ayYrI https://t.co/5yFt9ayYrI</w:t>
      </w:r>
    </w:p>
    <w:p>
      <w:r>
        <w:rPr>
          <w:b/>
          <w:u w:val="single"/>
        </w:rPr>
        <w:t xml:space="preserve">730474</w:t>
      </w:r>
    </w:p>
    <w:p>
      <w:r>
        <w:t xml:space="preserve">@EPameten Ja TV: llä raiskaat heidät, kun taas rautalangan aidassa 200% tulee. Tarkistettu lämpimällä vedellä polven kohdalta. 😏</w:t>
      </w:r>
    </w:p>
    <w:p>
      <w:r>
        <w:rPr>
          <w:b/>
          <w:u w:val="single"/>
        </w:rPr>
        <w:t xml:space="preserve">730475</w:t>
      </w:r>
    </w:p>
    <w:p>
      <w:r>
        <w:t xml:space="preserve">@DejanPogacnik Kapitalismi alkaa Slovenian luoteispuolella, aivan rajan takana.</w:t>
      </w:r>
    </w:p>
    <w:p>
      <w:r>
        <w:rPr>
          <w:b/>
          <w:u w:val="single"/>
        </w:rPr>
        <w:t xml:space="preserve">730476</w:t>
      </w:r>
    </w:p>
    <w:p>
      <w:r>
        <w:t xml:space="preserve">@matjazgregoric Jos se olisi harvinaista, sanoisin, että ne ovat bizgeks. Mutta he nolaavat jo itsensä :)</w:t>
      </w:r>
    </w:p>
    <w:p>
      <w:r>
        <w:rPr>
          <w:b/>
          <w:u w:val="single"/>
        </w:rPr>
        <w:t xml:space="preserve">730477</w:t>
      </w:r>
    </w:p>
    <w:p>
      <w:r>
        <w:t xml:space="preserve">Etsikää sopivampi termi sille, mitä te kutsutte digitalisoinniksi.</w:t>
      </w:r>
    </w:p>
    <w:p>
      <w:r>
        <w:rPr>
          <w:b/>
          <w:u w:val="single"/>
        </w:rPr>
        <w:t xml:space="preserve">730478</w:t>
      </w:r>
    </w:p>
    <w:p>
      <w:r>
        <w:t xml:space="preserve">Ja sitten kuulemme itsekehua ja -kiitosta siitä, että se on hyvää kuin leipä. https://t.co/e2n1upRy6E.</w:t>
      </w:r>
    </w:p>
    <w:p>
      <w:r>
        <w:rPr>
          <w:b/>
          <w:u w:val="single"/>
        </w:rPr>
        <w:t xml:space="preserve">730479</w:t>
      </w:r>
    </w:p>
    <w:p>
      <w:r>
        <w:t xml:space="preserve">@powersmoothie Jos hankit puutaltan, jolla saat jalkasi näyttämään siltä, että ne kelluvat, et todellakaan näe enää selluliittia! Se on asian ydin.</w:t>
      </w:r>
    </w:p>
    <w:p>
      <w:r>
        <w:rPr>
          <w:b/>
          <w:u w:val="single"/>
        </w:rPr>
        <w:t xml:space="preserve">730480</w:t>
      </w:r>
    </w:p>
    <w:p>
      <w:r>
        <w:t xml:space="preserve">Mutta meidän veronmaksajien on maksettava takuut epäonnistuneille</w:t>
        <w:br/>
        <w:t xml:space="preserve">planet tv:lle ja nova tv:lle, jos tulee uusi ablast (niiden menestyshankkeet)</w:t>
      </w:r>
    </w:p>
    <w:p>
      <w:r>
        <w:rPr>
          <w:b/>
          <w:u w:val="single"/>
        </w:rPr>
        <w:t xml:space="preserve">730481</w:t>
      </w:r>
    </w:p>
    <w:p>
      <w:r>
        <w:t xml:space="preserve">@NeuroVirtu Se on totta.Nämä kaverit pelaavat sydämensä kyllyydestä vaakunamme puolesta. Tänään Vombergar oli kateissa.Tarvitsemme "ryöstäjän ja hyökkäyksen" , sanoisivat länsinaapurit.</w:t>
      </w:r>
    </w:p>
    <w:p>
      <w:r>
        <w:rPr>
          <w:b/>
          <w:u w:val="single"/>
        </w:rPr>
        <w:t xml:space="preserve">730482</w:t>
      </w:r>
    </w:p>
    <w:p>
      <w:r>
        <w:t xml:space="preserve">@cesenj Hänet pitäisi laittaa samaan selliin kahdeksi kuukaudeksi kuin hänen salakuljettamansa maahanmuuttajat. Hän paranee lopullisesti.</w:t>
      </w:r>
    </w:p>
    <w:p>
      <w:r>
        <w:rPr>
          <w:b/>
          <w:u w:val="single"/>
        </w:rPr>
        <w:t xml:space="preserve">730483</w:t>
      </w:r>
    </w:p>
    <w:p>
      <w:r>
        <w:t xml:space="preserve">SLO:ssa jäivät jäljelle tyhmimmät balkanilaiset, jotka eivät osanneet oppia saksaa.</w:t>
        <w:br/>
        <w:t xml:space="preserve"> Me olemme "nerokkaita", me ymmärrämme niitä, eikä meidän tarvitse sopeutua niihin.</w:t>
      </w:r>
    </w:p>
    <w:p>
      <w:r>
        <w:rPr>
          <w:b/>
          <w:u w:val="single"/>
        </w:rPr>
        <w:t xml:space="preserve">730484</w:t>
      </w:r>
    </w:p>
    <w:p>
      <w:r>
        <w:t xml:space="preserve">@Bojana61654450 @spagetyuse Jotkut ihmiset tulevat hulluiksi, kun he menettävät absoluuttisen vallan ja etuoikeuden rahalähetykseen. Niin klassikot opettavat meille.</w:t>
      </w:r>
    </w:p>
    <w:p>
      <w:r>
        <w:rPr>
          <w:b/>
          <w:u w:val="single"/>
        </w:rPr>
        <w:t xml:space="preserve">730485</w:t>
      </w:r>
    </w:p>
    <w:p>
      <w:r>
        <w:t xml:space="preserve">@Libertarec Jotta kommunardit luopuisivat etuoikeuksistaan? haloooooooo, koska siksi he taistelivat vuodesta 1917 tähän päivään asti.</w:t>
      </w:r>
    </w:p>
    <w:p>
      <w:r>
        <w:rPr>
          <w:b/>
          <w:u w:val="single"/>
        </w:rPr>
        <w:t xml:space="preserve">730486</w:t>
      </w:r>
    </w:p>
    <w:p>
      <w:r>
        <w:t xml:space="preserve">Lumi valkaisee laskettelurinteitä ja teitä Gorenjskan korkeammissa osissa</w:t>
        <w:br/>
        <w:t xml:space="preserve">https://t.co/Px1Mo8QHa5 https://t.co/ftvhzNhLSq https://t.co/ftvhzNhLSq</w:t>
      </w:r>
    </w:p>
    <w:p>
      <w:r>
        <w:rPr>
          <w:b/>
          <w:u w:val="single"/>
        </w:rPr>
        <w:t xml:space="preserve">730487</w:t>
      </w:r>
    </w:p>
    <w:p>
      <w:r>
        <w:t xml:space="preserve">@BineTraven @Blaz_88 @borisvoncina Miten naapurimme ratkaisivat pariskunta-ei-pariskunta-ongelman? Ostamalla toisen auton. Todella paha kriisi!</w:t>
      </w:r>
    </w:p>
    <w:p>
      <w:r>
        <w:rPr>
          <w:b/>
          <w:u w:val="single"/>
        </w:rPr>
        <w:t xml:space="preserve">730488</w:t>
      </w:r>
    </w:p>
    <w:p>
      <w:r>
        <w:t xml:space="preserve">#Vid kiristi poninhäntäänsä liikaa ja hänen otsansa nousi hieman ylös. #valic #ema2018</w:t>
      </w:r>
    </w:p>
    <w:p>
      <w:r>
        <w:rPr>
          <w:b/>
          <w:u w:val="single"/>
        </w:rPr>
        <w:t xml:space="preserve">730489</w:t>
      </w:r>
    </w:p>
    <w:p>
      <w:r>
        <w:t xml:space="preserve">SDS vaatii kulttuuriministerin interpellointia, koska Možina ei voittanut Prešeren-palkintoa eikä Valkoinen kirja voittanut Pulitzer-palkintoa.</w:t>
      </w:r>
    </w:p>
    <w:p>
      <w:r>
        <w:rPr>
          <w:b/>
          <w:u w:val="single"/>
        </w:rPr>
        <w:t xml:space="preserve">730490</w:t>
      </w:r>
    </w:p>
    <w:p>
      <w:r>
        <w:t xml:space="preserve">Superior-mökit Camp Kastaniassa vain 248€ 5 yötä https://t.co/cdWFEz5gII https://t.co/MwtSCdr1yC https://t.co/MwtSCdr1yC</w:t>
      </w:r>
    </w:p>
    <w:p>
      <w:r>
        <w:rPr>
          <w:b/>
          <w:u w:val="single"/>
        </w:rPr>
        <w:t xml:space="preserve">730491</w:t>
      </w:r>
    </w:p>
    <w:p>
      <w:r>
        <w:t xml:space="preserve">Opiskelijat laativat tutkimustehtävän Jesenice Secondary Schoolin tutkimustapauksesta #kilpailu #opiskelija https://t.co/VsJ2IYHoOl</w:t>
      </w:r>
    </w:p>
    <w:p>
      <w:r>
        <w:rPr>
          <w:b/>
          <w:u w:val="single"/>
        </w:rPr>
        <w:t xml:space="preserve">730492</w:t>
      </w:r>
    </w:p>
    <w:p>
      <w:r>
        <w:t xml:space="preserve">@BojanPozar @Twitter @facebook Kapitalistivasemmistolaiset marssivat kimppuunne. Rade Končar ostaisi matkapuhelimen kaapelilla eikä menettäisi sitä.</w:t>
      </w:r>
    </w:p>
    <w:p>
      <w:r>
        <w:rPr>
          <w:b/>
          <w:u w:val="single"/>
        </w:rPr>
        <w:t xml:space="preserve">730493</w:t>
      </w:r>
    </w:p>
    <w:p>
      <w:r>
        <w:t xml:space="preserve">Olen jo kahden päivän ajan ärsyyntynyt kissastani, koska haluan mennä ulos. Mutta kun vien sen puistoon, en saa sitä ulos kantorepusta. #CatLogic</w:t>
      </w:r>
    </w:p>
    <w:p>
      <w:r>
        <w:rPr>
          <w:b/>
          <w:u w:val="single"/>
        </w:rPr>
        <w:t xml:space="preserve">730494</w:t>
      </w:r>
    </w:p>
    <w:p>
      <w:r>
        <w:t xml:space="preserve">@NeuroVirtu Tilanne muuttuu dramaattiseksi, kun siihen lisätään vielä hurja byrokratisoituminen.</w:t>
      </w:r>
    </w:p>
    <w:p>
      <w:r>
        <w:rPr>
          <w:b/>
          <w:u w:val="single"/>
        </w:rPr>
        <w:t xml:space="preserve">730495</w:t>
      </w:r>
    </w:p>
    <w:p>
      <w:r>
        <w:t xml:space="preserve">Bjorndalen on jäämässä eläkkeelle... mutta on todella korkea aika... Kučanille tulla vihdoin tavalliseksi eläkeläiseksi...</w:t>
      </w:r>
    </w:p>
    <w:p>
      <w:r>
        <w:rPr>
          <w:b/>
          <w:u w:val="single"/>
        </w:rPr>
        <w:t xml:space="preserve">730496</w:t>
      </w:r>
    </w:p>
    <w:p>
      <w:r>
        <w:t xml:space="preserve">Ilmoitetussa interpellaatiossa on kyse konkreettisen tapauksen väärinkäytöstä poliittisiin tarkoituksiin.</w:t>
      </w:r>
    </w:p>
    <w:p>
      <w:r>
        <w:rPr>
          <w:b/>
          <w:u w:val="single"/>
        </w:rPr>
        <w:t xml:space="preserve">730497</w:t>
      </w:r>
    </w:p>
    <w:p>
      <w:r>
        <w:t xml:space="preserve">Musklfibr sulkapalloa varten. He tappoivat minut. Olen kunnossa, mutta pelaan yksin kaksinpelejä vastaan, tai kuten vaimoni sanoi, kolminpelit eivät ole sinua varten.</w:t>
      </w:r>
    </w:p>
    <w:p>
      <w:r>
        <w:rPr>
          <w:b/>
          <w:u w:val="single"/>
        </w:rPr>
        <w:t xml:space="preserve">730498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730499</w:t>
      </w:r>
    </w:p>
    <w:p>
      <w:r>
        <w:t xml:space="preserve">@steinbuch @FranciKek Vidva alkaa olla melko friskantti.... Mutta kun joulun ja uudenvuoden juhlapyhinä ei ole lahjoja, he itkevät ...</w:t>
      </w:r>
    </w:p>
    <w:p>
      <w:r>
        <w:rPr>
          <w:b/>
          <w:u w:val="single"/>
        </w:rPr>
        <w:t xml:space="preserve">730500</w:t>
      </w:r>
    </w:p>
    <w:p>
      <w:r>
        <w:t xml:space="preserve">@ZaresGregor Tässä tapauksessa mona on liian hellä nimi... bob bob bob, se on enemmänkin pelkuri, idiootti! 👎👿🙈</w:t>
      </w:r>
    </w:p>
    <w:p>
      <w:r>
        <w:rPr>
          <w:b/>
          <w:u w:val="single"/>
        </w:rPr>
        <w:t xml:space="preserve">730501</w:t>
      </w:r>
    </w:p>
    <w:p>
      <w:r>
        <w:t xml:space="preserve">Slovenistan! Työntäkää päänne ulos keskiarvosta, niin palautamme sen takaisin. TSO:n toimistoon on tullut useita puheluita, joissa on kommentoitu... http://t.co/D20AEYRznR...</w:t>
      </w:r>
    </w:p>
    <w:p>
      <w:r>
        <w:rPr>
          <w:b/>
          <w:u w:val="single"/>
        </w:rPr>
        <w:t xml:space="preserve">730502</w:t>
      </w:r>
    </w:p>
    <w:p>
      <w:r>
        <w:t xml:space="preserve">@GLASTrebnje @_Jadranka_Kosor luultavasti esti sinut kohteliaan protokollaharkinnan jälkeen.</w:t>
      </w:r>
    </w:p>
    <w:p>
      <w:r>
        <w:rPr>
          <w:b/>
          <w:u w:val="single"/>
        </w:rPr>
        <w:t xml:space="preserve">730503</w:t>
      </w:r>
    </w:p>
    <w:p>
      <w:r>
        <w:t xml:space="preserve">Maribor menetti sirkusmiehen,</w:t>
        <w:br/>
        <w:t xml:space="preserve">Olimpija saa tuplakanttiinin!</w:t>
        <w:br/>
        <w:br/>
        <w:t xml:space="preserve"> @nkolimpija #zelenakri</w:t>
      </w:r>
    </w:p>
    <w:p>
      <w:r>
        <w:rPr>
          <w:b/>
          <w:u w:val="single"/>
        </w:rPr>
        <w:t xml:space="preserve">730504</w:t>
      </w:r>
    </w:p>
    <w:p>
      <w:r>
        <w:t xml:space="preserve">Ei, Bela Krajinassa sinusta pidetään hyvää huolta, sinut puetaan ja ruokitaan, ja saat taskurahaa! #butale https://t.co/s7adxffvMF</w:t>
      </w:r>
    </w:p>
    <w:p>
      <w:r>
        <w:rPr>
          <w:b/>
          <w:u w:val="single"/>
        </w:rPr>
        <w:t xml:space="preserve">730505</w:t>
      </w:r>
    </w:p>
    <w:p>
      <w:r>
        <w:t xml:space="preserve">@MatevzNovak @mojcav1 ...ehkä tällä kertaa kovan ydinaggregaatin kanssa....</w:t>
        <w:br/>
        <w:br/>
        <w:t xml:space="preserve"> ...ei enää ilman pistoketta. 😏</w:t>
      </w:r>
    </w:p>
    <w:p>
      <w:r>
        <w:rPr>
          <w:b/>
          <w:u w:val="single"/>
        </w:rPr>
        <w:t xml:space="preserve">730506</w:t>
      </w:r>
    </w:p>
    <w:p>
      <w:r>
        <w:t xml:space="preserve">@_aLeen_ No, se siitä... Katsoin vain, mitä hän ei ymmärtänyt. Missä kuplassa hän elää</w:t>
      </w:r>
    </w:p>
    <w:p>
      <w:r>
        <w:rPr>
          <w:b/>
          <w:u w:val="single"/>
        </w:rPr>
        <w:t xml:space="preserve">730507</w:t>
      </w:r>
    </w:p>
    <w:p>
      <w:r>
        <w:t xml:space="preserve">@MarjeticaM Punaiset pilvet kerääntyvät EU:n ylle .... Jos minulta kysytään, myös saksalaiset aloittavat kolmannen maailmansodan.</w:t>
      </w:r>
    </w:p>
    <w:p>
      <w:r>
        <w:rPr>
          <w:b/>
          <w:u w:val="single"/>
        </w:rPr>
        <w:t xml:space="preserve">730508</w:t>
      </w:r>
    </w:p>
    <w:p>
      <w:r>
        <w:t xml:space="preserve">@powersmoothie @NuckinFutsSlo Olen ollut vähän vaaleanpunaisessa potkussa teurastajan jälkeen. Hänellä on reikiä apteekista.</w:t>
      </w:r>
    </w:p>
    <w:p>
      <w:r>
        <w:rPr>
          <w:b/>
          <w:u w:val="single"/>
        </w:rPr>
        <w:t xml:space="preserve">730509</w:t>
      </w:r>
    </w:p>
    <w:p>
      <w:r>
        <w:t xml:space="preserve">Emme löytäneet aseita, huumeita, rahasampoja ja luksusautoja, vaan vain köyhyyttä ja puutetta https://t.co/1spN3Oclrf #Mladina42</w:t>
      </w:r>
    </w:p>
    <w:p>
      <w:r>
        <w:rPr>
          <w:b/>
          <w:u w:val="single"/>
        </w:rPr>
        <w:t xml:space="preserve">730510</w:t>
      </w:r>
    </w:p>
    <w:p>
      <w:r>
        <w:t xml:space="preserve">@freefox52 Slovenialaisen musiikin balkanistuminen. Hip hopin kautta, jota tuskin voi kutsua musiikiksi.</w:t>
      </w:r>
    </w:p>
    <w:p>
      <w:r>
        <w:rPr>
          <w:b/>
          <w:u w:val="single"/>
        </w:rPr>
        <w:t xml:space="preserve">730511</w:t>
      </w:r>
    </w:p>
    <w:p>
      <w:r>
        <w:t xml:space="preserve">@FrancBreznikSDS @Margu501 Tämä kaveri on niin kusipää, että jopa hänen kirjoittamansa teksti haisee.</w:t>
      </w:r>
    </w:p>
    <w:p>
      <w:r>
        <w:rPr>
          <w:b/>
          <w:u w:val="single"/>
        </w:rPr>
        <w:t xml:space="preserve">730512</w:t>
      </w:r>
    </w:p>
    <w:p>
      <w:r>
        <w:t xml:space="preserve">@BrankoGrims1 Kenenkään ei todellakaan tarvitse epäillä sinua. Nolaat itsesi loistavasti! Jatkuvasti! #myjav #SDS_clovn</w:t>
      </w:r>
    </w:p>
    <w:p>
      <w:r>
        <w:rPr>
          <w:b/>
          <w:u w:val="single"/>
        </w:rPr>
        <w:t xml:space="preserve">730513</w:t>
      </w:r>
    </w:p>
    <w:p>
      <w:r>
        <w:t xml:space="preserve">@Gaspercek Yritäpä kertoa tämä paikallisille, niin he saavat nopeasti mustalaisten lausunnoista haarukoita.</w:t>
      </w:r>
    </w:p>
    <w:p>
      <w:r>
        <w:rPr>
          <w:b/>
          <w:u w:val="single"/>
        </w:rPr>
        <w:t xml:space="preserve">730514</w:t>
      </w:r>
    </w:p>
    <w:p>
      <w:r>
        <w:t xml:space="preserve">@MarkoPavlisic @Jan_Skoberne @fmsdphr SD Youth Forum tukee välimiesmenettelysopimuksen täytäntöönpanoa.</w:t>
      </w:r>
    </w:p>
    <w:p>
      <w:r>
        <w:rPr>
          <w:b/>
          <w:u w:val="single"/>
        </w:rPr>
        <w:t xml:space="preserve">730515</w:t>
      </w:r>
    </w:p>
    <w:p>
      <w:r>
        <w:t xml:space="preserve">@KatarinaJenko Menossa pienelle metsäkävelylle Skychin kanssa. Hänellä on luultavasti muitakin kykyjä kuin vain hyppääminen asioiden päälle.</w:t>
      </w:r>
    </w:p>
    <w:p>
      <w:r>
        <w:rPr>
          <w:b/>
          <w:u w:val="single"/>
        </w:rPr>
        <w:t xml:space="preserve">730516</w:t>
      </w:r>
    </w:p>
    <w:p>
      <w:r>
        <w:t xml:space="preserve">Titoa arvostettiin maailmalla, Vodeb sanoi! Ehdottomasti yksi suurista diktaattoririkollisista!</w:t>
        <w:br/>
        <w:br/>
        <w:t xml:space="preserve"> Slovenialainen... https://t.co/PRLrj00GAJ</w:t>
      </w:r>
    </w:p>
    <w:p>
      <w:r>
        <w:rPr>
          <w:b/>
          <w:u w:val="single"/>
        </w:rPr>
        <w:t xml:space="preserve">730517</w:t>
      </w:r>
    </w:p>
    <w:p>
      <w:r>
        <w:t xml:space="preserve">Ryhmätilaus: Villat maan ilmastukseen ja maanmuokkaukseen ILMAN MAAPERÄN KATTAMISTA https://t.co/dDnfs87h66 https://t.co/MZRWDe0e5e</w:t>
      </w:r>
    </w:p>
    <w:p>
      <w:r>
        <w:rPr>
          <w:b/>
          <w:u w:val="single"/>
        </w:rPr>
        <w:t xml:space="preserve">730518</w:t>
      </w:r>
    </w:p>
    <w:p>
      <w:r>
        <w:t xml:space="preserve">@Euro1683 @MzeeMbaya Voisit myös allekirjoittaa viisauden vasikan, kaveri.</w:t>
      </w:r>
    </w:p>
    <w:p>
      <w:r>
        <w:rPr>
          <w:b/>
          <w:u w:val="single"/>
        </w:rPr>
        <w:t xml:space="preserve">730519</w:t>
      </w:r>
    </w:p>
    <w:p>
      <w:r>
        <w:t xml:space="preserve">Nämä eyeliner-leimasimet. Nobelin palkinto mielenrauhastani menee keksijälle. Ainakin se.</w:t>
      </w:r>
    </w:p>
    <w:p>
      <w:r>
        <w:rPr>
          <w:b/>
          <w:u w:val="single"/>
        </w:rPr>
        <w:t xml:space="preserve">730520</w:t>
      </w:r>
    </w:p>
    <w:p>
      <w:r>
        <w:t xml:space="preserve">Mitä kansallinen yleisradioyhtiö tekee (meidän rahoillamme) slovenialaisen musiikin popularisoimiseksi ohjelmissaan?</w:t>
        <w:br/>
        <w:t xml:space="preserve"> Mainokset, myös siksi, että ne eivät tee MITÄÄN, pyörittävät 60 prosenttia juustoista.</w:t>
      </w:r>
    </w:p>
    <w:p>
      <w:r>
        <w:rPr>
          <w:b/>
          <w:u w:val="single"/>
        </w:rPr>
        <w:t xml:space="preserve">730521</w:t>
      </w:r>
    </w:p>
    <w:p>
      <w:r>
        <w:t xml:space="preserve">Startup-yritykset kehittävät kaikenlaista - lennokeista sovelluksiin ja ekomateriaaleihin - avustusten avulla https://t.co/fS8TjUgUnJ.</w:t>
      </w:r>
    </w:p>
    <w:p>
      <w:r>
        <w:rPr>
          <w:b/>
          <w:u w:val="single"/>
        </w:rPr>
        <w:t xml:space="preserve">730522</w:t>
      </w:r>
    </w:p>
    <w:p>
      <w:r>
        <w:t xml:space="preserve">@Libertarec @Rok_Novak Toinen kuvaaja alla, ja jotain muuta näkyy, joka ei kerro teille libertaristifasisteille...</w:t>
      </w:r>
    </w:p>
    <w:p>
      <w:r>
        <w:rPr>
          <w:b/>
          <w:u w:val="single"/>
        </w:rPr>
        <w:t xml:space="preserve">730523</w:t>
      </w:r>
    </w:p>
    <w:p>
      <w:r>
        <w:t xml:space="preserve">Auts! Hän puri miehen miehuuden irti, koska tämä ei halunnut kolmen kimppakivaa https://t.co/4HzYDSQ5YP</w:t>
      </w:r>
    </w:p>
    <w:p>
      <w:r>
        <w:rPr>
          <w:b/>
          <w:u w:val="single"/>
        </w:rPr>
        <w:t xml:space="preserve">730524</w:t>
      </w:r>
    </w:p>
    <w:p>
      <w:r>
        <w:t xml:space="preserve">Jos haluat idean, mitä antaa ystävillesi, tuttavillesi, tyttöystävillesi, poikaystävillesi lahjaksi, klikkaa alla olevaa linkkiä.</w:t>
        <w:br/>
        <w:t xml:space="preserve">https://t.co/ib3xvFFGRh</w:t>
      </w:r>
    </w:p>
    <w:p>
      <w:r>
        <w:rPr>
          <w:b/>
          <w:u w:val="single"/>
        </w:rPr>
        <w:t xml:space="preserve">730525</w:t>
      </w:r>
    </w:p>
    <w:p>
      <w:r>
        <w:t xml:space="preserve">@Blaziek Se on kuin menisi bileisiin, joita ei oikeasti ole olemassa, humaltuisi yksin, ja seuraavana päivänä sinua katsotaan oudosti, koska olet ainoa, joka on sairas.</w:t>
      </w:r>
    </w:p>
    <w:p>
      <w:r>
        <w:rPr>
          <w:b/>
          <w:u w:val="single"/>
        </w:rPr>
        <w:t xml:space="preserve">730526</w:t>
      </w:r>
    </w:p>
    <w:p>
      <w:r>
        <w:t xml:space="preserve">@lucijausaj Mutta ne kirjekuorissa olevat, jotka paennut potilas Boštjan M. Turk mainitsi?</w:t>
        <w:br/>
        <w:br/>
        <w:t xml:space="preserve"> 🤪😷💉🤒</w:t>
      </w:r>
    </w:p>
    <w:p>
      <w:r>
        <w:rPr>
          <w:b/>
          <w:u w:val="single"/>
        </w:rPr>
        <w:t xml:space="preserve">730527</w:t>
      </w:r>
    </w:p>
    <w:p>
      <w:r>
        <w:t xml:space="preserve">Bob of the day portaalista.</w:t>
        <w:br/>
        <w:br/>
        <w:t xml:space="preserve"> "Jankovićia ohjaa vain revansismi ja pelko oikeudellisen koskemattomuutensa menettämisestä."</w:t>
        <w:br/>
        <w:br/>
        <w:t xml:space="preserve"> Näin yksinkertaista se on.</w:t>
      </w:r>
    </w:p>
    <w:p>
      <w:r>
        <w:rPr>
          <w:b/>
          <w:u w:val="single"/>
        </w:rPr>
        <w:t xml:space="preserve">730528</w:t>
      </w:r>
    </w:p>
    <w:p>
      <w:r>
        <w:t xml:space="preserve">@AlexNotfake @ziondejano Jokin ei täsmää tässä , olet joko osuma tai täysin epäpätevä , radikaalisti epäpätevä , kuten hän on osoittanut lukemattomia kertoja jo .</w:t>
      </w:r>
    </w:p>
    <w:p>
      <w:r>
        <w:rPr>
          <w:b/>
          <w:u w:val="single"/>
        </w:rPr>
        <w:t xml:space="preserve">730529</w:t>
      </w:r>
    </w:p>
    <w:p>
      <w:r>
        <w:t xml:space="preserve">@MarkoFratnik Niin minäkin. Kun menin 84 Plevljaan, huomasin, että bussi "ko tamo pjevaan on todella olemassa". Mutta sikojen sijasta siellä oli kanoja, -</w:t>
      </w:r>
    </w:p>
    <w:p>
      <w:r>
        <w:rPr>
          <w:b/>
          <w:u w:val="single"/>
        </w:rPr>
        <w:t xml:space="preserve">730530</w:t>
      </w:r>
    </w:p>
    <w:p>
      <w:r>
        <w:t xml:space="preserve">Kansalaisjärjestöjen verkostossa on yli 25 tuhatta jäsentä, joista monet saavat miljoonia valtion talousarviosta</w:t>
        <w:br/>
        <w:br/>
        <w:t xml:space="preserve">https://t.co/mHbbY5WmIs</w:t>
      </w:r>
    </w:p>
    <w:p>
      <w:r>
        <w:rPr>
          <w:b/>
          <w:u w:val="single"/>
        </w:rPr>
        <w:t xml:space="preserve">730531</w:t>
      </w:r>
    </w:p>
    <w:p>
      <w:r>
        <w:t xml:space="preserve">@leaathenatabako Joka tapauksessa, se tulee olemaan franchising-show, hieman muuttuneessa kontekstissa, koska en voi myydä baboderciä Sparissa kuitenkaan. 🙃</w:t>
      </w:r>
    </w:p>
    <w:p>
      <w:r>
        <w:rPr>
          <w:b/>
          <w:u w:val="single"/>
        </w:rPr>
        <w:t xml:space="preserve">730532</w:t>
      </w:r>
    </w:p>
    <w:p>
      <w:r>
        <w:t xml:space="preserve">#prteater keynotet ovat takana ja suuntaamme kohti ensimmäistä puhujaa!</w:t>
      </w:r>
    </w:p>
    <w:p>
      <w:r>
        <w:rPr>
          <w:b/>
          <w:u w:val="single"/>
        </w:rPr>
        <w:t xml:space="preserve">730533</w:t>
      </w:r>
    </w:p>
    <w:p>
      <w:r>
        <w:t xml:space="preserve">@iztokgartner @MazzoVanKlein @DesaLevstek Miten päästä eroon aidosta ja viattomasta kiintymyksestä alastomiin tyttöihin? Varovasti! Ota vain Gartner mukaan! 😘</w:t>
      </w:r>
    </w:p>
    <w:p>
      <w:r>
        <w:rPr>
          <w:b/>
          <w:u w:val="single"/>
        </w:rPr>
        <w:t xml:space="preserve">730534</w:t>
      </w:r>
    </w:p>
    <w:p>
      <w:r>
        <w:t xml:space="preserve">Onnistuaksemme (liike)neuvotteluissa on tärkeää ymmärtää, mitä keskustelukumppaneidemme aivoissa tapahtuu.... https://t.co/Km3R3zeVxR.</w:t>
      </w:r>
    </w:p>
    <w:p>
      <w:r>
        <w:rPr>
          <w:b/>
          <w:u w:val="single"/>
        </w:rPr>
        <w:t xml:space="preserve">730535</w:t>
      </w:r>
    </w:p>
    <w:p>
      <w:r>
        <w:t xml:space="preserve">@petra_jansa @dragica12 @JakaDolinar2 Joo, mitä kehuttavaa tässä naisessa on, katso vain kampausta.</w:t>
      </w:r>
    </w:p>
    <w:p>
      <w:r>
        <w:rPr>
          <w:b/>
          <w:u w:val="single"/>
        </w:rPr>
        <w:t xml:space="preserve">730536</w:t>
      </w:r>
    </w:p>
    <w:p>
      <w:r>
        <w:t xml:space="preserve">Onpa outoa käyttää taas pitkiä housuja reilun kahden kuukauden jälkeen. https://t.co/sWPfBHLdIN.</w:t>
      </w:r>
    </w:p>
    <w:p>
      <w:r>
        <w:rPr>
          <w:b/>
          <w:u w:val="single"/>
        </w:rPr>
        <w:t xml:space="preserve">730537</w:t>
      </w:r>
    </w:p>
    <w:p>
      <w:r>
        <w:t xml:space="preserve">@kizidor Kun olet täällä.....kiitä kollegaani Tabakovicia. Erinomainen Echoesissa!</w:t>
      </w:r>
    </w:p>
    <w:p>
      <w:r>
        <w:rPr>
          <w:b/>
          <w:u w:val="single"/>
        </w:rPr>
        <w:t xml:space="preserve">730538</w:t>
      </w:r>
    </w:p>
    <w:p>
      <w:r>
        <w:t xml:space="preserve">@mrevlje Se ei kestä kauan. Dobon patteri on jo sammutettu sen sängyn vieressä.</w:t>
      </w:r>
    </w:p>
    <w:p>
      <w:r>
        <w:rPr>
          <w:b/>
          <w:u w:val="single"/>
        </w:rPr>
        <w:t xml:space="preserve">730539</w:t>
      </w:r>
    </w:p>
    <w:p>
      <w:r>
        <w:t xml:space="preserve">Tänä iltana kello 20.10 Nova24TV: Parlamentin ulkopuolisten puolueiden ennennäkemätön yhteenotto https://t.co/x7bSrNWcgE via @Nova24TV</w:t>
      </w:r>
    </w:p>
    <w:p>
      <w:r>
        <w:rPr>
          <w:b/>
          <w:u w:val="single"/>
        </w:rPr>
        <w:t xml:space="preserve">730540</w:t>
      </w:r>
    </w:p>
    <w:p>
      <w:r>
        <w:t xml:space="preserve">@Gaspercek @ZdruzenaDesnica Blesavin polttama? Se tarkoittaa päänsärkyä ruoskia ja juoda tällaisia nesteitä.</w:t>
      </w:r>
    </w:p>
    <w:p>
      <w:r>
        <w:rPr>
          <w:b/>
          <w:u w:val="single"/>
        </w:rPr>
        <w:t xml:space="preserve">730541</w:t>
      </w:r>
    </w:p>
    <w:p>
      <w:r>
        <w:t xml:space="preserve">@_seeke Ainoa kysymys on, tuleeko se todella liikkumaan. Luulen, että qatarilaiset haluavat näyttävää jalkapalloa, jota Muri ei ole viime vuosina esittänyt kovin hyvin.</w:t>
      </w:r>
    </w:p>
    <w:p>
      <w:r>
        <w:rPr>
          <w:b/>
          <w:u w:val="single"/>
        </w:rPr>
        <w:t xml:space="preserve">730542</w:t>
      </w:r>
    </w:p>
    <w:p>
      <w:r>
        <w:t xml:space="preserve">Helvetti ei ole turisteja, helvetti on ihmisiä, joilla on kannettavat kaiuttimet. https://t.co/Z6XYUclMpn</w:t>
      </w:r>
    </w:p>
    <w:p>
      <w:r>
        <w:rPr>
          <w:b/>
          <w:u w:val="single"/>
        </w:rPr>
        <w:t xml:space="preserve">730543</w:t>
      </w:r>
    </w:p>
    <w:p>
      <w:r>
        <w:t xml:space="preserve">@strankalevica Itkeminen auttaa vain, jos tajuat, kuinka idiootti olet, kun et ole käynyt äänestämässä tai kiertänyt puolueita oikein.</w:t>
      </w:r>
    </w:p>
    <w:p>
      <w:r>
        <w:rPr>
          <w:b/>
          <w:u w:val="single"/>
        </w:rPr>
        <w:t xml:space="preserve">730544</w:t>
      </w:r>
    </w:p>
    <w:p>
      <w:r>
        <w:t xml:space="preserve">@Libertarec On tarpeen nähdä muiden kuin ulkomaalaisten omistaman omaisuuden osuus. Ei vain % liiketoimista.</w:t>
      </w:r>
    </w:p>
    <w:p>
      <w:r>
        <w:rPr>
          <w:b/>
          <w:u w:val="single"/>
        </w:rPr>
        <w:t xml:space="preserve">730545</w:t>
      </w:r>
    </w:p>
    <w:p>
      <w:r>
        <w:t xml:space="preserve">@MladenPrajdic niin joka tapauksessa he ostavat kaiken heti, sitten heillä on uusia rakennuksia kaikki mukava ylellinen rakennus ja 200keur 50m2.</w:t>
      </w:r>
    </w:p>
    <w:p>
      <w:r>
        <w:rPr>
          <w:b/>
          <w:u w:val="single"/>
        </w:rPr>
        <w:t xml:space="preserve">730546</w:t>
      </w:r>
    </w:p>
    <w:p>
      <w:r>
        <w:t xml:space="preserve">@petra_cj @xmp125a En tarkoita sairaaloita, mutta en niitä, jotka järjestävät paikallisia</w:t>
      </w:r>
    </w:p>
    <w:p>
      <w:r>
        <w:rPr>
          <w:b/>
          <w:u w:val="single"/>
        </w:rPr>
        <w:t xml:space="preserve">730547</w:t>
      </w:r>
    </w:p>
    <w:p>
      <w:r>
        <w:t xml:space="preserve">Leirintäalueet, telttojen, asuntovaunujen, asuntovaunujen, hostellihuoneiden, riipputelttien, kahden hengen puutalojen vuokraus,... https://t.co/AIlXypu5xt... https://t.co/AIlXypu5xt</w:t>
      </w:r>
    </w:p>
    <w:p>
      <w:r>
        <w:rPr>
          <w:b/>
          <w:u w:val="single"/>
        </w:rPr>
        <w:t xml:space="preserve">730548</w:t>
      </w:r>
    </w:p>
    <w:p>
      <w:r>
        <w:t xml:space="preserve">Säälin itseäni Parndorfin Outletissa. Lompakkoni kärsii, ja olen uupunut, nälkäinen ja kuivunut.</w:t>
      </w:r>
    </w:p>
    <w:p>
      <w:r>
        <w:rPr>
          <w:b/>
          <w:u w:val="single"/>
        </w:rPr>
        <w:t xml:space="preserve">730549</w:t>
      </w:r>
    </w:p>
    <w:p>
      <w:r>
        <w:t xml:space="preserve">Nähdä miten saksalaiset palkitsevat virheistä! EU:ssa se käy yhä vaikeammaksi, ja nyt italialaiset ovat heidän puolellaan. https://t.co/ci7bWDlYPV.</w:t>
      </w:r>
    </w:p>
    <w:p>
      <w:r>
        <w:rPr>
          <w:b/>
          <w:u w:val="single"/>
        </w:rPr>
        <w:t xml:space="preserve">730550</w:t>
      </w:r>
    </w:p>
    <w:p>
      <w:r>
        <w:t xml:space="preserve">Voisiko joku kertoa, mikä kouru tämä on? Se alkaa sulkeutua, kun se laskeutuu päällesi. https://t.co/EpBnvPDfCh</w:t>
      </w:r>
    </w:p>
    <w:p>
      <w:r>
        <w:rPr>
          <w:b/>
          <w:u w:val="single"/>
        </w:rPr>
        <w:t xml:space="preserve">730551</w:t>
      </w:r>
    </w:p>
    <w:p>
      <w:r>
        <w:t xml:space="preserve">Valeuutisia, valheellisia opinnäytetöitä, valehistoriaa ja nyt myös valekomediaa.</w:t>
        <w:br/>
        <w:t xml:space="preserve"> Ensimmäisellä luokalla kaikki on FAKE.</w:t>
      </w:r>
    </w:p>
    <w:p>
      <w:r>
        <w:rPr>
          <w:b/>
          <w:u w:val="single"/>
        </w:rPr>
        <w:t xml:space="preserve">730552</w:t>
      </w:r>
    </w:p>
    <w:p>
      <w:r>
        <w:t xml:space="preserve">En aio edes vaivautua kanssasi :) olet todella hauska, mutta ok. Jatka idioottina olemista :))))</w:t>
      </w:r>
    </w:p>
    <w:p>
      <w:r>
        <w:rPr>
          <w:b/>
          <w:u w:val="single"/>
        </w:rPr>
        <w:t xml:space="preserve">730553</w:t>
      </w:r>
    </w:p>
    <w:p>
      <w:r>
        <w:t xml:space="preserve">@Bond00775328617 @JJansaSDS @strankaSDS En ole koskaan lukenut niin idiootteja kuin tämän viestin foorumilla!</w:t>
      </w:r>
    </w:p>
    <w:p>
      <w:r>
        <w:rPr>
          <w:b/>
          <w:u w:val="single"/>
        </w:rPr>
        <w:t xml:space="preserve">730554</w:t>
      </w:r>
    </w:p>
    <w:p>
      <w:r>
        <w:t xml:space="preserve">@NovicaMihajlo Ei ihme, että ne halusivat jotain syötävää ullakolla, jos et anna niille niitä kuivia popcorneja ajoissa.</w:t>
      </w:r>
    </w:p>
    <w:p>
      <w:r>
        <w:rPr>
          <w:b/>
          <w:u w:val="single"/>
        </w:rPr>
        <w:t xml:space="preserve">730555</w:t>
      </w:r>
    </w:p>
    <w:p>
      <w:r>
        <w:t xml:space="preserve">@BSkof @errudit Et todellakaan sovi mihinkään muualle kuin SDS:ään tai psykiatriseen sairaalaan.Itse asiassa tilanne on samanlainen.</w:t>
      </w:r>
    </w:p>
    <w:p>
      <w:r>
        <w:rPr>
          <w:b/>
          <w:u w:val="single"/>
        </w:rPr>
        <w:t xml:space="preserve">730556</w:t>
      </w:r>
    </w:p>
    <w:p>
      <w:r>
        <w:t xml:space="preserve">@protoreakcionar Kuka tahansa, joka ei taistele enemmän auringonpilkkujen aktiivisuutta vastaan, ei rakasta lapsiaan?! Harhaanjohdettu epäetninen sielu!</w:t>
      </w:r>
    </w:p>
    <w:p>
      <w:r>
        <w:rPr>
          <w:b/>
          <w:u w:val="single"/>
        </w:rPr>
        <w:t xml:space="preserve">730557</w:t>
      </w:r>
    </w:p>
    <w:p>
      <w:r>
        <w:t xml:space="preserve">Pakistan vapauttaa intialaisen sotilaslentäjän, jonka kone ammuttiin alas keskiviikkona. "Tämä on meidän rauhan eleemme." https://t.co/d1FWhiDiEf</w:t>
      </w:r>
    </w:p>
    <w:p>
      <w:r>
        <w:rPr>
          <w:b/>
          <w:u w:val="single"/>
        </w:rPr>
        <w:t xml:space="preserve">730558</w:t>
      </w:r>
    </w:p>
    <w:p>
      <w:r>
        <w:t xml:space="preserve">⛔️☪️ Siirtolainen puukottaa sotilasta Milanossa saksilla.</w:t>
        <w:t xml:space="preserve">"Allahu akbar", kun hänet pidätettiin.</w:t>
        <w:br/>
        <w:t xml:space="preserve">https://t.co/MIz66qcGlG</w:t>
      </w:r>
    </w:p>
    <w:p>
      <w:r>
        <w:rPr>
          <w:b/>
          <w:u w:val="single"/>
        </w:rPr>
        <w:t xml:space="preserve">730559</w:t>
      </w:r>
    </w:p>
    <w:p>
      <w:r>
        <w:t xml:space="preserve">Kaksi kotiruoka-ateriaa peräkkäin (viikonloppua lukuun ottamatta)... Voit olla aika hemmoteltu ... #angina</w:t>
      </w:r>
    </w:p>
    <w:p>
      <w:r>
        <w:rPr>
          <w:b/>
          <w:u w:val="single"/>
        </w:rPr>
        <w:t xml:space="preserve">730560</w:t>
      </w:r>
    </w:p>
    <w:p>
      <w:r>
        <w:t xml:space="preserve">Butarice Slovenian kansallisväreissä</w:t>
        <w:br/>
        <w:t xml:space="preserve">📷: @uzizmund</w:t>
        <w:br/>
        <w:t xml:space="preserve">---</w:t>
        <w:br/>
        <w:t xml:space="preserve">#HeraldicaSlovenica</w:t>
        <w:br/>
        <w:t xml:space="preserve">https://t.co/lmpjLTNqwf https://t.co/jlGbFT59zd</w:t>
      </w:r>
    </w:p>
    <w:p>
      <w:r>
        <w:rPr>
          <w:b/>
          <w:u w:val="single"/>
        </w:rPr>
        <w:t xml:space="preserve">730561</w:t>
      </w:r>
    </w:p>
    <w:p>
      <w:r>
        <w:t xml:space="preserve">@PerfidiaDonat On välttämätöntä lähettää ne, jotka ovat psykiatrian puolesta, töihin liukuhihnalle. #kommentaattoriinnovaattori</w:t>
      </w:r>
    </w:p>
    <w:p>
      <w:r>
        <w:rPr>
          <w:b/>
          <w:u w:val="single"/>
        </w:rPr>
        <w:t xml:space="preserve">730562</w:t>
      </w:r>
    </w:p>
    <w:p>
      <w:r>
        <w:t xml:space="preserve">Mutta deeeeeeee... ei tarvitse jättää cliffhangereita noin ja sitten skannata sarjaa. #dirkgently</w:t>
      </w:r>
    </w:p>
    <w:p>
      <w:r>
        <w:rPr>
          <w:b/>
          <w:u w:val="single"/>
        </w:rPr>
        <w:t xml:space="preserve">730563</w:t>
      </w:r>
    </w:p>
    <w:p>
      <w:r>
        <w:t xml:space="preserve">Joku iskee verkkooni. Soitan Telekomiin ... ja malli vastaa puhelimeen kolmen tutin jälkeen 🙄.</w:t>
      </w:r>
    </w:p>
    <w:p>
      <w:r>
        <w:rPr>
          <w:b/>
          <w:u w:val="single"/>
        </w:rPr>
        <w:t xml:space="preserve">730564</w:t>
      </w:r>
    </w:p>
    <w:p>
      <w:r>
        <w:t xml:space="preserve">Ihmiset ovat innoissaan Trumpia koskevasta ilmoitetusta tutkimuksesta... mutta mitä sitten, kun se on luultavasti hänen suunnitelmansa tehdä demokraatit entistäkin onnettomammiksi. #justsaying</w:t>
      </w:r>
    </w:p>
    <w:p>
      <w:r>
        <w:rPr>
          <w:b/>
          <w:u w:val="single"/>
        </w:rPr>
        <w:t xml:space="preserve">730565</w:t>
      </w:r>
    </w:p>
    <w:p>
      <w:r>
        <w:t xml:space="preserve">Kommunistit eivät koskaan osaa katsoa peiliin. Koska täällä meillä on nykyaikainen kommunismi. https://t.co/DpsTAQ2gSD</w:t>
      </w:r>
    </w:p>
    <w:p>
      <w:r>
        <w:rPr>
          <w:b/>
          <w:u w:val="single"/>
        </w:rPr>
        <w:t xml:space="preserve">730566</w:t>
      </w:r>
    </w:p>
    <w:p>
      <w:r>
        <w:t xml:space="preserve">Ainakin 300 tuhatta kuutiometriä tuhoutunutta puutavaraa pelkästään Železná kaplassa https://t.co/FPkBQP6tmp https://t.co/FPkBQP6tmp</w:t>
      </w:r>
    </w:p>
    <w:p>
      <w:r>
        <w:rPr>
          <w:b/>
          <w:u w:val="single"/>
        </w:rPr>
        <w:t xml:space="preserve">730567</w:t>
      </w:r>
    </w:p>
    <w:p>
      <w:r>
        <w:t xml:space="preserve">@JernejStromajer @DragoZad Bravo...sen sijaan, että he heittävät kranaatteja toisiaan kohti, heidän pitäisi lähettää toisilleen postikortteja..😁😁😁😁⏰</w:t>
      </w:r>
    </w:p>
    <w:p>
      <w:r>
        <w:rPr>
          <w:b/>
          <w:u w:val="single"/>
        </w:rPr>
        <w:t xml:space="preserve">730568</w:t>
      </w:r>
    </w:p>
    <w:p>
      <w:r>
        <w:t xml:space="preserve">@petrasovdat @ABratusek älä kehuskele sillä, että olet #zavsesama . sinulle maksetaan siitä, että luet tällaista hölynpölyä.</w:t>
      </w:r>
    </w:p>
    <w:p>
      <w:r>
        <w:rPr>
          <w:b/>
          <w:u w:val="single"/>
        </w:rPr>
        <w:t xml:space="preserve">730569</w:t>
      </w:r>
    </w:p>
    <w:p>
      <w:r>
        <w:t xml:space="preserve">Uusi-Seelanti. Maa, jossa nenärenkaat ovat aina suosittuja. Jopa isoäitien kanssa...</w:t>
      </w:r>
    </w:p>
    <w:p>
      <w:r>
        <w:rPr>
          <w:b/>
          <w:u w:val="single"/>
        </w:rPr>
        <w:t xml:space="preserve">730570</w:t>
      </w:r>
    </w:p>
    <w:p>
      <w:r>
        <w:t xml:space="preserve">Poistan profiilit ja sähköpostit, käynnistän tietokoneen ja puhelimen, ja sitten ryömin luolaan ja pysyn siellä. Jean Baptiste Grenouille valmistumassa.</w:t>
      </w:r>
    </w:p>
    <w:p>
      <w:r>
        <w:rPr>
          <w:b/>
          <w:u w:val="single"/>
        </w:rPr>
        <w:t xml:space="preserve">730571</w:t>
      </w:r>
    </w:p>
    <w:p>
      <w:r>
        <w:t xml:space="preserve">Vuosi valheita ja murhia, näyttelijä ja vanhus eivät tiedä paremmasta. Omavaraisuus ja vapaamatkustaminen, toivottavasti olet aloittanut. https://t.co/Diy7omhfsx</w:t>
      </w:r>
    </w:p>
    <w:p>
      <w:r>
        <w:rPr>
          <w:b/>
          <w:u w:val="single"/>
        </w:rPr>
        <w:t xml:space="preserve">730572</w:t>
      </w:r>
    </w:p>
    <w:p>
      <w:r>
        <w:t xml:space="preserve">@KatarinaJenko @Orleanska1 @Centrifuzija ma se sej en tiedä. se on vittuilua ja leivon leipää ja se on se mitä tulee teidän paskanjauhantaan.</w:t>
      </w:r>
    </w:p>
    <w:p>
      <w:r>
        <w:rPr>
          <w:b/>
          <w:u w:val="single"/>
        </w:rPr>
        <w:t xml:space="preserve">730573</w:t>
      </w:r>
    </w:p>
    <w:p>
      <w:r>
        <w:t xml:space="preserve">Täysin avointen ovien politiikka on aivan yhtä typerää kuin täysin suljettujen ovien politiikka.</w:t>
      </w:r>
    </w:p>
    <w:p>
      <w:r>
        <w:rPr>
          <w:b/>
          <w:u w:val="single"/>
        </w:rPr>
        <w:t xml:space="preserve">730574</w:t>
      </w:r>
    </w:p>
    <w:p>
      <w:r>
        <w:t xml:space="preserve">Se on kuin aloittaisit ottelun panssareilla. Liika kunnioitus ja pelko on virheiden kummisetä.</w:t>
      </w:r>
    </w:p>
    <w:p>
      <w:r>
        <w:rPr>
          <w:b/>
          <w:u w:val="single"/>
        </w:rPr>
        <w:t xml:space="preserve">730575</w:t>
      </w:r>
    </w:p>
    <w:p>
      <w:r>
        <w:t xml:space="preserve">@sodnik Mikä https://t.co/gIeZ6jgANJ ei ole heidän tavoitteensa.He haluavat mieluummin tuoda halpaa työvoimaa ja periä meiltä veroja.</w:t>
      </w:r>
    </w:p>
    <w:p>
      <w:r>
        <w:rPr>
          <w:b/>
          <w:u w:val="single"/>
        </w:rPr>
        <w:t xml:space="preserve">730576</w:t>
      </w:r>
    </w:p>
    <w:p>
      <w:r>
        <w:t xml:space="preserve">@IphigenieNoemi @mmiha2 Jep, veisin heidän kissansa takaisin Sardiniaan, jos se auttaisi.</w:t>
      </w:r>
    </w:p>
    <w:p>
      <w:r>
        <w:rPr>
          <w:b/>
          <w:u w:val="single"/>
        </w:rPr>
        <w:t xml:space="preserve">730577</w:t>
      </w:r>
    </w:p>
    <w:p>
      <w:r>
        <w:t xml:space="preserve">Joku satunnainen tyyppi nimeltä Joku on yrittänyt naida minua jo ikuisuuden :( Miksi Joku? Miksi?! https://t.co/GYqSQHy0PG</w:t>
      </w:r>
    </w:p>
    <w:p>
      <w:r>
        <w:rPr>
          <w:b/>
          <w:u w:val="single"/>
        </w:rPr>
        <w:t xml:space="preserve">730578</w:t>
      </w:r>
    </w:p>
    <w:p>
      <w:r>
        <w:t xml:space="preserve">@VeraG_KR @RTV_Slovenija Kuten aina, negatiivisen kaunistelun tarjosi johtaja itse.</w:t>
      </w:r>
    </w:p>
    <w:p>
      <w:r>
        <w:rPr>
          <w:b/>
          <w:u w:val="single"/>
        </w:rPr>
        <w:t xml:space="preserve">730579</w:t>
      </w:r>
    </w:p>
    <w:p>
      <w:r>
        <w:t xml:space="preserve">Kauhu. Hinttejä kaikkialla näyteikkunassa. Jos olet hetero, olet vähän friikki, etkö olekin? Näin nämä karjat haluavat vakuuttaa meille https://t.co/eHiQYIzlpO.</w:t>
      </w:r>
    </w:p>
    <w:p>
      <w:r>
        <w:rPr>
          <w:b/>
          <w:u w:val="single"/>
        </w:rPr>
        <w:t xml:space="preserve">730580</w:t>
      </w:r>
    </w:p>
    <w:p>
      <w:r>
        <w:t xml:space="preserve">@Fitzroy1985 @dragnslyr_ds @PolonaFijavz Joo mitä nyt häpeät olla kommunisti ????</w:t>
      </w:r>
    </w:p>
    <w:p>
      <w:r>
        <w:rPr>
          <w:b/>
          <w:u w:val="single"/>
        </w:rPr>
        <w:t xml:space="preserve">730581</w:t>
      </w:r>
    </w:p>
    <w:p>
      <w:r>
        <w:t xml:space="preserve">@1RTM Miespuolinen adrenaliini on ihmiskunnan, rotujen ja kansakuntien edistyksen moottori, ja SL:ssä taistelemme kiireesti sen puolesta.</w:t>
      </w:r>
    </w:p>
    <w:p>
      <w:r>
        <w:rPr>
          <w:b/>
          <w:u w:val="single"/>
        </w:rPr>
        <w:t xml:space="preserve">730582</w:t>
      </w:r>
    </w:p>
    <w:p>
      <w:r>
        <w:t xml:space="preserve">@Kwatebrigga @KalisekMoni @MetkaZevnik @Libertarec @ZGojcic Sitten itse maksava kassa sparissa on älykäs,DVK on trotlziheri</w:t>
      </w:r>
    </w:p>
    <w:p>
      <w:r>
        <w:rPr>
          <w:b/>
          <w:u w:val="single"/>
        </w:rPr>
        <w:t xml:space="preserve">730583</w:t>
      </w:r>
    </w:p>
    <w:p>
      <w:r>
        <w:t xml:space="preserve">Maukkaita saippuakuplia. Nuoleminen suositeltavaa. #Heavy #Youth50 https://t.co/OyKkD1Wrxw</w:t>
      </w:r>
    </w:p>
    <w:p>
      <w:r>
        <w:rPr>
          <w:b/>
          <w:u w:val="single"/>
        </w:rPr>
        <w:t xml:space="preserve">730584</w:t>
      </w:r>
    </w:p>
    <w:p>
      <w:r>
        <w:t xml:space="preserve">Nuoret ihmiset, sen sijaan että lukevat Scrutonia, menkää mahdollisimman suurella joukolla markkinoille ja vaatikaa muutosta! https://t.co/qCMnENqina ...</w:t>
      </w:r>
    </w:p>
    <w:p>
      <w:r>
        <w:rPr>
          <w:b/>
          <w:u w:val="single"/>
        </w:rPr>
        <w:t xml:space="preserve">730585</w:t>
      </w:r>
    </w:p>
    <w:p>
      <w:r>
        <w:t xml:space="preserve">@Nova24TV @cesenj Mitä tapahtumia? tilit estetty, yritys sh..., ja he pesevät pyykkiä ?</w:t>
      </w:r>
    </w:p>
    <w:p>
      <w:r>
        <w:rPr>
          <w:b/>
          <w:u w:val="single"/>
        </w:rPr>
        <w:t xml:space="preserve">730586</w:t>
      </w:r>
    </w:p>
    <w:p>
      <w:r>
        <w:t xml:space="preserve">kommunisti etsii rajanylityspaikkoja vuohipaimenille https://t.co/sLpTw5YbAU</w:t>
      </w:r>
    </w:p>
    <w:p>
      <w:r>
        <w:rPr>
          <w:b/>
          <w:u w:val="single"/>
        </w:rPr>
        <w:t xml:space="preserve">730587</w:t>
      </w:r>
    </w:p>
    <w:p>
      <w:r>
        <w:t xml:space="preserve">@nadkaku @PrinasalkaZlata Ei vain pannun jälki, sitten toisella puolella marmorikuution jälki, ja sitten koko muistojen palimpsest.</w:t>
      </w:r>
    </w:p>
    <w:p>
      <w:r>
        <w:rPr>
          <w:b/>
          <w:u w:val="single"/>
        </w:rPr>
        <w:t xml:space="preserve">730588</w:t>
      </w:r>
    </w:p>
    <w:p>
      <w:r>
        <w:t xml:space="preserve">Kyllä, suljetaan tie kuvauksia varten ruuhka-aikaan. Eikö olekin heidän ongelmansa, että ihmiset haluavat mennä töihin?! Idiootit.</w:t>
      </w:r>
    </w:p>
    <w:p>
      <w:r>
        <w:rPr>
          <w:b/>
          <w:u w:val="single"/>
        </w:rPr>
        <w:t xml:space="preserve">730589</w:t>
      </w:r>
    </w:p>
    <w:p>
      <w:r>
        <w:t xml:space="preserve">@serlah2017 @SDS Sitten he voivat käynnistää Marsiin🙄🚀.</w:t>
        <w:br/>
        <w:br/>
        <w:t xml:space="preserve"> Muuten ymmärrän sinua.</w:t>
      </w:r>
    </w:p>
    <w:p>
      <w:r>
        <w:rPr>
          <w:b/>
          <w:u w:val="single"/>
        </w:rPr>
        <w:t xml:space="preserve">730590</w:t>
      </w:r>
    </w:p>
    <w:p>
      <w:r>
        <w:t xml:space="preserve">@AlexNotfake @GetrudaNivelska Odotan vain eläkkeen verotusta!</w:t>
        <w:br/>
        <w:t xml:space="preserve"> Nämä psykopaatit pystyvät mihin tahansa❗️</w:t>
      </w:r>
    </w:p>
    <w:p>
      <w:r>
        <w:rPr>
          <w:b/>
          <w:u w:val="single"/>
        </w:rPr>
        <w:t xml:space="preserve">730591</w:t>
      </w:r>
    </w:p>
    <w:p>
      <w:r>
        <w:t xml:space="preserve">Emme ole aivan varmoja, tarkoittaako se, että he sulattavat ne vai pitävät ne itsellään, mutta joka tapauksessa \o/ https://t.co/vEKp0MwwOh</w:t>
      </w:r>
    </w:p>
    <w:p>
      <w:r>
        <w:rPr>
          <w:b/>
          <w:u w:val="single"/>
        </w:rPr>
        <w:t xml:space="preserve">730592</w:t>
      </w:r>
    </w:p>
    <w:p>
      <w:r>
        <w:t xml:space="preserve">Novogorican lentopalloilijat hävisivät niukasti: BRON lauantaina? https://t.co/lwW8vgFkkO</w:t>
      </w:r>
    </w:p>
    <w:p>
      <w:r>
        <w:rPr>
          <w:b/>
          <w:u w:val="single"/>
        </w:rPr>
        <w:t xml:space="preserve">730593</w:t>
      </w:r>
    </w:p>
    <w:p>
      <w:r>
        <w:t xml:space="preserve">@BorutPahor Etkö pelkää, että joku partisaani sylkee frisbeeseesi, kun ottaa huomioon, miten ryömit pettureiden ja COLABORATION puolustajien perseeseen!?</w:t>
      </w:r>
    </w:p>
    <w:p>
      <w:r>
        <w:rPr>
          <w:b/>
          <w:u w:val="single"/>
        </w:rPr>
        <w:t xml:space="preserve">730594</w:t>
      </w:r>
    </w:p>
    <w:p>
      <w:r>
        <w:t xml:space="preserve">@FrenkMate @JozeBiscak @miran_lipovec @strankaSDS @IJoveva Frenks, sanoimme sen eilen hyvin: mene potkimaan paskaa. voit tehdä tätä, mutta et tuota.</w:t>
      </w:r>
    </w:p>
    <w:p>
      <w:r>
        <w:rPr>
          <w:b/>
          <w:u w:val="single"/>
        </w:rPr>
        <w:t xml:space="preserve">730595</w:t>
      </w:r>
    </w:p>
    <w:p>
      <w:r>
        <w:t xml:space="preserve">#Advanced cameras in the #MEGABITE online store - tietokoneet ja tietokonetarvikkeet. Ilmainen ja nopea toimitus https://t.co/A148WwM5x3</w:t>
      </w:r>
    </w:p>
    <w:p>
      <w:r>
        <w:rPr>
          <w:b/>
          <w:u w:val="single"/>
        </w:rPr>
        <w:t xml:space="preserve">730596</w:t>
      </w:r>
    </w:p>
    <w:p>
      <w:r>
        <w:t xml:space="preserve">@mrevlje Luulen, että vain tohtori Janšari haluaisi olla toinen rakastettu Tito.Kommunisti pysyy kommunistina, vaikka hänet potkitaan ulos puolueesta.</w:t>
      </w:r>
    </w:p>
    <w:p>
      <w:r>
        <w:rPr>
          <w:b/>
          <w:u w:val="single"/>
        </w:rPr>
        <w:t xml:space="preserve">730597</w:t>
      </w:r>
    </w:p>
    <w:p>
      <w:r>
        <w:t xml:space="preserve">71 vuotta sitten saksalainen kenraali Lohr allekirjoitti E armeijan antautumisen Topolsicassa.Se oli 2. SV:n loppu Kaakkois-Euroopassa.@AndrejaKatic https://t.co/d44ne9vWXp</w:t>
      </w:r>
    </w:p>
    <w:p>
      <w:r>
        <w:rPr>
          <w:b/>
          <w:u w:val="single"/>
        </w:rPr>
        <w:t xml:space="preserve">730598</w:t>
      </w:r>
    </w:p>
    <w:p>
      <w:r>
        <w:t xml:space="preserve">@MiranStajerc @leaathenatabako Näissä komissioissa oleville pummeille sinulla on yksi hyvä jalka etkä tarvitse sairaslomaa,koska voit olla isoisä ihan yksinäänkin</w:t>
      </w:r>
    </w:p>
    <w:p>
      <w:r>
        <w:rPr>
          <w:b/>
          <w:u w:val="single"/>
        </w:rPr>
        <w:t xml:space="preserve">730599</w:t>
      </w:r>
    </w:p>
    <w:p>
      <w:r>
        <w:t xml:space="preserve">Olisi helppo mennä pesemään ikkunat, jynssäämään tai pyyhkimään keittiön kaapit. Mutta ei, mieluummin hengailen netissä ja katselen homoja naisten rättien kanssa 🤪.</w:t>
      </w:r>
    </w:p>
    <w:p>
      <w:r>
        <w:rPr>
          <w:b/>
          <w:u w:val="single"/>
        </w:rPr>
        <w:t xml:space="preserve">730600</w:t>
      </w:r>
    </w:p>
    <w:p>
      <w:r>
        <w:t xml:space="preserve">@pikapoka_jelen @Nova24TV Syvä...mätä maa? Tervehdys. https://t.co/u13fuQsv6a</w:t>
      </w:r>
    </w:p>
    <w:p>
      <w:r>
        <w:rPr>
          <w:b/>
          <w:u w:val="single"/>
        </w:rPr>
        <w:t xml:space="preserve">730601</w:t>
      </w:r>
    </w:p>
    <w:p>
      <w:r>
        <w:t xml:space="preserve">"Jos tarvitset lastenhoitoa, kun olet sairas, voin ottaa perjantain vapaaksi, minun on vain tiedettävä siitä maanantaina." Suunnittelemme, että hän on viikonlopun sairaana. 😒</w:t>
      </w:r>
    </w:p>
    <w:p>
      <w:r>
        <w:rPr>
          <w:b/>
          <w:u w:val="single"/>
        </w:rPr>
        <w:t xml:space="preserve">730602</w:t>
      </w:r>
    </w:p>
    <w:p>
      <w:r>
        <w:t xml:space="preserve">@danilo3been @SSN_pr Sinun olisi pitänyt sekoittaa historia #idiot. Viides kolonna olitte te jälkeenjääneet valkoiset ihmiset.</w:t>
      </w:r>
    </w:p>
    <w:p>
      <w:r>
        <w:rPr>
          <w:b/>
          <w:u w:val="single"/>
        </w:rPr>
        <w:t xml:space="preserve">730603</w:t>
      </w:r>
    </w:p>
    <w:p>
      <w:r>
        <w:t xml:space="preserve">@leaathenatabako No, tänään et ajanut minua ovelle, tiedäthän, jääkaapille. sain tunti sitten niin täyteen, että pystyn tuskin hengittämään nytkään.</w:t>
      </w:r>
    </w:p>
    <w:p>
      <w:r>
        <w:rPr>
          <w:b/>
          <w:u w:val="single"/>
        </w:rPr>
        <w:t xml:space="preserve">730604</w:t>
      </w:r>
    </w:p>
    <w:p>
      <w:r>
        <w:t xml:space="preserve">Joskus punainen matto johtaa hevosen perseeseen. Siis kuvainnollisesti. https://t.co/vS120saMnn</w:t>
      </w:r>
    </w:p>
    <w:p>
      <w:r>
        <w:rPr>
          <w:b/>
          <w:u w:val="single"/>
        </w:rPr>
        <w:t xml:space="preserve">730605</w:t>
      </w:r>
    </w:p>
    <w:p>
      <w:r>
        <w:t xml:space="preserve">NBA-PALKINNOT NBA-LIIGAN PARHAILLE! Eurooppa ja Afrikka voittavat Amerikan | Ekipa24 https://t.co/NRc4KwWVEk https://t.co/DsnVSkahJh https://t.co/DsnVSkahJh</w:t>
      </w:r>
    </w:p>
    <w:p>
      <w:r>
        <w:rPr>
          <w:b/>
          <w:u w:val="single"/>
        </w:rPr>
        <w:t xml:space="preserve">730606</w:t>
      </w:r>
    </w:p>
    <w:p>
      <w:r>
        <w:t xml:space="preserve">@stanka_d Žiga käyttää mielellään hyväksi havaittua Jugo-taktiikkaa; vitut heränneistä ihmisistä.</w:t>
      </w:r>
    </w:p>
    <w:p>
      <w:r>
        <w:rPr>
          <w:b/>
          <w:u w:val="single"/>
        </w:rPr>
        <w:t xml:space="preserve">730607</w:t>
      </w:r>
    </w:p>
    <w:p>
      <w:r>
        <w:t xml:space="preserve">Kotiarmeija teki todella kauheita asioita.</w:t>
        <w:t xml:space="preserve">Jopa paetessaan he huusivat, että he tulevat takaisin ja kiroavat vielä enemmän.</w:t>
        <w:br/>
        <w:t xml:space="preserve">https://t.co/0nmrh17HZX</w:t>
      </w:r>
    </w:p>
    <w:p>
      <w:r>
        <w:rPr>
          <w:b/>
          <w:u w:val="single"/>
        </w:rPr>
        <w:t xml:space="preserve">730608</w:t>
      </w:r>
    </w:p>
    <w:p>
      <w:r>
        <w:t xml:space="preserve">@BogiSpanec Tervehdin ja tunnen itseni usein idiootiksi, kun en vastaa https://t.co/1hRXGaI209</w:t>
      </w:r>
    </w:p>
    <w:p>
      <w:r>
        <w:rPr>
          <w:b/>
          <w:u w:val="single"/>
        </w:rPr>
        <w:t xml:space="preserve">730609</w:t>
      </w:r>
    </w:p>
    <w:p>
      <w:r>
        <w:t xml:space="preserve">Planet TV leikkii Jumalaa eliminoimalla presidenttiehdokkaita. Yleisö on tyrmistynyt! https://t.co/DDzG5G4dmO</w:t>
      </w:r>
    </w:p>
    <w:p>
      <w:r>
        <w:rPr>
          <w:b/>
          <w:u w:val="single"/>
        </w:rPr>
        <w:t xml:space="preserve">730610</w:t>
      </w:r>
    </w:p>
    <w:p>
      <w:r>
        <w:t xml:space="preserve">@AljosaCankar #celtics maksavat joistakin synneistä näyttää ... Rukoilen, että kaikki menee hyvin, Kemba on jätkä!</w:t>
      </w:r>
    </w:p>
    <w:p>
      <w:r>
        <w:rPr>
          <w:b/>
          <w:u w:val="single"/>
        </w:rPr>
        <w:t xml:space="preserve">730611</w:t>
      </w:r>
    </w:p>
    <w:p>
      <w:r>
        <w:t xml:space="preserve">Zaab PS:n hajoaminen ja uuden PS:n perustaminen mutkistaa asioita. Siihen voivat liittyä vain puolueeseen kuulumattomat kansanedustajat. Tämä tarkoittaa, että 1/2</w:t>
      </w:r>
    </w:p>
    <w:p>
      <w:r>
        <w:rPr>
          <w:b/>
          <w:u w:val="single"/>
        </w:rPr>
        <w:t xml:space="preserve">730612</w:t>
      </w:r>
    </w:p>
    <w:p>
      <w:r>
        <w:t xml:space="preserve">@cesenj Kirjeen kirjoittaja oli todennäköisesti sosialisti. Sloveniassa suositumpi ex-kommunisti. Heille ei ollut eikä tule apua.</w:t>
      </w:r>
    </w:p>
    <w:p>
      <w:r>
        <w:rPr>
          <w:b/>
          <w:u w:val="single"/>
        </w:rPr>
        <w:t xml:space="preserve">730613</w:t>
      </w:r>
    </w:p>
    <w:p>
      <w:r>
        <w:t xml:space="preserve">Älkää kehuskelko itsenäisyydellä - olette päästäneet kaikki KOMMUNISTIT menemään 26 vuoden vallassaolon jälkeen, kaikki republikaanit ovat palanneet etelästä! https://t.co/FMuCCGE5Nr ...</w:t>
      </w:r>
    </w:p>
    <w:p>
      <w:r>
        <w:rPr>
          <w:b/>
          <w:u w:val="single"/>
        </w:rPr>
        <w:t xml:space="preserve">730614</w:t>
      </w:r>
    </w:p>
    <w:p>
      <w:r>
        <w:t xml:space="preserve">Salaperäinen punavesi: 400 kuollutta merikilpikonnaa kelluu pinnalla</w:t>
        <w:br/>
        <w:t xml:space="preserve">https://t.co/ZHc8VemIrJ https://t.co/ZHc8VemIrJ</w:t>
      </w:r>
    </w:p>
    <w:p>
      <w:r>
        <w:rPr>
          <w:b/>
          <w:u w:val="single"/>
        </w:rPr>
        <w:t xml:space="preserve">730615</w:t>
      </w:r>
    </w:p>
    <w:p>
      <w:r>
        <w:t xml:space="preserve">@BernieThePie Joo, joo, joo, joo, joo, joo, joo, joo. Onko se maassa? Ja onko siinä aurinkopaneeli? Kissalle VF on melko innoton.</w:t>
      </w:r>
    </w:p>
    <w:p>
      <w:r>
        <w:rPr>
          <w:b/>
          <w:u w:val="single"/>
        </w:rPr>
        <w:t xml:space="preserve">730616</w:t>
      </w:r>
    </w:p>
    <w:p>
      <w:r>
        <w:t xml:space="preserve">Meditaatio voi tehdä meistä parempia urheilussa, sanovat psykologit. https://t.co/CQYbce8OLn</w:t>
      </w:r>
    </w:p>
    <w:p>
      <w:r>
        <w:rPr>
          <w:b/>
          <w:u w:val="single"/>
        </w:rPr>
        <w:t xml:space="preserve">730617</w:t>
      </w:r>
    </w:p>
    <w:p>
      <w:r>
        <w:t xml:space="preserve">Meillä on uusi hashtag #panktvitmit (jonka takana on tietysti punk-sedät).</w:t>
      </w:r>
    </w:p>
    <w:p>
      <w:r>
        <w:rPr>
          <w:b/>
          <w:u w:val="single"/>
        </w:rPr>
        <w:t xml:space="preserve">730618</w:t>
      </w:r>
    </w:p>
    <w:p>
      <w:r>
        <w:t xml:space="preserve">@AltR_Paulin @vinkovasle1 @SiolNEWS Nyt syrjitään naisia, jotka käyttävät vain housuja.</w:t>
      </w:r>
    </w:p>
    <w:p>
      <w:r>
        <w:rPr>
          <w:b/>
          <w:u w:val="single"/>
        </w:rPr>
        <w:t xml:space="preserve">730619</w:t>
      </w:r>
    </w:p>
    <w:p>
      <w:r>
        <w:t xml:space="preserve">@HanzaVon @AntiRed12 @MihaMarkic @vecer BTW Tämä artikkeli on perusta ATIFO-keskustelulle, jonka toit keskusteluun.</w:t>
      </w:r>
    </w:p>
    <w:p>
      <w:r>
        <w:rPr>
          <w:b/>
          <w:u w:val="single"/>
        </w:rPr>
        <w:t xml:space="preserve">730620</w:t>
      </w:r>
    </w:p>
    <w:p>
      <w:r>
        <w:t xml:space="preserve">@Libertarec Brändinvaihto: Adria antaa heille halpoja lippuja, erotuomari-/ministeriöparit mainostavat Adriaa peliasuissaan. Mitä KPK sanoo?</w:t>
      </w:r>
    </w:p>
    <w:p>
      <w:r>
        <w:rPr>
          <w:b/>
          <w:u w:val="single"/>
        </w:rPr>
        <w:t xml:space="preserve">730621</w:t>
      </w:r>
    </w:p>
    <w:p>
      <w:r>
        <w:t xml:space="preserve">Goebbelsin rauhaninstituutin tämänvuotinen propagandapalkinto on erittäin ansaittu:</w:t>
      </w:r>
    </w:p>
    <w:p>
      <w:r>
        <w:rPr>
          <w:b/>
          <w:u w:val="single"/>
        </w:rPr>
        <w:t xml:space="preserve">730622</w:t>
      </w:r>
    </w:p>
    <w:p>
      <w:r>
        <w:t xml:space="preserve">@MuriMursic @Pertinacal @vecer @Dnevnik_si @Delo @24UR @sarecmarjan @RTV_Slovenija He eivät näe, koska nämä tiedotusvälineet ovat osa kaaosta.</w:t>
      </w:r>
    </w:p>
    <w:p>
      <w:r>
        <w:rPr>
          <w:b/>
          <w:u w:val="single"/>
        </w:rPr>
        <w:t xml:space="preserve">730623</w:t>
      </w:r>
    </w:p>
    <w:p>
      <w:r>
        <w:t xml:space="preserve">Tänä sunnuntaina Zagrebin Tvornica Kulture isännöi ilmiömäistä Triggerfingeriä, jonka näimme kaksi kertaa kolme vuotta sitten... https://t.co/45dLGoddMy ...</w:t>
      </w:r>
    </w:p>
    <w:p>
      <w:r>
        <w:rPr>
          <w:b/>
          <w:u w:val="single"/>
        </w:rPr>
        <w:t xml:space="preserve">730624</w:t>
      </w:r>
    </w:p>
    <w:p>
      <w:r>
        <w:t xml:space="preserve">@leaathenatabako @YouTube Avoin maailma syntyy avoimesta mielestä.</w:t>
        <w:br/>
        <w:t xml:space="preserve"> Kansallismielinen, ketä sinä aiot kikkailla nyt kun et enää tiedä kenen kanssa olet.</w:t>
      </w:r>
    </w:p>
    <w:p>
      <w:r>
        <w:rPr>
          <w:b/>
          <w:u w:val="single"/>
        </w:rPr>
        <w:t xml:space="preserve">730625</w:t>
      </w:r>
    </w:p>
    <w:p>
      <w:r>
        <w:t xml:space="preserve">@Sportinfosi Hyvästi älykkyys! Heti pelin alusta alkaen - 10s naputtelua pallon kanssa, sitten askel taaksepäin kolme. Ilmapallo, tietenkin.</w:t>
      </w:r>
    </w:p>
    <w:p>
      <w:r>
        <w:rPr>
          <w:b/>
          <w:u w:val="single"/>
        </w:rPr>
        <w:t xml:space="preserve">730626</w:t>
      </w:r>
    </w:p>
    <w:p>
      <w:r>
        <w:t xml:space="preserve">@ProfAljosa Toisin kuin vastaavan hintainen TPP 6, HS2:lla on myönteinen ympäristövaikutus planeetalle.</w:t>
      </w:r>
    </w:p>
    <w:p>
      <w:r>
        <w:rPr>
          <w:b/>
          <w:u w:val="single"/>
        </w:rPr>
        <w:t xml:space="preserve">730627</w:t>
      </w:r>
    </w:p>
    <w:p>
      <w:r>
        <w:t xml:space="preserve">@VeraG_KR @Japreva Ne olivat palkattuja kusipäitä. Tiedetään, kuka heidät palkkasi ja maksoi heille. Me vain eristimme heidät ja jätimme heidät poliisien huoleksi.</w:t>
      </w:r>
    </w:p>
    <w:p>
      <w:r>
        <w:rPr>
          <w:b/>
          <w:u w:val="single"/>
        </w:rPr>
        <w:t xml:space="preserve">730628</w:t>
      </w:r>
    </w:p>
    <w:p>
      <w:r>
        <w:t xml:space="preserve">24JOSSA HÄN JOHDATTAA TEIDÄT YLÖS JA KÄSKEE TEITÄ RAKASTAMAAN JA RAKASTAMAAN MARJAN ŠARCAN JIHADISTIHALLITUSTA👍 https://t.co/Fe70EHYbEG https://t.co/Fe70EHYbEG</w:t>
      </w:r>
    </w:p>
    <w:p>
      <w:r>
        <w:rPr>
          <w:b/>
          <w:u w:val="single"/>
        </w:rPr>
        <w:t xml:space="preserve">730629</w:t>
      </w:r>
    </w:p>
    <w:p>
      <w:r>
        <w:t xml:space="preserve">@drfilomena anoppi (eläkkeellä oleva tuomari) sanoo, että se on olemassa. Sitä ei vain kutsuta niin.</w:t>
      </w:r>
    </w:p>
    <w:p>
      <w:r>
        <w:rPr>
          <w:b/>
          <w:u w:val="single"/>
        </w:rPr>
        <w:t xml:space="preserve">730630</w:t>
      </w:r>
    </w:p>
    <w:p>
      <w:r>
        <w:t xml:space="preserve">@jelka_godec @cesenj @ZigaTurk Zemljaričin "humanitaarisuus" ei ole niin ilmeistä!</w:t>
      </w:r>
    </w:p>
    <w:p>
      <w:r>
        <w:rPr>
          <w:b/>
          <w:u w:val="single"/>
        </w:rPr>
        <w:t xml:space="preserve">730631</w:t>
      </w:r>
    </w:p>
    <w:p>
      <w:r>
        <w:t xml:space="preserve">Cloud: Vaihtaisin Katanecin tilalle heti https://t.co/1bpawAtRuz via @SiolNEWS On helppoa arvostella, mutta vaikeampaa tehdä asialle jotain.</w:t>
      </w:r>
    </w:p>
    <w:p>
      <w:r>
        <w:rPr>
          <w:b/>
          <w:u w:val="single"/>
        </w:rPr>
        <w:t xml:space="preserve">730632</w:t>
      </w:r>
    </w:p>
    <w:p>
      <w:r>
        <w:t xml:space="preserve">@SmiljanPurger @butalskipolicaj Ole nöyrä Smiljči.</w:t>
        <w:br/>
        <w:t xml:space="preserve"> Janšan hallituksen paskiaiset ovat varastaneet 40 miljardia euroa.</w:t>
      </w:r>
    </w:p>
    <w:p>
      <w:r>
        <w:rPr>
          <w:b/>
          <w:u w:val="single"/>
        </w:rPr>
        <w:t xml:space="preserve">730633</w:t>
      </w:r>
    </w:p>
    <w:p>
      <w:r>
        <w:t xml:space="preserve">@valentanseb @tradicijaslo @MiroCerar Puhui naisten rääsyissä ... hämmästyttävää, mitä katolilaiset tekevät. Mihin asti?! https://t.co/MoPiptyL4u</w:t>
      </w:r>
    </w:p>
    <w:p>
      <w:r>
        <w:rPr>
          <w:b/>
          <w:u w:val="single"/>
        </w:rPr>
        <w:t xml:space="preserve">730634</w:t>
      </w:r>
    </w:p>
    <w:p>
      <w:r>
        <w:t xml:space="preserve">@potepuski Ainoastaan punaisten teurastajien jälkeläiset saavat kantaa oikeita aseita. Muille ei sallita edes muoviaseita.</w:t>
      </w:r>
    </w:p>
    <w:p>
      <w:r>
        <w:rPr>
          <w:b/>
          <w:u w:val="single"/>
        </w:rPr>
        <w:t xml:space="preserve">730635</w:t>
      </w:r>
    </w:p>
    <w:p>
      <w:r>
        <w:t xml:space="preserve">@dusankocevar1 Yksinkertaisesti sanottuna: niin kauan kuin Janša tukahduttaa oikeiston, niin tulee olemaan. JJ on myllynkivi oikeiston kaulassa!</w:t>
      </w:r>
    </w:p>
    <w:p>
      <w:r>
        <w:rPr>
          <w:b/>
          <w:u w:val="single"/>
        </w:rPr>
        <w:t xml:space="preserve">730636</w:t>
      </w:r>
    </w:p>
    <w:p>
      <w:r>
        <w:t xml:space="preserve">Erittäin outoa... ja meidän RTV LJ -asemamme raportoi jatkuvasti Trumpin vastaisista protesteista..... He huijaavat yleisöä, etteivät he häpeä... https://t.co/WZAMreZUlF</w:t>
      </w:r>
    </w:p>
    <w:p>
      <w:r>
        <w:rPr>
          <w:b/>
          <w:u w:val="single"/>
        </w:rPr>
        <w:t xml:space="preserve">730637</w:t>
      </w:r>
    </w:p>
    <w:p>
      <w:r>
        <w:t xml:space="preserve">@cnfrmstA En usko, että he voivat juoda itsensä humalaan siitä, että he valitsivat Trumpin, joten Venäjän salaliitto on kätevä.</w:t>
      </w:r>
    </w:p>
    <w:p>
      <w:r>
        <w:rPr>
          <w:b/>
          <w:u w:val="single"/>
        </w:rPr>
        <w:t xml:space="preserve">730638</w:t>
      </w:r>
    </w:p>
    <w:p>
      <w:r>
        <w:t xml:space="preserve">@Miha_Sch @slozeleznice Ei ihme, jos Golobic&amp;amp;co "myy" ja toteuttaa järjestelmän.... He näyttävät olevan 10 vuotta jäljessä ajasta 😉.</w:t>
      </w:r>
    </w:p>
    <w:p>
      <w:r>
        <w:rPr>
          <w:b/>
          <w:u w:val="single"/>
        </w:rPr>
        <w:t xml:space="preserve">730639</w:t>
      </w:r>
    </w:p>
    <w:p>
      <w:r>
        <w:t xml:space="preserve">@blaz_zgaga @JJansaSDS Zgaga olet väärennös znoru, vaalit ovat tulossa sinä keksi leikkuri liittää väärennettyjä asiakirjoja.</w:t>
      </w:r>
    </w:p>
    <w:p>
      <w:r>
        <w:rPr>
          <w:b/>
          <w:u w:val="single"/>
        </w:rPr>
        <w:t xml:space="preserve">730640</w:t>
      </w:r>
    </w:p>
    <w:p>
      <w:r>
        <w:t xml:space="preserve">@Mauhlerca @bungee75 Mulla on pickup ja rollbar takana, en koskaan tarkista salametsästäjiä ilman turvaetäisyyttä peilistä 🤷🏼♂️</w:t>
      </w:r>
    </w:p>
    <w:p>
      <w:r>
        <w:rPr>
          <w:b/>
          <w:u w:val="single"/>
        </w:rPr>
        <w:t xml:space="preserve">730641</w:t>
      </w:r>
    </w:p>
    <w:p>
      <w:r>
        <w:t xml:space="preserve">@jezikach En tiedä vielä, mutta hän on sisarus. Jätetään kahdelle tuolille, annetaan jonkun sujauttaa heille yksi.</w:t>
      </w:r>
    </w:p>
    <w:p>
      <w:r>
        <w:rPr>
          <w:b/>
          <w:u w:val="single"/>
        </w:rPr>
        <w:t xml:space="preserve">730642</w:t>
      </w:r>
    </w:p>
    <w:p>
      <w:r>
        <w:t xml:space="preserve">@davey007 Pajade. :) Liiallinen poliittinen korrektius on enemmän vasemmiston lumihiutaleiden vittumaista. He osaavat englantia melko hyvin. ;)</w:t>
      </w:r>
    </w:p>
    <w:p>
      <w:r>
        <w:rPr>
          <w:b/>
          <w:u w:val="single"/>
        </w:rPr>
        <w:t xml:space="preserve">730643</w:t>
      </w:r>
    </w:p>
    <w:p>
      <w:r>
        <w:t xml:space="preserve">Neschen esittelee uuden tapetin vesipohjaiseen painatukseen:Neschen esittelee tapettipainomateriaalin vesipohjaiseen... http://t.co/wofpi4I1</w:t>
      </w:r>
    </w:p>
    <w:p>
      <w:r>
        <w:rPr>
          <w:b/>
          <w:u w:val="single"/>
        </w:rPr>
        <w:t xml:space="preserve">730644</w:t>
      </w:r>
    </w:p>
    <w:p>
      <w:r>
        <w:t xml:space="preserve">Viemärirakentaminen: kuorma-autot työmaalla poliisin saattamina #video - https://t.co/VlOInDndVZ https://t.co/NztSMPMySc https://t.co/NztSMPMySc</w:t>
      </w:r>
    </w:p>
    <w:p>
      <w:r>
        <w:rPr>
          <w:b/>
          <w:u w:val="single"/>
        </w:rPr>
        <w:t xml:space="preserve">730645</w:t>
      </w:r>
    </w:p>
    <w:p>
      <w:r>
        <w:t xml:space="preserve">Ei ihme, että koko terveyspalvelu on rappiotilassa, jos sitä johtavat huijarit 🤕😷 https://t.co/rNvpMMVk3r</w:t>
      </w:r>
    </w:p>
    <w:p>
      <w:r>
        <w:rPr>
          <w:b/>
          <w:u w:val="single"/>
        </w:rPr>
        <w:t xml:space="preserve">730646</w:t>
      </w:r>
    </w:p>
    <w:p>
      <w:r>
        <w:t xml:space="preserve">Vangitseminen: transsukupuoliset ihmiset jäävät epävarmuuteen sortomenettelyissä https://t.co/ngd3Z5hYMu via @Dnevnik_si</w:t>
      </w:r>
    </w:p>
    <w:p>
      <w:r>
        <w:rPr>
          <w:b/>
          <w:u w:val="single"/>
        </w:rPr>
        <w:t xml:space="preserve">730647</w:t>
      </w:r>
    </w:p>
    <w:p>
      <w:r>
        <w:t xml:space="preserve">Ilmeisesti ihmiset eivät enää edes vaivaudu #fakenewsiin. Tehdään vain vähän bleknt, ehkä se menee läpi ... https://t.co/bcmsIH8TKY ...</w:t>
      </w:r>
    </w:p>
    <w:p>
      <w:r>
        <w:rPr>
          <w:b/>
          <w:u w:val="single"/>
        </w:rPr>
        <w:t xml:space="preserve">730648</w:t>
      </w:r>
    </w:p>
    <w:p>
      <w:r>
        <w:t xml:space="preserve">@bolfenk1 Se nähdään. Tässä hullussa ryhmässä voi olla paljon asioita piilossa.</w:t>
      </w:r>
    </w:p>
    <w:p>
      <w:r>
        <w:rPr>
          <w:b/>
          <w:u w:val="single"/>
        </w:rPr>
        <w:t xml:space="preserve">730649</w:t>
      </w:r>
    </w:p>
    <w:p>
      <w:r>
        <w:t xml:space="preserve">@Slovenka2be @ChupkaDeVil Genetiivi ja duaali voidaan jättää kylmästi huomiotta. Muutamia Twitterin kielioppinatseja lukuun ottamatta me muut olemme ihan helvetin tyytyväisiä siihen.</w:t>
      </w:r>
    </w:p>
    <w:p>
      <w:r>
        <w:rPr>
          <w:b/>
          <w:u w:val="single"/>
        </w:rPr>
        <w:t xml:space="preserve">730650</w:t>
      </w:r>
    </w:p>
    <w:p>
      <w:r>
        <w:t xml:space="preserve">@th0r @Posta_Slovenije kun ukko kulkee ympäriinsä valmiiksi kirjoitettujen muistiinpanojen kanssa, koska hän ei voi kantaa paketteja.</w:t>
      </w:r>
    </w:p>
    <w:p>
      <w:r>
        <w:rPr>
          <w:b/>
          <w:u w:val="single"/>
        </w:rPr>
        <w:t xml:space="preserve">730651</w:t>
      </w:r>
    </w:p>
    <w:p>
      <w:r>
        <w:t xml:space="preserve">@vinkovasle1 @TVOdmevi Nämä meidän vasemmistolaiset luulevat typerästi, että tämä vaikuttaa Yhdysvaltain vaaleihin.</w:t>
      </w:r>
    </w:p>
    <w:p>
      <w:r>
        <w:rPr>
          <w:b/>
          <w:u w:val="single"/>
        </w:rPr>
        <w:t xml:space="preserve">730652</w:t>
      </w:r>
    </w:p>
    <w:p>
      <w:r>
        <w:t xml:space="preserve">Rationaalisuudesta puhuminen ja tällaisen retoriikan käyttäminen ... https://t.co/mGiLEva3k4</w:t>
      </w:r>
    </w:p>
    <w:p>
      <w:r>
        <w:rPr>
          <w:b/>
          <w:u w:val="single"/>
        </w:rPr>
        <w:t xml:space="preserve">730653</w:t>
      </w:r>
    </w:p>
    <w:p>
      <w:r>
        <w:t xml:space="preserve">Idrija Belon Kronometri ja tiedote ensimmäisen etapin jälkeen #prvaetapa #vnidirije @prijavim_se https://t.co/AvkoxRmIeX</w:t>
      </w:r>
    </w:p>
    <w:p>
      <w:r>
        <w:rPr>
          <w:b/>
          <w:u w:val="single"/>
        </w:rPr>
        <w:t xml:space="preserve">730654</w:t>
      </w:r>
    </w:p>
    <w:p>
      <w:r>
        <w:t xml:space="preserve">PÄIVÄN SANA: Roskaa. Asiantuntijoiden mukaan kuulemme sen keskimäärin 9,6 kertaa päivässä. Ainakin maaliskuuhun asti.</w:t>
      </w:r>
    </w:p>
    <w:p>
      <w:r>
        <w:rPr>
          <w:b/>
          <w:u w:val="single"/>
        </w:rPr>
        <w:t xml:space="preserve">730655</w:t>
      </w:r>
    </w:p>
    <w:p>
      <w:r>
        <w:t xml:space="preserve">@MLP_officiel @matteosalvinimi He ovat edelleen äärimmäinen ongelma vasemmistolle, miten päästä eroon heistä..toivottavasti ei uusiseelantilaisella tavalla !???</w:t>
      </w:r>
    </w:p>
    <w:p>
      <w:r>
        <w:rPr>
          <w:b/>
          <w:u w:val="single"/>
        </w:rPr>
        <w:t xml:space="preserve">730656</w:t>
      </w:r>
    </w:p>
    <w:p>
      <w:r>
        <w:t xml:space="preserve">Kutsuttuna olen omaksunut pedagogiikan, ja olen intonoinut parasta vain juhlijassa.</w:t>
      </w:r>
    </w:p>
    <w:p>
      <w:r>
        <w:rPr>
          <w:b/>
          <w:u w:val="single"/>
        </w:rPr>
        <w:t xml:space="preserve">730657</w:t>
      </w:r>
    </w:p>
    <w:p>
      <w:r>
        <w:t xml:space="preserve">@Centrifusion @novax81 Olen varma, että he tekevät tällaisen julkisuuskuvan ja sitten raskaimmat työntekijät istuvat sen päällä.</w:t>
      </w:r>
    </w:p>
    <w:p>
      <w:r>
        <w:rPr>
          <w:b/>
          <w:u w:val="single"/>
        </w:rPr>
        <w:t xml:space="preserve">730658</w:t>
      </w:r>
    </w:p>
    <w:p>
      <w:r>
        <w:t xml:space="preserve">@DavidNovak17 @vladaRS Toinen vuosi, epänormaali minimipalkan nousu. #masaker</w:t>
      </w:r>
    </w:p>
    <w:p>
      <w:r>
        <w:rPr>
          <w:b/>
          <w:u w:val="single"/>
        </w:rPr>
        <w:t xml:space="preserve">730659</w:t>
      </w:r>
    </w:p>
    <w:p>
      <w:r>
        <w:t xml:space="preserve">@Pika_So @sarecmarjan Kampanja ei ole vielä ohi. Luvut eivät ole vielä lopullisia. Ota yhteyttä info@sarec.si saadaksesi vastauksen</w:t>
      </w:r>
    </w:p>
    <w:p>
      <w:r>
        <w:rPr>
          <w:b/>
          <w:u w:val="single"/>
        </w:rPr>
        <w:t xml:space="preserve">730660</w:t>
      </w:r>
    </w:p>
    <w:p>
      <w:r>
        <w:t xml:space="preserve">Festivaalien voittajat, kulttielokuvantekijät ja maailman elokuvamaailman omituiset "sokeripalaset": https://t.co/i6100O53fd</w:t>
      </w:r>
    </w:p>
    <w:p>
      <w:r>
        <w:rPr>
          <w:b/>
          <w:u w:val="single"/>
        </w:rPr>
        <w:t xml:space="preserve">730661</w:t>
      </w:r>
    </w:p>
    <w:p>
      <w:r>
        <w:t xml:space="preserve">Lihavien lehmien vuodet ovat takanamme, mutta ovatko kaupunginjohtajat valmiita kuivien lehmien vuosiin? https://t.co/CNI009XlaD</w:t>
      </w:r>
    </w:p>
    <w:p>
      <w:r>
        <w:rPr>
          <w:b/>
          <w:u w:val="single"/>
        </w:rPr>
        <w:t xml:space="preserve">730662</w:t>
      </w:r>
    </w:p>
    <w:p>
      <w:r>
        <w:t xml:space="preserve">@Demokratia1 Kuinka riippumaton tämä riippumaton toimittaja on vain kansanedustajana. Mitä kierteitä kuolleen virran tiedotusvälineet ovat keksineet?</w:t>
      </w:r>
    </w:p>
    <w:p>
      <w:r>
        <w:rPr>
          <w:b/>
          <w:u w:val="single"/>
        </w:rPr>
        <w:t xml:space="preserve">730663</w:t>
      </w:r>
    </w:p>
    <w:p>
      <w:r>
        <w:t xml:space="preserve">Olette kaikki naurettavia, koska välitätte tuloksesta ja kommentoitte 77:ää asiaa, mutta ette nouse perseeltänne ja tee kansalaisvelvollisuuttanne. Ccc....</w:t>
      </w:r>
    </w:p>
    <w:p>
      <w:r>
        <w:rPr>
          <w:b/>
          <w:u w:val="single"/>
        </w:rPr>
        <w:t xml:space="preserve">730664</w:t>
      </w:r>
    </w:p>
    <w:p>
      <w:r>
        <w:t xml:space="preserve">@BostjanAnzin Mihin voimme olla tyytyväisiä? Yliopistojen toimivuudella? :) Ja tämä oli esityksen loppu ilman telemarkia #Tarc</w:t>
      </w:r>
    </w:p>
    <w:p>
      <w:r>
        <w:rPr>
          <w:b/>
          <w:u w:val="single"/>
        </w:rPr>
        <w:t xml:space="preserve">730665</w:t>
      </w:r>
    </w:p>
    <w:p>
      <w:r>
        <w:t xml:space="preserve">@TilenW varsinkin kun he kaatoivat kaikki puut linnan ympäriltä, joten nyt linna on ulkona heti kun pääset kaupunkiin :D</w:t>
      </w:r>
    </w:p>
    <w:p>
      <w:r>
        <w:rPr>
          <w:b/>
          <w:u w:val="single"/>
        </w:rPr>
        <w:t xml:space="preserve">730666</w:t>
      </w:r>
    </w:p>
    <w:p>
      <w:r>
        <w:t xml:space="preserve">SIIRTYMÄ EI OLE vielä päättynyt, joten pysykää yhdessä ja viekää siirtymä onnistuneesti ja turvallisesti loppuun tänä vuonna... https://t.co/82VUjyizd9...</w:t>
      </w:r>
    </w:p>
    <w:p>
      <w:r>
        <w:rPr>
          <w:b/>
          <w:u w:val="single"/>
        </w:rPr>
        <w:t xml:space="preserve">730667</w:t>
      </w:r>
    </w:p>
    <w:p>
      <w:r>
        <w:t xml:space="preserve">Raketti nousi 4 475 kilometrin korkeuteen ja kulki 950 kilometriä 53 minuutissa https://t.co/cyn9Z9tTYa https://t.co/cyn9Z9tTYa</w:t>
      </w:r>
    </w:p>
    <w:p>
      <w:r>
        <w:rPr>
          <w:b/>
          <w:u w:val="single"/>
        </w:rPr>
        <w:t xml:space="preserve">730668</w:t>
      </w:r>
    </w:p>
    <w:p>
      <w:r>
        <w:t xml:space="preserve">@tretjeoko piti tätä yllä 3 viikkoa. Hän tottui siihen. Hän laittoi jalkansa sivulle ja oli vain yhdellä jalalla, mutta se oli kunnossa.</w:t>
      </w:r>
    </w:p>
    <w:p>
      <w:r>
        <w:rPr>
          <w:b/>
          <w:u w:val="single"/>
        </w:rPr>
        <w:t xml:space="preserve">730669</w:t>
      </w:r>
    </w:p>
    <w:p>
      <w:r>
        <w:t xml:space="preserve">BREAKING! - 27. maaliskuuta, Kranj - Butnskalan ensi-illassa Derganc sieppaa morsiamen... Yleisö innostunut. https://t.co/3YkzLfISds</w:t>
      </w:r>
    </w:p>
    <w:p>
      <w:r>
        <w:rPr>
          <w:b/>
          <w:u w:val="single"/>
        </w:rPr>
        <w:t xml:space="preserve">730670</w:t>
      </w:r>
    </w:p>
    <w:p>
      <w:r>
        <w:t xml:space="preserve">@Bojana61654450 Olet nainen ja tiedät, mistä pidät seksissä.Olen mies ja tiedän, mistä pidän seksissä.</w:t>
      </w:r>
    </w:p>
    <w:p>
      <w:r>
        <w:rPr>
          <w:b/>
          <w:u w:val="single"/>
        </w:rPr>
        <w:t xml:space="preserve">730671</w:t>
      </w:r>
    </w:p>
    <w:p>
      <w:r>
        <w:t xml:space="preserve">@PetraGreiner @MumfordAndSons Aja Baijeriin, vien sinut yhdelle hugotille!</w:t>
      </w:r>
    </w:p>
    <w:p>
      <w:r>
        <w:rPr>
          <w:b/>
          <w:u w:val="single"/>
        </w:rPr>
        <w:t xml:space="preserve">730672</w:t>
      </w:r>
    </w:p>
    <w:p>
      <w:r>
        <w:t xml:space="preserve">@TjasaSlokar He ovat vallassa, joten painostakaa heitä muuttamaan asioita.</w:t>
      </w:r>
    </w:p>
    <w:p>
      <w:r>
        <w:rPr>
          <w:b/>
          <w:u w:val="single"/>
        </w:rPr>
        <w:t xml:space="preserve">730673</w:t>
      </w:r>
    </w:p>
    <w:p>
      <w:r>
        <w:t xml:space="preserve">Kommentti uutiseen: Lehtimyyjät: 12-tuntinen työpäivä franchising-sopimuksen mukaisesti ... https://t.co/L2ZTEHjLdW</w:t>
      </w:r>
    </w:p>
    <w:p>
      <w:r>
        <w:rPr>
          <w:b/>
          <w:u w:val="single"/>
        </w:rPr>
        <w:t xml:space="preserve">730674</w:t>
      </w:r>
    </w:p>
    <w:p>
      <w:r>
        <w:t xml:space="preserve">Ljubljanan ylle rysähti niin kuin ei ole ollut pitkään aikaan! Se satoi kuin tihkusade.Jäämiehet toiminnassa!⚡☔💧☁</w:t>
      </w:r>
    </w:p>
    <w:p>
      <w:r>
        <w:rPr>
          <w:b/>
          <w:u w:val="single"/>
        </w:rPr>
        <w:t xml:space="preserve">730675</w:t>
      </w:r>
    </w:p>
    <w:p>
      <w:r>
        <w:t xml:space="preserve">@urbanson Ei lainkaan. Olisi kuitenkin paljon parempi vähentää onnettomuuksien määrää 66 prosentilla kuin 33 prosentilla...</w:t>
      </w:r>
    </w:p>
    <w:p>
      <w:r>
        <w:rPr>
          <w:b/>
          <w:u w:val="single"/>
        </w:rPr>
        <w:t xml:space="preserve">730676</w:t>
      </w:r>
    </w:p>
    <w:p>
      <w:r>
        <w:t xml:space="preserve">Katsokaa häntä, katsokaa häntä! Israelilaisilla on yhtä paljon unkarilaisia aidanleikkaajia kuin meillä. Miten pieni, no, rajallinen maailma. #reflection</w:t>
      </w:r>
    </w:p>
    <w:p>
      <w:r>
        <w:rPr>
          <w:b/>
          <w:u w:val="single"/>
        </w:rPr>
        <w:t xml:space="preserve">730677</w:t>
      </w:r>
    </w:p>
    <w:p>
      <w:r>
        <w:t xml:space="preserve">@marijanli @TaTrenutek @steinbuch Jokainen rikos on liioiteltu. Olen samaa mieltä. Mutta totuus tunkeutuu ennemmin tai myöhemmin</w:t>
      </w:r>
    </w:p>
    <w:p>
      <w:r>
        <w:rPr>
          <w:b/>
          <w:u w:val="single"/>
        </w:rPr>
        <w:t xml:space="preserve">730678</w:t>
      </w:r>
    </w:p>
    <w:p>
      <w:r>
        <w:t xml:space="preserve">Valitse oma UUDENVUODEN AIKUISKÄSITTELYSI ja mene osoitteeseen http://t.co/HYxMC6aa ja... http://t.co/VVBlppHF ...</w:t>
      </w:r>
    </w:p>
    <w:p>
      <w:r>
        <w:rPr>
          <w:b/>
          <w:u w:val="single"/>
        </w:rPr>
        <w:t xml:space="preserve">730679</w:t>
      </w:r>
    </w:p>
    <w:p>
      <w:r>
        <w:t xml:space="preserve">@BlogSlovenija se on pahempaa kuin stalinismi, tiedetään, että merkittävimmät oikeistolaiset olivat vakuuttuneita kommunisteja.</w:t>
      </w:r>
    </w:p>
    <w:p>
      <w:r>
        <w:rPr>
          <w:b/>
          <w:u w:val="single"/>
        </w:rPr>
        <w:t xml:space="preserve">730680</w:t>
      </w:r>
    </w:p>
    <w:p>
      <w:r>
        <w:t xml:space="preserve">Ja tuona kauniina päivänä kaikki, mikä saattoi mennä pieleen, meni pieleen.</w:t>
        <w:br/>
        <w:br/>
        <w:t xml:space="preserve"> En tiedä, riittääkö kilo keksejä.</w:t>
      </w:r>
    </w:p>
    <w:p>
      <w:r>
        <w:rPr>
          <w:b/>
          <w:u w:val="single"/>
        </w:rPr>
        <w:t xml:space="preserve">730681</w:t>
      </w:r>
    </w:p>
    <w:p>
      <w:r>
        <w:t xml:space="preserve">Kun vedän rinnakkain sen, miten Slovenian maajoukkue selviytyi Englannin maajoukkueesta, ja sen, miten slovenialainen seura selviytyi englantilaisesta seurasta, Katanec näyttää todella luuserilta.</w:t>
      </w:r>
    </w:p>
    <w:p>
      <w:r>
        <w:rPr>
          <w:b/>
          <w:u w:val="single"/>
        </w:rPr>
        <w:t xml:space="preserve">730682</w:t>
      </w:r>
    </w:p>
    <w:p>
      <w:r>
        <w:t xml:space="preserve">@DC43 Pahinta tässä koko välikohtauksessa on mielestäni se, että jotkut papit ja naiset puolustavat kiivaasti pedofiilia ja syyllistävät uhria.</w:t>
      </w:r>
    </w:p>
    <w:p>
      <w:r>
        <w:rPr>
          <w:b/>
          <w:u w:val="single"/>
        </w:rPr>
        <w:t xml:space="preserve">730683</w:t>
      </w:r>
    </w:p>
    <w:p>
      <w:r>
        <w:t xml:space="preserve">@vfokusu koska siksi hän juoksi, jotta hän ja hänen poufinsa maksavat maksunsa</w:t>
      </w:r>
    </w:p>
    <w:p>
      <w:r>
        <w:rPr>
          <w:b/>
          <w:u w:val="single"/>
        </w:rPr>
        <w:t xml:space="preserve">730684</w:t>
      </w:r>
    </w:p>
    <w:p>
      <w:r>
        <w:t xml:space="preserve">jst: mitä aiot tehdä? chickenburger, cheeseburger pahorsburger ne on.</w:t>
        <w:br/>
        <w:t xml:space="preserve">m: mitä? mutta onko Pahorin hampurilainen jo siellä?</w:t>
        <w:br/>
        <w:t xml:space="preserve">jst: ? eh, ei. unohtui tila... #zatipk</w:t>
      </w:r>
    </w:p>
    <w:p>
      <w:r>
        <w:rPr>
          <w:b/>
          <w:u w:val="single"/>
        </w:rPr>
        <w:t xml:space="preserve">730685</w:t>
      </w:r>
    </w:p>
    <w:p>
      <w:r>
        <w:t xml:space="preserve">@IrenaSirena Jos sinulla on termostaattipääty, olet nostanut huoneen lämpötilaa ja se on alkanut lämmetä.</w:t>
      </w:r>
    </w:p>
    <w:p>
      <w:r>
        <w:rPr>
          <w:b/>
          <w:u w:val="single"/>
        </w:rPr>
        <w:t xml:space="preserve">730686</w:t>
      </w:r>
    </w:p>
    <w:p>
      <w:r>
        <w:t xml:space="preserve">@tasosedova @aleksandertusek En tiedä, miten he voivat myydä valoa, jossa ei voi vaihtaa lamppua ja se ei ole alttiina jossain!</w:t>
      </w:r>
    </w:p>
    <w:p>
      <w:r>
        <w:rPr>
          <w:b/>
          <w:u w:val="single"/>
        </w:rPr>
        <w:t xml:space="preserve">730687</w:t>
      </w:r>
    </w:p>
    <w:p>
      <w:r>
        <w:t xml:space="preserve">@zrnsoli @cashkee @Rip "Mutta Yhdysvalloissa nuoret ovat pillereillä!!!!!"</w:t>
        <w:br/>
        <w:br/>
        <w:t xml:space="preserve"> Joo, parempi kuin haudoissa, ämmä ei.</w:t>
      </w:r>
    </w:p>
    <w:p>
      <w:r>
        <w:rPr>
          <w:b/>
          <w:u w:val="single"/>
        </w:rPr>
        <w:t xml:space="preserve">730688</w:t>
      </w:r>
    </w:p>
    <w:p>
      <w:r>
        <w:t xml:space="preserve">Pelko Perutnina Ptujin haltuunotosta: muuntogeenistä ruokaa tulossa? https://t.co/g2tZNJMg8M</w:t>
      </w:r>
    </w:p>
    <w:p>
      <w:r>
        <w:rPr>
          <w:b/>
          <w:u w:val="single"/>
        </w:rPr>
        <w:t xml:space="preserve">730689</w:t>
      </w:r>
    </w:p>
    <w:p>
      <w:r>
        <w:t xml:space="preserve">@Adornoisdeadin laitamilla Myrsky on melkein ohi. Mutta musta pilvi lähestyy Goriška-päästä.</w:t>
      </w:r>
    </w:p>
    <w:p>
      <w:r>
        <w:rPr>
          <w:b/>
          <w:u w:val="single"/>
        </w:rPr>
        <w:t xml:space="preserve">730690</w:t>
      </w:r>
    </w:p>
    <w:p>
      <w:r>
        <w:t xml:space="preserve">@missnymphee "Vannon, että tämä Kolumbiasta tuomani hauras valkoinen enkelipatsas ei ole tehty kokaiinista!"</w:t>
      </w:r>
    </w:p>
    <w:p>
      <w:r>
        <w:rPr>
          <w:b/>
          <w:u w:val="single"/>
        </w:rPr>
        <w:t xml:space="preserve">730691</w:t>
      </w:r>
    </w:p>
    <w:p>
      <w:r>
        <w:t xml:space="preserve">@Rok_Novak @Svarun_K @petrasovdat Se on päällä. Podlehnik - Gruškovje -moottoritie. Aikataulua edellä ja halvemmalla. Ja bosnialaiset rakensivat sen.</w:t>
      </w:r>
    </w:p>
    <w:p>
      <w:r>
        <w:rPr>
          <w:b/>
          <w:u w:val="single"/>
        </w:rPr>
        <w:t xml:space="preserve">730692</w:t>
      </w:r>
    </w:p>
    <w:p>
      <w:r>
        <w:t xml:space="preserve">@AljosaSore Itse asiassa hän on oikeassa. He voivat olla kiitollisia murhaaja Brozille siitä, että hän on saanut tällaiset idiootit menestymään, mitä he eivät muuten olisi tehneet.</w:t>
      </w:r>
    </w:p>
    <w:p>
      <w:r>
        <w:rPr>
          <w:b/>
          <w:u w:val="single"/>
        </w:rPr>
        <w:t xml:space="preserve">730693</w:t>
      </w:r>
    </w:p>
    <w:p>
      <w:r>
        <w:t xml:space="preserve">@list_novi @zaslovenijo2 Voitteko kuvitella, kuinka paljon mielenosoittajia olisi, jos näitä ei olisi ostettu? Vittu, tämä sds ei pääse enää mistään pälkähästä 😀</w:t>
      </w:r>
    </w:p>
    <w:p>
      <w:r>
        <w:rPr>
          <w:b/>
          <w:u w:val="single"/>
        </w:rPr>
        <w:t xml:space="preserve">730694</w:t>
      </w:r>
    </w:p>
    <w:p>
      <w:r>
        <w:t xml:space="preserve">En malta odottaa, että joululahjaksi saamani laatikko vanhenee huomenna, jotta voin vihdoin avata sen.</w:t>
      </w:r>
    </w:p>
    <w:p>
      <w:r>
        <w:rPr>
          <w:b/>
          <w:u w:val="single"/>
        </w:rPr>
        <w:t xml:space="preserve">730695</w:t>
      </w:r>
    </w:p>
    <w:p>
      <w:r>
        <w:t xml:space="preserve">"Suunnittelijat" itse. Googletin puisia tulostettavia vaakunoita, kääntäjä tarjoaa vain puisia vaakunoita. Ainakin gugl saa minut nauramaan. https://t.co/IPeu8fp81c</w:t>
      </w:r>
    </w:p>
    <w:p>
      <w:r>
        <w:rPr>
          <w:b/>
          <w:u w:val="single"/>
        </w:rPr>
        <w:t xml:space="preserve">730696</w:t>
      </w:r>
    </w:p>
    <w:p>
      <w:r>
        <w:t xml:space="preserve">@BigWhale @uporabnastran @davidkovic @AnaOstricki @AnaOstricki @YanchMb @IUS_INFO Heidän pitäisi korvata hänelle.</w:t>
      </w:r>
    </w:p>
    <w:p>
      <w:r>
        <w:rPr>
          <w:b/>
          <w:u w:val="single"/>
        </w:rPr>
        <w:t xml:space="preserve">730697</w:t>
      </w:r>
    </w:p>
    <w:p>
      <w:r>
        <w:t xml:space="preserve">Syyttäjät, joilla oli omatunto Dachaun oikeudenkäyntien aikaan: Hän otti mieluummin oman henkensä</w:t>
        <w:br/>
        <w:t xml:space="preserve">https://t.co/K3K7eVVIqs https://t.co/KCpnqPUXjY</w:t>
      </w:r>
    </w:p>
    <w:p>
      <w:r>
        <w:rPr>
          <w:b/>
          <w:u w:val="single"/>
        </w:rPr>
        <w:t xml:space="preserve">730698</w:t>
      </w:r>
    </w:p>
    <w:p>
      <w:r>
        <w:t xml:space="preserve">Bržan: Kyse ei ole vain yksittäisistä luurangoista, jotka putoavat kaapeista, vaan kuolleen miehen tanssista https://t.co/FqRxR4vPtT.</w:t>
      </w:r>
    </w:p>
    <w:p>
      <w:r>
        <w:rPr>
          <w:b/>
          <w:u w:val="single"/>
        </w:rPr>
        <w:t xml:space="preserve">730699</w:t>
      </w:r>
    </w:p>
    <w:p>
      <w:r>
        <w:t xml:space="preserve">Tehdään parhaamme, näytetään, että välitämme. Yhdistykää! eikä vain kaivakaa syvempiä kanavia ihmisten välille!  #casjeZA</w:t>
      </w:r>
    </w:p>
    <w:p>
      <w:r>
        <w:rPr>
          <w:b/>
          <w:u w:val="single"/>
        </w:rPr>
        <w:t xml:space="preserve">730700</w:t>
      </w:r>
    </w:p>
    <w:p>
      <w:r>
        <w:t xml:space="preserve">Vuosittainen infograafi piipuutarhoista on saatavilla täällä https://t.co/MKJgrY4v2v</w:t>
        <w:br/>
        <w:t xml:space="preserve">#silicongardens #internteweek #slovenia</w:t>
      </w:r>
    </w:p>
    <w:p>
      <w:r>
        <w:rPr>
          <w:b/>
          <w:u w:val="single"/>
        </w:rPr>
        <w:t xml:space="preserve">730701</w:t>
      </w:r>
    </w:p>
    <w:p>
      <w:r>
        <w:t xml:space="preserve">Kahdeksan vuotta myöhemmin Baričevićin tapaus, johon liittyy väitetty bullmastiffien seksuaalinen hyväksikäyttö, ei ole vieläkään laantunut pölyn laskeuduttua... https://t.co/mEdotMBpTc...</w:t>
      </w:r>
    </w:p>
    <w:p>
      <w:r>
        <w:rPr>
          <w:b/>
          <w:u w:val="single"/>
        </w:rPr>
        <w:t xml:space="preserve">730702</w:t>
      </w:r>
    </w:p>
    <w:p>
      <w:r>
        <w:t xml:space="preserve">Mitä ikinä teetkin, pidä taukoa, sillä se on tärkeämpää: https://t.co/4giHJgMtO1.</w:t>
      </w:r>
    </w:p>
    <w:p>
      <w:r>
        <w:rPr>
          <w:b/>
          <w:u w:val="single"/>
        </w:rPr>
        <w:t xml:space="preserve">730703</w:t>
      </w:r>
    </w:p>
    <w:p>
      <w:r>
        <w:t xml:space="preserve">Vihdoinkin!</w:t>
        <w:br/>
        <w:t xml:space="preserve"> Ensimmäinen kunnon alamäkihiihto tällä kaudella.</w:t>
        <w:br/>
        <w:t xml:space="preserve"> Lunta kukkuloilla kuin paskiainen.</w:t>
        <w:br/>
        <w:t xml:space="preserve"> Vähintään 2,5 m.</w:t>
      </w:r>
    </w:p>
    <w:p>
      <w:r>
        <w:rPr>
          <w:b/>
          <w:u w:val="single"/>
        </w:rPr>
        <w:t xml:space="preserve">730704</w:t>
      </w:r>
    </w:p>
    <w:p>
      <w:r>
        <w:t xml:space="preserve">Vapaapotkut: 3. SNL East - Beltinci mestari, Samo Žalik paras maalintekijä - https://t.co/H7JwaUC0rV https://t.co/KX3dIqmMvY</w:t>
      </w:r>
    </w:p>
    <w:p>
      <w:r>
        <w:rPr>
          <w:b/>
          <w:u w:val="single"/>
        </w:rPr>
        <w:t xml:space="preserve">730705</w:t>
      </w:r>
    </w:p>
    <w:p>
      <w:r>
        <w:t xml:space="preserve">Vaalit varastettiin heti, kun Madzarin rahankeräys paljastui. Siksi vain 2 Euroopan parlamentin jäsentä!!!</w:t>
      </w:r>
    </w:p>
    <w:p>
      <w:r>
        <w:rPr>
          <w:b/>
          <w:u w:val="single"/>
        </w:rPr>
        <w:t xml:space="preserve">730706</w:t>
      </w:r>
    </w:p>
    <w:p>
      <w:r>
        <w:t xml:space="preserve">Kaikki ne, jotka käyttivät partisaanilakkeja Dražgošessa, lähetettäisiin vuodeksi Alastomalle saarelle samoin ehdoin kuin sodan jälkeen.</w:t>
      </w:r>
    </w:p>
    <w:p>
      <w:r>
        <w:rPr>
          <w:b/>
          <w:u w:val="single"/>
        </w:rPr>
        <w:t xml:space="preserve">730707</w:t>
      </w:r>
    </w:p>
    <w:p>
      <w:r>
        <w:t xml:space="preserve">Huomenna kuulemma sataa lunta! Me kannustamme sitä!</w:t>
        <w:br/>
        <w:t xml:space="preserve"> Täältä löydät talvitakit, parkat, parkat, parkat,...hintaan 3€/kpl.</w:t>
      </w:r>
    </w:p>
    <w:p>
      <w:r>
        <w:rPr>
          <w:b/>
          <w:u w:val="single"/>
        </w:rPr>
        <w:t xml:space="preserve">730708</w:t>
      </w:r>
    </w:p>
    <w:p>
      <w:r>
        <w:t xml:space="preserve">@lucijausaj @cesenj Mutta ainakaan hän ei peittele sitä, että hän on hyvin butch. Tehdään hänestä kylähuora, jotta voimme välttää hänet ajoissa.</w:t>
      </w:r>
    </w:p>
    <w:p>
      <w:r>
        <w:rPr>
          <w:b/>
          <w:u w:val="single"/>
        </w:rPr>
        <w:t xml:space="preserve">730709</w:t>
      </w:r>
    </w:p>
    <w:p>
      <w:r>
        <w:t xml:space="preserve">Kun avaan DOC-tiedoston ja zoomaan 277%:i</w:t>
        <w:br/>
        <w:br/>
        <w:t xml:space="preserve">jopa 27" näytöllä, jonka resoluutio on 2560x1440, silmiini sattuu</w:t>
      </w:r>
    </w:p>
    <w:p>
      <w:r>
        <w:rPr>
          <w:b/>
          <w:u w:val="single"/>
        </w:rPr>
        <w:t xml:space="preserve">730710</w:t>
      </w:r>
    </w:p>
    <w:p>
      <w:r>
        <w:t xml:space="preserve">@Moj_ca Tämä korianteri on syötävää. Huhujen mukaan se on olemassa, mutta kukaan ei ole vielä nähnyt sitä.</w:t>
      </w:r>
    </w:p>
    <w:p>
      <w:r>
        <w:rPr>
          <w:b/>
          <w:u w:val="single"/>
        </w:rPr>
        <w:t xml:space="preserve">730711</w:t>
      </w:r>
    </w:p>
    <w:p>
      <w:r>
        <w:t xml:space="preserve">VIDEO: Näin hän toi kottikärryllä veropennosia verotoimistoon. Oletko nähnyt tällaista ennen :O https://t.co/wOgykP0YVo https://t.co/wOgykP0YVo</w:t>
      </w:r>
    </w:p>
    <w:p>
      <w:r>
        <w:rPr>
          <w:b/>
          <w:u w:val="single"/>
        </w:rPr>
        <w:t xml:space="preserve">730712</w:t>
      </w:r>
    </w:p>
    <w:p>
      <w:r>
        <w:t xml:space="preserve">Harmi, koska se ei ole ilman polit-komissaareja.  Ne asiantuntijat, jotka neuvoivat heitä tämänpäiväisessä kiireessä, eivät ole vähimmäispalkan arvoisia. #fuh #bruh</w:t>
      </w:r>
    </w:p>
    <w:p>
      <w:r>
        <w:rPr>
          <w:b/>
          <w:u w:val="single"/>
        </w:rPr>
        <w:t xml:space="preserve">730713</w:t>
      </w:r>
    </w:p>
    <w:p>
      <w:r>
        <w:t xml:space="preserve">@jozevolf @Plavalka Mrbid, kuka tiesi. Mutta käyttöjärjestelmä on järkyttynyt, kun joku käyttää tällaista aukkoa hyväkseen.</w:t>
      </w:r>
    </w:p>
    <w:p>
      <w:r>
        <w:rPr>
          <w:b/>
          <w:u w:val="single"/>
        </w:rPr>
        <w:t xml:space="preserve">730714</w:t>
      </w:r>
    </w:p>
    <w:p>
      <w:r>
        <w:t xml:space="preserve">@ErikaPlaninsec Kommunistit saavat tunnustusta kaikesta, myös kommunismista vapautumisesta.</w:t>
      </w:r>
    </w:p>
    <w:p>
      <w:r>
        <w:rPr>
          <w:b/>
          <w:u w:val="single"/>
        </w:rPr>
        <w:t xml:space="preserve">730715</w:t>
      </w:r>
    </w:p>
    <w:p>
      <w:r>
        <w:t xml:space="preserve">@BorSeusek kirjoita lappuun tarkalleen, missä voit tarjoilla, mitä valitset.</w:t>
      </w:r>
    </w:p>
    <w:p>
      <w:r>
        <w:rPr>
          <w:b/>
          <w:u w:val="single"/>
        </w:rPr>
        <w:t xml:space="preserve">730716</w:t>
      </w:r>
    </w:p>
    <w:p>
      <w:r>
        <w:t xml:space="preserve">Borchy on luottavainen, että hän palaa palatsiin maanantaina.</w:t>
        <w:br/>
        <w:t xml:space="preserve"> No, morbit menee etsimään laatikosta pussillisen beucia.</w:t>
        <w:br/>
        <w:t xml:space="preserve"> Morbit.</w:t>
      </w:r>
    </w:p>
    <w:p>
      <w:r>
        <w:rPr>
          <w:b/>
          <w:u w:val="single"/>
        </w:rPr>
        <w:t xml:space="preserve">730717</w:t>
      </w:r>
    </w:p>
    <w:p>
      <w:r>
        <w:t xml:space="preserve">me kaikki haluaisimme prinssin valkoisella hevosella.</w:t>
        <w:br/>
        <w:t xml:space="preserve">menkää naimaan häntä.</w:t>
        <w:br/>
        <w:t xml:space="preserve">menkää sanomaan, että ette halua häntä.</w:t>
        <w:br/>
        <w:t xml:space="preserve">menkää mummonne luo.</w:t>
        <w:br/>
        <w:t xml:space="preserve">Ei, en tarvitse. Tarvitsen kullia.</w:t>
        <w:br/>
        <w:t xml:space="preserve">Olen kuollut.</w:t>
      </w:r>
    </w:p>
    <w:p>
      <w:r>
        <w:rPr>
          <w:b/>
          <w:u w:val="single"/>
        </w:rPr>
        <w:t xml:space="preserve">730718</w:t>
      </w:r>
    </w:p>
    <w:p>
      <w:r>
        <w:t xml:space="preserve">Oletko jo nähnyt Punaisen langan / Tilyen Mucikin näyttelyn Fbunkerissa? Jos ei, ehkä videon kohokohdat vakuuttavat sinut!... https://t.co/GsWaXwH2Lf... https://t.co/GsWaXwH2Lf</w:t>
      </w:r>
    </w:p>
    <w:p>
      <w:r>
        <w:rPr>
          <w:b/>
          <w:u w:val="single"/>
        </w:rPr>
        <w:t xml:space="preserve">730719</w:t>
      </w:r>
    </w:p>
    <w:p>
      <w:r>
        <w:t xml:space="preserve">@MikeDjomba @janbuc8 haha tämä olisi aika eeppistä... se vain tuntuu yhtä paljon metsästäjän palkinnolta kuin ensimmäinen twiittini...</w:t>
      </w:r>
    </w:p>
    <w:p>
      <w:r>
        <w:rPr>
          <w:b/>
          <w:u w:val="single"/>
        </w:rPr>
        <w:t xml:space="preserve">730720</w:t>
      </w:r>
    </w:p>
    <w:p>
      <w:r>
        <w:t xml:space="preserve">Hänellä ei ollut aikaa, koska hän meni hieromaan rintojaan Savinan kanssa, sen me kaikki tiedämme nyt. https://t.co/0JXobPYX85.</w:t>
      </w:r>
    </w:p>
    <w:p>
      <w:r>
        <w:rPr>
          <w:b/>
          <w:u w:val="single"/>
        </w:rPr>
        <w:t xml:space="preserve">730721</w:t>
      </w:r>
    </w:p>
    <w:p>
      <w:r>
        <w:t xml:space="preserve">Olin niin iloinen, kun Tamala kertoi minulle, että hän ajatteli lähteä Ljubljanaan opiskelemaan yliopistoon. Voit mennä Ljubljanaan vain Erasmus-opiskelijaksi.</w:t>
      </w:r>
    </w:p>
    <w:p>
      <w:r>
        <w:rPr>
          <w:b/>
          <w:u w:val="single"/>
        </w:rPr>
        <w:t xml:space="preserve">730722</w:t>
      </w:r>
    </w:p>
    <w:p>
      <w:r>
        <w:t xml:space="preserve">Meidän pitäisi vakavasti rajoittaa katsojien määrää tällaisissa kiipeilykohteissa!!!! Tämä ei ole normaalia!!! #TDFTVS</w:t>
      </w:r>
    </w:p>
    <w:p>
      <w:r>
        <w:rPr>
          <w:b/>
          <w:u w:val="single"/>
        </w:rPr>
        <w:t xml:space="preserve">730723</w:t>
      </w:r>
    </w:p>
    <w:p>
      <w:r>
        <w:t xml:space="preserve">@peterjancic @ciro_ciril Evo Janšić oikealla on uusi satelliitti DOM sinua Janša ei näe satelliitteja</w:t>
      </w:r>
    </w:p>
    <w:p>
      <w:r>
        <w:rPr>
          <w:b/>
          <w:u w:val="single"/>
        </w:rPr>
        <w:t xml:space="preserve">730724</w:t>
      </w:r>
    </w:p>
    <w:p>
      <w:r>
        <w:t xml:space="preserve">Taksinkuljettaja, joka nyökkää ja hymyilee koko matkan. Kansan ja kaikenlainen on tyhmää, mutta siinä kaikki. #polubljana</w:t>
      </w:r>
    </w:p>
    <w:p>
      <w:r>
        <w:rPr>
          <w:b/>
          <w:u w:val="single"/>
        </w:rPr>
        <w:t xml:space="preserve">730725</w:t>
      </w:r>
    </w:p>
    <w:p>
      <w:r>
        <w:t xml:space="preserve">@m_bostjan Viimeaikaiset purkauksesi Janšaa vastaan asettavat sinut Erlachin rinnalle. Sääli.</w:t>
      </w:r>
    </w:p>
    <w:p>
      <w:r>
        <w:rPr>
          <w:b/>
          <w:u w:val="single"/>
        </w:rPr>
        <w:t xml:space="preserve">730726</w:t>
      </w:r>
    </w:p>
    <w:p>
      <w:r>
        <w:t xml:space="preserve">@SikkPuppi Hahaha. Tämä on pikemminkin sellainen, kun haluat lisätä riippuvaisen kappaleen, mutta unohdat poistaa pilkun.</w:t>
      </w:r>
    </w:p>
    <w:p>
      <w:r>
        <w:rPr>
          <w:b/>
          <w:u w:val="single"/>
        </w:rPr>
        <w:t xml:space="preserve">730727</w:t>
      </w:r>
    </w:p>
    <w:p>
      <w:r>
        <w:t xml:space="preserve">@BozoPredalic Doubling down method😂😂😂😂 For crknt funny😂 Leikitään uhria ja kaikki punkit on rastitettu pois.</w:t>
      </w:r>
    </w:p>
    <w:p>
      <w:r>
        <w:rPr>
          <w:b/>
          <w:u w:val="single"/>
        </w:rPr>
        <w:t xml:space="preserve">730728</w:t>
      </w:r>
    </w:p>
    <w:p>
      <w:r>
        <w:t xml:space="preserve">Laskeudu Vahdasta! #TourOfSlovenia Tuhosin jarrut täällä! Mäkeä ylös! Ei tämä lempeä kukkula! @TourOfSlovenia</w:t>
      </w:r>
    </w:p>
    <w:p>
      <w:r>
        <w:rPr>
          <w:b/>
          <w:u w:val="single"/>
        </w:rPr>
        <w:t xml:space="preserve">730729</w:t>
      </w:r>
    </w:p>
    <w:p>
      <w:r>
        <w:t xml:space="preserve">@BlockBrane @Leon48303573 @MihaRosa79 Ihmiset käyttävät jo nykyään pakkauskalvoa.</w:t>
      </w:r>
    </w:p>
    <w:p>
      <w:r>
        <w:rPr>
          <w:b/>
          <w:u w:val="single"/>
        </w:rPr>
        <w:t xml:space="preserve">730730</w:t>
      </w:r>
    </w:p>
    <w:p>
      <w:r>
        <w:t xml:space="preserve">Kaikki te, jotka valitatte siitä, kuinka kuuma on, muistakaa, että vähän aikaa sitten meillä oli oikea talvi 🙂🙃 https://t.co/PZvLF1rg8b</w:t>
      </w:r>
    </w:p>
    <w:p>
      <w:r>
        <w:rPr>
          <w:b/>
          <w:u w:val="single"/>
        </w:rPr>
        <w:t xml:space="preserve">730731</w:t>
      </w:r>
    </w:p>
    <w:p>
      <w:r>
        <w:t xml:space="preserve">@cesenj @RibicTine Niistä puuttuu Avnojan vaakuna ja ne ovat alkuperäiset.</w:t>
      </w:r>
    </w:p>
    <w:p>
      <w:r>
        <w:rPr>
          <w:b/>
          <w:u w:val="single"/>
        </w:rPr>
        <w:t xml:space="preserve">730732</w:t>
      </w:r>
    </w:p>
    <w:p>
      <w:r>
        <w:t xml:space="preserve">Lentäjä lennonjohtajalle:</w:t>
        <w:br/>
        <w:t xml:space="preserve">"Vasen moottori palaa, menetämme korkeutta.</w:t>
        <w:t xml:space="preserve">Pyydän neuvoja"</w:t>
        <w:br/>
        <w:t xml:space="preserve">Controller:</w:t>
        <w:br/>
        <w:t xml:space="preserve">"Isä meidän, joka olet taivaissa..</w:t>
      </w:r>
    </w:p>
    <w:p>
      <w:r>
        <w:rPr>
          <w:b/>
          <w:u w:val="single"/>
        </w:rPr>
        <w:t xml:space="preserve">730733</w:t>
      </w:r>
    </w:p>
    <w:p>
      <w:r>
        <w:t xml:space="preserve">@crico111 @PrinasalkaZlata Pioneeri Savic tekee peruskoulua aikuisten yksikössä, joten hän ei ole kosketuksissa todellisuuteen.</w:t>
      </w:r>
    </w:p>
    <w:p>
      <w:r>
        <w:rPr>
          <w:b/>
          <w:u w:val="single"/>
        </w:rPr>
        <w:t xml:space="preserve">730734</w:t>
      </w:r>
    </w:p>
    <w:p>
      <w:r>
        <w:t xml:space="preserve">Sloveniaa uhkaa kaaos. Ne eivät koskaan tee yhteistyötä, vaikka Slovenia olisi kaatumassa. #judgement</w:t>
      </w:r>
    </w:p>
    <w:p>
      <w:r>
        <w:rPr>
          <w:b/>
          <w:u w:val="single"/>
        </w:rPr>
        <w:t xml:space="preserve">730735</w:t>
      </w:r>
    </w:p>
    <w:p>
      <w:r>
        <w:t xml:space="preserve">@_ermin Mulletit ovat huippuluokkaa. Räppääminen, kirjoittaminen, kuvaaminen, leikkaaminen, ohjaaminen... paljon meitä edellä. Hyvin tehty, poika(ko) 😉</w:t>
      </w:r>
    </w:p>
    <w:p>
      <w:r>
        <w:rPr>
          <w:b/>
          <w:u w:val="single"/>
        </w:rPr>
        <w:t xml:space="preserve">730736</w:t>
      </w:r>
    </w:p>
    <w:p>
      <w:r>
        <w:t xml:space="preserve">@dragica12 @VaneGosnik Antaa heidän raivota mahdollisimman raivokkaasti, ehkä sydänkohtaukset piristävät heitä ?</w:t>
      </w:r>
    </w:p>
    <w:p>
      <w:r>
        <w:rPr>
          <w:b/>
          <w:u w:val="single"/>
        </w:rPr>
        <w:t xml:space="preserve">730737</w:t>
      </w:r>
    </w:p>
    <w:p>
      <w:r>
        <w:t xml:space="preserve">#Centrifuga: Lakot palaavat epäilemättä nopeammin kuin karnevaali</w:t>
        <w:br/>
        <w:t xml:space="preserve">🎙️: Tomaž Gerden</w:t>
        <w:br/>
        <w:br/>
        <w:t xml:space="preserve">https://t.co/drvIZg5nUd https://t.co/drvIZg5nUd</w:t>
      </w:r>
    </w:p>
    <w:p>
      <w:r>
        <w:rPr>
          <w:b/>
          <w:u w:val="single"/>
        </w:rPr>
        <w:t xml:space="preserve">730738</w:t>
      </w:r>
    </w:p>
    <w:p>
      <w:r>
        <w:t xml:space="preserve">@JJansaSDS @strankaSD Ennen savukkeita Italiaan, nyt maahanmuuttajia! udbosmrduhi!</w:t>
      </w:r>
    </w:p>
    <w:p>
      <w:r>
        <w:rPr>
          <w:b/>
          <w:u w:val="single"/>
        </w:rPr>
        <w:t xml:space="preserve">730739</w:t>
      </w:r>
    </w:p>
    <w:p>
      <w:r>
        <w:t xml:space="preserve">Šentjurin yrittäjä ostaa huonokuntoisen hotellin Šentjurista https://t.co/vu3DveoiwT</w:t>
      </w:r>
    </w:p>
    <w:p>
      <w:r>
        <w:rPr>
          <w:b/>
          <w:u w:val="single"/>
        </w:rPr>
        <w:t xml:space="preserve">730740</w:t>
      </w:r>
    </w:p>
    <w:p>
      <w:r>
        <w:t xml:space="preserve">Nostetaan 3 veroa, uudella hallituksella on poltetun maan strategia https://t.co/D5EwLVANjB</w:t>
      </w:r>
    </w:p>
    <w:p>
      <w:r>
        <w:rPr>
          <w:b/>
          <w:u w:val="single"/>
        </w:rPr>
        <w:t xml:space="preserve">730741</w:t>
      </w:r>
    </w:p>
    <w:p>
      <w:r>
        <w:t xml:space="preserve">Neljän vuoden välein pidettävät vaalit ja puolivälissä pidettävä kansanäänestys eivät sovi yhteen, koska niiden välissä Krimi-mafian poliittinen manipulointi on edelleen valloillaan!</w:t>
      </w:r>
    </w:p>
    <w:p>
      <w:r>
        <w:rPr>
          <w:b/>
          <w:u w:val="single"/>
        </w:rPr>
        <w:t xml:space="preserve">730742</w:t>
      </w:r>
    </w:p>
    <w:p>
      <w:r>
        <w:t xml:space="preserve">@maceklj @JJansaSDS Bergantin eilisen vieraan raiskaaminen oli aivan ällöttävää! #under</w:t>
      </w:r>
    </w:p>
    <w:p>
      <w:r>
        <w:rPr>
          <w:b/>
          <w:u w:val="single"/>
        </w:rPr>
        <w:t xml:space="preserve">730743</w:t>
      </w:r>
    </w:p>
    <w:p>
      <w:r>
        <w:t xml:space="preserve">Tällaisen joukkueen kannustaminen Espanjan keskustasta on UNBELIEVABLE!#myme#tudicejihfasem</w:t>
      </w:r>
    </w:p>
    <w:p>
      <w:r>
        <w:rPr>
          <w:b/>
          <w:u w:val="single"/>
        </w:rPr>
        <w:t xml:space="preserve">730744</w:t>
      </w:r>
    </w:p>
    <w:p>
      <w:r>
        <w:t xml:space="preserve">@suzana_suzy17 @strankalevica Mustalainen ei ole koskaan häpeillyt, jos hän varastaa enemmän, hän on rehellisempi.</w:t>
      </w:r>
    </w:p>
    <w:p>
      <w:r>
        <w:rPr>
          <w:b/>
          <w:u w:val="single"/>
        </w:rPr>
        <w:t xml:space="preserve">730745</w:t>
      </w:r>
    </w:p>
    <w:p>
      <w:r>
        <w:t xml:space="preserve">@brincel @surfon @TjasaZ Olen usein kuullut kauhutarinoita takseja käyttävistä tytöistä. Äänestän itkijän puolesta.</w:t>
      </w:r>
    </w:p>
    <w:p>
      <w:r>
        <w:rPr>
          <w:b/>
          <w:u w:val="single"/>
        </w:rPr>
        <w:t xml:space="preserve">730746</w:t>
      </w:r>
    </w:p>
    <w:p>
      <w:r>
        <w:t xml:space="preserve">Olen jo syönyt 2 palaa lämmintä kotitekoista vaaleaa leipää, ja aion syödä vielä ainakin 2 palaa. #badass</w:t>
      </w:r>
    </w:p>
    <w:p>
      <w:r>
        <w:rPr>
          <w:b/>
          <w:u w:val="single"/>
        </w:rPr>
        <w:t xml:space="preserve">730747</w:t>
      </w:r>
    </w:p>
    <w:p>
      <w:r>
        <w:t xml:space="preserve">@DrzavljanD @DarinkaVrabi @agortaa Jos sekoitat vihreää ja punaista, saat ruskeaa, nazibraun, rakas pikku Hitler.</w:t>
      </w:r>
    </w:p>
    <w:p>
      <w:r>
        <w:rPr>
          <w:b/>
          <w:u w:val="single"/>
        </w:rPr>
        <w:t xml:space="preserve">730748</w:t>
      </w:r>
    </w:p>
    <w:p>
      <w:r>
        <w:t xml:space="preserve">Vallankaappaus. Oikeusvaltion periaatteita horjuttavien kansanedustajien pitäisi lahjoittaa palkkansa syyrialaisille, joiden on palattava kotiin. Syyriassa on jo turvavyöhykkeitä.</w:t>
      </w:r>
    </w:p>
    <w:p>
      <w:r>
        <w:rPr>
          <w:b/>
          <w:u w:val="single"/>
        </w:rPr>
        <w:t xml:space="preserve">730749</w:t>
      </w:r>
    </w:p>
    <w:p>
      <w:r>
        <w:t xml:space="preserve">@t_andrej @mrevlje @PerunKladvoroki Enemmänkin zombi, joka on nuorempi mutta asuu NOBissa SLO solsticin indoktrinaation vuoksi.</w:t>
      </w:r>
    </w:p>
    <w:p>
      <w:r>
        <w:rPr>
          <w:b/>
          <w:u w:val="single"/>
        </w:rPr>
        <w:t xml:space="preserve">730750</w:t>
      </w:r>
    </w:p>
    <w:p>
      <w:r>
        <w:t xml:space="preserve">@nejkom Se tekee siitä vielä enemmän adrenaliinia :) Pelaamme Bit Centre -hallissa, levypallopeli on sallittua, mutta osumat kattoon ovat automaattinen ulosajo.</w:t>
      </w:r>
    </w:p>
    <w:p>
      <w:r>
        <w:rPr>
          <w:b/>
          <w:u w:val="single"/>
        </w:rPr>
        <w:t xml:space="preserve">730751</w:t>
      </w:r>
    </w:p>
    <w:p>
      <w:r>
        <w:t xml:space="preserve">Lafarge tuhoaa kilpailua? Nimittää Fundon takaisin toimitusjohtajaksi rauhan jälkeen. https://t.co/qXOOxYKxtg.</w:t>
      </w:r>
    </w:p>
    <w:p>
      <w:r>
        <w:rPr>
          <w:b/>
          <w:u w:val="single"/>
        </w:rPr>
        <w:t xml:space="preserve">730752</w:t>
      </w:r>
    </w:p>
    <w:p>
      <w:r>
        <w:t xml:space="preserve">Tämä yksinkertainen vinkki auttaa sinua paljon, jos kärsit kivuliaista suonikohjuista. Kokeile sitä :) https://t.co/kPhMh2W3h9</w:t>
      </w:r>
    </w:p>
    <w:p>
      <w:r>
        <w:rPr>
          <w:b/>
          <w:u w:val="single"/>
        </w:rPr>
        <w:t xml:space="preserve">730753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730754</w:t>
      </w:r>
    </w:p>
    <w:p>
      <w:r>
        <w:t xml:space="preserve">Vuzenicassa tulvi 30 taloa ja päiväkoti, Mutissa tulvi kymmeniä taloja https://t.co/f7ZqTT3Nma https://t.co/K6wiJUrXoP https://t.co/K6wiJUrXoP</w:t>
      </w:r>
    </w:p>
    <w:p>
      <w:r>
        <w:rPr>
          <w:b/>
          <w:u w:val="single"/>
        </w:rPr>
        <w:t xml:space="preserve">730755</w:t>
      </w:r>
    </w:p>
    <w:p>
      <w:r>
        <w:t xml:space="preserve">Yhtä ajankohtainen nyt kuin silloin. #Udbomafia aloitti #neitsyt #neitsyt #kauppaa heti puheen jälkeen https://t.co/UDHAH785LV</w:t>
      </w:r>
    </w:p>
    <w:p>
      <w:r>
        <w:rPr>
          <w:b/>
          <w:u w:val="single"/>
        </w:rPr>
        <w:t xml:space="preserve">730756</w:t>
      </w:r>
    </w:p>
    <w:p>
      <w:r>
        <w:t xml:space="preserve">Suojeleeko poliisi hallituksen poliittisten puolueiden johtohenkilöitä, kun he ajavat ylinopeutta 200 kilometriä tunnissa?! https://t.co/HikpOiutWK ...</w:t>
      </w:r>
    </w:p>
    <w:p>
      <w:r>
        <w:rPr>
          <w:b/>
          <w:u w:val="single"/>
        </w:rPr>
        <w:t xml:space="preserve">730757</w:t>
      </w:r>
    </w:p>
    <w:p>
      <w:r>
        <w:t xml:space="preserve">@alivea sinulla on paljon suurempi orkideaparatiisi Mura-joen vasemmalla rannalla ... Dobrovnikissa...</w:t>
      </w:r>
    </w:p>
    <w:p>
      <w:r>
        <w:rPr>
          <w:b/>
          <w:u w:val="single"/>
        </w:rPr>
        <w:t xml:space="preserve">730758</w:t>
      </w:r>
    </w:p>
    <w:p>
      <w:r>
        <w:t xml:space="preserve">@ProfAljosa @BBCWorld Parempi tämä kuin maanjäristys tai muu katastrofi ...</w:t>
      </w:r>
    </w:p>
    <w:p>
      <w:r>
        <w:rPr>
          <w:b/>
          <w:u w:val="single"/>
        </w:rPr>
        <w:t xml:space="preserve">730759</w:t>
      </w:r>
    </w:p>
    <w:p>
      <w:r>
        <w:t xml:space="preserve">@Jaka__Dolinar Kaiken tämän lisäksi Vatikaanin ääliöt edistävät kondomien käyttämättömyyttä afrikkalaisten keskuudessa!?🙄</w:t>
      </w:r>
    </w:p>
    <w:p>
      <w:r>
        <w:rPr>
          <w:b/>
          <w:u w:val="single"/>
        </w:rPr>
        <w:t xml:space="preserve">730760</w:t>
      </w:r>
    </w:p>
    <w:p>
      <w:r>
        <w:t xml:space="preserve">@KatarinaJenko @renaissancedone Kate, kaveri on vain hyvin kömpelö, kun on kyse viestinnästä tyttöjen kanssa. Hän oli sellainen jo peruskoulussa.</w:t>
      </w:r>
    </w:p>
    <w:p>
      <w:r>
        <w:rPr>
          <w:b/>
          <w:u w:val="single"/>
        </w:rPr>
        <w:t xml:space="preserve">730761</w:t>
      </w:r>
    </w:p>
    <w:p>
      <w:r>
        <w:t xml:space="preserve">Oikeaan maahan putoaminen on yleensä vaikeaa. Mestarit!!!!!!! #nkmaribor #plts #zelenojegrdo</w:t>
      </w:r>
    </w:p>
    <w:p>
      <w:r>
        <w:rPr>
          <w:b/>
          <w:u w:val="single"/>
        </w:rPr>
        <w:t xml:space="preserve">730762</w:t>
      </w:r>
    </w:p>
    <w:p>
      <w:r>
        <w:t xml:space="preserve">@1535Priman @MTurjan Kotikaarti eli RCC:n valvonnassa Saksan valtakunnalle valan vannoneiden rikollisten lauma .Briteille se oli tyhjänpäiväinen ruoppaus !</w:t>
      </w:r>
    </w:p>
    <w:p>
      <w:r>
        <w:rPr>
          <w:b/>
          <w:u w:val="single"/>
        </w:rPr>
        <w:t xml:space="preserve">730763</w:t>
      </w:r>
    </w:p>
    <w:p>
      <w:r>
        <w:t xml:space="preserve">@LJ_Taxist Ibro, mihin asti ne myyvät tänä vuonna? Söin sitä sulatettuna koko talven viime vuonna. Olin unohtanut sen, kiitos muistutuksesta.</w:t>
      </w:r>
    </w:p>
    <w:p>
      <w:r>
        <w:rPr>
          <w:b/>
          <w:u w:val="single"/>
        </w:rPr>
        <w:t xml:space="preserve">730764</w:t>
      </w:r>
    </w:p>
    <w:p>
      <w:r>
        <w:t xml:space="preserve">Nuuskaaminen nenästä johtuu kokaiinista......, jota hän on pitänyt itsellään siitä asti, kun</w:t>
        <w:br/>
        <w:t xml:space="preserve">ne kaksi neekeriä huumasivat hänet.</w:t>
        <w:br/>
        <w:t xml:space="preserve">https://t.co/TUTsAegSbN</w:t>
      </w:r>
    </w:p>
    <w:p>
      <w:r>
        <w:rPr>
          <w:b/>
          <w:u w:val="single"/>
        </w:rPr>
        <w:t xml:space="preserve">730765</w:t>
      </w:r>
    </w:p>
    <w:p>
      <w:r>
        <w:t xml:space="preserve">Vain Facebookissa tiedän, mitä olen missannut näissä ... :P "Meillä bhutanilaisilla on satelliitteja tätä tarkoitusta varten ...", poikaystäväni viisaasti huomautti ...</w:t>
      </w:r>
    </w:p>
    <w:p>
      <w:r>
        <w:rPr>
          <w:b/>
          <w:u w:val="single"/>
        </w:rPr>
        <w:t xml:space="preserve">730766</w:t>
      </w:r>
    </w:p>
    <w:p>
      <w:r>
        <w:t xml:space="preserve">Ante Šimundza taktinen mestaruus sunnuntain Valioliigassa. Mura on ihme, samoin futsal. #domination #plts #MURMAR</w:t>
      </w:r>
    </w:p>
    <w:p>
      <w:r>
        <w:rPr>
          <w:b/>
          <w:u w:val="single"/>
        </w:rPr>
        <w:t xml:space="preserve">730767</w:t>
      </w:r>
    </w:p>
    <w:p>
      <w:r>
        <w:t xml:space="preserve">@tomltoml @vecer Šarec on puhujan brändi, Kurčan on sen keksijä, joten on normaalia kehua häntä.</w:t>
      </w:r>
    </w:p>
    <w:p>
      <w:r>
        <w:rPr>
          <w:b/>
          <w:u w:val="single"/>
        </w:rPr>
        <w:t xml:space="preserve">730768</w:t>
      </w:r>
    </w:p>
    <w:p>
      <w:r>
        <w:t xml:space="preserve">KUVAT: Turvapaikanhakijoiden rikollisuus lisääntyy Ljubljanassa https://t.co/H3whQ9daap</w:t>
      </w:r>
    </w:p>
    <w:p>
      <w:r>
        <w:rPr>
          <w:b/>
          <w:u w:val="single"/>
        </w:rPr>
        <w:t xml:space="preserve">730769</w:t>
      </w:r>
    </w:p>
    <w:p>
      <w:r>
        <w:t xml:space="preserve">@FrenkMate @Pertinacal @tomazlovse Kivittäminen kaikille, ei vain naisille, jotka eivät pidä haudankaivajista.</w:t>
      </w:r>
    </w:p>
    <w:p>
      <w:r>
        <w:rPr>
          <w:b/>
          <w:u w:val="single"/>
        </w:rPr>
        <w:t xml:space="preserve">730770</w:t>
      </w:r>
    </w:p>
    <w:p>
      <w:r>
        <w:t xml:space="preserve">@Nogavicka_Pika @petrasovdat @AnaOstricki @KatarinaDbr @tasosedova Koska he trollaavat meitä takaisin.</w:t>
      </w:r>
    </w:p>
    <w:p>
      <w:r>
        <w:rPr>
          <w:b/>
          <w:u w:val="single"/>
        </w:rPr>
        <w:t xml:space="preserve">730771</w:t>
      </w:r>
    </w:p>
    <w:p>
      <w:r>
        <w:t xml:space="preserve">Lopeta trollaaminen. Slovenian historia ei ole koskaan tuntenut yhtä korruptoitunutta petturia. https://t.co/Casct1H6te.</w:t>
      </w:r>
    </w:p>
    <w:p>
      <w:r>
        <w:rPr>
          <w:b/>
          <w:u w:val="single"/>
        </w:rPr>
        <w:t xml:space="preserve">730772</w:t>
      </w:r>
    </w:p>
    <w:p>
      <w:r>
        <w:t xml:space="preserve">@WinstonMiniluv @JiriKocica He eivät tienneet sitä alussa, siksi heidän oli niin helppo puhua valkoisesta miehestä, mutta nyt kun he tietävät, mistä on kyse, he ovat hiljaa.</w:t>
      </w:r>
    </w:p>
    <w:p>
      <w:r>
        <w:rPr>
          <w:b/>
          <w:u w:val="single"/>
        </w:rPr>
        <w:t xml:space="preserve">730773</w:t>
      </w:r>
    </w:p>
    <w:p>
      <w:r>
        <w:t xml:space="preserve">Jos viikingit olisivat olleet niin pelkureita, he eivät olisi koskaan ryömineet pois Grönlannista.</w:t>
      </w:r>
    </w:p>
    <w:p>
      <w:r>
        <w:rPr>
          <w:b/>
          <w:u w:val="single"/>
        </w:rPr>
        <w:t xml:space="preserve">730774</w:t>
      </w:r>
    </w:p>
    <w:p>
      <w:r>
        <w:t xml:space="preserve">@norakrava Kapitalismi on kaikkein täydellisin järjestelmä. Mikään muu ei salli tällaisia manöövereitä. Siksi rakastamme järjestelmää.</w:t>
      </w:r>
    </w:p>
    <w:p>
      <w:r>
        <w:rPr>
          <w:b/>
          <w:u w:val="single"/>
        </w:rPr>
        <w:t xml:space="preserve">730775</w:t>
      </w:r>
    </w:p>
    <w:p>
      <w:r>
        <w:t xml:space="preserve">@LeskovecNot @boriscipot1 He ovat udbobin lapsia, sanoo M.B. Zupancic, me kaikki tiedämme, mitä udba teki, erityisesti sodan jälkeen ...</w:t>
      </w:r>
    </w:p>
    <w:p>
      <w:r>
        <w:rPr>
          <w:b/>
          <w:u w:val="single"/>
        </w:rPr>
        <w:t xml:space="preserve">730776</w:t>
      </w:r>
    </w:p>
    <w:p>
      <w:r>
        <w:t xml:space="preserve">@leben0007 @JJansaSDS Terve mies kiinnittää seinälleen alastoman naisen, ei puoluejohtaja .</w:t>
      </w:r>
    </w:p>
    <w:p>
      <w:r>
        <w:rPr>
          <w:b/>
          <w:u w:val="single"/>
        </w:rPr>
        <w:t xml:space="preserve">730777</w:t>
      </w:r>
    </w:p>
    <w:p>
      <w:r>
        <w:t xml:space="preserve">@prerok @LahovnikMatej @BojanPozar Ottaen huomioon, että yksi vakuutusyhtiöistä myy tietokannan yhdelle virastoista eikä mitään tapahdu ...</w:t>
      </w:r>
    </w:p>
    <w:p>
      <w:r>
        <w:rPr>
          <w:b/>
          <w:u w:val="single"/>
        </w:rPr>
        <w:t xml:space="preserve">730778</w:t>
      </w:r>
    </w:p>
    <w:p>
      <w:r>
        <w:t xml:space="preserve">@darinkatrkov @aleshojs Oletko vammautunut syntymästäsi lähtien vai ovatko aivosi vain kutistuneet?</w:t>
      </w:r>
    </w:p>
    <w:p>
      <w:r>
        <w:rPr>
          <w:b/>
          <w:u w:val="single"/>
        </w:rPr>
        <w:t xml:space="preserve">730779</w:t>
      </w:r>
    </w:p>
    <w:p>
      <w:r>
        <w:t xml:space="preserve">Leipomo, joka on niin ällöttävä, että inhottaa mennä sinne vesiputouksissa... Ja nappaa rahat, jotka leipuri antaa minulle takaisin.</w:t>
      </w:r>
    </w:p>
    <w:p>
      <w:r>
        <w:rPr>
          <w:b/>
          <w:u w:val="single"/>
        </w:rPr>
        <w:t xml:space="preserve">730780</w:t>
      </w:r>
    </w:p>
    <w:p>
      <w:r>
        <w:t xml:space="preserve">#newback G. Plibersek Viisaita sanoja. Janša tekee juuri sitä, mistä sinä puhut.</w:t>
      </w:r>
    </w:p>
    <w:p>
      <w:r>
        <w:rPr>
          <w:b/>
          <w:u w:val="single"/>
        </w:rPr>
        <w:t xml:space="preserve">730781</w:t>
      </w:r>
    </w:p>
    <w:p>
      <w:r>
        <w:t xml:space="preserve">@PrahNeza Katso, katso... Jo silloin oli sänkyjä, joissa oli hieronta-alue takapuolelle ja vyötärölle. Kirjoitettiinko sen keksijä Dormeo? 😀</w:t>
      </w:r>
    </w:p>
    <w:p>
      <w:r>
        <w:rPr>
          <w:b/>
          <w:u w:val="single"/>
        </w:rPr>
        <w:t xml:space="preserve">730782</w:t>
      </w:r>
    </w:p>
    <w:p>
      <w:r>
        <w:t xml:space="preserve">@JoAnnaOfArT @tallshorty84 ...ei mitään vahinkoa...mutta minulla on vielä paljon sanottavaa hänelle...en unohda hänen loukkauksiaan...lampaat vittu...😡😡😡😡</w:t>
      </w:r>
    </w:p>
    <w:p>
      <w:r>
        <w:rPr>
          <w:b/>
          <w:u w:val="single"/>
        </w:rPr>
        <w:t xml:space="preserve">730783</w:t>
      </w:r>
    </w:p>
    <w:p>
      <w:r>
        <w:t xml:space="preserve">"Tracksuit for life" -projekti: olen liian kuriton työskennelläkseni kotona, joten radio ja meikki jäävät kuolleille.</w:t>
      </w:r>
    </w:p>
    <w:p>
      <w:r>
        <w:rPr>
          <w:b/>
          <w:u w:val="single"/>
        </w:rPr>
        <w:t xml:space="preserve">730784</w:t>
      </w:r>
    </w:p>
    <w:p>
      <w:r>
        <w:t xml:space="preserve">Mutta onko meillä hallituksessa ja politiikassa yleisesti ottaen niin paljon ääliöitä, että meidän on maksettava niin monille kansalaisjärjestöille siitä, että ne selittävät heille päivittäin lainsäädäntöä?</w:t>
      </w:r>
    </w:p>
    <w:p>
      <w:r>
        <w:rPr>
          <w:b/>
          <w:u w:val="single"/>
        </w:rPr>
        <w:t xml:space="preserve">730785</w:t>
      </w:r>
    </w:p>
    <w:p>
      <w:r>
        <w:t xml:space="preserve">Marko Voljč toi slovenialaiset työpaikkojen tuhoajat Gorenjeen https://t.co/ErHEINQ5JP via @Nova24TV</w:t>
      </w:r>
    </w:p>
    <w:p>
      <w:r>
        <w:rPr>
          <w:b/>
          <w:u w:val="single"/>
        </w:rPr>
        <w:t xml:space="preserve">730786</w:t>
      </w:r>
    </w:p>
    <w:p>
      <w:r>
        <w:t xml:space="preserve">Jos kilpailija julkaisee loistavan twiitin, twiittaat sen ensimmäisenä vihreästä fauchyasta, ja voit ottaa paljon kunniaa sen saamista suosionosoituksista.</w:t>
      </w:r>
    </w:p>
    <w:p>
      <w:r>
        <w:rPr>
          <w:b/>
          <w:u w:val="single"/>
        </w:rPr>
        <w:t xml:space="preserve">730787</w:t>
      </w:r>
    </w:p>
    <w:p>
      <w:r>
        <w:t xml:space="preserve">@rokomavh @dreychee #Justice joillekin, mutta itse asiassa häpeä SLO-kansalaisille, koska poliittisten puolueiden sietämättömiä käytäntöjä siedetään.</w:t>
      </w:r>
    </w:p>
    <w:p>
      <w:r>
        <w:rPr>
          <w:b/>
          <w:u w:val="single"/>
        </w:rPr>
        <w:t xml:space="preserve">730788</w:t>
      </w:r>
    </w:p>
    <w:p>
      <w:r>
        <w:t xml:space="preserve">@vinkovasle1 heillä on jo uusi Hitler... eivätkä he ole vielä edes tajunneet sitä... ehkä he saavat, kun Saksa ja Eurooppa hajoavat jälleen...</w:t>
      </w:r>
    </w:p>
    <w:p>
      <w:r>
        <w:rPr>
          <w:b/>
          <w:u w:val="single"/>
        </w:rPr>
        <w:t xml:space="preserve">730789</w:t>
      </w:r>
    </w:p>
    <w:p>
      <w:r>
        <w:t xml:space="preserve">Kävelin Piranissa viimeisen kerran pitkään aikaan. Koirat joka askeleella. Aivan kuten vanhoina hyvinä punaisina aikoina. https://t.co/QEvJqrh7v1</w:t>
      </w:r>
    </w:p>
    <w:p>
      <w:r>
        <w:rPr>
          <w:b/>
          <w:u w:val="single"/>
        </w:rPr>
        <w:t xml:space="preserve">730790</w:t>
      </w:r>
    </w:p>
    <w:p>
      <w:r>
        <w:t xml:space="preserve">@miro5ek @vladaRS @MiroCerar @sarecmarjan Ei mitään. Seuraan suutarointia ja puhun kuukauden kuluttua.</w:t>
      </w:r>
    </w:p>
    <w:p>
      <w:r>
        <w:rPr>
          <w:b/>
          <w:u w:val="single"/>
        </w:rPr>
        <w:t xml:space="preserve">730791</w:t>
      </w:r>
    </w:p>
    <w:p>
      <w:r>
        <w:t xml:space="preserve">@PreglArjan Varmuuden vuoksi, lahjoittaa sentin palomiehille, kun he tulevat tervehtimään sinua kalenterilla. Ei muistella pahalla! :-)</w:t>
      </w:r>
    </w:p>
    <w:p>
      <w:r>
        <w:rPr>
          <w:b/>
          <w:u w:val="single"/>
        </w:rPr>
        <w:t xml:space="preserve">730792</w:t>
      </w:r>
    </w:p>
    <w:p>
      <w:r>
        <w:t xml:space="preserve">@sgsonjasg Prosentit katetaan vain niiden keskinäisellä lupauksella, jonka ei välttämättä tarvitse toteutua. Se riippuu olosuhteista.</w:t>
      </w:r>
    </w:p>
    <w:p>
      <w:r>
        <w:rPr>
          <w:b/>
          <w:u w:val="single"/>
        </w:rPr>
        <w:t xml:space="preserve">730793</w:t>
      </w:r>
    </w:p>
    <w:p>
      <w:r>
        <w:t xml:space="preserve">Zaboga, ei se ole ostajat, jotka eivät ole, se on tuomarit, jotka edelleen myyvät omaisuutta sopimuksen mukaan! https://t.co/QOPzpAbduV</w:t>
      </w:r>
    </w:p>
    <w:p>
      <w:r>
        <w:rPr>
          <w:b/>
          <w:u w:val="single"/>
        </w:rPr>
        <w:t xml:space="preserve">730794</w:t>
      </w:r>
    </w:p>
    <w:p>
      <w:r>
        <w:t xml:space="preserve">@miro5ek @policija_si @vladaRS @sarecmarjan Shur, maahanmuuttajat tarvitsevat eniten tarkkuuskivääreitä. 😂😂😂</w:t>
      </w:r>
    </w:p>
    <w:p>
      <w:r>
        <w:rPr>
          <w:b/>
          <w:u w:val="single"/>
        </w:rPr>
        <w:t xml:space="preserve">730795</w:t>
      </w:r>
    </w:p>
    <w:p>
      <w:r>
        <w:t xml:space="preserve">On ääliöitä, joilla on niin kiire, että he ohittavat ajoneuvoja, jotka ajavat melko tarkalleen rajoitusrajoitusten mukaisesti kaupunkikaduilla.</w:t>
      </w:r>
    </w:p>
    <w:p>
      <w:r>
        <w:rPr>
          <w:b/>
          <w:u w:val="single"/>
        </w:rPr>
        <w:t xml:space="preserve">730796</w:t>
      </w:r>
    </w:p>
    <w:p>
      <w:r>
        <w:t xml:space="preserve">Pidän @YouTube-videosta https://t.co/ToT9517Zuc How dogs defecate.</w:t>
      </w:r>
    </w:p>
    <w:p>
      <w:r>
        <w:rPr>
          <w:b/>
          <w:u w:val="single"/>
        </w:rPr>
        <w:t xml:space="preserve">730797</w:t>
      </w:r>
    </w:p>
    <w:p>
      <w:r>
        <w:t xml:space="preserve">@LahovnikMatej pakolaisten kanssa tulee olemaan jotain. tämä on nyt ainoa ja pelastava asia. muut aiheet ovat pois päältä.</w:t>
      </w:r>
    </w:p>
    <w:p>
      <w:r>
        <w:rPr>
          <w:b/>
          <w:u w:val="single"/>
        </w:rPr>
        <w:t xml:space="preserve">730798</w:t>
      </w:r>
    </w:p>
    <w:p>
      <w:r>
        <w:t xml:space="preserve">Eteläiset nostalgiapotilaat: jos he keksivät aikakoneen, puolet slovenialaisista haluaa palata takaisin SFRJ:hen! https://t.co/RE1i3HEFwZ</w:t>
      </w:r>
    </w:p>
    <w:p>
      <w:r>
        <w:rPr>
          <w:b/>
          <w:u w:val="single"/>
        </w:rPr>
        <w:t xml:space="preserve">730799</w:t>
      </w:r>
    </w:p>
    <w:p>
      <w:r>
        <w:t xml:space="preserve">Fotr: Täällä on hieman kylmä, kuten talvella.</w:t>
        <w:br/>
        <w:t xml:space="preserve"> *On niin kuuma, etten tiedä, pitäisikö minun mennä uimaan tänään iltapäivällä* ☀️😎🏖️</w:t>
      </w:r>
    </w:p>
    <w:p>
      <w:r>
        <w:rPr>
          <w:b/>
          <w:u w:val="single"/>
        </w:rPr>
        <w:t xml:space="preserve">730800</w:t>
      </w:r>
    </w:p>
    <w:p>
      <w:r>
        <w:t xml:space="preserve">@BigWhale Intertraden "kulkuväylällä" rtvjessä Kolodvorska-kadulla, jossa mestaruusstadion oli ennen, siellä on nyt yksi lp-ajeleva hipsteri...</w:t>
      </w:r>
    </w:p>
    <w:p>
      <w:r>
        <w:rPr>
          <w:b/>
          <w:u w:val="single"/>
        </w:rPr>
        <w:t xml:space="preserve">730801</w:t>
      </w:r>
    </w:p>
    <w:p>
      <w:r>
        <w:t xml:space="preserve">@Uffman mieluiten kaksi reititettyä liityntäpistettä silta-modissa. katso techtrade, saat microtiks noin 30 eur:lla</w:t>
      </w:r>
    </w:p>
    <w:p>
      <w:r>
        <w:rPr>
          <w:b/>
          <w:u w:val="single"/>
        </w:rPr>
        <w:t xml:space="preserve">730802</w:t>
      </w:r>
    </w:p>
    <w:p>
      <w:r>
        <w:t xml:space="preserve">Radioaikaa!</w:t>
        <w:br/>
        <w:br/>
        <w:t xml:space="preserve"> Voit kuunnella Viikon laulua milloin tahansa Radio MARŠissa.</w:t>
        <w:br/>
        <w:t xml:space="preserve"> Britof-yhtye laulaa sinulle alkusoiton... https://t.co/C2QDgIYa7t...</w:t>
      </w:r>
    </w:p>
    <w:p>
      <w:r>
        <w:rPr>
          <w:b/>
          <w:u w:val="single"/>
        </w:rPr>
        <w:t xml:space="preserve">730803</w:t>
      </w:r>
    </w:p>
    <w:p>
      <w:r>
        <w:t xml:space="preserve">@maticej @EffeV @Delo Niitä näkee paljon, kun ne laulavat edessäsi, ne lähtevät omille teilleen. Sellaisia ihmisiä tavoittelen eniten...</w:t>
      </w:r>
    </w:p>
    <w:p>
      <w:r>
        <w:rPr>
          <w:b/>
          <w:u w:val="single"/>
        </w:rPr>
        <w:t xml:space="preserve">730804</w:t>
      </w:r>
    </w:p>
    <w:p>
      <w:r>
        <w:t xml:space="preserve">@YanchMb @MarliMarkez Jospa voisimme nähdä Sevnican ratsastuskoulun tossut nimeltään Valkoinen talo ... Hölmö!</w:t>
      </w:r>
    </w:p>
    <w:p>
      <w:r>
        <w:rPr>
          <w:b/>
          <w:u w:val="single"/>
        </w:rPr>
        <w:t xml:space="preserve">730805</w:t>
      </w:r>
    </w:p>
    <w:p>
      <w:r>
        <w:t xml:space="preserve">@MatevzNovak ...tältä "ohjatut pommit" näyttävät nykyään:</w:t>
        <w:br/>
        <w:br/>
        <w:t xml:space="preserve">🧕💣💥 https://t.co/YUljlHfKuc</w:t>
      </w:r>
    </w:p>
    <w:p>
      <w:r>
        <w:rPr>
          <w:b/>
          <w:u w:val="single"/>
        </w:rPr>
        <w:t xml:space="preserve">730806</w:t>
      </w:r>
    </w:p>
    <w:p>
      <w:r>
        <w:t xml:space="preserve">@IrenaSirena Olen varma, että pidät tästä. 185 ruutua, 766 jurtasta :) https://t.co/jUPYl1atmF https://t.co/jUPYl1atmF</w:t>
      </w:r>
    </w:p>
    <w:p>
      <w:r>
        <w:rPr>
          <w:b/>
          <w:u w:val="single"/>
        </w:rPr>
        <w:t xml:space="preserve">730807</w:t>
      </w:r>
    </w:p>
    <w:p>
      <w:r>
        <w:t xml:space="preserve">Joskus tiedän, etten ole keskellä oikeaan aikaan. Miinuksia riittää: jalkapallofanit, soihdut, poksahtelu, pimeys, kylmyys. Bravo jst.</w:t>
      </w:r>
    </w:p>
    <w:p>
      <w:r>
        <w:rPr>
          <w:b/>
          <w:u w:val="single"/>
        </w:rPr>
        <w:t xml:space="preserve">730808</w:t>
      </w:r>
    </w:p>
    <w:p>
      <w:r>
        <w:t xml:space="preserve">@SpelaRotar AVS valvoo Schengen-alueen sisärajoja, joten se itse mitätöi tämän järjestelmän.</w:t>
      </w:r>
    </w:p>
    <w:p>
      <w:r>
        <w:rPr>
          <w:b/>
          <w:u w:val="single"/>
        </w:rPr>
        <w:t xml:space="preserve">730809</w:t>
      </w:r>
    </w:p>
    <w:p>
      <w:r>
        <w:t xml:space="preserve">@freshtwiteress @MarTin98766959 @mrevlje @Pertinacal Yksinkertaisesti siksi, että hän on sivistymätön.</w:t>
      </w:r>
    </w:p>
    <w:p>
      <w:r>
        <w:rPr>
          <w:b/>
          <w:u w:val="single"/>
        </w:rPr>
        <w:t xml:space="preserve">730810</w:t>
      </w:r>
    </w:p>
    <w:p>
      <w:r>
        <w:t xml:space="preserve">@anejmehadzic @MladenPrajdic IK RS - Slovenian tasavallan kivien tarkastus ddddddddd.. ei aavistustakaan anej...</w:t>
      </w:r>
    </w:p>
    <w:p>
      <w:r>
        <w:rPr>
          <w:b/>
          <w:u w:val="single"/>
        </w:rPr>
        <w:t xml:space="preserve">730811</w:t>
      </w:r>
    </w:p>
    <w:p>
      <w:r>
        <w:t xml:space="preserve">@police_si Poliittisesti eroteltujen vihannesten ajat ovat tulossa... lääkekannabis, lääkehunaja, lääkebutyylit ja lääkevahat...</w:t>
      </w:r>
    </w:p>
    <w:p>
      <w:r>
        <w:rPr>
          <w:b/>
          <w:u w:val="single"/>
        </w:rPr>
        <w:t xml:space="preserve">730812</w:t>
      </w:r>
    </w:p>
    <w:p>
      <w:r>
        <w:t xml:space="preserve">@lucijausaj sinä vain pidät minut tikissä, joten et ajattele liikaa, miten kirjoittaa</w:t>
      </w:r>
    </w:p>
    <w:p>
      <w:r>
        <w:rPr>
          <w:b/>
          <w:u w:val="single"/>
        </w:rPr>
        <w:t xml:space="preserve">730813</w:t>
      </w:r>
    </w:p>
    <w:p>
      <w:r>
        <w:t xml:space="preserve">@publictransport @adria_airways Verinen joukko, ja he tekevät sen perjantaina, kun ihmiset lähtevät viikonlopuksi.</w:t>
      </w:r>
    </w:p>
    <w:p>
      <w:r>
        <w:rPr>
          <w:b/>
          <w:u w:val="single"/>
        </w:rPr>
        <w:t xml:space="preserve">730814</w:t>
      </w:r>
    </w:p>
    <w:p>
      <w:r>
        <w:t xml:space="preserve">@antigravitypill Minkälaiset pikzigmerit ovat pöllöagentteja, jotka jokainen ilonpitäjä ilonpitäjässä tunnistaa?</w:t>
      </w:r>
    </w:p>
    <w:p>
      <w:r>
        <w:rPr>
          <w:b/>
          <w:u w:val="single"/>
        </w:rPr>
        <w:t xml:space="preserve">730815</w:t>
      </w:r>
    </w:p>
    <w:p>
      <w:r>
        <w:t xml:space="preserve">@MihaRekar @adria_airways Ymmärrän tämän. Miksi vittuilla Adrian kanssa ollenkaan? Se on kuin SŽ, unohdat, että ne ovat olemassa,... ?</w:t>
      </w:r>
    </w:p>
    <w:p>
      <w:r>
        <w:rPr>
          <w:b/>
          <w:u w:val="single"/>
        </w:rPr>
        <w:t xml:space="preserve">730816</w:t>
      </w:r>
    </w:p>
    <w:p>
      <w:r>
        <w:t xml:space="preserve">@AlesCerin Meidän perheemme teki eilen ensimmäistä kertaa falafelia - eikä hän pidä lainkaan cicericasta.</w:t>
      </w:r>
    </w:p>
    <w:p>
      <w:r>
        <w:rPr>
          <w:b/>
          <w:u w:val="single"/>
        </w:rPr>
        <w:t xml:space="preserve">730817</w:t>
      </w:r>
    </w:p>
    <w:p>
      <w:r>
        <w:t xml:space="preserve">@Pertinacal @DKosir7 jep, mutta sitten BP on tunnettu siitä, että se estää välittömästi, kun joku ei taputa hänelle....</w:t>
      </w:r>
    </w:p>
    <w:p>
      <w:r>
        <w:rPr>
          <w:b/>
          <w:u w:val="single"/>
        </w:rPr>
        <w:t xml:space="preserve">730818</w:t>
      </w:r>
    </w:p>
    <w:p>
      <w:r>
        <w:t xml:space="preserve">@drVinkoGorenak Yay Vinko!</w:t>
        <w:br/>
        <w:t xml:space="preserve"> Olen nyt paremmalla tuulella!</w:t>
        <w:br/>
        <w:t xml:space="preserve"> Tarvitsemme teitä parlamentissa KIIREELLISESTI!</w:t>
      </w:r>
    </w:p>
    <w:p>
      <w:r>
        <w:rPr>
          <w:b/>
          <w:u w:val="single"/>
        </w:rPr>
        <w:t xml:space="preserve">730819</w:t>
      </w:r>
    </w:p>
    <w:p>
      <w:r>
        <w:t xml:space="preserve">@Centrifusion Twitterissä. Twitterissä. Muutama trolli nauraa, kun taas suurin osa ihmisistä ei välitä ja pitää hauskaa.</w:t>
      </w:r>
    </w:p>
    <w:p>
      <w:r>
        <w:rPr>
          <w:b/>
          <w:u w:val="single"/>
        </w:rPr>
        <w:t xml:space="preserve">730820</w:t>
      </w:r>
    </w:p>
    <w:p>
      <w:r>
        <w:t xml:space="preserve">Tällaisia huijauksia voi tapahtua vain Cocon tasavallassa. https://t.co/lHMxZCRzO5.</w:t>
      </w:r>
    </w:p>
    <w:p>
      <w:r>
        <w:rPr>
          <w:b/>
          <w:u w:val="single"/>
        </w:rPr>
        <w:t xml:space="preserve">730821</w:t>
      </w:r>
    </w:p>
    <w:p>
      <w:r>
        <w:t xml:space="preserve">Yhdyn myös sosiaalidemokraattien näkemykseen, jossa tuomitaan hyökkäys kansanperinteessä esiintyvää homobaaria vastaan. Sammakot eivät vielä pysty lyömään hombresia.</w:t>
      </w:r>
    </w:p>
    <w:p>
      <w:r>
        <w:rPr>
          <w:b/>
          <w:u w:val="single"/>
        </w:rPr>
        <w:t xml:space="preserve">730822</w:t>
      </w:r>
    </w:p>
    <w:p>
      <w:r>
        <w:t xml:space="preserve">"Toimistossa pitäisi olla nainen, hän piristäisi päivääsi hieman".</w:t>
        <w:br/>
        <w:t xml:space="preserve">*vanhan kuolemani*</w:t>
        <w:br/>
        <w:t xml:space="preserve">"Mikä nuori tyttö, hymyile vähän"</w:t>
      </w:r>
    </w:p>
    <w:p>
      <w:r>
        <w:rPr>
          <w:b/>
          <w:u w:val="single"/>
        </w:rPr>
        <w:t xml:space="preserve">730823</w:t>
      </w:r>
    </w:p>
    <w:p>
      <w:r>
        <w:t xml:space="preserve">@IrenaSirena Oletko varma, etteivät he katso suoraan lävitsesi? minulle käy niin liian usein, ihmiset luulevat, että katson heitä, mutta en katso. creep lvl 11.</w:t>
      </w:r>
    </w:p>
    <w:p>
      <w:r>
        <w:rPr>
          <w:b/>
          <w:u w:val="single"/>
        </w:rPr>
        <w:t xml:space="preserve">730824</w:t>
      </w:r>
    </w:p>
    <w:p>
      <w:r>
        <w:t xml:space="preserve">Millä logiikalla?Olet häpeämätön, Janša ei äänestänyt lainkaan, mutta Ljudmila äänesti. Epäilykset hänestä ovat edelleen olemassa. https://t.co/RseIXIVEk7</w:t>
      </w:r>
    </w:p>
    <w:p>
      <w:r>
        <w:rPr>
          <w:b/>
          <w:u w:val="single"/>
        </w:rPr>
        <w:t xml:space="preserve">730825</w:t>
      </w:r>
    </w:p>
    <w:p>
      <w:r>
        <w:t xml:space="preserve">@MarjeticaM In? Onko se korjaus?? "Se emme olleet me, vaan valehtelijat!" Joukko korruptoituneita metsästäjiä!!!! Äiti heitä!!!</w:t>
      </w:r>
    </w:p>
    <w:p>
      <w:r>
        <w:rPr>
          <w:b/>
          <w:u w:val="single"/>
        </w:rPr>
        <w:t xml:space="preserve">730826</w:t>
      </w:r>
    </w:p>
    <w:p>
      <w:r>
        <w:t xml:space="preserve">#zajc_si DZ:ssä: "En anna tehdä mallinnusta polttolaitoksesta." https://t.co/l3LuwMend3.</w:t>
      </w:r>
    </w:p>
    <w:p>
      <w:r>
        <w:rPr>
          <w:b/>
          <w:u w:val="single"/>
        </w:rPr>
        <w:t xml:space="preserve">730827</w:t>
      </w:r>
    </w:p>
    <w:p>
      <w:r>
        <w:t xml:space="preserve">BREAKING: Janez Janša päätyy FBI:n terroristilistalle. Hän itse väittää, että kyseessä on kommunistien juoni. http://t.co/R0p9Mf3Ddb.</w:t>
      </w:r>
    </w:p>
    <w:p>
      <w:r>
        <w:rPr>
          <w:b/>
          <w:u w:val="single"/>
        </w:rPr>
        <w:t xml:space="preserve">730828</w:t>
      </w:r>
    </w:p>
    <w:p>
      <w:r>
        <w:t xml:space="preserve">@FPlevnik Tämä laskuvarjojääkäri heittää marmorikuulan aikaisemmin. Se joka putoaa korkealta, putoaa matalalta, laskuvarjojääkäri!</w:t>
      </w:r>
    </w:p>
    <w:p>
      <w:r>
        <w:rPr>
          <w:b/>
          <w:u w:val="single"/>
        </w:rPr>
        <w:t xml:space="preserve">730829</w:t>
      </w:r>
    </w:p>
    <w:p>
      <w:r>
        <w:t xml:space="preserve">Sarkon aikana valtionpäämiehet kaatuvat yhtä nopeasti kuin ensimmäisen Jansin hallituksen aikana :) https://t.co/LqEcSk8mXW https://t.co/LqEcSk8mXW</w:t>
      </w:r>
    </w:p>
    <w:p>
      <w:r>
        <w:rPr>
          <w:b/>
          <w:u w:val="single"/>
        </w:rPr>
        <w:t xml:space="preserve">730830</w:t>
      </w:r>
    </w:p>
    <w:p>
      <w:r>
        <w:t xml:space="preserve">@ZmagoPlemeniti @tfajon @AngelikaMlinar @rtvslo Babe valehtelee, joka valehtelee myös varastaa.</w:t>
      </w:r>
    </w:p>
    <w:p>
      <w:r>
        <w:rPr>
          <w:b/>
          <w:u w:val="single"/>
        </w:rPr>
        <w:t xml:space="preserve">730831</w:t>
      </w:r>
    </w:p>
    <w:p>
      <w:r>
        <w:t xml:space="preserve">@gnila_slovenija Kun katson Šarcia, näen Serpetinšekin. Olen huolissani "intelegeniikasta".</w:t>
      </w:r>
    </w:p>
    <w:p>
      <w:r>
        <w:rPr>
          <w:b/>
          <w:u w:val="single"/>
        </w:rPr>
        <w:t xml:space="preserve">730832</w:t>
      </w:r>
    </w:p>
    <w:p>
      <w:r>
        <w:t xml:space="preserve">On aika luoda slovenialainen vaihtoehto. On aika karkottaa punainen Chefurin saasta, on aika laittaa asiat järjestykseen.</w:t>
      </w:r>
    </w:p>
    <w:p>
      <w:r>
        <w:rPr>
          <w:b/>
          <w:u w:val="single"/>
        </w:rPr>
        <w:t xml:space="preserve">730833</w:t>
      </w:r>
    </w:p>
    <w:p>
      <w:r>
        <w:t xml:space="preserve">Avasimme... Pelkkää harhaa.</w:t>
        <w:br/>
        <w:br/>
        <w:t xml:space="preserve"> Japanilaiset avasivat sen! Satutte olemaan ministeri ja olette viereisessä huoneessa virkanne vuoksi. https://t.co/EnptYjcTNb.</w:t>
      </w:r>
    </w:p>
    <w:p>
      <w:r>
        <w:rPr>
          <w:b/>
          <w:u w:val="single"/>
        </w:rPr>
        <w:t xml:space="preserve">730834</w:t>
      </w:r>
    </w:p>
    <w:p>
      <w:r>
        <w:t xml:space="preserve">Bolsonaro: Heidät on tapettava, ei karkotettava. Jos viattomia ihmisiä kuolee, niin mitä sitten ... https://t.co/BbhiXEBwjh...</w:t>
      </w:r>
    </w:p>
    <w:p>
      <w:r>
        <w:rPr>
          <w:b/>
          <w:u w:val="single"/>
        </w:rPr>
        <w:t xml:space="preserve">730835</w:t>
      </w:r>
    </w:p>
    <w:p>
      <w:r>
        <w:t xml:space="preserve">sosialismi on pitkä ja tuskallinen tie kapitalismista takaisin kapitalismiin. https://t.co/MHOkMXDglB</w:t>
      </w:r>
    </w:p>
    <w:p>
      <w:r>
        <w:rPr>
          <w:b/>
          <w:u w:val="single"/>
        </w:rPr>
        <w:t xml:space="preserve">730836</w:t>
      </w:r>
    </w:p>
    <w:p>
      <w:r>
        <w:t xml:space="preserve">Mistä SLO:n siptarit tulevat? Ovatko ne valokopioituina, paperiensa kanssa? Oikea vitun kuutio.</w:t>
      </w:r>
    </w:p>
    <w:p>
      <w:r>
        <w:rPr>
          <w:b/>
          <w:u w:val="single"/>
        </w:rPr>
        <w:t xml:space="preserve">730837</w:t>
      </w:r>
    </w:p>
    <w:p>
      <w:r>
        <w:t xml:space="preserve">Tutkijat : pian selviää, onko kyseessä terrorismi. https://t.co/MtRqTD5LQU. https://t.co/MtRqTD5LQU</w:t>
      </w:r>
    </w:p>
    <w:p>
      <w:r>
        <w:rPr>
          <w:b/>
          <w:u w:val="single"/>
        </w:rPr>
        <w:t xml:space="preserve">730838</w:t>
      </w:r>
    </w:p>
    <w:p>
      <w:r>
        <w:t xml:space="preserve">@petrasovdat @police_si Lontoossa voit ylittää tien siellä, missä se on turvallista. Alppien alapuolella asuvat byrokraatit ottavat itsensä liian vakavasti.</w:t>
      </w:r>
    </w:p>
    <w:p>
      <w:r>
        <w:rPr>
          <w:b/>
          <w:u w:val="single"/>
        </w:rPr>
        <w:t xml:space="preserve">730839</w:t>
      </w:r>
    </w:p>
    <w:p>
      <w:r>
        <w:t xml:space="preserve">@MitjaZakelj Mutta kun @strankalevica ottaa hänen työnsä vastaan ja poistaa lisävakuutuksen</w:t>
      </w:r>
    </w:p>
    <w:p>
      <w:r>
        <w:rPr>
          <w:b/>
          <w:u w:val="single"/>
        </w:rPr>
        <w:t xml:space="preserve">730840</w:t>
      </w:r>
    </w:p>
    <w:p>
      <w:r>
        <w:t xml:space="preserve">@xmp125a @BanicGregor @MitjaIrsic Ja kallein sähkö, jolla on suurin hiilidioksidijalanjälki. 😁</w:t>
      </w:r>
    </w:p>
    <w:p>
      <w:r>
        <w:rPr>
          <w:b/>
          <w:u w:val="single"/>
        </w:rPr>
        <w:t xml:space="preserve">730841</w:t>
      </w:r>
    </w:p>
    <w:p>
      <w:r>
        <w:t xml:space="preserve">@idnaAndrej Voi, käyn myös Montedorossa - öljyä, pastaa, juustoa, puhdistusaineita, viskiä, kyllä, ja panetonea. Ja pandoro.</w:t>
      </w:r>
    </w:p>
    <w:p>
      <w:r>
        <w:rPr>
          <w:b/>
          <w:u w:val="single"/>
        </w:rPr>
        <w:t xml:space="preserve">730842</w:t>
      </w:r>
    </w:p>
    <w:p>
      <w:r>
        <w:t xml:space="preserve">Ihme Kobaridin lähellä, tasan sata vuotta sitten https://t.co/DuKeVYS0Ej #kobarid #Caporetto #bitkaprikobaridu #thegreatgreatwar</w:t>
      </w:r>
    </w:p>
    <w:p>
      <w:r>
        <w:rPr>
          <w:b/>
          <w:u w:val="single"/>
        </w:rPr>
        <w:t xml:space="preserve">730843</w:t>
      </w:r>
    </w:p>
    <w:p>
      <w:r>
        <w:t xml:space="preserve">#halloween #newyearsend hinnanalennukset loppuvat! Tartu tilaisuuteen ja järjestä unohtumattomat #juhlat!</w:t>
        <w:br/>
        <w:t xml:space="preserve"> #newyear... http://t.co/YPGDtUTczf</w:t>
      </w:r>
    </w:p>
    <w:p>
      <w:r>
        <w:rPr>
          <w:b/>
          <w:u w:val="single"/>
        </w:rPr>
        <w:t xml:space="preserve">730844</w:t>
      </w:r>
    </w:p>
    <w:p>
      <w:r>
        <w:t xml:space="preserve">@CeljskiGlasnik @TadejaII Katastrofi.</w:t>
        <w:br/>
        <w:t xml:space="preserve"> Ja miksi muslimisiirtolaisia tulee tänne, kun me ajamme kristittyjä siirtolaisia pois?</w:t>
      </w:r>
    </w:p>
    <w:p>
      <w:r>
        <w:rPr>
          <w:b/>
          <w:u w:val="single"/>
        </w:rPr>
        <w:t xml:space="preserve">730845</w:t>
      </w:r>
    </w:p>
    <w:p>
      <w:r>
        <w:t xml:space="preserve">@DobraDrzava Baballa ei ole aavistustakaan siitä, mihin salkkuun hänet on tarkoitettu, joten hän menee kuin sika säkissä.</w:t>
      </w:r>
    </w:p>
    <w:p>
      <w:r>
        <w:rPr>
          <w:b/>
          <w:u w:val="single"/>
        </w:rPr>
        <w:t xml:space="preserve">730846</w:t>
      </w:r>
    </w:p>
    <w:p>
      <w:r>
        <w:t xml:space="preserve">@ElleChang2 @tamck87 Enemmän pinnalla, kosteuttaa ihoa, ehkäisee ryppyjä...</w:t>
      </w:r>
    </w:p>
    <w:p>
      <w:r>
        <w:rPr>
          <w:b/>
          <w:u w:val="single"/>
        </w:rPr>
        <w:t xml:space="preserve">730847</w:t>
      </w:r>
    </w:p>
    <w:p>
      <w:r>
        <w:t xml:space="preserve">@JJansaSDS Mutta he eivät silti tee typeriä asioita ja tee yhtä paljon vahinkoa kuin te epäpätevät poliitikot ja haluavat olla johtajia.</w:t>
      </w:r>
    </w:p>
    <w:p>
      <w:r>
        <w:rPr>
          <w:b/>
          <w:u w:val="single"/>
        </w:rPr>
        <w:t xml:space="preserve">730848</w:t>
      </w:r>
    </w:p>
    <w:p>
      <w:r>
        <w:t xml:space="preserve">@SlanaZagar @FOrenik Kaikki, jotka ylittävät rajan laittomasti, lähetetään todennäköisesti välittömästi takaisin Sloveniaan ilman kuulemista.</w:t>
      </w:r>
    </w:p>
    <w:p>
      <w:r>
        <w:rPr>
          <w:b/>
          <w:u w:val="single"/>
        </w:rPr>
        <w:t xml:space="preserve">730849</w:t>
      </w:r>
    </w:p>
    <w:p>
      <w:r>
        <w:t xml:space="preserve">@jozzi1joze @BernardBrscic Vasemmisto on kommunisteja. Ja niitä ruokkivat Strajnovistit ja Strucklistit ovat myös. 😫</w:t>
      </w:r>
    </w:p>
    <w:p>
      <w:r>
        <w:rPr>
          <w:b/>
          <w:u w:val="single"/>
        </w:rPr>
        <w:t xml:space="preserve">730850</w:t>
      </w:r>
    </w:p>
    <w:p>
      <w:r>
        <w:t xml:space="preserve">@GPreac @strankalevica Alo, he eivät ole anarkisteja!:)</w:t>
        <w:br/>
        <w:t xml:space="preserve"> Levuharalaisilla on anarkian kanssa suunnilleen yhtä paljon yhteistä kuin pikavauhtia kulkevalla jalkakäytävällä.</w:t>
      </w:r>
    </w:p>
    <w:p>
      <w:r>
        <w:rPr>
          <w:b/>
          <w:u w:val="single"/>
        </w:rPr>
        <w:t xml:space="preserve">730851</w:t>
      </w:r>
    </w:p>
    <w:p>
      <w:r>
        <w:t xml:space="preserve">Artisokka sopii rasvamaksan ehkäisyyn https://t.co/AFiMACYivy https://t.co/RwEpeFEaLa https://t.co/RwEpeFEaLa</w:t>
      </w:r>
    </w:p>
    <w:p>
      <w:r>
        <w:rPr>
          <w:b/>
          <w:u w:val="single"/>
        </w:rPr>
        <w:t xml:space="preserve">730852</w:t>
      </w:r>
    </w:p>
    <w:p>
      <w:r>
        <w:t xml:space="preserve">FRESH: hartsikukkakorvakorut, joissa on upotettuja merisipulikukkia: https://t.co/aHiPk5beCL https://t.co/vWS0PskIPd</w:t>
      </w:r>
    </w:p>
    <w:p>
      <w:r>
        <w:rPr>
          <w:b/>
          <w:u w:val="single"/>
        </w:rPr>
        <w:t xml:space="preserve">730853</w:t>
      </w:r>
    </w:p>
    <w:p>
      <w:r>
        <w:t xml:space="preserve">Huomenna #radiocelje-tapahtumassa yksi Slovenian parhaista kitaransoittajista - Janja Brlec. https://t.co/jyiHSPANI0</w:t>
      </w:r>
    </w:p>
    <w:p>
      <w:r>
        <w:rPr>
          <w:b/>
          <w:u w:val="single"/>
        </w:rPr>
        <w:t xml:space="preserve">730854</w:t>
      </w:r>
    </w:p>
    <w:p>
      <w:r>
        <w:t xml:space="preserve">Pahorin ja Janšan vastenmielisyydet näihin kuuluisiin setiin kulissien takaa takaavat heille 25 vuotta maan junttiutta. #vaalit2018🇸</w:t>
      </w:r>
    </w:p>
    <w:p>
      <w:r>
        <w:rPr>
          <w:b/>
          <w:u w:val="single"/>
        </w:rPr>
        <w:t xml:space="preserve">730855</w:t>
      </w:r>
    </w:p>
    <w:p>
      <w:r>
        <w:t xml:space="preserve">Millä oikeudella EU vaatii jälleen kerran SOROS-yliopiston avaamista Unkariin? Macron saa häiritä ranskalaisia poliisin kanssa.</w:t>
      </w:r>
    </w:p>
    <w:p>
      <w:r>
        <w:rPr>
          <w:b/>
          <w:u w:val="single"/>
        </w:rPr>
        <w:t xml:space="preserve">730856</w:t>
      </w:r>
    </w:p>
    <w:p>
      <w:r>
        <w:t xml:space="preserve">Jos joka kerta, kun kaviaarivasemmistolaiset mainitsevat "Janez Janšan", he saisivat pennin, he saisivat yhden vaalituloksen.</w:t>
      </w:r>
    </w:p>
    <w:p>
      <w:r>
        <w:rPr>
          <w:b/>
          <w:u w:val="single"/>
        </w:rPr>
        <w:t xml:space="preserve">730857</w:t>
      </w:r>
    </w:p>
    <w:p>
      <w:r>
        <w:t xml:space="preserve">Jos laitat pulloon hiilihappoa sisältävää juomaa, paina painiketta avataksesi "hanan", ennen kuin laitat suusi pulloon. #vapaa #tipoftheday</w:t>
      </w:r>
    </w:p>
    <w:p>
      <w:r>
        <w:rPr>
          <w:b/>
          <w:u w:val="single"/>
        </w:rPr>
        <w:t xml:space="preserve">730858</w:t>
      </w:r>
    </w:p>
    <w:p>
      <w:r>
        <w:t xml:space="preserve">KUVAT: Beltinci voitti Čardan vieraissa - https://t.co/H7JwaUC0rV https://t.co/HUf1tHps0M https://t.co/HUf1tHps0M</w:t>
      </w:r>
    </w:p>
    <w:p>
      <w:r>
        <w:rPr>
          <w:b/>
          <w:u w:val="single"/>
        </w:rPr>
        <w:t xml:space="preserve">730859</w:t>
      </w:r>
    </w:p>
    <w:p>
      <w:r>
        <w:t xml:space="preserve">@tretjeoko No, sitä tapahtuu koko ajan, ja sitten sanot, että kiitos laskun, ja näytät suurimmalta idiootilta. 😀</w:t>
      </w:r>
    </w:p>
    <w:p>
      <w:r>
        <w:rPr>
          <w:b/>
          <w:u w:val="single"/>
        </w:rPr>
        <w:t xml:space="preserve">730860</w:t>
      </w:r>
    </w:p>
    <w:p>
      <w:r>
        <w:t xml:space="preserve">Loistava kotitekoinen aamiainen, munakas ja talvisalaatti, perunoita, papuja ja retiisejä.</w:t>
      </w:r>
    </w:p>
    <w:p>
      <w:r>
        <w:rPr>
          <w:b/>
          <w:u w:val="single"/>
        </w:rPr>
        <w:t xml:space="preserve">730861</w:t>
      </w:r>
    </w:p>
    <w:p>
      <w:r>
        <w:t xml:space="preserve">Se on sääli, koska meidän pitäisi suhtautua tähän aikaan myönteisemmin. Mutta @Smarjanca ampuu pimeään totuuksia ja vääristelyjä. Tiedämme alkuperän.</w:t>
      </w:r>
    </w:p>
    <w:p>
      <w:r>
        <w:rPr>
          <w:b/>
          <w:u w:val="single"/>
        </w:rPr>
        <w:t xml:space="preserve">730862</w:t>
      </w:r>
    </w:p>
    <w:p>
      <w:r>
        <w:t xml:space="preserve">@ErikaPlaninsec @DKopse Muuten jotkut ihmiset ratkaisevat tämän tehokkaasti ja tyylikkäästi rakennuksiin sijoitetuilla matkapuhelinsignaalien häirintälaitteilla.</w:t>
      </w:r>
    </w:p>
    <w:p>
      <w:r>
        <w:rPr>
          <w:b/>
          <w:u w:val="single"/>
        </w:rPr>
        <w:t xml:space="preserve">730863</w:t>
      </w:r>
    </w:p>
    <w:p>
      <w:r>
        <w:t xml:space="preserve">@nefiltriran @larisaco1 @DC43 Et voi uskoa, että yhden naisen aivot ovat niin sekaisin, Jumala auttakoon häntä.</w:t>
      </w:r>
    </w:p>
    <w:p>
      <w:r>
        <w:rPr>
          <w:b/>
          <w:u w:val="single"/>
        </w:rPr>
        <w:t xml:space="preserve">730864</w:t>
      </w:r>
    </w:p>
    <w:p>
      <w:r>
        <w:t xml:space="preserve">@DKosir7 @illegall_blonde .. okei, okei, emme aio tehdä arviointia täällä, mitä lyhyt viesti ja uutiset😁</w:t>
      </w:r>
    </w:p>
    <w:p>
      <w:r>
        <w:rPr>
          <w:b/>
          <w:u w:val="single"/>
        </w:rPr>
        <w:t xml:space="preserve">730865</w:t>
      </w:r>
    </w:p>
    <w:p>
      <w:r>
        <w:t xml:space="preserve">@BojanPozar @IgorZavrsnik @RTV_Slovenija @Fitzroy1985 @TVOdmevi Tällainen kuva saa jokaisen aterian tulemaan vatsasta!</w:t>
      </w:r>
    </w:p>
    <w:p>
      <w:r>
        <w:rPr>
          <w:b/>
          <w:u w:val="single"/>
        </w:rPr>
        <w:t xml:space="preserve">730866</w:t>
      </w:r>
    </w:p>
    <w:p>
      <w:r>
        <w:t xml:space="preserve">Menkää hakemaan heidät, te mustat jengiläiset, taisteluasuissa ja hampaisiin asti aseistettuina.</w:t>
        <w:t xml:space="preserve">sitten he liimaavat näyttelijöiden kuvia ja tekevät itsestään pilaa.</w:t>
        <w:br/>
        <w:t xml:space="preserve">https://t.co/1u4K0svRAy</w:t>
      </w:r>
    </w:p>
    <w:p>
      <w:r>
        <w:rPr>
          <w:b/>
          <w:u w:val="single"/>
        </w:rPr>
        <w:t xml:space="preserve">730867</w:t>
      </w:r>
    </w:p>
    <w:p>
      <w:r>
        <w:t xml:space="preserve">@EnaSabina Hyvää päivänjatkoa. Taivaalla idässä pientä punertavuutta, kuin päivä olisi hankala herätä 🤣😉😇😇.</w:t>
      </w:r>
    </w:p>
    <w:p>
      <w:r>
        <w:rPr>
          <w:b/>
          <w:u w:val="single"/>
        </w:rPr>
        <w:t xml:space="preserve">730868</w:t>
      </w:r>
    </w:p>
    <w:p>
      <w:r>
        <w:t xml:space="preserve">@Marjan_Podobnik Ejejejejej Podobnik..sinun viiden minuutin kuuluisuutesi on ohi..säälittävä vanhan miehen yritys..pysy kanafarmilla ja kaikki on kunnossa!</w:t>
      </w:r>
    </w:p>
    <w:p>
      <w:r>
        <w:rPr>
          <w:b/>
          <w:u w:val="single"/>
        </w:rPr>
        <w:t xml:space="preserve">730869</w:t>
      </w:r>
    </w:p>
    <w:p>
      <w:r>
        <w:t xml:space="preserve">@MajaBentura Koko Slo-politiikan huippu vuodesta 1991 on niin kyllästynyt ja kietoutunut kommunistiseen menneisyyteen ja palveluihin, että se on todella kaikki UDBA!</w:t>
      </w:r>
    </w:p>
    <w:p>
      <w:r>
        <w:rPr>
          <w:b/>
          <w:u w:val="single"/>
        </w:rPr>
        <w:t xml:space="preserve">730870</w:t>
      </w:r>
    </w:p>
    <w:p>
      <w:r>
        <w:t xml:space="preserve">@NuckinFutsSlo @barjanski Se, kyllä. Mutta ennen kaikkea jokaisen auton on tunnettava myös renkaansa, niiden kunto ja käyttäytyminen.</w:t>
      </w:r>
    </w:p>
    <w:p>
      <w:r>
        <w:rPr>
          <w:b/>
          <w:u w:val="single"/>
        </w:rPr>
        <w:t xml:space="preserve">730871</w:t>
      </w:r>
    </w:p>
    <w:p>
      <w:r>
        <w:t xml:space="preserve">Vain Bibi avaa laatikon ja ottaa alusvaatteensa esiin selkäni takana https://t.co/xetuMacTwT</w:t>
      </w:r>
    </w:p>
    <w:p>
      <w:r>
        <w:rPr>
          <w:b/>
          <w:u w:val="single"/>
        </w:rPr>
        <w:t xml:space="preserve">730872</w:t>
      </w:r>
    </w:p>
    <w:p>
      <w:r>
        <w:t xml:space="preserve">@tradicijaslo milloin vanhat militantit/kommunistit tajuavat, että Putin ei ole kommunisti ja lopettavat sekoittamisen 💩 Yhdysvaltojen ja Venäjän välillä!</w:t>
      </w:r>
    </w:p>
    <w:p>
      <w:r>
        <w:rPr>
          <w:b/>
          <w:u w:val="single"/>
        </w:rPr>
        <w:t xml:space="preserve">730873</w:t>
      </w:r>
    </w:p>
    <w:p>
      <w:r>
        <w:t xml:space="preserve">@DanielKalan @tedvanet Joo, vittu - kun juomme jotain muuta #fcukošnica, ei ole tahtia hurrata: Ubi ubi ubi ubi ubi ubi ubi frogara.</w:t>
        <w:br/>
        <w:t xml:space="preserve">:D</w:t>
      </w:r>
    </w:p>
    <w:p>
      <w:r>
        <w:rPr>
          <w:b/>
          <w:u w:val="single"/>
        </w:rPr>
        <w:t xml:space="preserve">730874</w:t>
      </w:r>
    </w:p>
    <w:p>
      <w:r>
        <w:t xml:space="preserve">@aleshojs Kuka idiootti ei puhu tänä päivänä vähintään yhtä vierasta kieltä? Jopa prostituoidut oppivat sen.</w:t>
      </w:r>
    </w:p>
    <w:p>
      <w:r>
        <w:rPr>
          <w:b/>
          <w:u w:val="single"/>
        </w:rPr>
        <w:t xml:space="preserve">730875</w:t>
      </w:r>
    </w:p>
    <w:p>
      <w:r>
        <w:t xml:space="preserve">@petrasovdat @strankaSD Missä olisi tasa-arvo sitten, jos se koskisi vain tyttöjä? Entä muut 37 sukupuolta?</w:t>
      </w:r>
    </w:p>
    <w:p>
      <w:r>
        <w:rPr>
          <w:b/>
          <w:u w:val="single"/>
        </w:rPr>
        <w:t xml:space="preserve">730876</w:t>
      </w:r>
    </w:p>
    <w:p>
      <w:r>
        <w:t xml:space="preserve">HTC:n mainos kiellettiin kuluttajien harhaanjohtamisesta: https://t.co/4R70jcxSy4</w:t>
      </w:r>
    </w:p>
    <w:p>
      <w:r>
        <w:rPr>
          <w:b/>
          <w:u w:val="single"/>
        </w:rPr>
        <w:t xml:space="preserve">730877</w:t>
      </w:r>
    </w:p>
    <w:p>
      <w:r>
        <w:t xml:space="preserve">@MarkoSket @AljosaSore @Margu501 Vanhetessaan siirtyy oikealle. Oikeistolaiset haluaisivat nostaa rimaa ennen vuotta 1945 syntyneiden osalta.</w:t>
      </w:r>
    </w:p>
    <w:p>
      <w:r>
        <w:rPr>
          <w:b/>
          <w:u w:val="single"/>
        </w:rPr>
        <w:t xml:space="preserve">730878</w:t>
      </w:r>
    </w:p>
    <w:p>
      <w:r>
        <w:t xml:space="preserve">@STA_news @larisaco1 Näin käy oman kansakuntansa pettureille.Jos olisin sinä, olisin peloissani.</w:t>
      </w:r>
    </w:p>
    <w:p>
      <w:r>
        <w:rPr>
          <w:b/>
          <w:u w:val="single"/>
        </w:rPr>
        <w:t xml:space="preserve">730879</w:t>
      </w:r>
    </w:p>
    <w:p>
      <w:r>
        <w:t xml:space="preserve">Futuristiset Mitsubishi-trukkimallit</w:t>
        <w:br/>
        <w:br/>
        <w:t xml:space="preserve">Käytetyt Mitsubishi-trukit:... https://t.co/LCi2ctLduP</w:t>
      </w:r>
    </w:p>
    <w:p>
      <w:r>
        <w:rPr>
          <w:b/>
          <w:u w:val="single"/>
        </w:rPr>
        <w:t xml:space="preserve">730880</w:t>
      </w:r>
    </w:p>
    <w:p>
      <w:r>
        <w:t xml:space="preserve">@RTV_Slovenia edelleen vaalipropagandan palveluksessa. https://t.co/ouoQqx8DSm</w:t>
      </w:r>
    </w:p>
    <w:p>
      <w:r>
        <w:rPr>
          <w:b/>
          <w:u w:val="single"/>
        </w:rPr>
        <w:t xml:space="preserve">730881</w:t>
      </w:r>
    </w:p>
    <w:p>
      <w:r>
        <w:t xml:space="preserve">Aamu on viisaampi kuin ilta, sanoi nono. Mutta kokemukseni on se, että jos on tyhmä, ei ole väliä mihin aikaan päivästä se on 🤷♀️🙈.</w:t>
      </w:r>
    </w:p>
    <w:p>
      <w:r>
        <w:rPr>
          <w:b/>
          <w:u w:val="single"/>
        </w:rPr>
        <w:t xml:space="preserve">730882</w:t>
      </w:r>
    </w:p>
    <w:p>
      <w:r>
        <w:t xml:space="preserve">Onko tuo harhainen kansa jo siellä harhaisine uskontoineen ja harhaisine Jumalineen? https://t.co/A9QQrejQkj ...</w:t>
      </w:r>
    </w:p>
    <w:p>
      <w:r>
        <w:rPr>
          <w:b/>
          <w:u w:val="single"/>
        </w:rPr>
        <w:t xml:space="preserve">730883</w:t>
      </w:r>
    </w:p>
    <w:p>
      <w:r>
        <w:t xml:space="preserve">@nad_bogom @GregorVirant1 @peterjancic Eikö Siinain niemimaa ollut egyptiläinen ennen vuotta 1967? Golanin kukkulat eivät olleet Syyria? Shiiiiiiiet son.</w:t>
      </w:r>
    </w:p>
    <w:p>
      <w:r>
        <w:rPr>
          <w:b/>
          <w:u w:val="single"/>
        </w:rPr>
        <w:t xml:space="preserve">730884</w:t>
      </w:r>
    </w:p>
    <w:p>
      <w:r>
        <w:t xml:space="preserve">@zasledovalec70 @MuriMursic @BesenKotPes @sarecmarjan Pieni ympyrä, iso reikä ...</w:t>
      </w:r>
    </w:p>
    <w:p>
      <w:r>
        <w:rPr>
          <w:b/>
          <w:u w:val="single"/>
        </w:rPr>
        <w:t xml:space="preserve">730885</w:t>
      </w:r>
    </w:p>
    <w:p>
      <w:r>
        <w:t xml:space="preserve">@gorgre123 @ZigaTurk @benshapiro @rtvslo Et varmaan ymmärrä paljon muuta ...</w:t>
      </w:r>
    </w:p>
    <w:p>
      <w:r>
        <w:rPr>
          <w:b/>
          <w:u w:val="single"/>
        </w:rPr>
        <w:t xml:space="preserve">730886</w:t>
      </w:r>
    </w:p>
    <w:p>
      <w:r>
        <w:t xml:space="preserve">@vinkovasle1 Mikä feministinen paasaaminen ja häiriötekijä muille kusipäille.</w:t>
      </w:r>
    </w:p>
    <w:p>
      <w:r>
        <w:rPr>
          <w:b/>
          <w:u w:val="single"/>
        </w:rPr>
        <w:t xml:space="preserve">730887</w:t>
      </w:r>
    </w:p>
    <w:p>
      <w:r>
        <w:t xml:space="preserve">@Bojana61654450 Antaisin hänelle tämän. Vain tammikuussa...ja jos hän haluaisi kiertää, laittaisin hänelle pampun...</w:t>
      </w:r>
    </w:p>
    <w:p>
      <w:r>
        <w:rPr>
          <w:b/>
          <w:u w:val="single"/>
        </w:rPr>
        <w:t xml:space="preserve">730888</w:t>
      </w:r>
    </w:p>
    <w:p>
      <w:r>
        <w:t xml:space="preserve">@iztokgartner @blazoncek @suskozaver Palautuspisteet eivät auta. Samaa paskaa.</w:t>
      </w:r>
    </w:p>
    <w:p>
      <w:r>
        <w:rPr>
          <w:b/>
          <w:u w:val="single"/>
        </w:rPr>
        <w:t xml:space="preserve">730889</w:t>
      </w:r>
    </w:p>
    <w:p>
      <w:r>
        <w:t xml:space="preserve">Maanantai. Päivä, jolloin otat kannettavan tietokoneen laukun ja jätät kannettavan tietokoneen kotiin. #handshake #snowmagedonstateofmind</w:t>
      </w:r>
    </w:p>
    <w:p>
      <w:r>
        <w:rPr>
          <w:b/>
          <w:u w:val="single"/>
        </w:rPr>
        <w:t xml:space="preserve">730890</w:t>
      </w:r>
    </w:p>
    <w:p>
      <w:r>
        <w:t xml:space="preserve">@GorazdGavrilov @PevcPeter Mielestäni ainoa looginen selitys...jotta märät jalat kasvaisivat märemmiksi ja siten hitaammiksi, mikä on loogista Fedi...</w:t>
      </w:r>
    </w:p>
    <w:p>
      <w:r>
        <w:rPr>
          <w:b/>
          <w:u w:val="single"/>
        </w:rPr>
        <w:t xml:space="preserve">730891</w:t>
      </w:r>
    </w:p>
    <w:p>
      <w:r>
        <w:t xml:space="preserve">Ljubljanassa jalankulkija jää jalkakäytävällä yliajetuksi. Poliisi pyytää apua. https://t.co/aSyLsr5eIu https://t.co/OfGGiHUeWO</w:t>
      </w:r>
    </w:p>
    <w:p>
      <w:r>
        <w:rPr>
          <w:b/>
          <w:u w:val="single"/>
        </w:rPr>
        <w:t xml:space="preserve">730892</w:t>
      </w:r>
    </w:p>
    <w:p>
      <w:r>
        <w:t xml:space="preserve">@MihaMarkic @VaneGosnik Hei, valkoiset hyvätuloiset miehet! Lopettakaa tämä radikaali nationalistinen suvaitsemattomuuden vuodatus.</w:t>
      </w:r>
    </w:p>
    <w:p>
      <w:r>
        <w:rPr>
          <w:b/>
          <w:u w:val="single"/>
        </w:rPr>
        <w:t xml:space="preserve">730893</w:t>
      </w:r>
    </w:p>
    <w:p>
      <w:r>
        <w:t xml:space="preserve">@JPolajnar @KatarinaJenko Mukavaa, että myönnät, mihin kategoriaan kuulut. Sinut on muotoiltu täydellisesti tossuksi.</w:t>
      </w:r>
    </w:p>
    <w:p>
      <w:r>
        <w:rPr>
          <w:b/>
          <w:u w:val="single"/>
        </w:rPr>
        <w:t xml:space="preserve">730894</w:t>
      </w:r>
    </w:p>
    <w:p>
      <w:r>
        <w:t xml:space="preserve">Harjoitukseni koostuu jääkaapin avaamisesta ja sulkemisesta 5 minuutin välein. https://t.co/RBUC34UbSa.</w:t>
      </w:r>
    </w:p>
    <w:p>
      <w:r>
        <w:rPr>
          <w:b/>
          <w:u w:val="single"/>
        </w:rPr>
        <w:t xml:space="preserve">730895</w:t>
      </w:r>
    </w:p>
    <w:p>
      <w:r>
        <w:t xml:space="preserve">@MadamSugarfree LPP:llä heidän kanssaan, sinne terroristi ei mene, koska hän myöhästyy itsemurhaiskusta.</w:t>
      </w:r>
    </w:p>
    <w:p>
      <w:r>
        <w:rPr>
          <w:b/>
          <w:u w:val="single"/>
        </w:rPr>
        <w:t xml:space="preserve">730896</w:t>
      </w:r>
    </w:p>
    <w:p>
      <w:r>
        <w:t xml:space="preserve">Kiehtova löytö Gosposvetska cesta: myöhäisroomalainen nekropoli, jossa on yli 350 luurankohautausta https://t.co/bcDpQ02JDz</w:t>
      </w:r>
    </w:p>
    <w:p>
      <w:r>
        <w:rPr>
          <w:b/>
          <w:u w:val="single"/>
        </w:rPr>
        <w:t xml:space="preserve">730897</w:t>
      </w:r>
    </w:p>
    <w:p>
      <w:r>
        <w:t xml:space="preserve">@KleStrom @Medeja_7 Niin paljon vitsikkäitä kommentteja, mutta asia on katastrofi kansakunnallemme.</w:t>
      </w:r>
    </w:p>
    <w:p>
      <w:r>
        <w:rPr>
          <w:b/>
          <w:u w:val="single"/>
        </w:rPr>
        <w:t xml:space="preserve">730898</w:t>
      </w:r>
    </w:p>
    <w:p>
      <w:r>
        <w:t xml:space="preserve">@peropan1 @had Luuliko joku, että vittuilin? Suolan takia en enää osta saksankinkkua.</w:t>
      </w:r>
    </w:p>
    <w:p>
      <w:r>
        <w:rPr>
          <w:b/>
          <w:u w:val="single"/>
        </w:rPr>
        <w:t xml:space="preserve">730899</w:t>
      </w:r>
    </w:p>
    <w:p>
      <w:r>
        <w:t xml:space="preserve">Aamiaiseksi tein ensin hedelmäsalaatin omenasta, appelsiinista ja banaanista. https://t.co/HtL9dDI5dE</w:t>
      </w:r>
    </w:p>
    <w:p>
      <w:r>
        <w:rPr>
          <w:b/>
          <w:u w:val="single"/>
        </w:rPr>
        <w:t xml:space="preserve">730900</w:t>
      </w:r>
    </w:p>
    <w:p>
      <w:r>
        <w:t xml:space="preserve">@toplovodar @Val202 Voisimme myös hyväksyä digitaaliset lähetteet asiantuntijoille. #tobibiblizzur</w:t>
      </w:r>
    </w:p>
    <w:p>
      <w:r>
        <w:rPr>
          <w:b/>
          <w:u w:val="single"/>
        </w:rPr>
        <w:t xml:space="preserve">730901</w:t>
      </w:r>
    </w:p>
    <w:p>
      <w:r>
        <w:t xml:space="preserve">#CopaLibertadoresFinaalin kommentointi on niin hyvää... kyyneleitä! Hyvin tehty @zigaikic! @SportTVvitter</w:t>
      </w:r>
    </w:p>
    <w:p>
      <w:r>
        <w:rPr>
          <w:b/>
          <w:u w:val="single"/>
        </w:rPr>
        <w:t xml:space="preserve">730902</w:t>
      </w:r>
    </w:p>
    <w:p>
      <w:r>
        <w:t xml:space="preserve">@petrasovdat mitä olen jo ajatellut.sinun täytyy kokeilla koulutettuja kokkeja,mitä https://t.co/1meckqWv0i taputtaa itseäsi.</w:t>
      </w:r>
    </w:p>
    <w:p>
      <w:r>
        <w:rPr>
          <w:b/>
          <w:u w:val="single"/>
        </w:rPr>
        <w:t xml:space="preserve">730903</w:t>
      </w:r>
    </w:p>
    <w:p>
      <w:r>
        <w:t xml:space="preserve">@jozevolf @Avodovnik @tedvanet Se on hyvä asia. On pölynimureita, koska ne eivät anna sinulle vielä kuparia, koska "molemmat kaapit ovat täynnä".</w:t>
      </w:r>
    </w:p>
    <w:p>
      <w:r>
        <w:rPr>
          <w:b/>
          <w:u w:val="single"/>
        </w:rPr>
        <w:t xml:space="preserve">730904</w:t>
      </w:r>
    </w:p>
    <w:p>
      <w:r>
        <w:t xml:space="preserve">Asprilla saa tarjouksen pornoelokuvan tekemisestä! #jalkapallo #jalkapallo #ligaprvakov - http://t.co/DNJvWXNqPq</w:t>
      </w:r>
    </w:p>
    <w:p>
      <w:r>
        <w:rPr>
          <w:b/>
          <w:u w:val="single"/>
        </w:rPr>
        <w:t xml:space="preserve">730905</w:t>
      </w:r>
    </w:p>
    <w:p>
      <w:r>
        <w:t xml:space="preserve">Menkää hakemaan niitä nopeasti, koska ne kuulemma loppuvat pian. https://t.co/8G7XPIlPlk.</w:t>
      </w:r>
    </w:p>
    <w:p>
      <w:r>
        <w:rPr>
          <w:b/>
          <w:u w:val="single"/>
        </w:rPr>
        <w:t xml:space="preserve">730906</w:t>
      </w:r>
    </w:p>
    <w:p>
      <w:r>
        <w:t xml:space="preserve">@GPreac Jos vain jotkut libtardit edes ymmärtäisivät, mistä kirjoitat, osa maailmasta olisi parempi paikka!</w:t>
      </w:r>
    </w:p>
    <w:p>
      <w:r>
        <w:rPr>
          <w:b/>
          <w:u w:val="single"/>
        </w:rPr>
        <w:t xml:space="preserve">730907</w:t>
      </w:r>
    </w:p>
    <w:p>
      <w:r>
        <w:t xml:space="preserve">@BracicREGOUC Todellinen on puhunut!</w:t>
        <w:br/>
        <w:t xml:space="preserve"> Toisaalta: hän tietää sen jo, koska hän kuvailee itseään ja muita F571:n edustajia...</w:t>
        <w:br/>
        <w:t xml:space="preserve"> 🗞🤓💩</w:t>
      </w:r>
    </w:p>
    <w:p>
      <w:r>
        <w:rPr>
          <w:b/>
          <w:u w:val="single"/>
        </w:rPr>
        <w:t xml:space="preserve">730908</w:t>
      </w:r>
    </w:p>
    <w:p>
      <w:r>
        <w:t xml:space="preserve">"Älkää seuratko minua", onneksi hyvän äidin ei tarvinnut hypätä lehmien perään. ... Ne laiduntavat mukavasti vuohitalon luona, ja huomenna ne siirtyvät eteenpäin. He ovat juoneet tänään hyvin vähän.</w:t>
      </w:r>
    </w:p>
    <w:p>
      <w:r>
        <w:rPr>
          <w:b/>
          <w:u w:val="single"/>
        </w:rPr>
        <w:t xml:space="preserve">730909</w:t>
      </w:r>
    </w:p>
    <w:p>
      <w:r>
        <w:t xml:space="preserve">@GLASTrebnje @Urskitka Mikä kahvi! "Stamprle" tai kolme kumpikin, ja voileipä. He eivät siis ole liian köyhiä.</w:t>
      </w:r>
    </w:p>
    <w:p>
      <w:r>
        <w:rPr>
          <w:b/>
          <w:u w:val="single"/>
        </w:rPr>
        <w:t xml:space="preserve">730910</w:t>
      </w:r>
    </w:p>
    <w:p>
      <w:r>
        <w:t xml:space="preserve">Vähemmän näkymiä, enemmän vakavia kiinteistönostajia Ljubljanassa ja sen ympäristössä. http://t.co/YFqYzoEp</w:t>
      </w:r>
    </w:p>
    <w:p>
      <w:r>
        <w:rPr>
          <w:b/>
          <w:u w:val="single"/>
        </w:rPr>
        <w:t xml:space="preserve">730911</w:t>
      </w:r>
    </w:p>
    <w:p>
      <w:r>
        <w:t xml:space="preserve">@vesterrrr @MarkoFratnik @MarkoSket Jos se on "fab", ei pitäisi olla kylmiä liitoksia ja huonoja kontakteja. Eikä sen vieressä saa olla syttyvää tavaraa.</w:t>
      </w:r>
    </w:p>
    <w:p>
      <w:r>
        <w:rPr>
          <w:b/>
          <w:u w:val="single"/>
        </w:rPr>
        <w:t xml:space="preserve">730912</w:t>
      </w:r>
    </w:p>
    <w:p>
      <w:r>
        <w:t xml:space="preserve">Kuka keksi ensimmäisenä, että kuollut kultakala on parasta laittaa vessanpönttöön ja vetää sieltä ulos? 🤔</w:t>
      </w:r>
    </w:p>
    <w:p>
      <w:r>
        <w:rPr>
          <w:b/>
          <w:u w:val="single"/>
        </w:rPr>
        <w:t xml:space="preserve">730913</w:t>
      </w:r>
    </w:p>
    <w:p>
      <w:r>
        <w:t xml:space="preserve">@lucijausaj Tulisin hulluksi, jos en tietäisi, mikä häntä vaivaa. He varastavat lähinnä jälleenmyyntiä varten. @JozeBizjak @Petrasa1</w:t>
      </w:r>
    </w:p>
    <w:p>
      <w:r>
        <w:rPr>
          <w:b/>
          <w:u w:val="single"/>
        </w:rPr>
        <w:t xml:space="preserve">730914</w:t>
      </w:r>
    </w:p>
    <w:p>
      <w:r>
        <w:t xml:space="preserve">@GregorVirant1 ... painajaiset ovat vielä edessä, erityisesti niille, jotka ovat myyneet itsensä hallinnolle.</w:t>
      </w:r>
    </w:p>
    <w:p>
      <w:r>
        <w:rPr>
          <w:b/>
          <w:u w:val="single"/>
        </w:rPr>
        <w:t xml:space="preserve">730915</w:t>
      </w:r>
    </w:p>
    <w:p>
      <w:r>
        <w:t xml:space="preserve">Mitkä kurentit eivät enää jahtaa talvea nyt, kun ilmastonmuutos on täällä? Kurent-ystävälleni, kysyn?</w:t>
      </w:r>
    </w:p>
    <w:p>
      <w:r>
        <w:rPr>
          <w:b/>
          <w:u w:val="single"/>
        </w:rPr>
        <w:t xml:space="preserve">730916</w:t>
      </w:r>
    </w:p>
    <w:p>
      <w:r>
        <w:t xml:space="preserve">@DobraMrha kaikki on Kucanin siirtolaisten syytä, jotka käyttävät kommunismia pakottaakseen ihmiset pseudovasemmistoon :D</w:t>
      </w:r>
    </w:p>
    <w:p>
      <w:r>
        <w:rPr>
          <w:b/>
          <w:u w:val="single"/>
        </w:rPr>
        <w:t xml:space="preserve">730917</w:t>
      </w:r>
    </w:p>
    <w:p>
      <w:r>
        <w:t xml:space="preserve">Ja #TerminatorDarkFate on palannut. He eivät voi sille mitään.</w:t>
        <w:br/>
        <w:t xml:space="preserve"> Mutta vasta 1. marraskuuta.</w:t>
      </w:r>
    </w:p>
    <w:p>
      <w:r>
        <w:rPr>
          <w:b/>
          <w:u w:val="single"/>
        </w:rPr>
        <w:t xml:space="preserve">730918</w:t>
      </w:r>
    </w:p>
    <w:p>
      <w:r>
        <w:t xml:space="preserve">@had Mutta eikö se ole jo ohi? Olen hieman poissa tolaltani, koska estin tuon Vladimirin tai mikä hän olikaan.</w:t>
      </w:r>
    </w:p>
    <w:p>
      <w:r>
        <w:rPr>
          <w:b/>
          <w:u w:val="single"/>
        </w:rPr>
        <w:t xml:space="preserve">730919</w:t>
      </w:r>
    </w:p>
    <w:p>
      <w:r>
        <w:t xml:space="preserve">Tänään vietämme koulujärjestelmämme tuhkakeskiviikkoa. Hyvästi tervejärkisyys, koska sitä ei saa koulussa!</w:t>
      </w:r>
    </w:p>
    <w:p>
      <w:r>
        <w:rPr>
          <w:b/>
          <w:u w:val="single"/>
        </w:rPr>
        <w:t xml:space="preserve">730920</w:t>
      </w:r>
    </w:p>
    <w:p>
      <w:r>
        <w:t xml:space="preserve">@KlavdyOp Večer on säälittävä suukappale, jota harvat vielä uskovat. Tuskin kukaan enää luottaa siihen/tilaa sitä 👍</w:t>
      </w:r>
    </w:p>
    <w:p>
      <w:r>
        <w:rPr>
          <w:b/>
          <w:u w:val="single"/>
        </w:rPr>
        <w:t xml:space="preserve">730921</w:t>
      </w:r>
    </w:p>
    <w:p>
      <w:r>
        <w:t xml:space="preserve">@lucijausaj Rouva Jebotepasmater ei ole pitkään aikaan (jos koskaan) pystynyt erottamaan päivää ja yötä toisistaan.</w:t>
      </w:r>
    </w:p>
    <w:p>
      <w:r>
        <w:rPr>
          <w:b/>
          <w:u w:val="single"/>
        </w:rPr>
        <w:t xml:space="preserve">730922</w:t>
      </w:r>
    </w:p>
    <w:p>
      <w:r>
        <w:t xml:space="preserve">Pidätä 11 ruhtinasta ja 14 ministeriä https://t.co/OYPJKkinDH ja palkitse heidät EU:n työpaikoilla.</w:t>
      </w:r>
    </w:p>
    <w:p>
      <w:r>
        <w:rPr>
          <w:b/>
          <w:u w:val="single"/>
        </w:rPr>
        <w:t xml:space="preserve">730923</w:t>
      </w:r>
    </w:p>
    <w:p>
      <w:r>
        <w:t xml:space="preserve">@Margu501 @BojanPozar @borutmekina @SpletnaMladina @FranciKek @ZaresGregor @gregarepovz He ovat niin mukavia. He vain myyvät biomassaa.</w:t>
      </w:r>
    </w:p>
    <w:p>
      <w:r>
        <w:rPr>
          <w:b/>
          <w:u w:val="single"/>
        </w:rPr>
        <w:t xml:space="preserve">730924</w:t>
      </w:r>
    </w:p>
    <w:p>
      <w:r>
        <w:t xml:space="preserve">@StrankaSAB Puuttuu kuvasta kuntosalilla. Hän poseeraa kuvassa ja istuu baarissa.</w:t>
      </w:r>
    </w:p>
    <w:p>
      <w:r>
        <w:rPr>
          <w:b/>
          <w:u w:val="single"/>
        </w:rPr>
        <w:t xml:space="preserve">730925</w:t>
      </w:r>
    </w:p>
    <w:p>
      <w:r>
        <w:t xml:space="preserve">@andr33j @bdarja @vinkovasle1 Nuorille j....., he saavat vettä puhelimestaan!</w:t>
      </w:r>
    </w:p>
    <w:p>
      <w:r>
        <w:rPr>
          <w:b/>
          <w:u w:val="single"/>
        </w:rPr>
        <w:t xml:space="preserve">730926</w:t>
      </w:r>
    </w:p>
    <w:p>
      <w:r>
        <w:t xml:space="preserve">Mitä EU:n direktiiveissä sanotaan kuluttajien oikeudesta palauttaa tuotteita, joissa on piileviä vikoja? #meltdown #spectre</w:t>
      </w:r>
    </w:p>
    <w:p>
      <w:r>
        <w:rPr>
          <w:b/>
          <w:u w:val="single"/>
        </w:rPr>
        <w:t xml:space="preserve">730927</w:t>
      </w:r>
    </w:p>
    <w:p>
      <w:r>
        <w:t xml:space="preserve">@Paganini_1782 @Margu501 huhutaan Ljubljanan ympärillä, että hän vittuilee kaikesta, mikä ei pääse puusta pakoon.</w:t>
      </w:r>
    </w:p>
    <w:p>
      <w:r>
        <w:rPr>
          <w:b/>
          <w:u w:val="single"/>
        </w:rPr>
        <w:t xml:space="preserve">730928</w:t>
      </w:r>
    </w:p>
    <w:p>
      <w:r>
        <w:t xml:space="preserve">@Yurij_in_Julij @BIBanalysis Sitten on todella sääli, että puhutte samalla tavalla kuin slaavit ja että natsit halusivat tuhota kansanne 😂😂😂😂</w:t>
      </w:r>
    </w:p>
    <w:p>
      <w:r>
        <w:rPr>
          <w:b/>
          <w:u w:val="single"/>
        </w:rPr>
        <w:t xml:space="preserve">730929</w:t>
      </w:r>
    </w:p>
    <w:p>
      <w:r>
        <w:t xml:space="preserve">@NovicaMihajlo Tämä on varmasti kaupallisesti menestyvä kolmihaarainen apila, vittu... Berločnika ja Co., heillä ei ollut aavistustakaan👍😉</w:t>
      </w:r>
    </w:p>
    <w:p>
      <w:r>
        <w:rPr>
          <w:b/>
          <w:u w:val="single"/>
        </w:rPr>
        <w:t xml:space="preserve">730930</w:t>
      </w:r>
    </w:p>
    <w:p>
      <w:r>
        <w:t xml:space="preserve">On mukava ilta, kun naapuri vie sinut koirien kanssa kävelylle ja tuopille.</w:t>
        <w:br/>
        <w:t xml:space="preserve">3</w:t>
        <w:br/>
        <w:t xml:space="preserve">Muutin hyvään naapurustoon :D</w:t>
        <w:br/>
        <w:t xml:space="preserve">hešteg blessed</w:t>
      </w:r>
    </w:p>
    <w:p>
      <w:r>
        <w:rPr>
          <w:b/>
          <w:u w:val="single"/>
        </w:rPr>
        <w:t xml:space="preserve">730931</w:t>
      </w:r>
    </w:p>
    <w:p>
      <w:r>
        <w:t xml:space="preserve">@BojanPozar @RebernikJ @StudioCity_ @RTV_Slovenija Sinulla on hyvä vatsa. En voi katsoa tätä pyörimistä.</w:t>
      </w:r>
    </w:p>
    <w:p>
      <w:r>
        <w:rPr>
          <w:b/>
          <w:u w:val="single"/>
        </w:rPr>
        <w:t xml:space="preserve">730932</w:t>
      </w:r>
    </w:p>
    <w:p>
      <w:r>
        <w:t xml:space="preserve">Kun olimme pieniä, Jenkin paras aamiainen oli patee munakokkelissa. Lasten ja hunajan yhdistelmä oli aina taikajuoma.</w:t>
      </w:r>
    </w:p>
    <w:p>
      <w:r>
        <w:rPr>
          <w:b/>
          <w:u w:val="single"/>
        </w:rPr>
        <w:t xml:space="preserve">730933</w:t>
      </w:r>
    </w:p>
    <w:p>
      <w:r>
        <w:t xml:space="preserve">@MarjeticaM No, vitut rasvoista, missä on lama kun sitä tarvitaan, jotta tuollaiset harhaluulot poksahtaisivat vähän....</w:t>
      </w:r>
    </w:p>
    <w:p>
      <w:r>
        <w:rPr>
          <w:b/>
          <w:u w:val="single"/>
        </w:rPr>
        <w:t xml:space="preserve">730934</w:t>
      </w:r>
    </w:p>
    <w:p>
      <w:r>
        <w:t xml:space="preserve">@MihaLamut Oooo, kiitos. Toivon, että voin pysäköidä sen jonnekin kadulle, eikä minun tarvitse mennä autotalliin.</w:t>
      </w:r>
    </w:p>
    <w:p>
      <w:r>
        <w:rPr>
          <w:b/>
          <w:u w:val="single"/>
        </w:rPr>
        <w:t xml:space="preserve">730935</w:t>
      </w:r>
    </w:p>
    <w:p>
      <w:r>
        <w:t xml:space="preserve">Ainoa edellytys ZZB NOV:n jäseneksi pääsemiselle on olla täysin tyhmä. Ja saat höyryävän oluen ja kylmää gulassia!</w:t>
      </w:r>
    </w:p>
    <w:p>
      <w:r>
        <w:rPr>
          <w:b/>
          <w:u w:val="single"/>
        </w:rPr>
        <w:t xml:space="preserve">730936</w:t>
      </w:r>
    </w:p>
    <w:p>
      <w:r>
        <w:t xml:space="preserve">Siitä hyvästä työnantajasi voi antaa sinulle suihinoton ja lähettää sinut patoon saman tien... tietysti potkut. @RTV_Slovenia https://t.co/WEanrqVj4b</w:t>
      </w:r>
    </w:p>
    <w:p>
      <w:r>
        <w:rPr>
          <w:b/>
          <w:u w:val="single"/>
        </w:rPr>
        <w:t xml:space="preserve">730937</w:t>
      </w:r>
    </w:p>
    <w:p>
      <w:r>
        <w:t xml:space="preserve">Tällä viikolla ND:ssä: "Menetin ääneni, päädyin pyörätuoliin..." - Sydän- ja verisuonisairauksista kärsivien potilaiden järkyttävät kertomukset</w:t>
      </w:r>
    </w:p>
    <w:p>
      <w:r>
        <w:rPr>
          <w:b/>
          <w:u w:val="single"/>
        </w:rPr>
        <w:t xml:space="preserve">730938</w:t>
      </w:r>
    </w:p>
    <w:p>
      <w:r>
        <w:t xml:space="preserve">@vmatijevec Sinä ja vastaavat tittofasistit kunnioitatte toisinajattelijoita vain, kun he ovat kuolleet.</w:t>
      </w:r>
    </w:p>
    <w:p>
      <w:r>
        <w:rPr>
          <w:b/>
          <w:u w:val="single"/>
        </w:rPr>
        <w:t xml:space="preserve">730939</w:t>
      </w:r>
    </w:p>
    <w:p>
      <w:r>
        <w:t xml:space="preserve">@BozoPredalic @AndrejaKatic @strankaSD Kukaan ei uskalla tehdä sellaista kuin itkeminen, mutta me olemme paskoja ja ansaitsemme, että se on niin.</w:t>
      </w:r>
    </w:p>
    <w:p>
      <w:r>
        <w:rPr>
          <w:b/>
          <w:u w:val="single"/>
        </w:rPr>
        <w:t xml:space="preserve">730940</w:t>
      </w:r>
    </w:p>
    <w:p>
      <w:r>
        <w:t xml:space="preserve">@MatevzNovak Kyllä 10-20k pelkästään Steiermarkista. Ja sinne menevät ahkerat ja paremmat työntekijät!</w:t>
      </w:r>
    </w:p>
    <w:p>
      <w:r>
        <w:rPr>
          <w:b/>
          <w:u w:val="single"/>
        </w:rPr>
        <w:t xml:space="preserve">730941</w:t>
      </w:r>
    </w:p>
    <w:p>
      <w:r>
        <w:t xml:space="preserve">Vasemmistolaiset toimittajat ovat täysin matemaattisesti vajavaisia; he ovat olleet sitä iät ja ajat. https://t.co/8IKqPosRJi</w:t>
      </w:r>
    </w:p>
    <w:p>
      <w:r>
        <w:rPr>
          <w:b/>
          <w:u w:val="single"/>
        </w:rPr>
        <w:t xml:space="preserve">730942</w:t>
      </w:r>
    </w:p>
    <w:p>
      <w:r>
        <w:t xml:space="preserve">Svet24.si - Angela Merkel: Balkanilla voi pian syttyä uusi sota https://t.co/ufmkIpupex</w:t>
      </w:r>
    </w:p>
    <w:p>
      <w:r>
        <w:rPr>
          <w:b/>
          <w:u w:val="single"/>
        </w:rPr>
        <w:t xml:space="preserve">730943</w:t>
      </w:r>
    </w:p>
    <w:p>
      <w:r>
        <w:t xml:space="preserve">Hitto, en uskalla enää avata pateeta, ettei Dončić hyppää siitä ulos. Sinä liioittelet. - Tylsistynyt olo -</w:t>
      </w:r>
    </w:p>
    <w:p>
      <w:r>
        <w:rPr>
          <w:b/>
          <w:u w:val="single"/>
        </w:rPr>
        <w:t xml:space="preserve">730944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730945</w:t>
      </w:r>
    </w:p>
    <w:p>
      <w:r>
        <w:t xml:space="preserve">@dreychee @zaslovenijo2 Joo, aivan toisin kuin nämä mallit, ne ovat hieman nirsoja. Muuten kyllä.</w:t>
      </w:r>
    </w:p>
    <w:p>
      <w:r>
        <w:rPr>
          <w:b/>
          <w:u w:val="single"/>
        </w:rPr>
        <w:t xml:space="preserve">730946</w:t>
      </w:r>
    </w:p>
    <w:p>
      <w:r>
        <w:t xml:space="preserve">Poliisi ilman todellista johtajuutta, Varda päivä päivältä vakavampi,</w:t>
        <w:br/>
        <w:t xml:space="preserve">armeija jätetään oman onnensa nojaan, Slovenia on täysin hukassa!</w:t>
      </w:r>
    </w:p>
    <w:p>
      <w:r>
        <w:rPr>
          <w:b/>
          <w:u w:val="single"/>
        </w:rPr>
        <w:t xml:space="preserve">730947</w:t>
      </w:r>
    </w:p>
    <w:p>
      <w:r>
        <w:t xml:space="preserve">@KlemenMesarec He ovat säälittäviä 😒 He etsivät jotain piilotettua merkitystä, jota ei ole, ja vahvistavat sairaita epäilyksiään.</w:t>
      </w:r>
    </w:p>
    <w:p>
      <w:r>
        <w:rPr>
          <w:b/>
          <w:u w:val="single"/>
        </w:rPr>
        <w:t xml:space="preserve">730948</w:t>
      </w:r>
    </w:p>
    <w:p>
      <w:r>
        <w:t xml:space="preserve">@RevijaReporter @Pertinacal mitä me teemme pillua, oikea vaihtoehto vasemmistolle ja kaduilla oleville ihmisille on. vai onko kansa niin apaattinen, että se ei kestä sitä.</w:t>
      </w:r>
    </w:p>
    <w:p>
      <w:r>
        <w:rPr>
          <w:b/>
          <w:u w:val="single"/>
        </w:rPr>
        <w:t xml:space="preserve">730949</w:t>
      </w:r>
    </w:p>
    <w:p>
      <w:r>
        <w:t xml:space="preserve">@urska_t Sanoisin, että roskien varastointi alkaa, kun tila loppuu. Varastoit vain jotain, sitten tilaa on entistä vähemmän, sitä varastoidaan entistä enemmän jne.</w:t>
      </w:r>
    </w:p>
    <w:p>
      <w:r>
        <w:rPr>
          <w:b/>
          <w:u w:val="single"/>
        </w:rPr>
        <w:t xml:space="preserve">730950</w:t>
      </w:r>
    </w:p>
    <w:p>
      <w:r>
        <w:t xml:space="preserve">@PBohinc On surullista, että kaikki hössöttävät tästä hölynpölystä, mutta hänen hölynpölynsä itsehallinnollisesta sosialismista on puoliksi yhtä resonoivaa...</w:t>
      </w:r>
    </w:p>
    <w:p>
      <w:r>
        <w:rPr>
          <w:b/>
          <w:u w:val="single"/>
        </w:rPr>
        <w:t xml:space="preserve">730951</w:t>
      </w:r>
    </w:p>
    <w:p>
      <w:r>
        <w:t xml:space="preserve">@KLaznik @MetkaSmole @t_andrej @tomltoml eniten syöty leipä on eniten syöty...fanikunta on aina yhtä suurta vittuilua</w:t>
      </w:r>
    </w:p>
    <w:p>
      <w:r>
        <w:rPr>
          <w:b/>
          <w:u w:val="single"/>
        </w:rPr>
        <w:t xml:space="preserve">730952</w:t>
      </w:r>
    </w:p>
    <w:p>
      <w:r>
        <w:t xml:space="preserve">Se on kaikki mitä puuttuu ! Romahdus on välitön !!  Pahor: Olen valmis auttamaan hallitusta, jos se riskeeraa uudistukset https://t.co/FNMyHcTKaC</w:t>
      </w:r>
    </w:p>
    <w:p>
      <w:r>
        <w:rPr>
          <w:b/>
          <w:u w:val="single"/>
        </w:rPr>
        <w:t xml:space="preserve">730953</w:t>
      </w:r>
    </w:p>
    <w:p>
      <w:r>
        <w:t xml:space="preserve">@Celjan_master älä vastaa tuollaisilla gifseillä, koska luulin, että twiittaat jo sairaalasta :)</w:t>
      </w:r>
    </w:p>
    <w:p>
      <w:r>
        <w:rPr>
          <w:b/>
          <w:u w:val="single"/>
        </w:rPr>
        <w:t xml:space="preserve">730954</w:t>
      </w:r>
    </w:p>
    <w:p>
      <w:r>
        <w:t xml:space="preserve">Toisin sanoen: he hylkäävät harmonikan, jossa on yli 100 painiketta ja 24 näppäintä, ja korvaavat sen yhdellä johtimella, joka on kytketty rihlalla, ja vinkuvalla https://t.co/J7cE1kH15Y.</w:t>
      </w:r>
    </w:p>
    <w:p>
      <w:r>
        <w:rPr>
          <w:b/>
          <w:u w:val="single"/>
        </w:rPr>
        <w:t xml:space="preserve">730955</w:t>
      </w:r>
    </w:p>
    <w:p>
      <w:r>
        <w:t xml:space="preserve">@gajmirtic Zdej bude veselica k bos se na naadu na to da da ni buttonba pa pol prjeu telefon z gumbom :)</w:t>
      </w:r>
    </w:p>
    <w:p>
      <w:r>
        <w:rPr>
          <w:b/>
          <w:u w:val="single"/>
        </w:rPr>
        <w:t xml:space="preserve">730956</w:t>
      </w:r>
    </w:p>
    <w:p>
      <w:r>
        <w:t xml:space="preserve">@juretepina OHS suojelee "jäseniään", mutta 3/4 heistä tekee niin paskaa työtä, että ei voi mokata niin paljon, jos menee yksin.</w:t>
      </w:r>
    </w:p>
    <w:p>
      <w:r>
        <w:rPr>
          <w:b/>
          <w:u w:val="single"/>
        </w:rPr>
        <w:t xml:space="preserve">730957</w:t>
      </w:r>
    </w:p>
    <w:p>
      <w:r>
        <w:t xml:space="preserve">Kryptovaluutat saavat yhä enemmän huomiota yritysrahoituksen maailmassa. https://t.co/sCAM2Tjj4g</w:t>
      </w:r>
    </w:p>
    <w:p>
      <w:r>
        <w:rPr>
          <w:b/>
          <w:u w:val="single"/>
        </w:rPr>
        <w:t xml:space="preserve">730958</w:t>
      </w:r>
    </w:p>
    <w:p>
      <w:r>
        <w:t xml:space="preserve">NLB:n myynti, GKB:n haltuunotto, eteenpäin ????</w:t>
        <w:br/>
        <w:t xml:space="preserve"> Kieli, alueellinen koskemattomuus, miehitys, MIKÄ jää jäljelle ????</w:t>
        <w:br/>
        <w:t xml:space="preserve"> PUNT vai PROPAD !??</w:t>
      </w:r>
    </w:p>
    <w:p>
      <w:r>
        <w:rPr>
          <w:b/>
          <w:u w:val="single"/>
        </w:rPr>
        <w:t xml:space="preserve">730959</w:t>
      </w:r>
    </w:p>
    <w:p>
      <w:r>
        <w:t xml:space="preserve">@KeyserSozeSi @peroxide he ovat puhtaita, minä sanon teille! muuten (psst!) ruotsalaiset ovat muka (psst!) suomalaisten tukemia... 😳 https://t.co/7c2QGTVaYO</w:t>
      </w:r>
    </w:p>
    <w:p>
      <w:r>
        <w:rPr>
          <w:b/>
          <w:u w:val="single"/>
        </w:rPr>
        <w:t xml:space="preserve">730960</w:t>
      </w:r>
    </w:p>
    <w:p>
      <w:r>
        <w:t xml:space="preserve">Näin se on, yhtenä päivänä haluat olla terve, ja seuraavana päivänä heräät tukkoisena, kurkku kipeänä eikä sinulla ole edes kuumetta. Ei mitään, menen makuulle.</w:t>
      </w:r>
    </w:p>
    <w:p>
      <w:r>
        <w:rPr>
          <w:b/>
          <w:u w:val="single"/>
        </w:rPr>
        <w:t xml:space="preserve">730961</w:t>
      </w:r>
    </w:p>
    <w:p>
      <w:r>
        <w:t xml:space="preserve">#predsedsedniskih7 Välimiesmenettelysopimus allekirjoitettu suurimman ulkopoliittisen autuuden saavuttamiseksi.</w:t>
        <w:br/>
        <w:t xml:space="preserve"> Pahor on poliittinen larpurlartisti!</w:t>
      </w:r>
    </w:p>
    <w:p>
      <w:r>
        <w:rPr>
          <w:b/>
          <w:u w:val="single"/>
        </w:rPr>
        <w:t xml:space="preserve">730962</w:t>
      </w:r>
    </w:p>
    <w:p>
      <w:r>
        <w:t xml:space="preserve">@MitjaIrsic @47citizen Com iltapäivälehdet ja elokuva genren maallikko "Isänmaallisuus myytävänä" luovat Goebbelsin propagandaa..mutta vaalit ovat tulossa !??</w:t>
      </w:r>
    </w:p>
    <w:p>
      <w:r>
        <w:rPr>
          <w:b/>
          <w:u w:val="single"/>
        </w:rPr>
        <w:t xml:space="preserve">730963</w:t>
      </w:r>
    </w:p>
    <w:p>
      <w:r>
        <w:t xml:space="preserve">@Stanisl15592752 Slavc, olen palannut kukkuloilta ja söin mukavan palan possunpaistia , huuhtoutui alas puoli litraa mustaa , en ole hermostunut ollenkaan😉 .</w:t>
      </w:r>
    </w:p>
    <w:p>
      <w:r>
        <w:rPr>
          <w:b/>
          <w:u w:val="single"/>
        </w:rPr>
        <w:t xml:space="preserve">730964</w:t>
      </w:r>
    </w:p>
    <w:p>
      <w:r>
        <w:t xml:space="preserve">Toivottavasti laittomat siirtolaiset ovat pakanneet veneensä...koska he tarvitsevat niitä pian uudelleen.#FrenchRevolution</w:t>
      </w:r>
    </w:p>
    <w:p>
      <w:r>
        <w:rPr>
          <w:b/>
          <w:u w:val="single"/>
        </w:rPr>
        <w:t xml:space="preserve">730965</w:t>
      </w:r>
    </w:p>
    <w:p>
      <w:r>
        <w:t xml:space="preserve">@Medeja_7 @R_Rakus Mahdollisesti ei syntymästä lähtien. Se on luultavasti seurausta slovenialaisten vuosien ajan jatkuneesta kretinisoinnista, joka näyttää tuottavan erinomaisia tuloksia.</w:t>
      </w:r>
    </w:p>
    <w:p>
      <w:r>
        <w:rPr>
          <w:b/>
          <w:u w:val="single"/>
        </w:rPr>
        <w:t xml:space="preserve">730966</w:t>
      </w:r>
    </w:p>
    <w:p>
      <w:r>
        <w:t xml:space="preserve">@strubeljg Milloin ne olivat Rtv:ssä Slo konkreettista ja ajan tasalla! Ne eivät haise muutokselle! Liian hyvät palkat ja turvallisuus!</w:t>
      </w:r>
    </w:p>
    <w:p>
      <w:r>
        <w:rPr>
          <w:b/>
          <w:u w:val="single"/>
        </w:rPr>
        <w:t xml:space="preserve">730967</w:t>
      </w:r>
    </w:p>
    <w:p>
      <w:r>
        <w:t xml:space="preserve">Rajakiista on aina kätevä propagandan kannalta. Ilman sitä poliitikoilla ei olisi mitään syytä oksentaa joka uutisessa.</w:t>
      </w:r>
    </w:p>
    <w:p>
      <w:r>
        <w:rPr>
          <w:b/>
          <w:u w:val="single"/>
        </w:rPr>
        <w:t xml:space="preserve">730968</w:t>
      </w:r>
    </w:p>
    <w:p>
      <w:r>
        <w:t xml:space="preserve">@list_novi @MatejKmatej42 @MarjetkaMarjetica on kukkinut., vain mätänevien lehtien haju #grrrrr</w:t>
      </w:r>
    </w:p>
    <w:p>
      <w:r>
        <w:rPr>
          <w:b/>
          <w:u w:val="single"/>
        </w:rPr>
        <w:t xml:space="preserve">730969</w:t>
      </w:r>
    </w:p>
    <w:p>
      <w:r>
        <w:t xml:space="preserve">@RevijaReporter Sama kuin paikalliset kylän naiset, jotka päättäisivät, kuka voi mennä kirkkoon ja kuka ei. Ugh. 🤮</w:t>
      </w:r>
    </w:p>
    <w:p>
      <w:r>
        <w:rPr>
          <w:b/>
          <w:u w:val="single"/>
        </w:rPr>
        <w:t xml:space="preserve">730970</w:t>
      </w:r>
    </w:p>
    <w:p>
      <w:r>
        <w:t xml:space="preserve">Liikelaitokset levittävät ulosteviemäreitä kuin makkaroita #funfact #presernovtrg https://t.co/IeRhMqVyCb</w:t>
      </w:r>
    </w:p>
    <w:p>
      <w:r>
        <w:rPr>
          <w:b/>
          <w:u w:val="single"/>
        </w:rPr>
        <w:t xml:space="preserve">730971</w:t>
      </w:r>
    </w:p>
    <w:p>
      <w:r>
        <w:t xml:space="preserve">@AljosaDragas @larisaco1 @ErikaPlaninsec @mojcav1 @KanglerFranc Hanska on aina ulkona.</w:t>
      </w:r>
    </w:p>
    <w:p>
      <w:r>
        <w:rPr>
          <w:b/>
          <w:u w:val="single"/>
        </w:rPr>
        <w:t xml:space="preserve">730972</w:t>
      </w:r>
    </w:p>
    <w:p>
      <w:r>
        <w:t xml:space="preserve">@nad_bogom Ei vain normaali. Tämä on todellisuutta, ja se on nuorisoa. He menevät jopa niin pitkälle, että rahoittavat itseään ylipalkatuilla verisuonilastoilla.</w:t>
      </w:r>
    </w:p>
    <w:p>
      <w:r>
        <w:rPr>
          <w:b/>
          <w:u w:val="single"/>
        </w:rPr>
        <w:t xml:space="preserve">730973</w:t>
      </w:r>
    </w:p>
    <w:p>
      <w:r>
        <w:t xml:space="preserve">@v_p_d_ @strankaSLS Ei. Liian kallista. Halusin vakuuttaa hevoseni, mutta minulla ei ollut siihen varaa hyvästä palkastani huolimatta.</w:t>
      </w:r>
    </w:p>
    <w:p>
      <w:r>
        <w:rPr>
          <w:b/>
          <w:u w:val="single"/>
        </w:rPr>
        <w:t xml:space="preserve">730974</w:t>
      </w:r>
    </w:p>
    <w:p>
      <w:r>
        <w:t xml:space="preserve">@KilgoreSH5 @MarjetkaLeke1 @LahovnikMatej @Margu501 Selittäkää...Mistä lähtien ja miten Janša on fasisti!!!!</w:t>
      </w:r>
    </w:p>
    <w:p>
      <w:r>
        <w:rPr>
          <w:b/>
          <w:u w:val="single"/>
        </w:rPr>
        <w:t xml:space="preserve">730975</w:t>
      </w:r>
    </w:p>
    <w:p>
      <w:r>
        <w:t xml:space="preserve">#paikalliset #aktuaaliset Velenjen kaivostyöläiset lähestyvät lakkoa, huolissaan kaivoksen turvallisuudesta https://t.co/bKED8ZJi62</w:t>
      </w:r>
    </w:p>
    <w:p>
      <w:r>
        <w:rPr>
          <w:b/>
          <w:u w:val="single"/>
        </w:rPr>
        <w:t xml:space="preserve">730976</w:t>
      </w:r>
    </w:p>
    <w:p>
      <w:r>
        <w:t xml:space="preserve">@Bond00775328617 He ovat niin korruptoituneita, ettei meillä ole aavistustakaan. En tiedä, olivatko he kaikki Sorosin kuntosalilla?</w:t>
      </w:r>
    </w:p>
    <w:p>
      <w:r>
        <w:rPr>
          <w:b/>
          <w:u w:val="single"/>
        </w:rPr>
        <w:t xml:space="preserve">730977</w:t>
      </w:r>
    </w:p>
    <w:p>
      <w:r>
        <w:t xml:space="preserve">@xmp125a En tiedä yksityiskohtia, mutta mistä MSG tulee? Koska me keitämme paljon tattaripuuroa sienien kanssa 😋.</w:t>
      </w:r>
    </w:p>
    <w:p>
      <w:r>
        <w:rPr>
          <w:b/>
          <w:u w:val="single"/>
        </w:rPr>
        <w:t xml:space="preserve">730978</w:t>
      </w:r>
    </w:p>
    <w:p>
      <w:r>
        <w:t xml:space="preserve">Bryssel nostaa ennustetta: Slovenian BKT:n kasvu 4,7 % https://t.co/LPISu1EVoJ</w:t>
        <w:br/>
        <w:t xml:space="preserve">Kiitos @MiroCerar !</w:t>
      </w:r>
    </w:p>
    <w:p>
      <w:r>
        <w:rPr>
          <w:b/>
          <w:u w:val="single"/>
        </w:rPr>
        <w:t xml:space="preserve">730979</w:t>
      </w:r>
    </w:p>
    <w:p>
      <w:r>
        <w:t xml:space="preserve">Julkisen klipin lopussa he ilmoittavat, että he aikovat hieroa tissejään. Mutta hänen tyttönimensä on yksityisyyden loukkaus? https://t.co/zV13dGKP4V</w:t>
      </w:r>
    </w:p>
    <w:p>
      <w:r>
        <w:rPr>
          <w:b/>
          <w:u w:val="single"/>
        </w:rPr>
        <w:t xml:space="preserve">730980</w:t>
      </w:r>
    </w:p>
    <w:p>
      <w:r>
        <w:t xml:space="preserve">@BernardBrscic Selkäänpuukottaja, kommunisti ja tekopyhä, kommunistit eivät tiedä mitään muuta tapaa, kasvotusten, heillä ei ole munaa.</w:t>
      </w:r>
    </w:p>
    <w:p>
      <w:r>
        <w:rPr>
          <w:b/>
          <w:u w:val="single"/>
        </w:rPr>
        <w:t xml:space="preserve">730981</w:t>
      </w:r>
    </w:p>
    <w:p>
      <w:r>
        <w:t xml:space="preserve">Ei ihme. Tylsistyneenä etsiessäni fiktiivistä vastustajaa. https://t.co/oIKFjb3jjQ.</w:t>
      </w:r>
    </w:p>
    <w:p>
      <w:r>
        <w:rPr>
          <w:b/>
          <w:u w:val="single"/>
        </w:rPr>
        <w:t xml:space="preserve">730982</w:t>
      </w:r>
    </w:p>
    <w:p>
      <w:r>
        <w:t xml:space="preserve">@KlemenMesarec ihmiset vain lankeavat narsistisiin populisteihin, joilla ei ole sisältöä. Jbg.</w:t>
      </w:r>
    </w:p>
    <w:p>
      <w:r>
        <w:rPr>
          <w:b/>
          <w:u w:val="single"/>
        </w:rPr>
        <w:t xml:space="preserve">730983</w:t>
      </w:r>
    </w:p>
    <w:p>
      <w:r>
        <w:t xml:space="preserve">Bottom line: Extremisti Crnkovič syyttää maanviljelijöitä lampaiden muuttamisesta pedoiksi! https://t.co/7TWUbQdPMS via @Nova24TV</w:t>
      </w:r>
    </w:p>
    <w:p>
      <w:r>
        <w:rPr>
          <w:b/>
          <w:u w:val="single"/>
        </w:rPr>
        <w:t xml:space="preserve">730984</w:t>
      </w:r>
    </w:p>
    <w:p>
      <w:r>
        <w:t xml:space="preserve">Puoluemonopolistinen ylikommunistinen juoni, olipa se sitten oikealla tai vasemmalla, ei koskaan pysty johtamaan Sloveniaa kansan edun mukaisesti.</w:t>
      </w:r>
    </w:p>
    <w:p>
      <w:r>
        <w:rPr>
          <w:b/>
          <w:u w:val="single"/>
        </w:rPr>
        <w:t xml:space="preserve">730985</w:t>
      </w:r>
    </w:p>
    <w:p>
      <w:r>
        <w:t xml:space="preserve">@MadMSlo "puolueellisella" tavalla ..... näin he myivät kansakunnalle vaurauden sumua ....</w:t>
      </w:r>
    </w:p>
    <w:p>
      <w:r>
        <w:rPr>
          <w:b/>
          <w:u w:val="single"/>
        </w:rPr>
        <w:t xml:space="preserve">730986</w:t>
      </w:r>
    </w:p>
    <w:p>
      <w:r>
        <w:t xml:space="preserve">PARISHIONERS ja #cardinal lukekaa tämä.</w:t>
        <w:br/>
        <w:t xml:space="preserve"> Muistiinpanoja maan alta: Hyvät kristityt https://t.co/muuXK3Ait1</w:t>
      </w:r>
    </w:p>
    <w:p>
      <w:r>
        <w:rPr>
          <w:b/>
          <w:u w:val="single"/>
        </w:rPr>
        <w:t xml:space="preserve">730987</w:t>
      </w:r>
    </w:p>
    <w:p>
      <w:r>
        <w:t xml:space="preserve">Boris ja koko Nova24tv:n henkilökunta ONNITTELUT!</w:t>
        <w:t xml:space="preserve">Tämä on todella merkittävä saavutus!</w:t>
        <w:br/>
        <w:t xml:space="preserve">https://t.co/uzUswL0vk9</w:t>
      </w:r>
    </w:p>
    <w:p>
      <w:r>
        <w:rPr>
          <w:b/>
          <w:u w:val="single"/>
        </w:rPr>
        <w:t xml:space="preserve">730988</w:t>
      </w:r>
    </w:p>
    <w:p>
      <w:r>
        <w:t xml:space="preserve">Katson Swimmersin konserttia. Kaikki heiluttavat puhelimiaan. Me/sinut/minut/me olemme kusessa. Vitun vittu! Vitun vittu!</w:t>
      </w:r>
    </w:p>
    <w:p>
      <w:r>
        <w:rPr>
          <w:b/>
          <w:u w:val="single"/>
        </w:rPr>
        <w:t xml:space="preserve">730989</w:t>
      </w:r>
    </w:p>
    <w:p>
      <w:r>
        <w:t xml:space="preserve">@MarjeticaM @RobertSifrer @Nebodigatreba2 @DavidNovak17 työnantaja, joka toi hänet maahan, ei väliä mitä.</w:t>
      </w:r>
    </w:p>
    <w:p>
      <w:r>
        <w:rPr>
          <w:b/>
          <w:u w:val="single"/>
        </w:rPr>
        <w:t xml:space="preserve">730990</w:t>
      </w:r>
    </w:p>
    <w:p>
      <w:r>
        <w:t xml:space="preserve">Me tykkäämme tehdä vasemmistoa naurunalaiseksi, mutta pojat on otettava hyvin vakavasti. Kuin 7-vuotias Afrikassa, jolla on Kalashnikov ja perse täynnä huumeita.</w:t>
      </w:r>
    </w:p>
    <w:p>
      <w:r>
        <w:rPr>
          <w:b/>
          <w:u w:val="single"/>
        </w:rPr>
        <w:t xml:space="preserve">730991</w:t>
      </w:r>
    </w:p>
    <w:p>
      <w:r>
        <w:t xml:space="preserve">@peterjancic Mutta he eivät aina anna tapettujen tulla haudatuiksi lj:ssä... Kommunistimurhat ovat toinen luokka...</w:t>
      </w:r>
    </w:p>
    <w:p>
      <w:r>
        <w:rPr>
          <w:b/>
          <w:u w:val="single"/>
        </w:rPr>
        <w:t xml:space="preserve">730992</w:t>
      </w:r>
    </w:p>
    <w:p>
      <w:r>
        <w:t xml:space="preserve">Pipistrel.</w:t>
        <w:t xml:space="preserve">Slovenialaisen anonyymin mustasukkaisuuden paratiisi .</w:t>
        <w:br/>
        <w:t xml:space="preserve">https://t.co/F6FJ1XY3hd https://t.co/F6FJ1XY3hd</w:t>
      </w:r>
    </w:p>
    <w:p>
      <w:r>
        <w:rPr>
          <w:b/>
          <w:u w:val="single"/>
        </w:rPr>
        <w:t xml:space="preserve">730993</w:t>
      </w:r>
    </w:p>
    <w:p>
      <w:r>
        <w:t xml:space="preserve">Kävelin maapallollamme ja imin sen...</w:t>
        <w:t xml:space="preserve">Vehnäpellot ovat vihertäneet, kypsyneet 🌾🌾🌾🌾</w:t>
        <w:br/>
        <w:t xml:space="preserve">#ifeelslovenia 🌾🇸🇮🌾🌾🌾 https://t.co/5uYu7LdEQU</w:t>
      </w:r>
    </w:p>
    <w:p>
      <w:r>
        <w:rPr>
          <w:b/>
          <w:u w:val="single"/>
        </w:rPr>
        <w:t xml:space="preserve">730994</w:t>
      </w:r>
    </w:p>
    <w:p>
      <w:r>
        <w:t xml:space="preserve">Slovenia on kaunis maa, jota tällä hetkellä johtavat edelleen postkommunistit, ja jotkut tuhoisat ihmiset auttavat heitä siinä. https://t.co/Gnpc9GsZEJ</w:t>
      </w:r>
    </w:p>
    <w:p>
      <w:r>
        <w:rPr>
          <w:b/>
          <w:u w:val="single"/>
        </w:rPr>
        <w:t xml:space="preserve">730995</w:t>
      </w:r>
    </w:p>
    <w:p>
      <w:r>
        <w:t xml:space="preserve">@sarecmarjan on todiste siitä, että slovenialaiset palkitsevat keskinkertaisuuden ja rankaisevat kunnianhimosta, halusta vakavaan muutokseen, menestyksestä.... #Factor @TV3_SI</w:t>
      </w:r>
    </w:p>
    <w:p>
      <w:r>
        <w:rPr>
          <w:b/>
          <w:u w:val="single"/>
        </w:rPr>
        <w:t xml:space="preserve">730996</w:t>
      </w:r>
    </w:p>
    <w:p>
      <w:r>
        <w:t xml:space="preserve">@dakics Ohjelma ei ole maksullinen, vaan se riippuu yksilön vakuutuksista. Lue lisää: https://t.co/yIWMwueJfO</w:t>
      </w:r>
    </w:p>
    <w:p>
      <w:r>
        <w:rPr>
          <w:b/>
          <w:u w:val="single"/>
        </w:rPr>
        <w:t xml:space="preserve">730997</w:t>
      </w:r>
    </w:p>
    <w:p>
      <w:r>
        <w:t xml:space="preserve">Ei ihme, että Brenčičová kannattaa äänestysikärajan laskemista 16 vuoteen.Nuoret ovat itsekeskeisempiä ja alttiimpia GiveMeFreeStuff-mantralle.</w:t>
      </w:r>
    </w:p>
    <w:p>
      <w:r>
        <w:rPr>
          <w:b/>
          <w:u w:val="single"/>
        </w:rPr>
        <w:t xml:space="preserve">730998</w:t>
      </w:r>
    </w:p>
    <w:p>
      <w:r>
        <w:t xml:space="preserve">@Stanisl15592752 ja kaikki ympärillämme ohittavat kuudennella vaihteella. Me, butch splitterit, seisomme oman varjomme päällä estääkseen sitä pakenemasta.</w:t>
      </w:r>
    </w:p>
    <w:p>
      <w:r>
        <w:rPr>
          <w:b/>
          <w:u w:val="single"/>
        </w:rPr>
        <w:t xml:space="preserve">730999</w:t>
      </w:r>
    </w:p>
    <w:p>
      <w:r>
        <w:t xml:space="preserve">Miksei kommunisti aavikolla mene keitaalle, jos näkee sellaisen?</w:t>
        <w:br/>
        <w:t xml:space="preserve">Koska keidas ei ole vero</w:t>
        <w:br/>
        <w:t xml:space="preserve">GOOD MORNING HOME https://t.co/3CRNlKx31w</w:t>
      </w:r>
    </w:p>
    <w:p>
      <w:r>
        <w:rPr>
          <w:b/>
          <w:u w:val="single"/>
        </w:rPr>
        <w:t xml:space="preserve">731000</w:t>
      </w:r>
    </w:p>
    <w:p>
      <w:r>
        <w:t xml:space="preserve">@Alex4aleksandra le vasemmistolaiset eivät voi edes kunnioittaa tappamatta jättämistä, saati sitten mitään muuta.</w:t>
      </w:r>
    </w:p>
    <w:p>
      <w:r>
        <w:rPr>
          <w:b/>
          <w:u w:val="single"/>
        </w:rPr>
        <w:t xml:space="preserve">731001</w:t>
      </w:r>
    </w:p>
    <w:p>
      <w:r>
        <w:t xml:space="preserve">Intel NUC ylikuumeni. Näyttää siltä, että kunnon isku aukkoihin riittää. Koska vaikka se purettaisiinkin, siinä ei näytä olevan mitään huuhteltavaa.</w:t>
      </w:r>
    </w:p>
    <w:p>
      <w:r>
        <w:rPr>
          <w:b/>
          <w:u w:val="single"/>
        </w:rPr>
        <w:t xml:space="preserve">731002</w:t>
      </w:r>
    </w:p>
    <w:p>
      <w:r>
        <w:t xml:space="preserve">"Lapset lasten puolesta" - leipoo joulutorttuja lapsille, jotka viettävät joulun erillään vanhemmistaan. https://t.co/hZkuctksl3.</w:t>
      </w:r>
    </w:p>
    <w:p>
      <w:r>
        <w:rPr>
          <w:b/>
          <w:u w:val="single"/>
        </w:rPr>
        <w:t xml:space="preserve">731003</w:t>
      </w:r>
    </w:p>
    <w:p>
      <w:r>
        <w:t xml:space="preserve">Raide 2 tai miten Osapin laakso ja Vinjan metsä pelastetaan maisemaverilöylyltä https://t.co/cFy5fDXWMN</w:t>
      </w:r>
    </w:p>
    <w:p>
      <w:r>
        <w:rPr>
          <w:b/>
          <w:u w:val="single"/>
        </w:rPr>
        <w:t xml:space="preserve">731004</w:t>
      </w:r>
    </w:p>
    <w:p>
      <w:r>
        <w:t xml:space="preserve">@jozevolf hehe, mulla on appiukko, joka on edelleen paska laite, en osta enää mitään modernia, en mitään, 10 vuotta vanha halpa nokia-puhelin,</w:t>
      </w:r>
    </w:p>
    <w:p>
      <w:r>
        <w:rPr>
          <w:b/>
          <w:u w:val="single"/>
        </w:rPr>
        <w:t xml:space="preserve">731005</w:t>
      </w:r>
    </w:p>
    <w:p>
      <w:r>
        <w:t xml:space="preserve">@AlanOrlic Sanotaan, että olet tavallaan käpertynyt tuohon pieneen näyttöön. Sinun on kuultava, millainen ääni siitä kuuluu.</w:t>
      </w:r>
    </w:p>
    <w:p>
      <w:r>
        <w:rPr>
          <w:b/>
          <w:u w:val="single"/>
        </w:rPr>
        <w:t xml:space="preserve">731006</w:t>
      </w:r>
    </w:p>
    <w:p>
      <w:r>
        <w:t xml:space="preserve">Asus zenbook UX360CA-C4177T yhdistää tyylikkyyden ja hienostuneisuuden mukavuuteen ja monipuolisuuteen - tyylikäs... https://t.co/IyWpDgIdRh...</w:t>
      </w:r>
    </w:p>
    <w:p>
      <w:r>
        <w:rPr>
          <w:b/>
          <w:u w:val="single"/>
        </w:rPr>
        <w:t xml:space="preserve">731007</w:t>
      </w:r>
    </w:p>
    <w:p>
      <w:r>
        <w:t xml:space="preserve">@mat3ja Tonimer pantexylillä (tai jotain sellaista)... Se on Jumalan täti, mutta se vie kaiken pois... #testiramzate</w:t>
      </w:r>
    </w:p>
    <w:p>
      <w:r>
        <w:rPr>
          <w:b/>
          <w:u w:val="single"/>
        </w:rPr>
        <w:t xml:space="preserve">731008</w:t>
      </w:r>
    </w:p>
    <w:p>
      <w:r>
        <w:t xml:space="preserve">Katson videolta reseptiä suklaakakulle, jossa on karhunvatukoita, ja lasken, kuinka monta astiaa likaan.</w:t>
      </w:r>
    </w:p>
    <w:p>
      <w:r>
        <w:rPr>
          <w:b/>
          <w:u w:val="single"/>
        </w:rPr>
        <w:t xml:space="preserve">731009</w:t>
      </w:r>
    </w:p>
    <w:p>
      <w:r>
        <w:t xml:space="preserve">@KatarinaJenko @LCuliberg @miharejc Reaktiot ovat vallanpitäjien odotusten mukaisia. Orpojen pitäisi piileskellä muutaman dollarin ajan, me kerätään loput...</w:t>
      </w:r>
    </w:p>
    <w:p>
      <w:r>
        <w:rPr>
          <w:b/>
          <w:u w:val="single"/>
        </w:rPr>
        <w:t xml:space="preserve">731010</w:t>
      </w:r>
    </w:p>
    <w:p>
      <w:r>
        <w:t xml:space="preserve">Vetoomus kannabiksen täydellisen laillistamisen ja sääntelyn puolesta! https://t.co/Gm5h8IRCuk</w:t>
        <w:br/>
        <w:t xml:space="preserve">#regulate</w:t>
      </w:r>
    </w:p>
    <w:p>
      <w:r>
        <w:rPr>
          <w:b/>
          <w:u w:val="single"/>
        </w:rPr>
        <w:t xml:space="preserve">731011</w:t>
      </w:r>
    </w:p>
    <w:p>
      <w:r>
        <w:t xml:space="preserve">@JozeBizjak Svetlana Makarovič sanoi tämän vuosia sitten. Ja sitten jotkut ihmiset hyökkäsivät hänen kimppuunsa.</w:t>
      </w:r>
    </w:p>
    <w:p>
      <w:r>
        <w:rPr>
          <w:b/>
          <w:u w:val="single"/>
        </w:rPr>
        <w:t xml:space="preserve">731012</w:t>
      </w:r>
    </w:p>
    <w:p>
      <w:r>
        <w:t xml:space="preserve">Hyvät kavioihmiset, olen kolme neljäsosaa päiväunistani peiton alla. Voit viedä minut pois, mutta sinun ei tarvitse viedä minua takaisin.</w:t>
      </w:r>
    </w:p>
    <w:p>
      <w:r>
        <w:rPr>
          <w:b/>
          <w:u w:val="single"/>
        </w:rPr>
        <w:t xml:space="preserve">731013</w:t>
      </w:r>
    </w:p>
    <w:p>
      <w:r>
        <w:t xml:space="preserve">Äiti, nukutko sinä?</w:t>
        <w:t xml:space="preserve">*koputtaa ovelle*</w:t>
        <w:br/>
        <w:t xml:space="preserve">Äiti Äiti Äiti.</w:t>
        <w:t xml:space="preserve">Avaa ovi, olen lukkiutunut ulos asunnosta.</w:t>
        <w:br/>
        <w:t xml:space="preserve">(Oma asuntoni, äitini asunnon naapurissa)</w:t>
        <w:br/>
        <w:t xml:space="preserve">#naapurit</w:t>
      </w:r>
    </w:p>
    <w:p>
      <w:r>
        <w:rPr>
          <w:b/>
          <w:u w:val="single"/>
        </w:rPr>
        <w:t xml:space="preserve">731014</w:t>
      </w:r>
    </w:p>
    <w:p>
      <w:r>
        <w:t xml:space="preserve">Marinoitu kala tomaattien ja oliivien kera https://t.co/saNz397AhP https://t.co/xFzk11lfta https://t.co/xFzk11lfta</w:t>
      </w:r>
    </w:p>
    <w:p>
      <w:r>
        <w:rPr>
          <w:b/>
          <w:u w:val="single"/>
        </w:rPr>
        <w:t xml:space="preserve">731015</w:t>
      </w:r>
    </w:p>
    <w:p>
      <w:r>
        <w:t xml:space="preserve">Punajuuri - terveydelle, myrkytyksen poistolle ja kestävyydelle https://t.co/weXRlBlJ1j https://t.co/bDZtzpiFJ1 https://t.co/bDZtzpiFJ1</w:t>
      </w:r>
    </w:p>
    <w:p>
      <w:r>
        <w:rPr>
          <w:b/>
          <w:u w:val="single"/>
        </w:rPr>
        <w:t xml:space="preserve">731016</w:t>
      </w:r>
    </w:p>
    <w:p>
      <w:r>
        <w:t xml:space="preserve">@pikapoka_jelen @errudit @boriscipot1 @petra_jansa @liliantintori Vain kenraali Franco osasi hajottaa tämän punaisen jengin.</w:t>
      </w:r>
    </w:p>
    <w:p>
      <w:r>
        <w:rPr>
          <w:b/>
          <w:u w:val="single"/>
        </w:rPr>
        <w:t xml:space="preserve">731017</w:t>
      </w:r>
    </w:p>
    <w:p>
      <w:r>
        <w:t xml:space="preserve">Kun hallitus on kahlinnut tarpeeksi cameltrajbareja, se lakkauttaa itsensä.</w:t>
        <w:br/>
        <w:t xml:space="preserve"> TÄMÄ EI ole heille vielä selvää.</w:t>
      </w:r>
    </w:p>
    <w:p>
      <w:r>
        <w:rPr>
          <w:b/>
          <w:u w:val="single"/>
        </w:rPr>
        <w:t xml:space="preserve">731018</w:t>
      </w:r>
    </w:p>
    <w:p>
      <w:r>
        <w:t xml:space="preserve">Slovenia totalitarismin vallassa. Eikö tämä uutinen kiinnosta EU:n parlamenttia? Mitä EU:n Euroopan parlamentin jäsenet tekevät? https://t.co/vZnmNa1gJ6</w:t>
      </w:r>
    </w:p>
    <w:p>
      <w:r>
        <w:rPr>
          <w:b/>
          <w:u w:val="single"/>
        </w:rPr>
        <w:t xml:space="preserve">731019</w:t>
      </w:r>
    </w:p>
    <w:p>
      <w:r>
        <w:t xml:space="preserve">@bmz9453 Kaulaan ripustettu valkosipulin pala karkottaa kaikki vampyyrit, luuserit ja kusipäät...🤣😜😜😜 https://t.co/rhVDl8ViXd</w:t>
      </w:r>
    </w:p>
    <w:p>
      <w:r>
        <w:rPr>
          <w:b/>
          <w:u w:val="single"/>
        </w:rPr>
        <w:t xml:space="preserve">731020</w:t>
      </w:r>
    </w:p>
    <w:p>
      <w:r>
        <w:t xml:space="preserve">He lähtevät Cerarista, koska hän ei voi enää tarjota heille töitä. https://t.co/1Gpvnsx91i.</w:t>
      </w:r>
    </w:p>
    <w:p>
      <w:r>
        <w:rPr>
          <w:b/>
          <w:u w:val="single"/>
        </w:rPr>
        <w:t xml:space="preserve">731021</w:t>
      </w:r>
    </w:p>
    <w:p>
      <w:r>
        <w:t xml:space="preserve">@PametnaRit @LazarjevPolzek Mutta eikö siinä sanota jokaisen kortin kohdalla, mitä se tarkoittaa? Tämä on outo, moderni Enka 😂.</w:t>
      </w:r>
    </w:p>
    <w:p>
      <w:r>
        <w:rPr>
          <w:b/>
          <w:u w:val="single"/>
        </w:rPr>
        <w:t xml:space="preserve">731022</w:t>
      </w:r>
    </w:p>
    <w:p>
      <w:r>
        <w:t xml:space="preserve">Vielä 5 päivää slovenialaisten joukkomiehitykseen ostoskeskuksissa. Hysteria on tulossa. 😉</w:t>
      </w:r>
    </w:p>
    <w:p>
      <w:r>
        <w:rPr>
          <w:b/>
          <w:u w:val="single"/>
        </w:rPr>
        <w:t xml:space="preserve">731023</w:t>
      </w:r>
    </w:p>
    <w:p>
      <w:r>
        <w:t xml:space="preserve">@slovenskipanter Mariborin asukkaat halusivat kommunistisen pormestarin, antakaa heille mohamedanit, ehkä opettaa heitä #local_elections</w:t>
      </w:r>
    </w:p>
    <w:p>
      <w:r>
        <w:rPr>
          <w:b/>
          <w:u w:val="single"/>
        </w:rPr>
        <w:t xml:space="preserve">731024</w:t>
      </w:r>
    </w:p>
    <w:p>
      <w:r>
        <w:t xml:space="preserve">@nusazajc Ajaessaan tämä malli kuuntelee radiosta varoituksen, että moottoritiellä vastakkaiseen suuntaan ajaa hullu, ja huudahtaa: Mikäs siinä, satoja!</w:t>
      </w:r>
    </w:p>
    <w:p>
      <w:r>
        <w:rPr>
          <w:b/>
          <w:u w:val="single"/>
        </w:rPr>
        <w:t xml:space="preserve">731025</w:t>
      </w:r>
    </w:p>
    <w:p>
      <w:r>
        <w:t xml:space="preserve">@AurelioJuri Kommunistin sanotaan kääntyvän, kun hän rullaa luolaan. Poikkeukset vahvistavat tämän säännön.</w:t>
      </w:r>
    </w:p>
    <w:p>
      <w:r>
        <w:rPr>
          <w:b/>
          <w:u w:val="single"/>
        </w:rPr>
        <w:t xml:space="preserve">731026</w:t>
      </w:r>
    </w:p>
    <w:p>
      <w:r>
        <w:t xml:space="preserve">@protislovje @Kriminiblog hm, paska ja vittu ovat mukavia slovenialaisia sanoja. mutta oikeastaan sen pitäisi olla no shit.</w:t>
      </w:r>
    </w:p>
    <w:p>
      <w:r>
        <w:rPr>
          <w:b/>
          <w:u w:val="single"/>
        </w:rPr>
        <w:t xml:space="preserve">731027</w:t>
      </w:r>
    </w:p>
    <w:p>
      <w:r>
        <w:t xml:space="preserve">Selittäkää minulle queerina: jos verkkovierailuja ei enää ole, miksi operaattorit erottavat gigatavujen määrän kotimaassa ja EU:n alueella?</w:t>
      </w:r>
    </w:p>
    <w:p>
      <w:r>
        <w:rPr>
          <w:b/>
          <w:u w:val="single"/>
        </w:rPr>
        <w:t xml:space="preserve">731028</w:t>
      </w:r>
    </w:p>
    <w:p>
      <w:r>
        <w:t xml:space="preserve">@Skolobrinski He äänestävät typerästi ja juoksevat sitten pois. Illuusio. Sitten he tulevat Yhdysvaltoihin äänestämään täällä vasemmistolaisia. Se on loukkaus neliössä.</w:t>
      </w:r>
    </w:p>
    <w:p>
      <w:r>
        <w:rPr>
          <w:b/>
          <w:u w:val="single"/>
        </w:rPr>
        <w:t xml:space="preserve">731029</w:t>
      </w:r>
    </w:p>
    <w:p>
      <w:r>
        <w:t xml:space="preserve">@Margu501 En voi uskoa sitä - 52-vuotias</w:t>
        <w:br/>
        <w:br/>
        <w:t xml:space="preserve">Ps Vaimoni toi timjami voita pienessä pakungissa, se on muka kutisevalle iholle</w:t>
      </w:r>
    </w:p>
    <w:p>
      <w:r>
        <w:rPr>
          <w:b/>
          <w:u w:val="single"/>
        </w:rPr>
        <w:t xml:space="preserve">731030</w:t>
      </w:r>
    </w:p>
    <w:p>
      <w:r>
        <w:t xml:space="preserve">@JanezPogorelec Jos liityt seuraavaan vasemmistohallitukseen, olet osasyyllinen Slovenian lopulliseen tuhoon. #HudičevaDilema</w:t>
      </w:r>
    </w:p>
    <w:p>
      <w:r>
        <w:rPr>
          <w:b/>
          <w:u w:val="single"/>
        </w:rPr>
        <w:t xml:space="preserve">731031</w:t>
      </w:r>
    </w:p>
    <w:p>
      <w:r>
        <w:t xml:space="preserve">@KatarinaDbr Ottaisin vielä 40 % alennuksen uudesta bemvicasta, 1-sarja, M sport -versio, valkoinen, noilla raskailla huovilla.</w:t>
      </w:r>
    </w:p>
    <w:p>
      <w:r>
        <w:rPr>
          <w:b/>
          <w:u w:val="single"/>
        </w:rPr>
        <w:t xml:space="preserve">731032</w:t>
      </w:r>
    </w:p>
    <w:p>
      <w:r>
        <w:t xml:space="preserve">Kaikki Mestarien liigan ottelut pelataan Zlatorog Arenalla sunnuntaisin klo 17:00 alkaen. https://t.co/19OtGIxtNb.</w:t>
      </w:r>
    </w:p>
    <w:p>
      <w:r>
        <w:rPr>
          <w:b/>
          <w:u w:val="single"/>
        </w:rPr>
        <w:t xml:space="preserve">731033</w:t>
      </w:r>
    </w:p>
    <w:p>
      <w:r>
        <w:t xml:space="preserve">@MarkoFratnik @RadioSLOVENEC Olen saanut selville, että kommunisteja on nyt enemmän kuin vuonna 1945!</w:t>
      </w:r>
    </w:p>
    <w:p>
      <w:r>
        <w:rPr>
          <w:b/>
          <w:u w:val="single"/>
        </w:rPr>
        <w:t xml:space="preserve">731034</w:t>
      </w:r>
    </w:p>
    <w:p>
      <w:r>
        <w:t xml:space="preserve">@miro52 @ciro_ciril UDBA tilasi sen, mutta pointti ei ollut pyörä, vaan vasemmiston päiden pyörät kääntyivät väärään suuntaan.</w:t>
      </w:r>
    </w:p>
    <w:p>
      <w:r>
        <w:rPr>
          <w:b/>
          <w:u w:val="single"/>
        </w:rPr>
        <w:t xml:space="preserve">731035</w:t>
      </w:r>
    </w:p>
    <w:p>
      <w:r>
        <w:t xml:space="preserve">BEAUTY</w:t>
        <w:br/>
        <w:br/>
        <w:t xml:space="preserve">On olemassa tuoksuja, jotka ovat todistetusti afrodisiaakkeja ja ovat viettelyn ja seksuaalisuuden eliksiiri.... https://t.co/zk7KgrCcbL</w:t>
      </w:r>
    </w:p>
    <w:p>
      <w:r>
        <w:rPr>
          <w:b/>
          <w:u w:val="single"/>
        </w:rPr>
        <w:t xml:space="preserve">731036</w:t>
      </w:r>
    </w:p>
    <w:p>
      <w:r>
        <w:t xml:space="preserve">Puolitoista vuotta hän on etsinyt pentuaan, jonka hänen äitinsä antoi hänelle pois https://t.co/2ael6670Nh.</w:t>
      </w:r>
    </w:p>
    <w:p>
      <w:r>
        <w:rPr>
          <w:b/>
          <w:u w:val="single"/>
        </w:rPr>
        <w:t xml:space="preserve">731037</w:t>
      </w:r>
    </w:p>
    <w:p>
      <w:r>
        <w:t xml:space="preserve">@MiroCerar Millaisia suhteita nämä ovat? He ovat varastaneet maan, he puuttuvat kaikkien kansalaisten elämään ja he aivopesevät myytteineen ja legendoineen!</w:t>
      </w:r>
    </w:p>
    <w:p>
      <w:r>
        <w:rPr>
          <w:b/>
          <w:u w:val="single"/>
        </w:rPr>
        <w:t xml:space="preserve">731038</w:t>
      </w:r>
    </w:p>
    <w:p>
      <w:r>
        <w:t xml:space="preserve">Balotelli pilkkaa joukkuetovereitaan, video #jalkapallo #jalkapallo #ligaprvakov - http://t.co/facEbB2YOq</w:t>
      </w:r>
    </w:p>
    <w:p>
      <w:r>
        <w:rPr>
          <w:b/>
          <w:u w:val="single"/>
        </w:rPr>
        <w:t xml:space="preserve">731039</w:t>
      </w:r>
    </w:p>
    <w:p>
      <w:r>
        <w:t xml:space="preserve">@petrasovdat Kuorin sen kulhossa vedessä. Jyvät uppoavat - kuoret kelluvat ! #woila</w:t>
      </w:r>
    </w:p>
    <w:p>
      <w:r>
        <w:rPr>
          <w:b/>
          <w:u w:val="single"/>
        </w:rPr>
        <w:t xml:space="preserve">731040</w:t>
      </w:r>
    </w:p>
    <w:p>
      <w:r>
        <w:t xml:space="preserve">Jos kansakunta riisutaan aseista, yksi asemies terrorisoi koko kaupunkia. https://t.co/YreugJkA1m.</w:t>
      </w:r>
    </w:p>
    <w:p>
      <w:r>
        <w:rPr>
          <w:b/>
          <w:u w:val="single"/>
        </w:rPr>
        <w:t xml:space="preserve">731041</w:t>
      </w:r>
    </w:p>
    <w:p>
      <w:r>
        <w:t xml:space="preserve">@HKOlimpija On hienoa katsella, kun lapset repivät jäätä! Jatkakaa samaan malliin. Me ostamme liput. 🏆</w:t>
      </w:r>
    </w:p>
    <w:p>
      <w:r>
        <w:rPr>
          <w:b/>
          <w:u w:val="single"/>
        </w:rPr>
        <w:t xml:space="preserve">731042</w:t>
      </w:r>
    </w:p>
    <w:p>
      <w:r>
        <w:t xml:space="preserve">@Gen_ID_SLO M.Stefančičin Studio Cityn lähetys on loukkaus ihmisen älykkyyttä kohtaan, eikä sitä voi katsoa.</w:t>
      </w:r>
    </w:p>
    <w:p>
      <w:r>
        <w:rPr>
          <w:b/>
          <w:u w:val="single"/>
        </w:rPr>
        <w:t xml:space="preserve">731043</w:t>
      </w:r>
    </w:p>
    <w:p>
      <w:r>
        <w:t xml:space="preserve">Kieltäisin oopperalaulajat Euroviisuissa ja kaikki laulajat kykykilpailuissa.</w:t>
      </w:r>
    </w:p>
    <w:p>
      <w:r>
        <w:rPr>
          <w:b/>
          <w:u w:val="single"/>
        </w:rPr>
        <w:t xml:space="preserve">731044</w:t>
      </w:r>
    </w:p>
    <w:p>
      <w:r>
        <w:t xml:space="preserve">@MisaVugrinec Jätkä...ei, en juo kahvia iltapäivällä, se ärsyttää minua loputtomasti...</w:t>
      </w:r>
    </w:p>
    <w:p>
      <w:r>
        <w:rPr>
          <w:b/>
          <w:u w:val="single"/>
        </w:rPr>
        <w:t xml:space="preserve">731045</w:t>
      </w:r>
    </w:p>
    <w:p>
      <w:r>
        <w:t xml:space="preserve">Vasemmiston hallitsevan aseman vastapainona Yhdysvalloissa on uusi konservatiivinen televisio https://t.co/eXOdFtfAf6.</w:t>
      </w:r>
    </w:p>
    <w:p>
      <w:r>
        <w:rPr>
          <w:b/>
          <w:u w:val="single"/>
        </w:rPr>
        <w:t xml:space="preserve">731046</w:t>
      </w:r>
    </w:p>
    <w:p>
      <w:r>
        <w:t xml:space="preserve">@petrasovdat @JazbarMatjaz Onko se? Osinkojen avulla pikkumies voi kusettaa häntä, koska hän siirtää voitot eteenpäin. Kehittämistä varten.</w:t>
      </w:r>
    </w:p>
    <w:p>
      <w:r>
        <w:rPr>
          <w:b/>
          <w:u w:val="single"/>
        </w:rPr>
        <w:t xml:space="preserve">731047</w:t>
      </w:r>
    </w:p>
    <w:p>
      <w:r>
        <w:t xml:space="preserve">@BRajgelj @SpletnaMladina Ei ole juurikaan eroa sillä, kieltääkö poliisi muusikon konsertin vai Primcin kaltaiset mielenosoittajat, jotka hiipivät lavalle.</w:t>
      </w:r>
    </w:p>
    <w:p>
      <w:r>
        <w:rPr>
          <w:b/>
          <w:u w:val="single"/>
        </w:rPr>
        <w:t xml:space="preserve">731048</w:t>
      </w:r>
    </w:p>
    <w:p>
      <w:r>
        <w:t xml:space="preserve">Trebnje: viemäriverkoston kunnostaminen ja jätevedenpuhdistamon uudistaminen näköpiirissä https://t.co/y3Zs2snhwb</w:t>
      </w:r>
    </w:p>
    <w:p>
      <w:r>
        <w:rPr>
          <w:b/>
          <w:u w:val="single"/>
        </w:rPr>
        <w:t xml:space="preserve">731049</w:t>
      </w:r>
    </w:p>
    <w:p>
      <w:r>
        <w:t xml:space="preserve">Tiedät, että kesä on ohi, kun nämä mantereen asukkaat lakkaavat pysäköimästä autojaan byten eteen. #isola #EndOfSummer</w:t>
      </w:r>
    </w:p>
    <w:p>
      <w:r>
        <w:rPr>
          <w:b/>
          <w:u w:val="single"/>
        </w:rPr>
        <w:t xml:space="preserve">731050</w:t>
      </w:r>
    </w:p>
    <w:p>
      <w:r>
        <w:t xml:space="preserve">@PrinasalkaZlata Mutta etkö näe ihmisiä, jotka eivät kannata mitään tästä? Tarvitset uudet diopterit silmälaseihisi.</w:t>
      </w:r>
    </w:p>
    <w:p>
      <w:r>
        <w:rPr>
          <w:b/>
          <w:u w:val="single"/>
        </w:rPr>
        <w:t xml:space="preserve">731051</w:t>
      </w:r>
    </w:p>
    <w:p>
      <w:r>
        <w:t xml:space="preserve">@jdamijan Jos Akrapovič olisi hölmö, hän olisi professori eikä menestyvä yrittäjä.</w:t>
      </w:r>
    </w:p>
    <w:p>
      <w:r>
        <w:rPr>
          <w:b/>
          <w:u w:val="single"/>
        </w:rPr>
        <w:t xml:space="preserve">731052</w:t>
      </w:r>
    </w:p>
    <w:p>
      <w:r>
        <w:t xml:space="preserve">Mutta kaikkein typerintä on Chandran opportunistinen tasapainoilu... https://t.co/ChZmUKIxjn ...</w:t>
      </w:r>
    </w:p>
    <w:p>
      <w:r>
        <w:rPr>
          <w:b/>
          <w:u w:val="single"/>
        </w:rPr>
        <w:t xml:space="preserve">731053</w:t>
      </w:r>
    </w:p>
    <w:p>
      <w:r>
        <w:t xml:space="preserve">@Jure_Bajic Tämä on yksi suurimmista roistoista... Lainatut kirjat ovat vain yksi niistä asioista....</w:t>
      </w:r>
    </w:p>
    <w:p>
      <w:r>
        <w:rPr>
          <w:b/>
          <w:u w:val="single"/>
        </w:rPr>
        <w:t xml:space="preserve">731054</w:t>
      </w:r>
    </w:p>
    <w:p>
      <w:r>
        <w:t xml:space="preserve">@mojcaskrinjar Čeferinillä on luultavasti hieman enemmän suolaa, mutta en tiedä, minne tuuli vie hänen suihkunsa.</w:t>
      </w:r>
    </w:p>
    <w:p>
      <w:r>
        <w:rPr>
          <w:b/>
          <w:u w:val="single"/>
        </w:rPr>
        <w:t xml:space="preserve">731055</w:t>
      </w:r>
    </w:p>
    <w:p>
      <w:r>
        <w:t xml:space="preserve">Ehdotan, että pyrotekniikkalaatikoihin merkitään savukerasioiden tapaan kuvia niiden käytön aiheuttamista vahingoista. Ehkä jokin voisi auttaa</w:t>
      </w:r>
    </w:p>
    <w:p>
      <w:r>
        <w:rPr>
          <w:b/>
          <w:u w:val="single"/>
        </w:rPr>
        <w:t xml:space="preserve">731056</w:t>
      </w:r>
    </w:p>
    <w:p>
      <w:r>
        <w:t xml:space="preserve">@Alesmrekar "Ihmiset pitävät valittamisesta. Jos heittäydyt veteen, opit uimaan!" - Rok Rozman #saysaysay</w:t>
      </w:r>
    </w:p>
    <w:p>
      <w:r>
        <w:rPr>
          <w:b/>
          <w:u w:val="single"/>
        </w:rPr>
        <w:t xml:space="preserve">731057</w:t>
      </w:r>
    </w:p>
    <w:p>
      <w:r>
        <w:t xml:space="preserve">Yksinäisiä, eristettyjä rantoja, jotka ovat piilossa kallioiden takana ja joiden reunalla on karua, kuivaa, tunkkaista ihmispaskaa.</w:t>
      </w:r>
    </w:p>
    <w:p>
      <w:r>
        <w:rPr>
          <w:b/>
          <w:u w:val="single"/>
        </w:rPr>
        <w:t xml:space="preserve">731058</w:t>
      </w:r>
    </w:p>
    <w:p>
      <w:r>
        <w:t xml:space="preserve">Kolminkertainen apila @KlinecEma #nikakriznar #ursabogataj Planican talvi-idyllissä. @TVSLOsport https://t.co/jOvMSsHm3V</w:t>
      </w:r>
    </w:p>
    <w:p>
      <w:r>
        <w:rPr>
          <w:b/>
          <w:u w:val="single"/>
        </w:rPr>
        <w:t xml:space="preserve">731059</w:t>
      </w:r>
    </w:p>
    <w:p>
      <w:r>
        <w:t xml:space="preserve">@strankaSDS @strankaSD Todellinen kommunisti ei pyydä anteeksi; todellinen kommunisti "eliminoi".</w:t>
      </w:r>
    </w:p>
    <w:p>
      <w:r>
        <w:rPr>
          <w:b/>
          <w:u w:val="single"/>
        </w:rPr>
        <w:t xml:space="preserve">731060</w:t>
      </w:r>
    </w:p>
    <w:p>
      <w:r>
        <w:t xml:space="preserve">@MitjaIrsic Kaikki Sorosin brassit kasassa..😜Kuinka moni heistä väittää Trumpia idiootiksi - kuten Putin on diktaattori - ja? Amerikka ensin...</w:t>
      </w:r>
    </w:p>
    <w:p>
      <w:r>
        <w:rPr>
          <w:b/>
          <w:u w:val="single"/>
        </w:rPr>
        <w:t xml:space="preserve">731061</w:t>
      </w:r>
    </w:p>
    <w:p>
      <w:r>
        <w:t xml:space="preserve">@PrinasalkaZlata @vinkovasle1 @bmz9453 Ne, jotka eivät tunteneet häntä, ostivat hänet kalliisti.</w:t>
      </w:r>
    </w:p>
    <w:p>
      <w:r>
        <w:rPr>
          <w:b/>
          <w:u w:val="single"/>
        </w:rPr>
        <w:t xml:space="preserve">731062</w:t>
      </w:r>
    </w:p>
    <w:p>
      <w:r>
        <w:t xml:space="preserve">Koskenlasku Sava-joella. SD:n olisi hyvä palata vanhan kunnon luokkataistelun pariin sen sijaan, että se pelleilee uusien innovaatioiden kanssa.</w:t>
      </w:r>
    </w:p>
    <w:p>
      <w:r>
        <w:rPr>
          <w:b/>
          <w:u w:val="single"/>
        </w:rPr>
        <w:t xml:space="preserve">731063</w:t>
      </w:r>
    </w:p>
    <w:p>
      <w:r>
        <w:t xml:space="preserve">Kaiken sen jälkeen, mitä hän tekee EU:n parlamentissa, Peto sanoo olevansa huolissaan Sloveniassa tapahtuvista poissulkemisista. #butale #vaalit1018</w:t>
      </w:r>
    </w:p>
    <w:p>
      <w:r>
        <w:rPr>
          <w:b/>
          <w:u w:val="single"/>
        </w:rPr>
        <w:t xml:space="preserve">731064</w:t>
      </w:r>
    </w:p>
    <w:p>
      <w:r>
        <w:t xml:space="preserve">Lasten rannekello - jalkapallokuvio | asseenontv.si https://t.co/ThHpPUU2fJ</w:t>
      </w:r>
    </w:p>
    <w:p>
      <w:r>
        <w:rPr>
          <w:b/>
          <w:u w:val="single"/>
        </w:rPr>
        <w:t xml:space="preserve">731065</w:t>
      </w:r>
    </w:p>
    <w:p>
      <w:r>
        <w:t xml:space="preserve">@lbna69 @DKosterca @metkav1 Kun sinulla on aikaa, voit tutkia. Vielä yksi asia: DKV, AS24, ew, iq-kortti on yliviivattu. Nämä ovat maksukortteja.</w:t>
      </w:r>
    </w:p>
    <w:p>
      <w:r>
        <w:rPr>
          <w:b/>
          <w:u w:val="single"/>
        </w:rPr>
        <w:t xml:space="preserve">731066</w:t>
      </w:r>
    </w:p>
    <w:p>
      <w:r>
        <w:t xml:space="preserve">Ja heti kun sain kuraattorin, lensin hakemaan kani- ja vuohenmaitoa ja kissanminttuhiekkaa. #vsezaMaxa</w:t>
      </w:r>
    </w:p>
    <w:p>
      <w:r>
        <w:rPr>
          <w:b/>
          <w:u w:val="single"/>
        </w:rPr>
        <w:t xml:space="preserve">731067</w:t>
      </w:r>
    </w:p>
    <w:p>
      <w:r>
        <w:t xml:space="preserve">@KatarinaKresal Oletko jo ostanut sumuvalot? Olet johdattanut meidät sumuun, etkä löydä ulos ilman majakkaa.</w:t>
      </w:r>
    </w:p>
    <w:p>
      <w:r>
        <w:rPr>
          <w:b/>
          <w:u w:val="single"/>
        </w:rPr>
        <w:t xml:space="preserve">731068</w:t>
      </w:r>
    </w:p>
    <w:p>
      <w:r>
        <w:t xml:space="preserve">@AlesZalar @LahovnikMatej Kyllä, tämä mahdollinen maahanmuuttajien metsästys aiheuttaa ilmeisesti jo vainoharhaisuutta poliisissa.</w:t>
      </w:r>
    </w:p>
    <w:p>
      <w:r>
        <w:rPr>
          <w:b/>
          <w:u w:val="single"/>
        </w:rPr>
        <w:t xml:space="preserve">731069</w:t>
      </w:r>
    </w:p>
    <w:p>
      <w:r>
        <w:t xml:space="preserve">UKC:n pääsisäänkäynnin edessä Zaloška-kadulla on kaksi liikennevaloa. En ole vielä nähnyt pyöräilijän pysähtyvän, kun valot ovat punaiset.</w:t>
      </w:r>
    </w:p>
    <w:p>
      <w:r>
        <w:rPr>
          <w:b/>
          <w:u w:val="single"/>
        </w:rPr>
        <w:t xml:space="preserve">731070</w:t>
      </w:r>
    </w:p>
    <w:p>
      <w:r>
        <w:t xml:space="preserve">@Bodem43 @Svindalgrl Mitä tahansa muuta, kunhan et anna niiden lentää buffaasi yhtenä lauantaina.</w:t>
      </w:r>
    </w:p>
    <w:p>
      <w:r>
        <w:rPr>
          <w:b/>
          <w:u w:val="single"/>
        </w:rPr>
        <w:t xml:space="preserve">731071</w:t>
      </w:r>
    </w:p>
    <w:p>
      <w:r>
        <w:t xml:space="preserve">Dans on järjestetty bussit Britannian, aiemmin liian monta autoa jäi sinne.</w:t>
      </w:r>
    </w:p>
    <w:p>
      <w:r>
        <w:rPr>
          <w:b/>
          <w:u w:val="single"/>
        </w:rPr>
        <w:t xml:space="preserve">731072</w:t>
      </w:r>
    </w:p>
    <w:p>
      <w:r>
        <w:t xml:space="preserve">@SOVA_0007 @sarecmarjan @DamirCrncec @STA_novice On aivan selvää, että poliittisena virkamiehenä hän ei voi kommunikoida samalla tavalla.</w:t>
      </w:r>
    </w:p>
    <w:p>
      <w:r>
        <w:rPr>
          <w:b/>
          <w:u w:val="single"/>
        </w:rPr>
        <w:t xml:space="preserve">731073</w:t>
      </w:r>
    </w:p>
    <w:p>
      <w:r>
        <w:t xml:space="preserve">@vinkovasle1 Mutta ei myöskään entisissä kommunistimaissa - älykkyyttä ilman tottelevaisuutta rangaistiin.</w:t>
      </w:r>
    </w:p>
    <w:p>
      <w:r>
        <w:rPr>
          <w:b/>
          <w:u w:val="single"/>
        </w:rPr>
        <w:t xml:space="preserve">731074</w:t>
      </w:r>
    </w:p>
    <w:p>
      <w:r>
        <w:t xml:space="preserve">Trump medialle: Keksimänne huijaukset ovat uskomattomia https://t.co/wgAazFVtBU https://t.co/jfC9FXZaJA</w:t>
      </w:r>
    </w:p>
    <w:p>
      <w:r>
        <w:rPr>
          <w:b/>
          <w:u w:val="single"/>
        </w:rPr>
        <w:t xml:space="preserve">731075</w:t>
      </w:r>
    </w:p>
    <w:p>
      <w:r>
        <w:t xml:space="preserve">@kjurek80 @KleStrom @lucijausaj kaverit, kučan ei pidä tästä, se tulee olemaan enemmän huutamista ja murskaamista.</w:t>
      </w:r>
    </w:p>
    <w:p>
      <w:r>
        <w:rPr>
          <w:b/>
          <w:u w:val="single"/>
        </w:rPr>
        <w:t xml:space="preserve">731076</w:t>
      </w:r>
    </w:p>
    <w:p>
      <w:r>
        <w:t xml:space="preserve">@gfajdi @mr_foto @pongiSLO Tap - koskettaa; press - painaa (jotain; EI jotain)</w:t>
      </w:r>
    </w:p>
    <w:p>
      <w:r>
        <w:rPr>
          <w:b/>
          <w:u w:val="single"/>
        </w:rPr>
        <w:t xml:space="preserve">731077</w:t>
      </w:r>
    </w:p>
    <w:p>
      <w:r>
        <w:t xml:space="preserve">@JureBrankovic Piaven nousu ja liian pitkät logistiikkalinjat pysäyttivät AO-Saksan jalkaväen tunkeutumisen.</w:t>
      </w:r>
    </w:p>
    <w:p>
      <w:r>
        <w:rPr>
          <w:b/>
          <w:u w:val="single"/>
        </w:rPr>
        <w:t xml:space="preserve">731078</w:t>
      </w:r>
    </w:p>
    <w:p>
      <w:r>
        <w:t xml:space="preserve">@Moj_ca @Maxova68 @JernejaJF Raahaa perseesi kotiin ja mene kerrankin turvallisesti sohvalle, niin mietitään asiaa. Hyvää päivänjatkoa kaikille!</w:t>
      </w:r>
    </w:p>
    <w:p>
      <w:r>
        <w:rPr>
          <w:b/>
          <w:u w:val="single"/>
        </w:rPr>
        <w:t xml:space="preserve">731079</w:t>
      </w:r>
    </w:p>
    <w:p>
      <w:r>
        <w:t xml:space="preserve">KAIKKI ELÄIMET OVAT TASA-ARVOISIA, MUTTA JOTKUT ELÄIMET OVAT TASA-ARVOISEMPIA KUIN TOISET.</w:t>
        <w:br/>
        <w:t xml:space="preserve"> #animalfarm #premiere https://t.co/eHyPoC03YX</w:t>
      </w:r>
    </w:p>
    <w:p>
      <w:r>
        <w:rPr>
          <w:b/>
          <w:u w:val="single"/>
        </w:rPr>
        <w:t xml:space="preserve">731080</w:t>
      </w:r>
    </w:p>
    <w:p>
      <w:r>
        <w:t xml:space="preserve">@p_zoran Mutta politiikka tarvitsee epätoivoisesti karhuja ja susia, jotta rajah ei näe, mitä epäpätevien kentällä tapahtuu.</w:t>
      </w:r>
    </w:p>
    <w:p>
      <w:r>
        <w:rPr>
          <w:b/>
          <w:u w:val="single"/>
        </w:rPr>
        <w:t xml:space="preserve">731081</w:t>
      </w:r>
    </w:p>
    <w:p>
      <w:r>
        <w:t xml:space="preserve">@JiriKocica Minun ei tarvitse lähettää sitä, en ole koskaan äänestänyt häntä. #retired #butale</w:t>
      </w:r>
    </w:p>
    <w:p>
      <w:r>
        <w:rPr>
          <w:b/>
          <w:u w:val="single"/>
        </w:rPr>
        <w:t xml:space="preserve">731082</w:t>
      </w:r>
    </w:p>
    <w:p>
      <w:r>
        <w:t xml:space="preserve">Mutta se tapahtui nopeasti. Painotuotteiden ja paperien auloissa kättellään jo ja juodaan samppanjaa porealtaassa. https://t.co/59wzj4mioN</w:t>
      </w:r>
    </w:p>
    <w:p>
      <w:r>
        <w:rPr>
          <w:b/>
          <w:u w:val="single"/>
        </w:rPr>
        <w:t xml:space="preserve">731083</w:t>
      </w:r>
    </w:p>
    <w:p>
      <w:r>
        <w:t xml:space="preserve">Kyllä, niin me teemme sen. Jotkut ihmiset laittavat vähän sitä tavaraa taskuihinsa selviytyäkseen, mutta minä levitän kakkuani sotkun kanssa.</w:t>
        <w:br/>
        <w:t xml:space="preserve"> Ainakin olen rehellinen.</w:t>
      </w:r>
    </w:p>
    <w:p>
      <w:r>
        <w:rPr>
          <w:b/>
          <w:u w:val="single"/>
        </w:rPr>
        <w:t xml:space="preserve">731084</w:t>
      </w:r>
    </w:p>
    <w:p>
      <w:r>
        <w:t xml:space="preserve">Planet TV:ssä on "On mukavaa olla miljonääri" -tietokilpailu</w:t>
        <w:br/>
        <w:t xml:space="preserve">ja parlamentissa "On mukavaa olla ainakin vähän tyhmä" -tietokilpailu..</w:t>
      </w:r>
    </w:p>
    <w:p>
      <w:r>
        <w:rPr>
          <w:b/>
          <w:u w:val="single"/>
        </w:rPr>
        <w:t xml:space="preserve">731085</w:t>
      </w:r>
    </w:p>
    <w:p>
      <w:r>
        <w:t xml:space="preserve">@rgrilec @rx170 Voit vain poistaa tämän twiitin. Kun otetaan huomioon Kranjska Goran lämpötila, se, mitä he tekevät #PokalVitranc2019 -tapahtumassa, on taikaa.</w:t>
      </w:r>
    </w:p>
    <w:p>
      <w:r>
        <w:rPr>
          <w:b/>
          <w:u w:val="single"/>
        </w:rPr>
        <w:t xml:space="preserve">731086</w:t>
      </w:r>
    </w:p>
    <w:p>
      <w:r>
        <w:t xml:space="preserve">@jzazlok Jos jokin saastutti sen, se oli tehottomien puhdistusaineiden määrät, joita kokeilimme ennen...</w:t>
      </w:r>
    </w:p>
    <w:p>
      <w:r>
        <w:rPr>
          <w:b/>
          <w:u w:val="single"/>
        </w:rPr>
        <w:t xml:space="preserve">731087</w:t>
      </w:r>
    </w:p>
    <w:p>
      <w:r>
        <w:t xml:space="preserve">Auts!</w:t>
        <w:t xml:space="preserve">puri miehen miehuuden irti, koska tämä ei halunnut kolmestaan</w:t>
        <w:br/>
        <w:t xml:space="preserve">https://t.co/4HzYDSQ5YP https://t.co/JSxilGYrAk</w:t>
      </w:r>
    </w:p>
    <w:p>
      <w:r>
        <w:rPr>
          <w:b/>
          <w:u w:val="single"/>
        </w:rPr>
        <w:t xml:space="preserve">731088</w:t>
      </w:r>
    </w:p>
    <w:p>
      <w:r>
        <w:t xml:space="preserve">Hämmästyttävää. Pahoria entisenä PV:nä syytetään monista asioista, mutta Janšalla ei ollut PV:nä mitään tekemistä puolueen kanssa.</w:t>
      </w:r>
    </w:p>
    <w:p>
      <w:r>
        <w:rPr>
          <w:b/>
          <w:u w:val="single"/>
        </w:rPr>
        <w:t xml:space="preserve">731089</w:t>
      </w:r>
    </w:p>
    <w:p>
      <w:r>
        <w:t xml:space="preserve">@KatarinaJenko @cnfrmstA No, muista, että vähän aikaa sitten tilini hakkeroitiin ja voisin aloittaa alusta.</w:t>
      </w:r>
    </w:p>
    <w:p>
      <w:r>
        <w:rPr>
          <w:b/>
          <w:u w:val="single"/>
        </w:rPr>
        <w:t xml:space="preserve">731090</w:t>
      </w:r>
    </w:p>
    <w:p>
      <w:r>
        <w:t xml:space="preserve">Opa @BlogSlovenija nosti esiin psykiatrian kysymyksiä, joiden kanssa DrRugelj oli myös ristiriidassa lobotomia sähköshokki @MatevzNovak @Onkraj_ @AlexKreb</w:t>
      </w:r>
    </w:p>
    <w:p>
      <w:r>
        <w:rPr>
          <w:b/>
          <w:u w:val="single"/>
        </w:rPr>
        <w:t xml:space="preserve">731091</w:t>
      </w:r>
    </w:p>
    <w:p>
      <w:r>
        <w:t xml:space="preserve">@Allvis4 @Baldrick_57 Tämä pätee muslimien shiialaisiin janšoihin. https://t.co/mSwXi3dw8s</w:t>
      </w:r>
    </w:p>
    <w:p>
      <w:r>
        <w:rPr>
          <w:b/>
          <w:u w:val="single"/>
        </w:rPr>
        <w:t xml:space="preserve">731092</w:t>
      </w:r>
    </w:p>
    <w:p>
      <w:r>
        <w:t xml:space="preserve">Tontti lähellä Sobotkan eteläistä sisääntulotietä myydään - https://t.co/H7JwaUC0rV https://t.co/tLaY5eP1WE https://t.co/tLaY5eP1WE</w:t>
      </w:r>
    </w:p>
    <w:p>
      <w:r>
        <w:rPr>
          <w:b/>
          <w:u w:val="single"/>
        </w:rPr>
        <w:t xml:space="preserve">731093</w:t>
      </w:r>
    </w:p>
    <w:p>
      <w:r>
        <w:t xml:space="preserve">@brutopir Nuoret, mitä haasteita meille on osunut #arbitrage, apua.</w:t>
      </w:r>
    </w:p>
    <w:p>
      <w:r>
        <w:rPr>
          <w:b/>
          <w:u w:val="single"/>
        </w:rPr>
        <w:t xml:space="preserve">731094</w:t>
      </w:r>
    </w:p>
    <w:p>
      <w:r>
        <w:t xml:space="preserve">[Video] Eksklusiivista kuvamateriaalia maahanmuuttajien murtautumisesta makeistehtaaseen Bešeigradissa | Nova24TV https://t.co/0ZzQp4lFps</w:t>
      </w:r>
    </w:p>
    <w:p>
      <w:r>
        <w:rPr>
          <w:b/>
          <w:u w:val="single"/>
        </w:rPr>
        <w:t xml:space="preserve">731095</w:t>
      </w:r>
    </w:p>
    <w:p>
      <w:r>
        <w:t xml:space="preserve">KS Bresternica: Monet ihmiset eivät saa juomavettä, tiet ovat erittäin huonossa kunnossa https://t.co/F4pok0g0UJ</w:t>
      </w:r>
    </w:p>
    <w:p>
      <w:r>
        <w:rPr>
          <w:b/>
          <w:u w:val="single"/>
        </w:rPr>
        <w:t xml:space="preserve">731096</w:t>
      </w:r>
    </w:p>
    <w:p>
      <w:r>
        <w:t xml:space="preserve">@nejkom siitä päivästä lähtien, kun kaveri meni kautta.</w:t>
        <w:br/>
        <w:t xml:space="preserve"> Sama paska (uskonto), vain eri kansallisuus.</w:t>
      </w:r>
    </w:p>
    <w:p>
      <w:r>
        <w:rPr>
          <w:b/>
          <w:u w:val="single"/>
        </w:rPr>
        <w:t xml:space="preserve">731097</w:t>
      </w:r>
    </w:p>
    <w:p>
      <w:r>
        <w:t xml:space="preserve">OOJOJ: Mies alkoi hieroa häntä, ja hieronnan aikana mies teki jotain, mitä nainen ei todellakaan odottanut! https://t.co/PqD4R7CHr7</w:t>
      </w:r>
    </w:p>
    <w:p>
      <w:r>
        <w:rPr>
          <w:b/>
          <w:u w:val="single"/>
        </w:rPr>
        <w:t xml:space="preserve">731098</w:t>
      </w:r>
    </w:p>
    <w:p>
      <w:r>
        <w:t xml:space="preserve">@spagetyuse Elokuva tästä elokuvasta olisi uskottava osoitus siitä, miten uuskommunismi toimii köyhässä maassamme.</w:t>
      </w:r>
    </w:p>
    <w:p>
      <w:r>
        <w:rPr>
          <w:b/>
          <w:u w:val="single"/>
        </w:rPr>
        <w:t xml:space="preserve">731099</w:t>
      </w:r>
    </w:p>
    <w:p>
      <w:r>
        <w:t xml:space="preserve">@tomltoml @JozeBiscak "Klemenčič sytyttää sähköisen sikarin...".</w:t>
        <w:br/>
        <w:br/>
        <w:t xml:space="preserve"> Tarkoitatko, että hänet poltetaan taas kuin aksa?</w:t>
        <w:br/>
        <w:t xml:space="preserve"> 🍷🤗🥃</w:t>
      </w:r>
    </w:p>
    <w:p>
      <w:r>
        <w:rPr>
          <w:b/>
          <w:u w:val="single"/>
        </w:rPr>
        <w:t xml:space="preserve">731100</w:t>
      </w:r>
    </w:p>
    <w:p>
      <w:r>
        <w:t xml:space="preserve">@nejcd Kun olimme lapsia, ei ollut mitään tällaista kiinalaista paskaa. Me peukutimme ja kiskoimme hiuksia. ^^</w:t>
      </w:r>
    </w:p>
    <w:p>
      <w:r>
        <w:rPr>
          <w:b/>
          <w:u w:val="single"/>
        </w:rPr>
        <w:t xml:space="preserve">731101</w:t>
      </w:r>
    </w:p>
    <w:p>
      <w:r>
        <w:t xml:space="preserve">Syyttäjä, joka on nostanut syytteitä Katalonian poliittista johtoa vastaan. Kristina Božič kirjoittaa https://t.co/7rirYSVc6J</w:t>
      </w:r>
    </w:p>
    <w:p>
      <w:r>
        <w:rPr>
          <w:b/>
          <w:u w:val="single"/>
        </w:rPr>
        <w:t xml:space="preserve">731102</w:t>
      </w:r>
    </w:p>
    <w:p>
      <w:r>
        <w:t xml:space="preserve">@ciro_ciril Ciro älä pelkää, sinut estetään myös TW:ssä, ei vain FB:ssä. Olet täyttä paskaa.</w:t>
      </w:r>
    </w:p>
    <w:p>
      <w:r>
        <w:rPr>
          <w:b/>
          <w:u w:val="single"/>
        </w:rPr>
        <w:t xml:space="preserve">731103</w:t>
      </w:r>
    </w:p>
    <w:p>
      <w:r>
        <w:t xml:space="preserve">Tässä, olen jo kerran paisuttanut niitä, teen sen uudestaan... ja tänä iltana aion syödä lusikallisen oreo-keksejä. Zen-kulmassa. Hyvin ansaittu🙃🍷🍷</w:t>
      </w:r>
    </w:p>
    <w:p>
      <w:r>
        <w:rPr>
          <w:b/>
          <w:u w:val="single"/>
        </w:rPr>
        <w:t xml:space="preserve">731104</w:t>
      </w:r>
    </w:p>
    <w:p>
      <w:r>
        <w:t xml:space="preserve">@radioarodnjaksi @sarecmarjan @vladaRS @BorutPahor Älkää rohkaisko heitä, he ovat liian tyhmiä tekemään sitä!</w:t>
      </w:r>
    </w:p>
    <w:p>
      <w:r>
        <w:rPr>
          <w:b/>
          <w:u w:val="single"/>
        </w:rPr>
        <w:t xml:space="preserve">731105</w:t>
      </w:r>
    </w:p>
    <w:p>
      <w:r>
        <w:t xml:space="preserve">Olen vakuuttunut siitä, että on muutakin tekemistä kuin vain jadik ja käsien vääntely Kučanovin mafian vuoksi!</w:t>
      </w:r>
    </w:p>
    <w:p>
      <w:r>
        <w:rPr>
          <w:b/>
          <w:u w:val="single"/>
        </w:rPr>
        <w:t xml:space="preserve">731106</w:t>
      </w:r>
    </w:p>
    <w:p>
      <w:r>
        <w:t xml:space="preserve">Vasemmistolaiset sanovat, ettei Jumalaa ole. Mutta he ovat juuri myöntäneet sen (taas)!!! https://t.co/t4VYhWLReU</w:t>
      </w:r>
    </w:p>
    <w:p>
      <w:r>
        <w:rPr>
          <w:b/>
          <w:u w:val="single"/>
        </w:rPr>
        <w:t xml:space="preserve">731107</w:t>
      </w:r>
    </w:p>
    <w:p>
      <w:r>
        <w:t xml:space="preserve">@janbuc8 Se on todella epäkiitollinen työ. Koskaan ei voi tietää, milloin se tapahtuu. Kuva: nevemkdo, mrbit @PhotoSPS https://t.co/XjTGI45V51 https://t.co/XjTGI45V51</w:t>
      </w:r>
    </w:p>
    <w:p>
      <w:r>
        <w:rPr>
          <w:b/>
          <w:u w:val="single"/>
        </w:rPr>
        <w:t xml:space="preserve">731108</w:t>
      </w:r>
    </w:p>
    <w:p>
      <w:r>
        <w:t xml:space="preserve">@Alex4Aleksandra Kun joku jammailee, sinun on vain kysyttävä, ketä he äänestivät.</w:t>
      </w:r>
    </w:p>
    <w:p>
      <w:r>
        <w:rPr>
          <w:b/>
          <w:u w:val="single"/>
        </w:rPr>
        <w:t xml:space="preserve">731109</w:t>
      </w:r>
    </w:p>
    <w:p>
      <w:r>
        <w:t xml:space="preserve">@Markodraxler @StezinarDrago @TankoJoze Kiitos, Marko, kolme kohteliaisuutta yhdessä lyhyessä lauseessa, olet hyvä.</w:t>
      </w:r>
    </w:p>
    <w:p>
      <w:r>
        <w:rPr>
          <w:b/>
          <w:u w:val="single"/>
        </w:rPr>
        <w:t xml:space="preserve">731110</w:t>
      </w:r>
    </w:p>
    <w:p>
      <w:r>
        <w:t xml:space="preserve">(Mennään kukin valitsemaan oma puolueemme, ja palaan takaisin, riippuen siitä, äänestetäänkö puolesta vai vastaan.)</w:t>
      </w:r>
    </w:p>
    <w:p>
      <w:r>
        <w:rPr>
          <w:b/>
          <w:u w:val="single"/>
        </w:rPr>
        <w:t xml:space="preserve">731111</w:t>
      </w:r>
    </w:p>
    <w:p>
      <w:r>
        <w:t xml:space="preserve">@BrankoGrims1 pystyttäkää vain teltat Murgleen ja majoittakaa heidät sinne! Ja pakollinen DZ:n edessä. Toveri Violeta on varmasti iloinen nähdessään heidät!</w:t>
      </w:r>
    </w:p>
    <w:p>
      <w:r>
        <w:rPr>
          <w:b/>
          <w:u w:val="single"/>
        </w:rPr>
        <w:t xml:space="preserve">731112</w:t>
      </w:r>
    </w:p>
    <w:p>
      <w:r>
        <w:t xml:space="preserve">Kun kommunistit ovat pelissä mukana, ei kannata yrittää ymmärtää mitään. https://t.co/GZFgXke0nO.</w:t>
      </w:r>
    </w:p>
    <w:p>
      <w:r>
        <w:rPr>
          <w:b/>
          <w:u w:val="single"/>
        </w:rPr>
        <w:t xml:space="preserve">731113</w:t>
      </w:r>
    </w:p>
    <w:p>
      <w:r>
        <w:t xml:space="preserve">@UrosPetohleb 😂 viitsitkö sinä kirjoittaa tuon? Vittu, voisin oikeasti ajatella, että se saisi minut todella tuntemaan itseni Postojna 😆</w:t>
      </w:r>
    </w:p>
    <w:p>
      <w:r>
        <w:rPr>
          <w:b/>
          <w:u w:val="single"/>
        </w:rPr>
        <w:t xml:space="preserve">731114</w:t>
      </w:r>
    </w:p>
    <w:p>
      <w:r>
        <w:t xml:space="preserve">Huomenna keskipäivällä sireeni ilmoittaa Mariborin ensimmäisen pommin tuhoamisen alkamisesta https://t.co/anl9lhfahJ https://t.co/gXBzoLBjKv https://t.co/gXBzoLBjKv</w:t>
      </w:r>
    </w:p>
    <w:p>
      <w:r>
        <w:rPr>
          <w:b/>
          <w:u w:val="single"/>
        </w:rPr>
        <w:t xml:space="preserve">731115</w:t>
      </w:r>
    </w:p>
    <w:p>
      <w:r>
        <w:t xml:space="preserve">Orgaaninen ilmasähköistys ja paljon muuta. #dalmatiannews #yhteisö https://t.co/JyaNANMAlh</w:t>
      </w:r>
    </w:p>
    <w:p>
      <w:r>
        <w:rPr>
          <w:b/>
          <w:u w:val="single"/>
        </w:rPr>
        <w:t xml:space="preserve">731116</w:t>
      </w:r>
    </w:p>
    <w:p>
      <w:r>
        <w:t xml:space="preserve">Ai niin, unohdin kertoa. Gal Gjurin sai eilen sakot, koska pysäköi väärin Oopperan kohdalla. Hän oli täysin vihainen.</w:t>
      </w:r>
    </w:p>
    <w:p>
      <w:r>
        <w:rPr>
          <w:b/>
          <w:u w:val="single"/>
        </w:rPr>
        <w:t xml:space="preserve">731117</w:t>
      </w:r>
    </w:p>
    <w:p>
      <w:r>
        <w:t xml:space="preserve">Kesäolut</w:t>
        <w:br/>
        <w:t xml:space="preserve">palvelee sinua</w:t>
        <w:br/>
        <w:t xml:space="preserve">kuin</w:t>
        <w:t xml:space="preserve">syksyllä</w:t>
        <w:t xml:space="preserve">luotiliivi - vatsasi</w:t>
        <w:br/>
        <w:t xml:space="preserve">kylmyyttä ja sumua vastaan</w:t>
      </w:r>
    </w:p>
    <w:p>
      <w:r>
        <w:rPr>
          <w:b/>
          <w:u w:val="single"/>
        </w:rPr>
        <w:t xml:space="preserve">731118</w:t>
      </w:r>
    </w:p>
    <w:p>
      <w:r>
        <w:t xml:space="preserve">@Agathung Tietenkin. Pakkasin hänelle yhden aprikoosin matkalle mukaan. Sillä sen täytyy olla nälkäinen, kun ottaa huomioon, kuinka paljon se on nakerrellut ja kakkaillut 6 päivän aikana.</w:t>
      </w:r>
    </w:p>
    <w:p>
      <w:r>
        <w:rPr>
          <w:b/>
          <w:u w:val="single"/>
        </w:rPr>
        <w:t xml:space="preserve">731119</w:t>
      </w:r>
    </w:p>
    <w:p>
      <w:r>
        <w:t xml:space="preserve">@tejcina Mutta eikö ole outoa, kun samanlainen elin, josta se tulee, on sukupuoliyhteydessä kanssasi?</w:t>
      </w:r>
    </w:p>
    <w:p>
      <w:r>
        <w:rPr>
          <w:b/>
          <w:u w:val="single"/>
        </w:rPr>
        <w:t xml:space="preserve">731120</w:t>
      </w:r>
    </w:p>
    <w:p>
      <w:r>
        <w:t xml:space="preserve">Certe Rinnakkaiskokouksen pitäminen parkkipaikalla; Batagelj: Kourallinen ei estä minua https://t.co/OsNEsS350I</w:t>
      </w:r>
    </w:p>
    <w:p>
      <w:r>
        <w:rPr>
          <w:b/>
          <w:u w:val="single"/>
        </w:rPr>
        <w:t xml:space="preserve">731121</w:t>
      </w:r>
    </w:p>
    <w:p>
      <w:r>
        <w:t xml:space="preserve">@jkmcnk @FinancnaUPR Joo, niin he twiittasivat. Antakaa heidän palata sinne, mistä he ovat tulleetkin. Facebookiin.</w:t>
      </w:r>
    </w:p>
    <w:p>
      <w:r>
        <w:rPr>
          <w:b/>
          <w:u w:val="single"/>
        </w:rPr>
        <w:t xml:space="preserve">731122</w:t>
      </w:r>
    </w:p>
    <w:p>
      <w:r>
        <w:t xml:space="preserve">Miksi vain spagettia tonnikalalla tai uunissa testattuja ranskalaisia lohella? Ei.</w:t>
      </w:r>
    </w:p>
    <w:p>
      <w:r>
        <w:rPr>
          <w:b/>
          <w:u w:val="single"/>
        </w:rPr>
        <w:t xml:space="preserve">731123</w:t>
      </w:r>
    </w:p>
    <w:p>
      <w:r>
        <w:t xml:space="preserve">Kun ne, joiden pitäisi ensin suojella VAPAUTTA JA DOMOLYUBEA, pysähtyvät.</w:t>
        <w:br/>
        <w:br/>
        <w:t xml:space="preserve"> #Shame</w:t>
      </w:r>
    </w:p>
    <w:p>
      <w:r>
        <w:rPr>
          <w:b/>
          <w:u w:val="single"/>
        </w:rPr>
        <w:t xml:space="preserve">731124</w:t>
      </w:r>
    </w:p>
    <w:p>
      <w:r>
        <w:t xml:space="preserve">Violeta-täti meni tuntemattomaan. Hän käyttää luftig vaatteita. Kaikki, jotka näkevät hänet, ilmoittavat asiasta lähimmälle vasemmistopuolueen asemalle.</w:t>
      </w:r>
    </w:p>
    <w:p>
      <w:r>
        <w:rPr>
          <w:b/>
          <w:u w:val="single"/>
        </w:rPr>
        <w:t xml:space="preserve">731125</w:t>
      </w:r>
    </w:p>
    <w:p>
      <w:r>
        <w:t xml:space="preserve">Uusi geoblokkausasetus: Kun on (ei ole) väliä, mistä olet kotoisin https://t.co/OjkO39DpSD</w:t>
      </w:r>
    </w:p>
    <w:p>
      <w:r>
        <w:rPr>
          <w:b/>
          <w:u w:val="single"/>
        </w:rPr>
        <w:t xml:space="preserve">731126</w:t>
      </w:r>
    </w:p>
    <w:p>
      <w:r>
        <w:t xml:space="preserve">@blagovestGB miksi vihaat häntä ylipäätään ? jotta pedofiilit saisivat mukavan elämän kuoleman jälkeen...</w:t>
      </w:r>
    </w:p>
    <w:p>
      <w:r>
        <w:rPr>
          <w:b/>
          <w:u w:val="single"/>
        </w:rPr>
        <w:t xml:space="preserve">731127</w:t>
      </w:r>
    </w:p>
    <w:p>
      <w:r>
        <w:t xml:space="preserve">Väliinputoaja @Jan_Skoberne, joka elää yhä kommunismin alla. Oikeus puhua ja keskustella on hänelle vieras. #sramotaslovenia</w:t>
      </w:r>
    </w:p>
    <w:p>
      <w:r>
        <w:rPr>
          <w:b/>
          <w:u w:val="single"/>
        </w:rPr>
        <w:t xml:space="preserve">731128</w:t>
      </w:r>
    </w:p>
    <w:p>
      <w:r>
        <w:t xml:space="preserve">@NovicaMihajlo @Matej_Klaric Minua ärsyttää aina, kun joku ylistää etelää. Voimakas! Näytän jo Babunilta, vittuilijat 🤓🤓🤔</w:t>
      </w:r>
    </w:p>
    <w:p>
      <w:r>
        <w:rPr>
          <w:b/>
          <w:u w:val="single"/>
        </w:rPr>
        <w:t xml:space="preserve">731129</w:t>
      </w:r>
    </w:p>
    <w:p>
      <w:r>
        <w:t xml:space="preserve">@karmennovak anna heille ne muffinssit, joihin piilotit parsakaalin. Ensi vuonna ne eivät enää soita kelloja :)</w:t>
      </w:r>
    </w:p>
    <w:p>
      <w:r>
        <w:rPr>
          <w:b/>
          <w:u w:val="single"/>
        </w:rPr>
        <w:t xml:space="preserve">731130</w:t>
      </w:r>
    </w:p>
    <w:p>
      <w:r>
        <w:t xml:space="preserve">@AntonPeinkiher Taistelu totuutta ja oikeutta vastaan voidaan käydä vain valheilla ja valheellisella propagandalla.Vanha äärioikeiston temppu.</w:t>
      </w:r>
    </w:p>
    <w:p>
      <w:r>
        <w:rPr>
          <w:b/>
          <w:u w:val="single"/>
        </w:rPr>
        <w:t xml:space="preserve">731131</w:t>
      </w:r>
    </w:p>
    <w:p>
      <w:r>
        <w:t xml:space="preserve">@mat3ja Voi miten mukavaa :P PS: Ehkä hän toi hänet, mutta autossa on kylmä :D</w:t>
      </w:r>
    </w:p>
    <w:p>
      <w:r>
        <w:rPr>
          <w:b/>
          <w:u w:val="single"/>
        </w:rPr>
        <w:t xml:space="preserve">731132</w:t>
      </w:r>
    </w:p>
    <w:p>
      <w:r>
        <w:t xml:space="preserve">@_wupe Ei hätää!Katanec pois ja kaikki uudet nuorten kanssa!!! Vaikka olisimme päässeet MM-kisoihin olisimme olleet canonfuter,mutta olisimme ottaneet rahat.....</w:t>
      </w:r>
    </w:p>
    <w:p>
      <w:r>
        <w:rPr>
          <w:b/>
          <w:u w:val="single"/>
        </w:rPr>
        <w:t xml:space="preserve">731133</w:t>
      </w:r>
    </w:p>
    <w:p>
      <w:r>
        <w:t xml:space="preserve">@bozix_wa @ZigaTurk "Jokainen, joka omaksuu totuuden ja tiedon tietäjän roolin, tuhoutuu jumalten nauruun." A.E.</w:t>
      </w:r>
    </w:p>
    <w:p>
      <w:r>
        <w:rPr>
          <w:b/>
          <w:u w:val="single"/>
        </w:rPr>
        <w:t xml:space="preserve">731134</w:t>
      </w:r>
    </w:p>
    <w:p>
      <w:r>
        <w:t xml:space="preserve">@DobraMrha @SamoGlavan tuohon mennessä kommunistit olivat pidätysten perässä, joten myöskään Jugoslaviassa ei ollut talousrikoksia 18-41.</w:t>
      </w:r>
    </w:p>
    <w:p>
      <w:r>
        <w:rPr>
          <w:b/>
          <w:u w:val="single"/>
        </w:rPr>
        <w:t xml:space="preserve">731135</w:t>
      </w:r>
    </w:p>
    <w:p>
      <w:r>
        <w:t xml:space="preserve">@ArtGotar ISIS:llä on täsmälleen samat arvot elämää kohtaan kuin SLO-kommunisteillamme...</w:t>
      </w:r>
    </w:p>
    <w:p>
      <w:r>
        <w:rPr>
          <w:b/>
          <w:u w:val="single"/>
        </w:rPr>
        <w:t xml:space="preserve">731136</w:t>
      </w:r>
    </w:p>
    <w:p>
      <w:r>
        <w:t xml:space="preserve">@JelenaJal @lenci53 @Val202 tämä on sellainen "henkilö", joka haluaisi olla televisiossa ilkkumassa näiden viattomien lasten kurjuudesta.</w:t>
      </w:r>
    </w:p>
    <w:p>
      <w:r>
        <w:rPr>
          <w:b/>
          <w:u w:val="single"/>
        </w:rPr>
        <w:t xml:space="preserve">731137</w:t>
      </w:r>
    </w:p>
    <w:p>
      <w:r>
        <w:t xml:space="preserve">@Libertarec 24h; NY: ssä meidän pitäisi!?? Puoliperävaunun kuljettaja ajoi pyöräilijöiden väliin" #naj_bi kuvien ja videomateriaalin kera.</w:t>
      </w:r>
    </w:p>
    <w:p>
      <w:r>
        <w:rPr>
          <w:b/>
          <w:u w:val="single"/>
        </w:rPr>
        <w:t xml:space="preserve">731138</w:t>
      </w:r>
    </w:p>
    <w:p>
      <w:r>
        <w:t xml:space="preserve">RECIPEPT: TOP ravitseva naamio, joka saa vaurioituneet hiukset palaamaan itselleen! https://t.co/iJ32hS6PvK https://t.co/ckVFBTEQR7 https://t.co/ckVFBTEQR7</w:t>
      </w:r>
    </w:p>
    <w:p>
      <w:r>
        <w:rPr>
          <w:b/>
          <w:u w:val="single"/>
        </w:rPr>
        <w:t xml:space="preserve">731139</w:t>
      </w:r>
    </w:p>
    <w:p>
      <w:r>
        <w:t xml:space="preserve">@kinosiska Palikoiden välissä on aina tilaa! #kraftwerk @kinosiska</w:t>
      </w:r>
    </w:p>
    <w:p>
      <w:r>
        <w:rPr>
          <w:b/>
          <w:u w:val="single"/>
        </w:rPr>
        <w:t xml:space="preserve">731140</w:t>
      </w:r>
    </w:p>
    <w:p>
      <w:r>
        <w:t xml:space="preserve">@LaraUlaVidrih Koira ei ole tottunut vieraisiin ihmisiin, saati sitten olemaan yksin heidän kanssaan. Hän ei ole sama.</w:t>
      </w:r>
    </w:p>
    <w:p>
      <w:r>
        <w:rPr>
          <w:b/>
          <w:u w:val="single"/>
        </w:rPr>
        <w:t xml:space="preserve">731141</w:t>
      </w:r>
    </w:p>
    <w:p>
      <w:r>
        <w:t xml:space="preserve">@ToniKrum @Urskitka @Nika_Per Alastomuus ei ole minulle vierasta, käyn suihkussa alasti joka päivä.</w:t>
      </w:r>
    </w:p>
    <w:p>
      <w:r>
        <w:rPr>
          <w:b/>
          <w:u w:val="single"/>
        </w:rPr>
        <w:t xml:space="preserve">731142</w:t>
      </w:r>
    </w:p>
    <w:p>
      <w:r>
        <w:t xml:space="preserve">Ministeri Jernej Pikalo on niin korruptoitunut manipuloija, että oksentamaan tekee mieli! (KOMMENTTI) https://t.co/kkg8vyw0sD</w:t>
      </w:r>
    </w:p>
    <w:p>
      <w:r>
        <w:rPr>
          <w:b/>
          <w:u w:val="single"/>
        </w:rPr>
        <w:t xml:space="preserve">731143</w:t>
      </w:r>
    </w:p>
    <w:p>
      <w:r>
        <w:t xml:space="preserve">@KilgoreSH5 Joku tagi ( ei tietenkään estetty) Nazy Lucy, kerro meille lisää.....</w:t>
        <w:br/>
        <w:br/>
        <w:t xml:space="preserve">Kuppikakut ovat valmiina!</w:t>
      </w:r>
    </w:p>
    <w:p>
      <w:r>
        <w:rPr>
          <w:b/>
          <w:u w:val="single"/>
        </w:rPr>
        <w:t xml:space="preserve">731144</w:t>
      </w:r>
    </w:p>
    <w:p>
      <w:r>
        <w:t xml:space="preserve">Tämän viikon @sportnisos käsikirjoitus on vielä täysin tyhjä - lähetä rohkeasti urheilukysymyksiäsi (slavko.jeric@rtvslo.si), kiitos!</w:t>
      </w:r>
    </w:p>
    <w:p>
      <w:r>
        <w:rPr>
          <w:b/>
          <w:u w:val="single"/>
        </w:rPr>
        <w:t xml:space="preserve">731145</w:t>
      </w:r>
    </w:p>
    <w:p>
      <w:r>
        <w:t xml:space="preserve">Kun amerikkalainen kosii valittua, gringot tulevat esiin. #glupiamericans</w:t>
      </w:r>
    </w:p>
    <w:p>
      <w:r>
        <w:rPr>
          <w:b/>
          <w:u w:val="single"/>
        </w:rPr>
        <w:t xml:space="preserve">731146</w:t>
      </w:r>
    </w:p>
    <w:p>
      <w:r>
        <w:t xml:space="preserve">@ZigaTurk @PGantar Tällaiset "älylliset jalokivet" tuovat valtaan ja samalla legitimoivat "ei-klassiset populistit".</w:t>
      </w:r>
    </w:p>
    <w:p>
      <w:r>
        <w:rPr>
          <w:b/>
          <w:u w:val="single"/>
        </w:rPr>
        <w:t xml:space="preserve">731147</w:t>
      </w:r>
    </w:p>
    <w:p>
      <w:r>
        <w:t xml:space="preserve">#Olimpija saa ensimmäisellä kierroksella kovemman vastustajan kuin #Maribor viime vuonna viimeisellä kierroksella. #qarabaq</w:t>
      </w:r>
    </w:p>
    <w:p>
      <w:r>
        <w:rPr>
          <w:b/>
          <w:u w:val="single"/>
        </w:rPr>
        <w:t xml:space="preserve">731148</w:t>
      </w:r>
    </w:p>
    <w:p>
      <w:r>
        <w:t xml:space="preserve">Cubus torstai: muhennosta ja keksejä, lasagnea, gratiinipannukakkuja - https://t.co/GT3Yn1uSCX</w:t>
      </w:r>
    </w:p>
    <w:p>
      <w:r>
        <w:rPr>
          <w:b/>
          <w:u w:val="single"/>
        </w:rPr>
        <w:t xml:space="preserve">731149</w:t>
      </w:r>
    </w:p>
    <w:p>
      <w:r>
        <w:t xml:space="preserve">@AlzheimerUltra @DKosterca Jos näin olisi vielä täällä, kuinka paljon vähemmän loisia olisi.</w:t>
      </w:r>
    </w:p>
    <w:p>
      <w:r>
        <w:rPr>
          <w:b/>
          <w:u w:val="single"/>
        </w:rPr>
        <w:t xml:space="preserve">731150</w:t>
      </w:r>
    </w:p>
    <w:p>
      <w:r>
        <w:t xml:space="preserve">En ole vielä aivan selvillä, mutta oliko kyseessä terroristisykloni vai mielenterveysongelmainen sykloni? https://t.co/3ur5YedWKW</w:t>
      </w:r>
    </w:p>
    <w:p>
      <w:r>
        <w:rPr>
          <w:b/>
          <w:u w:val="single"/>
        </w:rPr>
        <w:t xml:space="preserve">731151</w:t>
      </w:r>
    </w:p>
    <w:p>
      <w:r>
        <w:t xml:space="preserve">Matić läpäisee parlamentin läpi taideluokan "Naamiot" moottoripyörän rekisteröinnin lisäksi!</w:t>
      </w:r>
    </w:p>
    <w:p>
      <w:r>
        <w:rPr>
          <w:b/>
          <w:u w:val="single"/>
        </w:rPr>
        <w:t xml:space="preserve">731152</w:t>
      </w:r>
    </w:p>
    <w:p>
      <w:r>
        <w:t xml:space="preserve">Tepes ja Hvala veivät Slovenian johtoon* - @PS_Sportal http://t.co/aEehYh06</w:t>
      </w:r>
    </w:p>
    <w:p>
      <w:r>
        <w:rPr>
          <w:b/>
          <w:u w:val="single"/>
        </w:rPr>
        <w:t xml:space="preserve">731153</w:t>
      </w:r>
    </w:p>
    <w:p>
      <w:r>
        <w:t xml:space="preserve">Autopaikkoja (yhteisomistusosuus), Liminjanska cesta, Portorož. Ex.price=36.450 EUR. https://t.co/00zsapYJ9z https://t.co/1FDwf1TBxE https://t.co/1FDwf1TBxE</w:t>
      </w:r>
    </w:p>
    <w:p>
      <w:r>
        <w:rPr>
          <w:b/>
          <w:u w:val="single"/>
        </w:rPr>
        <w:t xml:space="preserve">731154</w:t>
      </w:r>
    </w:p>
    <w:p>
      <w:r>
        <w:t xml:space="preserve">@matevzg @drfilomena @illegall_blonde ne ovat aggressiivisia, koska ne pelkäävät (puolustautuvat), koska ne ovat pieniä, eivät siksi, että ne ovat aggressiivisia a priori.</w:t>
      </w:r>
    </w:p>
    <w:p>
      <w:r>
        <w:rPr>
          <w:b/>
          <w:u w:val="single"/>
        </w:rPr>
        <w:t xml:space="preserve">731155</w:t>
      </w:r>
    </w:p>
    <w:p>
      <w:r>
        <w:t xml:space="preserve">@BozidarBiscan @JJansaSDS Kommunistit kaikki Lazgosissa saksalaisissa autoissa. Nämä "miehittäjät" ovat todella pahoja, eikö olekin?</w:t>
      </w:r>
    </w:p>
    <w:p>
      <w:r>
        <w:rPr>
          <w:b/>
          <w:u w:val="single"/>
        </w:rPr>
        <w:t xml:space="preserve">731156</w:t>
      </w:r>
    </w:p>
    <w:p>
      <w:r>
        <w:t xml:space="preserve">Mielestäni tuomareiden pitäisi sanoa, kuka on ensimmäinen, kuka toinen ja kuka kolmas ja kuka lähtee kotiin. #rokomet</w:t>
      </w:r>
    </w:p>
    <w:p>
      <w:r>
        <w:rPr>
          <w:b/>
          <w:u w:val="single"/>
        </w:rPr>
        <w:t xml:space="preserve">731157</w:t>
      </w:r>
    </w:p>
    <w:p>
      <w:r>
        <w:t xml:space="preserve">@cesenj .... Hän unohti mainita pommit, raiskaukset, väkivallan, rikollisuuden...</w:t>
      </w:r>
    </w:p>
    <w:p>
      <w:r>
        <w:rPr>
          <w:b/>
          <w:u w:val="single"/>
        </w:rPr>
        <w:t xml:space="preserve">731158</w:t>
      </w:r>
    </w:p>
    <w:p>
      <w:r>
        <w:t xml:space="preserve">@ZgaOkorn vitun ydintalvi, ja mitä tulee sään seuraamiseen, kaksi isoa rintamaa on tulossa ☹️</w:t>
      </w:r>
    </w:p>
    <w:p>
      <w:r>
        <w:rPr>
          <w:b/>
          <w:u w:val="single"/>
        </w:rPr>
        <w:t xml:space="preserve">731159</w:t>
      </w:r>
    </w:p>
    <w:p>
      <w:r>
        <w:t xml:space="preserve">@Pritlicje @novinarSI @BRajgelj Kun otetaan huomioon esiintyjien valikoima, on odotettavissa, että kuoro pikemminkin jammailee kuin keskustelee.</w:t>
      </w:r>
    </w:p>
    <w:p>
      <w:r>
        <w:rPr>
          <w:b/>
          <w:u w:val="single"/>
        </w:rPr>
        <w:t xml:space="preserve">731160</w:t>
      </w:r>
    </w:p>
    <w:p>
      <w:r>
        <w:t xml:space="preserve">Lähtevät maahanmuuttajat protestoivat voimakkaasti saapuvia maahanmuuttajia vastaan https://t.co/EFoxTHtD58</w:t>
      </w:r>
    </w:p>
    <w:p>
      <w:r>
        <w:rPr>
          <w:b/>
          <w:u w:val="single"/>
        </w:rPr>
        <w:t xml:space="preserve">731161</w:t>
      </w:r>
    </w:p>
    <w:p>
      <w:r>
        <w:t xml:space="preserve">@KorsikaB Mikä tuo on. Maassamme emakot elävät yli 48 vuotta ilman aivoja. Useimmat myös ilman sydäntä.</w:t>
      </w:r>
    </w:p>
    <w:p>
      <w:r>
        <w:rPr>
          <w:b/>
          <w:u w:val="single"/>
        </w:rPr>
        <w:t xml:space="preserve">731162</w:t>
      </w:r>
    </w:p>
    <w:p>
      <w:r>
        <w:t xml:space="preserve">Majoitusliikkeiden sähköinen luokittelujärjestelmä https://t.co/FMdZZnmSpd via @data_doo https://t.co/91M9Kr4Q1A https://t.co/FMdZZnmSpd via @data_doo https://t.co/91M9Kr4Q1A</w:t>
      </w:r>
    </w:p>
    <w:p>
      <w:r>
        <w:rPr>
          <w:b/>
          <w:u w:val="single"/>
        </w:rPr>
        <w:t xml:space="preserve">731163</w:t>
      </w:r>
    </w:p>
    <w:p>
      <w:r>
        <w:t xml:space="preserve">Anamaria Goltes näyttää kadehdittavan dekolteen uimapuvussa https://t.co/SiFSKm9HdY https://t.co/XHs4y13G8K https://t.co/XHs4y13G8K</w:t>
      </w:r>
    </w:p>
    <w:p>
      <w:r>
        <w:rPr>
          <w:b/>
          <w:u w:val="single"/>
        </w:rPr>
        <w:t xml:space="preserve">731164</w:t>
      </w:r>
    </w:p>
    <w:p>
      <w:r>
        <w:t xml:space="preserve">Mutta onko suu poistettu jäisestä suihkusta? Jotta hän ei saa keuhkokuumetta... #DoseStrong</w:t>
      </w:r>
    </w:p>
    <w:p>
      <w:r>
        <w:rPr>
          <w:b/>
          <w:u w:val="single"/>
        </w:rPr>
        <w:t xml:space="preserve">731165</w:t>
      </w:r>
    </w:p>
    <w:p>
      <w:r>
        <w:t xml:space="preserve">@Urharec Lähden tilalta talviolosuhteiden vuoksi ja palaan kahden päivän kuluttua.</w:t>
      </w:r>
    </w:p>
    <w:p>
      <w:r>
        <w:rPr>
          <w:b/>
          <w:u w:val="single"/>
        </w:rPr>
        <w:t xml:space="preserve">731166</w:t>
      </w:r>
    </w:p>
    <w:p>
      <w:r>
        <w:t xml:space="preserve">Epätavallinen kohtaus: flamingo Dolenjskassa https://t.co/ZrMcg1kdk0</w:t>
      </w:r>
    </w:p>
    <w:p>
      <w:r>
        <w:rPr>
          <w:b/>
          <w:u w:val="single"/>
        </w:rPr>
        <w:t xml:space="preserve">731167</w:t>
      </w:r>
    </w:p>
    <w:p>
      <w:r>
        <w:t xml:space="preserve">KUVAT: Sotilasvallankaappaus Venezuelassa: laukauksia ja täydellinen kaaos | Slovenian News https://t.co/SG6vDmqckz https://t.co/UUvj9jKIIS https://t.co/UUvj9jKIIS</w:t>
      </w:r>
    </w:p>
    <w:p>
      <w:r>
        <w:rPr>
          <w:b/>
          <w:u w:val="single"/>
        </w:rPr>
        <w:t xml:space="preserve">731168</w:t>
      </w:r>
    </w:p>
    <w:p>
      <w:r>
        <w:t xml:space="preserve">Z L A T A !!!!!!! Kiitokset ja kunnianosoitukset joukkueelle ja johdolle. Unelmasta tulee totta. #EuroBasket2017</w:t>
      </w:r>
    </w:p>
    <w:p>
      <w:r>
        <w:rPr>
          <w:b/>
          <w:u w:val="single"/>
        </w:rPr>
        <w:t xml:space="preserve">731169</w:t>
      </w:r>
    </w:p>
    <w:p>
      <w:r>
        <w:t xml:space="preserve">@had @tamara80s Sitten poliisien ei pitäisi myöskään tehdä mitään, jos uhri itse saa syytteen häntä uhkaavalta ahdistelijalta.</w:t>
      </w:r>
    </w:p>
    <w:p>
      <w:r>
        <w:rPr>
          <w:b/>
          <w:u w:val="single"/>
        </w:rPr>
        <w:t xml:space="preserve">731170</w:t>
      </w:r>
    </w:p>
    <w:p>
      <w:r>
        <w:t xml:space="preserve">Slovenian sosialistit tuhoavat kaiken, mihin he koskettavat.</w:t>
        <w:br/>
        <w:t xml:space="preserve"> Urheilu, joulu, Slovenian historia, terveydenhuolto, talous, perhe ja valtio.</w:t>
      </w:r>
    </w:p>
    <w:p>
      <w:r>
        <w:rPr>
          <w:b/>
          <w:u w:val="single"/>
        </w:rPr>
        <w:t xml:space="preserve">731171</w:t>
      </w:r>
    </w:p>
    <w:p>
      <w:r>
        <w:t xml:space="preserve">@Denarju Kun aku ei enää pysty kääntämään moottoria, se voi vielä jonkin aikaa pyörittää pyörremoottoreita.</w:t>
      </w:r>
    </w:p>
    <w:p>
      <w:r>
        <w:rPr>
          <w:b/>
          <w:u w:val="single"/>
        </w:rPr>
        <w:t xml:space="preserve">731172</w:t>
      </w:r>
    </w:p>
    <w:p>
      <w:r>
        <w:t xml:space="preserve">"Terroristeja"..., he eivät pakene turvataloihin terroristeja.</w:t>
        <w:br/>
        <w:t xml:space="preserve">https://t.co/z2bT7LYmZN</w:t>
      </w:r>
    </w:p>
    <w:p>
      <w:r>
        <w:rPr>
          <w:b/>
          <w:u w:val="single"/>
        </w:rPr>
        <w:t xml:space="preserve">731173</w:t>
      </w:r>
    </w:p>
    <w:p>
      <w:r>
        <w:t xml:space="preserve">Kauppasota, tai nyt teknologiasota, on edelleen turvallisempien sijoitusten myllyssä.</w:t>
        <w:br/>
        <w:t xml:space="preserve">https://t.co/105JcXfmtm</w:t>
      </w:r>
    </w:p>
    <w:p>
      <w:r>
        <w:rPr>
          <w:b/>
          <w:u w:val="single"/>
        </w:rPr>
        <w:t xml:space="preserve">731174</w:t>
      </w:r>
    </w:p>
    <w:p>
      <w:r>
        <w:t xml:space="preserve">FAJONOVA SAISI PROPAGANDISTIN TY</w:t>
        <w:br/>
        <w:t xml:space="preserve">missä tahansa totalitaarisessa hallinnossa! https://t.co/cBSHsW1Klt</w:t>
      </w:r>
    </w:p>
    <w:p>
      <w:r>
        <w:rPr>
          <w:b/>
          <w:u w:val="single"/>
        </w:rPr>
        <w:t xml:space="preserve">731175</w:t>
      </w:r>
    </w:p>
    <w:p>
      <w:r>
        <w:t xml:space="preserve">@petrasovdat @Bodem43 @mihasvete Odotamme, että amerikkalaiset poistavat arabialaiset numerot. Mielipidemittauksista päätellen he kannattavat lakkauttamista, koska terroristit ovat terroristeja.</w:t>
      </w:r>
    </w:p>
    <w:p>
      <w:r>
        <w:rPr>
          <w:b/>
          <w:u w:val="single"/>
        </w:rPr>
        <w:t xml:space="preserve">731176</w:t>
      </w:r>
    </w:p>
    <w:p>
      <w:r>
        <w:t xml:space="preserve">@spagetyuse Suu kiinni, tietysti helpointa on pyöritellä kieltä, joka on märkä läpi🤣.</w:t>
      </w:r>
    </w:p>
    <w:p>
      <w:r>
        <w:rPr>
          <w:b/>
          <w:u w:val="single"/>
        </w:rPr>
        <w:t xml:space="preserve">731177</w:t>
      </w:r>
    </w:p>
    <w:p>
      <w:r>
        <w:t xml:space="preserve">3SLO:n "normaalius"=lääkärielin tyhmille+sokeille. SLO on "vapautettava "+palautettava järjestykseen ilman sen äiti+vuoria tai "udba "+lainoja.</w:t>
      </w:r>
    </w:p>
    <w:p>
      <w:r>
        <w:rPr>
          <w:b/>
          <w:u w:val="single"/>
        </w:rPr>
        <w:t xml:space="preserve">731178</w:t>
      </w:r>
    </w:p>
    <w:p>
      <w:r>
        <w:t xml:space="preserve">@Maxova68 Olen pahoillani kavereiden puolesta. Ne näyttää Zara-asuissaan ihan Flipiltä (Maja-sarjakuva). Jos niillä on muutama kilo liikaa, ne on kääritty salamiin 🤢.</w:t>
      </w:r>
    </w:p>
    <w:p>
      <w:r>
        <w:rPr>
          <w:b/>
          <w:u w:val="single"/>
        </w:rPr>
        <w:t xml:space="preserve">731179</w:t>
      </w:r>
    </w:p>
    <w:p>
      <w:r>
        <w:t xml:space="preserve">@davey007 @gfajdi @lukavalas co2 liitetään sokerien rakentamiseen (-CH-ryhmät), ja fotosynteesin sivutuote on O2.</w:t>
      </w:r>
    </w:p>
    <w:p>
      <w:r>
        <w:rPr>
          <w:b/>
          <w:u w:val="single"/>
        </w:rPr>
        <w:t xml:space="preserve">731180</w:t>
      </w:r>
    </w:p>
    <w:p>
      <w:r>
        <w:t xml:space="preserve">Dusan Plut, suukappale, joka kertoo liasta Demos-debaklassa ja Plut,Rupl, Bučar, Bavčar, Bavčar,Jambrek,</w:t>
        <w:br/>
        <w:t xml:space="preserve">Hribarja,Mencinger jne. https://t.co/9Jj3VFiptC. https://t.co/9Jj3VFiptC</w:t>
      </w:r>
    </w:p>
    <w:p>
      <w:r>
        <w:rPr>
          <w:b/>
          <w:u w:val="single"/>
        </w:rPr>
        <w:t xml:space="preserve">731181</w:t>
      </w:r>
    </w:p>
    <w:p>
      <w:r>
        <w:t xml:space="preserve">@Elfeanne @RLjubljana @yoyoba24 @NovicaMihajlo On tapahtunut ennenkin, että olen kutsunut häntä kusipääksi :)</w:t>
      </w:r>
    </w:p>
    <w:p>
      <w:r>
        <w:rPr>
          <w:b/>
          <w:u w:val="single"/>
        </w:rPr>
        <w:t xml:space="preserve">731182</w:t>
      </w:r>
    </w:p>
    <w:p>
      <w:r>
        <w:t xml:space="preserve">@IPirkovic Lukekaa rohkaisuksi vasemmanpuoleinen merkintä ja jättäkää oikeanpuoleinen huomiotta, koska sen on kirjoittanut aivopesty lapsiparka. Jatkakaa samaan malliin ja onnea!</w:t>
      </w:r>
    </w:p>
    <w:p>
      <w:r>
        <w:rPr>
          <w:b/>
          <w:u w:val="single"/>
        </w:rPr>
        <w:t xml:space="preserve">731183</w:t>
      </w:r>
    </w:p>
    <w:p>
      <w:r>
        <w:t xml:space="preserve">Tutustu tarkemmin kesän suosikkimakuihin ja -jälkiruokiin - #jagode https://t.co/9BKxfr55LA #scholaokusov https://t.co/4MNNbzclTd</w:t>
      </w:r>
    </w:p>
    <w:p>
      <w:r>
        <w:rPr>
          <w:b/>
          <w:u w:val="single"/>
        </w:rPr>
        <w:t xml:space="preserve">731184</w:t>
      </w:r>
    </w:p>
    <w:p>
      <w:r>
        <w:t xml:space="preserve">@Mauhlerca Muuten en ole vieläkään toipunut kashmirvitsistä. Ja se jättää kissanpennut mustiin housuihin!</w:t>
      </w:r>
    </w:p>
    <w:p>
      <w:r>
        <w:rPr>
          <w:b/>
          <w:u w:val="single"/>
        </w:rPr>
        <w:t xml:space="preserve">731185</w:t>
      </w:r>
    </w:p>
    <w:p>
      <w:r>
        <w:t xml:space="preserve">Oletko tosissasi? Julkinen media? Ei, vaan valtion media. Totalitaarinen valtio. Lopeta RTV-tilaus. @glasNOsi https://t.co/9zWCFAhDIx</w:t>
      </w:r>
    </w:p>
    <w:p>
      <w:r>
        <w:rPr>
          <w:b/>
          <w:u w:val="single"/>
        </w:rPr>
        <w:t xml:space="preserve">731186</w:t>
      </w:r>
    </w:p>
    <w:p>
      <w:r>
        <w:t xml:space="preserve">@petrasovdat @hajdyXP @petracj Näin kaikki Herbalayf-keskustelut alkavat.</w:t>
      </w:r>
    </w:p>
    <w:p>
      <w:r>
        <w:rPr>
          <w:b/>
          <w:u w:val="single"/>
        </w:rPr>
        <w:t xml:space="preserve">731187</w:t>
      </w:r>
    </w:p>
    <w:p>
      <w:r>
        <w:t xml:space="preserve">Auto kuolee kirjaimellisesti korjaamon eteen ja mekaanikko sanoo: "Sinulla on onnea onnettomuudessa. Mudel, se on luonnollinen onnettomuus.</w:t>
      </w:r>
    </w:p>
    <w:p>
      <w:r>
        <w:rPr>
          <w:b/>
          <w:u w:val="single"/>
        </w:rPr>
        <w:t xml:space="preserve">731188</w:t>
      </w:r>
    </w:p>
    <w:p>
      <w:r>
        <w:t xml:space="preserve">Istun puistossa, jossa kaksi mullahia syöttää bumerangia. Bumerangi! No, ainakin ne ovat ulkona...</w:t>
      </w:r>
    </w:p>
    <w:p>
      <w:r>
        <w:rPr>
          <w:b/>
          <w:u w:val="single"/>
        </w:rPr>
        <w:t xml:space="preserve">731189</w:t>
      </w:r>
    </w:p>
    <w:p>
      <w:r>
        <w:t xml:space="preserve">@PrinasalkaZlata @MartinValic @NusaZajc @anitandrensek Minulla on niin paljon punaisia ympärilläni, että olen mieluummin lukkojen takana.</w:t>
      </w:r>
    </w:p>
    <w:p>
      <w:r>
        <w:rPr>
          <w:b/>
          <w:u w:val="single"/>
        </w:rPr>
        <w:t xml:space="preserve">731190</w:t>
      </w:r>
    </w:p>
    <w:p>
      <w:r>
        <w:t xml:space="preserve">Syyttäjä Drago Šketa kehui vasemmistopuoluetta ja taistelua työntekijöiden oikeuksien puolesta - ja aikoo siksi puolustautua eettisessä toimikunnassa:</w:t>
        <w:br/>
        <w:br/>
        <w:t xml:space="preserve">https://t.co/A3IbWjoGUl</w:t>
      </w:r>
    </w:p>
    <w:p>
      <w:r>
        <w:rPr>
          <w:b/>
          <w:u w:val="single"/>
        </w:rPr>
        <w:t xml:space="preserve">731191</w:t>
      </w:r>
    </w:p>
    <w:p>
      <w:r>
        <w:t xml:space="preserve">@uros_m Rita käyttäytyy etiketin mukaisesti. "Mennään tänään lenkille, mustangi" tai jotain vastaavaa voisi häiritä häntä.</w:t>
      </w:r>
    </w:p>
    <w:p>
      <w:r>
        <w:rPr>
          <w:b/>
          <w:u w:val="single"/>
        </w:rPr>
        <w:t xml:space="preserve">731192</w:t>
      </w:r>
    </w:p>
    <w:p>
      <w:r>
        <w:t xml:space="preserve">@branka25153603 @PLegije @ParisotSeb @protoreakcionar Kuka hävittää ja tuhoaa heidät?</w:t>
      </w:r>
    </w:p>
    <w:p>
      <w:r>
        <w:rPr>
          <w:b/>
          <w:u w:val="single"/>
        </w:rPr>
        <w:t xml:space="preserve">731193</w:t>
      </w:r>
    </w:p>
    <w:p>
      <w:r>
        <w:t xml:space="preserve">@viktor_viktorh @fpecnik01 Mutta nyt he eivät valita, että he eivät tappaneet tarpeeksi niitä?</w:t>
      </w:r>
    </w:p>
    <w:p>
      <w:r>
        <w:rPr>
          <w:b/>
          <w:u w:val="single"/>
        </w:rPr>
        <w:t xml:space="preserve">731194</w:t>
      </w:r>
    </w:p>
    <w:p>
      <w:r>
        <w:t xml:space="preserve">@crico111 @MarkoSket Sinä. Single-track, me kerros! Olet fiksu, mutta et ole geneerinen etkä tuottelias! Crico, herää!</w:t>
      </w:r>
    </w:p>
    <w:p>
      <w:r>
        <w:rPr>
          <w:b/>
          <w:u w:val="single"/>
        </w:rPr>
        <w:t xml:space="preserve">731195</w:t>
      </w:r>
    </w:p>
    <w:p>
      <w:r>
        <w:t xml:space="preserve">@BozidarBiscan @cikibucka Köyhempiä ihmisiä tuskin on. He tuhosivat Velenjen ja syyttivät T6:ta. He antavat veronmaksajille ankkoja...</w:t>
      </w:r>
    </w:p>
    <w:p>
      <w:r>
        <w:rPr>
          <w:b/>
          <w:u w:val="single"/>
        </w:rPr>
        <w:t xml:space="preserve">731196</w:t>
      </w:r>
    </w:p>
    <w:p>
      <w:r>
        <w:t xml:space="preserve">Ja se jatkuu.</w:t>
        <w:br/>
        <w:t xml:space="preserve"> Muuten. Jože Smole oli se mullet, joka toisen maailmansodan aikana graffititti liitulla OF:n ympäri Ljubljanaa.</w:t>
      </w:r>
    </w:p>
    <w:p>
      <w:r>
        <w:rPr>
          <w:b/>
          <w:u w:val="single"/>
        </w:rPr>
        <w:t xml:space="preserve">731197</w:t>
      </w:r>
    </w:p>
    <w:p>
      <w:r>
        <w:t xml:space="preserve">@agortaa @JJansaSDS Historian molemmat puolet. Varsinkin se, jonka punaiset kieltäisivät tänään.</w:t>
      </w:r>
    </w:p>
    <w:p>
      <w:r>
        <w:rPr>
          <w:b/>
          <w:u w:val="single"/>
        </w:rPr>
        <w:t xml:space="preserve">731198</w:t>
      </w:r>
    </w:p>
    <w:p>
      <w:r>
        <w:t xml:space="preserve">Minulla on bussikammo. Ne ahtauttavat 40 ihmistä pariin kuutiometriin ilmaa, ja ilmanvaihto on kaksi pientä aukkoa edessä.</w:t>
      </w:r>
    </w:p>
    <w:p>
      <w:r>
        <w:rPr>
          <w:b/>
          <w:u w:val="single"/>
        </w:rPr>
        <w:t xml:space="preserve">731199</w:t>
      </w:r>
    </w:p>
    <w:p>
      <w:r>
        <w:t xml:space="preserve">Tämä on fiasko #pyöräilysiirrosta lähtien. Sääli. Ja he kehuivat järjestöä niin paljon 🇳🇴. @TVSLOsport</w:t>
      </w:r>
    </w:p>
    <w:p>
      <w:r>
        <w:rPr>
          <w:b/>
          <w:u w:val="single"/>
        </w:rPr>
        <w:t xml:space="preserve">731200</w:t>
      </w:r>
    </w:p>
    <w:p>
      <w:r>
        <w:t xml:space="preserve">@pengovsky Hän sanoi, että Tonin toimi nimenomaan istuntojen puheenjohtajana. #betoni #betoni #betoni "tomatoparadise</w:t>
      </w:r>
    </w:p>
    <w:p>
      <w:r>
        <w:rPr>
          <w:b/>
          <w:u w:val="single"/>
        </w:rPr>
        <w:t xml:space="preserve">731201</w:t>
      </w:r>
    </w:p>
    <w:p>
      <w:r>
        <w:t xml:space="preserve">Poliisi kylän vartijoiden yllä aseistettuna, kun laittomat maahanmuuttajat kävelevät rauhallisesti ohi! https://t.co/zgJJoQEFtN via @CeljskiGlasnik</w:t>
      </w:r>
    </w:p>
    <w:p>
      <w:r>
        <w:rPr>
          <w:b/>
          <w:u w:val="single"/>
        </w:rPr>
        <w:t xml:space="preserve">731202</w:t>
      </w:r>
    </w:p>
    <w:p>
      <w:r>
        <w:t xml:space="preserve">@SpelaRotar On vaikea löytää suurempia populisteja kuin Brysselin tyhjät poliitikot. On kuitenkin totta, että on olemassa vasemmistopopulismia.</w:t>
      </w:r>
    </w:p>
    <w:p>
      <w:r>
        <w:rPr>
          <w:b/>
          <w:u w:val="single"/>
        </w:rPr>
        <w:t xml:space="preserve">731203</w:t>
      </w:r>
    </w:p>
    <w:p>
      <w:r>
        <w:t xml:space="preserve">#Paratiisit ovat kesän hitti, etenkin omasta puutarhasta saadut. Tällä kertaa risoton muodossa - https://t.co/hNiegmJDmX https://t.co/ncu3o5KG2n https://t.co/ncu3o5KG2n</w:t>
      </w:r>
    </w:p>
    <w:p>
      <w:r>
        <w:rPr>
          <w:b/>
          <w:u w:val="single"/>
        </w:rPr>
        <w:t xml:space="preserve">731204</w:t>
      </w:r>
    </w:p>
    <w:p>
      <w:r>
        <w:t xml:space="preserve">@MarijaDrenovec Sinulla on ullakollasi melkoinen sotku. Petturit ovat aivopesseet teidät</w:t>
      </w:r>
    </w:p>
    <w:p>
      <w:r>
        <w:rPr>
          <w:b/>
          <w:u w:val="single"/>
        </w:rPr>
        <w:t xml:space="preserve">731205</w:t>
      </w:r>
    </w:p>
    <w:p>
      <w:r>
        <w:t xml:space="preserve">@RokBratina @Kiki69 Kun Ljubljanassa suljetaan tie jalankulkijoiden ja pyöräilijöiden hyväksi, te patriootit jäätte tajuttomiksi....</w:t>
      </w:r>
    </w:p>
    <w:p>
      <w:r>
        <w:rPr>
          <w:b/>
          <w:u w:val="single"/>
        </w:rPr>
        <w:t xml:space="preserve">731206</w:t>
      </w:r>
    </w:p>
    <w:p>
      <w:r>
        <w:t xml:space="preserve">Tarjouspyyntö lomien aikana: lepakoiden, rapujen ja kalojen seuranta toisen rautatielinjan reitillä. Hinta? Neljännesmiljoona euroa! https://t.co/LxXuyyBJ4A</w:t>
      </w:r>
    </w:p>
    <w:p>
      <w:r>
        <w:rPr>
          <w:b/>
          <w:u w:val="single"/>
        </w:rPr>
        <w:t xml:space="preserve">731207</w:t>
      </w:r>
    </w:p>
    <w:p>
      <w:r>
        <w:t xml:space="preserve">On selvää, että lyijyn ajat ovat palaamassa, jolloin yksityisomaisuus ja oman pään ajattelu ovat valtion vihollinen numero yksi.</w:t>
      </w:r>
    </w:p>
    <w:p>
      <w:r>
        <w:rPr>
          <w:b/>
          <w:u w:val="single"/>
        </w:rPr>
        <w:t xml:space="preserve">731208</w:t>
      </w:r>
    </w:p>
    <w:p>
      <w:r>
        <w:t xml:space="preserve">Ei, tämä vitun maanantai ei ole vielä ohi. Toinen tuttava kertoo, että hän on yhteydessä monitoriin. Herc. #psmtr</w:t>
      </w:r>
    </w:p>
    <w:p>
      <w:r>
        <w:rPr>
          <w:b/>
          <w:u w:val="single"/>
        </w:rPr>
        <w:t xml:space="preserve">731209</w:t>
      </w:r>
    </w:p>
    <w:p>
      <w:r>
        <w:t xml:space="preserve">Tämä on TILINPÄÄTÖS-planeetan ääni.</w:t>
        <w:br/>
        <w:t xml:space="preserve">https://t.co/wCjrfVUP7s</w:t>
        <w:br/>
        <w:t xml:space="preserve">Tule planeetallemme. Maailmastasi tulee parempi paikka. https://t.co/79tfRHTBlZ</w:t>
      </w:r>
    </w:p>
    <w:p>
      <w:r>
        <w:rPr>
          <w:b/>
          <w:u w:val="single"/>
        </w:rPr>
        <w:t xml:space="preserve">731210</w:t>
      </w:r>
    </w:p>
    <w:p>
      <w:r>
        <w:t xml:space="preserve">@twiitiztok Kyllä, tämä on se kuvio, josta hän puhui. Mutta 24 tuntia paskaa kertoo Janšasta. Mistä nämä ääliöt sen saavat?😠😠😠😠</w:t>
      </w:r>
    </w:p>
    <w:p>
      <w:r>
        <w:rPr>
          <w:b/>
          <w:u w:val="single"/>
        </w:rPr>
        <w:t xml:space="preserve">731211</w:t>
      </w:r>
    </w:p>
    <w:p>
      <w:r>
        <w:t xml:space="preserve">Andraž Teršek: Oikeudellinen monstrumismi vai Miksi Mariborin tuomioistuimen ovet ovat yhä auki? https://t.co/ltDgxv8sOc</w:t>
      </w:r>
    </w:p>
    <w:p>
      <w:r>
        <w:rPr>
          <w:b/>
          <w:u w:val="single"/>
        </w:rPr>
        <w:t xml:space="preserve">731212</w:t>
      </w:r>
    </w:p>
    <w:p>
      <w:r>
        <w:t xml:space="preserve">Totuus. Mutta ehkä sillä on jotain tekemistä sen kanssa, että Trump näkee maailman taloudellisena taistelukenttänä, ei välttämättä vain sotilaallisena https://t.co/bD9NRHes09</w:t>
      </w:r>
    </w:p>
    <w:p>
      <w:r>
        <w:rPr>
          <w:b/>
          <w:u w:val="single"/>
        </w:rPr>
        <w:t xml:space="preserve">731213</w:t>
      </w:r>
    </w:p>
    <w:p>
      <w:r>
        <w:t xml:space="preserve">@strankalevica Aktivismi ja politiikka eivät sovi yhteen ! Liberaaliakatemia teki tämän virheen jo 90-luvulla.</w:t>
      </w:r>
    </w:p>
    <w:p>
      <w:r>
        <w:rPr>
          <w:b/>
          <w:u w:val="single"/>
        </w:rPr>
        <w:t xml:space="preserve">731214</w:t>
      </w:r>
    </w:p>
    <w:p>
      <w:r>
        <w:t xml:space="preserve">@agortaa @miro5ek @Maxatnes @vladaRS @sarecmarjan @Nova24TV @RTV_Slovenija @StrankaSAB Butalci on kilpailua Sloveniassa 😅</w:t>
      </w:r>
    </w:p>
    <w:p>
      <w:r>
        <w:rPr>
          <w:b/>
          <w:u w:val="single"/>
        </w:rPr>
        <w:t xml:space="preserve">731215</w:t>
      </w:r>
    </w:p>
    <w:p>
      <w:r>
        <w:t xml:space="preserve">@MKavscek Meillä oli töissä kellaritulva ja räjähdys yhdessä laboratoriossa. Palokunta on nyt sammuttamassa paloa :(</w:t>
      </w:r>
    </w:p>
    <w:p>
      <w:r>
        <w:rPr>
          <w:b/>
          <w:u w:val="single"/>
        </w:rPr>
        <w:t xml:space="preserve">731216</w:t>
      </w:r>
    </w:p>
    <w:p>
      <w:r>
        <w:t xml:space="preserve">Terveydenhuolto romahtaa, valtio romahtaa, EU romahtaa - vasemmiston idiootit vievät kaiken.</w:t>
      </w:r>
    </w:p>
    <w:p>
      <w:r>
        <w:rPr>
          <w:b/>
          <w:u w:val="single"/>
        </w:rPr>
        <w:t xml:space="preserve">731217</w:t>
      </w:r>
    </w:p>
    <w:p>
      <w:r>
        <w:t xml:space="preserve">Nykyään se on vaalien vaikeneminen, jälleen yksi lukemattomista lapsellisuuksista, joita äärimmäisen kapea-alainen mieli on toteuttanut.</w:t>
      </w:r>
    </w:p>
    <w:p>
      <w:r>
        <w:rPr>
          <w:b/>
          <w:u w:val="single"/>
        </w:rPr>
        <w:t xml:space="preserve">731218</w:t>
      </w:r>
    </w:p>
    <w:p>
      <w:r>
        <w:t xml:space="preserve">Ja Jerca on myös kaunis, eikö olekin? Vai kumpi oli jo ennestään kaunis? Se, joka nostaa SDS:n perseestään...</w:t>
      </w:r>
    </w:p>
    <w:p>
      <w:r>
        <w:rPr>
          <w:b/>
          <w:u w:val="single"/>
        </w:rPr>
        <w:t xml:space="preserve">731219</w:t>
      </w:r>
    </w:p>
    <w:p>
      <w:r>
        <w:t xml:space="preserve">Slovenian maatalouden kilpailukyvyn pelastavat toimijat https://t.co/WQOQSIOmzp https://t.co/WQOQSIOmzp</w:t>
      </w:r>
    </w:p>
    <w:p>
      <w:r>
        <w:rPr>
          <w:b/>
          <w:u w:val="single"/>
        </w:rPr>
        <w:t xml:space="preserve">731220</w:t>
      </w:r>
    </w:p>
    <w:p>
      <w:r>
        <w:t xml:space="preserve">NBC Clintonin päämajasta: Hänen kannattajansa lähtevät jo itkien #zda2016</w:t>
      </w:r>
    </w:p>
    <w:p>
      <w:r>
        <w:rPr>
          <w:b/>
          <w:u w:val="single"/>
        </w:rPr>
        <w:t xml:space="preserve">731221</w:t>
      </w:r>
    </w:p>
    <w:p>
      <w:r>
        <w:t xml:space="preserve">@JJansaSDS sanoo, että isoisä olisi meidän jotain tärkeämpää viisastua 2000-luvulla #realguy</w:t>
      </w:r>
    </w:p>
    <w:p>
      <w:r>
        <w:rPr>
          <w:b/>
          <w:u w:val="single"/>
        </w:rPr>
        <w:t xml:space="preserve">731222</w:t>
      </w:r>
    </w:p>
    <w:p>
      <w:r>
        <w:t xml:space="preserve">@BrankoGrims1 Branislav, oliko pillerit "rytmitetty" vai unohditko ottaa ne (taas)?</w:t>
      </w:r>
    </w:p>
    <w:p>
      <w:r>
        <w:rPr>
          <w:b/>
          <w:u w:val="single"/>
        </w:rPr>
        <w:t xml:space="preserve">731223</w:t>
      </w:r>
    </w:p>
    <w:p>
      <w:r>
        <w:t xml:space="preserve">76 prosentilla kotitalouksista olisi varaa viikon mittaiseen vuosilomaan kotoa pois vuonna 2019. https://t.co/9pbLZnJ9p0.</w:t>
      </w:r>
    </w:p>
    <w:p>
      <w:r>
        <w:rPr>
          <w:b/>
          <w:u w:val="single"/>
        </w:rPr>
        <w:t xml:space="preserve">731224</w:t>
      </w:r>
    </w:p>
    <w:p>
      <w:r>
        <w:t xml:space="preserve">@24ur_com Kyllä, kyllä...keiju veri ja parta on meidän...kaunista...ketä sinä nyt nuolee?</w:t>
      </w:r>
    </w:p>
    <w:p>
      <w:r>
        <w:rPr>
          <w:b/>
          <w:u w:val="single"/>
        </w:rPr>
        <w:t xml:space="preserve">731225</w:t>
      </w:r>
    </w:p>
    <w:p>
      <w:r>
        <w:t xml:space="preserve">hieman myöhemmin ostimme kaiken merirosvot, Kontrabant ostin alkuperäisen kasetti https://t.co/EZInAvGLLj</w:t>
      </w:r>
    </w:p>
    <w:p>
      <w:r>
        <w:rPr>
          <w:b/>
          <w:u w:val="single"/>
        </w:rPr>
        <w:t xml:space="preserve">731226</w:t>
      </w:r>
    </w:p>
    <w:p>
      <w:r>
        <w:t xml:space="preserve">@xxx24241454 @roma9na Tämä suojelija keksii sen! Olemme nähneet hänen matkansa omin silmin... tulipalon ja putoamisen. Piste.</w:t>
      </w:r>
    </w:p>
    <w:p>
      <w:r>
        <w:rPr>
          <w:b/>
          <w:u w:val="single"/>
        </w:rPr>
        <w:t xml:space="preserve">731227</w:t>
      </w:r>
    </w:p>
    <w:p>
      <w:r>
        <w:t xml:space="preserve">Kun herään yöllä, vaihdan, kannan... aamulla minulle palautetaan kaksi tavua MA-MA. #trisomia13 #pataussyndrooma https://t.co/ml7S7JxZ3M</w:t>
      </w:r>
    </w:p>
    <w:p>
      <w:r>
        <w:rPr>
          <w:b/>
          <w:u w:val="single"/>
        </w:rPr>
        <w:t xml:space="preserve">731228</w:t>
      </w:r>
    </w:p>
    <w:p>
      <w:r>
        <w:t xml:space="preserve">Aforismien kolmas sissilukusali https://t.co/JZ2M1QCQjI https://t.co/WNLddtBWQu https://t.co/WNLddtBWQu</w:t>
      </w:r>
    </w:p>
    <w:p>
      <w:r>
        <w:rPr>
          <w:b/>
          <w:u w:val="single"/>
        </w:rPr>
        <w:t xml:space="preserve">731229</w:t>
      </w:r>
    </w:p>
    <w:p>
      <w:r>
        <w:t xml:space="preserve">@2pir_a @Libertarec @DavidNovak17 Hän vahvistaa sanasi, kuten kaikki Esdeet. Älä anna hänen raahata sinua kentälle, jossa mestarit ovat...</w:t>
      </w:r>
    </w:p>
    <w:p>
      <w:r>
        <w:rPr>
          <w:b/>
          <w:u w:val="single"/>
        </w:rPr>
        <w:t xml:space="preserve">731230</w:t>
      </w:r>
    </w:p>
    <w:p>
      <w:r>
        <w:t xml:space="preserve">@surfon @PKocbek Piranissa oli kaasuverkosto ennen toista maailmansotaa. Meillä oli vielä tuon putken jäänteitä!</w:t>
      </w:r>
    </w:p>
    <w:p>
      <w:r>
        <w:rPr>
          <w:b/>
          <w:u w:val="single"/>
        </w:rPr>
        <w:t xml:space="preserve">731231</w:t>
      </w:r>
    </w:p>
    <w:p>
      <w:r>
        <w:t xml:space="preserve">@Lara_TheCookie Kutsun tällaisia ihmisiä puoluekavereiksi, eikä niillä ole mitään tekemistä oikeiden poikaystävien kanssa!</w:t>
      </w:r>
    </w:p>
    <w:p>
      <w:r>
        <w:rPr>
          <w:b/>
          <w:u w:val="single"/>
        </w:rPr>
        <w:t xml:space="preserve">731232</w:t>
      </w:r>
    </w:p>
    <w:p>
      <w:r>
        <w:t xml:space="preserve">@agortaa Drazgozin taistelu ( ja partisaanien pako) oli ratkaiseva kapitulaation kannalta vuonna 45😃.</w:t>
      </w:r>
    </w:p>
    <w:p>
      <w:r>
        <w:rPr>
          <w:b/>
          <w:u w:val="single"/>
        </w:rPr>
        <w:t xml:space="preserve">731233</w:t>
      </w:r>
    </w:p>
    <w:p>
      <w:r>
        <w:t xml:space="preserve">@had bravo! voit tehdä mainoksen ylinopeudesta ja siitä, kuinka paljon siihen liittyy alkoholia.</w:t>
      </w:r>
    </w:p>
    <w:p>
      <w:r>
        <w:rPr>
          <w:b/>
          <w:u w:val="single"/>
        </w:rPr>
        <w:t xml:space="preserve">731234</w:t>
      </w:r>
    </w:p>
    <w:p>
      <w:r>
        <w:t xml:space="preserve">@romunov teit tutkimusta käärmeistä, jos muistan oikein, etkö tehnytkin?</w:t>
        <w:br/>
        <w:t xml:space="preserve">Sijainti Dolenjske Toplice</w:t>
        <w:br/>
        <w:t xml:space="preserve">(Kaunein paikka de) https://t.co/Gq09xSxu01</w:t>
      </w:r>
    </w:p>
    <w:p>
      <w:r>
        <w:rPr>
          <w:b/>
          <w:u w:val="single"/>
        </w:rPr>
        <w:t xml:space="preserve">731235</w:t>
      </w:r>
    </w:p>
    <w:p>
      <w:r>
        <w:t xml:space="preserve">Hämmästyttävää, millaisten kammotusten kanssa jaan maani. Se on pelkkää pahuutta, vihaa ja ilkeyttä.</w:t>
      </w:r>
    </w:p>
    <w:p>
      <w:r>
        <w:rPr>
          <w:b/>
          <w:u w:val="single"/>
        </w:rPr>
        <w:t xml:space="preserve">731236</w:t>
      </w:r>
    </w:p>
    <w:p>
      <w:r>
        <w:t xml:space="preserve">@KajzerFranc Sihteeri Katička selitti terävällä äänellä, että ne ovat erilaisia viisisakaraista punaisia tähtiä. #lescherbamodrostrostibaklaučenosti</w:t>
      </w:r>
    </w:p>
    <w:p>
      <w:r>
        <w:rPr>
          <w:b/>
          <w:u w:val="single"/>
        </w:rPr>
        <w:t xml:space="preserve">731237</w:t>
      </w:r>
    </w:p>
    <w:p>
      <w:r>
        <w:t xml:space="preserve">@IgorZavrsnik Hän on aina ollut pummeja, tunnen hänet entisestä kaveripiiristään.</w:t>
      </w:r>
    </w:p>
    <w:p>
      <w:r>
        <w:rPr>
          <w:b/>
          <w:u w:val="single"/>
        </w:rPr>
        <w:t xml:space="preserve">731238</w:t>
      </w:r>
    </w:p>
    <w:p>
      <w:r>
        <w:t xml:space="preserve">Bitcoinien ostaminen on yksinkertaista. Mutta miten ne myydään ja saadaan normaalisti rahaa ulos? Huomattavasti vaikeampaa. https://t.co/cgxe9JpczW</w:t>
      </w:r>
    </w:p>
    <w:p>
      <w:r>
        <w:rPr>
          <w:b/>
          <w:u w:val="single"/>
        </w:rPr>
        <w:t xml:space="preserve">731239</w:t>
      </w:r>
    </w:p>
    <w:p>
      <w:r>
        <w:t xml:space="preserve">ALPE ARDIA GREEN ja CI Stražišče lähettivät oikeusasiamiehelle kiitoskirjeen IC Laze:n ongelmista https://t.co/IX1c9kqaFQ.</w:t>
      </w:r>
    </w:p>
    <w:p>
      <w:r>
        <w:rPr>
          <w:b/>
          <w:u w:val="single"/>
        </w:rPr>
        <w:t xml:space="preserve">731240</w:t>
      </w:r>
    </w:p>
    <w:p>
      <w:r>
        <w:t xml:space="preserve">@KashaVrela @Alex4aleksandra Tämä on aseistettu. Kaikki saksalaiset (anteeksi, arabit) kaatuisivat.</w:t>
      </w:r>
    </w:p>
    <w:p>
      <w:r>
        <w:rPr>
          <w:b/>
          <w:u w:val="single"/>
        </w:rPr>
        <w:t xml:space="preserve">731241</w:t>
      </w:r>
    </w:p>
    <w:p>
      <w:r>
        <w:t xml:space="preserve">@tedvanet Ei toimi taas, ei internetiä yli tuntiin.  Puhumattakaan operaattoreiden ajantasaisuudesta. Yli puoli tuntia odottelua..</w:t>
      </w:r>
    </w:p>
    <w:p>
      <w:r>
        <w:rPr>
          <w:b/>
          <w:u w:val="single"/>
        </w:rPr>
        <w:t xml:space="preserve">731242</w:t>
      </w:r>
    </w:p>
    <w:p>
      <w:r>
        <w:t xml:space="preserve">Ptuj :viemäröinti Grajenassa, Kuivassa Vejassa ja Sodnicessa https://t.co/TBgOrH6C6A</w:t>
      </w:r>
    </w:p>
    <w:p>
      <w:r>
        <w:rPr>
          <w:b/>
          <w:u w:val="single"/>
        </w:rPr>
        <w:t xml:space="preserve">731243</w:t>
      </w:r>
    </w:p>
    <w:p>
      <w:r>
        <w:t xml:space="preserve">@NMauhler TEŠ 6 jätettiin myös asiantuntijoille.</w:t>
        <w:br/>
        <w:t xml:space="preserve"> Kehätien leventäminen ei ole ratkaisu.</w:t>
        <w:br/>
        <w:t xml:space="preserve"> Näin osoittavat ulkomailla saadut kokemukset.</w:t>
      </w:r>
    </w:p>
    <w:p>
      <w:r>
        <w:rPr>
          <w:b/>
          <w:u w:val="single"/>
        </w:rPr>
        <w:t xml:space="preserve">731244</w:t>
      </w:r>
    </w:p>
    <w:p>
      <w:r>
        <w:t xml:space="preserve">He tuhoavat ruohoni, mutta ainakin minulla on katto pääni päällä. #tegolaoff #plehon https://t.co/xOgN3dFuHw</w:t>
      </w:r>
    </w:p>
    <w:p>
      <w:r>
        <w:rPr>
          <w:b/>
          <w:u w:val="single"/>
        </w:rPr>
        <w:t xml:space="preserve">731245</w:t>
      </w:r>
    </w:p>
    <w:p>
      <w:r>
        <w:t xml:space="preserve">@Ursha1991 Jos sinulla on ongelmia, Urša voi ehkä auttaa.</w:t>
        <w:t xml:space="preserve">Hän käsittelee juuri tällaisia asioita.</w:t>
        <w:br/>
        <w:t xml:space="preserve">https://t.co/xYstCfjdQ5</w:t>
      </w:r>
    </w:p>
    <w:p>
      <w:r>
        <w:rPr>
          <w:b/>
          <w:u w:val="single"/>
        </w:rPr>
        <w:t xml:space="preserve">731246</w:t>
      </w:r>
    </w:p>
    <w:p>
      <w:r>
        <w:t xml:space="preserve">@BernardBrscic mikään ei muutu, se ostettiin veroparatiiseista varastetuilla rahoilla.</w:t>
      </w:r>
    </w:p>
    <w:p>
      <w:r>
        <w:rPr>
          <w:b/>
          <w:u w:val="single"/>
        </w:rPr>
        <w:t xml:space="preserve">731247</w:t>
      </w:r>
    </w:p>
    <w:p>
      <w:r>
        <w:t xml:space="preserve">@leaathenatabako @Kersterin12 Sitten yhdyskuntapalvelu on ulkona... haravoida naisten alushousuja puistojen läpi...</w:t>
      </w:r>
    </w:p>
    <w:p>
      <w:r>
        <w:rPr>
          <w:b/>
          <w:u w:val="single"/>
        </w:rPr>
        <w:t xml:space="preserve">731248</w:t>
      </w:r>
    </w:p>
    <w:p>
      <w:r>
        <w:t xml:space="preserve">@w3bfreak @PlanetTV En nähnyt mitään perseeseen tarttumista. Mutta huomasin, että seuraavassa ohjelmassa on interventio.</w:t>
      </w:r>
    </w:p>
    <w:p>
      <w:r>
        <w:rPr>
          <w:b/>
          <w:u w:val="single"/>
        </w:rPr>
        <w:t xml:space="preserve">731249</w:t>
      </w:r>
    </w:p>
    <w:p>
      <w:r>
        <w:t xml:space="preserve">BREAKING: Čuki-yhtyeen jäsenet pidätetty terroristien värväämisestä. Heidän asianajajansa Matoz ei kommentoi asiaa. http://t.co/NHeKdkzl0a.</w:t>
      </w:r>
    </w:p>
    <w:p>
      <w:r>
        <w:rPr>
          <w:b/>
          <w:u w:val="single"/>
        </w:rPr>
        <w:t xml:space="preserve">731250</w:t>
      </w:r>
    </w:p>
    <w:p>
      <w:r>
        <w:t xml:space="preserve">@LahovnikMatej Piranese eavesdropping....No, they're not deaf yet....Kuiskaava, valittava yhteisymmärrys Plava lagunan naapurustossa...</w:t>
        <w:br/>
        <w:t xml:space="preserve"> JJ&amp;amp;sanaderpress</w:t>
      </w:r>
    </w:p>
    <w:p>
      <w:r>
        <w:rPr>
          <w:b/>
          <w:u w:val="single"/>
        </w:rPr>
        <w:t xml:space="preserve">731251</w:t>
      </w:r>
    </w:p>
    <w:p>
      <w:r>
        <w:t xml:space="preserve">Yhdellä pysäköinnillä saat kolme (3) hashtagia :</w:t>
        <w:br/>
        <w:t xml:space="preserve">#kretenparkira</w:t>
        <w:br/>
        <w:t xml:space="preserve">#zaotrokegre</w:t>
        <w:br/>
        <w:t xml:space="preserve">#registrska</w:t>
        <w:br/>
        <w:br/>
        <w:t xml:space="preserve">@had https://t.co/pYWk4hv6ZJ</w:t>
      </w:r>
    </w:p>
    <w:p>
      <w:r>
        <w:rPr>
          <w:b/>
          <w:u w:val="single"/>
        </w:rPr>
        <w:t xml:space="preserve">731252</w:t>
      </w:r>
    </w:p>
    <w:p>
      <w:r>
        <w:t xml:space="preserve">@PCrtomir @donadaljnjega @JanezoviNasveti tyypillinen puoluekansanedustaja ja nousukas, kunnes hän sai turpaansa. sitten hänestä tuli kostonhimoinen.</w:t>
      </w:r>
    </w:p>
    <w:p>
      <w:r>
        <w:rPr>
          <w:b/>
          <w:u w:val="single"/>
        </w:rPr>
        <w:t xml:space="preserve">731253</w:t>
      </w:r>
    </w:p>
    <w:p>
      <w:r>
        <w:t xml:space="preserve">Mekaanikko varastaa matkustajalentokoneen ja aiheuttaa säikähdyksen. https://t.co/aUf4FSNEfV</w:t>
      </w:r>
    </w:p>
    <w:p>
      <w:r>
        <w:rPr>
          <w:b/>
          <w:u w:val="single"/>
        </w:rPr>
        <w:t xml:space="preserve">731254</w:t>
      </w:r>
    </w:p>
    <w:p>
      <w:r>
        <w:t xml:space="preserve">@KavcicTamara @JazbarMatjaz Meillä on regut Solkanissa. Kuulostaa enemmänkin siperialaiselta banaanilta.</w:t>
      </w:r>
    </w:p>
    <w:p>
      <w:r>
        <w:rPr>
          <w:b/>
          <w:u w:val="single"/>
        </w:rPr>
        <w:t xml:space="preserve">731255</w:t>
      </w:r>
    </w:p>
    <w:p>
      <w:r>
        <w:t xml:space="preserve">@Tevilevi @dreychee @StrankaSMC He ryömivät MAFIAn perseeseen, eivätkä he enää ole parlamentissa!Kun tarjoat Ivanille kättäsi, hän puree munasi pois!</w:t>
      </w:r>
    </w:p>
    <w:p>
      <w:r>
        <w:rPr>
          <w:b/>
          <w:u w:val="single"/>
        </w:rPr>
        <w:t xml:space="preserve">731256</w:t>
      </w:r>
    </w:p>
    <w:p>
      <w:r>
        <w:t xml:space="preserve">Tieliikenneonnettomuuksien uhreista puhutaan ja kirjoitetaan nykyään taas paljon. Kyse ei ole suinkaan vain kuolleista. Nedelissä... https://t.co/aR2g0LWbWu</w:t>
      </w:r>
    </w:p>
    <w:p>
      <w:r>
        <w:rPr>
          <w:b/>
          <w:u w:val="single"/>
        </w:rPr>
        <w:t xml:space="preserve">731257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731258</w:t>
      </w:r>
    </w:p>
    <w:p>
      <w:r>
        <w:t xml:space="preserve">Pekingin patka - "Uuden aallon" patka - on verrattomasti nopeampi nukkumaan (ainakin minulle). https://t.co/WDZenJ07E9</w:t>
      </w:r>
    </w:p>
    <w:p>
      <w:r>
        <w:rPr>
          <w:b/>
          <w:u w:val="single"/>
        </w:rPr>
        <w:t xml:space="preserve">731259</w:t>
      </w:r>
    </w:p>
    <w:p>
      <w:r>
        <w:t xml:space="preserve">@RokSrakar Niin sähköautojen promoottorit kertovat minulle. Koska ne "vähentävät päästöjä".</w:t>
      </w:r>
    </w:p>
    <w:p>
      <w:r>
        <w:rPr>
          <w:b/>
          <w:u w:val="single"/>
        </w:rPr>
        <w:t xml:space="preserve">731260</w:t>
      </w:r>
    </w:p>
    <w:p>
      <w:r>
        <w:t xml:space="preserve">Joku hintti tarvitsee 1 vuoden kopioidakseen 2 vuotta vanhan idean siitä, miten huijata Uatavnan tuomioistuinta. https://t.co/c6TTA5OFOA</w:t>
      </w:r>
    </w:p>
    <w:p>
      <w:r>
        <w:rPr>
          <w:b/>
          <w:u w:val="single"/>
        </w:rPr>
        <w:t xml:space="preserve">731261</w:t>
      </w:r>
    </w:p>
    <w:p>
      <w:r>
        <w:t xml:space="preserve">Se tuoksuu syksylle, jonka LOKAKUU tuo tullessaan: makea, kahiseva, kelta-oranssi... Kirjastomme väritetään lokakuussa... https://t.co/IaxFKJ9XUz...</w:t>
      </w:r>
    </w:p>
    <w:p>
      <w:r>
        <w:rPr>
          <w:b/>
          <w:u w:val="single"/>
        </w:rPr>
        <w:t xml:space="preserve">731262</w:t>
      </w:r>
    </w:p>
    <w:p>
      <w:r>
        <w:t xml:space="preserve">@5RA75226708 @vinkovasle1 He nauroivat myös, kunnes Kumrovecin pedofiili tappoi heidät. https://t.co/WEptNju2ch</w:t>
      </w:r>
    </w:p>
    <w:p>
      <w:r>
        <w:rPr>
          <w:b/>
          <w:u w:val="single"/>
        </w:rPr>
        <w:t xml:space="preserve">731263</w:t>
      </w:r>
    </w:p>
    <w:p>
      <w:r>
        <w:t xml:space="preserve">@kizidor @strankaSDS Sinä "räjäytät" koalition yksin. Ei tarvita oppositiota, jolla on koalitiokumppaneita kuten...</w:t>
      </w:r>
    </w:p>
    <w:p>
      <w:r>
        <w:rPr>
          <w:b/>
          <w:u w:val="single"/>
        </w:rPr>
        <w:t xml:space="preserve">731264</w:t>
      </w:r>
    </w:p>
    <w:p>
      <w:r>
        <w:t xml:space="preserve">@strankaSD @DejanLevanic Eikö tämä ole se Muršiçka, joka kiistanalaisesti osti kommunisteilleen punaisia takkeja?</w:t>
      </w:r>
    </w:p>
    <w:p>
      <w:r>
        <w:rPr>
          <w:b/>
          <w:u w:val="single"/>
        </w:rPr>
        <w:t xml:space="preserve">731265</w:t>
      </w:r>
    </w:p>
    <w:p>
      <w:r>
        <w:t xml:space="preserve">@tallshorty84 Itsetuho: SDS:n eutanasia vai Domen abortti, se on nyt kysymys. ;)</w:t>
      </w:r>
    </w:p>
    <w:p>
      <w:r>
        <w:rPr>
          <w:b/>
          <w:u w:val="single"/>
        </w:rPr>
        <w:t xml:space="preserve">731266</w:t>
      </w:r>
    </w:p>
    <w:p>
      <w:r>
        <w:t xml:space="preserve">@JanezMeznarec @Nova24TV Räjäyttääkseen budjetin, heidän on otettava lähimmästä ämpäristä.</w:t>
      </w:r>
    </w:p>
    <w:p>
      <w:r>
        <w:rPr>
          <w:b/>
          <w:u w:val="single"/>
        </w:rPr>
        <w:t xml:space="preserve">731267</w:t>
      </w:r>
    </w:p>
    <w:p>
      <w:r>
        <w:t xml:space="preserve">@t_celestina Siitä tulee pyörremyrsky. Toivottavasti lämpötilat nousevat plussalle siihen mennessä. 😁</w:t>
      </w:r>
    </w:p>
    <w:p>
      <w:r>
        <w:rPr>
          <w:b/>
          <w:u w:val="single"/>
        </w:rPr>
        <w:t xml:space="preserve">731268</w:t>
      </w:r>
    </w:p>
    <w:p>
      <w:r>
        <w:t xml:space="preserve">@Jaka__Dolinar Kyllä. Erilaiset poliitikot ja eturyhmät, joille on vain kyse €$£. Vitut alkuperäiskansoista, he ajattelevat.</w:t>
      </w:r>
    </w:p>
    <w:p>
      <w:r>
        <w:rPr>
          <w:b/>
          <w:u w:val="single"/>
        </w:rPr>
        <w:t xml:space="preserve">731269</w:t>
      </w:r>
    </w:p>
    <w:p>
      <w:r>
        <w:t xml:space="preserve">@Che27Che ruoka, terveydenhuolto, kuntosali - kaikki, mikä liittyy tunnustettuun olemassaoloon.</w:t>
      </w:r>
    </w:p>
    <w:p>
      <w:r>
        <w:rPr>
          <w:b/>
          <w:u w:val="single"/>
        </w:rPr>
        <w:t xml:space="preserve">731270</w:t>
      </w:r>
    </w:p>
    <w:p>
      <w:r>
        <w:t xml:space="preserve">@juremikuz Se ei ole meidän liigamme :) Barcalla oli niin paljon laskelmointia, niin luottavainen voitto, että he saivat mitä ansaitsivatkin</w:t>
      </w:r>
    </w:p>
    <w:p>
      <w:r>
        <w:rPr>
          <w:b/>
          <w:u w:val="single"/>
        </w:rPr>
        <w:t xml:space="preserve">731271</w:t>
      </w:r>
    </w:p>
    <w:p>
      <w:r>
        <w:t xml:space="preserve">@IgorGoste Janšaa tarvitaan kotimaassa, mutta uskon, että Gošte olisi tyytyväinen, jos JJ katoaisi kotimaan politiikasta.</w:t>
      </w:r>
    </w:p>
    <w:p>
      <w:r>
        <w:rPr>
          <w:b/>
          <w:u w:val="single"/>
        </w:rPr>
        <w:t xml:space="preserve">731272</w:t>
      </w:r>
    </w:p>
    <w:p>
      <w:r>
        <w:t xml:space="preserve">@BernardBrscic Kyllä, vaikka olisitkin Bršćićin kaltainen kusipää ja sinusta tulisi quisling, joka huijaa, tappaa, lähettää leireille....</w:t>
      </w:r>
    </w:p>
    <w:p>
      <w:r>
        <w:rPr>
          <w:b/>
          <w:u w:val="single"/>
        </w:rPr>
        <w:t xml:space="preserve">731273</w:t>
      </w:r>
    </w:p>
    <w:p>
      <w:r>
        <w:t xml:space="preserve">@milan_brglez @strankaSD @StrankaSMC @strankaDeSUS @StrankaLMS @StrankaSAB Sonia kommunisti mandaatin puolesta !</w:t>
      </w:r>
    </w:p>
    <w:p>
      <w:r>
        <w:rPr>
          <w:b/>
          <w:u w:val="single"/>
        </w:rPr>
        <w:t xml:space="preserve">731274</w:t>
      </w:r>
    </w:p>
    <w:p>
      <w:r>
        <w:t xml:space="preserve">@LilianaBrozic niin kauan kuin ei ole moottoritietä, #luka #koper on turvallinen ilman toista raidetta #facti</w:t>
      </w:r>
    </w:p>
    <w:p>
      <w:r>
        <w:rPr>
          <w:b/>
          <w:u w:val="single"/>
        </w:rPr>
        <w:t xml:space="preserve">731275</w:t>
      </w:r>
    </w:p>
    <w:p>
      <w:r>
        <w:t xml:space="preserve">Sonyn pomo sanoo, etteivät he ole poistumassa älypuhelinbisneksestä, LG:n pomo on määrännyt täydellisen tilintarkastuksen. https://t.co/oDRsWBETSL</w:t>
      </w:r>
    </w:p>
    <w:p>
      <w:r>
        <w:rPr>
          <w:b/>
          <w:u w:val="single"/>
        </w:rPr>
        <w:t xml:space="preserve">731276</w:t>
      </w:r>
    </w:p>
    <w:p>
      <w:r>
        <w:t xml:space="preserve">Udbomafian olemassaolon myöntäminen: näin Slovenian ja Serbian Udba tekivät yhteistyötä Janez Janšaa vastaan | Nova24TV https://t.co/HFnS0dnKIP</w:t>
      </w:r>
    </w:p>
    <w:p>
      <w:r>
        <w:rPr>
          <w:b/>
          <w:u w:val="single"/>
        </w:rPr>
        <w:t xml:space="preserve">731277</w:t>
      </w:r>
    </w:p>
    <w:p>
      <w:r>
        <w:t xml:space="preserve">@StrankaLMS @Je_rca No, sanokaa sitten vihdoin jotain olennaista sen sijaan, että sanotte vain "asiakirja ei ole sitova".</w:t>
      </w:r>
    </w:p>
    <w:p>
      <w:r>
        <w:rPr>
          <w:b/>
          <w:u w:val="single"/>
        </w:rPr>
        <w:t xml:space="preserve">731278</w:t>
      </w:r>
    </w:p>
    <w:p>
      <w:r>
        <w:t xml:space="preserve">@mgajver @tfajon Juuri niiden kaksinaismoralistien takia, joilla niitä ei pitäisi olla, jotkut sitten kikattavat suopeasti.</w:t>
      </w:r>
    </w:p>
    <w:p>
      <w:r>
        <w:rPr>
          <w:b/>
          <w:u w:val="single"/>
        </w:rPr>
        <w:t xml:space="preserve">731279</w:t>
      </w:r>
    </w:p>
    <w:p>
      <w:r>
        <w:t xml:space="preserve">Onko kolesteroli syy vai seuraus?</w:t>
        <w:br/>
        <w:br/>
        <w:t xml:space="preserve">Tiesitkö:</w:t>
        <w:br/>
        <w:br/>
        <w:t xml:space="preserve">- että kasvissyöjillä on tilastollisesti alhaisemmat... https://t</w:t>
      </w:r>
    </w:p>
    <w:p>
      <w:r>
        <w:rPr>
          <w:b/>
          <w:u w:val="single"/>
        </w:rPr>
        <w:t xml:space="preserve">731280</w:t>
      </w:r>
    </w:p>
    <w:p>
      <w:r>
        <w:t xml:space="preserve">Petričin Del- ja Novice-lehtien levikki laskee edelleen, voitto pienempi https://t.co/BQx8omhF9O</w:t>
      </w:r>
    </w:p>
    <w:p>
      <w:r>
        <w:rPr>
          <w:b/>
          <w:u w:val="single"/>
        </w:rPr>
        <w:t xml:space="preserve">731281</w:t>
      </w:r>
    </w:p>
    <w:p>
      <w:r>
        <w:t xml:space="preserve">@Prisank9 @slovenistan -jotkut nimekkäät vieraat palkinnon saajien kanssa paitsi balettitanssija, kaikki piereskelevät piereskelevät piereskelevät piereskelevät piereskelevät piereskelevät piereskelevät piereskelevät piereskelevät piereskelevät piereskelevät piereskelevät piereskelevät piereskelevät piereskelevät piereskelevät piereskelevät piereskelevät piereskelevät</w:t>
      </w:r>
    </w:p>
    <w:p>
      <w:r>
        <w:rPr>
          <w:b/>
          <w:u w:val="single"/>
        </w:rPr>
        <w:t xml:space="preserve">731282</w:t>
      </w:r>
    </w:p>
    <w:p>
      <w:r>
        <w:t xml:space="preserve">Pankki ottaa 110 euroa (!!!) Fursin ulosoton suorittamisesta (pikkuraha viivästyskorko)!!!! Pudotus reunan yli. Adieu, @UniCredit_PR!</w:t>
      </w:r>
    </w:p>
    <w:p>
      <w:r>
        <w:rPr>
          <w:b/>
          <w:u w:val="single"/>
        </w:rPr>
        <w:t xml:space="preserve">731283</w:t>
      </w:r>
    </w:p>
    <w:p>
      <w:r>
        <w:t xml:space="preserve">@jkmcnk Niin minäkin olisin tehnyt nuorena, aloittelevana hammaslääkärinä. Kun hänellä oli kalu täynnä kaikkea, hän myrkytti ne lahteen.</w:t>
      </w:r>
    </w:p>
    <w:p>
      <w:r>
        <w:rPr>
          <w:b/>
          <w:u w:val="single"/>
        </w:rPr>
        <w:t xml:space="preserve">731284</w:t>
      </w:r>
    </w:p>
    <w:p>
      <w:r>
        <w:t xml:space="preserve">@had En tarvitse trolleja. Tarvitsen vastauksianne. Toimiiko se? Eihän, vai mitä? Sinä jatkat bluffaamista.</w:t>
      </w:r>
    </w:p>
    <w:p>
      <w:r>
        <w:rPr>
          <w:b/>
          <w:u w:val="single"/>
        </w:rPr>
        <w:t xml:space="preserve">731285</w:t>
      </w:r>
    </w:p>
    <w:p>
      <w:r>
        <w:t xml:space="preserve">@ArnulfusRex Estetty- niin aikuiset tekevät... piiloutuvat, jättävät huomiotta, tukkivat korvansa... #BlockIfYouFindYourselfInTheList</w:t>
      </w:r>
    </w:p>
    <w:p>
      <w:r>
        <w:rPr>
          <w:b/>
          <w:u w:val="single"/>
        </w:rPr>
        <w:t xml:space="preserve">731286</w:t>
      </w:r>
    </w:p>
    <w:p>
      <w:r>
        <w:t xml:space="preserve">Oikea nainen tekee töitä kello 22:een asti, sitten hän purjehtii Šiškan ympäri matkalla salsaan, tanssii kolme tuntia ja heittää rätit matkalaukkuun viisi minuuttia ennen merelle lähtöä.</w:t>
      </w:r>
    </w:p>
    <w:p>
      <w:r>
        <w:rPr>
          <w:b/>
          <w:u w:val="single"/>
        </w:rPr>
        <w:t xml:space="preserve">731287</w:t>
      </w:r>
    </w:p>
    <w:p>
      <w:r>
        <w:t xml:space="preserve">Mikä 8.3. oli aina niin villiä kukkakauppojen parissa, vai onko se uutta - nyt - kun jätämme uusliberaalin kapitalismin hengessä?</w:t>
      </w:r>
    </w:p>
    <w:p>
      <w:r>
        <w:rPr>
          <w:b/>
          <w:u w:val="single"/>
        </w:rPr>
        <w:t xml:space="preserve">731288</w:t>
      </w:r>
    </w:p>
    <w:p>
      <w:r>
        <w:t xml:space="preserve">Hyvät naiset ja herrat Sova, eikö teistä tunnu, että BVT:n pojat ovat puristaneet teitä palleista? Sattuu, eikö vain?</w:t>
      </w:r>
    </w:p>
    <w:p>
      <w:r>
        <w:rPr>
          <w:b/>
          <w:u w:val="single"/>
        </w:rPr>
        <w:t xml:space="preserve">731289</w:t>
      </w:r>
    </w:p>
    <w:p>
      <w:r>
        <w:t xml:space="preserve">@ErikaPlaninsec Tietenkin, tietenkin.</w:t>
        <w:br/>
        <w:t xml:space="preserve"> Ja toivon sinulle jälleennäkemistä mummosi kanssa mahdollisimman pian, jotta näet, miten mukavaa on olla sellainen!</w:t>
      </w:r>
    </w:p>
    <w:p>
      <w:r>
        <w:rPr>
          <w:b/>
          <w:u w:val="single"/>
        </w:rPr>
        <w:t xml:space="preserve">731290</w:t>
      </w:r>
    </w:p>
    <w:p>
      <w:r>
        <w:t xml:space="preserve">@zaslovenijo2 Sinun täytyy kysyä SDS-puolueen kommunistieliitiltä dialektiikasta. He tuntevat marxilaisuuden läpikotaisin.</w:t>
      </w:r>
    </w:p>
    <w:p>
      <w:r>
        <w:rPr>
          <w:b/>
          <w:u w:val="single"/>
        </w:rPr>
        <w:t xml:space="preserve">731291</w:t>
      </w:r>
    </w:p>
    <w:p>
      <w:r>
        <w:t xml:space="preserve">Dragica toimittaja on laki! Minä avaan sen! Hän vahvistaa sen sammaleen osalta! #eat! Poltan kuponkeja :D</w:t>
      </w:r>
    </w:p>
    <w:p>
      <w:r>
        <w:rPr>
          <w:b/>
          <w:u w:val="single"/>
        </w:rPr>
        <w:t xml:space="preserve">731292</w:t>
      </w:r>
    </w:p>
    <w:p>
      <w:r>
        <w:t xml:space="preserve">@_GIIG_ @AlzheimerUltra Marsch u....PM....J..VAM..VAM.</w:t>
        <w:br/>
        <w:t xml:space="preserve"> PSM... kaikki te Frankolovon petturit !</w:t>
      </w:r>
    </w:p>
    <w:p>
      <w:r>
        <w:rPr>
          <w:b/>
          <w:u w:val="single"/>
        </w:rPr>
        <w:t xml:space="preserve">731293</w:t>
      </w:r>
    </w:p>
    <w:p>
      <w:r>
        <w:t xml:space="preserve">He todella pilkkaavat maanviljelijöitä. Muuten aitoja todellisia maanviljelijöitä ei ole, heitä tuhotaan tahallaan, miksi hän tietää,.... https://t.co/L2G5yYMrOF.</w:t>
      </w:r>
    </w:p>
    <w:p>
      <w:r>
        <w:rPr>
          <w:b/>
          <w:u w:val="single"/>
        </w:rPr>
        <w:t xml:space="preserve">731294</w:t>
      </w:r>
    </w:p>
    <w:p>
      <w:r>
        <w:t xml:space="preserve">@MatejTonin @NovaSlovenija @OZSaktualno Näet vain, että pidät lupauksesi. Yllätä minut.</w:t>
      </w:r>
    </w:p>
    <w:p>
      <w:r>
        <w:rPr>
          <w:b/>
          <w:u w:val="single"/>
        </w:rPr>
        <w:t xml:space="preserve">731295</w:t>
      </w:r>
    </w:p>
    <w:p>
      <w:r>
        <w:t xml:space="preserve">Kaivosmies löytää hylätystä kaivoksesta tuhansien toisen maailmansodan jälkeisten uhrien jäänteet. Jotta... https://t.co/GevsPtPj4A</w:t>
      </w:r>
    </w:p>
    <w:p>
      <w:r>
        <w:rPr>
          <w:b/>
          <w:u w:val="single"/>
        </w:rPr>
        <w:t xml:space="preserve">731296</w:t>
      </w:r>
    </w:p>
    <w:p>
      <w:r>
        <w:t xml:space="preserve">@strankaSD @Mladiforum @tfajon @ZidanDejan No kuinka monta otit tänään rajan yli ?? https://t.co/cN9VrI1ir0</w:t>
      </w:r>
    </w:p>
    <w:p>
      <w:r>
        <w:rPr>
          <w:b/>
          <w:u w:val="single"/>
        </w:rPr>
        <w:t xml:space="preserve">731297</w:t>
      </w:r>
    </w:p>
    <w:p>
      <w:r>
        <w:t xml:space="preserve">@SlovenijaVsrcu Murusia, murusia putoaa pöydältä hän on liian tyhmä tajutakseen, että häntä käytetään hyväksi.</w:t>
      </w:r>
    </w:p>
    <w:p>
      <w:r>
        <w:rPr>
          <w:b/>
          <w:u w:val="single"/>
        </w:rPr>
        <w:t xml:space="preserve">731298</w:t>
      </w:r>
    </w:p>
    <w:p>
      <w:r>
        <w:t xml:space="preserve">Kaunis https://t.co/iSQ3XMukxLčinski Ammattiliittojen omistajat ( 42 %), joita johtaa Struckelin SVIZ, loisivat menestyksekkäästi työntekijöiden taskuista.</w:t>
      </w:r>
    </w:p>
    <w:p>
      <w:r>
        <w:rPr>
          <w:b/>
          <w:u w:val="single"/>
        </w:rPr>
        <w:t xml:space="preserve">731299</w:t>
      </w:r>
    </w:p>
    <w:p>
      <w:r>
        <w:t xml:space="preserve">Siol: Kiinteistöalan suurvalta Supernova ostaa uuden kauppakeskuspaketin Sloveniasta https://t.co/tmaMek5Z88</w:t>
      </w:r>
    </w:p>
    <w:p>
      <w:r>
        <w:rPr>
          <w:b/>
          <w:u w:val="single"/>
        </w:rPr>
        <w:t xml:space="preserve">731300</w:t>
      </w:r>
    </w:p>
    <w:p>
      <w:r>
        <w:t xml:space="preserve">@SlovenskeNovice He suojelevat näitä roistoja kuin jääkarhuja. En havaitse mitään loukkaavaa siinä, mitä hän kirjoitti.</w:t>
      </w:r>
    </w:p>
    <w:p>
      <w:r>
        <w:rPr>
          <w:b/>
          <w:u w:val="single"/>
        </w:rPr>
        <w:t xml:space="preserve">731301</w:t>
      </w:r>
    </w:p>
    <w:p>
      <w:r>
        <w:t xml:space="preserve">@KlemenMesarec Useimmat ihmiset ostavat mieluummin halpoja tuotteita eivätkä edes välitä siitä, missä olosuhteissa ne on valmistettu.</w:t>
      </w:r>
    </w:p>
    <w:p>
      <w:r>
        <w:rPr>
          <w:b/>
          <w:u w:val="single"/>
        </w:rPr>
        <w:t xml:space="preserve">731302</w:t>
      </w:r>
    </w:p>
    <w:p>
      <w:r>
        <w:t xml:space="preserve">Mielenosoituksia boikotoi Muslimiveljeskunta, joka todennäköisesti voittaa ensimmäiset parlamenttivaalit Hosni Mubarakin kaatumisen jälkeen.</w:t>
      </w:r>
    </w:p>
    <w:p>
      <w:r>
        <w:rPr>
          <w:b/>
          <w:u w:val="single"/>
        </w:rPr>
        <w:t xml:space="preserve">731303</w:t>
      </w:r>
    </w:p>
    <w:p>
      <w:r>
        <w:t xml:space="preserve">@PametnaRit Minä ja minun. Täydellinen fiasko. Väki poistuu esityksestä tauon aikana. Näkee kaverin menossa politiikkaan.</w:t>
      </w:r>
    </w:p>
    <w:p>
      <w:r>
        <w:rPr>
          <w:b/>
          <w:u w:val="single"/>
        </w:rPr>
        <w:t xml:space="preserve">731304</w:t>
      </w:r>
    </w:p>
    <w:p>
      <w:r>
        <w:t xml:space="preserve">Mutta jos joku tietää, miten se tehdään, se on Alex. Viemäreistä radioaktiiviseen ruohoon ... https://t.co/PuGos4UCra...</w:t>
      </w:r>
    </w:p>
    <w:p>
      <w:r>
        <w:rPr>
          <w:b/>
          <w:u w:val="single"/>
        </w:rPr>
        <w:t xml:space="preserve">731305</w:t>
      </w:r>
    </w:p>
    <w:p>
      <w:r>
        <w:t xml:space="preserve">Se on liukumassa täydelliseen kaaokseen, ja Slovenian hallitus jakaa karkkeja äänestäjäkunnalleen sen sijaan, että se alentaisi arvonlisäveroa + toimituksen kommentti.</w:t>
      </w:r>
    </w:p>
    <w:p>
      <w:r>
        <w:rPr>
          <w:b/>
          <w:u w:val="single"/>
        </w:rPr>
        <w:t xml:space="preserve">731306</w:t>
      </w:r>
    </w:p>
    <w:p>
      <w:r>
        <w:t xml:space="preserve">@BlaPorenta Nuorten puolue (huligaanit)? Villit harmaat pantterit? Punaiset SD-roskasakit? Mahdollisesti, mahdollisesti ...</w:t>
      </w:r>
    </w:p>
    <w:p>
      <w:r>
        <w:rPr>
          <w:b/>
          <w:u w:val="single"/>
        </w:rPr>
        <w:t xml:space="preserve">731307</w:t>
      </w:r>
    </w:p>
    <w:p>
      <w:r>
        <w:t xml:space="preserve">Ozi: Mutta luuletko, että naapurit olivat henkilökunnan huoneessa?</w:t>
        <w:br/>
        <w:t xml:space="preserve"> Smetka: Ta mau, en tiedä, mene sinne ja kysy - mutta #matekejbriketov https://t.co/GJMZoslUqD</w:t>
      </w:r>
    </w:p>
    <w:p>
      <w:r>
        <w:rPr>
          <w:b/>
          <w:u w:val="single"/>
        </w:rPr>
        <w:t xml:space="preserve">731308</w:t>
      </w:r>
    </w:p>
    <w:p>
      <w:r>
        <w:t xml:space="preserve">Sokerini laski niin paljon, että menin syömään 2 pilleriä. Hätätilanteessa paholainen syö kärpäsiä.</w:t>
      </w:r>
    </w:p>
    <w:p>
      <w:r>
        <w:rPr>
          <w:b/>
          <w:u w:val="single"/>
        </w:rPr>
        <w:t xml:space="preserve">731309</w:t>
      </w:r>
    </w:p>
    <w:p>
      <w:r>
        <w:t xml:space="preserve">Huhujen mukaan professorit jatkavat seuraavassa ohjelmassa :D #pravaideja #tarca</w:t>
      </w:r>
    </w:p>
    <w:p>
      <w:r>
        <w:rPr>
          <w:b/>
          <w:u w:val="single"/>
        </w:rPr>
        <w:t xml:space="preserve">731310</w:t>
      </w:r>
    </w:p>
    <w:p>
      <w:r>
        <w:t xml:space="preserve">@zanimiva Valkoisemmaksi tuleminen hupenevan kuun aikana - se on tiistaina tai keskiviikkona #uporabalunan kalenterissa, sama pätee myös lakkaukseen..-lp</w:t>
      </w:r>
    </w:p>
    <w:p>
      <w:r>
        <w:rPr>
          <w:b/>
          <w:u w:val="single"/>
        </w:rPr>
        <w:t xml:space="preserve">731311</w:t>
      </w:r>
    </w:p>
    <w:p>
      <w:r>
        <w:t xml:space="preserve">@janezgecc Mitä helvettiä hän teki päiväkodissa, hän tarvitsi päivähoitoa, koska hän on liian vanha menemään sinne?</w:t>
      </w:r>
    </w:p>
    <w:p>
      <w:r>
        <w:rPr>
          <w:b/>
          <w:u w:val="single"/>
        </w:rPr>
        <w:t xml:space="preserve">731312</w:t>
      </w:r>
    </w:p>
    <w:p>
      <w:r>
        <w:t xml:space="preserve">@drVinkoGorenak Koska vain Orbanistan on edellä. Slovenia on 2. sijalla. Ja hallituksessa on vasemmistolaisia.</w:t>
      </w:r>
    </w:p>
    <w:p>
      <w:r>
        <w:rPr>
          <w:b/>
          <w:u w:val="single"/>
        </w:rPr>
        <w:t xml:space="preserve">731313</w:t>
      </w:r>
    </w:p>
    <w:p>
      <w:r>
        <w:t xml:space="preserve">@Kersterin12 Slovenian hallitsevat vasemmistopoliitikot ovat sosialistien ja fasistien Titon ja Kučanin poliittisia juntteja. https://t.co/WVy0KBYGlk</w:t>
      </w:r>
    </w:p>
    <w:p>
      <w:r>
        <w:rPr>
          <w:b/>
          <w:u w:val="single"/>
        </w:rPr>
        <w:t xml:space="preserve">731314</w:t>
      </w:r>
    </w:p>
    <w:p>
      <w:r>
        <w:t xml:space="preserve">@MajFritz Pitää. Ammun enemmän tuntuman mukaan, mikä tahansa tuo minut tänne alas...</w:t>
      </w:r>
    </w:p>
    <w:p>
      <w:r>
        <w:rPr>
          <w:b/>
          <w:u w:val="single"/>
        </w:rPr>
        <w:t xml:space="preserve">731315</w:t>
      </w:r>
    </w:p>
    <w:p>
      <w:r>
        <w:t xml:space="preserve">VIDEO: Epätodennäköistä kuvamateriaalia käsipallo-ottelusta, joka kuuluu "ei ole totta, mutta on" -osioon https://t.co/IlelakXUJD</w:t>
      </w:r>
    </w:p>
    <w:p>
      <w:r>
        <w:rPr>
          <w:b/>
          <w:u w:val="single"/>
        </w:rPr>
        <w:t xml:space="preserve">731316</w:t>
      </w:r>
    </w:p>
    <w:p>
      <w:r>
        <w:t xml:space="preserve">@PetraKodra @ItaqRina Ei tietenkään. Mutta ihmiset tekevät työtä häpeilemättä myös silloin, kun olemme tyhmiä. Sairas</w:t>
      </w:r>
    </w:p>
    <w:p>
      <w:r>
        <w:rPr>
          <w:b/>
          <w:u w:val="single"/>
        </w:rPr>
        <w:t xml:space="preserve">731317</w:t>
      </w:r>
    </w:p>
    <w:p>
      <w:r>
        <w:t xml:space="preserve">@ModernaKmetica Kun odotan jotain todella innolla, suunnittelen kaiken etukäteen ja yleensä jotain toteutuu 🤷♀️</w:t>
      </w:r>
    </w:p>
    <w:p>
      <w:r>
        <w:rPr>
          <w:b/>
          <w:u w:val="single"/>
        </w:rPr>
        <w:t xml:space="preserve">731318</w:t>
      </w:r>
    </w:p>
    <w:p>
      <w:r>
        <w:t xml:space="preserve">Todellinen vapaaehtoinen: On vaikeaa, kun potilaiden lohduttaminen loppuu kesken https://t.co/09q5qICk9A</w:t>
      </w:r>
    </w:p>
    <w:p>
      <w:r>
        <w:rPr>
          <w:b/>
          <w:u w:val="single"/>
        </w:rPr>
        <w:t xml:space="preserve">731319</w:t>
      </w:r>
    </w:p>
    <w:p>
      <w:r>
        <w:t xml:space="preserve">@tomltoml Nämä ovat apteekkareita, ja kahden kilometrin päässä heidän takanaan heitä jahtaa Ljubljanan kusipää.</w:t>
      </w:r>
    </w:p>
    <w:p>
      <w:r>
        <w:rPr>
          <w:b/>
          <w:u w:val="single"/>
        </w:rPr>
        <w:t xml:space="preserve">731320</w:t>
      </w:r>
    </w:p>
    <w:p>
      <w:r>
        <w:t xml:space="preserve">@lukavalas @surfon Oikeistolainen huomaa, että kristinusko on samaa paskaa kuin islam!😂🤣🤷♂️</w:t>
      </w:r>
    </w:p>
    <w:p>
      <w:r>
        <w:rPr>
          <w:b/>
          <w:u w:val="single"/>
        </w:rPr>
        <w:t xml:space="preserve">731321</w:t>
      </w:r>
    </w:p>
    <w:p>
      <w:r>
        <w:t xml:space="preserve">Kysyn tuomariston puolesta poliittiselta huipulta: reagoisiko kukaan teistä selkärangattomista EY:n 1. komission jäsenen eiliseen höpötykseen?</w:t>
      </w:r>
    </w:p>
    <w:p>
      <w:r>
        <w:rPr>
          <w:b/>
          <w:u w:val="single"/>
        </w:rPr>
        <w:t xml:space="preserve">731322</w:t>
      </w:r>
    </w:p>
    <w:p>
      <w:r>
        <w:t xml:space="preserve">@gustlovina Gustl, olet niin fiksu kaveri, vaikka se ei ole ilmeistä :) Kiitos hyvistä neuvoista, aion mennä avaamaan yhden.</w:t>
      </w:r>
    </w:p>
    <w:p>
      <w:r>
        <w:rPr>
          <w:b/>
          <w:u w:val="single"/>
        </w:rPr>
        <w:t xml:space="preserve">731323</w:t>
      </w:r>
    </w:p>
    <w:p>
      <w:r>
        <w:t xml:space="preserve">@tekvsakdan En ole pahoillani, että ostin sen, se on paljon parempi kuin tabletti (mitä haluan käyttää sitä).</w:t>
      </w:r>
    </w:p>
    <w:p>
      <w:r>
        <w:rPr>
          <w:b/>
          <w:u w:val="single"/>
        </w:rPr>
        <w:t xml:space="preserve">731324</w:t>
      </w:r>
    </w:p>
    <w:p>
      <w:r>
        <w:t xml:space="preserve">@MStrovs Harhauttaminen valehtelemalla viranomaisille on kaikki, mitä Kucanin Jugo-nestalgicari voi tehdä!He marssivat takaisin gulagiin!</w:t>
      </w:r>
    </w:p>
    <w:p>
      <w:r>
        <w:rPr>
          <w:b/>
          <w:u w:val="single"/>
        </w:rPr>
        <w:t xml:space="preserve">731325</w:t>
      </w:r>
    </w:p>
    <w:p>
      <w:r>
        <w:t xml:space="preserve">Puolet toimistosta sulkee ikkunat, koska heillä on kylmä, ja toinen puoli laittaa ilmastoinnin päälle, koska heillä on kuuma. https://t.co/LGaSOax7GT.</w:t>
      </w:r>
    </w:p>
    <w:p>
      <w:r>
        <w:rPr>
          <w:b/>
          <w:u w:val="single"/>
        </w:rPr>
        <w:t xml:space="preserve">731326</w:t>
      </w:r>
    </w:p>
    <w:p>
      <w:r>
        <w:t xml:space="preserve">@WorldIs2Noisy @barjanski Korkea politiikka ei tunne vitsejä.</w:t>
        <w:br/>
        <w:t xml:space="preserve"> Sakaalit eivät oikeastaan häiritse sitä (eivät niinkään).</w:t>
      </w:r>
    </w:p>
    <w:p>
      <w:r>
        <w:rPr>
          <w:b/>
          <w:u w:val="single"/>
        </w:rPr>
        <w:t xml:space="preserve">731327</w:t>
      </w:r>
    </w:p>
    <w:p>
      <w:r>
        <w:t xml:space="preserve">Tarkoitan, että kukaan hänen uskovistaan ei usko, että se on heidän JJ:nsä. He uskovat, että se on kommunistien propagandaa. https://t.co/bMCFefIHfi.</w:t>
      </w:r>
    </w:p>
    <w:p>
      <w:r>
        <w:rPr>
          <w:b/>
          <w:u w:val="single"/>
        </w:rPr>
        <w:t xml:space="preserve">731328</w:t>
      </w:r>
    </w:p>
    <w:p>
      <w:r>
        <w:t xml:space="preserve">@PetraGreiner @ninasft Tiedän, että sinun lapsesi ei ole vaikuttanut... Hänellä on vain erityistarpeita. Mutta se kuulostaa silti niin oudolta...</w:t>
      </w:r>
    </w:p>
    <w:p>
      <w:r>
        <w:rPr>
          <w:b/>
          <w:u w:val="single"/>
        </w:rPr>
        <w:t xml:space="preserve">731329</w:t>
      </w:r>
    </w:p>
    <w:p>
      <w:r>
        <w:t xml:space="preserve">ALPE ADRIA GREEN - LAPSEMME TULEVAISUUDESTA - Tue meitä https://t.co/RQ5nRvIYhl</w:t>
      </w:r>
    </w:p>
    <w:p>
      <w:r>
        <w:rPr>
          <w:b/>
          <w:u w:val="single"/>
        </w:rPr>
        <w:t xml:space="preserve">731330</w:t>
      </w:r>
    </w:p>
    <w:p>
      <w:r>
        <w:t xml:space="preserve">@th0r @Posta_Slovenije Kun sekoat ja kirjoitat heille "mukavan" kirjeen, asiat alkavat muuttua parempaan suuntaan. #tested</w:t>
      </w:r>
    </w:p>
    <w:p>
      <w:r>
        <w:rPr>
          <w:b/>
          <w:u w:val="single"/>
        </w:rPr>
        <w:t xml:space="preserve">731331</w:t>
      </w:r>
    </w:p>
    <w:p>
      <w:r>
        <w:t xml:space="preserve">Verta, hikeä ja kyyneleitä: Taksia ajaen, sosiaalihuoltoa vastaanottaen, työtä tehden peläten tulevaisuuden puolesta</w:t>
        <w:br/>
        <w:t xml:space="preserve">https://t.co/TheWM6ruTf</w:t>
      </w:r>
    </w:p>
    <w:p>
      <w:r>
        <w:rPr>
          <w:b/>
          <w:u w:val="single"/>
        </w:rPr>
        <w:t xml:space="preserve">731332</w:t>
      </w:r>
    </w:p>
    <w:p>
      <w:r>
        <w:t xml:space="preserve">@MlRezek @strankalevica Mielestäni 6 vuoden jälkeen molemmat ovat edelleen 700eur, plus 3 % aiemmasta työstä näiden 6 vuoden aikana.</w:t>
      </w:r>
    </w:p>
    <w:p>
      <w:r>
        <w:rPr>
          <w:b/>
          <w:u w:val="single"/>
        </w:rPr>
        <w:t xml:space="preserve">731333</w:t>
      </w:r>
    </w:p>
    <w:p>
      <w:r>
        <w:t xml:space="preserve">@Maja_Kocjan @penzionist12 Joo, ei ihme. Tiedämme, kuka johtaa FB:tä Sloveniassa. LSM:n parlamenttiehdokas Špehar</w:t>
      </w:r>
    </w:p>
    <w:p>
      <w:r>
        <w:rPr>
          <w:b/>
          <w:u w:val="single"/>
        </w:rPr>
        <w:t xml:space="preserve">731334</w:t>
      </w:r>
    </w:p>
    <w:p>
      <w:r>
        <w:t xml:space="preserve">Rekkakuskit Sloveniassa: ajavat 24 tuntia vuorokaudessa ja nukkuvat ohjaamoissa #video https://t.co/q69L0ZqqMk</w:t>
      </w:r>
    </w:p>
    <w:p>
      <w:r>
        <w:rPr>
          <w:b/>
          <w:u w:val="single"/>
        </w:rPr>
        <w:t xml:space="preserve">731335</w:t>
      </w:r>
    </w:p>
    <w:p>
      <w:r>
        <w:t xml:space="preserve">1. NLB Leasing -liigan 22. kierros:</w:t>
        <w:br/>
        <w:t xml:space="preserve">RD Riko Ribnica - RK Sviš I. Gorica 39:30</w:t>
        <w:br/>
        <w:t xml:space="preserve"> Voitto, puhdas kuin kyynel.</w:t>
        <w:br/>
        <w:t xml:space="preserve"> #NLBLiga #Rocquet #Handball</w:t>
      </w:r>
    </w:p>
    <w:p>
      <w:r>
        <w:rPr>
          <w:b/>
          <w:u w:val="single"/>
        </w:rPr>
        <w:t xml:space="preserve">731336</w:t>
      </w:r>
    </w:p>
    <w:p>
      <w:r>
        <w:t xml:space="preserve">@lucijausaj Olen pahoillani siitä...</w:t>
        <w:br/>
        <w:t xml:space="preserve"> Sinun pitäisi estää TW:n "block"-toiminto.</w:t>
      </w:r>
    </w:p>
    <w:p>
      <w:r>
        <w:rPr>
          <w:b/>
          <w:u w:val="single"/>
        </w:rPr>
        <w:t xml:space="preserve">731337</w:t>
      </w:r>
    </w:p>
    <w:p>
      <w:r>
        <w:t xml:space="preserve">@PrstanSi Ehkä potkut saaneista toimittajista tulee ilmiantajia. jos ei moraalisen tyydytyksen vuoksi, niin ainakin palkan vuoksi.</w:t>
      </w:r>
    </w:p>
    <w:p>
      <w:r>
        <w:rPr>
          <w:b/>
          <w:u w:val="single"/>
        </w:rPr>
        <w:t xml:space="preserve">731338</w:t>
      </w:r>
    </w:p>
    <w:p>
      <w:r>
        <w:t xml:space="preserve">Tällä viikolla ND:ssä: Syvyyksien kuningatar - slovenialainen sukeltaja Alenka Artnik laskeutuu veden alle tekemään ennätyksellisen hengityshengityksen</w:t>
      </w:r>
    </w:p>
    <w:p>
      <w:r>
        <w:rPr>
          <w:b/>
          <w:u w:val="single"/>
        </w:rPr>
        <w:t xml:space="preserve">731339</w:t>
      </w:r>
    </w:p>
    <w:p>
      <w:r>
        <w:t xml:space="preserve">Seuraava suuri poliittinen päätös on raketin ja satelliitin laukaiseminen, joka ampuisi kaiken, mitä saa tietää.</w:t>
      </w:r>
    </w:p>
    <w:p>
      <w:r>
        <w:rPr>
          <w:b/>
          <w:u w:val="single"/>
        </w:rPr>
        <w:t xml:space="preserve">731340</w:t>
      </w:r>
    </w:p>
    <w:p>
      <w:r>
        <w:t xml:space="preserve">@NuckinFutsSlo @luka259 Se oli hieno ramppi, joten sinulla on puoliksi keitettyjä makaroneja jaloiksi.</w:t>
      </w:r>
    </w:p>
    <w:p>
      <w:r>
        <w:rPr>
          <w:b/>
          <w:u w:val="single"/>
        </w:rPr>
        <w:t xml:space="preserve">731341</w:t>
      </w:r>
    </w:p>
    <w:p>
      <w:r>
        <w:t xml:space="preserve">Ljubljanan linnassa on ennätysmäärä vierailuja https://t.co/Gm0aeA1eHM https://t.co/wFUInJclQs</w:t>
      </w:r>
    </w:p>
    <w:p>
      <w:r>
        <w:rPr>
          <w:b/>
          <w:u w:val="single"/>
        </w:rPr>
        <w:t xml:space="preserve">731342</w:t>
      </w:r>
    </w:p>
    <w:p>
      <w:r>
        <w:t xml:space="preserve">@metkav1 @rtvslo "poistaa" itsensä, ei lippuja. Häntä - mutta missä; makedonialaiset eivät ole vielä tuskin päässeet hänestä eroon.</w:t>
      </w:r>
    </w:p>
    <w:p>
      <w:r>
        <w:rPr>
          <w:b/>
          <w:u w:val="single"/>
        </w:rPr>
        <w:t xml:space="preserve">731343</w:t>
      </w:r>
    </w:p>
    <w:p>
      <w:r>
        <w:t xml:space="preserve">@stanka_d SDS: n valehtelevat paskiaiset, silti he toivovat edelleen pääsevänsä DZ: hen, mutta aluksi heitä ei pitäisi buuata, kun he astuvat kammioon....</w:t>
      </w:r>
    </w:p>
    <w:p>
      <w:r>
        <w:rPr>
          <w:b/>
          <w:u w:val="single"/>
        </w:rPr>
        <w:t xml:space="preserve">731344</w:t>
      </w:r>
    </w:p>
    <w:p>
      <w:r>
        <w:t xml:space="preserve">@Svindalgrl Sudet lisääntyvät, mutta lampaat vietiin vuorilta laaksoon liian aikaisin.</w:t>
      </w:r>
    </w:p>
    <w:p>
      <w:r>
        <w:rPr>
          <w:b/>
          <w:u w:val="single"/>
        </w:rPr>
        <w:t xml:space="preserve">731345</w:t>
      </w:r>
    </w:p>
    <w:p>
      <w:r>
        <w:t xml:space="preserve">Kun joku sanoo, että olet kusipää, olet oikeasti hieno kusipää... https://t.co/49dbT7N1Od ...</w:t>
      </w:r>
    </w:p>
    <w:p>
      <w:r>
        <w:rPr>
          <w:b/>
          <w:u w:val="single"/>
        </w:rPr>
        <w:t xml:space="preserve">731346</w:t>
      </w:r>
    </w:p>
    <w:p>
      <w:r>
        <w:t xml:space="preserve">@SpelaSpelca Koulutettu koira. Teen mitä käsketään, ja joskus saan sanallisen taputuksen.</w:t>
      </w:r>
    </w:p>
    <w:p>
      <w:r>
        <w:rPr>
          <w:b/>
          <w:u w:val="single"/>
        </w:rPr>
        <w:t xml:space="preserve">731347</w:t>
      </w:r>
    </w:p>
    <w:p>
      <w:r>
        <w:t xml:space="preserve">OMG! Yksi selkeä nainen (Ugrešič) ja yli 100 ilmoitusta! 😲 Missä ovat "perjantai on luudan päivä" -ajat?! Nämä sammakot eivät todellakaan harrasta seksiä, se ei ole myytti!</w:t>
      </w:r>
    </w:p>
    <w:p>
      <w:r>
        <w:rPr>
          <w:b/>
          <w:u w:val="single"/>
        </w:rPr>
        <w:t xml:space="preserve">731348</w:t>
      </w:r>
    </w:p>
    <w:p>
      <w:r>
        <w:t xml:space="preserve">@Platinis2 @vladaRS @sarecmarjan Punainen on uusi musta.</w:t>
        <w:br/>
        <w:t xml:space="preserve"> Se on kuin uusi. Tässä taitaa olla värejä.</w:t>
      </w:r>
    </w:p>
    <w:p>
      <w:r>
        <w:rPr>
          <w:b/>
          <w:u w:val="single"/>
        </w:rPr>
        <w:t xml:space="preserve">731349</w:t>
      </w:r>
    </w:p>
    <w:p>
      <w:r>
        <w:t xml:space="preserve">@Pet_Kod Meille lounas on 15 kananreittä, perunoita, vihanneksia ja salaattia. 12 litraa maitoa ei riitä viikoksi.</w:t>
      </w:r>
    </w:p>
    <w:p>
      <w:r>
        <w:rPr>
          <w:b/>
          <w:u w:val="single"/>
        </w:rPr>
        <w:t xml:space="preserve">731350</w:t>
      </w:r>
    </w:p>
    <w:p>
      <w:r>
        <w:t xml:space="preserve">Bistritan koripallon pioneerit osaavat edelleen tehdä pisteitä 🏀💪 @KKPlamapur https://t.co/TWLXQ8hapt</w:t>
      </w:r>
    </w:p>
    <w:p>
      <w:r>
        <w:rPr>
          <w:b/>
          <w:u w:val="single"/>
        </w:rPr>
        <w:t xml:space="preserve">731351</w:t>
      </w:r>
    </w:p>
    <w:p>
      <w:r>
        <w:t xml:space="preserve">@m_bostjan Erinomainen artikkeli...,jonka lukee 15 ihmistä Sloveniassa... #trade #tiredness #blabla #butale</w:t>
      </w:r>
    </w:p>
    <w:p>
      <w:r>
        <w:rPr>
          <w:b/>
          <w:u w:val="single"/>
        </w:rPr>
        <w:t xml:space="preserve">731352</w:t>
      </w:r>
    </w:p>
    <w:p>
      <w:r>
        <w:t xml:space="preserve">@peterjancic ...parlamentissa he ratkaisevat, miksi pohjat irtoavat...muu on liian monimutkaista!</w:t>
      </w:r>
    </w:p>
    <w:p>
      <w:r>
        <w:rPr>
          <w:b/>
          <w:u w:val="single"/>
        </w:rPr>
        <w:t xml:space="preserve">731353</w:t>
      </w:r>
    </w:p>
    <w:p>
      <w:r>
        <w:t xml:space="preserve">SDS ilmiantoi valintakomitean jäsenet tuhoutuneista nauhoituksista: "Tiedättekö, kuinka kauan olin radiossa ja nauhoitin?". sanoo Tanko SDS.</w:t>
      </w:r>
    </w:p>
    <w:p>
      <w:r>
        <w:rPr>
          <w:b/>
          <w:u w:val="single"/>
        </w:rPr>
        <w:t xml:space="preserve">731354</w:t>
      </w:r>
    </w:p>
    <w:p>
      <w:r>
        <w:t xml:space="preserve">Tilintarkastajat tarkastelevat parhaillaan kolmea kuntaa, missä ne ovat olleet ja keitä ne ovat unohtaneet https://t.co/9USAXGCzq0</w:t>
      </w:r>
    </w:p>
    <w:p>
      <w:r>
        <w:rPr>
          <w:b/>
          <w:u w:val="single"/>
        </w:rPr>
        <w:t xml:space="preserve">731355</w:t>
      </w:r>
    </w:p>
    <w:p>
      <w:r>
        <w:t xml:space="preserve">@Darko_Bulat @Jo_AnnaOfArt Myös minun valintani, vain FN: ssä minulla on anatominen ote, ja ammumme kiväärin enemmän tähtäimellä kuin diopterilla.</w:t>
      </w:r>
    </w:p>
    <w:p>
      <w:r>
        <w:rPr>
          <w:b/>
          <w:u w:val="single"/>
        </w:rPr>
        <w:t xml:space="preserve">731356</w:t>
      </w:r>
    </w:p>
    <w:p>
      <w:r>
        <w:t xml:space="preserve">@DZnid @sivanosoroginja @luka259 Tämä vaikuttaa minusta parhaalta tavalta. Antakaa heidän kävellä... mikä istuminen!</w:t>
      </w:r>
    </w:p>
    <w:p>
      <w:r>
        <w:rPr>
          <w:b/>
          <w:u w:val="single"/>
        </w:rPr>
        <w:t xml:space="preserve">731357</w:t>
      </w:r>
    </w:p>
    <w:p>
      <w:r>
        <w:t xml:space="preserve">Älkää laskekaan niin nopeasti, kuinka paljon rahaa varastetaan Sloveniassa yhdessä tunnissa ! #taxpayerbumbar</w:t>
      </w:r>
    </w:p>
    <w:p>
      <w:r>
        <w:rPr>
          <w:b/>
          <w:u w:val="single"/>
        </w:rPr>
        <w:t xml:space="preserve">731358</w:t>
      </w:r>
    </w:p>
    <w:p>
      <w:r>
        <w:t xml:space="preserve">@KatarinaDbr @KatarinaJenko Tytöt, he käyttäytyvät meitä kohtaan samalla tavalla, me emme vain pidä sitä mansplainingina.</w:t>
      </w:r>
    </w:p>
    <w:p>
      <w:r>
        <w:rPr>
          <w:b/>
          <w:u w:val="single"/>
        </w:rPr>
        <w:t xml:space="preserve">731359</w:t>
      </w:r>
    </w:p>
    <w:p>
      <w:r>
        <w:t xml:space="preserve">@sergejvarakin @metkav1 Kun kommunisoija jj ja muut tulevat järkiinsä, annan sinulle kaksi laatikkoa piraa.</w:t>
      </w:r>
    </w:p>
    <w:p>
      <w:r>
        <w:rPr>
          <w:b/>
          <w:u w:val="single"/>
        </w:rPr>
        <w:t xml:space="preserve">731360</w:t>
      </w:r>
    </w:p>
    <w:p>
      <w:r>
        <w:t xml:space="preserve">@dusankocevar1 Mielestäni vaikeneminen on laitonta ja varmasti moraalisesti paheksuttavaa. Jos teet rikoksen, sinun on ilmoitettava siitä. #Elections2017</w:t>
      </w:r>
    </w:p>
    <w:p>
      <w:r>
        <w:rPr>
          <w:b/>
          <w:u w:val="single"/>
        </w:rPr>
        <w:t xml:space="preserve">731361</w:t>
      </w:r>
    </w:p>
    <w:p>
      <w:r>
        <w:t xml:space="preserve">@wei_minga @prgadp Hyvää päivää! Idyllinen näkymä, mutta täällä "St. Florianissa" on sumuista... https://t.co/CVWnw6A6vi ...</w:t>
      </w:r>
    </w:p>
    <w:p>
      <w:r>
        <w:rPr>
          <w:b/>
          <w:u w:val="single"/>
        </w:rPr>
        <w:t xml:space="preserve">731362</w:t>
      </w:r>
    </w:p>
    <w:p>
      <w:r>
        <w:t xml:space="preserve">Islamilaisten terroristien järjettömän vihan seuraukset... https://t.co/uBeGxhaFPL...</w:t>
      </w:r>
    </w:p>
    <w:p>
      <w:r>
        <w:rPr>
          <w:b/>
          <w:u w:val="single"/>
        </w:rPr>
        <w:t xml:space="preserve">731363</w:t>
      </w:r>
    </w:p>
    <w:p>
      <w:r>
        <w:t xml:space="preserve">@aleksandertusek Lähetän kaikille kuvan itsestäni ja kirjoitan jotain mukavaa kiittääkseni heitä.</w:t>
      </w:r>
    </w:p>
    <w:p>
      <w:r>
        <w:rPr>
          <w:b/>
          <w:u w:val="single"/>
        </w:rPr>
        <w:t xml:space="preserve">731364</w:t>
      </w:r>
    </w:p>
    <w:p>
      <w:r>
        <w:t xml:space="preserve">En ymmärrä - miksi nuoret vaaleat pennut värjäävät karvansa mustiksi? Miksi heillä on niin kiire? Mikseivät he voi odottaa, että harmaat hiukset kasvavat takaisin?</w:t>
      </w:r>
    </w:p>
    <w:p>
      <w:r>
        <w:rPr>
          <w:b/>
          <w:u w:val="single"/>
        </w:rPr>
        <w:t xml:space="preserve">731365</w:t>
      </w:r>
    </w:p>
    <w:p>
      <w:r>
        <w:t xml:space="preserve">Polona Lah: "Monipolvinen elementti puuttuu usein vanhainkodeista. Sosiaalisiin piireihin osallistuminen mahdollistaa ihmisarvon toteutumisen."</w:t>
      </w:r>
    </w:p>
    <w:p>
      <w:r>
        <w:rPr>
          <w:b/>
          <w:u w:val="single"/>
        </w:rPr>
        <w:t xml:space="preserve">731366</w:t>
      </w:r>
    </w:p>
    <w:p>
      <w:r>
        <w:t xml:space="preserve">@karmennovak Olen tottunut niihin hieman eri tavalla valmistettuna, mutta kyllä, aivot FTW. Om nom nom nom nom.</w:t>
      </w:r>
    </w:p>
    <w:p>
      <w:r>
        <w:rPr>
          <w:b/>
          <w:u w:val="single"/>
        </w:rPr>
        <w:t xml:space="preserve">731367</w:t>
      </w:r>
    </w:p>
    <w:p>
      <w:r>
        <w:t xml:space="preserve">@Jure_Bajic Aluksi vaihdetaan kaksi "valittua" virastoa popissa ja rtv: ssä , siellä on enemmän haskia!</w:t>
      </w:r>
    </w:p>
    <w:p>
      <w:r>
        <w:rPr>
          <w:b/>
          <w:u w:val="single"/>
        </w:rPr>
        <w:t xml:space="preserve">731368</w:t>
      </w:r>
    </w:p>
    <w:p>
      <w:r>
        <w:t xml:space="preserve">@strankaSDS @golavek Muuttakaa sitten jotain, älkää vain luvatko 4 vuoden kuluttua parlamentissa!</w:t>
      </w:r>
    </w:p>
    <w:p>
      <w:r>
        <w:rPr>
          <w:b/>
          <w:u w:val="single"/>
        </w:rPr>
        <w:t xml:space="preserve">731369</w:t>
      </w:r>
    </w:p>
    <w:p>
      <w:r>
        <w:t xml:space="preserve">@serlah2017 @FerdinandStrgar Olet ääliö, etkö olekin?Provosointisi on ällöttävää.</w:t>
      </w:r>
    </w:p>
    <w:p>
      <w:r>
        <w:rPr>
          <w:b/>
          <w:u w:val="single"/>
        </w:rPr>
        <w:t xml:space="preserve">731370</w:t>
      </w:r>
    </w:p>
    <w:p>
      <w:r>
        <w:t xml:space="preserve">Tällaiset dekadentit johtajat ymmärtävät joskus käsitteen kaukaisista maista: KARMA. https://t.co/FjpiI9xMmw</w:t>
      </w:r>
    </w:p>
    <w:p>
      <w:r>
        <w:rPr>
          <w:b/>
          <w:u w:val="single"/>
        </w:rPr>
        <w:t xml:space="preserve">731371</w:t>
      </w:r>
    </w:p>
    <w:p>
      <w:r>
        <w:t xml:space="preserve">Kookankulutuksen legendat, osa 1:</w:t>
        <w:br/>
        <w:t xml:space="preserve">Isoisä ja isoäiti Pienestä merenneitosesta, legendaariset entiset kookankuluttajat ("Meillä oli rumpu ja...)</w:t>
      </w:r>
    </w:p>
    <w:p>
      <w:r>
        <w:rPr>
          <w:b/>
          <w:u w:val="single"/>
        </w:rPr>
        <w:t xml:space="preserve">731372</w:t>
      </w:r>
    </w:p>
    <w:p>
      <w:r>
        <w:t xml:space="preserve">@SimonLiffe @SekulicIsidora En tiedä. Mahdollisesti. Tarkistan käytävän toiselta puolelta.</w:t>
      </w:r>
    </w:p>
    <w:p>
      <w:r>
        <w:rPr>
          <w:b/>
          <w:u w:val="single"/>
        </w:rPr>
        <w:t xml:space="preserve">731373</w:t>
      </w:r>
    </w:p>
    <w:p>
      <w:r>
        <w:t xml:space="preserve">jälleen yksi uudistus. TÄLLÄ KERRALLA MEIDÄN KILPAILURAHOITUKSEMME OLI KIERROSSA #bagueri #rebula #restyling #sparkling #charmat https://t.co/XRg8wz8ecX https://t.co/XRg8wz8ecX</w:t>
      </w:r>
    </w:p>
    <w:p>
      <w:r>
        <w:rPr>
          <w:b/>
          <w:u w:val="single"/>
        </w:rPr>
        <w:t xml:space="preserve">731374</w:t>
      </w:r>
    </w:p>
    <w:p>
      <w:r>
        <w:t xml:space="preserve">@MuriMursic @lojzi1 @UrosEsih Olipa kerran Yugoni puhalsi vielä enemmän ja aivasteli... kun se ei ollut kaatumassa...</w:t>
      </w:r>
    </w:p>
    <w:p>
      <w:r>
        <w:rPr>
          <w:b/>
          <w:u w:val="single"/>
        </w:rPr>
        <w:t xml:space="preserve">731375</w:t>
      </w:r>
    </w:p>
    <w:p>
      <w:r>
        <w:t xml:space="preserve">Naida ja saada lapsia. Täällä ei enää tarvita kuulemista. Laskekaa joku, kuinka paljon rahaa olen säästänyt valtiolle. https://t.co/FEyjI0EWSA</w:t>
      </w:r>
    </w:p>
    <w:p>
      <w:r>
        <w:rPr>
          <w:b/>
          <w:u w:val="single"/>
        </w:rPr>
        <w:t xml:space="preserve">731376</w:t>
      </w:r>
    </w:p>
    <w:p>
      <w:r>
        <w:t xml:space="preserve">Aikuisten rihkama: ota pinotusta astiakasasta se mitä tarvitset, yleensä alimmainen, kaatamatta koko kasaa 😊.</w:t>
      </w:r>
    </w:p>
    <w:p>
      <w:r>
        <w:rPr>
          <w:b/>
          <w:u w:val="single"/>
        </w:rPr>
        <w:t xml:space="preserve">731377</w:t>
      </w:r>
    </w:p>
    <w:p>
      <w:r>
        <w:t xml:space="preserve">@Moj_ca Äiti, kyllä vain. Seisokaa vain siinä ja katsokaa, kun heitä lyödään tulleilla ja kaikella muulla. He itkevät.</w:t>
      </w:r>
    </w:p>
    <w:p>
      <w:r>
        <w:rPr>
          <w:b/>
          <w:u w:val="single"/>
        </w:rPr>
        <w:t xml:space="preserve">731378</w:t>
      </w:r>
    </w:p>
    <w:p>
      <w:r>
        <w:t xml:space="preserve">Täytyy olla helvetin tyhmä, jos luottaa siihen, että Pahor on saattanut meidät sisällissotaan sovinnon avulla. #paranoid https://t.co/zkKU5fo1Xa</w:t>
      </w:r>
    </w:p>
    <w:p>
      <w:r>
        <w:rPr>
          <w:b/>
          <w:u w:val="single"/>
        </w:rPr>
        <w:t xml:space="preserve">731379</w:t>
      </w:r>
    </w:p>
    <w:p>
      <w:r>
        <w:t xml:space="preserve">@RomanLeljak Tyypillistä quislingille ja homolle! Huutakaa nopeasti ulkomaille! Ja sitä ennen palauttakaa varastetut rahat!</w:t>
      </w:r>
    </w:p>
    <w:p>
      <w:r>
        <w:rPr>
          <w:b/>
          <w:u w:val="single"/>
        </w:rPr>
        <w:t xml:space="preserve">731380</w:t>
      </w:r>
    </w:p>
    <w:p>
      <w:r>
        <w:t xml:space="preserve">@freewiseguy @jankoslavm @BernardBrscic @NormaMKorosec @lucijausaj @BojanPozar @Pertinacal Aion vain katsella turkkilaisia ranskalaisia...</w:t>
      </w:r>
    </w:p>
    <w:p>
      <w:r>
        <w:rPr>
          <w:b/>
          <w:u w:val="single"/>
        </w:rPr>
        <w:t xml:space="preserve">731381</w:t>
      </w:r>
    </w:p>
    <w:p>
      <w:r>
        <w:t xml:space="preserve">Ne alkavat raiskata vasta, kun ne kesytetään lännessä, eivät uidessaan? https://t.co/d6K2Qww9wS</w:t>
      </w:r>
    </w:p>
    <w:p>
      <w:r>
        <w:rPr>
          <w:b/>
          <w:u w:val="single"/>
        </w:rPr>
        <w:t xml:space="preserve">731382</w:t>
      </w:r>
    </w:p>
    <w:p>
      <w:r>
        <w:t xml:space="preserve">@petra_jansa Ei ihme, että hänet jouduttiin sulkemaan pian...</w:t>
        <w:br/>
        <w:t xml:space="preserve">. Yhdysvalloissa ei suvaita kommareita</w:t>
      </w:r>
    </w:p>
    <w:p>
      <w:r>
        <w:rPr>
          <w:b/>
          <w:u w:val="single"/>
        </w:rPr>
        <w:t xml:space="preserve">731383</w:t>
      </w:r>
    </w:p>
    <w:p>
      <w:r>
        <w:t xml:space="preserve">@mrevlje Pormestarin ei ole vaikea päättää. Tito pysyy, Šipci tekee mitä haluaa.</w:t>
      </w:r>
    </w:p>
    <w:p>
      <w:r>
        <w:rPr>
          <w:b/>
          <w:u w:val="single"/>
        </w:rPr>
        <w:t xml:space="preserve">731384</w:t>
      </w:r>
    </w:p>
    <w:p>
      <w:r>
        <w:t xml:space="preserve">Syyskuun 6. päivänä edistämme pienyritysten digitalisaatiota. Järjestäjinä @GZSnovice ja MGRT. Sinut on kutsuttu! https://t.co/7TN2BrclNv</w:t>
      </w:r>
    </w:p>
    <w:p>
      <w:r>
        <w:rPr>
          <w:b/>
          <w:u w:val="single"/>
        </w:rPr>
        <w:t xml:space="preserve">731385</w:t>
      </w:r>
    </w:p>
    <w:p>
      <w:r>
        <w:t xml:space="preserve">@BozoPredalic @Margu501 Outo lausunto Itävallan kansalaiselta - luulen, että Itävallasta on vaikea löytää vastaavaa.</w:t>
      </w:r>
    </w:p>
    <w:p>
      <w:r>
        <w:rPr>
          <w:b/>
          <w:u w:val="single"/>
        </w:rPr>
        <w:t xml:space="preserve">731386</w:t>
      </w:r>
    </w:p>
    <w:p>
      <w:r>
        <w:t xml:space="preserve">@BojanPozar @visitljubljana @policija_si Valitettavasti puhut kuuroille. Bhutanilaiset eivät edes halua kuulla sitä!</w:t>
      </w:r>
    </w:p>
    <w:p>
      <w:r>
        <w:rPr>
          <w:b/>
          <w:u w:val="single"/>
        </w:rPr>
        <w:t xml:space="preserve">731387</w:t>
      </w:r>
    </w:p>
    <w:p>
      <w:r>
        <w:t xml:space="preserve">@Agathung Siksi vaadin, että hyvätkin putkimiehet antavat anteeksi joillekin kiertäjille/raiskaajille ja antavat heidän työskennellä rauhassa.</w:t>
      </w:r>
    </w:p>
    <w:p>
      <w:r>
        <w:rPr>
          <w:b/>
          <w:u w:val="single"/>
        </w:rPr>
        <w:t xml:space="preserve">731388</w:t>
      </w:r>
    </w:p>
    <w:p>
      <w:r>
        <w:t xml:space="preserve">@Skravzlana Kotiapteekista hunajaa, propolista, teetä. Ja apteekista gelo revoice, septolete ja isla kosteuttavaksi.</w:t>
      </w:r>
    </w:p>
    <w:p>
      <w:r>
        <w:rPr>
          <w:b/>
          <w:u w:val="single"/>
        </w:rPr>
        <w:t xml:space="preserve">731389</w:t>
      </w:r>
    </w:p>
    <w:p>
      <w:r>
        <w:t xml:space="preserve">@SiolNEWS Kuka tahansa kirjoitti tämän uutisjutun, on ilmeisesti sylkemiseen taipuvainen lammaspaimen.</w:t>
      </w:r>
    </w:p>
    <w:p>
      <w:r>
        <w:rPr>
          <w:b/>
          <w:u w:val="single"/>
        </w:rPr>
        <w:t xml:space="preserve">731390</w:t>
      </w:r>
    </w:p>
    <w:p>
      <w:r>
        <w:t xml:space="preserve">Olen samaa mieltä Gregorčičin kanssa. Minunkin on helpompi sietää kylmää kuin kuumuutta. #intellekt @radioPrvi</w:t>
      </w:r>
    </w:p>
    <w:p>
      <w:r>
        <w:rPr>
          <w:b/>
          <w:u w:val="single"/>
        </w:rPr>
        <w:t xml:space="preserve">731391</w:t>
      </w:r>
    </w:p>
    <w:p>
      <w:r>
        <w:t xml:space="preserve">@Max970 @Paganini_1782 yksi possu edistää sivilisaation kehitystä enemmän kuin kaikki maailman madrassat yhteensä : )</w:t>
      </w:r>
    </w:p>
    <w:p>
      <w:r>
        <w:rPr>
          <w:b/>
          <w:u w:val="single"/>
        </w:rPr>
        <w:t xml:space="preserve">731392</w:t>
      </w:r>
    </w:p>
    <w:p>
      <w:r>
        <w:t xml:space="preserve">+ savukkeet, alkoholi, elimet, polttoaine, ...</w:t>
        <w:br/>
        <w:br/>
        <w:t xml:space="preserve"> Helpoin tapa havaita tämä on lukea Musta kronikka ja tarkastella lausetasoja. https://t.co/gJQR1VUPGr</w:t>
      </w:r>
    </w:p>
    <w:p>
      <w:r>
        <w:rPr>
          <w:b/>
          <w:u w:val="single"/>
        </w:rPr>
        <w:t xml:space="preserve">731393</w:t>
      </w:r>
    </w:p>
    <w:p>
      <w:r>
        <w:t xml:space="preserve">@TooBigEgo Moz tuli juuri kaupasta kylmän oluen ja radlerin kanssa. Vauva nukkuu. Setä ei enää harrasta liikuntaa. Me laulamme laulun toisillemme😂😎😎</w:t>
      </w:r>
    </w:p>
    <w:p>
      <w:r>
        <w:rPr>
          <w:b/>
          <w:u w:val="single"/>
        </w:rPr>
        <w:t xml:space="preserve">731394</w:t>
      </w:r>
    </w:p>
    <w:p>
      <w:r>
        <w:t xml:space="preserve">Kehotus tiedotusvälineille objektiiviseen raportointiin. Teurastetun pienkarjan ruhojen näyttäminen on manipulatiivista, sillä ne olisivat joka tapauksessa päätyneet teurastamoon.</w:t>
      </w:r>
    </w:p>
    <w:p>
      <w:r>
        <w:rPr>
          <w:b/>
          <w:u w:val="single"/>
        </w:rPr>
        <w:t xml:space="preserve">731395</w:t>
      </w:r>
    </w:p>
    <w:p>
      <w:r>
        <w:t xml:space="preserve">En ikinä unohda, että käytin tanssiaispukua plebistcite-päätöstä varten. Valkoinen paita, tummat housut ja reclc + solmio.</w:t>
      </w:r>
    </w:p>
    <w:p>
      <w:r>
        <w:rPr>
          <w:b/>
          <w:u w:val="single"/>
        </w:rPr>
        <w:t xml:space="preserve">731396</w:t>
      </w:r>
    </w:p>
    <w:p>
      <w:r>
        <w:t xml:space="preserve">@zaslovenijo2 Komunajzar, palvotko Titon huoripukki? Ja te sanotte, että ette ole vasemmistolainen?</w:t>
      </w:r>
    </w:p>
    <w:p>
      <w:r>
        <w:rPr>
          <w:b/>
          <w:u w:val="single"/>
        </w:rPr>
        <w:t xml:space="preserve">731397</w:t>
      </w:r>
    </w:p>
    <w:p>
      <w:r>
        <w:t xml:space="preserve">@BineTraven SDS:llä ei ole mitään ongelmaa tämän kanssa, he sanovat äänestävänsä mieluummin vanhaa, hyväksi havaittua vanhan koulukunnan kommunistia kuin nuorempaa vasemmistolaista.</w:t>
      </w:r>
    </w:p>
    <w:p>
      <w:r>
        <w:rPr>
          <w:b/>
          <w:u w:val="single"/>
        </w:rPr>
        <w:t xml:space="preserve">731398</w:t>
      </w:r>
    </w:p>
    <w:p>
      <w:r>
        <w:t xml:space="preserve">@tomltoml Hei, majoneesi, sinun on parempi jatkaa palomiehen karvaisen perseen nuolemista.</w:t>
      </w:r>
    </w:p>
    <w:p>
      <w:r>
        <w:rPr>
          <w:b/>
          <w:u w:val="single"/>
        </w:rPr>
        <w:t xml:space="preserve">731399</w:t>
      </w:r>
    </w:p>
    <w:p>
      <w:r>
        <w:t xml:space="preserve">Australialaismies puree ihmisen trotteria lentokoneaterian aikana riisin takia https://t.co/in4achmZrD https://t.co/tcurguv5gP https://t.co/tcurguv5gP</w:t>
      </w:r>
    </w:p>
    <w:p>
      <w:r>
        <w:rPr>
          <w:b/>
          <w:u w:val="single"/>
        </w:rPr>
        <w:t xml:space="preserve">731400</w:t>
      </w:r>
    </w:p>
    <w:p>
      <w:r>
        <w:t xml:space="preserve">@ZoranDELA Neljännesosuus työntekijöille? Se saattaa olla jopa hullu ajatus. Ehkä se on palkkio yritysten ylivelkaantumisesta ja pankkien tuhoutumisesta?</w:t>
      </w:r>
    </w:p>
    <w:p>
      <w:r>
        <w:rPr>
          <w:b/>
          <w:u w:val="single"/>
        </w:rPr>
        <w:t xml:space="preserve">731401</w:t>
      </w:r>
    </w:p>
    <w:p>
      <w:r>
        <w:t xml:space="preserve">@JankoVeberTw @BojanPozar @finance_si Janko, vakavaa liiketoimintaa tehdään veroparatiiseissa. Kaikki rahalähetykset eivät ole ongelma #fact</w:t>
      </w:r>
    </w:p>
    <w:p>
      <w:r>
        <w:rPr>
          <w:b/>
          <w:u w:val="single"/>
        </w:rPr>
        <w:t xml:space="preserve">731402</w:t>
      </w:r>
    </w:p>
    <w:p>
      <w:r>
        <w:t xml:space="preserve">@Casnik Miksi vain testamentissa... Hänen pitäisi sanoa se heti, jos hänellä on edes hiukan omatuntoa.</w:t>
      </w:r>
    </w:p>
    <w:p>
      <w:r>
        <w:rPr>
          <w:b/>
          <w:u w:val="single"/>
        </w:rPr>
        <w:t xml:space="preserve">731403</w:t>
      </w:r>
    </w:p>
    <w:p>
      <w:r>
        <w:t xml:space="preserve">@police_are antautuvat ja pyytävät pidätystä! #bananistan https://t.co/SrFUwCW1RY</w:t>
      </w:r>
    </w:p>
    <w:p>
      <w:r>
        <w:rPr>
          <w:b/>
          <w:u w:val="single"/>
        </w:rPr>
        <w:t xml:space="preserve">731404</w:t>
      </w:r>
    </w:p>
    <w:p>
      <w:r>
        <w:t xml:space="preserve">🔝🔝🔝🔝 Nuoret ja vanhat, laskuvarjohyppääjät ja laskuvarjohyppääjät ovat tervetulleita!</w:t>
        <w:br/>
        <w:t xml:space="preserve"> Show taivaalla!</w:t>
        <w:br/>
        <w:t xml:space="preserve">Lauantaisin ja sunnuntaisin klo 9.00-18.00 osoitteessa... https://t.co/M0DPwh43Ui</w:t>
      </w:r>
    </w:p>
    <w:p>
      <w:r>
        <w:rPr>
          <w:b/>
          <w:u w:val="single"/>
        </w:rPr>
        <w:t xml:space="preserve">731405</w:t>
      </w:r>
    </w:p>
    <w:p>
      <w:r>
        <w:t xml:space="preserve">@KmetsKrasa Huomaan, että Slo:ssa sitä kutsutaan bluščiksi, mutta se näyttää samankaltaiselta kuin šparoga. https://t.co/Xx7eBOdGF4</w:t>
      </w:r>
    </w:p>
    <w:p>
      <w:r>
        <w:rPr>
          <w:b/>
          <w:u w:val="single"/>
        </w:rPr>
        <w:t xml:space="preserve">731406</w:t>
      </w:r>
    </w:p>
    <w:p>
      <w:r>
        <w:t xml:space="preserve">@MIZS_RS Hallitus ja maa, joka ylpeilee sillä, että sillä on tarpeeksi oppikirjoja 2000-luvulla (ja tämä on poliittinen kysymys), tarvitsee kiireellisesti psykiatrista hoitoa.</w:t>
      </w:r>
    </w:p>
    <w:p>
      <w:r>
        <w:rPr>
          <w:b/>
          <w:u w:val="single"/>
        </w:rPr>
        <w:t xml:space="preserve">731407</w:t>
      </w:r>
    </w:p>
    <w:p>
      <w:r>
        <w:t xml:space="preserve">@Leon48303573 @JanezMeznarec @Nova24TV Kyllä me slovenialaiset olemme loukkaantuneita ja vihaamme sitä.</w:t>
      </w:r>
    </w:p>
    <w:p>
      <w:r>
        <w:rPr>
          <w:b/>
          <w:u w:val="single"/>
        </w:rPr>
        <w:t xml:space="preserve">731408</w:t>
      </w:r>
    </w:p>
    <w:p>
      <w:r>
        <w:t xml:space="preserve">On hyvä käyttää näitä pidempiä twiittejä hyväksi, jotta ihmiset imevät munaasi hieman enemmän. https://t.co/ZEDkypmJjJ</w:t>
      </w:r>
    </w:p>
    <w:p>
      <w:r>
        <w:rPr>
          <w:b/>
          <w:u w:val="single"/>
        </w:rPr>
        <w:t xml:space="preserve">731409</w:t>
      </w:r>
    </w:p>
    <w:p>
      <w:r>
        <w:t xml:space="preserve">@PlusPortal @steinbuch @BorisJohnson @UKinSlovenia @SLOinUK Siinä mielessä kaikilla hallitusten miespuolisilla presidenteillä oli munaa...</w:t>
      </w:r>
    </w:p>
    <w:p>
      <w:r>
        <w:rPr>
          <w:b/>
          <w:u w:val="single"/>
        </w:rPr>
        <w:t xml:space="preserve">731410</w:t>
      </w:r>
    </w:p>
    <w:p>
      <w:r>
        <w:t xml:space="preserve">@BozoPredalic @JozeJos @MiroCerar Demokratiaa on vaalittava kuin lasta.Demokratia on kotonaan rresnicassa !</w:t>
      </w:r>
    </w:p>
    <w:p>
      <w:r>
        <w:rPr>
          <w:b/>
          <w:u w:val="single"/>
        </w:rPr>
        <w:t xml:space="preserve">731411</w:t>
      </w:r>
    </w:p>
    <w:p>
      <w:r>
        <w:t xml:space="preserve">Sosiaaliset verkostot ovat täynnä kuvia tanssiaisista. Joka vuosi tanssiaistanssitytöt näyttävät minusta nuoremmilta ...</w:t>
      </w:r>
    </w:p>
    <w:p>
      <w:r>
        <w:rPr>
          <w:b/>
          <w:u w:val="single"/>
        </w:rPr>
        <w:t xml:space="preserve">731412</w:t>
      </w:r>
    </w:p>
    <w:p>
      <w:r>
        <w:t xml:space="preserve">Katselen tätä hyppelyä - enemmänkin tuulipukukilpailua sateessa - muuten se ei ole minulle urheilua!!!!</w:t>
      </w:r>
    </w:p>
    <w:p>
      <w:r>
        <w:rPr>
          <w:b/>
          <w:u w:val="single"/>
        </w:rPr>
        <w:t xml:space="preserve">731413</w:t>
      </w:r>
    </w:p>
    <w:p>
      <w:r>
        <w:t xml:space="preserve">Kaikki onnittelut, @Val202, #nebuloze-kyselystä. Aksenteista päätellen se on tehty meillä päin.</w:t>
      </w:r>
    </w:p>
    <w:p>
      <w:r>
        <w:rPr>
          <w:b/>
          <w:u w:val="single"/>
        </w:rPr>
        <w:t xml:space="preserve">731414</w:t>
      </w:r>
    </w:p>
    <w:p>
      <w:r>
        <w:t xml:space="preserve">@hrastelj @iCinober Jääköön se kirjoitetuksi, koska se todella osoittaa, että Malar ei ole / ei ole tietoinen siitä, ketkä ovat todellisia fasisteja ja pettureita.</w:t>
      </w:r>
    </w:p>
    <w:p>
      <w:r>
        <w:rPr>
          <w:b/>
          <w:u w:val="single"/>
        </w:rPr>
        <w:t xml:space="preserve">731415</w:t>
      </w:r>
    </w:p>
    <w:p>
      <w:r>
        <w:t xml:space="preserve">Kansalaisaloitteet vaativat Šarcilta karhujen ja susien välitöntä lopettamista https://t.co/QAVKNBs1EE https://t.co/4fL9rqqSG3 https://t.co/4fL9rqqSG3</w:t>
      </w:r>
    </w:p>
    <w:p>
      <w:r>
        <w:rPr>
          <w:b/>
          <w:u w:val="single"/>
        </w:rPr>
        <w:t xml:space="preserve">731416</w:t>
      </w:r>
    </w:p>
    <w:p>
      <w:r>
        <w:t xml:space="preserve">Varasin juuri kylpylän. Minun on vain ostettava kukkakuvioinen uimalakki.</w:t>
      </w:r>
    </w:p>
    <w:p>
      <w:r>
        <w:rPr>
          <w:b/>
          <w:u w:val="single"/>
        </w:rPr>
        <w:t xml:space="preserve">731417</w:t>
      </w:r>
    </w:p>
    <w:p>
      <w:r>
        <w:t xml:space="preserve">@1nekorektna Juuri noin, antakaa hänelle palkinto, hän on tuonut uusia vasemmiston äänestäjiä.</w:t>
      </w:r>
    </w:p>
    <w:p>
      <w:r>
        <w:rPr>
          <w:b/>
          <w:u w:val="single"/>
        </w:rPr>
        <w:t xml:space="preserve">731418</w:t>
      </w:r>
    </w:p>
    <w:p>
      <w:r>
        <w:t xml:space="preserve">Ihan vain uteliaisuudesta katselin yhteenottoa , kaksi sianlihaa, jotka olivat edelleen melko vaikuttuneita, riitelivät punaisesta sianlihasta valmistetusta ruoasta.En mene vaaleihin.</w:t>
      </w:r>
    </w:p>
    <w:p>
      <w:r>
        <w:rPr>
          <w:b/>
          <w:u w:val="single"/>
        </w:rPr>
        <w:t xml:space="preserve">731419</w:t>
      </w:r>
    </w:p>
    <w:p>
      <w:r>
        <w:t xml:space="preserve">@lucijausaj Toivon, että lopulta kaikki tajusivat, että märkä on turhaa!🤣🤣🤣</w:t>
      </w:r>
    </w:p>
    <w:p>
      <w:r>
        <w:rPr>
          <w:b/>
          <w:u w:val="single"/>
        </w:rPr>
        <w:t xml:space="preserve">731420</w:t>
      </w:r>
    </w:p>
    <w:p>
      <w:r>
        <w:t xml:space="preserve">@Max970 Eikö ata Zoran kerran selittänyt, että se menee taskusta toiseen. Sitten me, veronmaksajat, täytämme hänen tyhjän tilansa.</w:t>
      </w:r>
    </w:p>
    <w:p>
      <w:r>
        <w:rPr>
          <w:b/>
          <w:u w:val="single"/>
        </w:rPr>
        <w:t xml:space="preserve">731421</w:t>
      </w:r>
    </w:p>
    <w:p>
      <w:r>
        <w:t xml:space="preserve">Jotta tiedämme...</w:t>
        <w:t xml:space="preserve">Joutsen pesii yhä tänään.</w:t>
        <w:br/>
        <w:t xml:space="preserve">https://t.co/90O0ws54Ah https://t.co/Z7hqEsQRDq</w:t>
      </w:r>
    </w:p>
    <w:p>
      <w:r>
        <w:rPr>
          <w:b/>
          <w:u w:val="single"/>
        </w:rPr>
        <w:t xml:space="preserve">731422</w:t>
      </w:r>
    </w:p>
    <w:p>
      <w:r>
        <w:t xml:space="preserve">@DKopse Koska sosialismia käytettiin väärin, tie tähteyteen on edelleen päällystetty joillekin Slovenian pojille punaisesta hautomosta... ja takaisin.😁</w:t>
      </w:r>
    </w:p>
    <w:p>
      <w:r>
        <w:rPr>
          <w:b/>
          <w:u w:val="single"/>
        </w:rPr>
        <w:t xml:space="preserve">731423</w:t>
      </w:r>
    </w:p>
    <w:p>
      <w:r>
        <w:t xml:space="preserve">Pornotähdet ovat prostituoituja, joilla on parittajien sijaan agentit ja tuottajat, ja suurin osa heidän asiakkaistaan on käsipalloilijoita.</w:t>
      </w:r>
    </w:p>
    <w:p>
      <w:r>
        <w:rPr>
          <w:b/>
          <w:u w:val="single"/>
        </w:rPr>
        <w:t xml:space="preserve">731424</w:t>
      </w:r>
    </w:p>
    <w:p>
      <w:r>
        <w:t xml:space="preserve">@zabregar Mistä hallintomedian räikeät riippumattomat toimittajamme saavat ne?</w:t>
      </w:r>
    </w:p>
    <w:p>
      <w:r>
        <w:rPr>
          <w:b/>
          <w:u w:val="single"/>
        </w:rPr>
        <w:t xml:space="preserve">731425</w:t>
      </w:r>
    </w:p>
    <w:p>
      <w:r>
        <w:t xml:space="preserve">@lbna69 Heillä on edelleen kirjakauppa ja he järjestävät parhaillaan koulutuskursseja, koska digitalisoinnin myötä he ovat menettäneet rahakkaan lehmänsä (paperiversioiden myynti).</w:t>
      </w:r>
    </w:p>
    <w:p>
      <w:r>
        <w:rPr>
          <w:b/>
          <w:u w:val="single"/>
        </w:rPr>
        <w:t xml:space="preserve">731426</w:t>
      </w:r>
    </w:p>
    <w:p>
      <w:r>
        <w:t xml:space="preserve">@Bodem43 @MiranOrnik Älä huijaa itseäsi, lennän Brnikistä heti kuolleiden päivän jälkeen, onneksi Egyptairilla...✈️🤷♂️</w:t>
      </w:r>
    </w:p>
    <w:p>
      <w:r>
        <w:rPr>
          <w:b/>
          <w:u w:val="single"/>
        </w:rPr>
        <w:t xml:space="preserve">731427</w:t>
      </w:r>
    </w:p>
    <w:p>
      <w:r>
        <w:t xml:space="preserve">Äänestä Jelinciciä. Hän ei lupaa mitään, koska meitä on huijattu, eikä meille ole apua.  😂😂#vaalit2018 #uusintavaalit #uusintavaalit</w:t>
      </w:r>
    </w:p>
    <w:p>
      <w:r>
        <w:rPr>
          <w:b/>
          <w:u w:val="single"/>
        </w:rPr>
        <w:t xml:space="preserve">731428</w:t>
      </w:r>
    </w:p>
    <w:p>
      <w:r>
        <w:t xml:space="preserve">skooooooooooor Laitoin jalat pöydälle ja muistin, että kahvi oli ulottumattomissa.</w:t>
        <w:br/>
        <w:t xml:space="preserve">olisi ollut katastrofaalinen virhe.</w:t>
        <w:br/>
        <w:br/>
        <w:t xml:space="preserve"> #ifisitsidontidontgetup</w:t>
      </w:r>
    </w:p>
    <w:p>
      <w:r>
        <w:rPr>
          <w:b/>
          <w:u w:val="single"/>
        </w:rPr>
        <w:t xml:space="preserve">731429</w:t>
      </w:r>
    </w:p>
    <w:p>
      <w:r>
        <w:t xml:space="preserve">Yllätys, Syyrian hallituksen joukoista on tulossa positivisteja. Pitkästä aikaa media! https://t.co/XmC4u6IifK</w:t>
      </w:r>
    </w:p>
    <w:p>
      <w:r>
        <w:rPr>
          <w:b/>
          <w:u w:val="single"/>
        </w:rPr>
        <w:t xml:space="preserve">731430</w:t>
      </w:r>
    </w:p>
    <w:p>
      <w:r>
        <w:t xml:space="preserve">@YanchMb Vielä kolme suositusta, niin voit valita leivänpaahtimen, sitrushedelmien mehustimen ja DVD-soittimen...</w:t>
      </w:r>
    </w:p>
    <w:p>
      <w:r>
        <w:rPr>
          <w:b/>
          <w:u w:val="single"/>
        </w:rPr>
        <w:t xml:space="preserve">731431</w:t>
      </w:r>
    </w:p>
    <w:p>
      <w:r>
        <w:t xml:space="preserve">@ErikaPlaninsec Olen sanonut juuri sen, mitä vastustan, eli törkeän vertailun raiskauksen uhreihin.</w:t>
      </w:r>
    </w:p>
    <w:p>
      <w:r>
        <w:rPr>
          <w:b/>
          <w:u w:val="single"/>
        </w:rPr>
        <w:t xml:space="preserve">731432</w:t>
      </w:r>
    </w:p>
    <w:p>
      <w:r>
        <w:t xml:space="preserve">@varnostprometa Voisitko tarkistaa viranomaisilta, onko pyöräteitä ylläpidetty? Jos tiet (kunnalliset, alueelliset) ovat huuhtoutuneet reunoiltaan?</w:t>
      </w:r>
    </w:p>
    <w:p>
      <w:r>
        <w:rPr>
          <w:b/>
          <w:u w:val="single"/>
        </w:rPr>
        <w:t xml:space="preserve">731433</w:t>
      </w:r>
    </w:p>
    <w:p>
      <w:r>
        <w:t xml:space="preserve">Kaupungille, jossa ei ole tölkkejä (eikä jäteautoja). Viemäriputkien lisäksi meidän on asennettava vielä 3 putkea märkää, kuivaa ja biojätettä varten.</w:t>
      </w:r>
    </w:p>
    <w:p>
      <w:r>
        <w:rPr>
          <w:b/>
          <w:u w:val="single"/>
        </w:rPr>
        <w:t xml:space="preserve">731434</w:t>
      </w:r>
    </w:p>
    <w:p>
      <w:r>
        <w:t xml:space="preserve">@miroivanborut Kiva. Orkesteri tekee myös rock-covereita, mikä on kiitettävää. Mutta heiltä puuttuu DJ. Anna heille jotain muuta ehdotettavaa.</w:t>
      </w:r>
    </w:p>
    <w:p>
      <w:r>
        <w:rPr>
          <w:b/>
          <w:u w:val="single"/>
        </w:rPr>
        <w:t xml:space="preserve">731435</w:t>
      </w:r>
    </w:p>
    <w:p>
      <w:r>
        <w:t xml:space="preserve">Kun vasemmistolainen (BMZ) alkaa haukkua punaista hallintoa, hän on välittömästi SDS:n ja RKC:n median kohteena. Uusi todiste SDS:n voimattomasta politiikasta</w:t>
      </w:r>
    </w:p>
    <w:p>
      <w:r>
        <w:rPr>
          <w:b/>
          <w:u w:val="single"/>
        </w:rPr>
        <w:t xml:space="preserve">731436</w:t>
      </w:r>
    </w:p>
    <w:p>
      <w:r>
        <w:t xml:space="preserve">Sitten alkaa draama,</w:t>
        <w:br/>
        <w:t xml:space="preserve">Kristuksen verenvuoto!</w:t>
        <w:br/>
        <w:t xml:space="preserve"> Eikä hän enää koskaan toivonut...</w:t>
        <w:br/>
        <w:t xml:space="preserve">#copy</w:t>
        <w:br/>
        <w:t xml:space="preserve">#beehive</w:t>
      </w:r>
    </w:p>
    <w:p>
      <w:r>
        <w:rPr>
          <w:b/>
          <w:u w:val="single"/>
        </w:rPr>
        <w:t xml:space="preserve">731437</w:t>
      </w:r>
    </w:p>
    <w:p>
      <w:r>
        <w:t xml:space="preserve">Kun tulli perii 37 euroa amerikkalaisesta kanapaidasta. #MrGypsiesPrevarant</w:t>
      </w:r>
    </w:p>
    <w:p>
      <w:r>
        <w:rPr>
          <w:b/>
          <w:u w:val="single"/>
        </w:rPr>
        <w:t xml:space="preserve">731438</w:t>
      </w:r>
    </w:p>
    <w:p>
      <w:r>
        <w:t xml:space="preserve">@Urskitka Kr niin me myimme tänä vuonna 7 % enemmän masennuslääkkeitä</w:t>
        <w:br/>
        <w:t xml:space="preserve">Ja voittomarginaalit näkyvät 💪🏻</w:t>
      </w:r>
    </w:p>
    <w:p>
      <w:r>
        <w:rPr>
          <w:b/>
          <w:u w:val="single"/>
        </w:rPr>
        <w:t xml:space="preserve">731439</w:t>
      </w:r>
    </w:p>
    <w:p>
      <w:r>
        <w:t xml:space="preserve">Twitter, älä tuota minulle pettymystä, kutsuin tarjoilijaa noutajaksi, ja appiukko menee ravintolaan.</w:t>
      </w:r>
    </w:p>
    <w:p>
      <w:r>
        <w:rPr>
          <w:b/>
          <w:u w:val="single"/>
        </w:rPr>
        <w:t xml:space="preserve">731440</w:t>
      </w:r>
    </w:p>
    <w:p>
      <w:r>
        <w:t xml:space="preserve">Andrej Staretin ja Peter Kavcicin (ei kovin urheilullinen) kommentti heti esityksen jälkeen http://t.co/HIJEhhSF #mojaslovenija</w:t>
      </w:r>
    </w:p>
    <w:p>
      <w:r>
        <w:rPr>
          <w:b/>
          <w:u w:val="single"/>
        </w:rPr>
        <w:t xml:space="preserve">731441</w:t>
      </w:r>
    </w:p>
    <w:p>
      <w:r>
        <w:t xml:space="preserve">Kaaos Katalonian kaduilla: Espanjan poliisi ampuu katalonialaisia ja estää demokratian toteutumisen vaaleissa https://t.co/LqVdY9hxrO via @Nova24TV</w:t>
      </w:r>
    </w:p>
    <w:p>
      <w:r>
        <w:rPr>
          <w:b/>
          <w:u w:val="single"/>
        </w:rPr>
        <w:t xml:space="preserve">731442</w:t>
      </w:r>
    </w:p>
    <w:p>
      <w:r>
        <w:t xml:space="preserve">@MikiKrasniqi @Boris_Veliki @Dars Lisää ripaus MOL:n harhaanjohtavia/fanaattisia "liikenneasiantuntijoita" ja voila...</w:t>
      </w:r>
    </w:p>
    <w:p>
      <w:r>
        <w:rPr>
          <w:b/>
          <w:u w:val="single"/>
        </w:rPr>
        <w:t xml:space="preserve">731443</w:t>
      </w:r>
    </w:p>
    <w:p>
      <w:r>
        <w:t xml:space="preserve">@YanchMb @tanci82 En kirjoittanut missään, että hän on idiootti. Se on vain niin, että sellainen räkä ei ole vielä hänen tutkassaan.</w:t>
      </w:r>
    </w:p>
    <w:p>
      <w:r>
        <w:rPr>
          <w:b/>
          <w:u w:val="single"/>
        </w:rPr>
        <w:t xml:space="preserve">731444</w:t>
      </w:r>
    </w:p>
    <w:p>
      <w:r>
        <w:t xml:space="preserve">Perjantai-ilta on täydellinen alku viikonlopulle Fuegossa. Latino-rytmit, tulinen palvelu ja kylmät cocktailit 👌✌️🍹🍸💃🕺🔥</w:t>
      </w:r>
    </w:p>
    <w:p>
      <w:r>
        <w:rPr>
          <w:b/>
          <w:u w:val="single"/>
        </w:rPr>
        <w:t xml:space="preserve">731445</w:t>
      </w:r>
    </w:p>
    <w:p>
      <w:r>
        <w:t xml:space="preserve">Bebo Hoysista on juuri käyttänyt pakolaiskriisiin liittyen mielikuvitusnimenä Mitja Kunstelj @mikstone1!</w:t>
        <w:t xml:space="preserve">#tarca</w:t>
        <w:br/>
        <w:t xml:space="preserve">For kozlat!</w:t>
      </w:r>
    </w:p>
    <w:p>
      <w:r>
        <w:rPr>
          <w:b/>
          <w:u w:val="single"/>
        </w:rPr>
        <w:t xml:space="preserve">731446</w:t>
      </w:r>
    </w:p>
    <w:p>
      <w:r>
        <w:t xml:space="preserve">@dreychee Tarvitsemme edelleen todisteita lääketieteellisistä asetuksista (voi @leaathenatabako , zany foorumi, mutta ajat muuttuvat, mitä voin tehdä auttaakseni?</w:t>
      </w:r>
    </w:p>
    <w:p>
      <w:r>
        <w:rPr>
          <w:b/>
          <w:u w:val="single"/>
        </w:rPr>
        <w:t xml:space="preserve">731447</w:t>
      </w:r>
    </w:p>
    <w:p>
      <w:r>
        <w:t xml:space="preserve">@mihadajcman @JasaLorencic @RTV_Slovenija Häämatkalleen he halusivat puhtaamman paikan luonnossa, eivät betonikaupungissa.</w:t>
      </w:r>
    </w:p>
    <w:p>
      <w:r>
        <w:rPr>
          <w:b/>
          <w:u w:val="single"/>
        </w:rPr>
        <w:t xml:space="preserve">731448</w:t>
      </w:r>
    </w:p>
    <w:p>
      <w:r>
        <w:t xml:space="preserve">SD:n vastaava europarlamentaarikko @MatjaNemec syyttää oppositiota sotilaallisesta katastrofista epärehellisesti ja tyypillisellä tavalla. Vain Sloveniassa. Yksi ainoa suru.</w:t>
      </w:r>
    </w:p>
    <w:p>
      <w:r>
        <w:rPr>
          <w:b/>
          <w:u w:val="single"/>
        </w:rPr>
        <w:t xml:space="preserve">731449</w:t>
      </w:r>
    </w:p>
    <w:p>
      <w:r>
        <w:t xml:space="preserve">@STA_novice Hänellä on tyyliä, ei niin huono kuin ympäristöministeri Majcnova - ja vieläpä erinomaisesti!</w:t>
      </w:r>
    </w:p>
    <w:p>
      <w:r>
        <w:rPr>
          <w:b/>
          <w:u w:val="single"/>
        </w:rPr>
        <w:t xml:space="preserve">731450</w:t>
      </w:r>
    </w:p>
    <w:p>
      <w:r>
        <w:t xml:space="preserve">CR7 miesten alusvaatteet, jotka tarjoavat mukavuutta kaikissa tilanteissa https://t.co/aRkXH7PZQz</w:t>
      </w:r>
    </w:p>
    <w:p>
      <w:r>
        <w:rPr>
          <w:b/>
          <w:u w:val="single"/>
        </w:rPr>
        <w:t xml:space="preserve">731451</w:t>
      </w:r>
    </w:p>
    <w:p>
      <w:r>
        <w:t xml:space="preserve">Koulutuksen on tarjottava riittävä perusinfrastruktuuri koulutusprosessin pyörittämiseksi.Ei myytävä levyjä ennen vaaleja #tuomioidaa</w:t>
      </w:r>
    </w:p>
    <w:p>
      <w:r>
        <w:rPr>
          <w:b/>
          <w:u w:val="single"/>
        </w:rPr>
        <w:t xml:space="preserve">731452</w:t>
      </w:r>
    </w:p>
    <w:p>
      <w:r>
        <w:t xml:space="preserve">Tänään voisin halutessani nukkua 11:een asti, koska minulla ei ole fysioterapiaa. Arvaa, kuka on ollut hereillä 10 minuuttia? https://t.co/KXdMe4tRtB.</w:t>
      </w:r>
    </w:p>
    <w:p>
      <w:r>
        <w:rPr>
          <w:b/>
          <w:u w:val="single"/>
        </w:rPr>
        <w:t xml:space="preserve">731453</w:t>
      </w:r>
    </w:p>
    <w:p>
      <w:r>
        <w:t xml:space="preserve">Hei</w:t>
        <w:br/>
        <w:t xml:space="preserve">Vielä ei ole kevät, mutta meillä on jo leppäkerttuja puuvillatrikoota</w:t>
        <w:t xml:space="preserve"> Koostumus on 95 % puuvillaa 5 % elastaania... https://t.co/iRQ7Tf9EL5</w:t>
      </w:r>
    </w:p>
    <w:p>
      <w:r>
        <w:rPr>
          <w:b/>
          <w:u w:val="single"/>
        </w:rPr>
        <w:t xml:space="preserve">731454</w:t>
      </w:r>
    </w:p>
    <w:p>
      <w:r>
        <w:t xml:space="preserve">Wesley Sneijderin telenovela päättyi, virallisesti Galatasarayhin #jalkapallo #jalkapallo #ligaprvakov - http://t.co/3vYmUN0v</w:t>
      </w:r>
    </w:p>
    <w:p>
      <w:r>
        <w:rPr>
          <w:b/>
          <w:u w:val="single"/>
        </w:rPr>
        <w:t xml:space="preserve">731455</w:t>
      </w:r>
    </w:p>
    <w:p>
      <w:r>
        <w:t xml:space="preserve">Prostak, näytä minulle maa, jossa ei ole epäoikeudenmukaisuutta.</w:t>
        <w:t xml:space="preserve">Vain hölmöt rinnastavat järjestelmän ja henkilökohtaisen kokemuksen.</w:t>
        <w:br/>
        <w:t xml:space="preserve">https://t.co/oSnjxjLMEX</w:t>
      </w:r>
    </w:p>
    <w:p>
      <w:r>
        <w:rPr>
          <w:b/>
          <w:u w:val="single"/>
        </w:rPr>
        <w:t xml:space="preserve">731456</w:t>
      </w:r>
    </w:p>
    <w:p>
      <w:r>
        <w:t xml:space="preserve">@MihaMarkic @Posta_Slovenije Voit maksaa jääkaapista tiskillä, mutta kysymys on siitä, löytävätkö he sen varastosta.</w:t>
      </w:r>
    </w:p>
    <w:p>
      <w:r>
        <w:rPr>
          <w:b/>
          <w:u w:val="single"/>
        </w:rPr>
        <w:t xml:space="preserve">731457</w:t>
      </w:r>
    </w:p>
    <w:p>
      <w:r>
        <w:t xml:space="preserve">Tänä iltana klo 21:55 Nova24tv:ssä: kasvotusten vieraiden kanssa - Oto Pestner, Tone Kuntner ja Roman Končar https://t.co/cnoqK7YP0q via @Nova24TV</w:t>
      </w:r>
    </w:p>
    <w:p>
      <w:r>
        <w:rPr>
          <w:b/>
          <w:u w:val="single"/>
        </w:rPr>
        <w:t xml:space="preserve">731458</w:t>
      </w:r>
    </w:p>
    <w:p>
      <w:r>
        <w:t xml:space="preserve">@abejz_no Polenta ja makrilli Delamaris. :) Älä kysy, kuinka ällöttävä tämä kala on. 🤦♀️🤮😱</w:t>
      </w:r>
    </w:p>
    <w:p>
      <w:r>
        <w:rPr>
          <w:b/>
          <w:u w:val="single"/>
        </w:rPr>
        <w:t xml:space="preserve">731459</w:t>
      </w:r>
    </w:p>
    <w:p>
      <w:r>
        <w:t xml:space="preserve">@petrasovdat Äitini puhkaisi kuplani pari kertaa, koska väsytin häntä niin paljon. Ymmärrän häntä nyt paljon paremmin kuin silloin. 🤭</w:t>
      </w:r>
    </w:p>
    <w:p>
      <w:r>
        <w:rPr>
          <w:b/>
          <w:u w:val="single"/>
        </w:rPr>
        <w:t xml:space="preserve">731460</w:t>
      </w:r>
    </w:p>
    <w:p>
      <w:r>
        <w:t xml:space="preserve">@LazarPolzek Ma daj!!!! Patja???? Heillä on edelleen kattokruunuja ja tuoleja, mutta kontteja on kolme! Paperi, pvc ja pullot.</w:t>
      </w:r>
    </w:p>
    <w:p>
      <w:r>
        <w:rPr>
          <w:b/>
          <w:u w:val="single"/>
        </w:rPr>
        <w:t xml:space="preserve">731461</w:t>
      </w:r>
    </w:p>
    <w:p>
      <w:r>
        <w:t xml:space="preserve">@FrenkMate @stekslc Osaamattomuus on myös avainasemassa, herra Janša. Kuoleman kauppiasta ei voi luottaa maan johtamiseen.</w:t>
      </w:r>
    </w:p>
    <w:p>
      <w:r>
        <w:rPr>
          <w:b/>
          <w:u w:val="single"/>
        </w:rPr>
        <w:t xml:space="preserve">731462</w:t>
      </w:r>
    </w:p>
    <w:p>
      <w:r>
        <w:t xml:space="preserve">@suzana_suzy17 Älkää luovuttako, yhtenäisyydellä ja itsenäisyydellä puhdistamme nämä kansakunnan tuhoajat.</w:t>
      </w:r>
    </w:p>
    <w:p>
      <w:r>
        <w:rPr>
          <w:b/>
          <w:u w:val="single"/>
        </w:rPr>
        <w:t xml:space="preserve">731463</w:t>
      </w:r>
    </w:p>
    <w:p>
      <w:r>
        <w:t xml:space="preserve">Voimakkuus 5,3: voimakas maanjäristys ravistelee Kreikan Peloponnesosta</w:t>
        <w:br/>
        <w:t xml:space="preserve">https://t.co/pSl8mZ0V9K https://t.co/GIYBeXKQOG https://t.co/GIYBeXKQOG</w:t>
      </w:r>
    </w:p>
    <w:p>
      <w:r>
        <w:rPr>
          <w:b/>
          <w:u w:val="single"/>
        </w:rPr>
        <w:t xml:space="preserve">731464</w:t>
      </w:r>
    </w:p>
    <w:p>
      <w:r>
        <w:t xml:space="preserve">Ne etuoikeutetut teurastajat, joista jopa legendaarinen Agropop lauloi. #semmesarersandallthetime https://t.co/kem4I8Fgg6</w:t>
      </w:r>
    </w:p>
    <w:p>
      <w:r>
        <w:rPr>
          <w:b/>
          <w:u w:val="single"/>
        </w:rPr>
        <w:t xml:space="preserve">731465</w:t>
      </w:r>
    </w:p>
    <w:p>
      <w:r>
        <w:t xml:space="preserve">@TomTrampus @LajnarEU @MTurjan Trumplež butthurt - mutta sinulta jäi tämäkin huomaamatta: https://t.co/bx2Aw8GSwJ</w:t>
      </w:r>
    </w:p>
    <w:p>
      <w:r>
        <w:rPr>
          <w:b/>
          <w:u w:val="single"/>
        </w:rPr>
        <w:t xml:space="preserve">731466</w:t>
      </w:r>
    </w:p>
    <w:p>
      <w:r>
        <w:t xml:space="preserve">Menen pelastautumaan pujotteluköyden avulla, ja se jarruttaa täysillä keskellä spurttia. Valda on ruohotupsu tärkeämpi kuin hampaani.</w:t>
      </w:r>
    </w:p>
    <w:p>
      <w:r>
        <w:rPr>
          <w:b/>
          <w:u w:val="single"/>
        </w:rPr>
        <w:t xml:space="preserve">731467</w:t>
      </w:r>
    </w:p>
    <w:p>
      <w:r>
        <w:t xml:space="preserve">Niin paljon ideoita ja ruokia kokeiltavaksi, ja lapset jahtaavat aina samaa: pannukakkuja, pizzaa, makaronia, pannukakkuja, pizzaa... http://t.co/KFiNdCss</w:t>
      </w:r>
    </w:p>
    <w:p>
      <w:r>
        <w:rPr>
          <w:b/>
          <w:u w:val="single"/>
        </w:rPr>
        <w:t xml:space="preserve">731468</w:t>
      </w:r>
    </w:p>
    <w:p>
      <w:r>
        <w:t xml:space="preserve">@hajdyXP @petrol_olimpija Ampuminen/terroristi-isku joulumarkkinoilla... :/</w:t>
      </w:r>
    </w:p>
    <w:p>
      <w:r>
        <w:rPr>
          <w:b/>
          <w:u w:val="single"/>
        </w:rPr>
        <w:t xml:space="preserve">731469</w:t>
      </w:r>
    </w:p>
    <w:p>
      <w:r>
        <w:t xml:space="preserve">@mcanzutti @zorko_eva @CMiklavcic @UrosJausevec @strankaSD Kun rotta haukkuu narttua voi olla kohteliaisuus !</w:t>
      </w:r>
    </w:p>
    <w:p>
      <w:r>
        <w:rPr>
          <w:b/>
          <w:u w:val="single"/>
        </w:rPr>
        <w:t xml:space="preserve">731470</w:t>
      </w:r>
    </w:p>
    <w:p>
      <w:r>
        <w:t xml:space="preserve">@GoranBracic @KatarinaUrankar @vladaRS @strankalevica @strankaSDS Punaiset housut? Ugh!</w:t>
      </w:r>
    </w:p>
    <w:p>
      <w:r>
        <w:rPr>
          <w:b/>
          <w:u w:val="single"/>
        </w:rPr>
        <w:t xml:space="preserve">731471</w:t>
      </w:r>
    </w:p>
    <w:p>
      <w:r>
        <w:t xml:space="preserve">Saksalainen korppikotka haluaisi saada kiinni slovenialaisen merimetson. Pieni morgen (vain unissaan)! https://t.co/t3z5ftsaBd</w:t>
      </w:r>
    </w:p>
    <w:p>
      <w:r>
        <w:rPr>
          <w:b/>
          <w:u w:val="single"/>
        </w:rPr>
        <w:t xml:space="preserve">731472</w:t>
      </w:r>
    </w:p>
    <w:p>
      <w:r>
        <w:t xml:space="preserve">Paperien luokittelu ympäristökelpoisuuden mukaan: Antalis ottaa käyttöön "Green Star"-järjestelmän: tämä luokitus... http://t.co/MnY0esGipz...</w:t>
      </w:r>
    </w:p>
    <w:p>
      <w:r>
        <w:rPr>
          <w:b/>
          <w:u w:val="single"/>
        </w:rPr>
        <w:t xml:space="preserve">731473</w:t>
      </w:r>
    </w:p>
    <w:p>
      <w:r>
        <w:t xml:space="preserve">Julkisen velan kasvu kertoo meille, että meistä on tullut byrokraattisen terrorismin panttivankeja.</w:t>
      </w:r>
    </w:p>
    <w:p>
      <w:r>
        <w:rPr>
          <w:b/>
          <w:u w:val="single"/>
        </w:rPr>
        <w:t xml:space="preserve">731474</w:t>
      </w:r>
    </w:p>
    <w:p>
      <w:r>
        <w:t xml:space="preserve">Poistamme ilotulitteet asteittain käytöstä.</w:t>
        <w:br/>
        <w:t xml:space="preserve">2018: neljä tardia</w:t>
        <w:br/>
        <w:t xml:space="preserve">2019: kolme tardia</w:t>
        <w:br/>
        <w:t xml:space="preserve">2020: kaksi tardia</w:t>
        <w:br/>
        <w:t xml:space="preserve">2021: yksi tardi</w:t>
        <w:br/>
        <w:t xml:space="preserve">2022: ei enää tardia.</w:t>
      </w:r>
    </w:p>
    <w:p>
      <w:r>
        <w:rPr>
          <w:b/>
          <w:u w:val="single"/>
        </w:rPr>
        <w:t xml:space="preserve">731475</w:t>
      </w:r>
    </w:p>
    <w:p>
      <w:r>
        <w:t xml:space="preserve">@LidijaVugrinec @VeraKozmik On aika tyhmää, että jotkut ihmiset roikkuvat edelleen Likovičkassa.</w:t>
      </w:r>
    </w:p>
    <w:p>
      <w:r>
        <w:rPr>
          <w:b/>
          <w:u w:val="single"/>
        </w:rPr>
        <w:t xml:space="preserve">731476</w:t>
      </w:r>
    </w:p>
    <w:p>
      <w:r>
        <w:t xml:space="preserve">@StrankaSMC @JaniModern Vie kuorma-autot Velenjen rautatieasemalle ja aja niillä vähintään Sav.dolinassa sijaitsevaan Šempeteriin asti. Vastatkaa.</w:t>
      </w:r>
    </w:p>
    <w:p>
      <w:r>
        <w:rPr>
          <w:b/>
          <w:u w:val="single"/>
        </w:rPr>
        <w:t xml:space="preserve">731477</w:t>
      </w:r>
    </w:p>
    <w:p>
      <w:r>
        <w:t xml:space="preserve">@TelemachSi mitä nämä Papua NG:n huijauspuhelut ovat, tiedätkö mitään?Miten käyttäjä voi estää puhelun?</w:t>
      </w:r>
    </w:p>
    <w:p>
      <w:r>
        <w:rPr>
          <w:b/>
          <w:u w:val="single"/>
        </w:rPr>
        <w:t xml:space="preserve">731478</w:t>
      </w:r>
    </w:p>
    <w:p>
      <w:r>
        <w:t xml:space="preserve">Tutka Ižankan alkupäässä sijaitsevassa arburetumissa.</w:t>
        <w:br/>
        <w:t xml:space="preserve"> Kun sen huomaa, on aivan liian myöhäistä.</w:t>
        <w:br/>
        <w:t xml:space="preserve"> Ryhdy viisastumaan!</w:t>
      </w:r>
    </w:p>
    <w:p>
      <w:r>
        <w:rPr>
          <w:b/>
          <w:u w:val="single"/>
        </w:rPr>
        <w:t xml:space="preserve">731479</w:t>
      </w:r>
    </w:p>
    <w:p>
      <w:r>
        <w:t xml:space="preserve">Toimistotilaa Piranissa, 17,40 m2, huutokauppahinta 18.970 € http://t.co/tKdq7jyNvg #huutokauppa #kiinteistöt #Piran http://t.co/TTpqOlIpOX</w:t>
      </w:r>
    </w:p>
    <w:p>
      <w:r>
        <w:rPr>
          <w:b/>
          <w:u w:val="single"/>
        </w:rPr>
        <w:t xml:space="preserve">731480</w:t>
      </w:r>
    </w:p>
    <w:p>
      <w:r>
        <w:t xml:space="preserve">@Istefan1975 @boriscipot1 Kuvasta päätellen monet heistä tilaavat vielä meidän kustannuksellamme, vaikka harva heistä on nähnyt miehittäjän!</w:t>
      </w:r>
    </w:p>
    <w:p>
      <w:r>
        <w:rPr>
          <w:b/>
          <w:u w:val="single"/>
        </w:rPr>
        <w:t xml:space="preserve">731481</w:t>
      </w:r>
    </w:p>
    <w:p>
      <w:r>
        <w:t xml:space="preserve">@Boiiian @JJansaSDS Sää on. Iltaa kohti tulee pimeää. Jopa toistajat ymmärtävät sen.</w:t>
      </w:r>
    </w:p>
    <w:p>
      <w:r>
        <w:rPr>
          <w:b/>
          <w:u w:val="single"/>
        </w:rPr>
        <w:t xml:space="preserve">731482</w:t>
      </w:r>
    </w:p>
    <w:p>
      <w:r>
        <w:t xml:space="preserve">@NovaSlovenija @framedic @MatejTonin Rationalisoida terveydenhuolto, ei keskittää sitä, kuten Mesec sanoo...</w:t>
      </w:r>
    </w:p>
    <w:p>
      <w:r>
        <w:rPr>
          <w:b/>
          <w:u w:val="single"/>
        </w:rPr>
        <w:t xml:space="preserve">731483</w:t>
      </w:r>
    </w:p>
    <w:p>
      <w:r>
        <w:t xml:space="preserve">@jotaeater Minua viehättävät jo pelkästään nuo kengät - mikäs sen parempaa kuin olla TODELLA ehjä :P</w:t>
      </w:r>
    </w:p>
    <w:p>
      <w:r>
        <w:rPr>
          <w:b/>
          <w:u w:val="single"/>
        </w:rPr>
        <w:t xml:space="preserve">731484</w:t>
      </w:r>
    </w:p>
    <w:p>
      <w:r>
        <w:t xml:space="preserve">Kymmenen loukkaantui yön yli tapahtuneessa ammuskelussa Manchesterissa https://t.co/H7upCE9P4V https://t.co/dJAajQapwV https://t.co/dJAajQapwV</w:t>
      </w:r>
    </w:p>
    <w:p>
      <w:r>
        <w:rPr>
          <w:b/>
          <w:u w:val="single"/>
        </w:rPr>
        <w:t xml:space="preserve">731485</w:t>
      </w:r>
    </w:p>
    <w:p>
      <w:r>
        <w:t xml:space="preserve">@simonagobec @MarkoFratnik @VehovarAljaz @larisaco1 He eivät halua sitä tuollaisella rahalla! Ulkomaalaiset polkumyyntiä, anteeksi.</w:t>
      </w:r>
    </w:p>
    <w:p>
      <w:r>
        <w:rPr>
          <w:b/>
          <w:u w:val="single"/>
        </w:rPr>
        <w:t xml:space="preserve">731486</w:t>
      </w:r>
    </w:p>
    <w:p>
      <w:r>
        <w:t xml:space="preserve">@KodFlakera @ostrasanja Menikö kattilasi irti vai unohtiko omistaja puhelimensa hökkeliin?</w:t>
      </w:r>
    </w:p>
    <w:p>
      <w:r>
        <w:rPr>
          <w:b/>
          <w:u w:val="single"/>
        </w:rPr>
        <w:t xml:space="preserve">731487</w:t>
      </w:r>
    </w:p>
    <w:p>
      <w:r>
        <w:t xml:space="preserve">@Lena4dva @Nogavicka_Pika Uusi kuva, etkä tunnista minua. Lapset eivät välitä siitä. 😬</w:t>
      </w:r>
    </w:p>
    <w:p>
      <w:r>
        <w:rPr>
          <w:b/>
          <w:u w:val="single"/>
        </w:rPr>
        <w:t xml:space="preserve">731488</w:t>
      </w:r>
    </w:p>
    <w:p>
      <w:r>
        <w:t xml:space="preserve">@Jo_AnnaOfArt @Stanisl15592752 @zasledovalec70 He, he. Kuten mikä niistä. Qrac menee päälle, mutta munat jätetään pois. Joten he eivät jatka.</w:t>
      </w:r>
    </w:p>
    <w:p>
      <w:r>
        <w:rPr>
          <w:b/>
          <w:u w:val="single"/>
        </w:rPr>
        <w:t xml:space="preserve">731489</w:t>
      </w:r>
    </w:p>
    <w:p>
      <w:r>
        <w:t xml:space="preserve">@_aney Situla tai kortteli, johon kranaatit osuivat Ljubljanan piirityksen aikana. Joko se tai arkkitehtoninen sekasorto, lopputulos on sama.</w:t>
      </w:r>
    </w:p>
    <w:p>
      <w:r>
        <w:rPr>
          <w:b/>
          <w:u w:val="single"/>
        </w:rPr>
        <w:t xml:space="preserve">731490</w:t>
      </w:r>
    </w:p>
    <w:p>
      <w:r>
        <w:t xml:space="preserve">Jani ei osaa tehdä isoa pamahdusta, vain pientä pierua. Tuo kuulumaton, haiseva Tihomir... https://t.co/GEIArelkHL...</w:t>
      </w:r>
    </w:p>
    <w:p>
      <w:r>
        <w:rPr>
          <w:b/>
          <w:u w:val="single"/>
        </w:rPr>
        <w:t xml:space="preserve">731491</w:t>
      </w:r>
    </w:p>
    <w:p>
      <w:r>
        <w:t xml:space="preserve">Työn loppu, fasunga, kotiin saapuminen. Illallinen + 1 punainen härkä. Nyt on saatava moottorit ja inspiraatio kirjoittamiseen. Kiila ja kiila ja siinä kaikki. 😜</w:t>
      </w:r>
    </w:p>
    <w:p>
      <w:r>
        <w:rPr>
          <w:b/>
          <w:u w:val="single"/>
        </w:rPr>
        <w:t xml:space="preserve">731492</w:t>
      </w:r>
    </w:p>
    <w:p>
      <w:r>
        <w:t xml:space="preserve">KIITOS kaikille RT:stä ja avusta! Žiga ja Patricia löydettiin kuolleina. #deceased https://t.co/mjuO7mHyvn</w:t>
      </w:r>
    </w:p>
    <w:p>
      <w:r>
        <w:rPr>
          <w:b/>
          <w:u w:val="single"/>
        </w:rPr>
        <w:t xml:space="preserve">731493</w:t>
      </w:r>
    </w:p>
    <w:p>
      <w:r>
        <w:t xml:space="preserve">Jos en kirjoittaisi, palaisin luultavasti. Skoz. Mutta tämä on välipala roadtripille https://t.co/QWUI6q7NpY</w:t>
      </w:r>
    </w:p>
    <w:p>
      <w:r>
        <w:rPr>
          <w:b/>
          <w:u w:val="single"/>
        </w:rPr>
        <w:t xml:space="preserve">731494</w:t>
      </w:r>
    </w:p>
    <w:p>
      <w:r>
        <w:t xml:space="preserve">@jezandr4 @AlexNotfake @Nova24TV Näyttää siltä, että Edi on noussut kuolleista ja syntynyt uudelleen Židanissa.</w:t>
      </w:r>
    </w:p>
    <w:p>
      <w:r>
        <w:rPr>
          <w:b/>
          <w:u w:val="single"/>
        </w:rPr>
        <w:t xml:space="preserve">731495</w:t>
      </w:r>
    </w:p>
    <w:p>
      <w:r>
        <w:t xml:space="preserve">@DKosir7 Erityinen tyyli, mutta asiasisällöstä vain tämä: tarvitsemme lisää tällaisia taistelijoita, jotka vastustavat veronmaksajien rahojen tuhlaamista hölynpölyyn.</w:t>
      </w:r>
    </w:p>
    <w:p>
      <w:r>
        <w:rPr>
          <w:b/>
          <w:u w:val="single"/>
        </w:rPr>
        <w:t xml:space="preserve">731496</w:t>
      </w:r>
    </w:p>
    <w:p>
      <w:r>
        <w:t xml:space="preserve">@Miran7777 @Alex4aleksandra Jos sitä tarkoitat, raskaammat aivot eivät todellakaan tee sinulle paljon hyvää.</w:t>
      </w:r>
    </w:p>
    <w:p>
      <w:r>
        <w:rPr>
          <w:b/>
          <w:u w:val="single"/>
        </w:rPr>
        <w:t xml:space="preserve">731497</w:t>
      </w:r>
    </w:p>
    <w:p>
      <w:r>
        <w:t xml:space="preserve">"Pojat kutsuvat näitä haaleiden sateenvarjojen täyttämiä luolia kaivoiksi, ja niihin yksi ja toinen, uskontokunnasta riippumatta, jättää pieniä kaloja, pikkukaloja ja...</w:t>
      </w:r>
    </w:p>
    <w:p>
      <w:r>
        <w:rPr>
          <w:b/>
          <w:u w:val="single"/>
        </w:rPr>
        <w:t xml:space="preserve">731498</w:t>
      </w:r>
    </w:p>
    <w:p>
      <w:r>
        <w:t xml:space="preserve">@petrasovdat @Svarun_K Alkoholiton olut on samaa paskaa kuin lihaton liha.</w:t>
      </w:r>
    </w:p>
    <w:p>
      <w:r>
        <w:rPr>
          <w:b/>
          <w:u w:val="single"/>
        </w:rPr>
        <w:t xml:space="preserve">731499</w:t>
      </w:r>
    </w:p>
    <w:p>
      <w:r>
        <w:t xml:space="preserve">@BrankoGrims1 Propagandakoneisto jauhaa samoja valheita. Ette ole maamme arvoinen. Ugh. https://t.co/P2rTxjULb8</w:t>
      </w:r>
    </w:p>
    <w:p>
      <w:r>
        <w:rPr>
          <w:b/>
          <w:u w:val="single"/>
        </w:rPr>
        <w:t xml:space="preserve">731500</w:t>
      </w:r>
    </w:p>
    <w:p>
      <w:r>
        <w:t xml:space="preserve">@miro5ek @jelka_godec @sarecmarjan @vladaRS Myös hänen perseelleen tulee tuumaa.</w:t>
      </w:r>
    </w:p>
    <w:p>
      <w:r>
        <w:rPr>
          <w:b/>
          <w:u w:val="single"/>
        </w:rPr>
        <w:t xml:space="preserve">731501</w:t>
      </w:r>
    </w:p>
    <w:p>
      <w:r>
        <w:t xml:space="preserve">onnittelut idiootille, joka melkein istutti minut vankilaan.</w:t>
        <w:br/>
        <w:br/>
        <w:t xml:space="preserve">hän ei katsonut, hän ei tiennyt.</w:t>
        <w:br/>
        <w:br/>
        <w:t xml:space="preserve"> #moron https://t.co/ovnNqNFEcQ</w:t>
      </w:r>
    </w:p>
    <w:p>
      <w:r>
        <w:rPr>
          <w:b/>
          <w:u w:val="single"/>
        </w:rPr>
        <w:t xml:space="preserve">731502</w:t>
      </w:r>
    </w:p>
    <w:p>
      <w:r>
        <w:t xml:space="preserve">Soveltuu ensisijaisesti kaikkien lastenlääkäriasemien seinille. #antivaxx #anti-vaccinators #vaccination @Projekt_Imuno https://t.co/F1oWNFneuP</w:t>
      </w:r>
    </w:p>
    <w:p>
      <w:r>
        <w:rPr>
          <w:b/>
          <w:u w:val="single"/>
        </w:rPr>
        <w:t xml:space="preserve">731503</w:t>
      </w:r>
    </w:p>
    <w:p>
      <w:r>
        <w:t xml:space="preserve">@JasaLorencic @nzs_si @PrvaLigaSi Tuollainen suora aloitus jalkaan on tietysti suora punainen, mutta jos katsoo koko videota niin khm....</w:t>
      </w:r>
    </w:p>
    <w:p>
      <w:r>
        <w:rPr>
          <w:b/>
          <w:u w:val="single"/>
        </w:rPr>
        <w:t xml:space="preserve">731504</w:t>
      </w:r>
    </w:p>
    <w:p>
      <w:r>
        <w:t xml:space="preserve">@Urskitka Rakastan lukea tällaisia twiittejä sinulta, mutta poliittiset RT:t ovat tuskaa #politicsfreetwiter</w:t>
      </w:r>
    </w:p>
    <w:p>
      <w:r>
        <w:rPr>
          <w:b/>
          <w:u w:val="single"/>
        </w:rPr>
        <w:t xml:space="preserve">731505</w:t>
      </w:r>
    </w:p>
    <w:p>
      <w:r>
        <w:t xml:space="preserve">@cesenj @sebastijan3000 Aja!? En tiennyt. Tässä kommunistisessa enklaavissa on taas yksi SD:stä, anteeksi! 😢</w:t>
      </w:r>
    </w:p>
    <w:p>
      <w:r>
        <w:rPr>
          <w:b/>
          <w:u w:val="single"/>
        </w:rPr>
        <w:t xml:space="preserve">731506</w:t>
      </w:r>
    </w:p>
    <w:p>
      <w:r>
        <w:t xml:space="preserve">Brdan. Olemme Mevrik ja Guus, paitsi että Mevrik on kadottanut vartaat ja jos teillä on brikettejä.</w:t>
        <w:br/>
        <w:t xml:space="preserve"> #matekejbriketov https://t.co/oM5yD1NOs6</w:t>
      </w:r>
    </w:p>
    <w:p>
      <w:r>
        <w:rPr>
          <w:b/>
          <w:u w:val="single"/>
        </w:rPr>
        <w:t xml:space="preserve">731507</w:t>
      </w:r>
    </w:p>
    <w:p>
      <w:r>
        <w:t xml:space="preserve">@JiriKocica @miro5ek @sarecmarjan @vladaRS Mutta mihin nämä tekotaiteilijat ovat saaneet meidät????!!!!!!!</w:t>
      </w:r>
    </w:p>
    <w:p>
      <w:r>
        <w:rPr>
          <w:b/>
          <w:u w:val="single"/>
        </w:rPr>
        <w:t xml:space="preserve">731508</w:t>
      </w:r>
    </w:p>
    <w:p>
      <w:r>
        <w:t xml:space="preserve">@ZNovice miksi he hyväksyivät hänen kanteensa, jos hän ei ota haltuunsa oikeuspapereita?</w:t>
      </w:r>
    </w:p>
    <w:p>
      <w:r>
        <w:rPr>
          <w:b/>
          <w:u w:val="single"/>
        </w:rPr>
        <w:t xml:space="preserve">731509</w:t>
      </w:r>
    </w:p>
    <w:p>
      <w:r>
        <w:t xml:space="preserve">Toinen pommi onnistuttiin deaktivoimaan Mariborissa, sireeni soi vaaran loppumisen merkiksi.</w:t>
        <w:br/>
        <w:t xml:space="preserve">https://t.co/8hQWEGIdRE</w:t>
      </w:r>
    </w:p>
    <w:p>
      <w:r>
        <w:rPr>
          <w:b/>
          <w:u w:val="single"/>
        </w:rPr>
        <w:t xml:space="preserve">731510</w:t>
      </w:r>
    </w:p>
    <w:p>
      <w:r>
        <w:t xml:space="preserve">@__jbrc kuinka paljon mansikkakaakaota voi yksi ihminen juoda yhdessä päivässä?!? koska yäk</w:t>
      </w:r>
    </w:p>
    <w:p>
      <w:r>
        <w:rPr>
          <w:b/>
          <w:u w:val="single"/>
        </w:rPr>
        <w:t xml:space="preserve">731511</w:t>
      </w:r>
    </w:p>
    <w:p>
      <w:r>
        <w:t xml:space="preserve">@PKocbek Kyse on ennen kaikkea taloudellisesta agendasta, ymmärrän, että ne eivät ole lähellä toisiaan autoritaarisuuden ja tyhmyyden suhteen.</w:t>
      </w:r>
    </w:p>
    <w:p>
      <w:r>
        <w:rPr>
          <w:b/>
          <w:u w:val="single"/>
        </w:rPr>
        <w:t xml:space="preserve">731512</w:t>
      </w:r>
    </w:p>
    <w:p>
      <w:r>
        <w:t xml:space="preserve">Jugonostalgikoille Jugo-joki on yhä muodissa ja järki on yhä kiveksissä. https://t.co/qgfsrwtZUv</w:t>
      </w:r>
    </w:p>
    <w:p>
      <w:r>
        <w:rPr>
          <w:b/>
          <w:u w:val="single"/>
        </w:rPr>
        <w:t xml:space="preserve">731513</w:t>
      </w:r>
    </w:p>
    <w:p>
      <w:r>
        <w:t xml:space="preserve">@LahovnikMatej Puolet osastosta pitäisi avata vain ministeriön ja vakuutusyhtiöiden psykiatrian potilaille!</w:t>
      </w:r>
    </w:p>
    <w:p>
      <w:r>
        <w:rPr>
          <w:b/>
          <w:u w:val="single"/>
        </w:rPr>
        <w:t xml:space="preserve">731514</w:t>
      </w:r>
    </w:p>
    <w:p>
      <w:r>
        <w:t xml:space="preserve">@karfjolca @JakaDolinar2 @PerkoBenjamin Bosnialainen mies pudottaa lapsen lantakuoppaan, vetää sen ulos , antaa sen vaimolleen ja sanoo: "menitkö ostamaan sen vai kutsummeko sitä uudeksi"."</w:t>
      </w:r>
    </w:p>
    <w:p>
      <w:r>
        <w:rPr>
          <w:b/>
          <w:u w:val="single"/>
        </w:rPr>
        <w:t xml:space="preserve">731515</w:t>
      </w:r>
    </w:p>
    <w:p>
      <w:r>
        <w:t xml:space="preserve">@slovenistan Mutta nyt he ovat tekemisissä tasapelin kanssa????</w:t>
        <w:br/>
        <w:t xml:space="preserve">Näinä kymmenenä vuotena vasemmistohölmöjen ainoa aivosolu on sammunut....</w:t>
      </w:r>
    </w:p>
    <w:p>
      <w:r>
        <w:rPr>
          <w:b/>
          <w:u w:val="single"/>
        </w:rPr>
        <w:t xml:space="preserve">731516</w:t>
      </w:r>
    </w:p>
    <w:p>
      <w:r>
        <w:t xml:space="preserve">@DusanMarkelj @AlenkaJerajSDS @strankaSDS Kappas vain. Janšan kohdalla ei ole todisteita, mutta Zokin kohdalla ne tuhotaan. Sinun on jo aika jättää se huomiotta.</w:t>
      </w:r>
    </w:p>
    <w:p>
      <w:r>
        <w:rPr>
          <w:b/>
          <w:u w:val="single"/>
        </w:rPr>
        <w:t xml:space="preserve">731517</w:t>
      </w:r>
    </w:p>
    <w:p>
      <w:r>
        <w:t xml:space="preserve">Täydentävä sairausvakuutus - jälleen yksi Šarčin hallituksen harhaanjohtava manööveri https://t.co/lywMTdLV3b</w:t>
      </w:r>
    </w:p>
    <w:p>
      <w:r>
        <w:rPr>
          <w:b/>
          <w:u w:val="single"/>
        </w:rPr>
        <w:t xml:space="preserve">731518</w:t>
      </w:r>
    </w:p>
    <w:p>
      <w:r>
        <w:t xml:space="preserve">Huono ensimmäinen puoliaika ratkaisi sen. Meidän on voitettava saksalaiset, jos emme ole nopeita kotona. #rokomet #ehfeuro2016</w:t>
      </w:r>
    </w:p>
    <w:p>
      <w:r>
        <w:rPr>
          <w:b/>
          <w:u w:val="single"/>
        </w:rPr>
        <w:t xml:space="preserve">731519</w:t>
      </w:r>
    </w:p>
    <w:p>
      <w:r>
        <w:t xml:space="preserve">UP FM:n yrittäjyysopiskelijat Entrepreneurial Primorskan finaalissa!</w:t>
        <w:br/>
        <w:t xml:space="preserve">http://t.co/oKnPOA5GgL http://t.co/9vQIiuzZPn http://t.co/9vQIiuzZPn</w:t>
      </w:r>
    </w:p>
    <w:p>
      <w:r>
        <w:rPr>
          <w:b/>
          <w:u w:val="single"/>
        </w:rPr>
        <w:t xml:space="preserve">731520</w:t>
      </w:r>
    </w:p>
    <w:p>
      <w:r>
        <w:t xml:space="preserve">@SiolNEWS Cerar nostaa julkisen sektorin johtajien palkkoja +20%," vittu palomiehet "he ovat paratiisi, johtajat ovat eliittiä ?</w:t>
      </w:r>
    </w:p>
    <w:p>
      <w:r>
        <w:rPr>
          <w:b/>
          <w:u w:val="single"/>
        </w:rPr>
        <w:t xml:space="preserve">731521</w:t>
      </w:r>
    </w:p>
    <w:p>
      <w:r>
        <w:t xml:space="preserve">@JJansaSDS @RTV_Slovenija Nostan punaisten kannen, koska vain heidän ideologiansa sallitaan RTV slo:ssa.</w:t>
      </w:r>
    </w:p>
    <w:p>
      <w:r>
        <w:rPr>
          <w:b/>
          <w:u w:val="single"/>
        </w:rPr>
        <w:t xml:space="preserve">731522</w:t>
      </w:r>
    </w:p>
    <w:p>
      <w:r>
        <w:t xml:space="preserve">@stanka_d Hienoa, he voivat croakata Kanglerin katsomossa, ja siellä he protestoivat ennustajia, linnunpönttöjä jne. vastaan, ehh, korruptoituneita kusipäitä😋😎</w:t>
      </w:r>
    </w:p>
    <w:p>
      <w:r>
        <w:rPr>
          <w:b/>
          <w:u w:val="single"/>
        </w:rPr>
        <w:t xml:space="preserve">731523</w:t>
      </w:r>
    </w:p>
    <w:p>
      <w:r>
        <w:t xml:space="preserve">@drfilomena @aleksandertusek @YanchMb @galar @KatarinaDbr @petracj Ei istuntoa ... Sisäpiiriläiset tietävät.</w:t>
        <w:br/>
        <w:br/>
        <w:t xml:space="preserve"> Missä he nussivat kaikkia muita.</w:t>
        <w:br/>
        <w:br/>
        <w:t xml:space="preserve"> Muut kuin he. 😂</w:t>
      </w:r>
    </w:p>
    <w:p>
      <w:r>
        <w:rPr>
          <w:b/>
          <w:u w:val="single"/>
        </w:rPr>
        <w:t xml:space="preserve">731524</w:t>
      </w:r>
    </w:p>
    <w:p>
      <w:r>
        <w:t xml:space="preserve">Yhdysvaltojen jälkeen myös Yhdistynyttä kuningaskuntaa johtaa ilmeisesti idioottimainen hämähäkki B. Johnson.</w:t>
        <w:br/>
        <w:t xml:space="preserve"> Tämä maailma on menossa päin helvettiä! Peruuttamattomasti!</w:t>
      </w:r>
    </w:p>
    <w:p>
      <w:r>
        <w:rPr>
          <w:b/>
          <w:u w:val="single"/>
        </w:rPr>
        <w:t xml:space="preserve">731525</w:t>
      </w:r>
    </w:p>
    <w:p>
      <w:r>
        <w:t xml:space="preserve">@ParisotSeb hehe...kaukana todellisista kommunisteista.. hehe... näin perustelet aina kommunistit - he eivät ole todellisia kommunisteja...</w:t>
      </w:r>
    </w:p>
    <w:p>
      <w:r>
        <w:rPr>
          <w:b/>
          <w:u w:val="single"/>
        </w:rPr>
        <w:t xml:space="preserve">731526</w:t>
      </w:r>
    </w:p>
    <w:p>
      <w:r>
        <w:t xml:space="preserve">Joukkuetoverit "Vardasta"! He veivät komentajasi 🤔. Nyt ratsastat myrskyn mukana 😂🐷</w:t>
      </w:r>
    </w:p>
    <w:p>
      <w:r>
        <w:rPr>
          <w:b/>
          <w:u w:val="single"/>
        </w:rPr>
        <w:t xml:space="preserve">731527</w:t>
      </w:r>
    </w:p>
    <w:p>
      <w:r>
        <w:t xml:space="preserve">@Nova24TV Tämä ei ole haaste, vaan typerä idea! SĐS ei ole hallituksessa, joten tämä on pelkkää puppua.</w:t>
      </w:r>
    </w:p>
    <w:p>
      <w:r>
        <w:rPr>
          <w:b/>
          <w:u w:val="single"/>
        </w:rPr>
        <w:t xml:space="preserve">731528</w:t>
      </w:r>
    </w:p>
    <w:p>
      <w:r>
        <w:t xml:space="preserve">Sinut on sydämellisesti kutsuttu konserttiin, jossa Lenan luut poltetaan lauantaina 26.12. klo 21 Rolbarissa BTC:ssä. https://t.co/myxBf247AZ</w:t>
      </w:r>
    </w:p>
    <w:p>
      <w:r>
        <w:rPr>
          <w:b/>
          <w:u w:val="single"/>
        </w:rPr>
        <w:t xml:space="preserve">731529</w:t>
      </w:r>
    </w:p>
    <w:p>
      <w:r>
        <w:t xml:space="preserve">Vandaalit tuhosivat hautausmaan ja tuhosivat kaikki kristilliset symbolit | Nova24TV https://t.co/n9J1Z5ULot</w:t>
      </w:r>
    </w:p>
    <w:p>
      <w:r>
        <w:rPr>
          <w:b/>
          <w:u w:val="single"/>
        </w:rPr>
        <w:t xml:space="preserve">731530</w:t>
      </w:r>
    </w:p>
    <w:p>
      <w:r>
        <w:t xml:space="preserve">@markodvornik @lukavalas @Matej_Klaric Ihmisen esihistoriassa eriarvoisuus oli vähäistä. #looks #goals #humans #return</w:t>
      </w:r>
    </w:p>
    <w:p>
      <w:r>
        <w:rPr>
          <w:b/>
          <w:u w:val="single"/>
        </w:rPr>
        <w:t xml:space="preserve">731531</w:t>
      </w:r>
    </w:p>
    <w:p>
      <w:r>
        <w:t xml:space="preserve">Oletko kunnossa? Menin leipomoon, koska tuntui pahalta maata sohvalla. Älä huoli, olen taas sohvalla. 😎 https://t.co/v4HTcXQLIh</w:t>
      </w:r>
    </w:p>
    <w:p>
      <w:r>
        <w:rPr>
          <w:b/>
          <w:u w:val="single"/>
        </w:rPr>
        <w:t xml:space="preserve">731532</w:t>
      </w:r>
    </w:p>
    <w:p>
      <w:r>
        <w:t xml:space="preserve">Sinä osoitat ihmisille sormella. He haluavat apua. Mutta todellisuudessa tämä hallitus on tehnyt hyvän #novzacetekin, mutta ilmeisesti jotkut haluaisivat mieluummin diktatuurihallinnon.</w:t>
      </w:r>
    </w:p>
    <w:p>
      <w:r>
        <w:rPr>
          <w:b/>
          <w:u w:val="single"/>
        </w:rPr>
        <w:t xml:space="preserve">731533</w:t>
      </w:r>
    </w:p>
    <w:p>
      <w:r>
        <w:t xml:space="preserve">@izakk5 @StrankaSMC @rtvslo @MiroCerar @SMCmladi @krogseniorjev @vladaRS Iztok kun kerran olet päättänyt, niin mene sitten kaljalle!</w:t>
      </w:r>
    </w:p>
    <w:p>
      <w:r>
        <w:rPr>
          <w:b/>
          <w:u w:val="single"/>
        </w:rPr>
        <w:t xml:space="preserve">731534</w:t>
      </w:r>
    </w:p>
    <w:p>
      <w:r>
        <w:t xml:space="preserve">@DrMatoR Babe mennä Tinder jagat. Ja jossain muualla ...</w:t>
        <w:br/>
        <w:br/>
        <w:t xml:space="preserve"> Mitä Yhdysvaltain armeija haluaa sinulta?</w:t>
      </w:r>
    </w:p>
    <w:p>
      <w:r>
        <w:rPr>
          <w:b/>
          <w:u w:val="single"/>
        </w:rPr>
        <w:t xml:space="preserve">731535</w:t>
      </w:r>
    </w:p>
    <w:p>
      <w:r>
        <w:t xml:space="preserve">Kimin mukaan konjakki on hyvä paastoamiseen, kun taas Donald vannoo appensa mansikkasnapsiin, joka myös nopeuttaa ruoansulatusta. #singaporesummit</w:t>
      </w:r>
    </w:p>
    <w:p>
      <w:r>
        <w:rPr>
          <w:b/>
          <w:u w:val="single"/>
        </w:rPr>
        <w:t xml:space="preserve">731536</w:t>
      </w:r>
    </w:p>
    <w:p>
      <w:r>
        <w:t xml:space="preserve">@Jan_Golja Huhujen mukaan hänet tunnetaan toimittajayhteisössä vahvana teknikkona! #MICeljani</w:t>
      </w:r>
    </w:p>
    <w:p>
      <w:r>
        <w:rPr>
          <w:b/>
          <w:u w:val="single"/>
        </w:rPr>
        <w:t xml:space="preserve">731537</w:t>
      </w:r>
    </w:p>
    <w:p>
      <w:r>
        <w:t xml:space="preserve">Parvekkeeltani katselen Zumbaa alla olevalla rannalla. Ymmärrän, että tarkka-ampujat haluavat räjäyttää jotain, mutta haluaisin tehdä tämän rauhassa. Voi luoja.</w:t>
      </w:r>
    </w:p>
    <w:p>
      <w:r>
        <w:rPr>
          <w:b/>
          <w:u w:val="single"/>
        </w:rPr>
        <w:t xml:space="preserve">731538</w:t>
      </w:r>
    </w:p>
    <w:p>
      <w:r>
        <w:t xml:space="preserve">@Bond00775328617 Nämä vuohipukit ovat säälittäviä ja säälittäviä...</w:t>
      </w:r>
    </w:p>
    <w:p>
      <w:r>
        <w:rPr>
          <w:b/>
          <w:u w:val="single"/>
        </w:rPr>
        <w:t xml:space="preserve">731539</w:t>
      </w:r>
    </w:p>
    <w:p>
      <w:r>
        <w:t xml:space="preserve">Ikkunan ohi, ensimmäisen kerroksen tasolla, kulkee setä hissikoneessa ja nuolee valoa. Minusta se ei näytä olevan kangastus.</w:t>
      </w:r>
    </w:p>
    <w:p>
      <w:r>
        <w:rPr>
          <w:b/>
          <w:u w:val="single"/>
        </w:rPr>
        <w:t xml:space="preserve">731540</w:t>
      </w:r>
    </w:p>
    <w:p>
      <w:r>
        <w:t xml:space="preserve">Lapset kutsutaan osallistumaan lasten työpajoihin tänään klo 16.30-18.00 Vitomarcin monitoimihallissa.</w:t>
        <w:br/>
        <w:t xml:space="preserve"> Järjestäjänä... https://t.co/Zr5hGy211J</w:t>
      </w:r>
    </w:p>
    <w:p>
      <w:r>
        <w:rPr>
          <w:b/>
          <w:u w:val="single"/>
        </w:rPr>
        <w:t xml:space="preserve">731541</w:t>
      </w:r>
    </w:p>
    <w:p>
      <w:r>
        <w:t xml:space="preserve">@TelekomSlo men Sport TV ei toimi. Aloitetaanko neuvottelut? En tarvitse planet tv:tä, nova24:tä, pop tv:tä ja kanava a:ta. En tarvitse muita kanavia...</w:t>
      </w:r>
    </w:p>
    <w:p>
      <w:r>
        <w:rPr>
          <w:b/>
          <w:u w:val="single"/>
        </w:rPr>
        <w:t xml:space="preserve">731542</w:t>
      </w:r>
    </w:p>
    <w:p>
      <w:r>
        <w:t xml:space="preserve">@dreychee Juuri niin, he sanovat yhtä ja tekevät toista, heille tärkeintä on oma kaukalonsa ja 300.000 köyhän ihmisen toiminnot, joista he eivät välitä paskaakaan.#vaalit20127🇮.</w:t>
      </w:r>
    </w:p>
    <w:p>
      <w:r>
        <w:rPr>
          <w:b/>
          <w:u w:val="single"/>
        </w:rPr>
        <w:t xml:space="preserve">731543</w:t>
      </w:r>
    </w:p>
    <w:p>
      <w:r>
        <w:t xml:space="preserve">Poliisi ei tee työtään. Laittomat maahanmuuttajat vaeltavat valvomatta ympäri Sloveniaa. Pahiten kärsivät Valkoinen Krajina ja Rannikko.</w:t>
      </w:r>
    </w:p>
    <w:p>
      <w:r>
        <w:rPr>
          <w:b/>
          <w:u w:val="single"/>
        </w:rPr>
        <w:t xml:space="preserve">731544</w:t>
      </w:r>
    </w:p>
    <w:p>
      <w:r>
        <w:t xml:space="preserve">Ehkä kovan luokan vasemmistolaiset tajuavat vielä jonain päivänä, että vasemmiston äänestäminen on huono asia heidän taskuilleen. https://t.co/Kx36mxPaUN</w:t>
      </w:r>
    </w:p>
    <w:p>
      <w:r>
        <w:rPr>
          <w:b/>
          <w:u w:val="single"/>
        </w:rPr>
        <w:t xml:space="preserve">731545</w:t>
      </w:r>
    </w:p>
    <w:p>
      <w:r>
        <w:t xml:space="preserve">Kommentti, @simonatoplak: Herra presidentti @governmentRS, rentoutukaa! https://t.co/5Si0bAl24T</w:t>
      </w:r>
    </w:p>
    <w:p>
      <w:r>
        <w:rPr>
          <w:b/>
          <w:u w:val="single"/>
        </w:rPr>
        <w:t xml:space="preserve">731546</w:t>
      </w:r>
    </w:p>
    <w:p>
      <w:r>
        <w:t xml:space="preserve">@DamjanTo Luultavasti hänellä on se jo (vasemmisto antaa sen itselleen), mutta hän säästää sitä sitä varten, kun hänet potkitaan ulos parlamentista.</w:t>
      </w:r>
    </w:p>
    <w:p>
      <w:r>
        <w:rPr>
          <w:b/>
          <w:u w:val="single"/>
        </w:rPr>
        <w:t xml:space="preserve">731547</w:t>
      </w:r>
    </w:p>
    <w:p>
      <w:r>
        <w:t xml:space="preserve">Pääomasijoitus sveitsiläisiltä! Quadrofoil kerää 3 miljoonaa euroa kasvua ja kehitystä varten https://t.co/pocd7FgQ1b #SiolNEWS</w:t>
      </w:r>
    </w:p>
    <w:p>
      <w:r>
        <w:rPr>
          <w:b/>
          <w:u w:val="single"/>
        </w:rPr>
        <w:t xml:space="preserve">731548</w:t>
      </w:r>
    </w:p>
    <w:p>
      <w:r>
        <w:t xml:space="preserve">Hyvää huomenta ;) enää muutama paikka jäljellä tulevaan 3 päivän Maya vatsahierontaan. Voit myös tulla... https://t.co/VDr8I5KlXe</w:t>
      </w:r>
    </w:p>
    <w:p>
      <w:r>
        <w:rPr>
          <w:b/>
          <w:u w:val="single"/>
        </w:rPr>
        <w:t xml:space="preserve">731549</w:t>
      </w:r>
    </w:p>
    <w:p>
      <w:r>
        <w:t xml:space="preserve">@JozeBiscak @butalskipolicaj Olen mieluummin 1700-luvulla kuin vasemmistolaisena.</w:t>
      </w:r>
    </w:p>
    <w:p>
      <w:r>
        <w:rPr>
          <w:b/>
          <w:u w:val="single"/>
        </w:rPr>
        <w:t xml:space="preserve">731550</w:t>
      </w:r>
    </w:p>
    <w:p>
      <w:r>
        <w:t xml:space="preserve">He olivat kestäneet helvetillisen matkan ja antaneet salakuljettajille kaiken, mitä heillä oli, jotkut tytöt jopa oman ruumiinsa, päästäkseen turvaan.</w:t>
      </w:r>
    </w:p>
    <w:p>
      <w:r>
        <w:rPr>
          <w:b/>
          <w:u w:val="single"/>
        </w:rPr>
        <w:t xml:space="preserve">731551</w:t>
      </w:r>
    </w:p>
    <w:p>
      <w:r>
        <w:t xml:space="preserve">Itävalta tuottaa vuosittain 4,5 miljardia kWh sähköä tuulivoimaloista. Maassamme aloitteet estävät tämän, mutta me sallimme CHP:n. http://t.co/NNPySE0GuR. http://t.co/NNPySE0GuR</w:t>
      </w:r>
    </w:p>
    <w:p>
      <w:r>
        <w:rPr>
          <w:b/>
          <w:u w:val="single"/>
        </w:rPr>
        <w:t xml:space="preserve">731552</w:t>
      </w:r>
    </w:p>
    <w:p>
      <w:r>
        <w:t xml:space="preserve">Sota-alus Triglav on koulutettava nopeasti ja lähetettävä auttamaan Salvinia jahtaamaan salakuljetuslaivastoja, jotka vievät ihmisiä Eurooppaan.....</w:t>
      </w:r>
    </w:p>
    <w:p>
      <w:r>
        <w:rPr>
          <w:b/>
          <w:u w:val="single"/>
        </w:rPr>
        <w:t xml:space="preserve">731553</w:t>
      </w:r>
    </w:p>
    <w:p>
      <w:r>
        <w:t xml:space="preserve">TÄYDELLISTÄ EI OLE, MUTTA TÄMÄ ON PARAS LIKIARVO! 💖 RAKAS TYTTÖ, VARO! 💏 https://t.co/Dc6ul0LF3u</w:t>
      </w:r>
    </w:p>
    <w:p>
      <w:r>
        <w:rPr>
          <w:b/>
          <w:u w:val="single"/>
        </w:rPr>
        <w:t xml:space="preserve">731554</w:t>
      </w:r>
    </w:p>
    <w:p>
      <w:r>
        <w:t xml:space="preserve">@JozeBiscak Ei kannata tuhlata sanoja Jankovičiin eikä niihin, jotka äänestävät häntä!</w:t>
      </w:r>
    </w:p>
    <w:p>
      <w:r>
        <w:rPr>
          <w:b/>
          <w:u w:val="single"/>
        </w:rPr>
        <w:t xml:space="preserve">731555</w:t>
      </w:r>
    </w:p>
    <w:p>
      <w:r>
        <w:t xml:space="preserve">@BRajgelj Tämä on loogista FDS:n rajoitetusta näkökulmasta, mutta ei lainkaan Euroopan näkökulmasta. FDV on yksinkertaisesti lakkautettava, ja SLO:ssa on paljon vähemmän ongelmia.</w:t>
      </w:r>
    </w:p>
    <w:p>
      <w:r>
        <w:rPr>
          <w:b/>
          <w:u w:val="single"/>
        </w:rPr>
        <w:t xml:space="preserve">731556</w:t>
      </w:r>
    </w:p>
    <w:p>
      <w:r>
        <w:t xml:space="preserve">Astrolife päivittäinen astrologiaennuste 8. maaliskuuta 2018 #astrologia #zodiac #horoskooppi Lue päivittäinen horoskooppisi:... https://t.co/0JUVnTG71i</w:t>
      </w:r>
    </w:p>
    <w:p>
      <w:r>
        <w:rPr>
          <w:b/>
          <w:u w:val="single"/>
        </w:rPr>
        <w:t xml:space="preserve">731557</w:t>
      </w:r>
    </w:p>
    <w:p>
      <w:r>
        <w:t xml:space="preserve">@Andrej_Vilar @hladnikp Deripaska pystyi laskemaan tänään. https://t.co/IcqwP9kjDj</w:t>
      </w:r>
    </w:p>
    <w:p>
      <w:r>
        <w:rPr>
          <w:b/>
          <w:u w:val="single"/>
        </w:rPr>
        <w:t xml:space="preserve">731558</w:t>
      </w:r>
    </w:p>
    <w:p>
      <w:r>
        <w:t xml:space="preserve">@nejkom Tänä aamuna Kranjin tiet olivat kuin maailmanlopun jälkeen, se puhaltaa näyttävästi.</w:t>
      </w:r>
    </w:p>
    <w:p>
      <w:r>
        <w:rPr>
          <w:b/>
          <w:u w:val="single"/>
        </w:rPr>
        <w:t xml:space="preserve">731559</w:t>
      </w:r>
    </w:p>
    <w:p>
      <w:r>
        <w:t xml:space="preserve">@MKGP_RS @APivec Onko Vlasta koskaan käynyt maatilalla? Niin levinnyt, että jopa lehmät pelkäävät häntä. Voi luoja, mitä muuta he keksivätkään.</w:t>
      </w:r>
    </w:p>
    <w:p>
      <w:r>
        <w:rPr>
          <w:b/>
          <w:u w:val="single"/>
        </w:rPr>
        <w:t xml:space="preserve">731560</w:t>
      </w:r>
    </w:p>
    <w:p>
      <w:r>
        <w:t xml:space="preserve">@CZCBZ kaikki yhdessä urheilussa eikä kukaan kun valtio syyllistyy rikokseen...juntit m...rhizome poimii, ei kansa...</w:t>
      </w:r>
    </w:p>
    <w:p>
      <w:r>
        <w:rPr>
          <w:b/>
          <w:u w:val="single"/>
        </w:rPr>
        <w:t xml:space="preserve">731561</w:t>
      </w:r>
    </w:p>
    <w:p>
      <w:r>
        <w:t xml:space="preserve">@aana104 Meditaatio. Ei niin hauskaa kuin miltä se kuulostaa. Aloita helpommista ja jatka eteenpäin. Lataa Simple Habit -sovellus.</w:t>
      </w:r>
    </w:p>
    <w:p>
      <w:r>
        <w:rPr>
          <w:b/>
          <w:u w:val="single"/>
        </w:rPr>
        <w:t xml:space="preserve">731562</w:t>
      </w:r>
    </w:p>
    <w:p>
      <w:r>
        <w:t xml:space="preserve">@ajitamxy @strankaSDS @ZanMahnic @Nova24TV zaneka; mr.patheticus sirkusesiintyjäksi</w:t>
      </w:r>
    </w:p>
    <w:p>
      <w:r>
        <w:rPr>
          <w:b/>
          <w:u w:val="single"/>
        </w:rPr>
        <w:t xml:space="preserve">731563</w:t>
      </w:r>
    </w:p>
    <w:p>
      <w:r>
        <w:t xml:space="preserve">@pjur11 @IztokSterbenc Faktat eivät pysy asunnottomien kohdalla. He elävät mieluummin korruptoituneen poliitikon valheiden varjossa.</w:t>
      </w:r>
    </w:p>
    <w:p>
      <w:r>
        <w:rPr>
          <w:b/>
          <w:u w:val="single"/>
        </w:rPr>
        <w:t xml:space="preserve">731564</w:t>
      </w:r>
    </w:p>
    <w:p>
      <w:r>
        <w:t xml:space="preserve">Indas respekti la movadon kaj movadulojn (ne la estrojn, kiuj inter aliaj invitis @ArnaldoOtegi , eksestro de ETA, teroristgrupo)</w:t>
      </w:r>
    </w:p>
    <w:p>
      <w:r>
        <w:rPr>
          <w:b/>
          <w:u w:val="single"/>
        </w:rPr>
        <w:t xml:space="preserve">731565</w:t>
      </w:r>
    </w:p>
    <w:p>
      <w:r>
        <w:t xml:space="preserve">@Prelc @teteccinober @Kauro1 Jos osut vain 13. 3, sinun on todella ihmeteltävä, kuka ei ole selvä ... Mutta pojat heittivät ja heittivät!</w:t>
      </w:r>
    </w:p>
    <w:p>
      <w:r>
        <w:rPr>
          <w:b/>
          <w:u w:val="single"/>
        </w:rPr>
        <w:t xml:space="preserve">731566</w:t>
      </w:r>
    </w:p>
    <w:p>
      <w:r>
        <w:t xml:space="preserve">@tfajon @strankaSD @SDLjubljana @JaniPrednik sano Koprivecille, että lopeta Mairan katsominen parlamentissa. se näkyy tv:ssä...</w:t>
      </w:r>
    </w:p>
    <w:p>
      <w:r>
        <w:rPr>
          <w:b/>
          <w:u w:val="single"/>
        </w:rPr>
        <w:t xml:space="preserve">731567</w:t>
      </w:r>
    </w:p>
    <w:p>
      <w:r>
        <w:t xml:space="preserve">Euroopan parlamentin esittelijät vaativat turvapaikkauudistuksen saartorajoituksen välitöntä poistamista https://t.co/2u3lg8rdPF</w:t>
      </w:r>
    </w:p>
    <w:p>
      <w:r>
        <w:rPr>
          <w:b/>
          <w:u w:val="single"/>
        </w:rPr>
        <w:t xml:space="preserve">731568</w:t>
      </w:r>
    </w:p>
    <w:p>
      <w:r>
        <w:t xml:space="preserve">@KatarinaJenko Ensin laitat vähän vettä suuhusi, jotta tabletti ei voi tarttua kieleesi, sitten laitat toisen tabletin ja se menee alas ensimmäisellä kulauksella.</w:t>
      </w:r>
    </w:p>
    <w:p>
      <w:r>
        <w:rPr>
          <w:b/>
          <w:u w:val="single"/>
        </w:rPr>
        <w:t xml:space="preserve">731569</w:t>
      </w:r>
    </w:p>
    <w:p>
      <w:r>
        <w:t xml:space="preserve">@BratusaTadej @NovaSlovenija @MatejTonin @sobotna Hän rabi , hän saa jatkuvasti "pedikyyriä" Murglessa.</w:t>
      </w:r>
    </w:p>
    <w:p>
      <w:r>
        <w:rPr>
          <w:b/>
          <w:u w:val="single"/>
        </w:rPr>
        <w:t xml:space="preserve">731570</w:t>
      </w:r>
    </w:p>
    <w:p>
      <w:r>
        <w:t xml:space="preserve">@Svindalgrl Kyllä! Meillä on jo suunnitelma metapäiviä varten. Voimme tavata oluella. :D</w:t>
      </w:r>
    </w:p>
    <w:p>
      <w:r>
        <w:rPr>
          <w:b/>
          <w:u w:val="single"/>
        </w:rPr>
        <w:t xml:space="preserve">731571</w:t>
      </w:r>
    </w:p>
    <w:p>
      <w:r>
        <w:t xml:space="preserve">@NovaSlovenija @MatejTonin paskapuhetta ane,että Yhdysvallat on täysin ilman moraalista auktoriteettia Johnin takia.</w:t>
      </w:r>
    </w:p>
    <w:p>
      <w:r>
        <w:rPr>
          <w:b/>
          <w:u w:val="single"/>
        </w:rPr>
        <w:t xml:space="preserve">731572</w:t>
      </w:r>
    </w:p>
    <w:p>
      <w:r>
        <w:t xml:space="preserve">"Senkin lukutaidoton sika, sinua pitää ruokkia ..."</w:t>
        <w:br/>
        <w:t xml:space="preserve">Niin uhkaa @DrzavljanK🤔</w:t>
        <w:br/>
        <w:t xml:space="preserve">@policija_si @vladaRS https://t.co/w6xIXXGorZ https://t.co/w6xIXXGorZ</w:t>
      </w:r>
    </w:p>
    <w:p>
      <w:r>
        <w:rPr>
          <w:b/>
          <w:u w:val="single"/>
        </w:rPr>
        <w:t xml:space="preserve">731573</w:t>
      </w:r>
    </w:p>
    <w:p>
      <w:r>
        <w:t xml:space="preserve">Tämä voimakas luonnollinen valmiste tappaa bakteerit nopeasti. Jos sinulla on ongelmia virtsatietulehdusten, virtsarakon tulehdusten kanssa, kokeile sitä. https://t.co/5hLm37oLG1</w:t>
      </w:r>
    </w:p>
    <w:p>
      <w:r>
        <w:rPr>
          <w:b/>
          <w:u w:val="single"/>
        </w:rPr>
        <w:t xml:space="preserve">731574</w:t>
      </w:r>
    </w:p>
    <w:p>
      <w:r>
        <w:t xml:space="preserve">@MajdaSirca Mutta sinulle @MajdaSirca se ei ole vieläkään selvää. Mistä sinä uneksit, neiti. Luuletteko, että tavallinen kansalainen alistuu skitsofreenisille harhoillenne?</w:t>
      </w:r>
    </w:p>
    <w:p>
      <w:r>
        <w:rPr>
          <w:b/>
          <w:u w:val="single"/>
        </w:rPr>
        <w:t xml:space="preserve">731575</w:t>
      </w:r>
    </w:p>
    <w:p>
      <w:r>
        <w:t xml:space="preserve">@had Fashion! Mutta on paha, kun tiede, erityisesti yhteiskuntatiede, alkaa kääntyä muotia vastaan! Aivan naenkrag kaikki hölynpöly on tieteellisesti todistettu!</w:t>
      </w:r>
    </w:p>
    <w:p>
      <w:r>
        <w:rPr>
          <w:b/>
          <w:u w:val="single"/>
        </w:rPr>
        <w:t xml:space="preserve">731576</w:t>
      </w:r>
    </w:p>
    <w:p>
      <w:r>
        <w:t xml:space="preserve">94. #twitwriter: Jos palomiehet ja sähköasentajat muodostaisivat puolueen, se "huuhtelisi parlamentin ulos" vaaleissa http://t.co/chz0kVoiVh #ujma14</w:t>
      </w:r>
    </w:p>
    <w:p>
      <w:r>
        <w:rPr>
          <w:b/>
          <w:u w:val="single"/>
        </w:rPr>
        <w:t xml:space="preserve">731577</w:t>
      </w:r>
    </w:p>
    <w:p>
      <w:r>
        <w:t xml:space="preserve">Voi on loppumassa Euroopasta; voimmeko myydä sitä heille? https://t.co/qtXIgEvPjR</w:t>
      </w:r>
    </w:p>
    <w:p>
      <w:r>
        <w:rPr>
          <w:b/>
          <w:u w:val="single"/>
        </w:rPr>
        <w:t xml:space="preserve">731578</w:t>
      </w:r>
    </w:p>
    <w:p>
      <w:r>
        <w:t xml:space="preserve">@martinvalic Systeeminen, niin, peikko zihr, kuten tämä iCloud-varmuuskopio iCrapiin, mutta iCloud-varmuuskopiota iCrapiin ei ole, eikö?</w:t>
      </w:r>
    </w:p>
    <w:p>
      <w:r>
        <w:rPr>
          <w:b/>
          <w:u w:val="single"/>
        </w:rPr>
        <w:t xml:space="preserve">731579</w:t>
      </w:r>
    </w:p>
    <w:p>
      <w:r>
        <w:t xml:space="preserve">Presidentin kanslian mukaan lapset katsovat karsinnan huomenna Planicassa.</w:t>
      </w:r>
    </w:p>
    <w:p>
      <w:r>
        <w:rPr>
          <w:b/>
          <w:u w:val="single"/>
        </w:rPr>
        <w:t xml:space="preserve">731580</w:t>
      </w:r>
    </w:p>
    <w:p>
      <w:r>
        <w:t xml:space="preserve">@petrasovdat Butch ja Butch on vain butch, kaikki me, jotka sallimme ranskalaisten puhkeamisen meistä ja tuhlaamme rahojamme.</w:t>
      </w:r>
    </w:p>
    <w:p>
      <w:r>
        <w:rPr>
          <w:b/>
          <w:u w:val="single"/>
        </w:rPr>
        <w:t xml:space="preserve">731581</w:t>
      </w:r>
    </w:p>
    <w:p>
      <w:r>
        <w:t xml:space="preserve">Paskat tästä parlamentaarisesta järjestelmästä. Takaisin absolutisteille, ja kaikki ne, jotka haluavat äänestää julkisesti, hirsipuuhun. Pizduni</w:t>
      </w:r>
    </w:p>
    <w:p>
      <w:r>
        <w:rPr>
          <w:b/>
          <w:u w:val="single"/>
        </w:rPr>
        <w:t xml:space="preserve">731582</w:t>
      </w:r>
    </w:p>
    <w:p>
      <w:r>
        <w:t xml:space="preserve">@Medeja_7 @JozeBizjak @SumAndreja @policija_si Voi, he ottivat rahat! Te, pedot! Älkää hävetkö niitä!</w:t>
      </w:r>
    </w:p>
    <w:p>
      <w:r>
        <w:rPr>
          <w:b/>
          <w:u w:val="single"/>
        </w:rPr>
        <w:t xml:space="preserve">731583</w:t>
      </w:r>
    </w:p>
    <w:p>
      <w:r>
        <w:t xml:space="preserve">@MatevzNovak Ymmärrän, että löydät hölmön, joka vastustaa Balkania, mutta löydät täydellisen idiootin, joka vastustaa Balkanin baareja?</w:t>
      </w:r>
    </w:p>
    <w:p>
      <w:r>
        <w:rPr>
          <w:b/>
          <w:u w:val="single"/>
        </w:rPr>
        <w:t xml:space="preserve">731584</w:t>
      </w:r>
    </w:p>
    <w:p>
      <w:r>
        <w:t xml:space="preserve">@NeMaramButlov @Nova24TV Mitä he (toistuvasti) (uudelleen)äänestivät, meillä on!!!! Heidän pitäisi kiittää itseään.</w:t>
      </w:r>
    </w:p>
    <w:p>
      <w:r>
        <w:rPr>
          <w:b/>
          <w:u w:val="single"/>
        </w:rPr>
        <w:t xml:space="preserve">731585</w:t>
      </w:r>
    </w:p>
    <w:p>
      <w:r>
        <w:t xml:space="preserve">Ei ole hyvä pitää tiukkaa tunikaa, sillä kun viinirypäle liukuu kauluksesta alas, on melkein pakko riisuutua. Minä sanon.</w:t>
      </w:r>
    </w:p>
    <w:p>
      <w:r>
        <w:rPr>
          <w:b/>
          <w:u w:val="single"/>
        </w:rPr>
        <w:t xml:space="preserve">731586</w:t>
      </w:r>
    </w:p>
    <w:p>
      <w:r>
        <w:t xml:space="preserve">SD-imijät ovat kylän tärkeimmät yksityisyrittäjät. Mutta he ovat valtion äänekkäimpiä puolustajia. Se, jota he ovat imeneet yksityisetsiviksi.#Hanček.</w:t>
      </w:r>
    </w:p>
    <w:p>
      <w:r>
        <w:rPr>
          <w:b/>
          <w:u w:val="single"/>
        </w:rPr>
        <w:t xml:space="preserve">731587</w:t>
      </w:r>
    </w:p>
    <w:p>
      <w:r>
        <w:t xml:space="preserve">Kaksi Airbus lähtee VLM:ltä, viisi Fokkersia ja reitti Maribor-München-Antwerpen ovat (edelleen) https://t.co/aOFaACBDdb.</w:t>
      </w:r>
    </w:p>
    <w:p>
      <w:r>
        <w:rPr>
          <w:b/>
          <w:u w:val="single"/>
        </w:rPr>
        <w:t xml:space="preserve">731588</w:t>
      </w:r>
    </w:p>
    <w:p>
      <w:r>
        <w:t xml:space="preserve">@polslona @JozeBiscak RIKŠE sopisi parhaiten TOTALITARSin ratsastettavaksi. https://t.co/XziYS12TLa</w:t>
      </w:r>
    </w:p>
    <w:p>
      <w:r>
        <w:rPr>
          <w:b/>
          <w:u w:val="single"/>
        </w:rPr>
        <w:t xml:space="preserve">731589</w:t>
      </w:r>
    </w:p>
    <w:p>
      <w:r>
        <w:t xml:space="preserve">@lucijausaj Jos joku ei ole valinnut tai pystynyt tekemään uraa, mutta tekee työtä tunnollisesti ja rehellisesti, hän ei ole "flekpuc" kumartamaan.</w:t>
      </w:r>
    </w:p>
    <w:p>
      <w:r>
        <w:rPr>
          <w:b/>
          <w:u w:val="single"/>
        </w:rPr>
        <w:t xml:space="preserve">731590</w:t>
      </w:r>
    </w:p>
    <w:p>
      <w:r>
        <w:t xml:space="preserve">@ProfAljosa @Centrifusion @Tejaidea Tämä on tekaistu haistattelu, todellisuudessa me olemme koko ajan kuin Pekingin oopperan laulajat.</w:t>
      </w:r>
    </w:p>
    <w:p>
      <w:r>
        <w:rPr>
          <w:b/>
          <w:u w:val="single"/>
        </w:rPr>
        <w:t xml:space="preserve">731591</w:t>
      </w:r>
    </w:p>
    <w:p>
      <w:r>
        <w:t xml:space="preserve">@Europarl_EN Valtaosa on maahanmuuttajia. Pakolaisia on vain muutama - naisia ja lapsia vielä vähemmän.</w:t>
      </w:r>
    </w:p>
    <w:p>
      <w:r>
        <w:rPr>
          <w:b/>
          <w:u w:val="single"/>
        </w:rPr>
        <w:t xml:space="preserve">731592</w:t>
      </w:r>
    </w:p>
    <w:p>
      <w:r>
        <w:t xml:space="preserve">Nuoret vammaisurheilijat aloittavat paragamesin Genovassa https://t.co/V6XEK9Mfgx #EUface @TeamSlovenia</w:t>
      </w:r>
    </w:p>
    <w:p>
      <w:r>
        <w:rPr>
          <w:b/>
          <w:u w:val="single"/>
        </w:rPr>
        <w:t xml:space="preserve">731593</w:t>
      </w:r>
    </w:p>
    <w:p>
      <w:r>
        <w:t xml:space="preserve">@BineTraven @SVesel Ymmärrän häntä...liikaa noita perseitä hyppäämässä</w:t>
        <w:br/>
        <w:t xml:space="preserve">pyörien</w:t>
        <w:t xml:space="preserve">alle</w:t>
      </w:r>
    </w:p>
    <w:p>
      <w:r>
        <w:rPr>
          <w:b/>
          <w:u w:val="single"/>
        </w:rPr>
        <w:t xml:space="preserve">731594</w:t>
      </w:r>
    </w:p>
    <w:p>
      <w:r>
        <w:t xml:space="preserve">Kissani nukkuu jalkojeni juuressa, ja lapsenlapseni nukkuu sylissäni. Mitenköhän isoäitimme pitivät lakia? 😮</w:t>
      </w:r>
    </w:p>
    <w:p>
      <w:r>
        <w:rPr>
          <w:b/>
          <w:u w:val="single"/>
        </w:rPr>
        <w:t xml:space="preserve">731595</w:t>
      </w:r>
    </w:p>
    <w:p>
      <w:r>
        <w:t xml:space="preserve">@RomanaTomc @Dnevnik_si Tämä on halpaa: liputat lipun alla ja olet isänmaallinen. Maksoitpa RTV-tilauksesi tai et!</w:t>
      </w:r>
    </w:p>
    <w:p>
      <w:r>
        <w:rPr>
          <w:b/>
          <w:u w:val="single"/>
        </w:rPr>
        <w:t xml:space="preserve">731596</w:t>
      </w:r>
    </w:p>
    <w:p>
      <w:r>
        <w:t xml:space="preserve">Viereisen pöydän kaveri on jo kolmannen kerran huutanut tyttöystävälleen, koska tämä uskalsi kommentoida keskustelua hiljaa. #tapad #christmashead</w:t>
      </w:r>
    </w:p>
    <w:p>
      <w:r>
        <w:rPr>
          <w:b/>
          <w:u w:val="single"/>
        </w:rPr>
        <w:t xml:space="preserve">731597</w:t>
      </w:r>
    </w:p>
    <w:p>
      <w:r>
        <w:t xml:space="preserve">@Margu501 Mikä hölmö kirjoitti tämän, oletan, että se oli Grabus tai vielä tyhmempi porilainen🐷.</w:t>
      </w:r>
    </w:p>
    <w:p>
      <w:r>
        <w:rPr>
          <w:b/>
          <w:u w:val="single"/>
        </w:rPr>
        <w:t xml:space="preserve">731598</w:t>
      </w:r>
    </w:p>
    <w:p>
      <w:r>
        <w:t xml:space="preserve">(KUVAGALLERIA) Katsokaa, millaista saastaa laittomat maahanmuuttajat jättävät jälkeensä! https://t.co/mo1SJ1m5eb via @Nova24TV</w:t>
      </w:r>
    </w:p>
    <w:p>
      <w:r>
        <w:rPr>
          <w:b/>
          <w:u w:val="single"/>
        </w:rPr>
        <w:t xml:space="preserve">731599</w:t>
      </w:r>
    </w:p>
    <w:p>
      <w:r>
        <w:t xml:space="preserve">Teran- ja kinkkufestivaali houkuttelee gourmet-turisteja Karstiin https://t.co/M1NM8GZUcl</w:t>
      </w:r>
    </w:p>
    <w:p>
      <w:r>
        <w:rPr>
          <w:b/>
          <w:u w:val="single"/>
        </w:rPr>
        <w:t xml:space="preserve">731600</w:t>
      </w:r>
    </w:p>
    <w:p>
      <w:r>
        <w:t xml:space="preserve">@JJansaSDS Peterle-Kuchanin oireyhtymä. Näin käy, kun "kristillisdemokraatit" lyöttäytyvät sänkyyn kommunistien kanssa.</w:t>
      </w:r>
    </w:p>
    <w:p>
      <w:r>
        <w:rPr>
          <w:b/>
          <w:u w:val="single"/>
        </w:rPr>
        <w:t xml:space="preserve">731601</w:t>
      </w:r>
    </w:p>
    <w:p>
      <w:r>
        <w:t xml:space="preserve">@ninasft Hoferissa on niin paljon pehmeitä korneja, että niitä ei syödä vaan niellään. Hanki nämä.</w:t>
      </w:r>
    </w:p>
    <w:p>
      <w:r>
        <w:rPr>
          <w:b/>
          <w:u w:val="single"/>
        </w:rPr>
        <w:t xml:space="preserve">731602</w:t>
      </w:r>
    </w:p>
    <w:p>
      <w:r>
        <w:t xml:space="preserve">Janšan sotilaat käyttivät Pariisin tragediaa yllyttääkseen https://t.co/cuMzGNuxII</w:t>
      </w:r>
    </w:p>
    <w:p>
      <w:r>
        <w:rPr>
          <w:b/>
          <w:u w:val="single"/>
        </w:rPr>
        <w:t xml:space="preserve">731603</w:t>
      </w:r>
    </w:p>
    <w:p>
      <w:r>
        <w:t xml:space="preserve">@TinoMamic purkaa uskottavien todisteiden ja asiakirjojen avulla, joita ei voi kiistää. Kaikki tämä riittää, mutta tämä asiakirja ei valitettavasti riitä.</w:t>
      </w:r>
    </w:p>
    <w:p>
      <w:r>
        <w:rPr>
          <w:b/>
          <w:u w:val="single"/>
        </w:rPr>
        <w:t xml:space="preserve">731604</w:t>
      </w:r>
    </w:p>
    <w:p>
      <w:r>
        <w:t xml:space="preserve">Poliisit, poliisit ja minun pieni tyttöni Ajdovščinan stadionilla... nuoret futsalilaiset Sloveniasta ja Bosnia ja Hertsegovinasta Vipolzessa, 40 km päässä 😩❤️⚽️🤕🤕🤕🤕</w:t>
      </w:r>
    </w:p>
    <w:p>
      <w:r>
        <w:rPr>
          <w:b/>
          <w:u w:val="single"/>
        </w:rPr>
        <w:t xml:space="preserve">731605</w:t>
      </w:r>
    </w:p>
    <w:p>
      <w:r>
        <w:t xml:space="preserve">@GalKusar @iCinober Siellä makaavat vallankumouksellisen kommunistisen väkivallan uhrit ja tämä on kirjoitettava jonain päivänä muistomerkkiin paikan päällä !</w:t>
      </w:r>
    </w:p>
    <w:p>
      <w:r>
        <w:rPr>
          <w:b/>
          <w:u w:val="single"/>
        </w:rPr>
        <w:t xml:space="preserve">731606</w:t>
      </w:r>
    </w:p>
    <w:p>
      <w:r>
        <w:t xml:space="preserve">@JoAnnaOfArc1 Tanja kiittää sinua ja vastaa tervehdykseen kunnioittavasti, jotta ymmärrämme toisiamme 😂🥳 https://t.co/ife3CBewAu</w:t>
      </w:r>
    </w:p>
    <w:p>
      <w:r>
        <w:rPr>
          <w:b/>
          <w:u w:val="single"/>
        </w:rPr>
        <w:t xml:space="preserve">731607</w:t>
      </w:r>
    </w:p>
    <w:p>
      <w:r>
        <w:t xml:space="preserve">@JozeBizjak @mimoidoci @tomltoml Hänen seuraajansa puolustivat Slovenian kommunistien miehitystä. Kun tämä antaa periksi, hän kutsuu islamistit.</w:t>
      </w:r>
    </w:p>
    <w:p>
      <w:r>
        <w:rPr>
          <w:b/>
          <w:u w:val="single"/>
        </w:rPr>
        <w:t xml:space="preserve">731608</w:t>
      </w:r>
    </w:p>
    <w:p>
      <w:r>
        <w:t xml:space="preserve">Onko mitään muuta lisättävää?</w:t>
        <w:br/>
        <w:t xml:space="preserve"> Aina sama juttu, perseet täynnä köyhiä ihmisiä, joille luennoidaan köyhyyden kauneudesta.</w:t>
        <w:t xml:space="preserve">#bruh!!!!</w:t>
        <w:br/>
        <w:t xml:space="preserve">https://t.co/8H2rYkeTtt</w:t>
      </w:r>
    </w:p>
    <w:p>
      <w:r>
        <w:rPr>
          <w:b/>
          <w:u w:val="single"/>
        </w:rPr>
        <w:t xml:space="preserve">731609</w:t>
      </w:r>
    </w:p>
    <w:p>
      <w:r>
        <w:t xml:space="preserve">... JÄRJESTELMÄSSÄ ...</w:t>
        <w:br/>
        <w:br/>
        <w:t xml:space="preserve"> Apteekki ilman "demokratiaa" ... Vain "käteisellä" ... https://t.co/ROcumGNGJk</w:t>
      </w:r>
    </w:p>
    <w:p>
      <w:r>
        <w:rPr>
          <w:b/>
          <w:u w:val="single"/>
        </w:rPr>
        <w:t xml:space="preserve">731610</w:t>
      </w:r>
    </w:p>
    <w:p>
      <w:r>
        <w:t xml:space="preserve">Mitä populismi on?</w:t>
        <w:br/>
        <w:t xml:space="preserve">POPULISMI on se, miten eliitti näkee demokratian, kun se ei ole heidän omaansa.</w:t>
        <w:br/>
        <w:t xml:space="preserve">Steve Fuller</w:t>
      </w:r>
    </w:p>
    <w:p>
      <w:r>
        <w:rPr>
          <w:b/>
          <w:u w:val="single"/>
        </w:rPr>
        <w:t xml:space="preserve">731611</w:t>
      </w:r>
    </w:p>
    <w:p>
      <w:r>
        <w:t xml:space="preserve">@bostjanperne @DamirCrncec He eivät voisi myydä aseita siellä ilman tuon sirkuksen pomon siunausta.</w:t>
      </w:r>
    </w:p>
    <w:p>
      <w:r>
        <w:rPr>
          <w:b/>
          <w:u w:val="single"/>
        </w:rPr>
        <w:t xml:space="preserve">731612</w:t>
      </w:r>
    </w:p>
    <w:p>
      <w:r>
        <w:t xml:space="preserve">Leipää, salamia ja vaippoja verotetaan, mutta pankkeja ei. Tässä näkyy julkisen järjestäytyneen rikollisuuden ironia.</w:t>
      </w:r>
    </w:p>
    <w:p>
      <w:r>
        <w:rPr>
          <w:b/>
          <w:u w:val="single"/>
        </w:rPr>
        <w:t xml:space="preserve">731613</w:t>
      </w:r>
    </w:p>
    <w:p>
      <w:r>
        <w:t xml:space="preserve">@Firbec Cukkkerček! :) Kun avaat silmäsi ja näet nuo kaksi mustaa palloa tuijottamassa sinua, et voi muuta kuin olla hyvällä tuulella :)</w:t>
      </w:r>
    </w:p>
    <w:p>
      <w:r>
        <w:rPr>
          <w:b/>
          <w:u w:val="single"/>
        </w:rPr>
        <w:t xml:space="preserve">731614</w:t>
      </w:r>
    </w:p>
    <w:p>
      <w:r>
        <w:t xml:space="preserve">@vinkovasle1 @lucijausaj @IgorZavrsnik moss ei sääli häntä - hän käveli kuin inhottava mahtipontinen LDS-möhkäle tuolloin</w:t>
      </w:r>
    </w:p>
    <w:p>
      <w:r>
        <w:rPr>
          <w:b/>
          <w:u w:val="single"/>
        </w:rPr>
        <w:t xml:space="preserve">731615</w:t>
      </w:r>
    </w:p>
    <w:p>
      <w:r>
        <w:t xml:space="preserve">Etsi osastomme Prešerenin aukiolla tänä torstaina 24. syyskuuta LUPA-festivaalin kansalaisjärjestöjen basaarissa klo 10.00-18.00. Nähdään siellä!</w:t>
      </w:r>
    </w:p>
    <w:p>
      <w:r>
        <w:rPr>
          <w:b/>
          <w:u w:val="single"/>
        </w:rPr>
        <w:t xml:space="preserve">731616</w:t>
      </w:r>
    </w:p>
    <w:p>
      <w:r>
        <w:t xml:space="preserve">@sodnik @peterjancic Epäilen sitä. Toimintasi muistuttaa enemmän Hammasta. Kun vittuilet lehdistön säännöille</w:t>
      </w:r>
    </w:p>
    <w:p>
      <w:r>
        <w:rPr>
          <w:b/>
          <w:u w:val="single"/>
        </w:rPr>
        <w:t xml:space="preserve">731617</w:t>
      </w:r>
    </w:p>
    <w:p>
      <w:r>
        <w:t xml:space="preserve">Mutta onko MORS pyytänyt televisioyhtiöitä näyttämään sotilaita vain alavartaloineen ilman päätä, jotta heidän anonymiteettinsä voidaan taata?</w:t>
      </w:r>
    </w:p>
    <w:p>
      <w:r>
        <w:rPr>
          <w:b/>
          <w:u w:val="single"/>
        </w:rPr>
        <w:t xml:space="preserve">731618</w:t>
      </w:r>
    </w:p>
    <w:p>
      <w:r>
        <w:t xml:space="preserve">15 tuntia kestäneiden etsintöjen jälkeen pelastajat pelkäävät pahinta, ja fanit laskevat kukkia ja rukoilevat. 😢⚽#EmilianoSala https://t.co/uIaaiv4cuV https://t.co/uIaaiv4cuV</w:t>
      </w:r>
    </w:p>
    <w:p>
      <w:r>
        <w:rPr>
          <w:b/>
          <w:u w:val="single"/>
        </w:rPr>
        <w:t xml:space="preserve">731619</w:t>
      </w:r>
    </w:p>
    <w:p>
      <w:r>
        <w:t xml:space="preserve">Perjantai-ilta uuden terassimme varjossa.</w:t>
        <w:br/>
        <w:br/>
        <w:t xml:space="preserve"> Hampurilaisia, risottoja, pastaa, salaatteja ja paljon muuta.</w:t>
        <w:br/>
        <w:br/>
        <w:t xml:space="preserve"> Tervetuloa... https://t.co/F7dCR9YEpJ</w:t>
      </w:r>
    </w:p>
    <w:p>
      <w:r>
        <w:rPr>
          <w:b/>
          <w:u w:val="single"/>
        </w:rPr>
        <w:t xml:space="preserve">731620</w:t>
      </w:r>
    </w:p>
    <w:p>
      <w:r>
        <w:t xml:space="preserve">@BojanPozar Näissä Pride-kulkueissa on vain muutama homo, ja niin monta homoa kuin haluat...</w:t>
      </w:r>
    </w:p>
    <w:p>
      <w:r>
        <w:rPr>
          <w:b/>
          <w:u w:val="single"/>
        </w:rPr>
        <w:t xml:space="preserve">731621</w:t>
      </w:r>
    </w:p>
    <w:p>
      <w:r>
        <w:t xml:space="preserve">@BojanPozar @vladaRS Ahneet huijarit , siksi meillä on Magna, joka pussittaa provisiot ja pelastaa Romanian ja Bulgarian työttömät.</w:t>
      </w:r>
    </w:p>
    <w:p>
      <w:r>
        <w:rPr>
          <w:b/>
          <w:u w:val="single"/>
        </w:rPr>
        <w:t xml:space="preserve">731622</w:t>
      </w:r>
    </w:p>
    <w:p>
      <w:r>
        <w:t xml:space="preserve">Kahvilassa talon hankkijat soittivat Pukni Zoraa. Aiemmin kehtolaulu, nyt delirium, euro on otsassa. Magnifico tsar.</w:t>
      </w:r>
    </w:p>
    <w:p>
      <w:r>
        <w:rPr>
          <w:b/>
          <w:u w:val="single"/>
        </w:rPr>
        <w:t xml:space="preserve">731623</w:t>
      </w:r>
    </w:p>
    <w:p>
      <w:r>
        <w:t xml:space="preserve">Viiden aikaan iltapäivällä televisio aukesi, ja Kercmar luetteli jääkylmänä päivän katastrofeja.</w:t>
      </w:r>
    </w:p>
    <w:p>
      <w:r>
        <w:rPr>
          <w:b/>
          <w:u w:val="single"/>
        </w:rPr>
        <w:t xml:space="preserve">731624</w:t>
      </w:r>
    </w:p>
    <w:p>
      <w:r>
        <w:t xml:space="preserve">@pergossi @IJoveva Kyse ei ole identiteetistä, vaan maasta, maata ei myydä EU:hun liittymiseksi#Northern!</w:t>
      </w:r>
    </w:p>
    <w:p>
      <w:r>
        <w:rPr>
          <w:b/>
          <w:u w:val="single"/>
        </w:rPr>
        <w:t xml:space="preserve">731625</w:t>
      </w:r>
    </w:p>
    <w:p>
      <w:r>
        <w:t xml:space="preserve">@TemplarKTI @Max970 hän ei ole poliisi, hän on pikemminkin huora, miksi hän kantaa asetta?</w:t>
      </w:r>
    </w:p>
    <w:p>
      <w:r>
        <w:rPr>
          <w:b/>
          <w:u w:val="single"/>
        </w:rPr>
        <w:t xml:space="preserve">731626</w:t>
      </w:r>
    </w:p>
    <w:p>
      <w:r>
        <w:t xml:space="preserve">@gajmirtic ŽZD:n edustalla, Celovškan varrella. Hieman makadamia ja hieman ryömintää, mutta se sujuu. Kerran kollega ajoi.</w:t>
      </w:r>
    </w:p>
    <w:p>
      <w:r>
        <w:rPr>
          <w:b/>
          <w:u w:val="single"/>
        </w:rPr>
        <w:t xml:space="preserve">731627</w:t>
      </w:r>
    </w:p>
    <w:p>
      <w:r>
        <w:t xml:space="preserve">@Nogavicka_Pika Olet epäonninen tuon auton kanssa... Huono karma... Ehkä sinun pitäisi soittaa paholaisen manaajaan 😉.</w:t>
      </w:r>
    </w:p>
    <w:p>
      <w:r>
        <w:rPr>
          <w:b/>
          <w:u w:val="single"/>
        </w:rPr>
        <w:t xml:space="preserve">731628</w:t>
      </w:r>
    </w:p>
    <w:p>
      <w:r>
        <w:t xml:space="preserve">Kansanedustajat @tomicvioleta ja Franc Trček veivät Kansan suusta suoraan parlamenttiin -aktiviteettinsa Murska Sobotaan https://t.co/jqhr1FbNJD .</w:t>
      </w:r>
    </w:p>
    <w:p>
      <w:r>
        <w:rPr>
          <w:b/>
          <w:u w:val="single"/>
        </w:rPr>
        <w:t xml:space="preserve">731629</w:t>
      </w:r>
    </w:p>
    <w:p>
      <w:r>
        <w:t xml:space="preserve">Yrityksessämme sunnuntait ovat kulinaarisia sunnuntaita. Tervetuloa #bisneksemme #lukamastercake #lukapatissierie Luka's patisserieen</w:t>
      </w:r>
    </w:p>
    <w:p>
      <w:r>
        <w:rPr>
          <w:b/>
          <w:u w:val="single"/>
        </w:rPr>
        <w:t xml:space="preserve">731630</w:t>
      </w:r>
    </w:p>
    <w:p>
      <w:r>
        <w:t xml:space="preserve">Mahtavat olennot, suojelkaa Sloveniaa ja kaikkia maanmiehiämme! https://t.co/gM6DtnqyJH https://t.co/gM6DtnqyJH</w:t>
      </w:r>
    </w:p>
    <w:p>
      <w:r>
        <w:rPr>
          <w:b/>
          <w:u w:val="single"/>
        </w:rPr>
        <w:t xml:space="preserve">731631</w:t>
      </w:r>
    </w:p>
    <w:p>
      <w:r>
        <w:t xml:space="preserve">Omistus kahdelle mustalaiselle, jotka heittävät paperipurkin parvekkeen alle: Sunnuntain voitot eivät mene kukkaroon.</w:t>
      </w:r>
    </w:p>
    <w:p>
      <w:r>
        <w:rPr>
          <w:b/>
          <w:u w:val="single"/>
        </w:rPr>
        <w:t xml:space="preserve">731632</w:t>
      </w:r>
    </w:p>
    <w:p>
      <w:r>
        <w:t xml:space="preserve">Tänään sain tietää, että puunpoltto ei ole sallittua Ljubljanassa pölyhiukkasten vuoksi.</w:t>
      </w:r>
    </w:p>
    <w:p>
      <w:r>
        <w:rPr>
          <w:b/>
          <w:u w:val="single"/>
        </w:rPr>
        <w:t xml:space="preserve">731633</w:t>
      </w:r>
    </w:p>
    <w:p>
      <w:r>
        <w:t xml:space="preserve">Tällä kertaa Jernej antaa neuvojaan pienessä viinikoulussa. Noudatammeko hänen neuvojaan? #malasolavina #kletbrda #top https://t.co/694odv93GC</w:t>
      </w:r>
    </w:p>
    <w:p>
      <w:r>
        <w:rPr>
          <w:b/>
          <w:u w:val="single"/>
        </w:rPr>
        <w:t xml:space="preserve">731634</w:t>
      </w:r>
    </w:p>
    <w:p>
      <w:r>
        <w:t xml:space="preserve">@petrasovdat Tiedätkö kuinka moni heistä tuli eilen alas juhlimaan voittoa, he aikovat sulkea, sanoisin MKC :)</w:t>
      </w:r>
    </w:p>
    <w:p>
      <w:r>
        <w:rPr>
          <w:b/>
          <w:u w:val="single"/>
        </w:rPr>
        <w:t xml:space="preserve">731635</w:t>
      </w:r>
    </w:p>
    <w:p>
      <w:r>
        <w:t xml:space="preserve">Janšan kotikaartin sotilaat. Hitler aloitti SA:sta. @Tevilevi @SreckoUrsic @SibenikAntifa @AntifaVjesnik https://t.co/MgGlTauFYk https://t.co/MgGlTauFYk</w:t>
      </w:r>
    </w:p>
    <w:p>
      <w:r>
        <w:rPr>
          <w:b/>
          <w:u w:val="single"/>
        </w:rPr>
        <w:t xml:space="preserve">731636</w:t>
      </w:r>
    </w:p>
    <w:p>
      <w:r>
        <w:t xml:space="preserve">54. minuutilla Rudar siirtyy uudelleen johtoon 1:2. Maalintekijä Žiga Škoflek.</w:t>
        <w:br/>
        <w:br/>
        <w:t xml:space="preserve"> Mura : Rudar Velenje 1:2</w:t>
      </w:r>
    </w:p>
    <w:p>
      <w:r>
        <w:rPr>
          <w:b/>
          <w:u w:val="single"/>
        </w:rPr>
        <w:t xml:space="preserve">731637</w:t>
      </w:r>
    </w:p>
    <w:p>
      <w:r>
        <w:t xml:space="preserve">@Rok_Novak Ja jos et vieläkään pääse sinne, ota helikopteri ja lennä. Uskon, että Šarec valitsee jälkimmäisen.</w:t>
      </w:r>
    </w:p>
    <w:p>
      <w:r>
        <w:rPr>
          <w:b/>
          <w:u w:val="single"/>
        </w:rPr>
        <w:t xml:space="preserve">731638</w:t>
      </w:r>
    </w:p>
    <w:p>
      <w:r>
        <w:t xml:space="preserve">Laseri, joka tappaa syöpäsoluja https://t.co/BVmMztmNwV https://t.co/3ThY3KOVAp</w:t>
      </w:r>
    </w:p>
    <w:p>
      <w:r>
        <w:rPr>
          <w:b/>
          <w:u w:val="single"/>
        </w:rPr>
        <w:t xml:space="preserve">731639</w:t>
      </w:r>
    </w:p>
    <w:p>
      <w:r>
        <w:t xml:space="preserve">Todellinen isoisä on endodontisti, joka hoitaa (täyttää) juuret.</w:t>
        <w:br/>
        <w:t xml:space="preserve">on yleensä paljon halvempaa pitkällä aikavälillä.</w:t>
        <w:br/>
        <w:t xml:space="preserve">https://t.co/rAC1Ck6aZT https://t.co/rAC1Ck6aZT</w:t>
      </w:r>
    </w:p>
    <w:p>
      <w:r>
        <w:rPr>
          <w:b/>
          <w:u w:val="single"/>
        </w:rPr>
        <w:t xml:space="preserve">731640</w:t>
      </w:r>
    </w:p>
    <w:p>
      <w:r>
        <w:t xml:space="preserve">On hämmästyttävää, miten militantti, korruptoitunut ja rajallinen on kaikkien näiden katolisen jerkkikeraristin ilmiöiden henkinen ulottuvuus. Kadonnut sukupolvi.</w:t>
      </w:r>
    </w:p>
    <w:p>
      <w:r>
        <w:rPr>
          <w:b/>
          <w:u w:val="single"/>
        </w:rPr>
        <w:t xml:space="preserve">731641</w:t>
      </w:r>
    </w:p>
    <w:p>
      <w:r>
        <w:t xml:space="preserve">Se, kun ihminen on erehtynyt!!! Jälkeenjääneisyys on syyllinen, ei kriisi idiootti!!! https://t.co/kOFPsMmksW</w:t>
      </w:r>
    </w:p>
    <w:p>
      <w:r>
        <w:rPr>
          <w:b/>
          <w:u w:val="single"/>
        </w:rPr>
        <w:t xml:space="preserve">731642</w:t>
      </w:r>
    </w:p>
    <w:p>
      <w:r>
        <w:t xml:space="preserve">@ErikaPlaninsec Tarkoitat siis kaveria, joka pukeutuu kuin pelle ralleissa, mutta vapaa-ajallaan hän on Armani-tyylinen. Pirun papak.</w:t>
      </w:r>
    </w:p>
    <w:p>
      <w:r>
        <w:rPr>
          <w:b/>
          <w:u w:val="single"/>
        </w:rPr>
        <w:t xml:space="preserve">731643</w:t>
      </w:r>
    </w:p>
    <w:p>
      <w:r>
        <w:t xml:space="preserve">@stanka_d Englannin Židan on hulvaton... Tereza ei taida olla kovin ennakkoluuloton...</w:t>
      </w:r>
    </w:p>
    <w:p>
      <w:r>
        <w:rPr>
          <w:b/>
          <w:u w:val="single"/>
        </w:rPr>
        <w:t xml:space="preserve">731644</w:t>
      </w:r>
    </w:p>
    <w:p>
      <w:r>
        <w:t xml:space="preserve">@JPolh Tykkää tästä. Ja siellä oli toinenkin video. Sain siitä ensimmäisen pelikieltoni - 24 tuntia. https://t.co/TOYL7w19zn</w:t>
      </w:r>
    </w:p>
    <w:p>
      <w:r>
        <w:rPr>
          <w:b/>
          <w:u w:val="single"/>
        </w:rPr>
        <w:t xml:space="preserve">731645</w:t>
      </w:r>
    </w:p>
    <w:p>
      <w:r>
        <w:t xml:space="preserve">@le__ona Kyllä, jotkut ihmiset voivat sanoa tai tehdä samaa paskaa meille, ja hän saa heti anteeksi. Voi raukkaparkaa...</w:t>
      </w:r>
    </w:p>
    <w:p>
      <w:r>
        <w:rPr>
          <w:b/>
          <w:u w:val="single"/>
        </w:rPr>
        <w:t xml:space="preserve">731646</w:t>
      </w:r>
    </w:p>
    <w:p>
      <w:r>
        <w:t xml:space="preserve">@Jure_Bajic Ptuj olisi voinut olla täällä, mutta eteläinen rautatie meni Mariborin ohi.</w:t>
      </w:r>
    </w:p>
    <w:p>
      <w:r>
        <w:rPr>
          <w:b/>
          <w:u w:val="single"/>
        </w:rPr>
        <w:t xml:space="preserve">731647</w:t>
      </w:r>
    </w:p>
    <w:p>
      <w:r>
        <w:t xml:space="preserve">Auta meitä valitsemaan kaikkein mielikuvituksellisimmin pakattu lahja ja voita kopio Let's Make a Monster -kirjasta. Tutustu artikkeliin... http://t.co/cmoXOmKa</w:t>
      </w:r>
    </w:p>
    <w:p>
      <w:r>
        <w:rPr>
          <w:b/>
          <w:u w:val="single"/>
        </w:rPr>
        <w:t xml:space="preserve">731648</w:t>
      </w:r>
    </w:p>
    <w:p>
      <w:r>
        <w:t xml:space="preserve">Tohtori Milan Zver Euroopan parlamentin salin nimeämisestä tohtori Jože Pučnikin mukaan Nova24TV:lle https://t.co/bTjC4Ib9fT</w:t>
      </w:r>
    </w:p>
    <w:p>
      <w:r>
        <w:rPr>
          <w:b/>
          <w:u w:val="single"/>
        </w:rPr>
        <w:t xml:space="preserve">731649</w:t>
      </w:r>
    </w:p>
    <w:p>
      <w:r>
        <w:t xml:space="preserve">@bogjak @drVinkoGorenak @KogojSlavko ... Kommunisti Vinko lausuu maljan ja puhdistautumisen punaiselle kappelille, jotta hän menestyisi vaaleissa. #godis</w:t>
      </w:r>
    </w:p>
    <w:p>
      <w:r>
        <w:rPr>
          <w:b/>
          <w:u w:val="single"/>
        </w:rPr>
        <w:t xml:space="preserve">731650</w:t>
      </w:r>
    </w:p>
    <w:p>
      <w:r>
        <w:t xml:space="preserve">Ottaen huomioon, mitä tänään kirjoitetaan ja normaalit ihmiset rypistelevät otsa kurtussa, uskoisin, että olette jääneet kiinni "yön keskellä" ...</w:t>
      </w:r>
    </w:p>
    <w:p>
      <w:r>
        <w:rPr>
          <w:b/>
          <w:u w:val="single"/>
        </w:rPr>
        <w:t xml:space="preserve">731651</w:t>
      </w:r>
    </w:p>
    <w:p>
      <w:r>
        <w:t xml:space="preserve">Kaksoset: kloonisi on jo vakuuttanut kaikki, myös isoäitisi, että se on alkuperäinen. Saatat luovuttaa. Se ei koskaan päästä sinua ulos kellarista. #horoskooppi</w:t>
      </w:r>
    </w:p>
    <w:p>
      <w:r>
        <w:rPr>
          <w:b/>
          <w:u w:val="single"/>
        </w:rPr>
        <w:t xml:space="preserve">731652</w:t>
      </w:r>
    </w:p>
    <w:p>
      <w:r>
        <w:t xml:space="preserve">Valitettavasti taistelu valloittajista vapauttamiseksi jatkuu edelleen. Ja hallituksessa istuu kansallispettureita. https://t.co/EAirV6FnF0</w:t>
      </w:r>
    </w:p>
    <w:p>
      <w:r>
        <w:rPr>
          <w:b/>
          <w:u w:val="single"/>
        </w:rPr>
        <w:t xml:space="preserve">731653</w:t>
      </w:r>
    </w:p>
    <w:p>
      <w:r>
        <w:t xml:space="preserve">@tomltoml mitä pikemmin lähdemme omille teillemme, sitä vähemmän vahinkoa aiheutuu, täsmälleen sama kuin ennen yugan hajoamista, ja merkel on milosevic.</w:t>
      </w:r>
    </w:p>
    <w:p>
      <w:r>
        <w:rPr>
          <w:b/>
          <w:u w:val="single"/>
        </w:rPr>
        <w:t xml:space="preserve">731654</w:t>
      </w:r>
    </w:p>
    <w:p>
      <w:r>
        <w:t xml:space="preserve">Niin se vain on... jos et ole hyvä suolaamaan, olet hallittavissa ja tottelevainen ja kypsä politiikkaan. https://t.co/bJZKogZW1H</w:t>
      </w:r>
    </w:p>
    <w:p>
      <w:r>
        <w:rPr>
          <w:b/>
          <w:u w:val="single"/>
        </w:rPr>
        <w:t xml:space="preserve">731655</w:t>
      </w:r>
    </w:p>
    <w:p>
      <w:r>
        <w:t xml:space="preserve">Ja sinä olet löytänyt Janšan jälleen. Ja juuri ennen vaaleja. Ja sinä et voisi olla läpinäkyvämmin tyhmä. https://t.co/MHGSgKmcdL.</w:t>
      </w:r>
    </w:p>
    <w:p>
      <w:r>
        <w:rPr>
          <w:b/>
          <w:u w:val="single"/>
        </w:rPr>
        <w:t xml:space="preserve">731656</w:t>
      </w:r>
    </w:p>
    <w:p>
      <w:r>
        <w:t xml:space="preserve">@MilanZver @Metod_Berlec @Europarl_SL Kiitos ystävällisesti ja jatkan matkaa, hehe</w:t>
      </w:r>
    </w:p>
    <w:p>
      <w:r>
        <w:rPr>
          <w:b/>
          <w:u w:val="single"/>
        </w:rPr>
        <w:t xml:space="preserve">731657</w:t>
      </w:r>
    </w:p>
    <w:p>
      <w:r>
        <w:t xml:space="preserve">Miljoonan euron kysymys: miten aivopesty hölmö saadaan vakuuttuneeksi siitä, että hänellekin on huono asia, jos hallitusta johtaa puoliksi lukutaidoton idiootti ????</w:t>
      </w:r>
    </w:p>
    <w:p>
      <w:r>
        <w:rPr>
          <w:b/>
          <w:u w:val="single"/>
        </w:rPr>
        <w:t xml:space="preserve">731658</w:t>
      </w:r>
    </w:p>
    <w:p>
      <w:r>
        <w:t xml:space="preserve">Jotain on vialla subalpiinisessa laaksossa. Vasemmistolainen satanismi, kommunismi, haluaa kansakunnalle vain pahaa ja itselleen absoluuttisen ylivallan ja täydet taskut.</w:t>
      </w:r>
    </w:p>
    <w:p>
      <w:r>
        <w:rPr>
          <w:b/>
          <w:u w:val="single"/>
        </w:rPr>
        <w:t xml:space="preserve">731659</w:t>
      </w:r>
    </w:p>
    <w:p>
      <w:r>
        <w:t xml:space="preserve">Onko kenelläkään yhteyksiä 2TDK:ssa. Työskentelen puolella Dragonje-metodin palkasta. Olen toimistosta, olen myyntipöydästä. #tarca</w:t>
      </w:r>
    </w:p>
    <w:p>
      <w:r>
        <w:rPr>
          <w:b/>
          <w:u w:val="single"/>
        </w:rPr>
        <w:t xml:space="preserve">731660</w:t>
      </w:r>
    </w:p>
    <w:p>
      <w:r>
        <w:t xml:space="preserve">@BojanPozar ...ei mitään väärää - jos Tone Rop(ar) pysäköi vammaispaikalle, HÄN ON vammainen....(metallin ääni raapii autoa) paina.....</w:t>
      </w:r>
    </w:p>
    <w:p>
      <w:r>
        <w:rPr>
          <w:b/>
          <w:u w:val="single"/>
        </w:rPr>
        <w:t xml:space="preserve">731661</w:t>
      </w:r>
    </w:p>
    <w:p>
      <w:r>
        <w:t xml:space="preserve">Emme ole pieniä siksi, että meitä on vain 2 miljoonaa. Olemme mieleltämme pieniä ja onnekkaita, ettei meitä ole enemmän. #hävettää #JakovFak</w:t>
      </w:r>
    </w:p>
    <w:p>
      <w:r>
        <w:rPr>
          <w:b/>
          <w:u w:val="single"/>
        </w:rPr>
        <w:t xml:space="preserve">731662</w:t>
      </w:r>
    </w:p>
    <w:p>
      <w:r>
        <w:t xml:space="preserve">Pelaan juuri nyt Ski Jump Mania Penguinsia. Liity ja yritä voittaa minut! https://t.co/vkZB4KEiZN</w:t>
      </w:r>
    </w:p>
    <w:p>
      <w:r>
        <w:rPr>
          <w:b/>
          <w:u w:val="single"/>
        </w:rPr>
        <w:t xml:space="preserve">731663</w:t>
      </w:r>
    </w:p>
    <w:p>
      <w:r>
        <w:t xml:space="preserve">Ime pääministerin munaa, hanki työpaikka. Ei valtion vakuutusyhtiössä.</w:t>
        <w:br/>
        <w:br/>
        <w:t xml:space="preserve"> V. Älykkyys. Palvelu.</w:t>
        <w:br/>
        <w:br/>
        <w:t xml:space="preserve"> Bulano.</w:t>
      </w:r>
    </w:p>
    <w:p>
      <w:r>
        <w:rPr>
          <w:b/>
          <w:u w:val="single"/>
        </w:rPr>
        <w:t xml:space="preserve">731664</w:t>
      </w:r>
    </w:p>
    <w:p>
      <w:r>
        <w:t xml:space="preserve">@NovicaMihajlo @Andr3jaL Huhutaan, että kaikki pankit ovat ylikapitalisoituja, ihanteellinen tapa purkaa pääomaa.....</w:t>
      </w:r>
    </w:p>
    <w:p>
      <w:r>
        <w:rPr>
          <w:b/>
          <w:u w:val="single"/>
        </w:rPr>
        <w:t xml:space="preserve">731665</w:t>
      </w:r>
    </w:p>
    <w:p>
      <w:r>
        <w:t xml:space="preserve">@petrasovdat @alesspetic ei parlamentissa, ei. Meillä on jo oltava standardit. Ainakin tällä tasolla.</w:t>
      </w:r>
    </w:p>
    <w:p>
      <w:r>
        <w:rPr>
          <w:b/>
          <w:u w:val="single"/>
        </w:rPr>
        <w:t xml:space="preserve">731666</w:t>
      </w:r>
    </w:p>
    <w:p>
      <w:r>
        <w:t xml:space="preserve">@KatarinaDbr Amater. Se tehdään kotona, kun nouset ylös. Tai sitten odotat muutaman minuutin, että ne editoidaan heti ottelun katsomisen jälkeen :)</w:t>
      </w:r>
    </w:p>
    <w:p>
      <w:r>
        <w:rPr>
          <w:b/>
          <w:u w:val="single"/>
        </w:rPr>
        <w:t xml:space="preserve">731667</w:t>
      </w:r>
    </w:p>
    <w:p>
      <w:r>
        <w:t xml:space="preserve">@Onkraj_ Akrapovičin isä joutui myös pakenemaan punaisia byrokraatteja Umagiin. Se ei siis ole ensimmäinen kerta.</w:t>
      </w:r>
    </w:p>
    <w:p>
      <w:r>
        <w:rPr>
          <w:b/>
          <w:u w:val="single"/>
        </w:rPr>
        <w:t xml:space="preserve">731668</w:t>
      </w:r>
    </w:p>
    <w:p>
      <w:r>
        <w:t xml:space="preserve">Jos jollakin on Rog Pony, ostan sen niin halvalla kuin mahdollista!</w:t>
        <w:br/>
        <w:t xml:space="preserve">Pystyn tuskin ajamaan ;)</w:t>
        <w:br/>
        <w:br/>
        <w:t xml:space="preserve">Retwit saa minut pelkäämään goniponia</w:t>
      </w:r>
    </w:p>
    <w:p>
      <w:r>
        <w:rPr>
          <w:b/>
          <w:u w:val="single"/>
        </w:rPr>
        <w:t xml:space="preserve">731669</w:t>
      </w:r>
    </w:p>
    <w:p>
      <w:r>
        <w:t xml:space="preserve">@JJansaSDS Aivan kuten sosialisti Hitler, SLO-sosialistit eivät pidä JUUTALAISISTA. Ikuisesti 'KAHLA'!</w:t>
      </w:r>
    </w:p>
    <w:p>
      <w:r>
        <w:rPr>
          <w:b/>
          <w:u w:val="single"/>
        </w:rPr>
        <w:t xml:space="preserve">731670</w:t>
      </w:r>
    </w:p>
    <w:p>
      <w:r>
        <w:t xml:space="preserve">@BanicGregor @LukaSvetina @VaneGosnik @JureLeben Missä ovat kylän vartijat, joilla on keppejä, jotta he voivat murtaa näiden tekijöiden polvet?</w:t>
      </w:r>
    </w:p>
    <w:p>
      <w:r>
        <w:rPr>
          <w:b/>
          <w:u w:val="single"/>
        </w:rPr>
        <w:t xml:space="preserve">731671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731672</w:t>
      </w:r>
    </w:p>
    <w:p>
      <w:r>
        <w:t xml:space="preserve">@missnymphee Ei, se ei ole trampoliini, vain korotettu sänky. Mutta hän tykkää kyllä sellaisesta hölynpölystä. :)</w:t>
      </w:r>
    </w:p>
    <w:p>
      <w:r>
        <w:rPr>
          <w:b/>
          <w:u w:val="single"/>
        </w:rPr>
        <w:t xml:space="preserve">731673</w:t>
      </w:r>
    </w:p>
    <w:p>
      <w:r>
        <w:t xml:space="preserve">Twitteraaja: Jumala, anna minulle 100 tykkäystä!</w:t>
        <w:br/>
        <w:t xml:space="preserve"> Jumala: Olkoon niin, mutta ainakin sinun täytyy twiitata!</w:t>
      </w:r>
    </w:p>
    <w:p>
      <w:r>
        <w:rPr>
          <w:b/>
          <w:u w:val="single"/>
        </w:rPr>
        <w:t xml:space="preserve">731674</w:t>
      </w:r>
    </w:p>
    <w:p>
      <w:r>
        <w:t xml:space="preserve">Tällä viikolla ND:ssä: Ainoa lääke: älä koskaan aloita tupakointia - Valitettavasti sähkösavukkeet ovat yhä suositumpia myös nuorten keskuudessa.</w:t>
      </w:r>
    </w:p>
    <w:p>
      <w:r>
        <w:rPr>
          <w:b/>
          <w:u w:val="single"/>
        </w:rPr>
        <w:t xml:space="preserve">731675</w:t>
      </w:r>
    </w:p>
    <w:p>
      <w:r>
        <w:t xml:space="preserve">@RomanVodeb syyttää Šmucia etiketin puutteesta, jos hän osoittaa sitä tänään #faktorissa, en tiedä, mitä hän teki väärin.</w:t>
      </w:r>
    </w:p>
    <w:p>
      <w:r>
        <w:rPr>
          <w:b/>
          <w:u w:val="single"/>
        </w:rPr>
        <w:t xml:space="preserve">731676</w:t>
      </w:r>
    </w:p>
    <w:p>
      <w:r>
        <w:t xml:space="preserve">@PrinasalkaZlata @mrevlje Kahlea voi myös käyttää huomaamattomasti, jotta potilaat eivät näe sitä.</w:t>
      </w:r>
    </w:p>
    <w:p>
      <w:r>
        <w:rPr>
          <w:b/>
          <w:u w:val="single"/>
        </w:rPr>
        <w:t xml:space="preserve">731677</w:t>
      </w:r>
    </w:p>
    <w:p>
      <w:r>
        <w:t xml:space="preserve">OMNITRONIC UHF-201 langaton mikrofonijärjestelmä 864.300MHz | OMNITRONIC STUDIO G.I.R.S. soittimet ja musiikkivälineet https://t.co/JOeQT6Pilv</w:t>
      </w:r>
    </w:p>
    <w:p>
      <w:r>
        <w:rPr>
          <w:b/>
          <w:u w:val="single"/>
        </w:rPr>
        <w:t xml:space="preserve">731678</w:t>
      </w:r>
    </w:p>
    <w:p>
      <w:r>
        <w:t xml:space="preserve">Bela krajinan Pobi in dčva, jota käytettiin väärin slovenialaisten suurimpien verenimijöiden hautapaikkana, koristaa nyt "sodan uhrien" muistomerkkiä.</w:t>
      </w:r>
    </w:p>
    <w:p>
      <w:r>
        <w:rPr>
          <w:b/>
          <w:u w:val="single"/>
        </w:rPr>
        <w:t xml:space="preserve">731679</w:t>
      </w:r>
    </w:p>
    <w:p>
      <w:r>
        <w:t xml:space="preserve">Ovadohit, huijarit ja muut turmeltuneet huijaavat. Vasemmalta oikealle, oikealta vasemmalle, uskovilta ei-uskoville ja ei-uskovilta uskoville, kaikelle ja kaikille!</w:t>
      </w:r>
    </w:p>
    <w:p>
      <w:r>
        <w:rPr>
          <w:b/>
          <w:u w:val="single"/>
        </w:rPr>
        <w:t xml:space="preserve">731680</w:t>
      </w:r>
    </w:p>
    <w:p>
      <w:r>
        <w:t xml:space="preserve">@tyschew @MatjazGerm @juremes Aja no? Eikö hän olekin vasemmiston jäsen parlamentissa? 🤔</w:t>
      </w:r>
    </w:p>
    <w:p>
      <w:r>
        <w:rPr>
          <w:b/>
          <w:u w:val="single"/>
        </w:rPr>
        <w:t xml:space="preserve">731681</w:t>
      </w:r>
    </w:p>
    <w:p>
      <w:r>
        <w:t xml:space="preserve">@petrasovdat @JazbarMatjaz Voit olla,kuro kuljettaminen kultamunia ei ole koskaan ollut vaikea myydä!!!!</w:t>
      </w:r>
    </w:p>
    <w:p>
      <w:r>
        <w:rPr>
          <w:b/>
          <w:u w:val="single"/>
        </w:rPr>
        <w:t xml:space="preserve">731682</w:t>
      </w:r>
    </w:p>
    <w:p>
      <w:r>
        <w:t xml:space="preserve">@5RA_5RA_5RA_5RA @LottaS10 @MetkaSmole Bodo!</w:t>
        <w:br/>
        <w:t xml:space="preserve"> Jos ei, he haistavat nyrkkini, Šarec vuotaa heti kuiviin.</w:t>
      </w:r>
    </w:p>
    <w:p>
      <w:r>
        <w:rPr>
          <w:b/>
          <w:u w:val="single"/>
        </w:rPr>
        <w:t xml:space="preserve">731683</w:t>
      </w:r>
    </w:p>
    <w:p>
      <w:r>
        <w:t xml:space="preserve">Hullu kaltereiden takana!</w:t>
        <w:br/>
        <w:t xml:space="preserve"> Brščič ehdottaa puolen vuoden vankeutta, kahdeksantuhannen euron vahingonkorvauksia ja anteeksipyyntöä Mesecille https://t.co/5kkjCfBukz</w:t>
      </w:r>
    </w:p>
    <w:p>
      <w:r>
        <w:rPr>
          <w:b/>
          <w:u w:val="single"/>
        </w:rPr>
        <w:t xml:space="preserve">731684</w:t>
      </w:r>
    </w:p>
    <w:p>
      <w:r>
        <w:t xml:space="preserve">Perheen perunaloma Terme Cerknossa!!!!</w:t>
        <w:br/>
        <w:t xml:space="preserve"> Lapset 6-vuotiaisiin asti ja yksi lapsi 12-vuotiaisiin asti ILMAISEKSI! Tutustu... https://t.co/5FQhgJAtXb</w:t>
      </w:r>
    </w:p>
    <w:p>
      <w:r>
        <w:rPr>
          <w:b/>
          <w:u w:val="single"/>
        </w:rPr>
        <w:t xml:space="preserve">731685</w:t>
      </w:r>
    </w:p>
    <w:p>
      <w:r>
        <w:t xml:space="preserve">@russhie @Bashi_B disece rumpupuikot, leikkaa ne, puhalla ne, se säästää aina minut, ja syön lohta 2-3 viikossa https://t.co/USF19QwupR https://t.co/USF19QwupR</w:t>
      </w:r>
    </w:p>
    <w:p>
      <w:r>
        <w:rPr>
          <w:b/>
          <w:u w:val="single"/>
        </w:rPr>
        <w:t xml:space="preserve">731686</w:t>
      </w:r>
    </w:p>
    <w:p>
      <w:r>
        <w:t xml:space="preserve">@apocalypsedone Kyllä, se on todellakin vuohi. Marcel pitää itseään fiksuna. Mikä ääliö!</w:t>
      </w:r>
    </w:p>
    <w:p>
      <w:r>
        <w:rPr>
          <w:b/>
          <w:u w:val="single"/>
        </w:rPr>
        <w:t xml:space="preserve">731687</w:t>
      </w:r>
    </w:p>
    <w:p>
      <w:r>
        <w:t xml:space="preserve">@DanielKalan @MiranStajerc Aurinkoinen lauantai, kuukauden 1. lauantai, ja palomiehet testaavat sireeniä nähdäkseen, toimiiko se.</w:t>
      </w:r>
    </w:p>
    <w:p>
      <w:r>
        <w:rPr>
          <w:b/>
          <w:u w:val="single"/>
        </w:rPr>
        <w:t xml:space="preserve">731688</w:t>
      </w:r>
    </w:p>
    <w:p>
      <w:r>
        <w:t xml:space="preserve">Ei! Hän halusi antaa periksi läntisille multikulti-sotureille. Tästä hölynpölystä ei tarvitse tehdä uskonsotaa. https://t.co/KWG2DWWTR3.</w:t>
      </w:r>
    </w:p>
    <w:p>
      <w:r>
        <w:rPr>
          <w:b/>
          <w:u w:val="single"/>
        </w:rPr>
        <w:t xml:space="preserve">731689</w:t>
      </w:r>
    </w:p>
    <w:p>
      <w:r>
        <w:t xml:space="preserve">Seitsemän päivää heroiinia. https://t.co/3JCcG2POYi Nuoret, vanhat, rikkaat, köyhät ... Yhdysvalloissa kuolee enemmän ihmisiä heroiiniin kuin auto-onnettomuuksissa.</w:t>
      </w:r>
    </w:p>
    <w:p>
      <w:r>
        <w:rPr>
          <w:b/>
          <w:u w:val="single"/>
        </w:rPr>
        <w:t xml:space="preserve">731690</w:t>
      </w:r>
    </w:p>
    <w:p>
      <w:r>
        <w:t xml:space="preserve">@Bodem43 En edes lukenut sitä, se on niin tuttua 😂😂</w:t>
        <w:br/>
        <w:t xml:space="preserve">Jouduin pari kertaa tulkitsemaan, miten pilkkuja käytetään. toinen teistä on pilvessä 😉 .</w:t>
      </w:r>
    </w:p>
    <w:p>
      <w:r>
        <w:rPr>
          <w:b/>
          <w:u w:val="single"/>
        </w:rPr>
        <w:t xml:space="preserve">731691</w:t>
      </w:r>
    </w:p>
    <w:p>
      <w:r>
        <w:t xml:space="preserve">[JOB] #Työpaikka #Työpaikka: Sales Commercialist - m/f https://t.co/JvRlsXqN8w Alue: kategoriassa: #commerce #sales</w:t>
      </w:r>
    </w:p>
    <w:p>
      <w:r>
        <w:rPr>
          <w:b/>
          <w:u w:val="single"/>
        </w:rPr>
        <w:t xml:space="preserve">731692</w:t>
      </w:r>
    </w:p>
    <w:p>
      <w:r>
        <w:t xml:space="preserve">@svizec @OhansEmmanuel Ei ole niin, että ottaisit koko Bootstrapin, vaan luot vain tarvitsemasi osat. Mutta kyllä - perusteltu huomio.</w:t>
      </w:r>
    </w:p>
    <w:p>
      <w:r>
        <w:rPr>
          <w:b/>
          <w:u w:val="single"/>
        </w:rPr>
        <w:t xml:space="preserve">731693</w:t>
      </w:r>
    </w:p>
    <w:p>
      <w:r>
        <w:t xml:space="preserve">@strankaSD @ZidanDejan Mutta teet sen https://t.co/JUJNvIIWkl koska niin teet.Koska oikeasti noudatat kommunistista manifestia.</w:t>
      </w:r>
    </w:p>
    <w:p>
      <w:r>
        <w:rPr>
          <w:b/>
          <w:u w:val="single"/>
        </w:rPr>
        <w:t xml:space="preserve">731694</w:t>
      </w:r>
    </w:p>
    <w:p>
      <w:r>
        <w:t xml:space="preserve">se tunne, kun haastattelet neurologia ja kysyt häneltä kaiken, kaiken, KAIKEN eri aivokuorten välisistä oudoista hermoyhteyksistäsi 🤤.</w:t>
      </w:r>
    </w:p>
    <w:p>
      <w:r>
        <w:rPr>
          <w:b/>
          <w:u w:val="single"/>
        </w:rPr>
        <w:t xml:space="preserve">731695</w:t>
      </w:r>
    </w:p>
    <w:p>
      <w:r>
        <w:t xml:space="preserve">@Franc_Bogovic @strankaSLS parlamentin hiljaisuus lausuntosi jälkeen, mutta totuus on, että kukaan ei ole... 5%....</w:t>
      </w:r>
    </w:p>
    <w:p>
      <w:r>
        <w:rPr>
          <w:b/>
          <w:u w:val="single"/>
        </w:rPr>
        <w:t xml:space="preserve">731696</w:t>
      </w:r>
    </w:p>
    <w:p>
      <w:r>
        <w:t xml:space="preserve">@strankaSDS @AnzeLog Vain Jumala voi pelastaa meidät korruptoituneelta Ljubljanalta. Halleluja</w:t>
      </w:r>
    </w:p>
    <w:p>
      <w:r>
        <w:rPr>
          <w:b/>
          <w:u w:val="single"/>
        </w:rPr>
        <w:t xml:space="preserve">731697</w:t>
      </w:r>
    </w:p>
    <w:p>
      <w:r>
        <w:t xml:space="preserve">Baby rig 2.8m: Baby rig myytävänä, hyvin vähän käytetty. https://t.co/zymD27BxcW https://t.co/UbukPRAK4U</w:t>
      </w:r>
    </w:p>
    <w:p>
      <w:r>
        <w:rPr>
          <w:b/>
          <w:u w:val="single"/>
        </w:rPr>
        <w:t xml:space="preserve">731698</w:t>
      </w:r>
    </w:p>
    <w:p>
      <w:r>
        <w:t xml:space="preserve">@cesenj @lucijausaj Valitettavasti enemmän kuin haluaisimme, erityisesti heidän sivistymättömän kulttuurinsa vuoksi.</w:t>
      </w:r>
    </w:p>
    <w:p>
      <w:r>
        <w:rPr>
          <w:b/>
          <w:u w:val="single"/>
        </w:rPr>
        <w:t xml:space="preserve">731699</w:t>
      </w:r>
    </w:p>
    <w:p>
      <w:r>
        <w:t xml:space="preserve">@VanessaCokl Missä heillä on niin kiire? Jos kroaatit eivät kannata, he voivat heittäytyä ripsiinsa.</w:t>
      </w:r>
    </w:p>
    <w:p>
      <w:r>
        <w:rPr>
          <w:b/>
          <w:u w:val="single"/>
        </w:rPr>
        <w:t xml:space="preserve">731700</w:t>
      </w:r>
    </w:p>
    <w:p>
      <w:r>
        <w:t xml:space="preserve">@miroivanborut @Centrifuzija Kaksipuolueinen #2tir ja raja, siis kveenit ja paikallispatriootit! Milloin tämä tulee elokuvateattereihin? #chrevanaplot</w:t>
      </w:r>
    </w:p>
    <w:p>
      <w:r>
        <w:rPr>
          <w:b/>
          <w:u w:val="single"/>
        </w:rPr>
        <w:t xml:space="preserve">731701</w:t>
      </w:r>
    </w:p>
    <w:p>
      <w:r>
        <w:t xml:space="preserve">Sony Xperia Go on hyvä puhelin. Mutta #toptime-palvelu, joka #simobililla on, on katastrofi - ei ystävällisyyttä, ei ammattitaitoa.</w:t>
      </w:r>
    </w:p>
    <w:p>
      <w:r>
        <w:rPr>
          <w:b/>
          <w:u w:val="single"/>
        </w:rPr>
        <w:t xml:space="preserve">731702</w:t>
      </w:r>
    </w:p>
    <w:p>
      <w:r>
        <w:t xml:space="preserve">@YanchMb @BodociPremier @GregorVirant1 Katso, milloin ne ovat nousseet eniten vuoden 2008 kriisin jälkeen, tai pikemminkin nousseet.</w:t>
      </w:r>
    </w:p>
    <w:p>
      <w:r>
        <w:rPr>
          <w:b/>
          <w:u w:val="single"/>
        </w:rPr>
        <w:t xml:space="preserve">731703</w:t>
      </w:r>
    </w:p>
    <w:p>
      <w:r>
        <w:t xml:space="preserve">@rokschuster Et ole paikalla, kun olen vihainen siitä, etten opi, kun valo muuttuu pimeäksi 😀</w:t>
      </w:r>
    </w:p>
    <w:p>
      <w:r>
        <w:rPr>
          <w:b/>
          <w:u w:val="single"/>
        </w:rPr>
        <w:t xml:space="preserve">731704</w:t>
      </w:r>
    </w:p>
    <w:p>
      <w:r>
        <w:t xml:space="preserve">@SpletnaMladina Huono mielessä...tyhjä pää sattuu eniten, vaikkei se olekaan sen kantaja.</w:t>
      </w:r>
    </w:p>
    <w:p>
      <w:r>
        <w:rPr>
          <w:b/>
          <w:u w:val="single"/>
        </w:rPr>
        <w:t xml:space="preserve">731705</w:t>
      </w:r>
    </w:p>
    <w:p>
      <w:r>
        <w:t xml:space="preserve">Epäelegantit ja kömpelöt Šarec ja Pahor putoavat, Tomčeva on noussut. Voisiko SDS:n ehdokkaita olla kaksi... https://t.co/ICMJJxqG6O...</w:t>
      </w:r>
    </w:p>
    <w:p>
      <w:r>
        <w:rPr>
          <w:b/>
          <w:u w:val="single"/>
        </w:rPr>
        <w:t xml:space="preserve">731706</w:t>
      </w:r>
    </w:p>
    <w:p>
      <w:r>
        <w:t xml:space="preserve">@Sasa_AM @anzet @BokiNachbar Minullakin on siihen lääke... plunes ylhäältä päin ja sanoo: "äidin vittu putoaa alas".</w:t>
      </w:r>
    </w:p>
    <w:p>
      <w:r>
        <w:rPr>
          <w:b/>
          <w:u w:val="single"/>
        </w:rPr>
        <w:t xml:space="preserve">731707</w:t>
      </w:r>
    </w:p>
    <w:p>
      <w:r>
        <w:t xml:space="preserve">Punaiset ensimmäiset legioonat periytyvät. Kaikki rauhan ja sovinnon puolesta oli itse asiassa se, että se ei pidättäytynyt umpikujasta.</w:t>
      </w:r>
    </w:p>
    <w:p>
      <w:r>
        <w:rPr>
          <w:b/>
          <w:u w:val="single"/>
        </w:rPr>
        <w:t xml:space="preserve">731708</w:t>
      </w:r>
    </w:p>
    <w:p>
      <w:r>
        <w:t xml:space="preserve">Pääasia on, että kampaaja puhuu Triestestä ostamansa ämmän polyvinyylipussin painosta. 😆https://t.co/cQYsAcLg0A</w:t>
      </w:r>
    </w:p>
    <w:p>
      <w:r>
        <w:rPr>
          <w:b/>
          <w:u w:val="single"/>
        </w:rPr>
        <w:t xml:space="preserve">731709</w:t>
      </w:r>
    </w:p>
    <w:p>
      <w:r>
        <w:t xml:space="preserve">@Pertinacal Setä Google sanoo: "Suzana Kos - freelance-toimittaja"</w:t>
        <w:br/>
        <w:t xml:space="preserve">Joo, se on rankkaa, mitä teet köyhän keksin vuoksi.</w:t>
      </w:r>
    </w:p>
    <w:p>
      <w:r>
        <w:rPr>
          <w:b/>
          <w:u w:val="single"/>
        </w:rPr>
        <w:t xml:space="preserve">731710</w:t>
      </w:r>
    </w:p>
    <w:p>
      <w:r>
        <w:t xml:space="preserve">@DarkoStrajn On helppoa olla fiksu, kun he eivät ole paikalla, kysykää vaikka Belokranjin väeltä!</w:t>
      </w:r>
    </w:p>
    <w:p>
      <w:r>
        <w:rPr>
          <w:b/>
          <w:u w:val="single"/>
        </w:rPr>
        <w:t xml:space="preserve">731711</w:t>
      </w:r>
    </w:p>
    <w:p>
      <w:r>
        <w:t xml:space="preserve">@Delo @AmnestySlovenia ovatko nämä @AmnestySlovenia luuserit taas polttaneet jointin liikaa ?</w:t>
      </w:r>
    </w:p>
    <w:p>
      <w:r>
        <w:rPr>
          <w:b/>
          <w:u w:val="single"/>
        </w:rPr>
        <w:t xml:space="preserve">731712</w:t>
      </w:r>
    </w:p>
    <w:p>
      <w:r>
        <w:t xml:space="preserve">@thinkingslo Ja nyt kun hän on ornk, hänellä on pi... ja pikku kääpiö aikoo vasemmistolaisten avustuksella vinkua kuin sika saadakseen päänsä 💩🤣🤣💩💩💩💩💩💩🤣.</w:t>
      </w:r>
    </w:p>
    <w:p>
      <w:r>
        <w:rPr>
          <w:b/>
          <w:u w:val="single"/>
        </w:rPr>
        <w:t xml:space="preserve">731713</w:t>
      </w:r>
    </w:p>
    <w:p>
      <w:r>
        <w:t xml:space="preserve">@magrateja @useaway @creator Ilmeisesti ei paras puskuri, tärisen koko ajan ja olen varma, ettei mikään liiku mihinkään.</w:t>
      </w:r>
    </w:p>
    <w:p>
      <w:r>
        <w:rPr>
          <w:b/>
          <w:u w:val="single"/>
        </w:rPr>
        <w:t xml:space="preserve">731714</w:t>
      </w:r>
    </w:p>
    <w:p>
      <w:r>
        <w:t xml:space="preserve">Nyt se oli rangaistus. Jos hän ei olisi vetänyt Griezmannin paidasta, hän olisi ollut ensimmäisenä pallossa.</w:t>
      </w:r>
    </w:p>
    <w:p>
      <w:r>
        <w:rPr>
          <w:b/>
          <w:u w:val="single"/>
        </w:rPr>
        <w:t xml:space="preserve">731715</w:t>
      </w:r>
    </w:p>
    <w:p>
      <w:r>
        <w:t xml:space="preserve">Nevzat Poric uhkaili ihmisiä, jotka tulivat moskeijaan! mitä tarvitaan, että tälle pikku kakaralle näytetään, miltä matilda näyttää?</w:t>
      </w:r>
    </w:p>
    <w:p>
      <w:r>
        <w:rPr>
          <w:b/>
          <w:u w:val="single"/>
        </w:rPr>
        <w:t xml:space="preserve">731716</w:t>
      </w:r>
    </w:p>
    <w:p>
      <w:r>
        <w:t xml:space="preserve">#SLO2 #Minun mielipiteeni sairaita kommentteja juontajasta En tuhlaa sanoja.FUJ FUJ FUJ FUJ FUJ FUJ FUJ</w:t>
      </w:r>
    </w:p>
    <w:p>
      <w:r>
        <w:rPr>
          <w:b/>
          <w:u w:val="single"/>
        </w:rPr>
        <w:t xml:space="preserve">731717</w:t>
      </w:r>
    </w:p>
    <w:p>
      <w:r>
        <w:t xml:space="preserve">@5RA_5RA_5RA_5RA @Allvis4 6 fixers at the woodworking...</w:t>
        <w:br/>
        <w:t xml:space="preserve"> Jos korjaat vain viisi niistä, et ole vielä Tischler...</w:t>
      </w:r>
    </w:p>
    <w:p>
      <w:r>
        <w:rPr>
          <w:b/>
          <w:u w:val="single"/>
        </w:rPr>
        <w:t xml:space="preserve">731718</w:t>
      </w:r>
    </w:p>
    <w:p>
      <w:r>
        <w:t xml:space="preserve">@DKosterca @isoltesEP Nämä sadut. Älkää nolostuttako meitä patriootteja katastrofaalisella kieliopilla.</w:t>
      </w:r>
    </w:p>
    <w:p>
      <w:r>
        <w:rPr>
          <w:b/>
          <w:u w:val="single"/>
        </w:rPr>
        <w:t xml:space="preserve">731719</w:t>
      </w:r>
    </w:p>
    <w:p>
      <w:r>
        <w:t xml:space="preserve">Tärkein kebab-paikkamme (ei yhtään jonossa) myöntää #kebab-myynnin laskeneen merkittävästi</w:t>
      </w:r>
    </w:p>
    <w:p>
      <w:r>
        <w:rPr>
          <w:b/>
          <w:u w:val="single"/>
        </w:rPr>
        <w:t xml:space="preserve">731720</w:t>
      </w:r>
    </w:p>
    <w:p>
      <w:r>
        <w:t xml:space="preserve">Kline rento, Flisar innostunut, Bauer motivoitunut</w:t>
        <w:br/>
        <w:t xml:space="preserve">https://t.co/AQvV7wwKlb https://t.co/iw1IFHJ8YO</w:t>
      </w:r>
    </w:p>
    <w:p>
      <w:r>
        <w:rPr>
          <w:b/>
          <w:u w:val="single"/>
        </w:rPr>
        <w:t xml:space="preserve">731721</w:t>
      </w:r>
    </w:p>
    <w:p>
      <w:r>
        <w:t xml:space="preserve">KGK on hieno osoitus siitä, miten kampanjan (ja sitä edeltävän ajan) voi manipuloida. Milanovićin ei pitäisi olla liian vahva vastustaja. #electPRH</w:t>
      </w:r>
    </w:p>
    <w:p>
      <w:r>
        <w:rPr>
          <w:b/>
          <w:u w:val="single"/>
        </w:rPr>
        <w:t xml:space="preserve">731722</w:t>
      </w:r>
    </w:p>
    <w:p>
      <w:r>
        <w:t xml:space="preserve">Uusi! Tietämättömät, kymppitonnin kokoiset, pelkurimaiset, kiukkuiset "toimittajat" ja vastaavat tiedotusvälineet ovat käynnistäneet kampanjan kansalaisjärjestöjä vastaan. Hölmöä!</w:t>
      </w:r>
    </w:p>
    <w:p>
      <w:r>
        <w:rPr>
          <w:b/>
          <w:u w:val="single"/>
        </w:rPr>
        <w:t xml:space="preserve">731723</w:t>
      </w:r>
    </w:p>
    <w:p>
      <w:r>
        <w:t xml:space="preserve">Ensin he tulivat tupakkaa vastaan, sitten sokeria vastaan, seuraavaksi antioksidantteja vastaan? Siitä on kuulemma enemmän haittaa kuin hyötyä.</w:t>
      </w:r>
    </w:p>
    <w:p>
      <w:r>
        <w:rPr>
          <w:b/>
          <w:u w:val="single"/>
        </w:rPr>
        <w:t xml:space="preserve">731724</w:t>
      </w:r>
    </w:p>
    <w:p>
      <w:r>
        <w:t xml:space="preserve">Mikään luonto ei kestä 100 miljoonan slovenialaisen sienestystä. https://t.co/KjRFHYn1bt</w:t>
      </w:r>
    </w:p>
    <w:p>
      <w:r>
        <w:rPr>
          <w:b/>
          <w:u w:val="single"/>
        </w:rPr>
        <w:t xml:space="preserve">731725</w:t>
      </w:r>
    </w:p>
    <w:p>
      <w:r>
        <w:t xml:space="preserve">@cesenj @RibicTine @SadarJoze Ei aseita eikä voimia. Ainakin heille olisi voitu antaa pilli.</w:t>
      </w:r>
    </w:p>
    <w:p>
      <w:r>
        <w:rPr>
          <w:b/>
          <w:u w:val="single"/>
        </w:rPr>
        <w:t xml:space="preserve">731726</w:t>
      </w:r>
    </w:p>
    <w:p>
      <w:r>
        <w:t xml:space="preserve">@miro5ek mutta voi PrtScr kiitos, koska jotkut meistä eivät näe hänen twiittiään, olemme estetty hänen sivultaan 😉</w:t>
      </w:r>
    </w:p>
    <w:p>
      <w:r>
        <w:rPr>
          <w:b/>
          <w:u w:val="single"/>
        </w:rPr>
        <w:t xml:space="preserve">731727</w:t>
      </w:r>
    </w:p>
    <w:p>
      <w:r>
        <w:t xml:space="preserve">@MiranZore @MikeDjomba @tilen @TheRealCime14 Mutta entä jos aktivoimme Praletin uudelleen. On vähiten työtä, että🤣</w:t>
      </w:r>
    </w:p>
    <w:p>
      <w:r>
        <w:rPr>
          <w:b/>
          <w:u w:val="single"/>
        </w:rPr>
        <w:t xml:space="preserve">731728</w:t>
      </w:r>
    </w:p>
    <w:p>
      <w:r>
        <w:t xml:space="preserve">Uudeksi terveysministeriksi tulee Aleš Šabeder, joka on nyt UKCL:n johtaja! Kommentti Financ: virhe. https://t.co/aWzk6zfp1f</w:t>
      </w:r>
    </w:p>
    <w:p>
      <w:r>
        <w:rPr>
          <w:b/>
          <w:u w:val="single"/>
        </w:rPr>
        <w:t xml:space="preserve">731729</w:t>
      </w:r>
    </w:p>
    <w:p>
      <w:r>
        <w:t xml:space="preserve">Se vaati taas rohkeutta, mutta kuolleet lasketaan lopulta. Hyvin tehty, pojat!!! https://t.co/ki5IDhR5eU</w:t>
      </w:r>
    </w:p>
    <w:p>
      <w:r>
        <w:rPr>
          <w:b/>
          <w:u w:val="single"/>
        </w:rPr>
        <w:t xml:space="preserve">731730</w:t>
      </w:r>
    </w:p>
    <w:p>
      <w:r>
        <w:t xml:space="preserve">@MGregorc @PlanetTV @strankaSDS (raivotautiset) koirat olemme oikeistolaisia. Ainakin niin Crnkovic, se iilimato, kutsui meitä. Joten keksileikkuri on ihan hyvä.</w:t>
      </w:r>
    </w:p>
    <w:p>
      <w:r>
        <w:rPr>
          <w:b/>
          <w:u w:val="single"/>
        </w:rPr>
        <w:t xml:space="preserve">731731</w:t>
      </w:r>
    </w:p>
    <w:p>
      <w:r>
        <w:t xml:space="preserve">@MStrovs No, vuoden tai kahden päästä lapsenlapset puhuvat siitä, miten epäystävällinen isoisä oli ja miten aika on ajanut hänen yli.</w:t>
      </w:r>
    </w:p>
    <w:p>
      <w:r>
        <w:rPr>
          <w:b/>
          <w:u w:val="single"/>
        </w:rPr>
        <w:t xml:space="preserve">731732</w:t>
      </w:r>
    </w:p>
    <w:p>
      <w:r>
        <w:t xml:space="preserve">Planeettamatkustajat, varokaa! Huomenna toimitamme viimeisen PP-seurantakappaleen. 🍀🐖🚀</w:t>
      </w:r>
    </w:p>
    <w:p>
      <w:r>
        <w:rPr>
          <w:b/>
          <w:u w:val="single"/>
        </w:rPr>
        <w:t xml:space="preserve">731733</w:t>
      </w:r>
    </w:p>
    <w:p>
      <w:r>
        <w:t xml:space="preserve">@Chubby_Mosse @mrevlje Joo, he sanoivat hänelle, että he eivät maksa alle 250e. Ei edes sitä, että se on provisiopalkkio. Ei ole ongelma maksaa</w:t>
      </w:r>
    </w:p>
    <w:p>
      <w:r>
        <w:rPr>
          <w:b/>
          <w:u w:val="single"/>
        </w:rPr>
        <w:t xml:space="preserve">731734</w:t>
      </w:r>
    </w:p>
    <w:p>
      <w:r>
        <w:t xml:space="preserve">Vitut näistä ehdokkaista. Mennään kaikki yhdessä ja olla äänestämättä, kunnes saamme yhden vakavasti otettavan ehdokkaan, johon voi luottaa #Elections2017</w:t>
      </w:r>
    </w:p>
    <w:p>
      <w:r>
        <w:rPr>
          <w:b/>
          <w:u w:val="single"/>
        </w:rPr>
        <w:t xml:space="preserve">731735</w:t>
      </w:r>
    </w:p>
    <w:p>
      <w:r>
        <w:t xml:space="preserve">@Alex4aleksandra Miesparka. Mitä kaikkea heidän on tehtävä, jotta he menettäisivät Jumalan antaman perustehtävänsä?</w:t>
      </w:r>
    </w:p>
    <w:p>
      <w:r>
        <w:rPr>
          <w:b/>
          <w:u w:val="single"/>
        </w:rPr>
        <w:t xml:space="preserve">731736</w:t>
      </w:r>
    </w:p>
    <w:p>
      <w:r>
        <w:t xml:space="preserve">@KatarinaJenko @majsanom @dusankocevar1 Mutta onko emansipaatio nyt vain miehille?</w:t>
      </w:r>
    </w:p>
    <w:p>
      <w:r>
        <w:rPr>
          <w:b/>
          <w:u w:val="single"/>
        </w:rPr>
        <w:t xml:space="preserve">731737</w:t>
      </w:r>
    </w:p>
    <w:p>
      <w:r>
        <w:t xml:space="preserve">@lukavalas @cashkee @petrasovdat Kollegani Janez voi tehdä vastapalveluksen ja perustaa komitean... #richfighters</w:t>
      </w:r>
    </w:p>
    <w:p>
      <w:r>
        <w:rPr>
          <w:b/>
          <w:u w:val="single"/>
        </w:rPr>
        <w:t xml:space="preserve">731738</w:t>
      </w:r>
    </w:p>
    <w:p>
      <w:r>
        <w:t xml:space="preserve">@Matino667 Sisar. En tiedä, kuinka paljon katsot, mutta hänen rintakehäänsä pienennettiin. Hän on tauolla. Mutta se palaa pian kaikille maailman kiintolevyille.</w:t>
      </w:r>
    </w:p>
    <w:p>
      <w:r>
        <w:rPr>
          <w:b/>
          <w:u w:val="single"/>
        </w:rPr>
        <w:t xml:space="preserve">731739</w:t>
      </w:r>
    </w:p>
    <w:p>
      <w:r>
        <w:t xml:space="preserve">Sanon myös: ei tietenkään ole totta, että Janša on vankilassa oleva poliitikko, mutta on totta, että Tonin on politiikassa idiootti. https://t.co/BntwnbiNZd.</w:t>
      </w:r>
    </w:p>
    <w:p>
      <w:r>
        <w:rPr>
          <w:b/>
          <w:u w:val="single"/>
        </w:rPr>
        <w:t xml:space="preserve">731740</w:t>
      </w:r>
    </w:p>
    <w:p>
      <w:r>
        <w:t xml:space="preserve">@Veronik87041800 @TVOdmevi Joten ei. Olisi kuitenkin odottanut, että he olisivat ainakin suorittaneet tutkimuksen, jos he ovat jo mokanneet välimiesmenettelyn. @MatejTonin</w:t>
      </w:r>
    </w:p>
    <w:p>
      <w:r>
        <w:rPr>
          <w:b/>
          <w:u w:val="single"/>
        </w:rPr>
        <w:t xml:space="preserve">731741</w:t>
      </w:r>
    </w:p>
    <w:p>
      <w:r>
        <w:t xml:space="preserve">@IrenaSirena @TeaLogar Botanicni, juon kahvia ja luen täällä. Tuolit ovat niitä typeriä valkoisia, mutta älyttömän epämukavia.</w:t>
      </w:r>
    </w:p>
    <w:p>
      <w:r>
        <w:rPr>
          <w:b/>
          <w:u w:val="single"/>
        </w:rPr>
        <w:t xml:space="preserve">731742</w:t>
      </w:r>
    </w:p>
    <w:p>
      <w:r>
        <w:t xml:space="preserve">Mutta noooooooooo!</w:t>
        <w:br/>
        <w:t xml:space="preserve">Kuka sitten häpäisee hallituksen, jos ei #markobandelli ?</w:t>
        <w:br/>
        <w:br/>
        <w:t xml:space="preserve">https://t.co/HzPXvKNVnh</w:t>
      </w:r>
    </w:p>
    <w:p>
      <w:r>
        <w:rPr>
          <w:b/>
          <w:u w:val="single"/>
        </w:rPr>
        <w:t xml:space="preserve">731743</w:t>
      </w:r>
    </w:p>
    <w:p>
      <w:r>
        <w:t xml:space="preserve">Hei, prikaatit, kiirehtikää,</w:t>
        <w:br/>
        <w:t xml:space="preserve">repikää, polttakaa,</w:t>
        <w:br/>
        <w:t xml:space="preserve">valkoisten rottien, mustien koirien pesät! https://t.co/EKrUZfuKVH</w:t>
      </w:r>
    </w:p>
    <w:p>
      <w:r>
        <w:rPr>
          <w:b/>
          <w:u w:val="single"/>
        </w:rPr>
        <w:t xml:space="preserve">731744</w:t>
      </w:r>
    </w:p>
    <w:p>
      <w:r>
        <w:t xml:space="preserve">ihmiset, treenataan niin, että voimme saada laadukkaita otteluita jopa 70+ https://t.co/xFPUoA4awm</w:t>
      </w:r>
    </w:p>
    <w:p>
      <w:r>
        <w:rPr>
          <w:b/>
          <w:u w:val="single"/>
        </w:rPr>
        <w:t xml:space="preserve">731745</w:t>
      </w:r>
    </w:p>
    <w:p>
      <w:r>
        <w:t xml:space="preserve">@LahovnikMatej @HjarIkilev @JJansaSDS älä kirjoita hölynpölyä. tiedät hyvin, että niin kutsutut hallituksemme tekevät, mitä heille sanotaan Brysselistä!!!!!!!!.</w:t>
      </w:r>
    </w:p>
    <w:p>
      <w:r>
        <w:rPr>
          <w:b/>
          <w:u w:val="single"/>
        </w:rPr>
        <w:t xml:space="preserve">731746</w:t>
      </w:r>
    </w:p>
    <w:p>
      <w:r>
        <w:t xml:space="preserve">@6_Nusa @hrastelj @strankaDeSUS Äänestyskäskyt on annettu, nyt tauko päivälliselle. Jatkuu pian. Nova24TV 2.</w:t>
      </w:r>
    </w:p>
    <w:p>
      <w:r>
        <w:rPr>
          <w:b/>
          <w:u w:val="single"/>
        </w:rPr>
        <w:t xml:space="preserve">731747</w:t>
      </w:r>
    </w:p>
    <w:p>
      <w:r>
        <w:t xml:space="preserve">@Matej_Klaric Myönnän, että Piketty ja Damjan eivät kykene yhtä älykkääseen tosiasioiden manipulointiin kuin @Matej_Klaric.</w:t>
      </w:r>
    </w:p>
    <w:p>
      <w:r>
        <w:rPr>
          <w:b/>
          <w:u w:val="single"/>
        </w:rPr>
        <w:t xml:space="preserve">731748</w:t>
      </w:r>
    </w:p>
    <w:p>
      <w:r>
        <w:t xml:space="preserve">Marsin robottikädellä varustettu Rover on ottanut tilannekuvan - itsestään.</w:t>
        <w:br/>
        <w:br/>
        <w:t xml:space="preserve">https://t.co/4NZAOXlp0M</w:t>
      </w:r>
    </w:p>
    <w:p>
      <w:r>
        <w:rPr>
          <w:b/>
          <w:u w:val="single"/>
        </w:rPr>
        <w:t xml:space="preserve">731749</w:t>
      </w:r>
    </w:p>
    <w:p>
      <w:r>
        <w:t xml:space="preserve">@Martin87081018 @petra_jansa Korruptoituneet ja korruptoituneet roistot! He tekevät mitä tahansa rahasta, mikään ei ole heille pyhää!</w:t>
      </w:r>
    </w:p>
    <w:p>
      <w:r>
        <w:rPr>
          <w:b/>
          <w:u w:val="single"/>
        </w:rPr>
        <w:t xml:space="preserve">731750</w:t>
      </w:r>
    </w:p>
    <w:p>
      <w:r>
        <w:t xml:space="preserve">PM PM uudenvuodenaattona, PM PM -pitoisuudet laskivat yön aikana, mikä voi johtua polttokauden päättymisestä kyseisenä päivänä.</w:t>
      </w:r>
    </w:p>
    <w:p>
      <w:r>
        <w:rPr>
          <w:b/>
          <w:u w:val="single"/>
        </w:rPr>
        <w:t xml:space="preserve">731751</w:t>
      </w:r>
    </w:p>
    <w:p>
      <w:r>
        <w:t xml:space="preserve">@tamaravonta He näyttävät edelleen piirtävän ympyröitä keskimmäiseen liikenneympyrään. Jollakin on Krškossa todella fetissi ympyröitä kohtaan.</w:t>
      </w:r>
    </w:p>
    <w:p>
      <w:r>
        <w:rPr>
          <w:b/>
          <w:u w:val="single"/>
        </w:rPr>
        <w:t xml:space="preserve">731752</w:t>
      </w:r>
    </w:p>
    <w:p>
      <w:r>
        <w:t xml:space="preserve">@mihazorz Ja poistakaa kellot kellotorneista ja pystyttäkää konekivääripesäkkeitä.</w:t>
      </w:r>
    </w:p>
    <w:p>
      <w:r>
        <w:rPr>
          <w:b/>
          <w:u w:val="single"/>
        </w:rPr>
        <w:t xml:space="preserve">731753</w:t>
      </w:r>
    </w:p>
    <w:p>
      <w:r>
        <w:t xml:space="preserve">@lustratorr @GregorVirant1 Eloonjäämisvaistolla ei ole älykkyyden käsitettä. Sitä mitataan eri tavalla.</w:t>
      </w:r>
    </w:p>
    <w:p>
      <w:r>
        <w:rPr>
          <w:b/>
          <w:u w:val="single"/>
        </w:rPr>
        <w:t xml:space="preserve">731754</w:t>
      </w:r>
    </w:p>
    <w:p>
      <w:r>
        <w:t xml:space="preserve">@tomltoml ROGLJIČ:n takia,tuollainen sirkus verojen takia,kun miljoonat ja miljardit menivät keitaille,mutta hiljaisuus.Hän teki oikein ja ilmoitti asiasta julkisesti !</w:t>
      </w:r>
    </w:p>
    <w:p>
      <w:r>
        <w:rPr>
          <w:b/>
          <w:u w:val="single"/>
        </w:rPr>
        <w:t xml:space="preserve">731755</w:t>
      </w:r>
    </w:p>
    <w:p>
      <w:r>
        <w:t xml:space="preserve">@kokochannel12 Radencev, ce ze. 😉 Paikalliset sanoisivat Radenec (mutta kuka voi ottaa heidät vakavasti, jos he valitsivat tällaisen pormestarin).</w:t>
      </w:r>
    </w:p>
    <w:p>
      <w:r>
        <w:rPr>
          <w:b/>
          <w:u w:val="single"/>
        </w:rPr>
        <w:t xml:space="preserve">731756</w:t>
      </w:r>
    </w:p>
    <w:p>
      <w:r>
        <w:t xml:space="preserve">@Libertarec Slovenian yliopisto on erittäin arvostettu ... sanovat sen työntekijät!</w:t>
        <w:br/>
        <w:t xml:space="preserve"> Tavoitteena on päästä 500. sijalle seuraavassa mandaatissa! #svizec</w:t>
      </w:r>
    </w:p>
    <w:p>
      <w:r>
        <w:rPr>
          <w:b/>
          <w:u w:val="single"/>
        </w:rPr>
        <w:t xml:space="preserve">731757</w:t>
      </w:r>
    </w:p>
    <w:p>
      <w:r>
        <w:t xml:space="preserve">Antioksidantit eivät ole yleisesti hyödyllisiä aineita. Ne toimivat jopa syövän lannoitteina. Tänään @WebYouthissa https://t.co/CtF1Qdr2zO</w:t>
      </w:r>
    </w:p>
    <w:p>
      <w:r>
        <w:rPr>
          <w:b/>
          <w:u w:val="single"/>
        </w:rPr>
        <w:t xml:space="preserve">731758</w:t>
      </w:r>
    </w:p>
    <w:p>
      <w:r>
        <w:t xml:space="preserve">@onozemaland Epic. Voisin tarjoilla suklaata kurpitsaöljyn ja Kocbekin paistettujen sipulien kanssa.</w:t>
      </w:r>
    </w:p>
    <w:p>
      <w:r>
        <w:rPr>
          <w:b/>
          <w:u w:val="single"/>
        </w:rPr>
        <w:t xml:space="preserve">731759</w:t>
      </w:r>
    </w:p>
    <w:p>
      <w:r>
        <w:t xml:space="preserve">@jerneja @hrastelj @MiroCerar @PocivalsekZ Baijerilaiset olisivat pelastaneet TAMin , mutta DRNOVŠEK oli ylimielinen.</w:t>
      </w:r>
    </w:p>
    <w:p>
      <w:r>
        <w:rPr>
          <w:b/>
          <w:u w:val="single"/>
        </w:rPr>
        <w:t xml:space="preserve">731760</w:t>
      </w:r>
    </w:p>
    <w:p>
      <w:r>
        <w:t xml:space="preserve">Gorenje uuni - miten asetan halutun lämpötilan??? Pyydän ystävää :) https://t.co/IP2zD1ZzzD https://t.co/IP2zD1ZzzD</w:t>
      </w:r>
    </w:p>
    <w:p>
      <w:r>
        <w:rPr>
          <w:b/>
          <w:u w:val="single"/>
        </w:rPr>
        <w:t xml:space="preserve">731761</w:t>
      </w:r>
    </w:p>
    <w:p>
      <w:r>
        <w:t xml:space="preserve">Antifasistit laserit perseessään protestoivat Trumpia vastaan.</w:t>
        <w:br/>
        <w:br/>
        <w:t xml:space="preserve"> 2018.😌👍 https://t.co/7tAjSibYof</w:t>
      </w:r>
    </w:p>
    <w:p>
      <w:r>
        <w:rPr>
          <w:b/>
          <w:u w:val="single"/>
        </w:rPr>
        <w:t xml:space="preserve">731762</w:t>
      </w:r>
    </w:p>
    <w:p>
      <w:r>
        <w:t xml:space="preserve">@metkav1 Kun eläkeläiset heräävät, joita ei ole kovinkaan vähän, niin nopeasti reikiin, te pelkurit, jotka olette koulutettuja vain pettämään.</w:t>
      </w:r>
    </w:p>
    <w:p>
      <w:r>
        <w:rPr>
          <w:b/>
          <w:u w:val="single"/>
        </w:rPr>
        <w:t xml:space="preserve">731763</w:t>
      </w:r>
    </w:p>
    <w:p>
      <w:r>
        <w:t xml:space="preserve">@jkmcnk Uskon, että valkoinen jauhe lähetettiin oikeisiin paikkoihin luotettavien kuriirien toimesta. Niin amatöörit tekevät.</w:t>
      </w:r>
    </w:p>
    <w:p>
      <w:r>
        <w:rPr>
          <w:b/>
          <w:u w:val="single"/>
        </w:rPr>
        <w:t xml:space="preserve">731764</w:t>
      </w:r>
    </w:p>
    <w:p>
      <w:r>
        <w:t xml:space="preserve">@vinkovasle1 "Turbolenten"? WTF!</w:t>
        <w:br/>
        <w:br/>
        <w:t xml:space="preserve"> Tätä ei opeta heille vain Zvezdaninin koiran jebao, vaan myös Toporišićin 🤣.</w:t>
      </w:r>
    </w:p>
    <w:p>
      <w:r>
        <w:rPr>
          <w:b/>
          <w:u w:val="single"/>
        </w:rPr>
        <w:t xml:space="preserve">731765</w:t>
      </w:r>
    </w:p>
    <w:p>
      <w:r>
        <w:t xml:space="preserve">@DamirCrncec, kuten herra Sefic bverak sanoi tarceissa, että meidän on luotettava EU:n turvallisuusasiantuntijoihin ...</w:t>
      </w:r>
    </w:p>
    <w:p>
      <w:r>
        <w:rPr>
          <w:b/>
          <w:u w:val="single"/>
        </w:rPr>
        <w:t xml:space="preserve">731766</w:t>
      </w:r>
    </w:p>
    <w:p>
      <w:r>
        <w:t xml:space="preserve">Gretan armeija on terroristijärjestö ja tiedotusvälineemme edistävät tätä armeijaa päivittäin!!! #GretaIzSekreta https://t.co/7qhhtebYOI https://t.co/7qhhtebYOI</w:t>
      </w:r>
    </w:p>
    <w:p>
      <w:r>
        <w:rPr>
          <w:b/>
          <w:u w:val="single"/>
        </w:rPr>
        <w:t xml:space="preserve">731767</w:t>
      </w:r>
    </w:p>
    <w:p>
      <w:r>
        <w:t xml:space="preserve">@DMShinratensei @AltR_Paulin @vladaRS @sarecmarjan Olemme jakautuneet kommunisteihin ja antikommunisteihin.</w:t>
        <w:br/>
        <w:t xml:space="preserve"> Kirottu kommunismi.</w:t>
      </w:r>
    </w:p>
    <w:p>
      <w:r>
        <w:rPr>
          <w:b/>
          <w:u w:val="single"/>
        </w:rPr>
        <w:t xml:space="preserve">731768</w:t>
      </w:r>
    </w:p>
    <w:p>
      <w:r>
        <w:t xml:space="preserve">@sarecmarjan on kaikenlaisen hyväksikäytön sätkynukke. https://t.co/OJVSKqq9bY</w:t>
      </w:r>
    </w:p>
    <w:p>
      <w:r>
        <w:rPr>
          <w:b/>
          <w:u w:val="single"/>
        </w:rPr>
        <w:t xml:space="preserve">731769</w:t>
      </w:r>
    </w:p>
    <w:p>
      <w:r>
        <w:t xml:space="preserve">@TarcaRTVSLO outoa, ettet ehdottanut koulutusta youtuben kautta. Isis leikkaa kaiken tuolla. #tarca</w:t>
      </w:r>
    </w:p>
    <w:p>
      <w:r>
        <w:rPr>
          <w:b/>
          <w:u w:val="single"/>
        </w:rPr>
        <w:t xml:space="preserve">731770</w:t>
      </w:r>
    </w:p>
    <w:p>
      <w:r>
        <w:t xml:space="preserve">@KorsikaB @PrometejDD Drnovšekin jälkeen meitä hallitsivat sekä vasemmiston että oikeiston kommunistit, mutta he eivät onnistuneet luomaan toista Sveitsiä. 😁</w:t>
      </w:r>
    </w:p>
    <w:p>
      <w:r>
        <w:rPr>
          <w:b/>
          <w:u w:val="single"/>
        </w:rPr>
        <w:t xml:space="preserve">731771</w:t>
      </w:r>
    </w:p>
    <w:p>
      <w:r>
        <w:t xml:space="preserve">Se on aika mautonta, eikä se ole sinun ruokasi. Anna sen tarttua kurkkuusi, jos se hölynpöly, jota vuodatat, ei tartu. https://t.co/tdCsnENf5y</w:t>
      </w:r>
    </w:p>
    <w:p>
      <w:r>
        <w:rPr>
          <w:b/>
          <w:u w:val="single"/>
        </w:rPr>
        <w:t xml:space="preserve">731772</w:t>
      </w:r>
    </w:p>
    <w:p>
      <w:r>
        <w:t xml:space="preserve">@Pertinacal @ATBeatris @SlovenijaVsrcu Ei vitsi: jos olet realisti, sinun on oltava vainoharhainen Sloveniassa.</w:t>
      </w:r>
    </w:p>
    <w:p>
      <w:r>
        <w:rPr>
          <w:b/>
          <w:u w:val="single"/>
        </w:rPr>
        <w:t xml:space="preserve">731773</w:t>
      </w:r>
    </w:p>
    <w:p>
      <w:r>
        <w:t xml:space="preserve">Lumi ja jää ovat vaarallisia autoilijoille ja jalankulkijoille ❄️❄️❄️❄️ https://t.co/GCzGiZfeqi</w:t>
      </w:r>
    </w:p>
    <w:p>
      <w:r>
        <w:rPr>
          <w:b/>
          <w:u w:val="single"/>
        </w:rPr>
        <w:t xml:space="preserve">731774</w:t>
      </w:r>
    </w:p>
    <w:p>
      <w:r>
        <w:t xml:space="preserve">@petracj Kukaan ei ole koskaan tullut vahingossa raskaaksi runkatessaan ilman, että joku olisi auttanut häntä. #jutranjeglobine 😂</w:t>
      </w:r>
    </w:p>
    <w:p>
      <w:r>
        <w:rPr>
          <w:b/>
          <w:u w:val="single"/>
        </w:rPr>
        <w:t xml:space="preserve">731775</w:t>
      </w:r>
    </w:p>
    <w:p>
      <w:r>
        <w:t xml:space="preserve">Oikeiston raivotautiset koirat? Oikeistolaisen AfD:n paikallisjohtaja pahoinpideltiin raa'asti Bremenissä - taistelee hengestään! https://t.co/pGZ7t8OYC5</w:t>
      </w:r>
    </w:p>
    <w:p>
      <w:r>
        <w:rPr>
          <w:b/>
          <w:u w:val="single"/>
        </w:rPr>
        <w:t xml:space="preserve">731776</w:t>
      </w:r>
    </w:p>
    <w:p>
      <w:r>
        <w:t xml:space="preserve">TPP6:n jälkipuheita ei tule, koska parlamentissa ei ollut vapaata tilaa https://t.co/i9YJZZp5U7 via @SiolNEWS</w:t>
      </w:r>
    </w:p>
    <w:p>
      <w:r>
        <w:rPr>
          <w:b/>
          <w:u w:val="single"/>
        </w:rPr>
        <w:t xml:space="preserve">731777</w:t>
      </w:r>
    </w:p>
    <w:p>
      <w:r>
        <w:t xml:space="preserve">@PSlovenec Itse asiassa kukaan ei ole vielä maininnut sotilaita. He ovat vain marginaalinen ja hyvin surullinen sääli hölmöille - heidän esimiehilleen.</w:t>
      </w:r>
    </w:p>
    <w:p>
      <w:r>
        <w:rPr>
          <w:b/>
          <w:u w:val="single"/>
        </w:rPr>
        <w:t xml:space="preserve">731778</w:t>
      </w:r>
    </w:p>
    <w:p>
      <w:r>
        <w:t xml:space="preserve">GASILSKI ZAVOD TRBOVLJEn palomiehillä on työilta. On tapahtunut vakava onnettomuus. https://t.co/cRkv1FTLz6</w:t>
      </w:r>
    </w:p>
    <w:p>
      <w:r>
        <w:rPr>
          <w:b/>
          <w:u w:val="single"/>
        </w:rPr>
        <w:t xml:space="preserve">731779</w:t>
      </w:r>
    </w:p>
    <w:p>
      <w:r>
        <w:t xml:space="preserve">Taputan ja taputan yhä 😄👄👏👏👏👏👏💚💚💚 #svakačast #mojtim @Goran_Dragic @KlemenPrepelic @Edo_Muric @luka7doncic</w:t>
      </w:r>
    </w:p>
    <w:p>
      <w:r>
        <w:rPr>
          <w:b/>
          <w:u w:val="single"/>
        </w:rPr>
        <w:t xml:space="preserve">731780</w:t>
      </w:r>
    </w:p>
    <w:p>
      <w:r>
        <w:t xml:space="preserve">Suklaatötterö suli takkini taskussa, ja toisella nojasin keltaisen kanan piirrosta vasten.</w:t>
        <w:br/>
        <w:br/>
        <w:t xml:space="preserve"> Hienoa.</w:t>
      </w:r>
    </w:p>
    <w:p>
      <w:r>
        <w:rPr>
          <w:b/>
          <w:u w:val="single"/>
        </w:rPr>
        <w:t xml:space="preserve">731781</w:t>
      </w:r>
    </w:p>
    <w:p>
      <w:r>
        <w:t xml:space="preserve">Pop TV:ssä he piirtävät ensin kuvaajan ja laskevat sitten luvut siitä? Excel on tullut hulluksi:)</w:t>
      </w:r>
    </w:p>
    <w:p>
      <w:r>
        <w:rPr>
          <w:b/>
          <w:u w:val="single"/>
        </w:rPr>
        <w:t xml:space="preserve">731782</w:t>
      </w:r>
    </w:p>
    <w:p>
      <w:r>
        <w:t xml:space="preserve">@abejz_no kun lihakseen sattuu, lihas kasvaa. sitä he yrittivät istuttaa minulle mantrana. Ja lisäksi: tunnin päästä on valmista, ja sitten hyökkäämme särjen kimppuun :).</w:t>
      </w:r>
    </w:p>
    <w:p>
      <w:r>
        <w:rPr>
          <w:b/>
          <w:u w:val="single"/>
        </w:rPr>
        <w:t xml:space="preserve">731783</w:t>
      </w:r>
    </w:p>
    <w:p>
      <w:r>
        <w:t xml:space="preserve">@Matej_Klaric @peterjancic Lopeta ulkoisten vihollisten etsiminen, sinä indoktrinoitu Jumalan mies. MIHA, niitä oli ennen enemmän.</w:t>
      </w:r>
    </w:p>
    <w:p>
      <w:r>
        <w:rPr>
          <w:b/>
          <w:u w:val="single"/>
        </w:rPr>
        <w:t xml:space="preserve">731784</w:t>
      </w:r>
    </w:p>
    <w:p>
      <w:r>
        <w:t xml:space="preserve">@_aney @NinaGray_ Se on niin ja niin. Joillakin on ennen kuvia heidän urheilullisesta vartalostaan ja vuoden kuluttua valtavan pepun kanssa.</w:t>
      </w:r>
    </w:p>
    <w:p>
      <w:r>
        <w:rPr>
          <w:b/>
          <w:u w:val="single"/>
        </w:rPr>
        <w:t xml:space="preserve">731785</w:t>
      </w:r>
    </w:p>
    <w:p>
      <w:r>
        <w:t xml:space="preserve">Janezilla ei ole mitään yhteistä kotiarmeijan kanssa, jos hän oli suuri kommunisti ja partisaani, joka oli Titen puolella ollessaan 17-vuotias! https://t.co/5Shd1Lduyq</w:t>
      </w:r>
    </w:p>
    <w:p>
      <w:r>
        <w:rPr>
          <w:b/>
          <w:u w:val="single"/>
        </w:rPr>
        <w:t xml:space="preserve">731786</w:t>
      </w:r>
    </w:p>
    <w:p>
      <w:r>
        <w:t xml:space="preserve">@reform_si Kommunistit todennäköisesti</w:t>
        <w:t xml:space="preserve">pedikuroivat</w:t>
        <w:t xml:space="preserve">hänen jalkansa vuosikymmenien kuluttua</w:t>
        <w:br/>
        <w:t xml:space="preserve">, aivan kuten Škoberne tekee nyt. #brozova_taca</w:t>
      </w:r>
    </w:p>
    <w:p>
      <w:r>
        <w:rPr>
          <w:b/>
          <w:u w:val="single"/>
        </w:rPr>
        <w:t xml:space="preserve">731787</w:t>
      </w:r>
    </w:p>
    <w:p>
      <w:r>
        <w:t xml:space="preserve">@t_celestina @Urskitka Tietoja Madonnasta!!!! Vauvani estää minua, mutta silti HAPPY BIRTHDAY sinulle!!!!</w:t>
      </w:r>
    </w:p>
    <w:p>
      <w:r>
        <w:rPr>
          <w:b/>
          <w:u w:val="single"/>
        </w:rPr>
        <w:t xml:space="preserve">731788</w:t>
      </w:r>
    </w:p>
    <w:p>
      <w:r>
        <w:t xml:space="preserve">Tässä on jälleen yksi esimerkki Slovenian talouden tuhoutumisesta.</w:t>
        <w:t xml:space="preserve">Haista vittu yksityistäminen.</w:t>
        <w:br/>
        <w:t xml:space="preserve">https://t.co/bW2vMr4SaT</w:t>
      </w:r>
    </w:p>
    <w:p>
      <w:r>
        <w:rPr>
          <w:b/>
          <w:u w:val="single"/>
        </w:rPr>
        <w:t xml:space="preserve">731789</w:t>
      </w:r>
    </w:p>
    <w:p>
      <w:r>
        <w:t xml:space="preserve">Nuoren miehen ruumis löytyi Koritnica-joesta tänään iltapäivällä https://t.co/eiUMQNQCE1</w:t>
      </w:r>
    </w:p>
    <w:p>
      <w:r>
        <w:rPr>
          <w:b/>
          <w:u w:val="single"/>
        </w:rPr>
        <w:t xml:space="preserve">731790</w:t>
      </w:r>
    </w:p>
    <w:p>
      <w:r>
        <w:t xml:space="preserve">@KatarinaDbr Ne ovat inhottavia. Vihaan niitä erityisen paljon sen jälkeen, kun kohtasin viime vuonna varoittavan Borrelia-kohdan.</w:t>
      </w:r>
    </w:p>
    <w:p>
      <w:r>
        <w:rPr>
          <w:b/>
          <w:u w:val="single"/>
        </w:rPr>
        <w:t xml:space="preserve">731791</w:t>
      </w:r>
    </w:p>
    <w:p>
      <w:r>
        <w:t xml:space="preserve">juuri sopivan kokoinen, jotta voi tehdä sen uudestaan ja uudestaan #kamniskivrh https://t.co/jOKyJZCmOW</w:t>
      </w:r>
    </w:p>
    <w:p>
      <w:r>
        <w:rPr>
          <w:b/>
          <w:u w:val="single"/>
        </w:rPr>
        <w:t xml:space="preserve">731792</w:t>
      </w:r>
    </w:p>
    <w:p>
      <w:r>
        <w:t xml:space="preserve">@JureBrankovic @SVIZSlovenia Oikeasti? En jaksa vaivautua tällaisten alkeellisuuksien kanssa ...</w:t>
      </w:r>
    </w:p>
    <w:p>
      <w:r>
        <w:rPr>
          <w:b/>
          <w:u w:val="single"/>
        </w:rPr>
        <w:t xml:space="preserve">731793</w:t>
      </w:r>
    </w:p>
    <w:p>
      <w:r>
        <w:t xml:space="preserve">Perustuslakituomioistuin on saastunut. Paluuta ei ole! Kuka täysjärkinen lähettäisi sille perustuslaillisen valituksen? Yhdysvaltoja ei enää tosiasiassa ole olemassa.</w:t>
      </w:r>
    </w:p>
    <w:p>
      <w:r>
        <w:rPr>
          <w:b/>
          <w:u w:val="single"/>
        </w:rPr>
        <w:t xml:space="preserve">731794</w:t>
      </w:r>
    </w:p>
    <w:p>
      <w:r>
        <w:t xml:space="preserve">@Miha_Sch @mojcav1 @dusankocevar1 Wiki pedi ihan punainen kuin päässäsi. Tässä on wb:n tiedot ;)</w:t>
      </w:r>
    </w:p>
    <w:p>
      <w:r>
        <w:rPr>
          <w:b/>
          <w:u w:val="single"/>
        </w:rPr>
        <w:t xml:space="preserve">731795</w:t>
      </w:r>
    </w:p>
    <w:p>
      <w:r>
        <w:t xml:space="preserve">nälkää, sotaa ja lihavia sosiaalidemokraatteja</w:t>
        <w:br/>
        <w:br/>
        <w:t xml:space="preserve">https://t.co/YdFbEBPrG6 https://t.co/YdFbEBPrG6</w:t>
      </w:r>
    </w:p>
    <w:p>
      <w:r>
        <w:rPr>
          <w:b/>
          <w:u w:val="single"/>
        </w:rPr>
        <w:t xml:space="preserve">731796</w:t>
      </w:r>
    </w:p>
    <w:p>
      <w:r>
        <w:t xml:space="preserve">@kraner_robi @Nogomania Altavastaajien johto ja ne, jotka tukevat tätä paskaa.</w:t>
      </w:r>
    </w:p>
    <w:p>
      <w:r>
        <w:rPr>
          <w:b/>
          <w:u w:val="single"/>
        </w:rPr>
        <w:t xml:space="preserve">731797</w:t>
      </w:r>
    </w:p>
    <w:p>
      <w:r>
        <w:t xml:space="preserve">@Skolobrinski ....jopa vallankumouksellinen väkivalta näissä paikoissa ei ollut armollista #deathtofascismandcommunism</w:t>
        <w:br/>
        <w:br/>
        <w:t xml:space="preserve">https://t.co/TYXjO3duQS</w:t>
      </w:r>
    </w:p>
    <w:p>
      <w:r>
        <w:rPr>
          <w:b/>
          <w:u w:val="single"/>
        </w:rPr>
        <w:t xml:space="preserve">731798</w:t>
      </w:r>
    </w:p>
    <w:p>
      <w:r>
        <w:t xml:space="preserve">Dynaaminen aloitus seminaaripäivälle 3: Mentorointi: yhteistyö ja tiimityö. @zrss_si https://t.co/58uZWecDvR</w:t>
      </w:r>
    </w:p>
    <w:p>
      <w:r>
        <w:rPr>
          <w:b/>
          <w:u w:val="single"/>
        </w:rPr>
        <w:t xml:space="preserve">731799</w:t>
      </w:r>
    </w:p>
    <w:p>
      <w:r>
        <w:t xml:space="preserve">Media on jo alkanut kertoa minulle, kuinka monta kynttilää minun pitäisi sytyttää. blaa blaa blaa.... 🤯 #vsipametni #brigajsezase #brigajsezase</w:t>
      </w:r>
    </w:p>
    <w:p>
      <w:r>
        <w:rPr>
          <w:b/>
          <w:u w:val="single"/>
        </w:rPr>
        <w:t xml:space="preserve">731800</w:t>
      </w:r>
    </w:p>
    <w:p>
      <w:r>
        <w:t xml:space="preserve">@strupko Suomalaiset syövät niitä 'leipajuuson' kautta, joka on käännetty leipä-siriksi. Kuin juusto zarille, se on kumimainen, lämmin ja tarjoillaan karhunvatukoiden kanssa:)</w:t>
      </w:r>
    </w:p>
    <w:p>
      <w:r>
        <w:rPr>
          <w:b/>
          <w:u w:val="single"/>
        </w:rPr>
        <w:t xml:space="preserve">731801</w:t>
      </w:r>
    </w:p>
    <w:p>
      <w:r>
        <w:t xml:space="preserve">@JoAnnaOfArT @MarkoFratnik Chefurska Ljubljana ja sen ympäristö... emme tunne niitä Steiermarkissa...</w:t>
      </w:r>
    </w:p>
    <w:p>
      <w:r>
        <w:rPr>
          <w:b/>
          <w:u w:val="single"/>
        </w:rPr>
        <w:t xml:space="preserve">731802</w:t>
      </w:r>
    </w:p>
    <w:p>
      <w:r>
        <w:t xml:space="preserve">@Pikowaru @_Inja_ Vain "naispuolinen", jos olen oikeassa. Vauva on nalle ;)</w:t>
      </w:r>
    </w:p>
    <w:p>
      <w:r>
        <w:rPr>
          <w:b/>
          <w:u w:val="single"/>
        </w:rPr>
        <w:t xml:space="preserve">731803</w:t>
      </w:r>
    </w:p>
    <w:p>
      <w:r>
        <w:t xml:space="preserve">@DominikaSvarc Onko tämä marokkolainen siis uhrin serkku? Häipykää täältä, jos ette voi (halua) suojella meitä keskiaikaisilta primitiivisiltä!</w:t>
      </w:r>
    </w:p>
    <w:p>
      <w:r>
        <w:rPr>
          <w:b/>
          <w:u w:val="single"/>
        </w:rPr>
        <w:t xml:space="preserve">731804</w:t>
      </w:r>
    </w:p>
    <w:p>
      <w:r>
        <w:t xml:space="preserve">Šoštanjin lämpövoimalaitoksella on uusi pomo. Hän tuli Alstomilta. https://t.co/PWIpgE570i</w:t>
      </w:r>
    </w:p>
    <w:p>
      <w:r>
        <w:rPr>
          <w:b/>
          <w:u w:val="single"/>
        </w:rPr>
        <w:t xml:space="preserve">731805</w:t>
      </w:r>
    </w:p>
    <w:p>
      <w:r>
        <w:t xml:space="preserve">@petra_jansa --&amp;gt; Aivojen tietokonetomografia (hyvin) pienistä Šarčin aivoista ...(aivojen surkastuminen) lehdistö ...</w:t>
      </w:r>
    </w:p>
    <w:p>
      <w:r>
        <w:rPr>
          <w:b/>
          <w:u w:val="single"/>
        </w:rPr>
        <w:t xml:space="preserve">731806</w:t>
      </w:r>
    </w:p>
    <w:p>
      <w:r>
        <w:t xml:space="preserve">@Vialittera @ZigaTurk @peterjancic @D_Jasmina @framedic He ovat, mutta toisin kuin muut oppositiohämähäkit, he ovat rakentavampia.</w:t>
      </w:r>
    </w:p>
    <w:p>
      <w:r>
        <w:rPr>
          <w:b/>
          <w:u w:val="single"/>
        </w:rPr>
        <w:t xml:space="preserve">731807</w:t>
      </w:r>
    </w:p>
    <w:p>
      <w:r>
        <w:t xml:space="preserve">Joulumatkalla otettu selfie. Liity seuraamme ja nappaa mukava... https://t.co/32Qv9xD6AG...</w:t>
      </w:r>
    </w:p>
    <w:p>
      <w:r>
        <w:rPr>
          <w:b/>
          <w:u w:val="single"/>
        </w:rPr>
        <w:t xml:space="preserve">731808</w:t>
      </w:r>
    </w:p>
    <w:p>
      <w:r>
        <w:t xml:space="preserve">@Firbec suolaa, pippuria, oreganoa, basilikaa, persiljaa, persiljaa ja kurkumaa, joskus lisään soijakastiketta. Cca15min... Sitten paistan sen pannulla :-)</w:t>
      </w:r>
    </w:p>
    <w:p>
      <w:r>
        <w:rPr>
          <w:b/>
          <w:u w:val="single"/>
        </w:rPr>
        <w:t xml:space="preserve">731809</w:t>
      </w:r>
    </w:p>
    <w:p>
      <w:r>
        <w:t xml:space="preserve">Maahanmuuttajat lisääntyvät: talo poltettu Kroatiassa, 12 terroriepäiltyä pidätetty Bosnia ja Hertsegovinassa https://t.co/CaIZi7F2yg via @Nova24TV</w:t>
      </w:r>
    </w:p>
    <w:p>
      <w:r>
        <w:rPr>
          <w:b/>
          <w:u w:val="single"/>
        </w:rPr>
        <w:t xml:space="preserve">731810</w:t>
      </w:r>
    </w:p>
    <w:p>
      <w:r>
        <w:t xml:space="preserve">@Margu501 @Nova24TV @marija_dr Ei vain mustamaalattu, heidät on työnnetty yli reunan #banda_kommunistic</w:t>
      </w:r>
    </w:p>
    <w:p>
      <w:r>
        <w:rPr>
          <w:b/>
          <w:u w:val="single"/>
        </w:rPr>
        <w:t xml:space="preserve">731811</w:t>
      </w:r>
    </w:p>
    <w:p>
      <w:r>
        <w:t xml:space="preserve">Näin tänään televisiosta, että #Ljubljanassa järjestetään ekologinen #tulityö #Uudenvuoden kunniaksi. Keitä he luulevat olevansa?! https://t.co/rYPnTcVivl</w:t>
      </w:r>
    </w:p>
    <w:p>
      <w:r>
        <w:rPr>
          <w:b/>
          <w:u w:val="single"/>
        </w:rPr>
        <w:t xml:space="preserve">731812</w:t>
      </w:r>
    </w:p>
    <w:p>
      <w:r>
        <w:t xml:space="preserve">@Plavalka @IgorPribac @Nova24TV Harhaanjohtava. He maksavat veroja, valtio menee heidän mulkkuihinsa, ja he äänestävät kansalliskokouksen jäseniä.</w:t>
      </w:r>
    </w:p>
    <w:p>
      <w:r>
        <w:rPr>
          <w:b/>
          <w:u w:val="single"/>
        </w:rPr>
        <w:t xml:space="preserve">731813</w:t>
      </w:r>
    </w:p>
    <w:p>
      <w:r>
        <w:t xml:space="preserve">@norakrava @Matej_Klaric Itävaltaan tai Italiaan,</w:t>
        <w:br/>
        <w:t xml:space="preserve">nähdäksesi, kuinka idyllistä se oli Jugoslavian aikana</w:t>
      </w:r>
    </w:p>
    <w:p>
      <w:r>
        <w:rPr>
          <w:b/>
          <w:u w:val="single"/>
        </w:rPr>
        <w:t xml:space="preserve">731814</w:t>
      </w:r>
    </w:p>
    <w:p>
      <w:r>
        <w:t xml:space="preserve">@R_Rakus lukec olisi voinut auttaa setäänsä maatilalla, mutta hän on laiska ja on kadonnut opankovićin syliin.</w:t>
      </w:r>
    </w:p>
    <w:p>
      <w:r>
        <w:rPr>
          <w:b/>
          <w:u w:val="single"/>
        </w:rPr>
        <w:t xml:space="preserve">731815</w:t>
      </w:r>
    </w:p>
    <w:p>
      <w:r>
        <w:t xml:space="preserve">@BSkelaSavic @Tevilevi Tyhmät oikeistolaiset ovat jo niin tottuneita pakkaamaan lapsensa vaseliinia kirkkoon 🤷♂️</w:t>
      </w:r>
    </w:p>
    <w:p>
      <w:r>
        <w:rPr>
          <w:b/>
          <w:u w:val="single"/>
        </w:rPr>
        <w:t xml:space="preserve">731816</w:t>
      </w:r>
    </w:p>
    <w:p>
      <w:r>
        <w:t xml:space="preserve">@Mordacitas Unohdit lisätä päivittäiset ateriat:</w:t>
        <w:br/>
        <w:t xml:space="preserve">Aamiainen: satay</w:t>
        <w:br/>
        <w:t xml:space="preserve">Lounas: paprikaruoka</w:t>
        <w:br/>
        <w:t xml:space="preserve">Päivällinen: gulassi</w:t>
      </w:r>
    </w:p>
    <w:p>
      <w:r>
        <w:rPr>
          <w:b/>
          <w:u w:val="single"/>
        </w:rPr>
        <w:t xml:space="preserve">731817</w:t>
      </w:r>
    </w:p>
    <w:p>
      <w:r>
        <w:t xml:space="preserve">@JazbarMatjaz sitten kuten flip-flopit ja valkoinen "stunfi", ja miesten "pussit" kainaloiden alla.</w:t>
      </w:r>
    </w:p>
    <w:p>
      <w:r>
        <w:rPr>
          <w:b/>
          <w:u w:val="single"/>
        </w:rPr>
        <w:t xml:space="preserve">731818</w:t>
      </w:r>
    </w:p>
    <w:p>
      <w:r>
        <w:t xml:space="preserve">@NusaZajc Älä vain tee hänen jalkojaan kylmiksi. Ja ne mustalaiset, jotka myivät hänelle ne tossut, tekivät sopimuksen.</w:t>
      </w:r>
    </w:p>
    <w:p>
      <w:r>
        <w:rPr>
          <w:b/>
          <w:u w:val="single"/>
        </w:rPr>
        <w:t xml:space="preserve">731819</w:t>
      </w:r>
    </w:p>
    <w:p>
      <w:r>
        <w:t xml:space="preserve">@rokomavh @FerdinandStrgar @NovaSlovenija Mutta välissä on melko varmasti NSi....as usual....</w:t>
      </w:r>
    </w:p>
    <w:p>
      <w:r>
        <w:rPr>
          <w:b/>
          <w:u w:val="single"/>
        </w:rPr>
        <w:t xml:space="preserve">731820</w:t>
      </w:r>
    </w:p>
    <w:p>
      <w:r>
        <w:t xml:space="preserve">Joten he kantavat ylpeinä rasistin, homofoobikon ja fasistin leimoja? Mitä, seuraava vaihe on pedofilialla kerskuminen?</w:t>
      </w:r>
    </w:p>
    <w:p>
      <w:r>
        <w:rPr>
          <w:b/>
          <w:u w:val="single"/>
        </w:rPr>
        <w:t xml:space="preserve">731821</w:t>
      </w:r>
    </w:p>
    <w:p>
      <w:r>
        <w:t xml:space="preserve">Mielenkiintoista, miten kaikki tupakoimattomat parveilevat #kahvilapuutarhoissa keväällä. Ja sitten he ovat yhä ulkona hoitamassa niitä. Mutta #priceless kun puhallat ne😁</w:t>
      </w:r>
    </w:p>
    <w:p>
      <w:r>
        <w:rPr>
          <w:b/>
          <w:u w:val="single"/>
        </w:rPr>
        <w:t xml:space="preserve">731822</w:t>
      </w:r>
    </w:p>
    <w:p>
      <w:r>
        <w:t xml:space="preserve">Laittomat maahanmuuttajat murtautuvat metsästäjän kotiin; vievät viisi asetta, mukaan lukien tarkkuuskiväärin https://t.co/WMxdrH59Z4 via @Nova24TV</w:t>
      </w:r>
    </w:p>
    <w:p>
      <w:r>
        <w:rPr>
          <w:b/>
          <w:u w:val="single"/>
        </w:rPr>
        <w:t xml:space="preserve">731823</w:t>
      </w:r>
    </w:p>
    <w:p>
      <w:r>
        <w:t xml:space="preserve">@PivovarnaUnion Entä ne, joilla on yhtäläinen kyky käyttää vasenta ja oikeaa kättä? Juovatko he olutta vähentääkseen henkistä potentiaaliaan ja kuollakseen nopeammin?</w:t>
      </w:r>
    </w:p>
    <w:p>
      <w:r>
        <w:rPr>
          <w:b/>
          <w:u w:val="single"/>
        </w:rPr>
        <w:t xml:space="preserve">731824</w:t>
      </w:r>
    </w:p>
    <w:p>
      <w:r>
        <w:t xml:space="preserve">Etnomad Nejvyssä. Hyvä harjoitus. Vieras alkaa klo 22:00 😊🎶 https://t.co/LMnvzFBlRU</w:t>
      </w:r>
    </w:p>
    <w:p>
      <w:r>
        <w:rPr>
          <w:b/>
          <w:u w:val="single"/>
        </w:rPr>
        <w:t xml:space="preserve">731825</w:t>
      </w:r>
    </w:p>
    <w:p>
      <w:r>
        <w:t xml:space="preserve">@jeanmark00 aurinko ja suo ei ole mitään. Siirrä märkää laitetta mahdollisimman vähän, pyyhi pinta pois, sulje muovipussiin silikaattigeelillä.</w:t>
      </w:r>
    </w:p>
    <w:p>
      <w:r>
        <w:rPr>
          <w:b/>
          <w:u w:val="single"/>
        </w:rPr>
        <w:t xml:space="preserve">731826</w:t>
      </w:r>
    </w:p>
    <w:p>
      <w:r>
        <w:t xml:space="preserve">"Vihdoinkin yksi pieni mies on päässyt miljoonaan"</w:t>
        <w:br/>
        <w:t xml:space="preserve">Supr,mutta olisitko yhtä iloinen, jos "pieni mies" ryöstäisi byte-tavarasi?Kaksoisstandardit! #sintal</w:t>
      </w:r>
    </w:p>
    <w:p>
      <w:r>
        <w:rPr>
          <w:b/>
          <w:u w:val="single"/>
        </w:rPr>
        <w:t xml:space="preserve">731827</w:t>
      </w:r>
    </w:p>
    <w:p>
      <w:r>
        <w:t xml:space="preserve">Sairaalahoidon jälkeen hänet heitettiin kadulle keskellä kylmää yötä</w:t>
        <w:br/>
        <w:t xml:space="preserve">https://t.co/Rh6p2EewZh https://t.co/Ee6eenWWn5</w:t>
      </w:r>
    </w:p>
    <w:p>
      <w:r>
        <w:rPr>
          <w:b/>
          <w:u w:val="single"/>
        </w:rPr>
        <w:t xml:space="preserve">731828</w:t>
      </w:r>
    </w:p>
    <w:p>
      <w:r>
        <w:t xml:space="preserve">Tässä on RTV-kohde. Laitan sen heti roskiin! https://t.co/ZWwQ2izsbm ...</w:t>
      </w:r>
    </w:p>
    <w:p>
      <w:r>
        <w:rPr>
          <w:b/>
          <w:u w:val="single"/>
        </w:rPr>
        <w:t xml:space="preserve">731829</w:t>
      </w:r>
    </w:p>
    <w:p>
      <w:r>
        <w:t xml:space="preserve">@petrasovdat @gnila_slovenija @KatarinaDbr He voivat kääntyä oravien puoleen saadakseen neuvoja (rotat, joilla on karvainen häntä ja hyvä PR-lehdistö:)</w:t>
      </w:r>
    </w:p>
    <w:p>
      <w:r>
        <w:rPr>
          <w:b/>
          <w:u w:val="single"/>
        </w:rPr>
        <w:t xml:space="preserve">731830</w:t>
      </w:r>
    </w:p>
    <w:p>
      <w:r>
        <w:t xml:space="preserve">@list_novi @EPameten Mieluummin gulassia kuin jotain salsapastaa. Wtf mitä se on muutenkin????.</w:t>
      </w:r>
    </w:p>
    <w:p>
      <w:r>
        <w:rPr>
          <w:b/>
          <w:u w:val="single"/>
        </w:rPr>
        <w:t xml:space="preserve">731831</w:t>
      </w:r>
    </w:p>
    <w:p>
      <w:r>
        <w:t xml:space="preserve">@Tjasa_Justin Jätän matijan, koska hänellä on siisti luonne, hän muistuttaa minua Buster Keatonista.</w:t>
      </w:r>
    </w:p>
    <w:p>
      <w:r>
        <w:rPr>
          <w:b/>
          <w:u w:val="single"/>
        </w:rPr>
        <w:t xml:space="preserve">731832</w:t>
      </w:r>
    </w:p>
    <w:p>
      <w:r>
        <w:t xml:space="preserve">Voitteko kuvitella jättävänne roskat Sloveniaan, jotta roskakuskit tulisivat hakemaan ne pois https://t.co/ezbt3MODzl.</w:t>
      </w:r>
    </w:p>
    <w:p>
      <w:r>
        <w:rPr>
          <w:b/>
          <w:u w:val="single"/>
        </w:rPr>
        <w:t xml:space="preserve">731833</w:t>
      </w:r>
    </w:p>
    <w:p>
      <w:r>
        <w:t xml:space="preserve">@SSN_pr Jos joku murtautuu maahan laittomasti, hän ei ole maahanmuuttaja tai pakolainen vaan rikollinen.</w:t>
      </w:r>
    </w:p>
    <w:p>
      <w:r>
        <w:rPr>
          <w:b/>
          <w:u w:val="single"/>
        </w:rPr>
        <w:t xml:space="preserve">731834</w:t>
      </w:r>
    </w:p>
    <w:p>
      <w:r>
        <w:t xml:space="preserve">Sytytyskaapeleilla voit käynnistää jopa 3 litran bensiinimoottorin ja 2,5 litran dieselmoottorin jopa 15 kertaa yhdellä latauksella. #Megabite https://t.co/7IfuDYaZjT</w:t>
      </w:r>
    </w:p>
    <w:p>
      <w:r>
        <w:rPr>
          <w:b/>
          <w:u w:val="single"/>
        </w:rPr>
        <w:t xml:space="preserve">731835</w:t>
      </w:r>
    </w:p>
    <w:p>
      <w:r>
        <w:t xml:space="preserve">Sloveniassa vain entiset vastustavat poliittista sortoa! Aktiiviset odottavat edelleen, mitä mestarilla on sanottavaa! ##boysplaining https://t.co/dX4fgEC3kb</w:t>
      </w:r>
    </w:p>
    <w:p>
      <w:r>
        <w:rPr>
          <w:b/>
          <w:u w:val="single"/>
        </w:rPr>
        <w:t xml:space="preserve">731836</w:t>
      </w:r>
    </w:p>
    <w:p>
      <w:r>
        <w:t xml:space="preserve">Ei ihme, että outous rehottaa. Valtion apteekit myyvät virallisesti homeopaattisia valmisteita. https://t.co/0mv10TM9uc.</w:t>
      </w:r>
    </w:p>
    <w:p>
      <w:r>
        <w:rPr>
          <w:b/>
          <w:u w:val="single"/>
        </w:rPr>
        <w:t xml:space="preserve">731837</w:t>
      </w:r>
    </w:p>
    <w:p>
      <w:r>
        <w:t xml:space="preserve">@Domovina_je Katso uusin Panopticon @rtvslo-kanavalla ennen kuin alat potkia vieraita kieliä pois koulutusjärjestelmästä.</w:t>
      </w:r>
    </w:p>
    <w:p>
      <w:r>
        <w:rPr>
          <w:b/>
          <w:u w:val="single"/>
        </w:rPr>
        <w:t xml:space="preserve">731838</w:t>
      </w:r>
    </w:p>
    <w:p>
      <w:r>
        <w:t xml:space="preserve">@Petrasa1 @petrasovdat @Twitter Parempi näin, koska jos jotain on verkossa, en kärsi petoksesta. @Twitter säännöt</w:t>
      </w:r>
    </w:p>
    <w:p>
      <w:r>
        <w:rPr>
          <w:b/>
          <w:u w:val="single"/>
        </w:rPr>
        <w:t xml:space="preserve">731839</w:t>
      </w:r>
    </w:p>
    <w:p>
      <w:r>
        <w:t xml:space="preserve">Ei ihme, että @Libertarec ja muut litteän maan kannattajat tukevat häntä. He ovat lahjakkaita. #entrepreneurs_and_politics https://t.co/OrZ8jZJ16p</w:t>
      </w:r>
    </w:p>
    <w:p>
      <w:r>
        <w:rPr>
          <w:b/>
          <w:u w:val="single"/>
        </w:rPr>
        <w:t xml:space="preserve">731840</w:t>
      </w:r>
    </w:p>
    <w:p>
      <w:r>
        <w:t xml:space="preserve">@jezandr4 Kyllä, te Mariborin kommunistit, joita johtaa juopunut Maistro, joka on suolattu itävaltalaisilla suoloilla, myitte Mariborin serbialaiselle pasalukille....</w:t>
      </w:r>
    </w:p>
    <w:p>
      <w:r>
        <w:rPr>
          <w:b/>
          <w:u w:val="single"/>
        </w:rPr>
        <w:t xml:space="preserve">731841</w:t>
      </w:r>
    </w:p>
    <w:p>
      <w:r>
        <w:t xml:space="preserve">@PerunKladvoroki @strankalevica @strankaSD Kuka? Punaiset ovat ratsastaneet Slovenian kansaa SKP:n perustamisesta lähtien.... Ja nämä slovenialaiset pelkurit taputtavat heille yhä...</w:t>
      </w:r>
    </w:p>
    <w:p>
      <w:r>
        <w:rPr>
          <w:b/>
          <w:u w:val="single"/>
        </w:rPr>
        <w:t xml:space="preserve">731842</w:t>
      </w:r>
    </w:p>
    <w:p>
      <w:r>
        <w:t xml:space="preserve">Saksalaiset eivät halua sitä, EU saa tällä kertaa taas yhden käkkärämunan, jossa on vähän pillua. https://t.co/C7hqK3WLM6</w:t>
      </w:r>
    </w:p>
    <w:p>
      <w:r>
        <w:rPr>
          <w:b/>
          <w:u w:val="single"/>
        </w:rPr>
        <w:t xml:space="preserve">731843</w:t>
      </w:r>
    </w:p>
    <w:p>
      <w:r>
        <w:t xml:space="preserve">MYYDÄÄN 3 MAKUUHUONEEN ASUNTO MARIBORON KESKUSTASSA hintaan 105.000 EUR! lisää osoitteessa: http://t.co/PL71w6CrfE</w:t>
        <w:br/>
        <w:br/>
        <w:t xml:space="preserve">Myytävänä... http://t</w:t>
      </w:r>
    </w:p>
    <w:p>
      <w:r>
        <w:rPr>
          <w:b/>
          <w:u w:val="single"/>
        </w:rPr>
        <w:t xml:space="preserve">731844</w:t>
      </w:r>
    </w:p>
    <w:p>
      <w:r>
        <w:t xml:space="preserve">Kahvilla Mitjo Dragšičin kanssa: ihmiset ovat jo Pohorjessa. Keskustellut ja kofeiinittanut @mihadajcman https://t.co/CtUmzbXRzt https://t.co/CtUmzbXRzt</w:t>
      </w:r>
    </w:p>
    <w:p>
      <w:r>
        <w:rPr>
          <w:b/>
          <w:u w:val="single"/>
        </w:rPr>
        <w:t xml:space="preserve">731845</w:t>
      </w:r>
    </w:p>
    <w:p>
      <w:r>
        <w:t xml:space="preserve">Tuomioistuimen edessä - Tavčarjeva-kadun varrella kaista on suljettu kibbeillä. Mukaan tuotiin 15 ihmistä. Erikoistunut luodinkestäviin pukuihin ja stumper-pukuihin. Kauhu.</w:t>
      </w:r>
    </w:p>
    <w:p>
      <w:r>
        <w:rPr>
          <w:b/>
          <w:u w:val="single"/>
        </w:rPr>
        <w:t xml:space="preserve">731846</w:t>
      </w:r>
    </w:p>
    <w:p>
      <w:r>
        <w:t xml:space="preserve">@majsanom Jenkija pelkää yhä enemmän. Valtakunta, jota ei enää ole. Toivottavasti he eivät vedä EU:ta kuiluun.</w:t>
      </w:r>
    </w:p>
    <w:p>
      <w:r>
        <w:rPr>
          <w:b/>
          <w:u w:val="single"/>
        </w:rPr>
        <w:t xml:space="preserve">731847</w:t>
      </w:r>
    </w:p>
    <w:p>
      <w:r>
        <w:t xml:space="preserve">Vuonna 2019 Mullerin ylimielisillä myyjättärillä on aina 3x liian tumma meikkivoide, joka on levitetty poskiluun päähän asti. 😂</w:t>
      </w:r>
    </w:p>
    <w:p>
      <w:r>
        <w:rPr>
          <w:b/>
          <w:u w:val="single"/>
        </w:rPr>
        <w:t xml:space="preserve">731848</w:t>
      </w:r>
    </w:p>
    <w:p>
      <w:r>
        <w:t xml:space="preserve">@Adornoisdead tänään on vuoden ainoa mahdollisuus nähdä Gorican pelaajien lähtevän kentältä pää alaspäin kotikentällä.</w:t>
      </w:r>
    </w:p>
    <w:p>
      <w:r>
        <w:rPr>
          <w:b/>
          <w:u w:val="single"/>
        </w:rPr>
        <w:t xml:space="preserve">731849</w:t>
      </w:r>
    </w:p>
    <w:p>
      <w:r>
        <w:t xml:space="preserve">Bratuškovan kanssa hän estää kaikki ne, joille hänellä ei ole vastausta kysymykseen. Mutta en ole kirjoittanut mitään töykeää. https://t.co/g0mpFAzL2J</w:t>
      </w:r>
    </w:p>
    <w:p>
      <w:r>
        <w:rPr>
          <w:b/>
          <w:u w:val="single"/>
        </w:rPr>
        <w:t xml:space="preserve">731850</w:t>
      </w:r>
    </w:p>
    <w:p>
      <w:r>
        <w:t xml:space="preserve">@lucijausaj Demanti tuli heti korin jälkeen. Komedia vastikkeettomasta rakkaudesta tai The Fox and the Sour Grapes.</w:t>
      </w:r>
    </w:p>
    <w:p>
      <w:r>
        <w:rPr>
          <w:b/>
          <w:u w:val="single"/>
        </w:rPr>
        <w:t xml:space="preserve">731851</w:t>
      </w:r>
    </w:p>
    <w:p>
      <w:r>
        <w:t xml:space="preserve">@MajaMakovec Te laskette....a rampoja ja kuolleita ihmisiä, jotka unohdatte pakotetuissa kokeissa!Haluatteko kasvattajan?Pois muiden ihmisten ja omien lastenne luota!</w:t>
      </w:r>
    </w:p>
    <w:p>
      <w:r>
        <w:rPr>
          <w:b/>
          <w:u w:val="single"/>
        </w:rPr>
        <w:t xml:space="preserve">731852</w:t>
      </w:r>
    </w:p>
    <w:p>
      <w:r>
        <w:t xml:space="preserve">@lotus2700 @PreglArjan Mutta he ovat tulleet järkiinsä</w:t>
        <w:br/>
        <w:t xml:space="preserve">enemmän</w:t>
        <w:t xml:space="preserve">kuin Slovenclni rdecncli</w:t>
      </w:r>
    </w:p>
    <w:p>
      <w:r>
        <w:rPr>
          <w:b/>
          <w:u w:val="single"/>
        </w:rPr>
        <w:t xml:space="preserve">731853</w:t>
      </w:r>
    </w:p>
    <w:p>
      <w:r>
        <w:t xml:space="preserve">@Libertarec @GregorVirant1 Generalistina toivon, että tämä hallitus kaatuu ennemmin tai terveestä ilmapiiristä tulevat ministerit eivät onnistu mokailemaan.</w:t>
      </w:r>
    </w:p>
    <w:p>
      <w:r>
        <w:rPr>
          <w:b/>
          <w:u w:val="single"/>
        </w:rPr>
        <w:t xml:space="preserve">731854</w:t>
      </w:r>
    </w:p>
    <w:p>
      <w:r>
        <w:t xml:space="preserve">KUVAT: Tuhonäkymiä: yli 50 kuollutta, monia yhä kateissa | Svet24 https://t.co/QEyLQg83XM https://t.co/hzYr2hz6jm https://t.co/hzYr2hz6jm</w:t>
      </w:r>
    </w:p>
    <w:p>
      <w:r>
        <w:rPr>
          <w:b/>
          <w:u w:val="single"/>
        </w:rPr>
        <w:t xml:space="preserve">731855</w:t>
      </w:r>
    </w:p>
    <w:p>
      <w:r>
        <w:t xml:space="preserve">Ensimmäisten puolivirallisten tulosten mukaan Kangler saa 44 prosenttia ja Arsenovic 27 prosenttia äänistä, kun ääniä on annettu noin 6 prosenttia.</w:t>
      </w:r>
    </w:p>
    <w:p>
      <w:r>
        <w:rPr>
          <w:b/>
          <w:u w:val="single"/>
        </w:rPr>
        <w:t xml:space="preserve">731856</w:t>
      </w:r>
    </w:p>
    <w:p>
      <w:r>
        <w:t xml:space="preserve">@SameZmage @JPolajnar @DenisB72 @dreychee Taas yksi, joka kannattaa jotain Jeesuksen nimissä, mutta ampuisi maahanmuuttajalapsia.....🤷♂️</w:t>
      </w:r>
    </w:p>
    <w:p>
      <w:r>
        <w:rPr>
          <w:b/>
          <w:u w:val="single"/>
        </w:rPr>
        <w:t xml:space="preserve">731857</w:t>
      </w:r>
    </w:p>
    <w:p>
      <w:r>
        <w:t xml:space="preserve">@adDrapi Ja se muuttuu aivan omasta tahdostaan, kaukana poliittisesta manipuloinnista.</w:t>
      </w:r>
    </w:p>
    <w:p>
      <w:r>
        <w:rPr>
          <w:b/>
          <w:u w:val="single"/>
        </w:rPr>
        <w:t xml:space="preserve">731858</w:t>
      </w:r>
    </w:p>
    <w:p>
      <w:r>
        <w:t xml:space="preserve">Slovenialaisista urheiluvirkailijoista: ' En antaisi lapsiani näille eläimille, jotta ne päätyisivät tuhoamaan ne', sanoo surffaaja."" @zankosir</w:t>
      </w:r>
    </w:p>
    <w:p>
      <w:r>
        <w:rPr>
          <w:b/>
          <w:u w:val="single"/>
        </w:rPr>
        <w:t xml:space="preserve">731859</w:t>
      </w:r>
    </w:p>
    <w:p>
      <w:r>
        <w:t xml:space="preserve">@norakrava Ja tämä ainakin 5 vuotta peräkkäin. Ainoa asia, jota en tiedä, on se, panevatko kyseiset herrat kyseistä naista vai päinvastoin.</w:t>
      </w:r>
    </w:p>
    <w:p>
      <w:r>
        <w:rPr>
          <w:b/>
          <w:u w:val="single"/>
        </w:rPr>
        <w:t xml:space="preserve">731860</w:t>
      </w:r>
    </w:p>
    <w:p>
      <w:r>
        <w:t xml:space="preserve">Kysytte eläkeläisten mielipidettä kauppojen sulkemisesta, koska heillä on 24/7-työaika. #tarča</w:t>
      </w:r>
    </w:p>
    <w:p>
      <w:r>
        <w:rPr>
          <w:b/>
          <w:u w:val="single"/>
        </w:rPr>
        <w:t xml:space="preserve">731861</w:t>
      </w:r>
    </w:p>
    <w:p>
      <w:r>
        <w:t xml:space="preserve">@prisrcna1 Sama uskottava tarina kuin RTV:n kameraan kohdistunut terrori-isku.Sokeutta ja sumutusta.</w:t>
      </w:r>
    </w:p>
    <w:p>
      <w:r>
        <w:rPr>
          <w:b/>
          <w:u w:val="single"/>
        </w:rPr>
        <w:t xml:space="preserve">731862</w:t>
      </w:r>
    </w:p>
    <w:p>
      <w:r>
        <w:t xml:space="preserve">@RevijaReporter Slovenian oikeuslaitos allekirjoitti yhteistyösopimuksen KAMELEONin kanssa.</w:t>
        <w:br/>
        <w:t xml:space="preserve"> Oksentaa !!!</w:t>
      </w:r>
    </w:p>
    <w:p>
      <w:r>
        <w:rPr>
          <w:b/>
          <w:u w:val="single"/>
        </w:rPr>
        <w:t xml:space="preserve">731863</w:t>
      </w:r>
    </w:p>
    <w:p>
      <w:r>
        <w:t xml:space="preserve">Niin kauan kuin meillä on tällaisia kieroutuneita idiootteja liikenteessä, meidän ei tarvitse pelätä maahanmuuttajia kaukaa. Btw, karma, tiedät mitä tehdä.</w:t>
      </w:r>
    </w:p>
    <w:p>
      <w:r>
        <w:rPr>
          <w:b/>
          <w:u w:val="single"/>
        </w:rPr>
        <w:t xml:space="preserve">731864</w:t>
      </w:r>
    </w:p>
    <w:p>
      <w:r>
        <w:t xml:space="preserve">Tässä on hieno esimerkki ovelasta, ovelasta, likaisesta ja haisevasta eläimestä, joka näyttää hovimestarilta uudella ovella... https://t.co/zvSOJbvqD1...</w:t>
      </w:r>
    </w:p>
    <w:p>
      <w:r>
        <w:rPr>
          <w:b/>
          <w:u w:val="single"/>
        </w:rPr>
        <w:t xml:space="preserve">731865</w:t>
      </w:r>
    </w:p>
    <w:p>
      <w:r>
        <w:t xml:space="preserve">@mcanzutti Ja alkuasukkaat laittavat lempinimensä kaikkien nähtäville...</w:t>
        <w:br/>
        <w:br/>
        <w:t xml:space="preserve"> Paskapuhetta tyhjästä...</w:t>
      </w:r>
    </w:p>
    <w:p>
      <w:r>
        <w:rPr>
          <w:b/>
          <w:u w:val="single"/>
        </w:rPr>
        <w:t xml:space="preserve">731866</w:t>
      </w:r>
    </w:p>
    <w:p>
      <w:r>
        <w:t xml:space="preserve">Neymar sateella piponsa alla.</w:t>
        <w:t xml:space="preserve">Mitä hänelle jää loistaa?</w:t>
        <w:br/>
        <w:t xml:space="preserve">https://t.co/uy5u2BJCFz</w:t>
      </w:r>
    </w:p>
    <w:p>
      <w:r>
        <w:rPr>
          <w:b/>
          <w:u w:val="single"/>
        </w:rPr>
        <w:t xml:space="preserve">731867</w:t>
      </w:r>
    </w:p>
    <w:p>
      <w:r>
        <w:t xml:space="preserve">@BmMehle No kyllä, tämä vain todistaa, että hänen lähtönsä SLO:sta ei ollut aivovuoto ollenkaan!</w:t>
      </w:r>
    </w:p>
    <w:p>
      <w:r>
        <w:rPr>
          <w:b/>
          <w:u w:val="single"/>
        </w:rPr>
        <w:t xml:space="preserve">731868</w:t>
      </w:r>
    </w:p>
    <w:p>
      <w:r>
        <w:t xml:space="preserve">@alojztetickovi3 @strankaSDS @MilanZver Lainanotto julkiselle sektorille on maanpetos ! Lainanantajat ostavat tällä tavoin valtaa.</w:t>
      </w:r>
    </w:p>
    <w:p>
      <w:r>
        <w:rPr>
          <w:b/>
          <w:u w:val="single"/>
        </w:rPr>
        <w:t xml:space="preserve">731869</w:t>
      </w:r>
    </w:p>
    <w:p>
      <w:r>
        <w:t xml:space="preserve">Huiputetaan yhdessä ja kuuroja palvellaan vuoristomajoissa yhdessä https://t.co/D4U1p30gLP</w:t>
      </w:r>
    </w:p>
    <w:p>
      <w:r>
        <w:rPr>
          <w:b/>
          <w:u w:val="single"/>
        </w:rPr>
        <w:t xml:space="preserve">731870</w:t>
      </w:r>
    </w:p>
    <w:p>
      <w:r>
        <w:t xml:space="preserve">@oscarstarejsi Minä sitoisin tämän koiran omistajan ketnaan , ja laittaisin koiran taloon patterin ääreen.</w:t>
      </w:r>
    </w:p>
    <w:p>
      <w:r>
        <w:rPr>
          <w:b/>
          <w:u w:val="single"/>
        </w:rPr>
        <w:t xml:space="preserve">731871</w:t>
      </w:r>
    </w:p>
    <w:p>
      <w:r>
        <w:t xml:space="preserve">@NeuroVirtu @sarecmarjan He tuhoavat kaiken, mutta kuka voi pysäyttää tämän katastrofin. Kyllä, koska... nyt on loma ja he "työskentelevät" "lavan" takana. Todellakin.</w:t>
      </w:r>
    </w:p>
    <w:p>
      <w:r>
        <w:rPr>
          <w:b/>
          <w:u w:val="single"/>
        </w:rPr>
        <w:t xml:space="preserve">731872</w:t>
      </w:r>
    </w:p>
    <w:p>
      <w:r>
        <w:t xml:space="preserve">@jozesket68 @BernardBrscic Kerro heille, että hän on "immuuni" miliisille ja ajaa rauhallisesti kotiin "laulamasta" kaasun alla! #artistonFREEDOM</w:t>
      </w:r>
    </w:p>
    <w:p>
      <w:r>
        <w:rPr>
          <w:b/>
          <w:u w:val="single"/>
        </w:rPr>
        <w:t xml:space="preserve">731873</w:t>
      </w:r>
    </w:p>
    <w:p>
      <w:r>
        <w:t xml:space="preserve">#studentskodelo, ensimmäinen päivä: 15 minuutin työvuoron, paloharjoituksen ja puolikkaan pizzan jälkeen välipalaksi. #happy :)</w:t>
      </w:r>
    </w:p>
    <w:p>
      <w:r>
        <w:rPr>
          <w:b/>
          <w:u w:val="single"/>
        </w:rPr>
        <w:t xml:space="preserve">731874</w:t>
      </w:r>
    </w:p>
    <w:p>
      <w:r>
        <w:t xml:space="preserve">Ensimmäinen jonossa oleva saa suklaapatukan.</w:t>
        <w:br/>
        <w:t xml:space="preserve"> Pois tieltä! 😂😂😂😂 https://t.co/trydSrahR4</w:t>
      </w:r>
    </w:p>
    <w:p>
      <w:r>
        <w:rPr>
          <w:b/>
          <w:u w:val="single"/>
        </w:rPr>
        <w:t xml:space="preserve">731875</w:t>
      </w:r>
    </w:p>
    <w:p>
      <w:r>
        <w:t xml:space="preserve">BIO SUPER FOOD PACKAGE on palannut STOREen.Täynnä vitamiineja ja antioksidantteja - goji-marjoja, hampunsiemeniä, kaakaopapuja.http://t.co/jNj9EblVPu</w:t>
      </w:r>
    </w:p>
    <w:p>
      <w:r>
        <w:rPr>
          <w:b/>
          <w:u w:val="single"/>
        </w:rPr>
        <w:t xml:space="preserve">731876</w:t>
      </w:r>
    </w:p>
    <w:p>
      <w:r>
        <w:t xml:space="preserve">@galar @KatarinaDbr @YanchMb Todellakin, tuo raekuuro oli varsin kiehtova. Äläkä näytä kuvia junista, ettei joku ala kysellä.</w:t>
      </w:r>
    </w:p>
    <w:p>
      <w:r>
        <w:rPr>
          <w:b/>
          <w:u w:val="single"/>
        </w:rPr>
        <w:t xml:space="preserve">731877</w:t>
      </w:r>
    </w:p>
    <w:p>
      <w:r>
        <w:t xml:space="preserve">Jotkut eivät osaa edes osoittaa osoitettaan oikein. Olen todella hämmästynyt heistä. Ja ne lisääntyvät yleensä kuin jänikset. Joo.</w:t>
      </w:r>
    </w:p>
    <w:p>
      <w:r>
        <w:rPr>
          <w:b/>
          <w:u w:val="single"/>
        </w:rPr>
        <w:t xml:space="preserve">731878</w:t>
      </w:r>
    </w:p>
    <w:p>
      <w:r>
        <w:t xml:space="preserve">Ostin paahtoleipää, pateeta, kalasäilykkeitä, ja nyt muistin, että voisin ottaa varmuuden vuoksi laatikollisen ranskalaisia. #SmokingInTheSnow</w:t>
      </w:r>
    </w:p>
    <w:p>
      <w:r>
        <w:rPr>
          <w:b/>
          <w:u w:val="single"/>
        </w:rPr>
        <w:t xml:space="preserve">731879</w:t>
      </w:r>
    </w:p>
    <w:p>
      <w:r>
        <w:t xml:space="preserve">odotettavissa. Tyttö nyrjäytti nilkkansa, ja on ihme, että hän edes voitti. https://t.co/mhyfr2csWE</w:t>
      </w:r>
    </w:p>
    <w:p>
      <w:r>
        <w:rPr>
          <w:b/>
          <w:u w:val="single"/>
        </w:rPr>
        <w:t xml:space="preserve">731880</w:t>
      </w:r>
    </w:p>
    <w:p>
      <w:r>
        <w:t xml:space="preserve">@Butalci_si En tiedä ymmärrätkö, että Butaliteista kertovan kirjan on kirjoittanut vasemmistolainen.  Vakava vasemmistolainen.</w:t>
      </w:r>
    </w:p>
    <w:p>
      <w:r>
        <w:rPr>
          <w:b/>
          <w:u w:val="single"/>
        </w:rPr>
        <w:t xml:space="preserve">731881</w:t>
      </w:r>
    </w:p>
    <w:p>
      <w:r>
        <w:t xml:space="preserve">@RobertKase1 ...ja meidän, maanviljelijöiden, on rahoitettava tämä rtv tut veroilla ja myös Prešeren Prize......</w:t>
      </w:r>
    </w:p>
    <w:p>
      <w:r>
        <w:rPr>
          <w:b/>
          <w:u w:val="single"/>
        </w:rPr>
        <w:t xml:space="preserve">731882</w:t>
      </w:r>
    </w:p>
    <w:p>
      <w:r>
        <w:t xml:space="preserve">Keilailu, vesipallo, jalkapallo, jääkiekko, käsipallo, koripallo ja lentopallo https://t.co/aGGSF5gr97 https://t.co/aGGSF5gr97</w:t>
      </w:r>
    </w:p>
    <w:p>
      <w:r>
        <w:rPr>
          <w:b/>
          <w:u w:val="single"/>
        </w:rPr>
        <w:t xml:space="preserve">731883</w:t>
      </w:r>
    </w:p>
    <w:p>
      <w:r>
        <w:t xml:space="preserve">@petrsiljcek @_MegWhite_ Nykyaikaiset miehet pissaavat istuen, se on oletettavasti terveellisempää eturauhaselle.</w:t>
      </w:r>
    </w:p>
    <w:p>
      <w:r>
        <w:rPr>
          <w:b/>
          <w:u w:val="single"/>
        </w:rPr>
        <w:t xml:space="preserve">731884</w:t>
      </w:r>
    </w:p>
    <w:p>
      <w:r>
        <w:t xml:space="preserve">@matjaz_jansa Todellakin sikolätti, uskolliset, pysyvät, vilpittömät fanit on alennettu niihin, jotka manipuloivat valaita.</w:t>
      </w:r>
    </w:p>
    <w:p>
      <w:r>
        <w:rPr>
          <w:b/>
          <w:u w:val="single"/>
        </w:rPr>
        <w:t xml:space="preserve">731885</w:t>
      </w:r>
    </w:p>
    <w:p>
      <w:r>
        <w:t xml:space="preserve">Tänään vältän tietoisesti uutisia... jotta tyhjä pullo ei lennä kohti ruudulla näkyvää punatukkaista baburaa... #ShamefulAction</w:t>
      </w:r>
    </w:p>
    <w:p>
      <w:r>
        <w:rPr>
          <w:b/>
          <w:u w:val="single"/>
        </w:rPr>
        <w:t xml:space="preserve">731886</w:t>
      </w:r>
    </w:p>
    <w:p>
      <w:r>
        <w:t xml:space="preserve">Jotain sattuu Tonkaan, eikö niin? 😂😂😂😂Ei lisää UDBA-suojaa? Ei edes tuomioistuimissa? Voi luoja. Hitaasti linnoitukset sortuvat😉😀 https://t.co/wQUMiNu6h1</w:t>
      </w:r>
    </w:p>
    <w:p>
      <w:r>
        <w:rPr>
          <w:b/>
          <w:u w:val="single"/>
        </w:rPr>
        <w:t xml:space="preserve">731887</w:t>
      </w:r>
    </w:p>
    <w:p>
      <w:r>
        <w:t xml:space="preserve">@kricac Synteettinen suolisto? Sinun ei enää koskaan tarvitse järkyttyä kasvishampurilaisesta, vegaanisesta cappuccinosta tai soijamaidosta.</w:t>
      </w:r>
    </w:p>
    <w:p>
      <w:r>
        <w:rPr>
          <w:b/>
          <w:u w:val="single"/>
        </w:rPr>
        <w:t xml:space="preserve">731888</w:t>
      </w:r>
    </w:p>
    <w:p>
      <w:r>
        <w:t xml:space="preserve">Mahdollisimman vähän muovisia hienoja pakkauksia ja mahdollisimman paljon kauppoja, joissa tuotteet ovat finfuseissa ja jotka voit täyttää omiin pakkauksiisi. #kesä</w:t>
      </w:r>
    </w:p>
    <w:p>
      <w:r>
        <w:rPr>
          <w:b/>
          <w:u w:val="single"/>
        </w:rPr>
        <w:t xml:space="preserve">731889</w:t>
      </w:r>
    </w:p>
    <w:p>
      <w:r>
        <w:t xml:space="preserve">@kricac NOBEN! Palomiehet pesevät mutaiset ajotiet, kun he tulevat paikalle ja vangitsevat silmät vaarallisiin paikkoihin.</w:t>
      </w:r>
    </w:p>
    <w:p>
      <w:r>
        <w:rPr>
          <w:b/>
          <w:u w:val="single"/>
        </w:rPr>
        <w:t xml:space="preserve">731890</w:t>
      </w:r>
    </w:p>
    <w:p>
      <w:r>
        <w:t xml:space="preserve">Kiinalaiset "siirtävät" 300 JUR:ia rakentamaan pientä vesivoimalaitosta. Tai niitä kastellaan, jos ne jäävät. https://t.co/5iklNFAiCa.</w:t>
      </w:r>
    </w:p>
    <w:p>
      <w:r>
        <w:rPr>
          <w:b/>
          <w:u w:val="single"/>
        </w:rPr>
        <w:t xml:space="preserve">731891</w:t>
      </w:r>
    </w:p>
    <w:p>
      <w:r>
        <w:t xml:space="preserve">@DKosir7 Aivan oikein. Kaikki vaihtoehdot avoinna voittoa varten. Mutta porkkana ei ole CPL:n kulta-aikojen Dejan Peric, joka pystyy puolustamaan noin koko pelin ajan.</w:t>
      </w:r>
    </w:p>
    <w:p>
      <w:r>
        <w:rPr>
          <w:b/>
          <w:u w:val="single"/>
        </w:rPr>
        <w:t xml:space="preserve">731892</w:t>
      </w:r>
    </w:p>
    <w:p>
      <w:r>
        <w:t xml:space="preserve">#Reggaetonia tanssitaan rytmiin nimeltä dem bow. https://t.co/vfTVA55Mza</w:t>
      </w:r>
    </w:p>
    <w:p>
      <w:r>
        <w:rPr>
          <w:b/>
          <w:u w:val="single"/>
        </w:rPr>
        <w:t xml:space="preserve">731893</w:t>
      </w:r>
    </w:p>
    <w:p>
      <w:r>
        <w:t xml:space="preserve">Taas mennään... samalla lainsäädännöllä, samalla vaalijärjestelmällä. Ja olemme samassa paikassa kuin ennenkin. Sanonnan tyyliin: "monta isoäitiä, yksi lapsi".</w:t>
      </w:r>
    </w:p>
    <w:p>
      <w:r>
        <w:rPr>
          <w:b/>
          <w:u w:val="single"/>
        </w:rPr>
        <w:t xml:space="preserve">731894</w:t>
      </w:r>
    </w:p>
    <w:p>
      <w:r>
        <w:t xml:space="preserve">@ATBeatris @MarkoFratnik Muurahaiset ovat enemmänkin kastijärjestelmä. Kommunismissa he tulisivat pian hulluiksi.</w:t>
      </w:r>
    </w:p>
    <w:p>
      <w:r>
        <w:rPr>
          <w:b/>
          <w:u w:val="single"/>
        </w:rPr>
        <w:t xml:space="preserve">731895</w:t>
      </w:r>
    </w:p>
    <w:p>
      <w:r>
        <w:t xml:space="preserve">@framedic @LjudmilaNovak Pärjään paremmin kuin ansaitsen</w:t>
        <w:br/>
        <w:br/>
        <w:t xml:space="preserve">Ilmeisesti riittää, että tunnistaa roistot.</w:t>
      </w:r>
    </w:p>
    <w:p>
      <w:r>
        <w:rPr>
          <w:b/>
          <w:u w:val="single"/>
        </w:rPr>
        <w:t xml:space="preserve">731896</w:t>
      </w:r>
    </w:p>
    <w:p>
      <w:r>
        <w:t xml:space="preserve">https://t.co/k3JV5MyISI " Ruseen syttyy tulipalo. Palomiehet kehottavat: sulje ikkunat https://t.co/CeALEiaXn7</w:t>
      </w:r>
    </w:p>
    <w:p>
      <w:r>
        <w:rPr>
          <w:b/>
          <w:u w:val="single"/>
        </w:rPr>
        <w:t xml:space="preserve">731897</w:t>
      </w:r>
    </w:p>
    <w:p>
      <w:r>
        <w:t xml:space="preserve">Uusi TV 24 isännöi tohtori Vojsko Kavcicia, poikkeuksellista terapeuttia. Harjoittele täältä!</w:t>
      </w:r>
    </w:p>
    <w:p>
      <w:r>
        <w:rPr>
          <w:b/>
          <w:u w:val="single"/>
        </w:rPr>
        <w:t xml:space="preserve">731898</w:t>
      </w:r>
    </w:p>
    <w:p>
      <w:r>
        <w:t xml:space="preserve">@multikultivator Voi, huomautus: käytetty maskuliininen kieliopillinen sukupuoli viittaa kumpaan tahansa sukupuoleen.</w:t>
      </w:r>
    </w:p>
    <w:p>
      <w:r>
        <w:rPr>
          <w:b/>
          <w:u w:val="single"/>
        </w:rPr>
        <w:t xml:space="preserve">731899</w:t>
      </w:r>
    </w:p>
    <w:p>
      <w:r>
        <w:t xml:space="preserve">@BojanPozar @ErjavecKarl @instagram Foter bumbar, epäpätevä ja valehtelija - ja hänen viestiensä perusteella hänen tyttärensä on tavallinen afna...</w:t>
      </w:r>
    </w:p>
    <w:p>
      <w:r>
        <w:rPr>
          <w:b/>
          <w:u w:val="single"/>
        </w:rPr>
        <w:t xml:space="preserve">731900</w:t>
      </w:r>
    </w:p>
    <w:p>
      <w:r>
        <w:t xml:space="preserve">Epävirallinen: @FCLitija saa huomenna vahvistusta Josip Juricilta. Kroatialainen pelaaja on jo pelannut Sloveniassa futsalseuroissa Dobovec ja Maribor. #futsal</w:t>
      </w:r>
    </w:p>
    <w:p>
      <w:r>
        <w:rPr>
          <w:b/>
          <w:u w:val="single"/>
        </w:rPr>
        <w:t xml:space="preserve">731901</w:t>
      </w:r>
    </w:p>
    <w:p>
      <w:r>
        <w:t xml:space="preserve">@vztrajnik Tällainen ajatus voi tulla vain turmeltuneista aivoista... Herättävätkö tällaiset asiat usein mielikuvituksesi?</w:t>
      </w:r>
    </w:p>
    <w:p>
      <w:r>
        <w:rPr>
          <w:b/>
          <w:u w:val="single"/>
        </w:rPr>
        <w:t xml:space="preserve">731902</w:t>
      </w:r>
    </w:p>
    <w:p>
      <w:r>
        <w:t xml:space="preserve">Vasemmistolainen roskaväki @Balky väittää FB:ssä, ettei hän koskaan paskanna, hän vain piereskelee. Mihin pääsisimme, jos paskantaisimme edelleen?</w:t>
      </w:r>
    </w:p>
    <w:p>
      <w:r>
        <w:rPr>
          <w:b/>
          <w:u w:val="single"/>
        </w:rPr>
        <w:t xml:space="preserve">731903</w:t>
      </w:r>
    </w:p>
    <w:p>
      <w:r>
        <w:t xml:space="preserve">@1nekorektna Ulkona on aavikkosää, ja sitten Janša parveilee hänen päänsä yllä #kaksendan</w:t>
      </w:r>
    </w:p>
    <w:p>
      <w:r>
        <w:rPr>
          <w:b/>
          <w:u w:val="single"/>
        </w:rPr>
        <w:t xml:space="preserve">731904</w:t>
      </w:r>
    </w:p>
    <w:p>
      <w:r>
        <w:t xml:space="preserve">Pomurjen palokunta noudattaa yhtäläisten mahdollisuuksien periaatetta ja edistää naisten palomiesten osallistumista, sanoi Min. @AndrejaKatic.</w:t>
      </w:r>
    </w:p>
    <w:p>
      <w:r>
        <w:rPr>
          <w:b/>
          <w:u w:val="single"/>
        </w:rPr>
        <w:t xml:space="preserve">731905</w:t>
      </w:r>
    </w:p>
    <w:p>
      <w:r>
        <w:t xml:space="preserve">@MiroCerar löytää varmasti työpaikan jätettyään hallituksen. Jos ei EU:ssa, niin Natossa. #apartchik</w:t>
      </w:r>
    </w:p>
    <w:p>
      <w:r>
        <w:rPr>
          <w:b/>
          <w:u w:val="single"/>
        </w:rPr>
        <w:t xml:space="preserve">731906</w:t>
      </w:r>
    </w:p>
    <w:p>
      <w:r>
        <w:t xml:space="preserve">@stanka_d @PGantar @mikstone1 Breznik kuin beznik, mutta 4. indrevolution on unohdettu.</w:t>
      </w:r>
    </w:p>
    <w:p>
      <w:r>
        <w:rPr>
          <w:b/>
          <w:u w:val="single"/>
        </w:rPr>
        <w:t xml:space="preserve">731907</w:t>
      </w:r>
    </w:p>
    <w:p>
      <w:r>
        <w:t xml:space="preserve">@Fitzroy1985 @Jan_Skoberne @MiroCerar @JJansaSDS @sarecmarjan @StrankaSMC @24UR Mutta laskelmat tulevat SMC:n väeltä, eivät ulkopuolelta.</w:t>
      </w:r>
    </w:p>
    <w:p>
      <w:r>
        <w:rPr>
          <w:b/>
          <w:u w:val="single"/>
        </w:rPr>
        <w:t xml:space="preserve">731908</w:t>
      </w:r>
    </w:p>
    <w:p>
      <w:r>
        <w:t xml:space="preserve">@TanjaPorcnik @Delo Milanin fakenews tasoittaa tietä Murgelin suojatille!</w:t>
      </w:r>
    </w:p>
    <w:p>
      <w:r>
        <w:rPr>
          <w:b/>
          <w:u w:val="single"/>
        </w:rPr>
        <w:t xml:space="preserve">731909</w:t>
      </w:r>
    </w:p>
    <w:p>
      <w:r>
        <w:t xml:space="preserve">@mr_foto Jos kyseessä olisi 80-luvun mainos, siinä olisi mainos kirjoitettu poikki palkkeihin eikä niin nolosti photoshopattu yhteen levyyn.... :&amp;gt;</w:t>
      </w:r>
    </w:p>
    <w:p>
      <w:r>
        <w:rPr>
          <w:b/>
          <w:u w:val="single"/>
        </w:rPr>
        <w:t xml:space="preserve">731910</w:t>
      </w:r>
    </w:p>
    <w:p>
      <w:r>
        <w:t xml:space="preserve">Oli typerää Mourinholta lähestyä peliä tällä tavalla. #ManchesterDerby</w:t>
      </w:r>
    </w:p>
    <w:p>
      <w:r>
        <w:rPr>
          <w:b/>
          <w:u w:val="single"/>
        </w:rPr>
        <w:t xml:space="preserve">731911</w:t>
      </w:r>
    </w:p>
    <w:p>
      <w:r>
        <w:t xml:space="preserve">Median on aika luopua lauseista, joissa yhdistyvät sanat "amazing" ja @luka7doncic.</w:t>
      </w:r>
    </w:p>
    <w:p>
      <w:r>
        <w:rPr>
          <w:b/>
          <w:u w:val="single"/>
        </w:rPr>
        <w:t xml:space="preserve">731912</w:t>
      </w:r>
    </w:p>
    <w:p>
      <w:r>
        <w:t xml:space="preserve">@ZCernac @police_si @vinkovasle1 Mutta tarvitseeko sinun roskata? On kiitettävää, että poliisi teki jotain sellaista, mihin poliitikko ei kykene.</w:t>
      </w:r>
    </w:p>
    <w:p>
      <w:r>
        <w:rPr>
          <w:b/>
          <w:u w:val="single"/>
        </w:rPr>
        <w:t xml:space="preserve">731913</w:t>
      </w:r>
    </w:p>
    <w:p>
      <w:r>
        <w:t xml:space="preserve">@MetkaSmole @TopTSlo @El_Messija @strankalevica #Princteme ja tohtorin tutkinto omasta yliopistostaan. 😂😂</w:t>
      </w:r>
    </w:p>
    <w:p>
      <w:r>
        <w:rPr>
          <w:b/>
          <w:u w:val="single"/>
        </w:rPr>
        <w:t xml:space="preserve">731914</w:t>
      </w:r>
    </w:p>
    <w:p>
      <w:r>
        <w:t xml:space="preserve">Muukalaisvihamielisen roskan ja vihan täyttämien FB:n käyttäjien siivoaminen ja estäminen on melko uuvuttavaa mutta palkitsevaa.</w:t>
      </w:r>
    </w:p>
    <w:p>
      <w:r>
        <w:rPr>
          <w:b/>
          <w:u w:val="single"/>
        </w:rPr>
        <w:t xml:space="preserve">731915</w:t>
      </w:r>
    </w:p>
    <w:p>
      <w:r>
        <w:t xml:space="preserve">Jos olet kommunisti tai olit kommunisti, SILLOIN olet RIKOLLINEN, koska kommunistit olivat suurimpia RIKOLLISIA, koska... https://t.co/V2eIQ47veo...</w:t>
      </w:r>
    </w:p>
    <w:p>
      <w:r>
        <w:rPr>
          <w:b/>
          <w:u w:val="single"/>
        </w:rPr>
        <w:t xml:space="preserve">731916</w:t>
      </w:r>
    </w:p>
    <w:p>
      <w:r>
        <w:t xml:space="preserve">@JakaDolinar2 @MatjaNemec Et ole kovin fiksu. Vai joitko sen taas. Kirjoituksessasi ei ole järkeä</w:t>
      </w:r>
    </w:p>
    <w:p>
      <w:r>
        <w:rPr>
          <w:b/>
          <w:u w:val="single"/>
        </w:rPr>
        <w:t xml:space="preserve">731917</w:t>
      </w:r>
    </w:p>
    <w:p>
      <w:r>
        <w:t xml:space="preserve">Kyse ei ole ymmärryksestä vaan rangaistuksesta. Hotellin pitäisi periä heiltä maksu ruoan tahallisesta tuhoamisesta. https://t.co/ez96mFv5QL.</w:t>
      </w:r>
    </w:p>
    <w:p>
      <w:r>
        <w:rPr>
          <w:b/>
          <w:u w:val="single"/>
        </w:rPr>
        <w:t xml:space="preserve">731918</w:t>
      </w:r>
    </w:p>
    <w:p>
      <w:r>
        <w:t xml:space="preserve">Gorišnica: Heiltä on viety rakennusoikeus, ja nyt heidän on pakko kaavoittaa alue uudelleen https://t.co/1iUNENNfkF</w:t>
      </w:r>
    </w:p>
    <w:p>
      <w:r>
        <w:rPr>
          <w:b/>
          <w:u w:val="single"/>
        </w:rPr>
        <w:t xml:space="preserve">731919</w:t>
      </w:r>
    </w:p>
    <w:p>
      <w:r>
        <w:t xml:space="preserve">@GetrudaNivelska @m_bostjan Ja isoisät peruivat, koska hysteeriset vauvat kastroivat heidät... 🤔</w:t>
      </w:r>
    </w:p>
    <w:p>
      <w:r>
        <w:rPr>
          <w:b/>
          <w:u w:val="single"/>
        </w:rPr>
        <w:t xml:space="preserve">731920</w:t>
      </w:r>
    </w:p>
    <w:p>
      <w:r>
        <w:t xml:space="preserve">@JJansaSDS Aikooko sähköinen kännissä oleva #hikiministeri, taas ruveta fimputtelemaan ja itkemään ?</w:t>
      </w:r>
    </w:p>
    <w:p>
      <w:r>
        <w:rPr>
          <w:b/>
          <w:u w:val="single"/>
        </w:rPr>
        <w:t xml:space="preserve">731921</w:t>
      </w:r>
    </w:p>
    <w:p>
      <w:r>
        <w:t xml:space="preserve">NLB:n rahanpesua, asiakirjoja katoaa! https://t.co/HcMaGfGWWq via @Nova24TV</w:t>
      </w:r>
    </w:p>
    <w:p>
      <w:r>
        <w:rPr>
          <w:b/>
          <w:u w:val="single"/>
        </w:rPr>
        <w:t xml:space="preserve">731922</w:t>
      </w:r>
    </w:p>
    <w:p>
      <w:r>
        <w:t xml:space="preserve">Pizdaria-vaunut ja pehmusteet antavat jarrutuksen tunteen. #lpp #lj #metal #metalchair #metalchair</w:t>
      </w:r>
    </w:p>
    <w:p>
      <w:r>
        <w:rPr>
          <w:b/>
          <w:u w:val="single"/>
        </w:rPr>
        <w:t xml:space="preserve">731923</w:t>
      </w:r>
    </w:p>
    <w:p>
      <w:r>
        <w:t xml:space="preserve">Tarkastuspalveluillemme on tärkeää vain se, että kaikki paperityö "lasketaan". Liian usein todellisuutta ei tarkisteta. #tarca @TarcaRTVSLO</w:t>
      </w:r>
    </w:p>
    <w:p>
      <w:r>
        <w:rPr>
          <w:b/>
          <w:u w:val="single"/>
        </w:rPr>
        <w:t xml:space="preserve">731924</w:t>
      </w:r>
    </w:p>
    <w:p>
      <w:r>
        <w:t xml:space="preserve">@VojeNotFake Tämä on valokuvamontaasi. Näin ei voi tapahtua täällä. Raja on ylittämätön! 🤣</w:t>
      </w:r>
    </w:p>
    <w:p>
      <w:r>
        <w:rPr>
          <w:b/>
          <w:u w:val="single"/>
        </w:rPr>
        <w:t xml:space="preserve">731925</w:t>
      </w:r>
    </w:p>
    <w:p>
      <w:r>
        <w:t xml:space="preserve">@MitjaIrsic @Nova24TV Saanko tehdä vielä yhden tällaisen ennustuksen, joka nyt tuntuu täysin uskomattomalta:</w:t>
        <w:br/>
        <w:t xml:space="preserve">- Janša on poissa seuraavissa vaaleissa</w:t>
      </w:r>
    </w:p>
    <w:p>
      <w:r>
        <w:rPr>
          <w:b/>
          <w:u w:val="single"/>
        </w:rPr>
        <w:t xml:space="preserve">731926</w:t>
      </w:r>
    </w:p>
    <w:p>
      <w:r>
        <w:t xml:space="preserve">Hyvää yötä, hän on poikkeuksellinen laulaja, Freddie varmaan taputtaa hänelle 👏👏👏👏🤩 https://t.co/9hzOb9QSF9</w:t>
      </w:r>
    </w:p>
    <w:p>
      <w:r>
        <w:rPr>
          <w:b/>
          <w:u w:val="single"/>
        </w:rPr>
        <w:t xml:space="preserve">731927</w:t>
      </w:r>
    </w:p>
    <w:p>
      <w:r>
        <w:t xml:space="preserve">@AndrejaKatic et ollut kykenevä puolustukseen, ja nyt työnnät itseäsi muualle? ja isä Škoberne aikoo tehdä taas omaisuuden? TE KORRUPTOITUNUT JOUKKO!</w:t>
      </w:r>
    </w:p>
    <w:p>
      <w:r>
        <w:rPr>
          <w:b/>
          <w:u w:val="single"/>
        </w:rPr>
        <w:t xml:space="preserve">731928</w:t>
      </w:r>
    </w:p>
    <w:p>
      <w:r>
        <w:t xml:space="preserve">8=9</w:t>
        <w:br/>
        <w:t xml:space="preserve">Maksat 8 paketista ja 9 teistä matkustaa :P</w:t>
        <w:br/>
        <w:br/>
        <w:t xml:space="preserve">Varastot ovat rajalliset.</w:t>
        <w:t xml:space="preserve">Lisätietoja osoitteessa info@collegium.si.</w:t>
        <w:br/>
        <w:t xml:space="preserve">(Special... http://t.co/kUtIFt6Agc</w:t>
      </w:r>
    </w:p>
    <w:p>
      <w:r>
        <w:rPr>
          <w:b/>
          <w:u w:val="single"/>
        </w:rPr>
        <w:t xml:space="preserve">731929</w:t>
      </w:r>
    </w:p>
    <w:p>
      <w:r>
        <w:t xml:space="preserve">Trobimo: Uusi tähtitieteen observatorio, jossa on korkeaenerginen gammasäteilyn kenttä ... http://t.co/IyFRF3tFoP http://t.co/M3sojIqEbl</w:t>
      </w:r>
    </w:p>
    <w:p>
      <w:r>
        <w:rPr>
          <w:b/>
          <w:u w:val="single"/>
        </w:rPr>
        <w:t xml:space="preserve">731930</w:t>
      </w:r>
    </w:p>
    <w:p>
      <w:r>
        <w:t xml:space="preserve">@Skolobrinski Ei vain sitä, vaan se saa heidät nöyryyttämään itseään ja antaa hänen käsiinsä käsittämättömiä välineitä heidän (itse)tuhoamiseensa.</w:t>
      </w:r>
    </w:p>
    <w:p>
      <w:r>
        <w:rPr>
          <w:b/>
          <w:u w:val="single"/>
        </w:rPr>
        <w:t xml:space="preserve">731931</w:t>
      </w:r>
    </w:p>
    <w:p>
      <w:r>
        <w:t xml:space="preserve">@MitjaIrsic Ja hän vakuutti hänelle, että juuri sillä hetkellä heillä oli säännöllinen salakuuntelulaitteiden ja palosammuttimien huolto.</w:t>
      </w:r>
    </w:p>
    <w:p>
      <w:r>
        <w:rPr>
          <w:b/>
          <w:u w:val="single"/>
        </w:rPr>
        <w:t xml:space="preserve">731932</w:t>
      </w:r>
    </w:p>
    <w:p>
      <w:r>
        <w:t xml:space="preserve">Hyvät uupuneet vanhemmat, joiden lapset kasvavat sekunnissa ulos päästänne, antakaa tämän nartun olla teille esimerkkinä. https://t.co/e3J6ncciNb</w:t>
      </w:r>
    </w:p>
    <w:p>
      <w:r>
        <w:rPr>
          <w:b/>
          <w:u w:val="single"/>
        </w:rPr>
        <w:t xml:space="preserve">731933</w:t>
      </w:r>
    </w:p>
    <w:p>
      <w:r>
        <w:t xml:space="preserve">He tulevat Ljubljanan sairaaloihin. Halusin viedä heidät woopiin, mutta kaikki meni minulta ohi. UX tasokkaasti.</w:t>
      </w:r>
    </w:p>
    <w:p>
      <w:r>
        <w:rPr>
          <w:b/>
          <w:u w:val="single"/>
        </w:rPr>
        <w:t xml:space="preserve">731934</w:t>
      </w:r>
    </w:p>
    <w:p>
      <w:r>
        <w:t xml:space="preserve">Kadonnut vuorikiipeilijä löytyi kuolleena Bavški Grintavecista | RTV Slovenia https://t.co/tVVZSuehjo https://t.co/jMOoOv6WvQ</w:t>
      </w:r>
    </w:p>
    <w:p>
      <w:r>
        <w:rPr>
          <w:b/>
          <w:u w:val="single"/>
        </w:rPr>
        <w:t xml:space="preserve">731935</w:t>
      </w:r>
    </w:p>
    <w:p>
      <w:r>
        <w:t xml:space="preserve">Demokratia ja totuus (pyöreän pöydän keskustelu kirjan julkistamisesta)</w:t>
        <w:br/>
        <w:t xml:space="preserve">https://t.co/gMSIbAGmNd https://t.co/gMSIbAGmNd</w:t>
      </w:r>
    </w:p>
    <w:p>
      <w:r>
        <w:rPr>
          <w:b/>
          <w:u w:val="single"/>
        </w:rPr>
        <w:t xml:space="preserve">731936</w:t>
      </w:r>
    </w:p>
    <w:p>
      <w:r>
        <w:t xml:space="preserve">@DKopse MSM:n menestys äänestäjien manipuloinnissa tähän mennessä viittaa siihen, että ne ovat ratkaiseva hallinnonhaara.</w:t>
      </w:r>
    </w:p>
    <w:p>
      <w:r>
        <w:rPr>
          <w:b/>
          <w:u w:val="single"/>
        </w:rPr>
        <w:t xml:space="preserve">731937</w:t>
      </w:r>
    </w:p>
    <w:p>
      <w:r>
        <w:t xml:space="preserve">@barjanski koiran pieru, itkevät tytöt korttelin edessä, kovaääniset kodittomat ihmiset puhuvat politiikasta, härkäsammakot reefer-lasien kanssa, voit nimetä sen.</w:t>
      </w:r>
    </w:p>
    <w:p>
      <w:r>
        <w:rPr>
          <w:b/>
          <w:u w:val="single"/>
        </w:rPr>
        <w:t xml:space="preserve">731938</w:t>
      </w:r>
    </w:p>
    <w:p>
      <w:r>
        <w:t xml:space="preserve">NSA:lla on toinen "Hups!" -hetki, joka pakottaa sen poistamaan miljoonia kerättyjä puheluita. https://t.co/ik4YVPxRWD</w:t>
      </w:r>
    </w:p>
    <w:p>
      <w:r>
        <w:rPr>
          <w:b/>
          <w:u w:val="single"/>
        </w:rPr>
        <w:t xml:space="preserve">731939</w:t>
      </w:r>
    </w:p>
    <w:p>
      <w:r>
        <w:t xml:space="preserve">Sydänliikunta: et siirrä kelloa keittiössä, ja aina kun katsot kelloa varmistaaksesi, ettet ole myöhässä, sydämesi käy ylikierroksilla.</w:t>
      </w:r>
    </w:p>
    <w:p>
      <w:r>
        <w:rPr>
          <w:b/>
          <w:u w:val="single"/>
        </w:rPr>
        <w:t xml:space="preserve">731940</w:t>
      </w:r>
    </w:p>
    <w:p>
      <w:r>
        <w:t xml:space="preserve">Osa uudenvuodenaaton illallista...ei ole helppoa valmistaa kunnolla paahdettua naudanlihaa..kypsytetty kotona 7 päivää....... https://t.co/J6hMOoEIor</w:t>
      </w:r>
    </w:p>
    <w:p>
      <w:r>
        <w:rPr>
          <w:b/>
          <w:u w:val="single"/>
        </w:rPr>
        <w:t xml:space="preserve">731941</w:t>
      </w:r>
    </w:p>
    <w:p>
      <w:r>
        <w:t xml:space="preserve">@JoAnnaOfArT @blagovestGB Sytytän kynttilöitä eläville, koska he tarvitsevat rauhaa. Kuolleet ovat kuolleita, heitä ei voi enää auttaa.</w:t>
      </w:r>
    </w:p>
    <w:p>
      <w:r>
        <w:rPr>
          <w:b/>
          <w:u w:val="single"/>
        </w:rPr>
        <w:t xml:space="preserve">731942</w:t>
      </w:r>
    </w:p>
    <w:p>
      <w:r>
        <w:t xml:space="preserve">@JozeBizjak He toivovat meille pahaa, he tuhoavat meidät joka käänteessä, ja he onnistuvat siinä entistä paremmin.</w:t>
      </w:r>
    </w:p>
    <w:p>
      <w:r>
        <w:rPr>
          <w:b/>
          <w:u w:val="single"/>
        </w:rPr>
        <w:t xml:space="preserve">731943</w:t>
      </w:r>
    </w:p>
    <w:p>
      <w:r>
        <w:t xml:space="preserve">Stražištěn asukkaat ovat tyrmistyneitä ja tuomitsevat valtion ympäristönsuojelijat https://t.co/VLNZZgqIj3 https://t.co/UcXWw3NTzo https://t.co/UcXWw3NTzo</w:t>
      </w:r>
    </w:p>
    <w:p>
      <w:r>
        <w:rPr>
          <w:b/>
          <w:u w:val="single"/>
        </w:rPr>
        <w:t xml:space="preserve">731944</w:t>
      </w:r>
    </w:p>
    <w:p>
      <w:r>
        <w:t xml:space="preserve">@had @toplovodar @Val202 Joo, ja natsit natsien kanssa ja pedofiilit pedofiilien kanssa ja narkkarit narkkarien kanssa jne. On täysin järkevää.</w:t>
      </w:r>
    </w:p>
    <w:p>
      <w:r>
        <w:rPr>
          <w:b/>
          <w:u w:val="single"/>
        </w:rPr>
        <w:t xml:space="preserve">731945</w:t>
      </w:r>
    </w:p>
    <w:p>
      <w:r>
        <w:t xml:space="preserve">Kaunista violettia T-paitaa, jossa on koiranpennun ja kissanpennun kuva, ei ole vielä huutokaupattu. Huutokauppaamalla t-paitoja autat Jesenikiä... http://t.co/PnlXGHIRhR...</w:t>
      </w:r>
    </w:p>
    <w:p>
      <w:r>
        <w:rPr>
          <w:b/>
          <w:u w:val="single"/>
        </w:rPr>
        <w:t xml:space="preserve">731946</w:t>
      </w:r>
    </w:p>
    <w:p>
      <w:r>
        <w:t xml:space="preserve">Nova24TV uutisoi ensimmäisenä: ministeri Fakin on peruuttamattomasti eronnut! https://t.co/tfv6Mn3zVY via @Nova24TV</w:t>
      </w:r>
    </w:p>
    <w:p>
      <w:r>
        <w:rPr>
          <w:b/>
          <w:u w:val="single"/>
        </w:rPr>
        <w:t xml:space="preserve">731947</w:t>
      </w:r>
    </w:p>
    <w:p>
      <w:r>
        <w:t xml:space="preserve">@IAComenius Tällaisille ihmisille ei tietenkään ole sijaa Euroopassa. Mitä pikemmin alamme potkia heitä ulos, sen parempi.</w:t>
      </w:r>
    </w:p>
    <w:p>
      <w:r>
        <w:rPr>
          <w:b/>
          <w:u w:val="single"/>
        </w:rPr>
        <w:t xml:space="preserve">731948</w:t>
      </w:r>
    </w:p>
    <w:p>
      <w:r>
        <w:t xml:space="preserve">@SOVA_0007 Millaista puhetta? :D Voit vakuutella itsellesi, että mielipiteesi ei ole fasistinen, mutta jos se sopii määritelmään, olet fasisti.</w:t>
      </w:r>
    </w:p>
    <w:p>
      <w:r>
        <w:rPr>
          <w:b/>
          <w:u w:val="single"/>
        </w:rPr>
        <w:t xml:space="preserve">731949</w:t>
      </w:r>
    </w:p>
    <w:p>
      <w:r>
        <w:t xml:space="preserve">Kroatialainen laulaja kehuskeli slovenialaisesta projektistaan Instagramissa, mutta ilmeisesti hänellä ei ole aivan ajantasaisia tietoja. https://t.co/kitTLB4JIm</w:t>
      </w:r>
    </w:p>
    <w:p>
      <w:r>
        <w:rPr>
          <w:b/>
          <w:u w:val="single"/>
        </w:rPr>
        <w:t xml:space="preserve">731950</w:t>
      </w:r>
    </w:p>
    <w:p>
      <w:r>
        <w:t xml:space="preserve">@MarkoPavlisic @Fitzroy1985 @tedvanet Siksi me kaikki puhdistamme ISDN-kaistat, mutta te jätätte todellisen verkkovierailun huomiotta.</w:t>
      </w:r>
    </w:p>
    <w:p>
      <w:r>
        <w:rPr>
          <w:b/>
          <w:u w:val="single"/>
        </w:rPr>
        <w:t xml:space="preserve">731951</w:t>
      </w:r>
    </w:p>
    <w:p>
      <w:r>
        <w:t xml:space="preserve">@MladenPrajdic Tarjoamme myös peruutusvakuutuksen verkossa ostetuille lentolippuille.</w:t>
      </w:r>
    </w:p>
    <w:p>
      <w:r>
        <w:rPr>
          <w:b/>
          <w:u w:val="single"/>
        </w:rPr>
        <w:t xml:space="preserve">731952</w:t>
      </w:r>
    </w:p>
    <w:p>
      <w:r>
        <w:t xml:space="preserve">Marijana Haklin Pomgrad saa 34 miljoonaa euroa vuoden 2017/18 budjetista! https://t.co/2M8vxXUqoW via @Nova24TV</w:t>
      </w:r>
    </w:p>
    <w:p>
      <w:r>
        <w:rPr>
          <w:b/>
          <w:u w:val="single"/>
        </w:rPr>
        <w:t xml:space="preserve">731953</w:t>
      </w:r>
    </w:p>
    <w:p>
      <w:r>
        <w:t xml:space="preserve">Kozmodrom #Trbovlje Kaikki valmiina uuteen käynnistykseen ... https://t.co/TBrqAGHx42</w:t>
      </w:r>
    </w:p>
    <w:p>
      <w:r>
        <w:rPr>
          <w:b/>
          <w:u w:val="single"/>
        </w:rPr>
        <w:t xml:space="preserve">731954</w:t>
      </w:r>
    </w:p>
    <w:p>
      <w:r>
        <w:t xml:space="preserve">@adelinawrites Siksi sinulla on .psd Dropboxissa, jossa on versiointi :) #ringtipotoci</w:t>
      </w:r>
    </w:p>
    <w:p>
      <w:r>
        <w:rPr>
          <w:b/>
          <w:u w:val="single"/>
        </w:rPr>
        <w:t xml:space="preserve">731955</w:t>
      </w:r>
    </w:p>
    <w:p>
      <w:r>
        <w:t xml:space="preserve">@zzTurk sano Bobille, että pitää turpansa kiinni, äläkä kiertele vaaligulagissa kuin Macek... Tausta Täti PRESS</w:t>
      </w:r>
    </w:p>
    <w:p>
      <w:r>
        <w:rPr>
          <w:b/>
          <w:u w:val="single"/>
        </w:rPr>
        <w:t xml:space="preserve">731956</w:t>
      </w:r>
    </w:p>
    <w:p>
      <w:r>
        <w:t xml:space="preserve">Šiško oli @PRO_PLUS:n edessä, eivätkä he päästäneet häntä sisään..hän lupasi pidättää heidät kaikki...🤣🤣🤣🤣</w:t>
      </w:r>
    </w:p>
    <w:p>
      <w:r>
        <w:rPr>
          <w:b/>
          <w:u w:val="single"/>
        </w:rPr>
        <w:t xml:space="preserve">731957</w:t>
      </w:r>
    </w:p>
    <w:p>
      <w:r>
        <w:t xml:space="preserve">CERTA HOLDING - VZMD varoittaa lukuisista manipulaatioista ja harhaanjohtamisesta ja odottaa jälleen myrskyisää yhtiökokousta</w:t>
        <w:br/>
        <w:t xml:space="preserve">https://t.co/xYKHBwfDzv https://t.co/xYKHBwfDzv</w:t>
      </w:r>
    </w:p>
    <w:p>
      <w:r>
        <w:rPr>
          <w:b/>
          <w:u w:val="single"/>
        </w:rPr>
        <w:t xml:space="preserve">731958</w:t>
      </w:r>
    </w:p>
    <w:p>
      <w:r>
        <w:t xml:space="preserve">SDS on virallisesti muuttanut nimensä SIS:ksi, Slovenian Interpellation Party, kertovat lähteet.</w:t>
      </w:r>
    </w:p>
    <w:p>
      <w:r>
        <w:rPr>
          <w:b/>
          <w:u w:val="single"/>
        </w:rPr>
        <w:t xml:space="preserve">731959</w:t>
      </w:r>
    </w:p>
    <w:p>
      <w:r>
        <w:t xml:space="preserve">Mustat timantit aamuvirtaa varten Rautatien varrella; kanssasi sunnuntaisin klo 8 alkaen. Tervetuloa. Tiimi... https://t.co/K1ETDE0Uzt</w:t>
      </w:r>
    </w:p>
    <w:p>
      <w:r>
        <w:rPr>
          <w:b/>
          <w:u w:val="single"/>
        </w:rPr>
        <w:t xml:space="preserve">731960</w:t>
      </w:r>
    </w:p>
    <w:p>
      <w:r>
        <w:t xml:space="preserve">@MarkoFratnik @FrancHimelrajh Tämä on se, mitä omaisuudestasi jää jäljelle, kun kommunistit käyvät. Sinut viedään hostelliin. https://t.co/o1yJqVsbLO</w:t>
      </w:r>
    </w:p>
    <w:p>
      <w:r>
        <w:rPr>
          <w:b/>
          <w:u w:val="single"/>
        </w:rPr>
        <w:t xml:space="preserve">731961</w:t>
      </w:r>
    </w:p>
    <w:p>
      <w:r>
        <w:t xml:space="preserve">@thepetek Juuri noin! Ylemmyyskompleksi! Gregor polttaa jo tätä tyhmää väkeä!</w:t>
      </w:r>
    </w:p>
    <w:p>
      <w:r>
        <w:rPr>
          <w:b/>
          <w:u w:val="single"/>
        </w:rPr>
        <w:t xml:space="preserve">731962</w:t>
      </w:r>
    </w:p>
    <w:p>
      <w:r>
        <w:t xml:space="preserve">@blagovestGB Kun piiloutuminen parlamenttiin epäonnistui, he löysivät toisen ruumishuoneen.</w:t>
      </w:r>
    </w:p>
    <w:p>
      <w:r>
        <w:rPr>
          <w:b/>
          <w:u w:val="single"/>
        </w:rPr>
        <w:t xml:space="preserve">731963</w:t>
      </w:r>
    </w:p>
    <w:p>
      <w:r>
        <w:t xml:space="preserve">kipu g.0.88% nimeltään "joc roast" #bivshakompanjona</w:t>
        <w:br/>
        <w:br/>
        <w:t xml:space="preserve">https://t.co/gRQpUs4c7C</w:t>
      </w:r>
    </w:p>
    <w:p>
      <w:r>
        <w:rPr>
          <w:b/>
          <w:u w:val="single"/>
        </w:rPr>
        <w:t xml:space="preserve">731964</w:t>
      </w:r>
    </w:p>
    <w:p>
      <w:r>
        <w:t xml:space="preserve">@Tevilevi @RadioOgnjisce @JansaRetweets Rauha ei ole mitään. Voimme todella oppia kirkolta, kuinka huijata rajahia...</w:t>
      </w:r>
    </w:p>
    <w:p>
      <w:r>
        <w:rPr>
          <w:b/>
          <w:u w:val="single"/>
        </w:rPr>
        <w:t xml:space="preserve">731965</w:t>
      </w:r>
    </w:p>
    <w:p>
      <w:r>
        <w:t xml:space="preserve">Itsenäisyyden arvo on se, että uskotte demokratiaan?! Ja mitä tämä peto polttaa? #tyhmyys</w:t>
      </w:r>
    </w:p>
    <w:p>
      <w:r>
        <w:rPr>
          <w:b/>
          <w:u w:val="single"/>
        </w:rPr>
        <w:t xml:space="preserve">731966</w:t>
      </w:r>
    </w:p>
    <w:p>
      <w:r>
        <w:t xml:space="preserve">@MarkoSket @USvobode @protoreakcionar @murekar @AnnCoulter @Democracy1 Janša on 1900-luvun jälkeenjäänyt.</w:t>
      </w:r>
    </w:p>
    <w:p>
      <w:r>
        <w:rPr>
          <w:b/>
          <w:u w:val="single"/>
        </w:rPr>
        <w:t xml:space="preserve">731967</w:t>
      </w:r>
    </w:p>
    <w:p>
      <w:r>
        <w:t xml:space="preserve">@RichieKis Jumala ei potkaissut meitä ulos paratiisista, koska voimme muokata itseämme geneettisesti ja elää 500 000 vuotta. Ne, jotka tappavat, väittävät, että kuolemme 100-vuotiaina.</w:t>
      </w:r>
    </w:p>
    <w:p>
      <w:r>
        <w:rPr>
          <w:b/>
          <w:u w:val="single"/>
        </w:rPr>
        <w:t xml:space="preserve">731968</w:t>
      </w:r>
    </w:p>
    <w:p>
      <w:r>
        <w:t xml:space="preserve">.@KKCedOL uskomattomalla heittoillalla (kolmoset 6/6) johtaa vakuuttavasti 10 minuutin jälkeen. 🐯 #dejmotigri https://t.co/RfNERZYxRU</w:t>
      </w:r>
    </w:p>
    <w:p>
      <w:r>
        <w:rPr>
          <w:b/>
          <w:u w:val="single"/>
        </w:rPr>
        <w:t xml:space="preserve">731969</w:t>
      </w:r>
    </w:p>
    <w:p>
      <w:r>
        <w:t xml:space="preserve">Älä pelleile, Horace. puolet ajasta on jalkamurtuma tai jotain muuta, ja kaikki muut ovat syyllisiä... https://t.co/bb91vAmmWM.</w:t>
      </w:r>
    </w:p>
    <w:p>
      <w:r>
        <w:rPr>
          <w:b/>
          <w:u w:val="single"/>
        </w:rPr>
        <w:t xml:space="preserve">731970</w:t>
      </w:r>
    </w:p>
    <w:p>
      <w:r>
        <w:t xml:space="preserve">#jebozovni #masqarade #leave #nightout #friends #omegle 🎭🎊🎉 @ Ljubliana https://t.co/n5gpXosqYm</w:t>
      </w:r>
    </w:p>
    <w:p>
      <w:r>
        <w:rPr>
          <w:b/>
          <w:u w:val="single"/>
        </w:rPr>
        <w:t xml:space="preserve">731971</w:t>
      </w:r>
    </w:p>
    <w:p>
      <w:r>
        <w:t xml:space="preserve">@tyschew @SBNation Sb nation on huonojen asioiden huippulähde. Romahdus, Rewimder, Beef histroy, ... se kaikki on nähtävä!</w:t>
      </w:r>
    </w:p>
    <w:p>
      <w:r>
        <w:rPr>
          <w:b/>
          <w:u w:val="single"/>
        </w:rPr>
        <w:t xml:space="preserve">731972</w:t>
      </w:r>
    </w:p>
    <w:p>
      <w:r>
        <w:t xml:space="preserve">@5RA_5RA_5RA_5RA @primozlampic2 @VeryOldSage Kommunistit ovat EU:ssa myös EU:n vastustajia. Fajonka kantaa lippua.</w:t>
      </w:r>
    </w:p>
    <w:p>
      <w:r>
        <w:rPr>
          <w:b/>
          <w:u w:val="single"/>
        </w:rPr>
        <w:t xml:space="preserve">731973</w:t>
      </w:r>
    </w:p>
    <w:p>
      <w:r>
        <w:t xml:space="preserve">@llisjak Sori Lisjak - kuka on sodanjälkeisten murhien tekijä??? Italialaiset? Kroaattien osalta on selvää, että he ovat kusipäitä - he asuvat joka tapauksessa varastetulla maalla...</w:t>
      </w:r>
    </w:p>
    <w:p>
      <w:r>
        <w:rPr>
          <w:b/>
          <w:u w:val="single"/>
        </w:rPr>
        <w:t xml:space="preserve">731974</w:t>
      </w:r>
    </w:p>
    <w:p>
      <w:r>
        <w:t xml:space="preserve">@Istrianer @DrLevch @badabumbadabum Kun olet jo töissä, tee tippa ja viemäri, jotta voit päästää kusen ulos.</w:t>
      </w:r>
    </w:p>
    <w:p>
      <w:r>
        <w:rPr>
          <w:b/>
          <w:u w:val="single"/>
        </w:rPr>
        <w:t xml:space="preserve">731975</w:t>
      </w:r>
    </w:p>
    <w:p>
      <w:r>
        <w:t xml:space="preserve">Ja tämä on vuodelta 2013!!!! Sillä välin Hribarca on vain radikalisoitunut! https://t.co/SQ0t6n6Vnl ...</w:t>
      </w:r>
    </w:p>
    <w:p>
      <w:r>
        <w:rPr>
          <w:b/>
          <w:u w:val="single"/>
        </w:rPr>
        <w:t xml:space="preserve">731976</w:t>
      </w:r>
    </w:p>
    <w:p>
      <w:r>
        <w:t xml:space="preserve">Helmi mandariinissa ja lanka vihreässä pavussa voivat viedä ruokahaluni. Vinkki itsellesi uuteen laihdutukseen.</w:t>
      </w:r>
    </w:p>
    <w:p>
      <w:r>
        <w:rPr>
          <w:b/>
          <w:u w:val="single"/>
        </w:rPr>
        <w:t xml:space="preserve">731977</w:t>
      </w:r>
    </w:p>
    <w:p>
      <w:r>
        <w:t xml:space="preserve">Varkaat veivät sähköpyörän - https://t.co/H7JwaUC0rV https://t.co/FHaVFxDtir</w:t>
      </w:r>
    </w:p>
    <w:p>
      <w:r>
        <w:rPr>
          <w:b/>
          <w:u w:val="single"/>
        </w:rPr>
        <w:t xml:space="preserve">731978</w:t>
      </w:r>
    </w:p>
    <w:p>
      <w:r>
        <w:t xml:space="preserve">MAAILMA: Ranskalaiset poliisit menettävät 50 kiloa kokaiinia, jonka arvo on yli 2 miljoonaa euroa. "Emme tiedä, missä se on", päällikkö sanoi otsa kurtussa.</w:t>
      </w:r>
    </w:p>
    <w:p>
      <w:r>
        <w:rPr>
          <w:b/>
          <w:u w:val="single"/>
        </w:rPr>
        <w:t xml:space="preserve">731979</w:t>
      </w:r>
    </w:p>
    <w:p>
      <w:r>
        <w:t xml:space="preserve">@mercator_en Mitä paradiserillesi tapahtuu? Smartinka hypermarket. Viikon aihe. :/</w:t>
      </w:r>
    </w:p>
    <w:p>
      <w:r>
        <w:rPr>
          <w:b/>
          <w:u w:val="single"/>
        </w:rPr>
        <w:t xml:space="preserve">731980</w:t>
      </w:r>
    </w:p>
    <w:p>
      <w:r>
        <w:t xml:space="preserve">@bostios @Pertinacal @drVinkoGorenak @BojanPozar Boštjan PIRC, mitä Janša taas jahtaa sinua, ota kaksi pilleriä heti.</w:t>
      </w:r>
    </w:p>
    <w:p>
      <w:r>
        <w:rPr>
          <w:b/>
          <w:u w:val="single"/>
        </w:rPr>
        <w:t xml:space="preserve">731981</w:t>
      </w:r>
    </w:p>
    <w:p>
      <w:r>
        <w:t xml:space="preserve">Brnikin lentoaseman pysäköintimittari ei hyväksy kortteja, ja siinä sanotaan vain slovenian kielellä, että sinun on asetettava tarkka summa. *slowclap*</w:t>
      </w:r>
    </w:p>
    <w:p>
      <w:r>
        <w:rPr>
          <w:b/>
          <w:u w:val="single"/>
        </w:rPr>
        <w:t xml:space="preserve">731982</w:t>
      </w:r>
    </w:p>
    <w:p>
      <w:r>
        <w:t xml:space="preserve">Kun asiakas saapuu kassalle kaapujen ja käteisen kanssa eikä voi maksaa käteisellä.... Mercator, paras naapuri!</w:t>
      </w:r>
    </w:p>
    <w:p>
      <w:r>
        <w:rPr>
          <w:b/>
          <w:u w:val="single"/>
        </w:rPr>
        <w:t xml:space="preserve">731983</w:t>
      </w:r>
    </w:p>
    <w:p>
      <w:r>
        <w:t xml:space="preserve">kapitalisti, joka haluaa korkeampia veroja, on työntekijä, joka vaatii matalampia palkkoja. ääliö https://t.co/wZKmaLOA0X</w:t>
      </w:r>
    </w:p>
    <w:p>
      <w:r>
        <w:rPr>
          <w:b/>
          <w:u w:val="single"/>
        </w:rPr>
        <w:t xml:space="preserve">731984</w:t>
      </w:r>
    </w:p>
    <w:p>
      <w:r>
        <w:t xml:space="preserve">Muuttoliike hyödyttää niitä, jotka sen aiheuttavat. https://t.co/NN9RPz5nPv</w:t>
      </w:r>
    </w:p>
    <w:p>
      <w:r>
        <w:rPr>
          <w:b/>
          <w:u w:val="single"/>
        </w:rPr>
        <w:t xml:space="preserve">731985</w:t>
      </w:r>
    </w:p>
    <w:p>
      <w:r>
        <w:t xml:space="preserve">JA mitä hänellä oli sanottavaa kulttuurista #Studio City Studio Cityssä #Rotovnik ? "Ei mitään fiksua!", Butalcini totesi lakonisesti ... :p :p</w:t>
      </w:r>
    </w:p>
    <w:p>
      <w:r>
        <w:rPr>
          <w:b/>
          <w:u w:val="single"/>
        </w:rPr>
        <w:t xml:space="preserve">731986</w:t>
      </w:r>
    </w:p>
    <w:p>
      <w:r>
        <w:t xml:space="preserve">Tietääkseni tämä Saksan "liittämisdebakeli" on jäänyt tyhjän päälle? https://t.co/gPobbWf0vk</w:t>
      </w:r>
    </w:p>
    <w:p>
      <w:r>
        <w:rPr>
          <w:b/>
          <w:u w:val="single"/>
        </w:rPr>
        <w:t xml:space="preserve">731987</w:t>
      </w:r>
    </w:p>
    <w:p>
      <w:r>
        <w:t xml:space="preserve">@MarijaSoba @SlovenskiTlacan Hylätyn paskakasan arvoinen, jonka päälle ei kelpaa edes koiran kusta.</w:t>
      </w:r>
    </w:p>
    <w:p>
      <w:r>
        <w:rPr>
          <w:b/>
          <w:u w:val="single"/>
        </w:rPr>
        <w:t xml:space="preserve">731988</w:t>
      </w:r>
    </w:p>
    <w:p>
      <w:r>
        <w:t xml:space="preserve">Hajuvesi on hieno, mutta se on liikaa, sinä satunnainen LPP-käyttäjä, joka istut 5 metrin päässä asemalla, ja ulkona puhaltaa melko kovaa.</w:t>
      </w:r>
    </w:p>
    <w:p>
      <w:r>
        <w:rPr>
          <w:b/>
          <w:u w:val="single"/>
        </w:rPr>
        <w:t xml:space="preserve">731989</w:t>
      </w:r>
    </w:p>
    <w:p>
      <w:r>
        <w:t xml:space="preserve">Tarkoitan, että vain kommunistit voivat kirjoittaa tällaista hölynpölyä. Eivätkä he ole edes hämillään!</w:t>
        <w:t xml:space="preserve">🤮🤢 @VaruhCPRS #positiivinensyrjintä</w:t>
        <w:br/>
        <w:br/>
        <w:t xml:space="preserve">https://t.co/rd2rfWyeTQ https://t.co/rd2rfWyeTQ</w:t>
      </w:r>
    </w:p>
    <w:p>
      <w:r>
        <w:rPr>
          <w:b/>
          <w:u w:val="single"/>
        </w:rPr>
        <w:t xml:space="preserve">731990</w:t>
      </w:r>
    </w:p>
    <w:p>
      <w:r>
        <w:t xml:space="preserve">Varjot, hyttysverkot, pergolat Ulkona, Slovenian rannikko Enter Point Slovenia: https://t.co/cTc35KGTF2 via @YouTube</w:t>
      </w:r>
    </w:p>
    <w:p>
      <w:r>
        <w:rPr>
          <w:b/>
          <w:u w:val="single"/>
        </w:rPr>
        <w:t xml:space="preserve">731991</w:t>
      </w:r>
    </w:p>
    <w:p>
      <w:r>
        <w:t xml:space="preserve">@stanka_d Tämä pääsi pälkähästä. Vai kuinka paljon he joutuvat maksamaan sinulle siitä, että paskannat ja häpäiset tuollaisia pellejä...</w:t>
      </w:r>
    </w:p>
    <w:p>
      <w:r>
        <w:rPr>
          <w:b/>
          <w:u w:val="single"/>
        </w:rPr>
        <w:t xml:space="preserve">731992</w:t>
      </w:r>
    </w:p>
    <w:p>
      <w:r>
        <w:t xml:space="preserve">@suzana_suzy17 Kuka tahansa voi tulla. Se huomataan, jos naulaa SDS:n tai @Nova24TV:n ja @Demokratia1:n ristiin. Se on lippu vasemmistomediaan.</w:t>
      </w:r>
    </w:p>
    <w:p>
      <w:r>
        <w:rPr>
          <w:b/>
          <w:u w:val="single"/>
        </w:rPr>
        <w:t xml:space="preserve">731993</w:t>
      </w:r>
    </w:p>
    <w:p>
      <w:r>
        <w:t xml:space="preserve">@MarjeticaM Nämä slovenialaiset, viisi parasta, ovat todellisia idiootteja, ja heitä on kusetettava vielä enemmän, jotta he äänestävät edelleen samoja idiootteja.</w:t>
      </w:r>
    </w:p>
    <w:p>
      <w:r>
        <w:rPr>
          <w:b/>
          <w:u w:val="single"/>
        </w:rPr>
        <w:t xml:space="preserve">731994</w:t>
      </w:r>
    </w:p>
    <w:p>
      <w:r>
        <w:t xml:space="preserve">Milloin ammuit viimeksi vuohen? 🤣😂😝 https://t.co/8vrseK6eup https://t.co/8vrseK6eup</w:t>
      </w:r>
    </w:p>
    <w:p>
      <w:r>
        <w:rPr>
          <w:b/>
          <w:u w:val="single"/>
        </w:rPr>
        <w:t xml:space="preserve">731995</w:t>
      </w:r>
    </w:p>
    <w:p>
      <w:r>
        <w:t xml:space="preserve">Puheenjohtaja @BorutPahor pyydämme teitä kertomaan kantanne: 10 vuoden ajan herra Pečečnik on kirjaimellisesti haaskattu tästä investoinnista #anbnormal</w:t>
      </w:r>
    </w:p>
    <w:p>
      <w:r>
        <w:rPr>
          <w:b/>
          <w:u w:val="single"/>
        </w:rPr>
        <w:t xml:space="preserve">731996</w:t>
      </w:r>
    </w:p>
    <w:p>
      <w:r>
        <w:t xml:space="preserve">Hehe, he huijasivat minut hankkimaan meille bensiiniliput. Olin kolmas jonossa, eikä edes ensimmäinen saanut lippua. Lähetetty munuti, kao. :)</w:t>
      </w:r>
    </w:p>
    <w:p>
      <w:r>
        <w:rPr>
          <w:b/>
          <w:u w:val="single"/>
        </w:rPr>
        <w:t xml:space="preserve">731997</w:t>
      </w:r>
    </w:p>
    <w:p>
      <w:r>
        <w:t xml:space="preserve">@anonimnezz @JsSmRenton @Radio1SLO Omaan käyttöön edustaa sisältöä online stacune, joka...</w:t>
        <w:br/>
        <w:t xml:space="preserve"> Ei mistään vakavasta.</w:t>
      </w:r>
    </w:p>
    <w:p>
      <w:r>
        <w:rPr>
          <w:b/>
          <w:u w:val="single"/>
        </w:rPr>
        <w:t xml:space="preserve">731998</w:t>
      </w:r>
    </w:p>
    <w:p>
      <w:r>
        <w:t xml:space="preserve">Viidessä minuutissa on viisi ylimääräistä potilasta, jotka tarvitsevat lähetteitä tai reseptejä, ja yksi laskuvarjopotilas, joka ei sovi mihinkään näistä.</w:t>
      </w:r>
    </w:p>
    <w:p>
      <w:r>
        <w:rPr>
          <w:b/>
          <w:u w:val="single"/>
        </w:rPr>
        <w:t xml:space="preserve">731999</w:t>
      </w:r>
    </w:p>
    <w:p>
      <w:r>
        <w:t xml:space="preserve">Hisa Caféssa on ihanaa kuumaa kaakaota. Pudding. Se on kuuma. Ihanaa.</w:t>
      </w:r>
    </w:p>
    <w:p>
      <w:r>
        <w:rPr>
          <w:b/>
          <w:u w:val="single"/>
        </w:rPr>
        <w:t xml:space="preserve">732000</w:t>
      </w:r>
    </w:p>
    <w:p>
      <w:r>
        <w:t xml:space="preserve">On perjantai. Olisin mieluummin maanantaina, jolloin tässä maassa olisi vähemmän ääliöitä.</w:t>
      </w:r>
    </w:p>
    <w:p>
      <w:r>
        <w:rPr>
          <w:b/>
          <w:u w:val="single"/>
        </w:rPr>
        <w:t xml:space="preserve">732001</w:t>
      </w:r>
    </w:p>
    <w:p>
      <w:r>
        <w:t xml:space="preserve">#Dementia leviää valon nopeudella, ja pankkiirit ovat kaikkein alttiimpia. #tarca</w:t>
      </w:r>
    </w:p>
    <w:p>
      <w:r>
        <w:rPr>
          <w:b/>
          <w:u w:val="single"/>
        </w:rPr>
        <w:t xml:space="preserve">732002</w:t>
      </w:r>
    </w:p>
    <w:p>
      <w:r>
        <w:t xml:space="preserve">"Työläiset" juhlivat Rožnikissa, sitten partisaanikuoro "Hei prikaati" laulaa...#logikenisploh</w:t>
      </w:r>
    </w:p>
    <w:p>
      <w:r>
        <w:rPr>
          <w:b/>
          <w:u w:val="single"/>
        </w:rPr>
        <w:t xml:space="preserve">732003</w:t>
      </w:r>
    </w:p>
    <w:p>
      <w:r>
        <w:t xml:space="preserve">@majsanom @strankaSD Miten he voivat olla fasisteja, jos he ovat niin kovia kommunisteja? 🤔 En ymmärrä!?? Hyvää päivänjatkoa!</w:t>
      </w:r>
    </w:p>
    <w:p>
      <w:r>
        <w:rPr>
          <w:b/>
          <w:u w:val="single"/>
        </w:rPr>
        <w:t xml:space="preserve">732004</w:t>
      </w:r>
    </w:p>
    <w:p>
      <w:r>
        <w:t xml:space="preserve">@Fraklichi @MazzoVanKlein fak...lopeta vituttaa minua ja houkutella minua. #provokators</w:t>
      </w:r>
    </w:p>
    <w:p>
      <w:r>
        <w:rPr>
          <w:b/>
          <w:u w:val="single"/>
        </w:rPr>
        <w:t xml:space="preserve">732005</w:t>
      </w:r>
    </w:p>
    <w:p>
      <w:r>
        <w:t xml:space="preserve">@UrosPetohleb Vaihdoin yleisön joukossa istumisen ja Brdan lahjakkuuksien kanssa leikkimisen.</w:t>
      </w:r>
    </w:p>
    <w:p>
      <w:r>
        <w:rPr>
          <w:b/>
          <w:u w:val="single"/>
        </w:rPr>
        <w:t xml:space="preserve">732006</w:t>
      </w:r>
    </w:p>
    <w:p>
      <w:r>
        <w:t xml:space="preserve">@Che27Che Että Yhdysvalloissa huumekauppiaat ovat säälittäviä ja että he kanavoivat rahaa ja huumeita asianajajille, tuomareille ja syyttäjille? Trump teloittaa heidät!</w:t>
      </w:r>
    </w:p>
    <w:p>
      <w:r>
        <w:rPr>
          <w:b/>
          <w:u w:val="single"/>
        </w:rPr>
        <w:t xml:space="preserve">732007</w:t>
      </w:r>
    </w:p>
    <w:p>
      <w:r>
        <w:t xml:space="preserve">Kummisetä katselee ja...onneksi hän ei sotkenut jäätelöä... https://t.co/9ztd9rxdvd</w:t>
      </w:r>
    </w:p>
    <w:p>
      <w:r>
        <w:rPr>
          <w:b/>
          <w:u w:val="single"/>
        </w:rPr>
        <w:t xml:space="preserve">732008</w:t>
      </w:r>
    </w:p>
    <w:p>
      <w:r>
        <w:t xml:space="preserve">@strankaSD Kun annat takaisin kaiken, mitä varastit vuodesta '45 tähän päivään asti, voit puhua, mutta et ennen sitä.</w:t>
      </w:r>
    </w:p>
    <w:p>
      <w:r>
        <w:rPr>
          <w:b/>
          <w:u w:val="single"/>
        </w:rPr>
        <w:t xml:space="preserve">732009</w:t>
      </w:r>
    </w:p>
    <w:p>
      <w:r>
        <w:t xml:space="preserve">"Paha" ultrakapitalisti, joka edelleen vuokraa asuntoja 0,88 eurolla vuodessa. https://t.co/UpYGTyPFNz</w:t>
      </w:r>
    </w:p>
    <w:p>
      <w:r>
        <w:rPr>
          <w:b/>
          <w:u w:val="single"/>
        </w:rPr>
        <w:t xml:space="preserve">732010</w:t>
      </w:r>
    </w:p>
    <w:p>
      <w:r>
        <w:t xml:space="preserve">Ja mitä hän teki?</w:t>
        <w:br/>
        <w:br/>
        <w:t xml:space="preserve"> Luulen, että he lauloivat jotain yhdessä.</w:t>
        <w:br/>
        <w:br/>
        <w:t xml:space="preserve"> Vai suunnittelivatko he kansanmurhaa?</w:t>
        <w:br/>
        <w:br/>
        <w:t xml:space="preserve"> Kuka tietää, nämä laulajat ovat epäilyttäviä.</w:t>
        <w:br/>
        <w:br/>
        <w:t xml:space="preserve"> 😂</w:t>
      </w:r>
    </w:p>
    <w:p>
      <w:r>
        <w:rPr>
          <w:b/>
          <w:u w:val="single"/>
        </w:rPr>
        <w:t xml:space="preserve">732011</w:t>
      </w:r>
    </w:p>
    <w:p>
      <w:r>
        <w:t xml:space="preserve">@stanka_d Nämä ovat SS:n PR-manöövereitä - aina silloin tällöin he järjestävät "sisäisiä jakoja" antaakseen toimittajille vaikutelman, että SS on demokratia.</w:t>
      </w:r>
    </w:p>
    <w:p>
      <w:r>
        <w:rPr>
          <w:b/>
          <w:u w:val="single"/>
        </w:rPr>
        <w:t xml:space="preserve">732012</w:t>
      </w:r>
    </w:p>
    <w:p>
      <w:r>
        <w:t xml:space="preserve">@karmennovak En tiedä, lohduttaako meitä se, että kyse ei ole niinkään mykolawzista kuin turbokapitalismista ja kaveriporukasta.</w:t>
      </w:r>
    </w:p>
    <w:p>
      <w:r>
        <w:rPr>
          <w:b/>
          <w:u w:val="single"/>
        </w:rPr>
        <w:t xml:space="preserve">732013</w:t>
      </w:r>
    </w:p>
    <w:p>
      <w:r>
        <w:t xml:space="preserve">Joka ei ole oppinut säästämään varhaisnuoruudessaan, sillä on aina vain yksi ajatus, kuten Jankobratušičilla nyt!... http://t.co/KuEHLs7X2Q...</w:t>
      </w:r>
    </w:p>
    <w:p>
      <w:r>
        <w:rPr>
          <w:b/>
          <w:u w:val="single"/>
        </w:rPr>
        <w:t xml:space="preserve">732014</w:t>
      </w:r>
    </w:p>
    <w:p>
      <w:r>
        <w:t xml:space="preserve">@multikultivator @protislovje @gromska_strela Ja @KatarinaDbr ja @tamejhna tietävät, missä se on.</w:t>
      </w:r>
    </w:p>
    <w:p>
      <w:r>
        <w:rPr>
          <w:b/>
          <w:u w:val="single"/>
        </w:rPr>
        <w:t xml:space="preserve">732015</w:t>
      </w:r>
    </w:p>
    <w:p>
      <w:r>
        <w:t xml:space="preserve">@ZigaTurk Niin kauan kuin oikeisto kerää pisteitä pelkästään suvaitsemattomuuden ja vihan perusteella, sillä on täsmälleen 25 paikkaa liikaa parlamentissa.</w:t>
      </w:r>
    </w:p>
    <w:p>
      <w:r>
        <w:rPr>
          <w:b/>
          <w:u w:val="single"/>
        </w:rPr>
        <w:t xml:space="preserve">732016</w:t>
      </w:r>
    </w:p>
    <w:p>
      <w:r>
        <w:t xml:space="preserve">Ilmeisesti Slovenian käsipalloilijat unohtivat pelipaidat Zrecen tukikohtaan, joten he pelaavat Serbiaa vastaan improvisoiduilla pelipaidoilla..#rokomet</w:t>
      </w:r>
    </w:p>
    <w:p>
      <w:r>
        <w:rPr>
          <w:b/>
          <w:u w:val="single"/>
        </w:rPr>
        <w:t xml:space="preserve">732017</w:t>
      </w:r>
    </w:p>
    <w:p>
      <w:r>
        <w:t xml:space="preserve">@TinaLamovsek Kysykää vasemmistopuolueelta, heillä on varmasti jotain.</w:t>
        <w:br/>
        <w:t xml:space="preserve"> Tämä ruma kapitalismi.</w:t>
      </w:r>
    </w:p>
    <w:p>
      <w:r>
        <w:rPr>
          <w:b/>
          <w:u w:val="single"/>
        </w:rPr>
        <w:t xml:space="preserve">732018</w:t>
      </w:r>
    </w:p>
    <w:p>
      <w:r>
        <w:t xml:space="preserve">@vinkovasle1 Mutta et voi levittää tällaista lantaa ikkunoiden päälle, se haisisi Kranjiin ja Piraniin asti!</w:t>
      </w:r>
    </w:p>
    <w:p>
      <w:r>
        <w:rPr>
          <w:b/>
          <w:u w:val="single"/>
        </w:rPr>
        <w:t xml:space="preserve">732019</w:t>
      </w:r>
    </w:p>
    <w:p>
      <w:r>
        <w:t xml:space="preserve">@Andrazus Olen pohtinut tätä asiaa edestakaisin, ja ainoa asia, joka tulee mieleen, on se, että rasvaisemmilla ruiskuilla ei saada graffiteja, vaan graffatteja.</w:t>
      </w:r>
    </w:p>
    <w:p>
      <w:r>
        <w:rPr>
          <w:b/>
          <w:u w:val="single"/>
        </w:rPr>
        <w:t xml:space="preserve">732020</w:t>
      </w:r>
    </w:p>
    <w:p>
      <w:r>
        <w:t xml:space="preserve">@Jaka__Dolinar Demokratian sivuvaikutukset ovat ilmeisesti ennustettua pahempia.</w:t>
      </w:r>
    </w:p>
    <w:p>
      <w:r>
        <w:rPr>
          <w:b/>
          <w:u w:val="single"/>
        </w:rPr>
        <w:t xml:space="preserve">732021</w:t>
      </w:r>
    </w:p>
    <w:p>
      <w:r>
        <w:t xml:space="preserve">Joidenkin mielestä se on Tetris, toisten mielestä Sudoku, ja nuorempien alakouluikäisten lasten äidit voivat leikkiä lasten loma-ajan hoidon kombinatoriikan kanssa. Sama. #braingames</w:t>
      </w:r>
    </w:p>
    <w:p>
      <w:r>
        <w:rPr>
          <w:b/>
          <w:u w:val="single"/>
        </w:rPr>
        <w:t xml:space="preserve">732022</w:t>
      </w:r>
    </w:p>
    <w:p>
      <w:r>
        <w:t xml:space="preserve">Järjestelmän suurimmat tuhoojat ovat #fact-pankit, jotka tyhjän välimuistinsa kautta, joita painetaan tarpeen mukaan, vittuilevat koko maanosalle parantaakseen omia ongelmiaan.</w:t>
      </w:r>
    </w:p>
    <w:p>
      <w:r>
        <w:rPr>
          <w:b/>
          <w:u w:val="single"/>
        </w:rPr>
        <w:t xml:space="preserve">732023</w:t>
      </w:r>
    </w:p>
    <w:p>
      <w:r>
        <w:t xml:space="preserve">@freetochoose89 Jp. Viime vuonna asuinrakennukseni uima-altaalla ammuttiin. Syy? Yksi kaveri suihkutti toiselle kaverille vettä. 🙄</w:t>
      </w:r>
    </w:p>
    <w:p>
      <w:r>
        <w:rPr>
          <w:b/>
          <w:u w:val="single"/>
        </w:rPr>
        <w:t xml:space="preserve">732024</w:t>
      </w:r>
    </w:p>
    <w:p>
      <w:r>
        <w:t xml:space="preserve">Se on hyvä. Olemme puolen viikon päässä. En ole vielä oksentanut, en ole vielä ollut humalassa, tämä hillitty sopii minulle. Jatkakaa vain tähän suuntaan!</w:t>
      </w:r>
    </w:p>
    <w:p>
      <w:r>
        <w:rPr>
          <w:b/>
          <w:u w:val="single"/>
        </w:rPr>
        <w:t xml:space="preserve">732025</w:t>
      </w:r>
    </w:p>
    <w:p>
      <w:r>
        <w:t xml:space="preserve">@TinoMamic Tämä tekijä on kuin luc, pitkän tunnelin päässä. Ei räiskintää, suoraan silmien väliin.</w:t>
      </w:r>
    </w:p>
    <w:p>
      <w:r>
        <w:rPr>
          <w:b/>
          <w:u w:val="single"/>
        </w:rPr>
        <w:t xml:space="preserve">732026</w:t>
      </w:r>
    </w:p>
    <w:p>
      <w:r>
        <w:t xml:space="preserve">@lucijausaj Ei vallankumousta, ei!</w:t>
        <w:br/>
        <w:t xml:space="preserve"> Contra R......a!</w:t>
        <w:br/>
        <w:t xml:space="preserve"> Hyvää yötä ja terveisiä. https://t.co/Q8RZCcZFs0</w:t>
      </w:r>
    </w:p>
    <w:p>
      <w:r>
        <w:rPr>
          <w:b/>
          <w:u w:val="single"/>
        </w:rPr>
        <w:t xml:space="preserve">732027</w:t>
      </w:r>
    </w:p>
    <w:p>
      <w:r>
        <w:t xml:space="preserve">Jos joku haluaa mennä tänään Grazin #Muse-tapahtumaan, minulla on yksi seniorilippu, ja myyn sen erittäin halvalla. RT sateen loppumista varten, tai jotain?</w:t>
      </w:r>
    </w:p>
    <w:p>
      <w:r>
        <w:rPr>
          <w:b/>
          <w:u w:val="single"/>
        </w:rPr>
        <w:t xml:space="preserve">732028</w:t>
      </w:r>
    </w:p>
    <w:p>
      <w:r>
        <w:t xml:space="preserve">Stonehange.</w:t>
        <w:br/>
        <w:t xml:space="preserve"> Koska se näyttää kuvissa kooltaan verrattavissa Rooman Colosseumiin, se on lähempänä sen jäljennöstä Miniminduksessa.</w:t>
        <w:br/>
        <w:t xml:space="preserve"> #nebulosity</w:t>
      </w:r>
    </w:p>
    <w:p>
      <w:r>
        <w:rPr>
          <w:b/>
          <w:u w:val="single"/>
        </w:rPr>
        <w:t xml:space="preserve">732029</w:t>
      </w:r>
    </w:p>
    <w:p>
      <w:r>
        <w:t xml:space="preserve">JJ, ei-vasemmistolaiset toimittajat erotettu, vain oikeistojohtajat kriminalisoitu, nyt @RomanLeljak,... Pian syytteeseen asetettava ensimmäinen oikeistolainen twiittaaja.</w:t>
      </w:r>
    </w:p>
    <w:p>
      <w:r>
        <w:rPr>
          <w:b/>
          <w:u w:val="single"/>
        </w:rPr>
        <w:t xml:space="preserve">732030</w:t>
      </w:r>
    </w:p>
    <w:p>
      <w:r>
        <w:t xml:space="preserve">@PreglArjan @MetkaZevnik @neza_ks @JozeBiscak @zostko Heille nämä tiedot eivät ole merkityksellisiä. Koska heille kyse on korkeammista arvoista.</w:t>
      </w:r>
    </w:p>
    <w:p>
      <w:r>
        <w:rPr>
          <w:b/>
          <w:u w:val="single"/>
        </w:rPr>
        <w:t xml:space="preserve">732031</w:t>
      </w:r>
    </w:p>
    <w:p>
      <w:r>
        <w:t xml:space="preserve">@MatevzNovak @ciro_ciril jahti verisuonilihaksista on jo poissa ......need valmistella uusi manööveri uuteen sylkeen ......</w:t>
      </w:r>
    </w:p>
    <w:p>
      <w:r>
        <w:rPr>
          <w:b/>
          <w:u w:val="single"/>
        </w:rPr>
        <w:t xml:space="preserve">732032</w:t>
      </w:r>
    </w:p>
    <w:p>
      <w:r>
        <w:t xml:space="preserve">@lukavalas Niitä on koko joukko, jotka sylkevät ympäri JS:ää: Primc, Brščić, Bulat, ...</w:t>
      </w:r>
    </w:p>
    <w:p>
      <w:r>
        <w:rPr>
          <w:b/>
          <w:u w:val="single"/>
        </w:rPr>
        <w:t xml:space="preserve">732033</w:t>
      </w:r>
    </w:p>
    <w:p>
      <w:r>
        <w:t xml:space="preserve">Ilmeisesti annan nykyään niin zombivibaa, että yhä useampi pieni koira haukkuu minua 😢.</w:t>
      </w:r>
    </w:p>
    <w:p>
      <w:r>
        <w:rPr>
          <w:b/>
          <w:u w:val="single"/>
        </w:rPr>
        <w:t xml:space="preserve">732034</w:t>
      </w:r>
    </w:p>
    <w:p>
      <w:r>
        <w:t xml:space="preserve">@ModernaKmetica Emme edes tienneet, että ostaisimme asunnon, mutta keittiö oli jo valittu ja suunniteltu.</w:t>
      </w:r>
    </w:p>
    <w:p>
      <w:r>
        <w:rPr>
          <w:b/>
          <w:u w:val="single"/>
        </w:rPr>
        <w:t xml:space="preserve">732035</w:t>
      </w:r>
    </w:p>
    <w:p>
      <w:r>
        <w:t xml:space="preserve">@NovicaMihajlo Puutarhassa on jo katettu kaikki, siivottu ennen talvea.</w:t>
        <w:t xml:space="preserve">Krematorio myös.</w:t>
        <w:br/>
        <w:t xml:space="preserve">Dons alas</w:t>
      </w:r>
    </w:p>
    <w:p>
      <w:r>
        <w:rPr>
          <w:b/>
          <w:u w:val="single"/>
        </w:rPr>
        <w:t xml:space="preserve">732036</w:t>
      </w:r>
    </w:p>
    <w:p>
      <w:r>
        <w:t xml:space="preserve">Sain tämän:</w:t>
        <w:br/>
        <w:br/>
        <w:t xml:space="preserve">ATTENTION !!!!</w:t>
        <w:br/>
        <w:t xml:space="preserve">AVUNPYYNTÖ KROATIAN PALOKUNNAN SUKULAISILLE.</w:t>
        <w:br/>
        <w:br/>
        <w:t xml:space="preserve">Hyvä slovenialainen palokunta... https://t.co/UCFwNViK8Q</w:t>
      </w:r>
    </w:p>
    <w:p>
      <w:r>
        <w:rPr>
          <w:b/>
          <w:u w:val="single"/>
        </w:rPr>
        <w:t xml:space="preserve">732037</w:t>
      </w:r>
    </w:p>
    <w:p>
      <w:r>
        <w:t xml:space="preserve">Ketkä ovat tämän vuoden Prizma 2016 -palkinnon voittajat Slovenian parhaille viestintätapauksille? Tästä ilmoitetaan pian #19skoj:ssä.</w:t>
      </w:r>
    </w:p>
    <w:p>
      <w:r>
        <w:rPr>
          <w:b/>
          <w:u w:val="single"/>
        </w:rPr>
        <w:t xml:space="preserve">732038</w:t>
      </w:r>
    </w:p>
    <w:p>
      <w:r>
        <w:t xml:space="preserve">@nmusar tämä pinoaminen osoittaa vain, kuinka "hermostunut" lähtevän poliitikon "hermostuneisuus" on kyseessä</w:t>
      </w:r>
    </w:p>
    <w:p>
      <w:r>
        <w:rPr>
          <w:b/>
          <w:u w:val="single"/>
        </w:rPr>
        <w:t xml:space="preserve">732039</w:t>
      </w:r>
    </w:p>
    <w:p>
      <w:r>
        <w:t xml:space="preserve">Botoxia kainaloiden alle hajuhaittojen estämiseksi... jotain sellaista.</w:t>
        <w:t xml:space="preserve">Joka päivä jotain uutta 🙈🙈🙈🙈</w:t>
        <w:br/>
        <w:t xml:space="preserve">#nebuloze @Val202</w:t>
      </w:r>
    </w:p>
    <w:p>
      <w:r>
        <w:rPr>
          <w:b/>
          <w:u w:val="single"/>
        </w:rPr>
        <w:t xml:space="preserve">732040</w:t>
      </w:r>
    </w:p>
    <w:p>
      <w:r>
        <w:t xml:space="preserve">Brežicen lukion lahjakkaat oppilaat osallistuivat 11.-13. toukokuuta viikonloppuleirille Sečissä Portorožin lähellä.</w:t>
        <w:br/>
        <w:t xml:space="preserve">http://t.co/57E7rd1m</w:t>
      </w:r>
    </w:p>
    <w:p>
      <w:r>
        <w:rPr>
          <w:b/>
          <w:u w:val="single"/>
        </w:rPr>
        <w:t xml:space="preserve">732041</w:t>
      </w:r>
    </w:p>
    <w:p>
      <w:r>
        <w:t xml:space="preserve">Medialta salattu! Maahanmuuttaja murtaa slovenialaisen poliisin käden. https://t.co/dklM8zdBrs via @TotiMariborcan</w:t>
      </w:r>
    </w:p>
    <w:p>
      <w:r>
        <w:rPr>
          <w:b/>
          <w:u w:val="single"/>
        </w:rPr>
        <w:t xml:space="preserve">732042</w:t>
      </w:r>
    </w:p>
    <w:p>
      <w:r>
        <w:t xml:space="preserve">"Älä anna minulle sitä pillua!</w:t>
        <w:br/>
        <w:t xml:space="preserve"> Painu helvettiin!</w:t>
        <w:br/>
        <w:t xml:space="preserve"> Pysäytä seepra!</w:t>
        <w:br/>
        <w:t xml:space="preserve"> Vitut hänestä!"</w:t>
        <w:br/>
        <w:br/>
        <w:t xml:space="preserve"> :D https://t.co/y2Gof8iivt</w:t>
      </w:r>
    </w:p>
    <w:p>
      <w:r>
        <w:rPr>
          <w:b/>
          <w:u w:val="single"/>
        </w:rPr>
        <w:t xml:space="preserve">732043</w:t>
      </w:r>
    </w:p>
    <w:p>
      <w:r>
        <w:t xml:space="preserve">@zeljko_novak @wildduckMb Pettureille ei anneta anteeksi. Miten kotiarmeija tappoi slovenialaisia?</w:t>
      </w:r>
    </w:p>
    <w:p>
      <w:r>
        <w:rPr>
          <w:b/>
          <w:u w:val="single"/>
        </w:rPr>
        <w:t xml:space="preserve">732044</w:t>
      </w:r>
    </w:p>
    <w:p>
      <w:r>
        <w:t xml:space="preserve">@JanezMeznarec @had Kaikki kunnia Pipistrelille, mutta kaikki eivät voi tehdä lentokoneita.</w:t>
      </w:r>
    </w:p>
    <w:p>
      <w:r>
        <w:rPr>
          <w:b/>
          <w:u w:val="single"/>
        </w:rPr>
        <w:t xml:space="preserve">732045</w:t>
      </w:r>
    </w:p>
    <w:p>
      <w:r>
        <w:t xml:space="preserve">Nyt sinä itket. Minä vain kerron yleisölle vasemmalla ja oikealla niistä tosiasioista, joita mediakonsektiosi peittelee. https://t.co/szX5TLomMR.</w:t>
      </w:r>
    </w:p>
    <w:p>
      <w:r>
        <w:rPr>
          <w:b/>
          <w:u w:val="single"/>
        </w:rPr>
        <w:t xml:space="preserve">732046</w:t>
      </w:r>
    </w:p>
    <w:p>
      <w:r>
        <w:t xml:space="preserve">@pjur11 @RitonjaMarjan @roma9na @strankalevica @LevicaGoriska Jo nähty. Luovutettu. Vasemmistolaiset ahmivat kaiken.</w:t>
      </w:r>
    </w:p>
    <w:p>
      <w:r>
        <w:rPr>
          <w:b/>
          <w:u w:val="single"/>
        </w:rPr>
        <w:t xml:space="preserve">732047</w:t>
      </w:r>
    </w:p>
    <w:p>
      <w:r>
        <w:t xml:space="preserve">Pelaan parhaillaan Biathlon Maniaa. Tule mukaan ja yritä voittaa minut! https://t.co/pVZjxanZdp</w:t>
      </w:r>
    </w:p>
    <w:p>
      <w:r>
        <w:rPr>
          <w:b/>
          <w:u w:val="single"/>
        </w:rPr>
        <w:t xml:space="preserve">732048</w:t>
      </w:r>
    </w:p>
    <w:p>
      <w:r>
        <w:t xml:space="preserve">@metkav1 Jerkoa kuunnellessani minusta tuntuu kuin hän olisi vapauttanut Euroopan toisessa maailmansodassa. Se ei ole iso juttu. Rohkea nainen.</w:t>
      </w:r>
    </w:p>
    <w:p>
      <w:r>
        <w:rPr>
          <w:b/>
          <w:u w:val="single"/>
        </w:rPr>
        <w:t xml:space="preserve">732049</w:t>
      </w:r>
    </w:p>
    <w:p>
      <w:r>
        <w:t xml:space="preserve">#PLTS-ottelut ovat houkutelleet yli 6 miljoonaa katsojaa. #PLTSweet https://t.co/MjckFHZXwc</w:t>
      </w:r>
    </w:p>
    <w:p>
      <w:r>
        <w:rPr>
          <w:b/>
          <w:u w:val="single"/>
        </w:rPr>
        <w:t xml:space="preserve">732050</w:t>
      </w:r>
    </w:p>
    <w:p>
      <w:r>
        <w:t xml:space="preserve">@SiolSPORTAL @KevinKampl_KK Kampl ei ole tekemisissä Katanecin johtamassa maajoukkueessa tällä hetkellä olevien jokereiden kanssa.</w:t>
      </w:r>
    </w:p>
    <w:p>
      <w:r>
        <w:rPr>
          <w:b/>
          <w:u w:val="single"/>
        </w:rPr>
        <w:t xml:space="preserve">732051</w:t>
      </w:r>
    </w:p>
    <w:p>
      <w:r>
        <w:t xml:space="preserve">@jkmcnk @megafotr Jokainen suunniteltu avaruussukkula päätyi paperikoneeksi =)</w:t>
      </w:r>
    </w:p>
    <w:p>
      <w:r>
        <w:rPr>
          <w:b/>
          <w:u w:val="single"/>
        </w:rPr>
        <w:t xml:space="preserve">732052</w:t>
      </w:r>
    </w:p>
    <w:p>
      <w:r>
        <w:t xml:space="preserve">@matjaz_jansa ...ellet asu kerrostalossa, jossa ääni kulkee ilmanvaihtojärjestelmien kautta...</w:t>
      </w:r>
    </w:p>
    <w:p>
      <w:r>
        <w:rPr>
          <w:b/>
          <w:u w:val="single"/>
        </w:rPr>
        <w:t xml:space="preserve">732053</w:t>
      </w:r>
    </w:p>
    <w:p>
      <w:r>
        <w:t xml:space="preserve">@TatjanaPirc Mutta onko tämä liikuntaa vai liikenteen ohjaamista? Miksi jalankulkijat odottavat joka puolella?🙄🤔🤔</w:t>
      </w:r>
    </w:p>
    <w:p>
      <w:r>
        <w:rPr>
          <w:b/>
          <w:u w:val="single"/>
        </w:rPr>
        <w:t xml:space="preserve">732054</w:t>
      </w:r>
    </w:p>
    <w:p>
      <w:r>
        <w:t xml:space="preserve">Kollegani nauravat minulle, koska kannan kyynelkaasua (tnx isä) illalla, voin nauraa heille, koska he eivät naura.</w:t>
      </w:r>
    </w:p>
    <w:p>
      <w:r>
        <w:rPr>
          <w:b/>
          <w:u w:val="single"/>
        </w:rPr>
        <w:t xml:space="preserve">732055</w:t>
      </w:r>
    </w:p>
    <w:p>
      <w:r>
        <w:t xml:space="preserve">NIKO GRAFENAUER SIGNED SINGINGING PLATE - POSSIBLE CHANGE FOR MILITARY SPEAKERS #bolšjak #passiveagressive https://t.co/tTsPx7FuWm https://t.co/tTsPx7FuWm</w:t>
      </w:r>
    </w:p>
    <w:p>
      <w:r>
        <w:rPr>
          <w:b/>
          <w:u w:val="single"/>
        </w:rPr>
        <w:t xml:space="preserve">732056</w:t>
      </w:r>
    </w:p>
    <w:p>
      <w:r>
        <w:t xml:space="preserve">@PametnaRit Mitä sinä vihelsit hänelle?</w:t>
        <w:br/>
        <w:t xml:space="preserve"> Tuo tyttö sai minut haluamaan tappaa Simonin.</w:t>
      </w:r>
    </w:p>
    <w:p>
      <w:r>
        <w:rPr>
          <w:b/>
          <w:u w:val="single"/>
        </w:rPr>
        <w:t xml:space="preserve">732057</w:t>
      </w:r>
    </w:p>
    <w:p>
      <w:r>
        <w:t xml:space="preserve">@dreychee @KilgoreSH5 @davorvrban @marijanli @mikstone1 Itse asiassa jäljelle jäisivät vain ne, jotka todella kärsivät kommunistien alaisuudessa - mahnićit ja heidän kaltaisensa.</w:t>
      </w:r>
    </w:p>
    <w:p>
      <w:r>
        <w:rPr>
          <w:b/>
          <w:u w:val="single"/>
        </w:rPr>
        <w:t xml:space="preserve">732058</w:t>
      </w:r>
    </w:p>
    <w:p>
      <w:r>
        <w:t xml:space="preserve">Vasemmisto laihtuu ja oikeisto - tällä kertaa pöydän vasemmalla puolella - kasvattaa persettä. Popcornit valmiiksi! #lapsi #lastentarha</w:t>
      </w:r>
    </w:p>
    <w:p>
      <w:r>
        <w:rPr>
          <w:b/>
          <w:u w:val="single"/>
        </w:rPr>
        <w:t xml:space="preserve">732059</w:t>
      </w:r>
    </w:p>
    <w:p>
      <w:r>
        <w:t xml:space="preserve">@dialogos_si @CiroCara Mahnić mandaatin haltijana hän vähentää ulkoista velkaa välittömästi 10-kertaiseksi, koska hän osaa laskea eikä osaa edes ampua.</w:t>
      </w:r>
    </w:p>
    <w:p>
      <w:r>
        <w:rPr>
          <w:b/>
          <w:u w:val="single"/>
        </w:rPr>
        <w:t xml:space="preserve">732060</w:t>
      </w:r>
    </w:p>
    <w:p>
      <w:r>
        <w:t xml:space="preserve">@dusankocevar1 Vilpittömät osanottoni.</w:t>
        <w:br/>
        <w:t xml:space="preserve"> Ainoastaan psykoterapeutti voi kumota ideologisen propagandan trauman vaikutukset aikuisen varhaisessa iässä.</w:t>
      </w:r>
    </w:p>
    <w:p>
      <w:r>
        <w:rPr>
          <w:b/>
          <w:u w:val="single"/>
        </w:rPr>
        <w:t xml:space="preserve">732061</w:t>
      </w:r>
    </w:p>
    <w:p>
      <w:r>
        <w:t xml:space="preserve">Ensimmäistä kertaa elämässäni maksoin pysäköintimaksun sovelluksen kautta. Bledissä. Toivottavasti se toimii. #parkirninesohudič #nobenihlistkov</w:t>
      </w:r>
    </w:p>
    <w:p>
      <w:r>
        <w:rPr>
          <w:b/>
          <w:u w:val="single"/>
        </w:rPr>
        <w:t xml:space="preserve">732062</w:t>
      </w:r>
    </w:p>
    <w:p>
      <w:r>
        <w:t xml:space="preserve">@Pet_Kod Laki on säädetty niin, että jos ajat hänen ylitseen, et ole kuljettajana syyllinen, mutta saat jokaisesta Mercator-pisteen korttiisi.</w:t>
      </w:r>
    </w:p>
    <w:p>
      <w:r>
        <w:rPr>
          <w:b/>
          <w:u w:val="single"/>
        </w:rPr>
        <w:t xml:space="preserve">732063</w:t>
      </w:r>
    </w:p>
    <w:p>
      <w:r>
        <w:t xml:space="preserve">Twitosfääriä on vaikea tyydyttää.</w:t>
        <w:br/>
        <w:br/>
        <w:t xml:space="preserve"> Yhtenä hetkenä valitatte poliisille siitä, että se ei muka toimi, ja seuraavana hetkenä valitatte poliisille siitä, että se toimii. https://t.co/F2mVvhuNHy</w:t>
      </w:r>
    </w:p>
    <w:p>
      <w:r>
        <w:rPr>
          <w:b/>
          <w:u w:val="single"/>
        </w:rPr>
        <w:t xml:space="preserve">732064</w:t>
      </w:r>
    </w:p>
    <w:p>
      <w:r>
        <w:t xml:space="preserve">@andrejkaroli Kiitos tämän aamun musiikkivalikoimasta. Tällaisen musiikin ansiosta tien päällä olevat idiootit eivät ole enää idiootteja.</w:t>
      </w:r>
    </w:p>
    <w:p>
      <w:r>
        <w:rPr>
          <w:b/>
          <w:u w:val="single"/>
        </w:rPr>
        <w:t xml:space="preserve">732065</w:t>
      </w:r>
    </w:p>
    <w:p>
      <w:r>
        <w:t xml:space="preserve">@JozeMozina Amnesty antoi heidän yhteistyönsä anteeksi. Mutta ne purettiin joka tapauksessa.</w:t>
      </w:r>
    </w:p>
    <w:p>
      <w:r>
        <w:rPr>
          <w:b/>
          <w:u w:val="single"/>
        </w:rPr>
        <w:t xml:space="preserve">732066</w:t>
      </w:r>
    </w:p>
    <w:p>
      <w:r>
        <w:t xml:space="preserve">@DarkoMrso @BozoPredalic @DominikaSvarc ...ja viime päivinä hän on raukkamaisesti kadonnut verkosta, vaikka hän kehuskeli "menestyksellään" joka päivä.</w:t>
      </w:r>
    </w:p>
    <w:p>
      <w:r>
        <w:rPr>
          <w:b/>
          <w:u w:val="single"/>
        </w:rPr>
        <w:t xml:space="preserve">732067</w:t>
      </w:r>
    </w:p>
    <w:p>
      <w:r>
        <w:t xml:space="preserve">Rakekin ja Ivanje Selon kautta Logateciin talvisen idyllin ja tyhjän tien kautta #promet https://t.co/3u704r1Uj8</w:t>
      </w:r>
    </w:p>
    <w:p>
      <w:r>
        <w:rPr>
          <w:b/>
          <w:u w:val="single"/>
        </w:rPr>
        <w:t xml:space="preserve">732068</w:t>
      </w:r>
    </w:p>
    <w:p>
      <w:r>
        <w:t xml:space="preserve">@BernardBrscic @petra_jansa Jokainen, joka uskaltaa kutsua paavia siksi, on kypsä sairaalaan. #potilas #psykopaatti</w:t>
      </w:r>
    </w:p>
    <w:p>
      <w:r>
        <w:rPr>
          <w:b/>
          <w:u w:val="single"/>
        </w:rPr>
        <w:t xml:space="preserve">732069</w:t>
      </w:r>
    </w:p>
    <w:p>
      <w:r>
        <w:t xml:space="preserve">Startup-yritykset, oletteko hakemassa 54k Entrepreneurship Fund -rahastosta? Aloita siis hakemuksesi osoitteessa P2 https://t.co/OEqZrkDTqJ</w:t>
      </w:r>
    </w:p>
    <w:p>
      <w:r>
        <w:rPr>
          <w:b/>
          <w:u w:val="single"/>
        </w:rPr>
        <w:t xml:space="preserve">732070</w:t>
      </w:r>
    </w:p>
    <w:p>
      <w:r>
        <w:t xml:space="preserve">Mutta kestääkö futsal vielä? Olemmeko vielä eilisessä vai olemme jo tänään? 🤪😊☀️🎶 #malkruhavelikigeri</w:t>
      </w:r>
    </w:p>
    <w:p>
      <w:r>
        <w:rPr>
          <w:b/>
          <w:u w:val="single"/>
        </w:rPr>
        <w:t xml:space="preserve">732071</w:t>
      </w:r>
    </w:p>
    <w:p>
      <w:r>
        <w:t xml:space="preserve">franci donkoKiitän Andrea-Likovičia hänen pohdinnoistaan lapsista ja koulutuksesta, joita on suojeltava nykyajan helvetiltä.</w:t>
      </w:r>
    </w:p>
    <w:p>
      <w:r>
        <w:rPr>
          <w:b/>
          <w:u w:val="single"/>
        </w:rPr>
        <w:t xml:space="preserve">732072</w:t>
      </w:r>
    </w:p>
    <w:p>
      <w:r>
        <w:t xml:space="preserve">@ciro_ciril @JozeBiscak Mutta partisaanit juhlivat Hitleriä, kunnes hän uhkasi Stalinia.</w:t>
      </w:r>
    </w:p>
    <w:p>
      <w:r>
        <w:rPr>
          <w:b/>
          <w:u w:val="single"/>
        </w:rPr>
        <w:t xml:space="preserve">732073</w:t>
      </w:r>
    </w:p>
    <w:p>
      <w:r>
        <w:t xml:space="preserve">@lucijausaj Toistan sen, mikä on sanottu monta kertaa aiemmin. Sinä olet Rautarouva. Vasemmistolaisten ikuinen Damokleen miekka.</w:t>
      </w:r>
    </w:p>
    <w:p>
      <w:r>
        <w:rPr>
          <w:b/>
          <w:u w:val="single"/>
        </w:rPr>
        <w:t xml:space="preserve">732074</w:t>
      </w:r>
    </w:p>
    <w:p>
      <w:r>
        <w:t xml:space="preserve">Savukkeiden ja tupakan uudet hinnat: selvitä, kuinka paljon maksat https://t.co/8RvNuu0thD</w:t>
      </w:r>
    </w:p>
    <w:p>
      <w:r>
        <w:rPr>
          <w:b/>
          <w:u w:val="single"/>
        </w:rPr>
        <w:t xml:space="preserve">732075</w:t>
      </w:r>
    </w:p>
    <w:p>
      <w:r>
        <w:t xml:space="preserve">@FerdinandPusnik Näytätkö taas kalusi, ameeba? https://t.co/iYqEjkPSST</w:t>
      </w:r>
    </w:p>
    <w:p>
      <w:r>
        <w:rPr>
          <w:b/>
          <w:u w:val="single"/>
        </w:rPr>
        <w:t xml:space="preserve">732076</w:t>
      </w:r>
    </w:p>
    <w:p>
      <w:r>
        <w:t xml:space="preserve">Aamun ensimmäinen twiitti on aivojen pyyhkiminen :-) Tarvitsen ilmeisesti ylimääräisen happiannoksen ja sitten takaisin #betteryourselfiin</w:t>
      </w:r>
    </w:p>
    <w:p>
      <w:r>
        <w:rPr>
          <w:b/>
          <w:u w:val="single"/>
        </w:rPr>
        <w:t xml:space="preserve">732077</w:t>
      </w:r>
    </w:p>
    <w:p>
      <w:r>
        <w:t xml:space="preserve">@Mpravododje @vladaRS @AndrejaKatic Busci mi, sanomme Istriassa. Bug armahda ja anna aaseille vihje...</w:t>
      </w:r>
    </w:p>
    <w:p>
      <w:r>
        <w:rPr>
          <w:b/>
          <w:u w:val="single"/>
        </w:rPr>
        <w:t xml:space="preserve">732078</w:t>
      </w:r>
    </w:p>
    <w:p>
      <w:r>
        <w:t xml:space="preserve">No, @ZidanDejan juuri petti: ei mennä @JJansaSDS: n kanssa on oltava tarpeeksi Sloveniassa. #butaliitit ilman agendaa</w:t>
      </w:r>
    </w:p>
    <w:p>
      <w:r>
        <w:rPr>
          <w:b/>
          <w:u w:val="single"/>
        </w:rPr>
        <w:t xml:space="preserve">732079</w:t>
      </w:r>
    </w:p>
    <w:p>
      <w:r>
        <w:t xml:space="preserve">@Nova24TV Sisäministeri on ainoa, joka on pahoillaan hallituksen jättämisestä. Muiden lähtö on todellinen siunaus.</w:t>
      </w:r>
    </w:p>
    <w:p>
      <w:r>
        <w:rPr>
          <w:b/>
          <w:u w:val="single"/>
        </w:rPr>
        <w:t xml:space="preserve">732080</w:t>
      </w:r>
    </w:p>
    <w:p>
      <w:r>
        <w:t xml:space="preserve">@kulsi24 Miksi luovuttaa? Jokainen normaali ihminen ei katso pro plus -tuotantoa, rtvsloa ja puolueen Novo 24:ää.</w:t>
      </w:r>
    </w:p>
    <w:p>
      <w:r>
        <w:rPr>
          <w:b/>
          <w:u w:val="single"/>
        </w:rPr>
        <w:t xml:space="preserve">732081</w:t>
      </w:r>
    </w:p>
    <w:p>
      <w:r>
        <w:t xml:space="preserve">#Nuoret #Justice.... #Repovž - hänen pääkirjoituksensa on aina oivaltava ja erinomainen! https://t.co/x8dnuVGrkU</w:t>
      </w:r>
    </w:p>
    <w:p>
      <w:r>
        <w:rPr>
          <w:b/>
          <w:u w:val="single"/>
        </w:rPr>
        <w:t xml:space="preserve">732082</w:t>
      </w:r>
    </w:p>
    <w:p>
      <w:r>
        <w:t xml:space="preserve">@risinja @lucijausaj Mutta Virant oli SDS:n ministeri.</w:t>
        <w:br/>
        <w:t xml:space="preserve">Ei uskoisi, että tämä ääliö Virant harrastaisi seksiä kommunistin</w:t>
      </w:r>
    </w:p>
    <w:p>
      <w:r>
        <w:rPr>
          <w:b/>
          <w:u w:val="single"/>
        </w:rPr>
        <w:t xml:space="preserve">732083</w:t>
      </w:r>
    </w:p>
    <w:p>
      <w:r>
        <w:t xml:space="preserve">@alesstimec @MartaStimec @LaraTasev Mutta tiedätkö, kugá, s'm liian helppo heittää wogn (vain minun hyperbole on kaasulla)</w:t>
      </w:r>
    </w:p>
    <w:p>
      <w:r>
        <w:rPr>
          <w:b/>
          <w:u w:val="single"/>
        </w:rPr>
        <w:t xml:space="preserve">732084</w:t>
      </w:r>
    </w:p>
    <w:p>
      <w:r>
        <w:t xml:space="preserve">@dovtamatej @bogjak Kuusi on kotoperäinen yli 800mnv, istutus alemmilla korkeuksilla on tuhonnut sen kestävyyden.</w:t>
      </w:r>
    </w:p>
    <w:p>
      <w:r>
        <w:rPr>
          <w:b/>
          <w:u w:val="single"/>
        </w:rPr>
        <w:t xml:space="preserve">732085</w:t>
      </w:r>
    </w:p>
    <w:p>
      <w:r>
        <w:t xml:space="preserve">Poliittinen natsismi - poliitikot ovat mediassa joka päivä, riippumatta siitä, mitä he tekevät tai sanovat. He ovat viihdyttäjiä, ja he voivat elää sillä.   #19skoj</w:t>
      </w:r>
    </w:p>
    <w:p>
      <w:r>
        <w:rPr>
          <w:b/>
          <w:u w:val="single"/>
        </w:rPr>
        <w:t xml:space="preserve">732086</w:t>
      </w:r>
    </w:p>
    <w:p>
      <w:r>
        <w:t xml:space="preserve">@peterjancic ikään kuin sanoisin, että lopetetaan kirjojen lukeminen, koska janez janša puhui hölynpölyä myös yhdessä niistä.</w:t>
      </w:r>
    </w:p>
    <w:p>
      <w:r>
        <w:rPr>
          <w:b/>
          <w:u w:val="single"/>
        </w:rPr>
        <w:t xml:space="preserve">732087</w:t>
      </w:r>
    </w:p>
    <w:p>
      <w:r>
        <w:t xml:space="preserve">Se ei voi olla epävakaampi kuin Janšan viimeinen hallituskausi, jolloin hänet erotettiin hallituksesta mielenosoitusten vuoksi. https://t.co/vgb05cZo6j</w:t>
      </w:r>
    </w:p>
    <w:p>
      <w:r>
        <w:rPr>
          <w:b/>
          <w:u w:val="single"/>
        </w:rPr>
        <w:t xml:space="preserve">732088</w:t>
      </w:r>
    </w:p>
    <w:p>
      <w:r>
        <w:t xml:space="preserve">@matjaz 450eur, se on malli, jossa on FHD-näyttö. Voin kirjoittaa sinulle mallinumeron, kun pääsen kotiin, jos olet kiinnostunut.</w:t>
      </w:r>
    </w:p>
    <w:p>
      <w:r>
        <w:rPr>
          <w:b/>
          <w:u w:val="single"/>
        </w:rPr>
        <w:t xml:space="preserve">732089</w:t>
      </w:r>
    </w:p>
    <w:p>
      <w:r>
        <w:t xml:space="preserve">@SlovenijaVsrcu Vasemmiston äänestäjät ajattelevat näin:</w:t>
        <w:br/>
        <w:t xml:space="preserve">"Meidän</w:t>
        <w:t xml:space="preserve">äänestäjämme</w:t>
        <w:t xml:space="preserve">ryöstivät ja tappoivat heidän äänestäjänsä, jotta me, laiskat ja loiset, voisimme elää paremmin."</w:t>
      </w:r>
    </w:p>
    <w:p>
      <w:r>
        <w:rPr>
          <w:b/>
          <w:u w:val="single"/>
        </w:rPr>
        <w:t xml:space="preserve">732090</w:t>
      </w:r>
    </w:p>
    <w:p>
      <w:r>
        <w:t xml:space="preserve">@MeksiBramak Työnnetään ja haastetaan ja testataan rajoja, kuinka pitkälle he voivat mennä....</w:t>
      </w:r>
    </w:p>
    <w:p>
      <w:r>
        <w:rPr>
          <w:b/>
          <w:u w:val="single"/>
        </w:rPr>
        <w:t xml:space="preserve">732091</w:t>
      </w:r>
    </w:p>
    <w:p>
      <w:r>
        <w:t xml:space="preserve">@RT_russian kranaatilla sen sijaan, että ISIS-terroristit olisivat ottaneet hänet elävänä kiinni. Hänen rohkeutensa on voittanut serbit, Vucic sanoi Lavroville. 2/2</w:t>
      </w:r>
    </w:p>
    <w:p>
      <w:r>
        <w:rPr>
          <w:b/>
          <w:u w:val="single"/>
        </w:rPr>
        <w:t xml:space="preserve">732092</w:t>
      </w:r>
    </w:p>
    <w:p>
      <w:r>
        <w:t xml:space="preserve">@ProfAljosa Periaatteessa se ei ole niin huono ajatus, heidän pitäisi vain vetää raja yhteiselle kalastusmerelle Pulaan asti, ja he saavat ääneni.</w:t>
      </w:r>
    </w:p>
    <w:p>
      <w:r>
        <w:rPr>
          <w:b/>
          <w:u w:val="single"/>
        </w:rPr>
        <w:t xml:space="preserve">732093</w:t>
      </w:r>
    </w:p>
    <w:p>
      <w:r>
        <w:t xml:space="preserve">@JJansaSDS @rtztim @vladaRS Will Ms. Fajon. Hän kuuli, että he kokoontuvat hänen luonaan.</w:t>
      </w:r>
    </w:p>
    <w:p>
      <w:r>
        <w:rPr>
          <w:b/>
          <w:u w:val="single"/>
        </w:rPr>
        <w:t xml:space="preserve">732094</w:t>
      </w:r>
    </w:p>
    <w:p>
      <w:r>
        <w:t xml:space="preserve">Pyökki: Nykyään olet pyökki, jos et ole hieman yli puun. Kirjoittaja: espantajo https://t.co/4s1NytBs3Z</w:t>
      </w:r>
    </w:p>
    <w:p>
      <w:r>
        <w:rPr>
          <w:b/>
          <w:u w:val="single"/>
        </w:rPr>
        <w:t xml:space="preserve">732095</w:t>
      </w:r>
    </w:p>
    <w:p>
      <w:r>
        <w:t xml:space="preserve">@nejkom @kostinmozeg ämmä Minun on tehtävä lippu. tässä se on. https://t.co/VvXUI9VL9U</w:t>
      </w:r>
    </w:p>
    <w:p>
      <w:r>
        <w:rPr>
          <w:b/>
          <w:u w:val="single"/>
        </w:rPr>
        <w:t xml:space="preserve">732096</w:t>
      </w:r>
    </w:p>
    <w:p>
      <w:r>
        <w:t xml:space="preserve">@VeraKozmik Janšan hallitus otti vuonna 2005 käyttöön kaikkien hotelli- ja ravintola-alan ammattien sääntelyn purkamisen. #samI say @bota112</w:t>
      </w:r>
    </w:p>
    <w:p>
      <w:r>
        <w:rPr>
          <w:b/>
          <w:u w:val="single"/>
        </w:rPr>
        <w:t xml:space="preserve">732097</w:t>
      </w:r>
    </w:p>
    <w:p>
      <w:r>
        <w:t xml:space="preserve">Yleiskatsaus tapahtumiin: kaksi loukkaantumiseen johtanutta onnettomuutta, kaksi omaisuusvahinkoihin johtanutta onnettomuutta. Ilmoitukset pyrotekniikan käytöstä. https://t.co/Tm7vCFE5z2</w:t>
      </w:r>
    </w:p>
    <w:p>
      <w:r>
        <w:rPr>
          <w:b/>
          <w:u w:val="single"/>
        </w:rPr>
        <w:t xml:space="preserve">732098</w:t>
      </w:r>
    </w:p>
    <w:p>
      <w:r>
        <w:t xml:space="preserve">#NaDanasnjiDan</w:t>
        <w:br/>
        <w:br/>
        <w:t xml:space="preserve">Vuonna 2005 moottoritie A1 Šentilj - Ljubljana - Koper valmistui, kun Trojanen tunneli valmistui</w:t>
      </w:r>
    </w:p>
    <w:p>
      <w:r>
        <w:rPr>
          <w:b/>
          <w:u w:val="single"/>
        </w:rPr>
        <w:t xml:space="preserve">732099</w:t>
      </w:r>
    </w:p>
    <w:p>
      <w:r>
        <w:t xml:space="preserve">@petra_jansa @vinkovasle1 Pesikö hän myös jalkansa? Luultavasti... Ei olisi outoa, jos hän pesi myös perseensä...</w:t>
      </w:r>
    </w:p>
    <w:p>
      <w:r>
        <w:rPr>
          <w:b/>
          <w:u w:val="single"/>
        </w:rPr>
        <w:t xml:space="preserve">732100</w:t>
      </w:r>
    </w:p>
    <w:p>
      <w:r>
        <w:t xml:space="preserve">Yksi tyhmä kysymys. Mihin astianpesukoneen tabletti kannattaa pudottaa? Astianpesukoneen pohjalla vai pohjakorissa olevien astioiden välissä?</w:t>
      </w:r>
    </w:p>
    <w:p>
      <w:r>
        <w:rPr>
          <w:b/>
          <w:u w:val="single"/>
        </w:rPr>
        <w:t xml:space="preserve">732101</w:t>
      </w:r>
    </w:p>
    <w:p>
      <w:r>
        <w:t xml:space="preserve">@Urskitka En käytä, koska minusta se on vähemmän kosteuttava kuin päivävoide/seerumi. Minusta tuntuu, että kyseessä on enemmänkin markkinointikikka.</w:t>
      </w:r>
    </w:p>
    <w:p>
      <w:r>
        <w:rPr>
          <w:b/>
          <w:u w:val="single"/>
        </w:rPr>
        <w:t xml:space="preserve">732102</w:t>
      </w:r>
    </w:p>
    <w:p>
      <w:r>
        <w:t xml:space="preserve">Hahahahahahahahahahahaha varakkaat idiootit, jotka haluavat olla huonommassa asemassa, jotta köyhät voivat olla paremmassa asemassa ahahaahahahahahahahahahahahahaa https://t.co/j4qAO4MR1h</w:t>
      </w:r>
    </w:p>
    <w:p>
      <w:r>
        <w:rPr>
          <w:b/>
          <w:u w:val="single"/>
        </w:rPr>
        <w:t xml:space="preserve">732103</w:t>
      </w:r>
    </w:p>
    <w:p>
      <w:r>
        <w:t xml:space="preserve">@MissPiggy2373 Keskimäärin ne istuvat 1,5-2,5-3 tuntia. Toistaiseksi ne eivät ole valittaneet kuumuudesta.</w:t>
      </w:r>
    </w:p>
    <w:p>
      <w:r>
        <w:rPr>
          <w:b/>
          <w:u w:val="single"/>
        </w:rPr>
        <w:t xml:space="preserve">732104</w:t>
      </w:r>
    </w:p>
    <w:p>
      <w:r>
        <w:t xml:space="preserve">@si_supervizor Hei Balkan, miksi loukkaat maatamme?</w:t>
        <w:br/>
        <w:t xml:space="preserve"> Jos palaisit sinne, mistä tulitkin, se olisi parasta kaikille.</w:t>
      </w:r>
    </w:p>
    <w:p>
      <w:r>
        <w:rPr>
          <w:b/>
          <w:u w:val="single"/>
        </w:rPr>
        <w:t xml:space="preserve">732105</w:t>
      </w:r>
    </w:p>
    <w:p>
      <w:r>
        <w:t xml:space="preserve">@Bodem43 @MazzoVanKlein maalaamo siellä, jos emme käyttäisi rahaa alikehittyneisiin, tekisimme raketteja medvodeissa.</w:t>
      </w:r>
    </w:p>
    <w:p>
      <w:r>
        <w:rPr>
          <w:b/>
          <w:u w:val="single"/>
        </w:rPr>
        <w:t xml:space="preserve">732106</w:t>
      </w:r>
    </w:p>
    <w:p>
      <w:r>
        <w:t xml:space="preserve">Metalliteurastamo MIKK:ssa - https://t.co/H7JwaUC0rV https://t.co/egoL8pMFi0</w:t>
      </w:r>
    </w:p>
    <w:p>
      <w:r>
        <w:rPr>
          <w:b/>
          <w:u w:val="single"/>
        </w:rPr>
        <w:t xml:space="preserve">732107</w:t>
      </w:r>
    </w:p>
    <w:p>
      <w:r>
        <w:t xml:space="preserve">Poliisi varoittaa: Tätä autoa ajavat murtovarkaat! #photo https://t.co/H79faHMHsU via @SiolNEWS</w:t>
      </w:r>
    </w:p>
    <w:p>
      <w:r>
        <w:rPr>
          <w:b/>
          <w:u w:val="single"/>
        </w:rPr>
        <w:t xml:space="preserve">732108</w:t>
      </w:r>
    </w:p>
    <w:p>
      <w:r>
        <w:t xml:space="preserve">@Libertarec @1nekorektna Tästä huolimatta raiskaukset tehdään oikealla sukupuolielimellä, kun taas sammakkomiehet harjoittelevat leluilla.</w:t>
      </w:r>
    </w:p>
    <w:p>
      <w:r>
        <w:rPr>
          <w:b/>
          <w:u w:val="single"/>
        </w:rPr>
        <w:t xml:space="preserve">732109</w:t>
      </w:r>
    </w:p>
    <w:p>
      <w:r>
        <w:t xml:space="preserve">Lähden junalla: Slovenian rautatiet, koripallomaajoukkueen ylpeä sponsori, vie sinut vastaanotolle ILMAISEKSI!... https://t.co/yxaL6Q8fkz...</w:t>
      </w:r>
    </w:p>
    <w:p>
      <w:r>
        <w:rPr>
          <w:b/>
          <w:u w:val="single"/>
        </w:rPr>
        <w:t xml:space="preserve">732110</w:t>
      </w:r>
    </w:p>
    <w:p>
      <w:r>
        <w:t xml:space="preserve">Ehkä olen todella kvaternari, mutta eikö @24ur_comissa ole yhtään kampaajaa, joka osaisi leikata Petra Krčmarille normaalin hiustenleikkauksen ?</w:t>
      </w:r>
    </w:p>
    <w:p>
      <w:r>
        <w:rPr>
          <w:b/>
          <w:u w:val="single"/>
        </w:rPr>
        <w:t xml:space="preserve">732111</w:t>
      </w:r>
    </w:p>
    <w:p>
      <w:r>
        <w:t xml:space="preserve">@Matino667 ilmeisesti ei silta ohitustien yli podutiška jälleen. se on tietokilpailu.</w:t>
      </w:r>
    </w:p>
    <w:p>
      <w:r>
        <w:rPr>
          <w:b/>
          <w:u w:val="single"/>
        </w:rPr>
        <w:t xml:space="preserve">732112</w:t>
      </w:r>
    </w:p>
    <w:p>
      <w:r>
        <w:t xml:space="preserve">Katsokaa, tytöt ovat toiminnassa. #planica #photoprikolica #bigimalitrenutki https://t.co/RqAkbirbMg https://t.co/RqAkbirbMg</w:t>
      </w:r>
    </w:p>
    <w:p>
      <w:r>
        <w:rPr>
          <w:b/>
          <w:u w:val="single"/>
        </w:rPr>
        <w:t xml:space="preserve">732113</w:t>
      </w:r>
    </w:p>
    <w:p>
      <w:r>
        <w:t xml:space="preserve">@m_bostjan Sloveniassa on tarpeeksi tilaa arabiraketti-insinööreille, vasemmisto löytää heille jotain...</w:t>
      </w:r>
    </w:p>
    <w:p>
      <w:r>
        <w:rPr>
          <w:b/>
          <w:u w:val="single"/>
        </w:rPr>
        <w:t xml:space="preserve">732114</w:t>
      </w:r>
    </w:p>
    <w:p>
      <w:r>
        <w:t xml:space="preserve">Pelit olivat hulluja, nyt seuraavat valtion leipomon pullat https://t.co/ze704wK0yb</w:t>
      </w:r>
    </w:p>
    <w:p>
      <w:r>
        <w:rPr>
          <w:b/>
          <w:u w:val="single"/>
        </w:rPr>
        <w:t xml:space="preserve">732115</w:t>
      </w:r>
    </w:p>
    <w:p>
      <w:r>
        <w:t xml:space="preserve">@Bojana61654450 Hyvin tehty Barstič. Älkää antako kotikaartin olla. Samalla hän aiheuttaa 2w:n paahtimoiden epäterveen kapinan.</w:t>
      </w:r>
    </w:p>
    <w:p>
      <w:r>
        <w:rPr>
          <w:b/>
          <w:u w:val="single"/>
        </w:rPr>
        <w:t xml:space="preserve">732116</w:t>
      </w:r>
    </w:p>
    <w:p>
      <w:r>
        <w:t xml:space="preserve">Vaaliennuste: Šarcin, Janšan ja Židanin välille ennustetaan kovaa taistelua https://t.co/YL7wVPErTn via @Dnevnik_si</w:t>
      </w:r>
    </w:p>
    <w:p>
      <w:r>
        <w:rPr>
          <w:b/>
          <w:u w:val="single"/>
        </w:rPr>
        <w:t xml:space="preserve">732117</w:t>
      </w:r>
    </w:p>
    <w:p>
      <w:r>
        <w:t xml:space="preserve">@Agathung Ensin seeprat tulivat oikealta, sitten gnut ja sitten strutsit. Leijonat saapuivat viimeisinä. 😉</w:t>
      </w:r>
    </w:p>
    <w:p>
      <w:r>
        <w:rPr>
          <w:b/>
          <w:u w:val="single"/>
        </w:rPr>
        <w:t xml:space="preserve">732118</w:t>
      </w:r>
    </w:p>
    <w:p>
      <w:r>
        <w:t xml:space="preserve">@BineTraven 👍 Mitä me jo teemme.</w:t>
        <w:br/>
        <w:t xml:space="preserve"> Se on rakennettava kansallisella tasolla, mutta en usko, että kommunistit pystyvät siihen.</w:t>
      </w:r>
    </w:p>
    <w:p>
      <w:r>
        <w:rPr>
          <w:b/>
          <w:u w:val="single"/>
        </w:rPr>
        <w:t xml:space="preserve">732119</w:t>
      </w:r>
    </w:p>
    <w:p>
      <w:r>
        <w:t xml:space="preserve">@JanezMeznarec @sarecmarjan Mutta pitäisikö minun mielestäsi kuunnella tätä puolueen propagandaa?</w:t>
      </w:r>
    </w:p>
    <w:p>
      <w:r>
        <w:rPr>
          <w:b/>
          <w:u w:val="single"/>
        </w:rPr>
        <w:t xml:space="preserve">732120</w:t>
      </w:r>
    </w:p>
    <w:p>
      <w:r>
        <w:t xml:space="preserve">Kotietsinnät: 182 luotia, aseen osa, kokaiinia, heroiinia, ... https://t.co/f8ZwOjZfBb ...</w:t>
      </w:r>
    </w:p>
    <w:p>
      <w:r>
        <w:rPr>
          <w:b/>
          <w:u w:val="single"/>
        </w:rPr>
        <w:t xml:space="preserve">732121</w:t>
      </w:r>
    </w:p>
    <w:p>
      <w:r>
        <w:t xml:space="preserve">@PStendler @JanezMeznarec Älä mainitse minulle @JanezMeznarec ja @MajaBentura. Minä vain oksennan.</w:t>
      </w:r>
    </w:p>
    <w:p>
      <w:r>
        <w:rPr>
          <w:b/>
          <w:u w:val="single"/>
        </w:rPr>
        <w:t xml:space="preserve">732122</w:t>
      </w:r>
    </w:p>
    <w:p>
      <w:r>
        <w:t xml:space="preserve">Fan360: urheilufaneille tarkoitettu lohkoketjualusta, joka palkitsee https://t.co/hFcShexf0P.</w:t>
      </w:r>
    </w:p>
    <w:p>
      <w:r>
        <w:rPr>
          <w:b/>
          <w:u w:val="single"/>
        </w:rPr>
        <w:t xml:space="preserve">732123</w:t>
      </w:r>
    </w:p>
    <w:p>
      <w:r>
        <w:t xml:space="preserve">@altSaulin Antaa heidän täyttää se, he ovat tuoneet melkoisen määrän... he eivät koskaan pääse eroon niistä enää....</w:t>
      </w:r>
    </w:p>
    <w:p>
      <w:r>
        <w:rPr>
          <w:b/>
          <w:u w:val="single"/>
        </w:rPr>
        <w:t xml:space="preserve">732124</w:t>
      </w:r>
    </w:p>
    <w:p>
      <w:r>
        <w:t xml:space="preserve">@Pizama Arbiter elegantiarum sanoo, että olet parempi ei-kravat kuin Boruto</w:t>
      </w:r>
    </w:p>
    <w:p>
      <w:r>
        <w:rPr>
          <w:b/>
          <w:u w:val="single"/>
        </w:rPr>
        <w:t xml:space="preserve">732125</w:t>
      </w:r>
    </w:p>
    <w:p>
      <w:r>
        <w:t xml:space="preserve">Kuusta puheen ollen: (halvalla kuvattu) superkuu ja normaali auringonlasku samassa paikassa. https://t.co/J4cW7OWdIl</w:t>
      </w:r>
    </w:p>
    <w:p>
      <w:r>
        <w:rPr>
          <w:b/>
          <w:u w:val="single"/>
        </w:rPr>
        <w:t xml:space="preserve">732126</w:t>
      </w:r>
    </w:p>
    <w:p>
      <w:r>
        <w:t xml:space="preserve">@tamara80s Kyllä, nämä ulkomaiset omistajat tuhoavat kaiken, mitä sukupolvet ennen meitä ovat rakentaneet.</w:t>
      </w:r>
    </w:p>
    <w:p>
      <w:r>
        <w:rPr>
          <w:b/>
          <w:u w:val="single"/>
        </w:rPr>
        <w:t xml:space="preserve">732127</w:t>
      </w:r>
    </w:p>
    <w:p>
      <w:r>
        <w:t xml:space="preserve">@mitja_luksina Hallituspuolueiden puheenjohtajien häpeällisen esityksen jälkeen #tarc, huomio olisi siirrettävä @JansaSDS solmioon.</w:t>
      </w:r>
    </w:p>
    <w:p>
      <w:r>
        <w:rPr>
          <w:b/>
          <w:u w:val="single"/>
        </w:rPr>
        <w:t xml:space="preserve">732128</w:t>
      </w:r>
    </w:p>
    <w:p>
      <w:r>
        <w:t xml:space="preserve">@MatevzNovak Hän työskentelee Amerikalle ei kommari Slovenialle , Melania kasvattaa lasta ja siksi hän pääsi pois kommaripaskakasasta</w:t>
      </w:r>
    </w:p>
    <w:p>
      <w:r>
        <w:rPr>
          <w:b/>
          <w:u w:val="single"/>
        </w:rPr>
        <w:t xml:space="preserve">732129</w:t>
      </w:r>
    </w:p>
    <w:p>
      <w:r>
        <w:t xml:space="preserve">Amerikkalaiset onnistuivat lisäämään hiilidioksidipäästöjä 3,4 prosenttia vuonna 2018. Ei hassummin yhdeltä vuodelta.</w:t>
      </w:r>
    </w:p>
    <w:p>
      <w:r>
        <w:rPr>
          <w:b/>
          <w:u w:val="single"/>
        </w:rPr>
        <w:t xml:space="preserve">732130</w:t>
      </w:r>
    </w:p>
    <w:p>
      <w:r>
        <w:t xml:space="preserve">Primitivismi on silti primitivismiä, tuli se sitten vasemmalta tai oikealta.</w:t>
        <w:br/>
        <w:br/>
        <w:t xml:space="preserve"> *menee piiloon keskelle*</w:t>
      </w:r>
    </w:p>
    <w:p>
      <w:r>
        <w:rPr>
          <w:b/>
          <w:u w:val="single"/>
        </w:rPr>
        <w:t xml:space="preserve">732131</w:t>
      </w:r>
    </w:p>
    <w:p>
      <w:r>
        <w:t xml:space="preserve">Menetät pyyhkeesi hallinnan vaihtaessasi uimapukua julkisella rannalla. #shorthorrorstory</w:t>
      </w:r>
    </w:p>
    <w:p>
      <w:r>
        <w:rPr>
          <w:b/>
          <w:u w:val="single"/>
        </w:rPr>
        <w:t xml:space="preserve">732132</w:t>
      </w:r>
    </w:p>
    <w:p>
      <w:r>
        <w:t xml:space="preserve">@UdbiEtOrbi @stanovnikzemlje Rajan repimiseen, yhden maan löytämiseen, koska heillä on samanlaisia malteneja kuin heillä.</w:t>
      </w:r>
    </w:p>
    <w:p>
      <w:r>
        <w:rPr>
          <w:b/>
          <w:u w:val="single"/>
        </w:rPr>
        <w:t xml:space="preserve">732133</w:t>
      </w:r>
    </w:p>
    <w:p>
      <w:r>
        <w:t xml:space="preserve">@LajnarEU @petracj En taistele kenenkään kanssa. Katson kaukaa ja pelkään hieman joitakin asioita.</w:t>
      </w:r>
    </w:p>
    <w:p>
      <w:r>
        <w:rPr>
          <w:b/>
          <w:u w:val="single"/>
        </w:rPr>
        <w:t xml:space="preserve">732134</w:t>
      </w:r>
    </w:p>
    <w:p>
      <w:r>
        <w:t xml:space="preserve">@mojcaskrinjar Meillä oikeistolaisilla ei ole mitään äänestettävää, koska SLO:ssa ei ole oikeistopuoluetta, eikä oikeisto tule voittamaan pitkään aikaan, koska oikeistoa ei ole.</w:t>
      </w:r>
    </w:p>
    <w:p>
      <w:r>
        <w:rPr>
          <w:b/>
          <w:u w:val="single"/>
        </w:rPr>
        <w:t xml:space="preserve">732135</w:t>
      </w:r>
    </w:p>
    <w:p>
      <w:r>
        <w:t xml:space="preserve">Sekä Slovenian sisä- että ulkopolitiikka on epäpätevää, ...! https://t.co/EqqFBmIXp4 ...!</w:t>
      </w:r>
    </w:p>
    <w:p>
      <w:r>
        <w:rPr>
          <w:b/>
          <w:u w:val="single"/>
        </w:rPr>
        <w:t xml:space="preserve">732136</w:t>
      </w:r>
    </w:p>
    <w:p>
      <w:r>
        <w:t xml:space="preserve">Selvitä, kuinka paljon opiskelijan palkkaaminen maksaa työnantajalle: https://t.co/KFY79EUIT2 https://t.co/8WqVSZosaO</w:t>
      </w:r>
    </w:p>
    <w:p>
      <w:r>
        <w:rPr>
          <w:b/>
          <w:u w:val="single"/>
        </w:rPr>
        <w:t xml:space="preserve">732137</w:t>
      </w:r>
    </w:p>
    <w:p>
      <w:r>
        <w:t xml:space="preserve">Židan ei ollut Židanin tahdosta POPin vastakkainasettelussa, ja sen sijaan, että hän menisi parlamenttiin, hänen on parempi työskennellä pelloilla.</w:t>
      </w:r>
    </w:p>
    <w:p>
      <w:r>
        <w:rPr>
          <w:b/>
          <w:u w:val="single"/>
        </w:rPr>
        <w:t xml:space="preserve">732138</w:t>
      </w:r>
    </w:p>
    <w:p>
      <w:r>
        <w:t xml:space="preserve">Mah ... sääli. Se on todella sääli. Mutta Noletin henkinen voima on jotain näkymätöntä ... #wimbledon</w:t>
      </w:r>
    </w:p>
    <w:p>
      <w:r>
        <w:rPr>
          <w:b/>
          <w:u w:val="single"/>
        </w:rPr>
        <w:t xml:space="preserve">732139</w:t>
      </w:r>
    </w:p>
    <w:p>
      <w:r>
        <w:t xml:space="preserve">@petra_cj Jep. Ja kaikista latteuksista huolimatta... on silti hetkiä, jolloin he pudottavat yhden ...</w:t>
      </w:r>
    </w:p>
    <w:p>
      <w:r>
        <w:rPr>
          <w:b/>
          <w:u w:val="single"/>
        </w:rPr>
        <w:t xml:space="preserve">732140</w:t>
      </w:r>
    </w:p>
    <w:p>
      <w:r>
        <w:t xml:space="preserve">Ehdotan, että he ylittävät tien vastalauseena punaiselle siluetille. https://t.co/CFktfP6PxL.</w:t>
      </w:r>
    </w:p>
    <w:p>
      <w:r>
        <w:rPr>
          <w:b/>
          <w:u w:val="single"/>
        </w:rPr>
        <w:t xml:space="preserve">732141</w:t>
      </w:r>
    </w:p>
    <w:p>
      <w:r>
        <w:t xml:space="preserve">Juniorit jatkavat tavoitettaan final4:ään kahdella voitolla kolmessa pelissä! #gremopunce #TEAM https://t.co/nJZnAQ97gy</w:t>
      </w:r>
    </w:p>
    <w:p>
      <w:r>
        <w:rPr>
          <w:b/>
          <w:u w:val="single"/>
        </w:rPr>
        <w:t xml:space="preserve">732142</w:t>
      </w:r>
    </w:p>
    <w:p>
      <w:r>
        <w:t xml:space="preserve">@CeljskiGlasnik Hölmöjen laivalla on liikaa rottia; ne syövät kaiken..Fiksut merimiehet hylkäävät laivan...</w:t>
      </w:r>
    </w:p>
    <w:p>
      <w:r>
        <w:rPr>
          <w:b/>
          <w:u w:val="single"/>
        </w:rPr>
        <w:t xml:space="preserve">732143</w:t>
      </w:r>
    </w:p>
    <w:p>
      <w:r>
        <w:t xml:space="preserve">@PetraSlanic Joo :( tai vain katsomalla maitotölkkiä kotona. Ihan kuin olisi niin suuri ongelma tehdä kokonainen pahvilaatikko kaiken tämän muovin sijaan.</w:t>
      </w:r>
    </w:p>
    <w:p>
      <w:r>
        <w:rPr>
          <w:b/>
          <w:u w:val="single"/>
        </w:rPr>
        <w:t xml:space="preserve">732144</w:t>
      </w:r>
    </w:p>
    <w:p>
      <w:r>
        <w:t xml:space="preserve">Maahanmuuttajien salakuljettajat tienaavat rahaa eri tavoin Punaisen Ristin ja Humanistisen... https://t.co/7BYRb32kEu rääsyillä ja kengillä.</w:t>
      </w:r>
    </w:p>
    <w:p>
      <w:r>
        <w:rPr>
          <w:b/>
          <w:u w:val="single"/>
        </w:rPr>
        <w:t xml:space="preserve">732145</w:t>
      </w:r>
    </w:p>
    <w:p>
      <w:r>
        <w:t xml:space="preserve">Idlib Syyrian ja Venäjän kiivaiden ilmaiskujen kohteena https://t.co/exIP68F3Pk</w:t>
      </w:r>
    </w:p>
    <w:p>
      <w:r>
        <w:rPr>
          <w:b/>
          <w:u w:val="single"/>
        </w:rPr>
        <w:t xml:space="preserve">732146</w:t>
      </w:r>
    </w:p>
    <w:p>
      <w:r>
        <w:t xml:space="preserve">Tänään tapasin kummisetäni ja hän kertoi minulle...että Žusternassa on tehty jotain paskaa...</w:t>
      </w:r>
    </w:p>
    <w:p>
      <w:r>
        <w:rPr>
          <w:b/>
          <w:u w:val="single"/>
        </w:rPr>
        <w:t xml:space="preserve">732147</w:t>
      </w:r>
    </w:p>
    <w:p>
      <w:r>
        <w:t xml:space="preserve">☆OPANKAR☆Tuomari kuittasi 16 miljoonaa euroa, tuhosi todisteita raiskauksesta ja virka-aseman väärinkäytöstä.Nyt hän saattaa "armollisesti" asettua ehdolle vaaleissa😂🤣</w:t>
      </w:r>
    </w:p>
    <w:p>
      <w:r>
        <w:rPr>
          <w:b/>
          <w:u w:val="single"/>
        </w:rPr>
        <w:t xml:space="preserve">732148</w:t>
      </w:r>
    </w:p>
    <w:p>
      <w:r>
        <w:t xml:space="preserve">Se, että vittuilet @BoostedBoardsin kanssa keskellä katua Ljubljanassa, ei tarkoita, että olet @CaseyNeistat.</w:t>
      </w:r>
    </w:p>
    <w:p>
      <w:r>
        <w:rPr>
          <w:b/>
          <w:u w:val="single"/>
        </w:rPr>
        <w:t xml:space="preserve">732149</w:t>
      </w:r>
    </w:p>
    <w:p>
      <w:r>
        <w:t xml:space="preserve">@PetraGreiner @timurbanya @NjamiSushi Jep, ja aitauksessa olevan reiän läpi puristaminen, ja hot dogit, ja palovammat :D</w:t>
      </w:r>
    </w:p>
    <w:p>
      <w:r>
        <w:rPr>
          <w:b/>
          <w:u w:val="single"/>
        </w:rPr>
        <w:t xml:space="preserve">732150</w:t>
      </w:r>
    </w:p>
    <w:p>
      <w:r>
        <w:t xml:space="preserve">@vinkovasle1 Toistaiseksi hänen ei ole tarvinnut vetäytyä oikeudenkäynnistä ja valehdella, kun taas Acetto on asettanut itsensä silmukkaan valehtelemalla.</w:t>
      </w:r>
    </w:p>
    <w:p>
      <w:r>
        <w:rPr>
          <w:b/>
          <w:u w:val="single"/>
        </w:rPr>
        <w:t xml:space="preserve">732151</w:t>
      </w:r>
    </w:p>
    <w:p>
      <w:r>
        <w:t xml:space="preserve">@BrankoGrims1 presidentiksi! Hän tarjoaa meille turvallisuutta ja vähemmän pakolaisia.Hän on jo nähnyt Visin saaren.</w:t>
      </w:r>
    </w:p>
    <w:p>
      <w:r>
        <w:rPr>
          <w:b/>
          <w:u w:val="single"/>
        </w:rPr>
        <w:t xml:space="preserve">732152</w:t>
      </w:r>
    </w:p>
    <w:p>
      <w:r>
        <w:t xml:space="preserve">@TatjanaPirc Olen menossa Wieniin lauantaina, enkä aio olla bečkevinerschnitzel, vaan savustettu vesper.</w:t>
      </w:r>
    </w:p>
    <w:p>
      <w:r>
        <w:rPr>
          <w:b/>
          <w:u w:val="single"/>
        </w:rPr>
        <w:t xml:space="preserve">732153</w:t>
      </w:r>
    </w:p>
    <w:p>
      <w:r>
        <w:t xml:space="preserve">Monitoimialus Triglav 11:n miehistön jäsenet, tervetuloa kotiin. https://t.co/rVFMcSQa3h</w:t>
      </w:r>
    </w:p>
    <w:p>
      <w:r>
        <w:rPr>
          <w:b/>
          <w:u w:val="single"/>
        </w:rPr>
        <w:t xml:space="preserve">732154</w:t>
      </w:r>
    </w:p>
    <w:p>
      <w:r>
        <w:t xml:space="preserve">@BorutPahor avautukaa hieman maailmalle, ei vain Balkanille.....</w:t>
        <w:br/>
        <w:t xml:space="preserve">Lännessä, tee bisnestä maan puolesta.....</w:t>
        <w:br/>
        <w:t xml:space="preserve">vittu penkki...</w:t>
      </w:r>
    </w:p>
    <w:p>
      <w:r>
        <w:rPr>
          <w:b/>
          <w:u w:val="single"/>
        </w:rPr>
        <w:t xml:space="preserve">732155</w:t>
      </w:r>
    </w:p>
    <w:p>
      <w:r>
        <w:t xml:space="preserve">Mutta päivän kohteliaisuudet ratkaisevat, ja tällä kertaa se on @Nomago_EU, joka on saanut siistin CS-kokemuksen. He soittavat sinulle takaisin, jos et saa niitä. Isot aplodit. 👍</w:t>
      </w:r>
    </w:p>
    <w:p>
      <w:r>
        <w:rPr>
          <w:b/>
          <w:u w:val="single"/>
        </w:rPr>
        <w:t xml:space="preserve">732156</w:t>
      </w:r>
    </w:p>
    <w:p>
      <w:r>
        <w:t xml:space="preserve">@Miha_Sch Sinulla ei ole aavistustakaan. Mutta teillä on lupa valehdella ja johtaa harhaan. Ihanteellinen sektiolle. Mielestäni et ole edes ollut osa yhteiskuntaa.</w:t>
      </w:r>
    </w:p>
    <w:p>
      <w:r>
        <w:rPr>
          <w:b/>
          <w:u w:val="single"/>
        </w:rPr>
        <w:t xml:space="preserve">732157</w:t>
      </w:r>
    </w:p>
    <w:p>
      <w:r>
        <w:t xml:space="preserve">@AfneGunca16 Muuten voit rohkaistua ja lyödä yhden krillin oikealle. 😉</w:t>
      </w:r>
    </w:p>
    <w:p>
      <w:r>
        <w:rPr>
          <w:b/>
          <w:u w:val="single"/>
        </w:rPr>
        <w:t xml:space="preserve">732158</w:t>
      </w:r>
    </w:p>
    <w:p>
      <w:r>
        <w:t xml:space="preserve">@shyam2001 @DMPband Ti....ampak logo ....madona, minä menisin...:))))#KGB</w:t>
      </w:r>
    </w:p>
    <w:p>
      <w:r>
        <w:rPr>
          <w:b/>
          <w:u w:val="single"/>
        </w:rPr>
        <w:t xml:space="preserve">732159</w:t>
      </w:r>
    </w:p>
    <w:p>
      <w:r>
        <w:t xml:space="preserve">Kommentti uutiseen: Ministeri vaatii 4,7 prosentin minimipalkankorotusta ... https://t.co/wQzcw58PXj</w:t>
      </w:r>
    </w:p>
    <w:p>
      <w:r>
        <w:rPr>
          <w:b/>
          <w:u w:val="single"/>
        </w:rPr>
        <w:t xml:space="preserve">732160</w:t>
      </w:r>
    </w:p>
    <w:p>
      <w:r>
        <w:t xml:space="preserve">Kaikki, jotka ovat päässeet kokeilemaan sitä, sanovat sen olevan todellinen adrenaliinipommi!😉👍 https://t.co/RgvmwiV612 https://t.co/RgvmwiV612</w:t>
      </w:r>
    </w:p>
    <w:p>
      <w:r>
        <w:rPr>
          <w:b/>
          <w:u w:val="single"/>
        </w:rPr>
        <w:t xml:space="preserve">732161</w:t>
      </w:r>
    </w:p>
    <w:p>
      <w:r>
        <w:t xml:space="preserve">@Matino667 @kvadratek Joo, he eivät voi tehdä tuollaisia asioita. Näitte, että he eivät osaa edes lukea!</w:t>
      </w:r>
    </w:p>
    <w:p>
      <w:r>
        <w:rPr>
          <w:b/>
          <w:u w:val="single"/>
        </w:rPr>
        <w:t xml:space="preserve">732162</w:t>
      </w:r>
    </w:p>
    <w:p>
      <w:r>
        <w:t xml:space="preserve">@MatevzNovak Vertaat omenoita ja banaaneja. Tanskalaisilla on eniten merellä sijaitsevia tuulimyllyjä ja surkea maisema. Siksi he tulevat tänne mielellään lomalle.</w:t>
      </w:r>
    </w:p>
    <w:p>
      <w:r>
        <w:rPr>
          <w:b/>
          <w:u w:val="single"/>
        </w:rPr>
        <w:t xml:space="preserve">732163</w:t>
      </w:r>
    </w:p>
    <w:p>
      <w:r>
        <w:t xml:space="preserve">@andrejkaroli @jamesblake Mutta oliko sen tarkoitus olla? :) Minusta se muistuttaa enemmänkin hyvää lasillista punaviiniä ja savuketta.</w:t>
      </w:r>
    </w:p>
    <w:p>
      <w:r>
        <w:rPr>
          <w:b/>
          <w:u w:val="single"/>
        </w:rPr>
        <w:t xml:space="preserve">732164</w:t>
      </w:r>
    </w:p>
    <w:p>
      <w:r>
        <w:t xml:space="preserve">Kapeat markkinat:</w:t>
        <w:br/>
        <w:t xml:space="preserve"> Alan lainata kissoja.</w:t>
        <w:br/>
        <w:t xml:space="preserve"> Rent-a-cat Ltd, lemmikkieläinten lainauspalvelu.</w:t>
      </w:r>
    </w:p>
    <w:p>
      <w:r>
        <w:rPr>
          <w:b/>
          <w:u w:val="single"/>
        </w:rPr>
        <w:t xml:space="preserve">732165</w:t>
      </w:r>
    </w:p>
    <w:p>
      <w:r>
        <w:t xml:space="preserve">@DanielKalan kupongin hierontaan, kampaajalle... muuten olet iso poika, toivottavasti teet jotain fiksua :)</w:t>
      </w:r>
    </w:p>
    <w:p>
      <w:r>
        <w:rPr>
          <w:b/>
          <w:u w:val="single"/>
        </w:rPr>
        <w:t xml:space="preserve">732166</w:t>
      </w:r>
    </w:p>
    <w:p>
      <w:r>
        <w:t xml:space="preserve">@tasosedova @___aenir @had @magrateja Miksi kukaan haluaisi mennä juhliin ilman puhelintaan? Entä jos olet tylsistynyt mulkku? Me kaikki käytämme naamioita joka tapauksessa.</w:t>
      </w:r>
    </w:p>
    <w:p>
      <w:r>
        <w:rPr>
          <w:b/>
          <w:u w:val="single"/>
        </w:rPr>
        <w:t xml:space="preserve">732167</w:t>
      </w:r>
    </w:p>
    <w:p>
      <w:r>
        <w:t xml:space="preserve">MANDATUM d.o.o. etsii yhteistyökumppania, joka on kärsivällinen, osaa esitellä, vakuuttaa ja myydä: http://t.co/1YcQdirsjp #Työpaikka</w:t>
      </w:r>
    </w:p>
    <w:p>
      <w:r>
        <w:rPr>
          <w:b/>
          <w:u w:val="single"/>
        </w:rPr>
        <w:t xml:space="preserve">732168</w:t>
      </w:r>
    </w:p>
    <w:p>
      <w:r>
        <w:t xml:space="preserve">@NovakBozidar @DomovinskaLiga Kahdessa osapuolessa kestää vielä muutama päivä, ennen kuin adrenaliinitasot laskevat normaalille tasolle.</w:t>
      </w:r>
    </w:p>
    <w:p>
      <w:r>
        <w:rPr>
          <w:b/>
          <w:u w:val="single"/>
        </w:rPr>
        <w:t xml:space="preserve">732169</w:t>
      </w:r>
    </w:p>
    <w:p>
      <w:r>
        <w:t xml:space="preserve">@MatejKmatej42 @zaslovenijo2 Voin uskoa sen, mutta kun Biščak kertoo sen skret-lehdessään, se menee minulta ohi...</w:t>
      </w:r>
    </w:p>
    <w:p>
      <w:r>
        <w:rPr>
          <w:b/>
          <w:u w:val="single"/>
        </w:rPr>
        <w:t xml:space="preserve">732170</w:t>
      </w:r>
    </w:p>
    <w:p>
      <w:r>
        <w:t xml:space="preserve">@powersmoothie Hän ostaa hänelle partaveitsen kirpputorilta. Kahdessa osassa tehdyt nuudelit ovat vielä parempia. Hyvää joulua.</w:t>
      </w:r>
    </w:p>
    <w:p>
      <w:r>
        <w:rPr>
          <w:b/>
          <w:u w:val="single"/>
        </w:rPr>
        <w:t xml:space="preserve">732171</w:t>
      </w:r>
    </w:p>
    <w:p>
      <w:r>
        <w:t xml:space="preserve">Desuksen väki on tullut hulluksi...... Kehotan kaikkia täysjärkisiä jäseniä lähtemään pois tästä likakaivosta https://t.co/1tDVzfC0YA</w:t>
      </w:r>
    </w:p>
    <w:p>
      <w:r>
        <w:rPr>
          <w:b/>
          <w:u w:val="single"/>
        </w:rPr>
        <w:t xml:space="preserve">732172</w:t>
      </w:r>
    </w:p>
    <w:p>
      <w:r>
        <w:t xml:space="preserve">@Matino667 @Moj_ca Koska hän on #nainen. Mieluiten nyt se on #miehen vika, kun hän ajoi päälle.</w:t>
      </w:r>
    </w:p>
    <w:p>
      <w:r>
        <w:rPr>
          <w:b/>
          <w:u w:val="single"/>
        </w:rPr>
        <w:t xml:space="preserve">732173</w:t>
      </w:r>
    </w:p>
    <w:p>
      <w:r>
        <w:t xml:space="preserve">@vinkovasle1 @JJansaSDS Ei ole uutinen, kun tuntemattomat kusevat kristittyjen muistomerkkien päälle...</w:t>
      </w:r>
    </w:p>
    <w:p>
      <w:r>
        <w:rPr>
          <w:b/>
          <w:u w:val="single"/>
        </w:rPr>
        <w:t xml:space="preserve">732174</w:t>
      </w:r>
    </w:p>
    <w:p>
      <w:r>
        <w:t xml:space="preserve">@u2boy2005 @Supreme @Justice Asiakkaani ei "ihmeellisesti" sairastunut, vaan hän mursi jalkansa.</w:t>
      </w:r>
    </w:p>
    <w:p>
      <w:r>
        <w:rPr>
          <w:b/>
          <w:u w:val="single"/>
        </w:rPr>
        <w:t xml:space="preserve">732175</w:t>
      </w:r>
    </w:p>
    <w:p>
      <w:r>
        <w:t xml:space="preserve">@ijanko55 Nämä pakolaiskampaajat eivät vain leikkaa hiuksia, vaan joskus kokonaisia päitä !</w:t>
      </w:r>
    </w:p>
    <w:p>
      <w:r>
        <w:rPr>
          <w:b/>
          <w:u w:val="single"/>
        </w:rPr>
        <w:t xml:space="preserve">732176</w:t>
      </w:r>
    </w:p>
    <w:p>
      <w:r>
        <w:t xml:space="preserve">@Matej_Klaric Ei enää rahaa TEŠ:ltä.</w:t>
        <w:br/>
        <w:t xml:space="preserve"> Mutta voit taistella raidetta 2 vastaan. Ja sitä vastaan, että tunnelista maksetaan 15 miljoonaa liikaa. Vielä ei ole liian myöhäistä.</w:t>
      </w:r>
    </w:p>
    <w:p>
      <w:r>
        <w:rPr>
          <w:b/>
          <w:u w:val="single"/>
        </w:rPr>
        <w:t xml:space="preserve">732177</w:t>
      </w:r>
    </w:p>
    <w:p>
      <w:r>
        <w:t xml:space="preserve">@alespoltikis @slavkoarh8 @frelih_igor @Blaz_88 @Japreva @PreglArjan Miksi sinulla on niin pakkomielle kuukautisista? Trump on muutenkin vakaa nero.</w:t>
      </w:r>
    </w:p>
    <w:p>
      <w:r>
        <w:rPr>
          <w:b/>
          <w:u w:val="single"/>
        </w:rPr>
        <w:t xml:space="preserve">732178</w:t>
      </w:r>
    </w:p>
    <w:p>
      <w:r>
        <w:t xml:space="preserve">Yhdysvaltain hallitus tunnustaa kannabiksen virallisesti syöpää tappavaksi https://t.co/QOOIC22hEq</w:t>
      </w:r>
    </w:p>
    <w:p>
      <w:r>
        <w:rPr>
          <w:b/>
          <w:u w:val="single"/>
        </w:rPr>
        <w:t xml:space="preserve">732179</w:t>
      </w:r>
    </w:p>
    <w:p>
      <w:r>
        <w:t xml:space="preserve">@ModernaKmetica Kekecin ryhmä (Kekec, Mojca, Rožle... äiti ja isä sekä Pehta ja Bedanec).</w:t>
      </w:r>
    </w:p>
    <w:p>
      <w:r>
        <w:rPr>
          <w:b/>
          <w:u w:val="single"/>
        </w:rPr>
        <w:t xml:space="preserve">732180</w:t>
      </w:r>
    </w:p>
    <w:p>
      <w:r>
        <w:t xml:space="preserve">Maanviljelijä ja hänen lapsensa ensimmäistä kertaa merellä.</w:t>
        <w:t xml:space="preserve">Ohi ajaa pikavene:</w:t>
        <w:br/>
        <w:t xml:space="preserve">-Katso, isä, setä kyntää merta</w:t>
      </w:r>
    </w:p>
    <w:p>
      <w:r>
        <w:rPr>
          <w:b/>
          <w:u w:val="single"/>
        </w:rPr>
        <w:t xml:space="preserve">732181</w:t>
      </w:r>
    </w:p>
    <w:p>
      <w:r>
        <w:t xml:space="preserve">jos sinulla on täysi pakkomielle janšaan, ja vieläpä rikollinen, sinulla ei ole mitään pelättävää oikeudessa, koska olet laillisesti syytön! https://t.co/i74VLxrs7r ...</w:t>
      </w:r>
    </w:p>
    <w:p>
      <w:r>
        <w:rPr>
          <w:b/>
          <w:u w:val="single"/>
        </w:rPr>
        <w:t xml:space="preserve">732182</w:t>
      </w:r>
    </w:p>
    <w:p>
      <w:r>
        <w:t xml:space="preserve">Eilen joimme cuba librea keskiyöhön asti, sitten rommikokista. Keskiyön jälkeen standardit laskevat...</w:t>
      </w:r>
    </w:p>
    <w:p>
      <w:r>
        <w:rPr>
          <w:b/>
          <w:u w:val="single"/>
        </w:rPr>
        <w:t xml:space="preserve">732183</w:t>
      </w:r>
    </w:p>
    <w:p>
      <w:r>
        <w:t xml:space="preserve">Sensual Elegance - ainutlaatuisia koruja valittuihin tilaisuuksiin https://t.co/7QurWcd8tK via @YouTube</w:t>
      </w:r>
    </w:p>
    <w:p>
      <w:r>
        <w:rPr>
          <w:b/>
          <w:u w:val="single"/>
        </w:rPr>
        <w:t xml:space="preserve">732184</w:t>
      </w:r>
    </w:p>
    <w:p>
      <w:r>
        <w:t xml:space="preserve">Olen lukenut, että Vesimiehet pelkäävät totuutta. Miten perseestä se onkaan, vaikka se joskus onkin totta.</w:t>
      </w:r>
    </w:p>
    <w:p>
      <w:r>
        <w:rPr>
          <w:b/>
          <w:u w:val="single"/>
        </w:rPr>
        <w:t xml:space="preserve">732185</w:t>
      </w:r>
    </w:p>
    <w:p>
      <w:r>
        <w:t xml:space="preserve">Fensi Killersin uber-uutisesi tulevat meille kuin haukotteleva pilvi. Emme saa heittää mitään pois. Ei edes tukia!</w:t>
      </w:r>
    </w:p>
    <w:p>
      <w:r>
        <w:rPr>
          <w:b/>
          <w:u w:val="single"/>
        </w:rPr>
        <w:t xml:space="preserve">732186</w:t>
      </w:r>
    </w:p>
    <w:p>
      <w:r>
        <w:t xml:space="preserve">@Mauhlerca Ballerinat sopivat niille tytöille, joilla on todella pienet ja kapeat jalat. Kaikki muut näyttävät minusta siltä, että he kävelevät räpylöissä.</w:t>
      </w:r>
    </w:p>
    <w:p>
      <w:r>
        <w:rPr>
          <w:b/>
          <w:u w:val="single"/>
        </w:rPr>
        <w:t xml:space="preserve">732187</w:t>
      </w:r>
    </w:p>
    <w:p>
      <w:r>
        <w:t xml:space="preserve">@eemalui Tut me menimme verkkareissa. Olisin lähtenyt supalla, mutta minulla ei ole supaa. Kuten ehdokkaat, kuten äänestäjät...</w:t>
      </w:r>
    </w:p>
    <w:p>
      <w:r>
        <w:rPr>
          <w:b/>
          <w:u w:val="single"/>
        </w:rPr>
        <w:t xml:space="preserve">732188</w:t>
      </w:r>
    </w:p>
    <w:p>
      <w:r>
        <w:t xml:space="preserve">Älkää olko huolissanne, jos muka syyllinen toimittaja ei pysty esiintymään, pelkään enemmän niitä, jotka oletetussa raittiudessaan kiroavat heitä kovaan ääneen!</w:t>
      </w:r>
    </w:p>
    <w:p>
      <w:r>
        <w:rPr>
          <w:b/>
          <w:u w:val="single"/>
        </w:rPr>
        <w:t xml:space="preserve">732189</w:t>
      </w:r>
    </w:p>
    <w:p>
      <w:r>
        <w:t xml:space="preserve">@leaathenatabako Ja lumiukko nauttii lumesta näin. Ainakin omani sekosi ilosta.</w:t>
      </w:r>
    </w:p>
    <w:p>
      <w:r>
        <w:rPr>
          <w:b/>
          <w:u w:val="single"/>
        </w:rPr>
        <w:t xml:space="preserve">732190</w:t>
      </w:r>
    </w:p>
    <w:p>
      <w:r>
        <w:t xml:space="preserve">Miten! He ovat todistetusti prostituoituja. He voivat loukata, mutta toimittajat eivät voi taistella TODELLISUUDEN kanssa! https://t.co/ZNeTroAL8l</w:t>
      </w:r>
    </w:p>
    <w:p>
      <w:r>
        <w:rPr>
          <w:b/>
          <w:u w:val="single"/>
        </w:rPr>
        <w:t xml:space="preserve">732191</w:t>
      </w:r>
    </w:p>
    <w:p>
      <w:r>
        <w:t xml:space="preserve">Vain lakimiehet voivat ymmärtää tämän hölynpölyn. https://t.co/ddjltu5Z50.</w:t>
      </w:r>
    </w:p>
    <w:p>
      <w:r>
        <w:rPr>
          <w:b/>
          <w:u w:val="single"/>
        </w:rPr>
        <w:t xml:space="preserve">732192</w:t>
      </w:r>
    </w:p>
    <w:p>
      <w:r>
        <w:t xml:space="preserve">@MiranZore Mutta miksi vaihtaa hänet, jos hän on joka tapauksessa lähdössä seurasta? No, ei sillä, että olisin sydämeni kyllyydestä kiirehtinyt 😁</w:t>
      </w:r>
    </w:p>
    <w:p>
      <w:r>
        <w:rPr>
          <w:b/>
          <w:u w:val="single"/>
        </w:rPr>
        <w:t xml:space="preserve">732193</w:t>
      </w:r>
    </w:p>
    <w:p>
      <w:r>
        <w:t xml:space="preserve">@ZanMahnic @JurePoglajen Paista ne kauniisti Ja joitakin vihanneksia niiden kanssa, näytteeksi✌️</w:t>
      </w:r>
    </w:p>
    <w:p>
      <w:r>
        <w:rPr>
          <w:b/>
          <w:u w:val="single"/>
        </w:rPr>
        <w:t xml:space="preserve">732194</w:t>
      </w:r>
    </w:p>
    <w:p>
      <w:r>
        <w:t xml:space="preserve">@miro5ek @RTV_Slovenija Ehkä siksi, että hän ei huutanut hallitsemattomasti ja pitänyt meteliä?</w:t>
      </w:r>
    </w:p>
    <w:p>
      <w:r>
        <w:rPr>
          <w:b/>
          <w:u w:val="single"/>
        </w:rPr>
        <w:t xml:space="preserve">732195</w:t>
      </w:r>
    </w:p>
    <w:p>
      <w:r>
        <w:t xml:space="preserve">@megafotr Mitä sinä menet ja paperi, jos ihmiset menevät mercatoriin työskentelemään ambulansseista?</w:t>
      </w:r>
    </w:p>
    <w:p>
      <w:r>
        <w:rPr>
          <w:b/>
          <w:u w:val="single"/>
        </w:rPr>
        <w:t xml:space="preserve">732196</w:t>
      </w:r>
    </w:p>
    <w:p>
      <w:r>
        <w:t xml:space="preserve">@strankaNLS Olemme niin pitkällä, että koomikot voivat kiristää ja pelotella koko Mariboria...</w:t>
      </w:r>
    </w:p>
    <w:p>
      <w:r>
        <w:rPr>
          <w:b/>
          <w:u w:val="single"/>
        </w:rPr>
        <w:t xml:space="preserve">732197</w:t>
      </w:r>
    </w:p>
    <w:p>
      <w:r>
        <w:t xml:space="preserve">Autopesulassa on niin paljon väkeä, etten voi edes twiitata rauhassa, koska meitä siirretään eteenpäin senttimetreittäin.</w:t>
      </w:r>
    </w:p>
    <w:p>
      <w:r>
        <w:rPr>
          <w:b/>
          <w:u w:val="single"/>
        </w:rPr>
        <w:t xml:space="preserve">732198</w:t>
      </w:r>
    </w:p>
    <w:p>
      <w:r>
        <w:t xml:space="preserve">@KorsikaB Požarin setä taustalta ei anna JJ:n saada ystävää jalon kaupan alalta !</w:t>
      </w:r>
    </w:p>
    <w:p>
      <w:r>
        <w:rPr>
          <w:b/>
          <w:u w:val="single"/>
        </w:rPr>
        <w:t xml:space="preserve">732199</w:t>
      </w:r>
    </w:p>
    <w:p>
      <w:r>
        <w:t xml:space="preserve">Erjavec, Bratuškova, Möderndorfer, Katičeva, Škoberne ja monet muut jäivät parlamentin ovelle https://t.co/iNI3st9WSM via @Nova24TV</w:t>
      </w:r>
    </w:p>
    <w:p>
      <w:r>
        <w:rPr>
          <w:b/>
          <w:u w:val="single"/>
        </w:rPr>
        <w:t xml:space="preserve">732200</w:t>
      </w:r>
    </w:p>
    <w:p>
      <w:r>
        <w:t xml:space="preserve">@kokochannel12 @MiranStajerc @KatarinaJenko @tamck87 @pengovsky Tamala ja minä jouduimme käymään kirurgilla Yhdysvalloissa sisäänkasvaneen karvan vuoksi. Melko epämiellyttävää.</w:t>
      </w:r>
    </w:p>
    <w:p>
      <w:r>
        <w:rPr>
          <w:b/>
          <w:u w:val="single"/>
        </w:rPr>
        <w:t xml:space="preserve">732201</w:t>
      </w:r>
    </w:p>
    <w:p>
      <w:r>
        <w:t xml:space="preserve">@tomltoml @sarecmarjan Se on puhdasta vittuilua, sinä häiriintynyt MEP!</w:t>
        <w:br/>
        <w:t xml:space="preserve"> Hän näyttää "normaalilta"❗️😀😀</w:t>
      </w:r>
    </w:p>
    <w:p>
      <w:r>
        <w:rPr>
          <w:b/>
          <w:u w:val="single"/>
        </w:rPr>
        <w:t xml:space="preserve">732202</w:t>
      </w:r>
    </w:p>
    <w:p>
      <w:r>
        <w:t xml:space="preserve">He polttavat vaatteita, koska he eivät myy niitä. Joskus he vain heittävät viljan mereen. #success ofcapitalism</w:t>
      </w:r>
    </w:p>
    <w:p>
      <w:r>
        <w:rPr>
          <w:b/>
          <w:u w:val="single"/>
        </w:rPr>
        <w:t xml:space="preserve">732203</w:t>
      </w:r>
    </w:p>
    <w:p>
      <w:r>
        <w:t xml:space="preserve">@Centrifusion Tee itsellesi palvelus ja lopeta nauraminen. Suurin osa paskasta "taiteesta" on kumottu kuin lapsi keisarin uusista vaatteista.</w:t>
      </w:r>
    </w:p>
    <w:p>
      <w:r>
        <w:rPr>
          <w:b/>
          <w:u w:val="single"/>
        </w:rPr>
        <w:t xml:space="preserve">732204</w:t>
      </w:r>
    </w:p>
    <w:p>
      <w:r>
        <w:t xml:space="preserve">@Fitzroy1985 Šmarcassa on uima-allas, jossa on korkea betoniaita...se saattaa olla tyhjä...mutta sinä otat aurinkoa.</w:t>
      </w:r>
    </w:p>
    <w:p>
      <w:r>
        <w:rPr>
          <w:b/>
          <w:u w:val="single"/>
        </w:rPr>
        <w:t xml:space="preserve">732205</w:t>
      </w:r>
    </w:p>
    <w:p>
      <w:r>
        <w:t xml:space="preserve">Perjantai.</w:t>
        <w:br/>
        <w:t xml:space="preserve">5.50 Herätys.</w:t>
        <w:br/>
        <w:t xml:space="preserve">7.45 Radiologian konsilio pimeässä ja vieraalla</w:t>
      </w:r>
      <w:r>
        <w:br/>
        <w:t xml:space="preserve"> Puolet ajasta, pysy hereillä.</w:t>
      </w:r>
    </w:p>
    <w:p>
      <w:r>
        <w:rPr>
          <w:b/>
          <w:u w:val="single"/>
        </w:rPr>
        <w:t xml:space="preserve">732206</w:t>
      </w:r>
    </w:p>
    <w:p>
      <w:r>
        <w:t xml:space="preserve">@JakaDolinar2 @VaneGosnik @alfonskracek Ettei tämä olisi yllyttämistä perustuslaillisen järjestyksen väkivaltaiseen muuttamiseen...!!!!🤔🤪</w:t>
      </w:r>
    </w:p>
    <w:p>
      <w:r>
        <w:rPr>
          <w:b/>
          <w:u w:val="single"/>
        </w:rPr>
        <w:t xml:space="preserve">732207</w:t>
      </w:r>
    </w:p>
    <w:p>
      <w:r>
        <w:t xml:space="preserve">Saatavana tassunmuotoiset korvakorut kristalleilla. 1. hopea, 2. musta, 3. musta-punainen. 7€ pari https://t.co/54vHaVzLgK.</w:t>
      </w:r>
    </w:p>
    <w:p>
      <w:r>
        <w:rPr>
          <w:b/>
          <w:u w:val="single"/>
        </w:rPr>
        <w:t xml:space="preserve">732208</w:t>
      </w:r>
    </w:p>
    <w:p>
      <w:r>
        <w:t xml:space="preserve">@errudit @surfon En tiedä. Mutta tiedän, että konekiväärillä ei voi ampua ilman konekivääriä.</w:t>
      </w:r>
    </w:p>
    <w:p>
      <w:r>
        <w:rPr>
          <w:b/>
          <w:u w:val="single"/>
        </w:rPr>
        <w:t xml:space="preserve">732209</w:t>
      </w:r>
    </w:p>
    <w:p>
      <w:r>
        <w:t xml:space="preserve">Näin Janša sanoo Šarcin valinnasta https://t.co/Erv7KVVB0z Luzer Kalimero jammailee taas.</w:t>
      </w:r>
    </w:p>
    <w:p>
      <w:r>
        <w:rPr>
          <w:b/>
          <w:u w:val="single"/>
        </w:rPr>
        <w:t xml:space="preserve">732210</w:t>
      </w:r>
    </w:p>
    <w:p>
      <w:r>
        <w:t xml:space="preserve">#aukio Huoneisto (96,4m2), Kunaverjeva 14, Ljubljana. Huutokauppahinta = 164.000 €. https://t.co/2VXa55WYU5 https://t.co/cGW2VLrq1i</w:t>
      </w:r>
    </w:p>
    <w:p>
      <w:r>
        <w:rPr>
          <w:b/>
          <w:u w:val="single"/>
        </w:rPr>
        <w:t xml:space="preserve">732211</w:t>
      </w:r>
    </w:p>
    <w:p>
      <w:r>
        <w:t xml:space="preserve">Pyöreän pöydän keskustelu: Älykkään tekoälyn pelko on toistaiseksi turhaa https://t.co/ckVwgVLbdo #class</w:t>
      </w:r>
    </w:p>
    <w:p>
      <w:r>
        <w:rPr>
          <w:b/>
          <w:u w:val="single"/>
        </w:rPr>
        <w:t xml:space="preserve">732212</w:t>
      </w:r>
    </w:p>
    <w:p>
      <w:r>
        <w:t xml:space="preserve">@ajitamxy @nadkaku ...ellei siellä ole jotain matalaa granitoluokkatoimintaa !!!!! ...ellei siellä ole jotain matalaa granitoluokkatoimintaa !!!!!</w:t>
      </w:r>
    </w:p>
    <w:p>
      <w:r>
        <w:rPr>
          <w:b/>
          <w:u w:val="single"/>
        </w:rPr>
        <w:t xml:space="preserve">732213</w:t>
      </w:r>
    </w:p>
    <w:p>
      <w:r>
        <w:t xml:space="preserve">@Centrifusion Hän putosi paras. Luojan kiitos, että hän eli tarpeeksi kauan pelastaakseen meidät ainakin dothrakilaisilta. https://t.co/DsKXvmuGqI.</w:t>
      </w:r>
    </w:p>
    <w:p>
      <w:r>
        <w:rPr>
          <w:b/>
          <w:u w:val="single"/>
        </w:rPr>
        <w:t xml:space="preserve">732214</w:t>
      </w:r>
    </w:p>
    <w:p>
      <w:r>
        <w:t xml:space="preserve">Myös osakkeenomistajat ovat vihaisia Facebookille. Se voi sattua. Jos he vain ovat tarpeeksi sinnikkäitä. https://t.co/FYg2zM99yk.</w:t>
      </w:r>
    </w:p>
    <w:p>
      <w:r>
        <w:rPr>
          <w:b/>
          <w:u w:val="single"/>
        </w:rPr>
        <w:t xml:space="preserve">732215</w:t>
      </w:r>
    </w:p>
    <w:p>
      <w:r>
        <w:t xml:space="preserve">Poliisit käsittelevät autojen vahingontekoa ja matkapuhelinten varastamista - https://t.co/H7JwaUC0rV https://t.co/Nl4177L58e https://t.co/Nl4177L58e</w:t>
      </w:r>
    </w:p>
    <w:p>
      <w:r>
        <w:rPr>
          <w:b/>
          <w:u w:val="single"/>
        </w:rPr>
        <w:t xml:space="preserve">732216</w:t>
      </w:r>
    </w:p>
    <w:p>
      <w:r>
        <w:t xml:space="preserve">@Lara_TheCookie Kalastan täälläkin... rannikko kuin rannikko... männyt ovat tärkeitä... nudl, dogi ok... pitbull?</w:t>
      </w:r>
    </w:p>
    <w:p>
      <w:r>
        <w:rPr>
          <w:b/>
          <w:u w:val="single"/>
        </w:rPr>
        <w:t xml:space="preserve">732217</w:t>
      </w:r>
    </w:p>
    <w:p>
      <w:r>
        <w:t xml:space="preserve">@aleksandertusek ... jätä propaganda sivuun - sedälläni on vain vähän vähemmän tekemistä.</w:t>
      </w:r>
    </w:p>
    <w:p>
      <w:r>
        <w:rPr>
          <w:b/>
          <w:u w:val="single"/>
        </w:rPr>
        <w:t xml:space="preserve">732218</w:t>
      </w:r>
    </w:p>
    <w:p>
      <w:r>
        <w:t xml:space="preserve">@VGrasic @surfon @vladislavbajec Kaikki eivät ole hiljaa pelosta. Useimmille on maksettu hyvin siitä, että he ovat pitäneet kaupan.</w:t>
      </w:r>
    </w:p>
    <w:p>
      <w:r>
        <w:rPr>
          <w:b/>
          <w:u w:val="single"/>
        </w:rPr>
        <w:t xml:space="preserve">732219</w:t>
      </w:r>
    </w:p>
    <w:p>
      <w:r>
        <w:t xml:space="preserve">@Jo_AnnaOfArt Taas yksi itseään poliittiseksi analyytikoksi kutsuva henkilö, joka on puolen tuopillisen kylmän veden arvoinen.</w:t>
      </w:r>
    </w:p>
    <w:p>
      <w:r>
        <w:rPr>
          <w:b/>
          <w:u w:val="single"/>
        </w:rPr>
        <w:t xml:space="preserve">732220</w:t>
      </w:r>
    </w:p>
    <w:p>
      <w:r>
        <w:t xml:space="preserve">@lucijausaj Nykyaikaiset maalauksemme rappeutuvat, koska rahaa ei ole. Taiteilijat maksavat omat luettelonsa jne.</w:t>
      </w:r>
    </w:p>
    <w:p>
      <w:r>
        <w:rPr>
          <w:b/>
          <w:u w:val="single"/>
        </w:rPr>
        <w:t xml:space="preserve">732221</w:t>
      </w:r>
    </w:p>
    <w:p>
      <w:r>
        <w:t xml:space="preserve">@AlanOrlic En usko, että polkupyörissä olevat moottorit ovat hyvä idea - paino, renkaiden vaihtaminen, kuoppien ja jalkakäytävien osuminen, ...</w:t>
      </w:r>
    </w:p>
    <w:p>
      <w:r>
        <w:rPr>
          <w:b/>
          <w:u w:val="single"/>
        </w:rPr>
        <w:t xml:space="preserve">732222</w:t>
      </w:r>
    </w:p>
    <w:p>
      <w:r>
        <w:t xml:space="preserve">Mitkä harrastukset stimuloivat aivojamme? Harrastus numero viisi yllättää sinut.</w:t>
        <w:t xml:space="preserve">#yrittäjyys #harrastus</w:t>
        <w:br/>
        <w:t xml:space="preserve">https://t.co/A6XdxMrLM4</w:t>
      </w:r>
    </w:p>
    <w:p>
      <w:r>
        <w:rPr>
          <w:b/>
          <w:u w:val="single"/>
        </w:rPr>
        <w:t xml:space="preserve">732223</w:t>
      </w:r>
    </w:p>
    <w:p>
      <w:r>
        <w:t xml:space="preserve">@GloomyGregster @borutmekina @FranciKek @RTV_Slovenija @strankaSDS Miten laskitte tämän enemmistön? SS:ään luottaa 13 prosenttia äänestäjistä.</w:t>
      </w:r>
    </w:p>
    <w:p>
      <w:r>
        <w:rPr>
          <w:b/>
          <w:u w:val="single"/>
        </w:rPr>
        <w:t xml:space="preserve">732224</w:t>
      </w:r>
    </w:p>
    <w:p>
      <w:r>
        <w:t xml:space="preserve">Jokainen, joka ei osaa tervehtiä vartijaa ovella, on kelvoton mihin tahansa työhön. #shyness #toothlessness</w:t>
      </w:r>
    </w:p>
    <w:p>
      <w:r>
        <w:rPr>
          <w:b/>
          <w:u w:val="single"/>
        </w:rPr>
        <w:t xml:space="preserve">732225</w:t>
      </w:r>
    </w:p>
    <w:p>
      <w:r>
        <w:t xml:space="preserve">Cooler Master MasterAir MA610P with RGB LED -prosessorijäähdyttimessä on sisäänrakennettu RGB LED -ohjain. Se on suunniteltu... https://t.co/1kWU9JkdQH</w:t>
      </w:r>
    </w:p>
    <w:p>
      <w:r>
        <w:rPr>
          <w:b/>
          <w:u w:val="single"/>
        </w:rPr>
        <w:t xml:space="preserve">732226</w:t>
      </w:r>
    </w:p>
    <w:p>
      <w:r>
        <w:t xml:space="preserve">Moderndorfer suojelee mafiaa eikä salli Kanglerin tutkintalautakunnan laajentamista.</w:t>
      </w:r>
    </w:p>
    <w:p>
      <w:r>
        <w:rPr>
          <w:b/>
          <w:u w:val="single"/>
        </w:rPr>
        <w:t xml:space="preserve">732227</w:t>
      </w:r>
    </w:p>
    <w:p>
      <w:r>
        <w:t xml:space="preserve">@leaathenatabako Mutta luuletko, että 78. eläkeuudistuksen jälkeen sinulla ei ole mitään ongelmaa nousta perseestäsi aamulla 102:n aikaan töihin?</w:t>
      </w:r>
    </w:p>
    <w:p>
      <w:r>
        <w:rPr>
          <w:b/>
          <w:u w:val="single"/>
        </w:rPr>
        <w:t xml:space="preserve">732228</w:t>
      </w:r>
    </w:p>
    <w:p>
      <w:r>
        <w:t xml:space="preserve">@lajnar_EU Sosialistien nolous, minua vain naurattaa. Miksi Hiihtoliitto ei antanut Tinalle vuoden palkintoa.Voi raukkoja, he olivat pakomatkalla....</w:t>
      </w:r>
    </w:p>
    <w:p>
      <w:r>
        <w:rPr>
          <w:b/>
          <w:u w:val="single"/>
        </w:rPr>
        <w:t xml:space="preserve">732229</w:t>
      </w:r>
    </w:p>
    <w:p>
      <w:r>
        <w:t xml:space="preserve">VIDEO: Slovenian politiikassa tapahtuu tektonisia muutoksia joka kerta, kun Kučan puhuu: tohtori Aleš Maver Sredassa keskiviikkona https://t.co/IyDzYNudRC</w:t>
      </w:r>
    </w:p>
    <w:p>
      <w:r>
        <w:rPr>
          <w:b/>
          <w:u w:val="single"/>
        </w:rPr>
        <w:t xml:space="preserve">732230</w:t>
      </w:r>
    </w:p>
    <w:p>
      <w:r>
        <w:t xml:space="preserve">@orkaa Fyi, voit viedä ne H&amp;amp;M:ään, joka kierrättää ne. Olin (ja olen) enemmän huolissani siitä, että ihmiset kulkevat ympäriinsä kaupasta tulleiden riekkopaalien kanssa.</w:t>
      </w:r>
    </w:p>
    <w:p>
      <w:r>
        <w:rPr>
          <w:b/>
          <w:u w:val="single"/>
        </w:rPr>
        <w:t xml:space="preserve">732231</w:t>
      </w:r>
    </w:p>
    <w:p>
      <w:r>
        <w:t xml:space="preserve">Sanoinkuvaamaton sääli, koska hänen oli pakko väkisin päästä jalkojensa väliin? Koiran rupi!</w:t>
        <w:br/>
        <w:t xml:space="preserve"> Uusi syyte apteekkijutussa https://t.co/RdUZKfX78f</w:t>
      </w:r>
    </w:p>
    <w:p>
      <w:r>
        <w:rPr>
          <w:b/>
          <w:u w:val="single"/>
        </w:rPr>
        <w:t xml:space="preserve">732232</w:t>
      </w:r>
    </w:p>
    <w:p>
      <w:r>
        <w:t xml:space="preserve">@prisrcna1 @mrevlje @Ziebane Se ei tartu. Kaveri on vasemmistolainen, hän tuntee traktorin vain kapitalistisen riiston symbolina!</w:t>
      </w:r>
    </w:p>
    <w:p>
      <w:r>
        <w:rPr>
          <w:b/>
          <w:u w:val="single"/>
        </w:rPr>
        <w:t xml:space="preserve">732233</w:t>
      </w:r>
    </w:p>
    <w:p>
      <w:r>
        <w:t xml:space="preserve">@MazzoVanKlein @DarjaTomanic @simicev_matej Anna @DrMatoR:n olla rauhassa näiden kannibalismien kanssa: "uunille". Ne eivät ole tarkoitettu uuniin.</w:t>
      </w:r>
    </w:p>
    <w:p>
      <w:r>
        <w:rPr>
          <w:b/>
          <w:u w:val="single"/>
        </w:rPr>
        <w:t xml:space="preserve">732234</w:t>
      </w:r>
    </w:p>
    <w:p>
      <w:r>
        <w:t xml:space="preserve">@janeztu @GregorVirant1 eikö termi "vasemmisto- ja oikeistolaistuomarit" ole jo katastrofaalinen, varsinkin oikeudenkäynnin yhteydessä.</w:t>
      </w:r>
    </w:p>
    <w:p>
      <w:r>
        <w:rPr>
          <w:b/>
          <w:u w:val="single"/>
        </w:rPr>
        <w:t xml:space="preserve">732235</w:t>
      </w:r>
    </w:p>
    <w:p>
      <w:r>
        <w:t xml:space="preserve">@toplovodar kysymys herra Staretille: onko hänellä kurkkuongelma, että hän aina puhdistaa kurkkunsa? #kesä</w:t>
      </w:r>
    </w:p>
    <w:p>
      <w:r>
        <w:rPr>
          <w:b/>
          <w:u w:val="single"/>
        </w:rPr>
        <w:t xml:space="preserve">732236</w:t>
      </w:r>
    </w:p>
    <w:p>
      <w:r>
        <w:t xml:space="preserve">Šarčin paksusanainen kuntien kierrätys on kuin valmistautumattoman opiskelijan improvisaatiota tentissä. Pahorismit ovat vähintäänkin vastenmielisiä.</w:t>
      </w:r>
    </w:p>
    <w:p>
      <w:r>
        <w:rPr>
          <w:b/>
          <w:u w:val="single"/>
        </w:rPr>
        <w:t xml:space="preserve">732237</w:t>
      </w:r>
    </w:p>
    <w:p>
      <w:r>
        <w:t xml:space="preserve">@SamoGlavan @tradicijaslo Ja mitä sinä teit vainoharhaisuudellasi ja kiihottamisellasi? Ei mitään</w:t>
      </w:r>
    </w:p>
    <w:p>
      <w:r>
        <w:rPr>
          <w:b/>
          <w:u w:val="single"/>
        </w:rPr>
        <w:t xml:space="preserve">732238</w:t>
      </w:r>
    </w:p>
    <w:p>
      <w:r>
        <w:t xml:space="preserve">@petrasovdat Kyllä, se on totta. Mutta kaikki muut ovat selkäänpuukottavia kusipäitä. Ne vain vaikuttavat minusta hieman huonommilta. Mutta tässä ei ole mitään positiivista.</w:t>
      </w:r>
    </w:p>
    <w:p>
      <w:r>
        <w:rPr>
          <w:b/>
          <w:u w:val="single"/>
        </w:rPr>
        <w:t xml:space="preserve">732239</w:t>
      </w:r>
    </w:p>
    <w:p>
      <w:r>
        <w:t xml:space="preserve">@sergejvarakin @PolonaFijavz Tyhmyys. Emme pelkää ketään. Paitsi silloin, kun infrastruktuuria myydään, mikä ei sinänsä salli kilpailua.</w:t>
      </w:r>
    </w:p>
    <w:p>
      <w:r>
        <w:rPr>
          <w:b/>
          <w:u w:val="single"/>
        </w:rPr>
        <w:t xml:space="preserve">732240</w:t>
      </w:r>
    </w:p>
    <w:p>
      <w:r>
        <w:t xml:space="preserve">Artikkeli Antolovicista @RTV_Slovenija -kanavalla. Tämä ei ole vakavasti otettavaa televisiota. Se ei ole maksamamme hinnan arvoista. Se on 💩. #fun</w:t>
      </w:r>
    </w:p>
    <w:p>
      <w:r>
        <w:rPr>
          <w:b/>
          <w:u w:val="single"/>
        </w:rPr>
        <w:t xml:space="preserve">732241</w:t>
      </w:r>
    </w:p>
    <w:p>
      <w:r>
        <w:t xml:space="preserve">@vinkovasle1 Eurooppa alkaa rakentaa kaasukennoja bussinkuljettajille. #BussfahrerRaus</w:t>
      </w:r>
    </w:p>
    <w:p>
      <w:r>
        <w:rPr>
          <w:b/>
          <w:u w:val="single"/>
        </w:rPr>
        <w:t xml:space="preserve">732242</w:t>
      </w:r>
    </w:p>
    <w:p>
      <w:r>
        <w:t xml:space="preserve">Mielestäni koulun henkilökunnan lakko oli perusteeton. Kaikkien, jotka pystyvät, pitäisi löytää työtä vapailta markkinoilta. Antakaa epäpätevien opettaa lapsianne :)</w:t>
      </w:r>
    </w:p>
    <w:p>
      <w:r>
        <w:rPr>
          <w:b/>
          <w:u w:val="single"/>
        </w:rPr>
        <w:t xml:space="preserve">732243</w:t>
      </w:r>
    </w:p>
    <w:p>
      <w:r>
        <w:t xml:space="preserve">@Nova24TV Vanha kommunistien vanhan vaimon tarina.ei ole huomannut, että historia on asettanut heidät valheeksi xy kertaa.</w:t>
      </w:r>
    </w:p>
    <w:p>
      <w:r>
        <w:rPr>
          <w:b/>
          <w:u w:val="single"/>
        </w:rPr>
        <w:t xml:space="preserve">732244</w:t>
      </w:r>
    </w:p>
    <w:p>
      <w:r>
        <w:t xml:space="preserve">@Primoz_Kovacic Ei mitään syötävää, mutta sitä tarjoillaan ilmaiseksi päivittäisessä ruokavaliossa.</w:t>
      </w:r>
    </w:p>
    <w:p>
      <w:r>
        <w:rPr>
          <w:b/>
          <w:u w:val="single"/>
        </w:rPr>
        <w:t xml:space="preserve">732245</w:t>
      </w:r>
    </w:p>
    <w:p>
      <w:r>
        <w:t xml:space="preserve">@BRajgelj Haha, se on absurdia, eikö olekin? Kaikki kaukalot, joita loiset imevät, olisi pitänyt myydä 25 vuotta sitten.</w:t>
      </w:r>
    </w:p>
    <w:p>
      <w:r>
        <w:rPr>
          <w:b/>
          <w:u w:val="single"/>
        </w:rPr>
        <w:t xml:space="preserve">732246</w:t>
      </w:r>
    </w:p>
    <w:p>
      <w:r>
        <w:t xml:space="preserve">Mutta voiko @Val202 maksaa Hoferille, ettei minun tarvitse enää kuunnella tätä đinglin "dysgrejsiä"?</w:t>
      </w:r>
    </w:p>
    <w:p>
      <w:r>
        <w:rPr>
          <w:b/>
          <w:u w:val="single"/>
        </w:rPr>
        <w:t xml:space="preserve">732247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732248</w:t>
      </w:r>
    </w:p>
    <w:p>
      <w:r>
        <w:t xml:space="preserve">@KilgoreSH5 @JozeBiscak @Nova24TV Tämä on sinunlaisillesi lapsille, jotka toistavat valheita kuin nuoret papukaijat.</w:t>
      </w:r>
    </w:p>
    <w:p>
      <w:r>
        <w:rPr>
          <w:b/>
          <w:u w:val="single"/>
        </w:rPr>
        <w:t xml:space="preserve">732249</w:t>
      </w:r>
    </w:p>
    <w:p>
      <w:r>
        <w:t xml:space="preserve">Ei mitään, poltan kitaran.</w:t>
        <w:br/>
        <w:t xml:space="preserve">Promises, The Cranberries.</w:t>
        <w:br/>
        <w:t xml:space="preserve">Se on tämän päivän #kipinä</w:t>
      </w:r>
    </w:p>
    <w:p>
      <w:r>
        <w:rPr>
          <w:b/>
          <w:u w:val="single"/>
        </w:rPr>
        <w:t xml:space="preserve">732250</w:t>
      </w:r>
    </w:p>
    <w:p>
      <w:r>
        <w:t xml:space="preserve">palontorjuntakilpailusta: "Olette niin hyviä, ettekä ole hyökkääjältä vaan kommunistisilta partisaaneilta".</w:t>
      </w:r>
    </w:p>
    <w:p>
      <w:r>
        <w:rPr>
          <w:b/>
          <w:u w:val="single"/>
        </w:rPr>
        <w:t xml:space="preserve">732251</w:t>
      </w:r>
    </w:p>
    <w:p>
      <w:r>
        <w:t xml:space="preserve">#IzborMMeseca: Cornyn ensimmäinen viestintäkampanja Sloveniassa</w:t>
        <w:br/>
        <w:t xml:space="preserve">@ENKIagency</w:t>
        <w:br/>
        <w:t xml:space="preserve">https://t.co/mz4NN6QoXt</w:t>
      </w:r>
    </w:p>
    <w:p>
      <w:r>
        <w:rPr>
          <w:b/>
          <w:u w:val="single"/>
        </w:rPr>
        <w:t xml:space="preserve">732252</w:t>
      </w:r>
    </w:p>
    <w:p>
      <w:r>
        <w:t xml:space="preserve">En ymmärrä, miksi on niin paljon vihaa, kun Janša esti Šarcin, kun hän esti minut jo kauan sitten, ja "niko ništa"!? https://t.co/Q2cmEwS6Z7</w:t>
      </w:r>
    </w:p>
    <w:p>
      <w:r>
        <w:rPr>
          <w:b/>
          <w:u w:val="single"/>
        </w:rPr>
        <w:t xml:space="preserve">732253</w:t>
      </w:r>
    </w:p>
    <w:p>
      <w:r>
        <w:t xml:space="preserve">@tyschew Lisää kusi viime vuonna "valkopesty" Ghost in the Shell, koska kyllä, et voi olla länsimaalainen remake japanilainen anime!</w:t>
      </w:r>
    </w:p>
    <w:p>
      <w:r>
        <w:rPr>
          <w:b/>
          <w:u w:val="single"/>
        </w:rPr>
        <w:t xml:space="preserve">732254</w:t>
      </w:r>
    </w:p>
    <w:p>
      <w:r>
        <w:t xml:space="preserve">@JohanesvonFelde, koska sen on tapahduttava yhteisymmärryksessä heidän kanssaan, muuten he eivät voisi osallistua lainkaan. Olemme kuin pienet vasikat, jotka avaavat oven sudelle.</w:t>
      </w:r>
    </w:p>
    <w:p>
      <w:r>
        <w:rPr>
          <w:b/>
          <w:u w:val="single"/>
        </w:rPr>
        <w:t xml:space="preserve">732255</w:t>
      </w:r>
    </w:p>
    <w:p>
      <w:r>
        <w:t xml:space="preserve">Siol:Greta Thunbergin kuvaa käytetään estämään työntekijöitä käyttämästä muovia ..joo, no... minä käytän hänen kuvaansa estämään mularia käyttämästä jääkaappia....</w:t>
      </w:r>
    </w:p>
    <w:p>
      <w:r>
        <w:rPr>
          <w:b/>
          <w:u w:val="single"/>
        </w:rPr>
        <w:t xml:space="preserve">732256</w:t>
      </w:r>
    </w:p>
    <w:p>
      <w:r>
        <w:t xml:space="preserve">@surfon täällä olen lakattu se. ei. sinulla on pudota, lattiakaivo, lattialämmitys, ei liitoksia, mikään ei voi kasvaa</w:t>
      </w:r>
    </w:p>
    <w:p>
      <w:r>
        <w:rPr>
          <w:b/>
          <w:u w:val="single"/>
        </w:rPr>
        <w:t xml:space="preserve">732257</w:t>
      </w:r>
    </w:p>
    <w:p>
      <w:r>
        <w:t xml:space="preserve">Ihmiset reagoivat ikään kuin he olisivat juuri oppineet, että poliisi on väkivaltainen.</w:t>
        <w:br/>
        <w:t xml:space="preserve"> Ajankohtaista: väkivalta on koko poliisin tarkoitus.</w:t>
      </w:r>
    </w:p>
    <w:p>
      <w:r>
        <w:rPr>
          <w:b/>
          <w:u w:val="single"/>
        </w:rPr>
        <w:t xml:space="preserve">732258</w:t>
      </w:r>
    </w:p>
    <w:p>
      <w:r>
        <w:t xml:space="preserve">@borisvoncina @JansaRetweets Todista se ja voit väittää, kaikki muu on pelkkää BS:ää.</w:t>
      </w:r>
    </w:p>
    <w:p>
      <w:r>
        <w:rPr>
          <w:b/>
          <w:u w:val="single"/>
        </w:rPr>
        <w:t xml:space="preserve">732259</w:t>
      </w:r>
    </w:p>
    <w:p>
      <w:r>
        <w:t xml:space="preserve">Murut ovat liian ravitsevia...</w:t>
        <w:br/>
        <w:br/>
        <w:t xml:space="preserve">Demokraattisen ruokavalion</w:t>
        <w:br/>
        <w:br/>
        <w:t xml:space="preserve"> Alas sosialistinen schmech!</w:t>
      </w:r>
    </w:p>
    <w:p>
      <w:r>
        <w:rPr>
          <w:b/>
          <w:u w:val="single"/>
        </w:rPr>
        <w:t xml:space="preserve">732260</w:t>
      </w:r>
    </w:p>
    <w:p>
      <w:r>
        <w:t xml:space="preserve">@FrancBreznikSDS @drVinkoGorenak Ennen kuin puhut, tarkista uutiset televisiokanavaltasi.</w:t>
      </w:r>
    </w:p>
    <w:p>
      <w:r>
        <w:rPr>
          <w:b/>
          <w:u w:val="single"/>
        </w:rPr>
        <w:t xml:space="preserve">732261</w:t>
      </w:r>
    </w:p>
    <w:p>
      <w:r>
        <w:t xml:space="preserve">Magnan laiton piilosopimus ... amatöörit. https://t.co/iGkNF7UU0g via @Dnevnik_si</w:t>
      </w:r>
    </w:p>
    <w:p>
      <w:r>
        <w:rPr>
          <w:b/>
          <w:u w:val="single"/>
        </w:rPr>
        <w:t xml:space="preserve">732262</w:t>
      </w:r>
    </w:p>
    <w:p>
      <w:r>
        <w:t xml:space="preserve">@MarjeticaM @janponiz Laita taivutetut aivosi valmiiksi näyttämään jollekin, joka välittää.</w:t>
      </w:r>
    </w:p>
    <w:p>
      <w:r>
        <w:rPr>
          <w:b/>
          <w:u w:val="single"/>
        </w:rPr>
        <w:t xml:space="preserve">732263</w:t>
      </w:r>
    </w:p>
    <w:p>
      <w:r>
        <w:t xml:space="preserve">@RenskeSvetlin @katoliskacerkev Valonheittimien alla on todella kuuma...miten muuten nunna on pukeutunut uima-altaaseen?</w:t>
      </w:r>
    </w:p>
    <w:p>
      <w:r>
        <w:rPr>
          <w:b/>
          <w:u w:val="single"/>
        </w:rPr>
        <w:t xml:space="preserve">732264</w:t>
      </w:r>
    </w:p>
    <w:p>
      <w:r>
        <w:t xml:space="preserve">Miksi nuoret lähtevät Sloveniasta Uuteen-Seelantiin - @Planetsiolnet http://t.co/gIXOHDayeP</w:t>
      </w:r>
    </w:p>
    <w:p>
      <w:r>
        <w:rPr>
          <w:b/>
          <w:u w:val="single"/>
        </w:rPr>
        <w:t xml:space="preserve">732265</w:t>
      </w:r>
    </w:p>
    <w:p>
      <w:r>
        <w:t xml:space="preserve">@KatarinaDbr @uporabnastran Enemmän vasikoita, minusta tuntuu. Ja nartut saavat taas perseensä auki auringon tai jonkin muun avulla.</w:t>
      </w:r>
    </w:p>
    <w:p>
      <w:r>
        <w:rPr>
          <w:b/>
          <w:u w:val="single"/>
        </w:rPr>
        <w:t xml:space="preserve">732266</w:t>
      </w:r>
    </w:p>
    <w:p>
      <w:r>
        <w:t xml:space="preserve">20 minuutin kuluttua Linhart Hallissa: Zoran, idiootti veljenpoikani (Zoran, il mio nipote scemo). Muutama paikka on vielä vapaana :) http://t.co/T7jibPVUrW http://t.co/T7jibPVUrW</w:t>
      </w:r>
    </w:p>
    <w:p>
      <w:r>
        <w:rPr>
          <w:b/>
          <w:u w:val="single"/>
        </w:rPr>
        <w:t xml:space="preserve">732267</w:t>
      </w:r>
    </w:p>
    <w:p>
      <w:r>
        <w:t xml:space="preserve">Älykkäät ihmiset tekevät virheitä!!! Hän oppii niistä eikä sitten toista niitä!!!!</w:t>
        <w:br/>
        <w:t xml:space="preserve"> Viisas mies katsoo... https://t.co/US9jT9f7TB</w:t>
      </w:r>
    </w:p>
    <w:p>
      <w:r>
        <w:rPr>
          <w:b/>
          <w:u w:val="single"/>
        </w:rPr>
        <w:t xml:space="preserve">732268</w:t>
      </w:r>
    </w:p>
    <w:p>
      <w:r>
        <w:t xml:space="preserve">Ainutlaatuinen jacquard-laukku, jossa on ketju ja metallisuljenta. #laukku #käsintehty #laukku #yksityinen https://t.co/pfX5xiuah0</w:t>
      </w:r>
    </w:p>
    <w:p>
      <w:r>
        <w:rPr>
          <w:b/>
          <w:u w:val="single"/>
        </w:rPr>
        <w:t xml:space="preserve">732269</w:t>
      </w:r>
    </w:p>
    <w:p>
      <w:r>
        <w:t xml:space="preserve">Afganistan palaa 10 vuoden jälkeen #jalkapallo #jalkapallo #ligaprvakov - http://t.co/ZNj7e9HxQQ</w:t>
      </w:r>
    </w:p>
    <w:p>
      <w:r>
        <w:rPr>
          <w:b/>
          <w:u w:val="single"/>
        </w:rPr>
        <w:t xml:space="preserve">732270</w:t>
      </w:r>
    </w:p>
    <w:p>
      <w:r>
        <w:t xml:space="preserve">@lucijausaj RTV on punainen likakaivo ja Jadranka Rebernik on vain käytetty marginaali, joka hylätään vastustuksen jälkeen. Toivon hänelle mahdollisimman paljon nöyryytystä ja piinaa.</w:t>
      </w:r>
    </w:p>
    <w:p>
      <w:r>
        <w:rPr>
          <w:b/>
          <w:u w:val="single"/>
        </w:rPr>
        <w:t xml:space="preserve">732271</w:t>
      </w:r>
    </w:p>
    <w:p>
      <w:r>
        <w:t xml:space="preserve">Brrrdan</w:t>
        <w:br/>
        <w:t xml:space="preserve">menimme katsomaan auringonlaskua nousimme liian aikaisin, mutta jos sinulla on brikettejä</w:t>
        <w:br/>
        <w:br/>
        <w:t xml:space="preserve">#matekejbriketov https://t.co/5r1hhgKSaE</w:t>
      </w:r>
    </w:p>
    <w:p>
      <w:r>
        <w:rPr>
          <w:b/>
          <w:u w:val="single"/>
        </w:rPr>
        <w:t xml:space="preserve">732272</w:t>
      </w:r>
    </w:p>
    <w:p>
      <w:r>
        <w:t xml:space="preserve">@Skravzlana p.s a näitte suomenkurkun :) se oli yksi rauhoittavimmista esityksistä nauhoittaa haha</w:t>
      </w:r>
    </w:p>
    <w:p>
      <w:r>
        <w:rPr>
          <w:b/>
          <w:u w:val="single"/>
        </w:rPr>
        <w:t xml:space="preserve">732273</w:t>
      </w:r>
    </w:p>
    <w:p>
      <w:r>
        <w:t xml:space="preserve">He haluavat laajentaa ohjelmaa valtakunnallisesti järjestämällä kuntoutuskeskuksia sairaaloihin https://t.co/u9wHnF1aHC.</w:t>
      </w:r>
    </w:p>
    <w:p>
      <w:r>
        <w:rPr>
          <w:b/>
          <w:u w:val="single"/>
        </w:rPr>
        <w:t xml:space="preserve">732274</w:t>
      </w:r>
    </w:p>
    <w:p>
      <w:r>
        <w:t xml:space="preserve">@PetraGreiner @kosir @breki74 @YanchMb @Lena4dva @multikultivator Hetkinen, milloin on gulassia ja piriä? 😃</w:t>
      </w:r>
    </w:p>
    <w:p>
      <w:r>
        <w:rPr>
          <w:b/>
          <w:u w:val="single"/>
        </w:rPr>
        <w:t xml:space="preserve">732275</w:t>
      </w:r>
    </w:p>
    <w:p>
      <w:r>
        <w:t xml:space="preserve">@caplcapinski @zaslovenijo2 Boris, jos kaveri on kusipää, niin miksi sinä kitiset saarrosta? Hän hankki sinulle työpaikan :)</w:t>
        <w:br/>
        <w:br/>
        <w:t xml:space="preserve"> Miten onnistuit siinä?</w:t>
      </w:r>
    </w:p>
    <w:p>
      <w:r>
        <w:rPr>
          <w:b/>
          <w:u w:val="single"/>
        </w:rPr>
        <w:t xml:space="preserve">732276</w:t>
      </w:r>
    </w:p>
    <w:p>
      <w:r>
        <w:t xml:space="preserve">@Andershow8 @RLewangoalski Glory hunter olet Ranska Belgia Portugali Kolumbia.</w:t>
      </w:r>
    </w:p>
    <w:p>
      <w:r>
        <w:rPr>
          <w:b/>
          <w:u w:val="single"/>
        </w:rPr>
        <w:t xml:space="preserve">732277</w:t>
      </w:r>
    </w:p>
    <w:p>
      <w:r>
        <w:t xml:space="preserve">Luulin, että kommunistit olivat pahoja, mutta näen, että istuimen kiinnittäjät ovat vielä pahempia #2</w:t>
      </w:r>
    </w:p>
    <w:p>
      <w:r>
        <w:rPr>
          <w:b/>
          <w:u w:val="single"/>
        </w:rPr>
        <w:t xml:space="preserve">732278</w:t>
      </w:r>
    </w:p>
    <w:p>
      <w:r>
        <w:t xml:space="preserve">@IvanSimi3 jp vittu kaikki neliö...en ymmärrä miksi slovenialaiset eivät voi tukea rehellisiä, rehellisiä ihmisiä...valitettavasti</w:t>
      </w:r>
    </w:p>
    <w:p>
      <w:r>
        <w:rPr>
          <w:b/>
          <w:u w:val="single"/>
        </w:rPr>
        <w:t xml:space="preserve">732279</w:t>
      </w:r>
    </w:p>
    <w:p>
      <w:r>
        <w:t xml:space="preserve">@novax81 Jos minulla olisi elimet, olisin ultra imetty.</w:t>
        <w:br/>
        <w:t xml:space="preserve">Ei, ei, ei, ei, ne ovat hienoja kuvia, nauti niistä niin paljon kuin voit! 🛵🌄😃</w:t>
      </w:r>
    </w:p>
    <w:p>
      <w:r>
        <w:rPr>
          <w:b/>
          <w:u w:val="single"/>
        </w:rPr>
        <w:t xml:space="preserve">732280</w:t>
      </w:r>
    </w:p>
    <w:p>
      <w:r>
        <w:t xml:space="preserve">@matjazg @cesenj Mutta ensinnäkin, hän on tehnyt hienoa työtä huijatakseen puoluettaan ja kaikkia niitä, jotka tukivat häntä - et voi kieltää geenejä.</w:t>
      </w:r>
    </w:p>
    <w:p>
      <w:r>
        <w:rPr>
          <w:b/>
          <w:u w:val="single"/>
        </w:rPr>
        <w:t xml:space="preserve">732281</w:t>
      </w:r>
    </w:p>
    <w:p>
      <w:r>
        <w:t xml:space="preserve">Tiedän, että veronmaksajat tekevät töitä!!! ja jos he ansaitsevat jotain, se näkyy... 15 tai 20 prosenttia vähemmän heidän palkassaan!!! https://t.co/TR1O7wJJq7 ...</w:t>
      </w:r>
    </w:p>
    <w:p>
      <w:r>
        <w:rPr>
          <w:b/>
          <w:u w:val="single"/>
        </w:rPr>
        <w:t xml:space="preserve">732282</w:t>
      </w:r>
    </w:p>
    <w:p>
      <w:r>
        <w:t xml:space="preserve">@hrejzi @butalskipolicaj Tappajan ei oleteta olevan ääri-islamilainen, koska hän ampui kaupungissa, jossa 85 prosenttia on maahanmuuttajia.</w:t>
        <w:br/>
        <w:t xml:space="preserve">85 prosenttia? 85 prosenttia? 85 prosenttia? 85 prosenttia? 85 prosenttia? 85 prosenttia?</w:t>
      </w:r>
    </w:p>
    <w:p>
      <w:r>
        <w:rPr>
          <w:b/>
          <w:u w:val="single"/>
        </w:rPr>
        <w:t xml:space="preserve">732283</w:t>
      </w:r>
    </w:p>
    <w:p>
      <w:r>
        <w:t xml:space="preserve">Parempi kuin pysähtyä jonnekin.</w:t>
        <w:br/>
        <w:t xml:space="preserve">muu tekisi sen tuosta palkasta.</w:t>
        <w:br/>
        <w:t xml:space="preserve">https://t.co/ZgvfpHMYim</w:t>
      </w:r>
    </w:p>
    <w:p>
      <w:r>
        <w:rPr>
          <w:b/>
          <w:u w:val="single"/>
        </w:rPr>
        <w:t xml:space="preserve">732284</w:t>
      </w:r>
    </w:p>
    <w:p>
      <w:r>
        <w:t xml:space="preserve">Vihan myllerrys on kallisarvoista.</w:t>
        <w:br/>
        <w:t xml:space="preserve"> Se on tarttuvaa.</w:t>
        <w:br/>
        <w:t xml:space="preserve"> Se on typerää (veri aivoista kehoon).</w:t>
        <w:br/>
        <w:t xml:space="preserve"> Krooninen tappaa (verisuonet-&amp;gt;aivohalvaus, happo-&amp;gt;kasvain).</w:t>
      </w:r>
    </w:p>
    <w:p>
      <w:r>
        <w:rPr>
          <w:b/>
          <w:u w:val="single"/>
        </w:rPr>
        <w:t xml:space="preserve">732285</w:t>
      </w:r>
    </w:p>
    <w:p>
      <w:r>
        <w:t xml:space="preserve">Seison jonossa rannikon AC:llä, ja olemme niin hienosti jonossa, että silmäni kyynelehtivät, kun ambulanssi ajoi ohi...</w:t>
      </w:r>
    </w:p>
    <w:p>
      <w:r>
        <w:rPr>
          <w:b/>
          <w:u w:val="single"/>
        </w:rPr>
        <w:t xml:space="preserve">732286</w:t>
      </w:r>
    </w:p>
    <w:p>
      <w:r>
        <w:t xml:space="preserve">Tämä on täysi moka. Älkääkä unohtako, että hän istuu parlamentissa... Yleisen äänioikeuden ansiosta... https://t.co/7PTeIG7Whe</w:t>
      </w:r>
    </w:p>
    <w:p>
      <w:r>
        <w:rPr>
          <w:b/>
          <w:u w:val="single"/>
        </w:rPr>
        <w:t xml:space="preserve">732287</w:t>
      </w:r>
    </w:p>
    <w:p>
      <w:r>
        <w:t xml:space="preserve">@toplovodar @Val202 Ainakin kiinnitä autoon todella rumia punaisia, vaikeasti poistettavia tarroja. Tuo näyttäisi hyvältä uudessa BMW:ssä 😂.</w:t>
      </w:r>
    </w:p>
    <w:p>
      <w:r>
        <w:rPr>
          <w:b/>
          <w:u w:val="single"/>
        </w:rPr>
        <w:t xml:space="preserve">732288</w:t>
      </w:r>
    </w:p>
    <w:p>
      <w:r>
        <w:t xml:space="preserve">Salaateista, kylmistä alkupaloista ja muista herkuista ei ole nykyään pulaa: tee maukas ja terveellinen kastike... https://t.co/ijcutclJEQ...</w:t>
      </w:r>
    </w:p>
    <w:p>
      <w:r>
        <w:rPr>
          <w:b/>
          <w:u w:val="single"/>
        </w:rPr>
        <w:t xml:space="preserve">732289</w:t>
      </w:r>
    </w:p>
    <w:p>
      <w:r>
        <w:t xml:space="preserve">@MatejZZ @mrevlje "Jos tenttien määräajat ovat tiukat, yksittäiset opiskelijat päättävät siitä itse, mutta he eivät peru pitkään ilmoitettuja tenttejä."</w:t>
      </w:r>
    </w:p>
    <w:p>
      <w:r>
        <w:rPr>
          <w:b/>
          <w:u w:val="single"/>
        </w:rPr>
        <w:t xml:space="preserve">732290</w:t>
      </w:r>
    </w:p>
    <w:p>
      <w:r>
        <w:t xml:space="preserve">@NuckinFutsSlo Yksi tunti artikkelien kirjoittamista voisi olla Nora24ur tai esittely. Patriootit vaativat, että kielioppia ei saa käyttää.</w:t>
      </w:r>
    </w:p>
    <w:p>
      <w:r>
        <w:rPr>
          <w:b/>
          <w:u w:val="single"/>
        </w:rPr>
        <w:t xml:space="preserve">732291</w:t>
      </w:r>
    </w:p>
    <w:p>
      <w:r>
        <w:t xml:space="preserve">Lapsi opettaa itseään gungat &amp;gt; child rallies</w:t>
        <w:br/>
        <w:br/>
        <w:t xml:space="preserve">(Vihdoinkin minulla on aikaa roikkua kännykässä leikkikentillä!🍾)</w:t>
      </w:r>
    </w:p>
    <w:p>
      <w:r>
        <w:rPr>
          <w:b/>
          <w:u w:val="single"/>
        </w:rPr>
        <w:t xml:space="preserve">732292</w:t>
      </w:r>
    </w:p>
    <w:p>
      <w:r>
        <w:t xml:space="preserve">@sarecmarjan Autuaita ovat ne, jotka eivät odota mitään, sillä he eivät koskaan pety -ALEXANDER POPE</w:t>
      </w:r>
    </w:p>
    <w:p>
      <w:r>
        <w:rPr>
          <w:b/>
          <w:u w:val="single"/>
        </w:rPr>
        <w:t xml:space="preserve">732293</w:t>
      </w:r>
    </w:p>
    <w:p>
      <w:r>
        <w:t xml:space="preserve">Hrastnikin palomiehet kertovat jäsenilleen, ketä äänestää https://t.co/kl7fTxV5kk puolesta.</w:t>
      </w:r>
    </w:p>
    <w:p>
      <w:r>
        <w:rPr>
          <w:b/>
          <w:u w:val="single"/>
        </w:rPr>
        <w:t xml:space="preserve">732294</w:t>
      </w:r>
    </w:p>
    <w:p>
      <w:r>
        <w:t xml:space="preserve">Cubus Monday: pihvi sienikastikkeessa, carbonara, pekonisalaatti - https://t.co/6ytVNmA1yu</w:t>
      </w:r>
    </w:p>
    <w:p>
      <w:r>
        <w:rPr>
          <w:b/>
          <w:u w:val="single"/>
        </w:rPr>
        <w:t xml:space="preserve">732295</w:t>
      </w:r>
    </w:p>
    <w:p>
      <w:r>
        <w:t xml:space="preserve">Hei joulupukki, hei lahjat, sähkö- ja vesilaskut ovat saapuneet. 400€...FML</w:t>
      </w:r>
    </w:p>
    <w:p>
      <w:r>
        <w:rPr>
          <w:b/>
          <w:u w:val="single"/>
        </w:rPr>
        <w:t xml:space="preserve">732296</w:t>
      </w:r>
    </w:p>
    <w:p>
      <w:r>
        <w:t xml:space="preserve">Tämä @sarecmarjan on niin itsenäinen ehdokas, että puolisotilaallinen järjestö @Zvezaborcev_NOB auttaa häntä valtaan. https://t.co/xwaIWr0ZdO</w:t>
      </w:r>
    </w:p>
    <w:p>
      <w:r>
        <w:rPr>
          <w:b/>
          <w:u w:val="single"/>
        </w:rPr>
        <w:t xml:space="preserve">732297</w:t>
      </w:r>
    </w:p>
    <w:p>
      <w:r>
        <w:t xml:space="preserve">Minulla on niin punaiset Hitler-viikset loputtomasta nenän pyyhkimisestä. Ja kyllä, @juregodler ja @anzet ovat syyllisiä siihen, että tämä tippui päähäni :D #Opazovatelnica</w:t>
      </w:r>
    </w:p>
    <w:p>
      <w:r>
        <w:rPr>
          <w:b/>
          <w:u w:val="single"/>
        </w:rPr>
        <w:t xml:space="preserve">732298</w:t>
      </w:r>
    </w:p>
    <w:p>
      <w:r>
        <w:t xml:space="preserve">@dtadejd @fzagorc Ei tietenkään. Se, että malli oli "piilossa" 10 päivää, on ensimmäinen osoitus tästä. Eikä pigologi tunne heitä enää.</w:t>
      </w:r>
    </w:p>
    <w:p>
      <w:r>
        <w:rPr>
          <w:b/>
          <w:u w:val="single"/>
        </w:rPr>
        <w:t xml:space="preserve">732299</w:t>
      </w:r>
    </w:p>
    <w:p>
      <w:r>
        <w:t xml:space="preserve">Että slovenialainen tuomioistuin tuomitsisi tämän?</w:t>
        <w:br/>
        <w:t xml:space="preserve"> Olisi parempi, jos homot todella hakkaisivat heitä. https://t.co/6dmNPkxEbw via @Nova24TV</w:t>
      </w:r>
    </w:p>
    <w:p>
      <w:r>
        <w:rPr>
          <w:b/>
          <w:u w:val="single"/>
        </w:rPr>
        <w:t xml:space="preserve">732300</w:t>
      </w:r>
    </w:p>
    <w:p>
      <w:r>
        <w:t xml:space="preserve">Kohtauksia historiaan: Se, joka ei hyppää (keskellä Pariisia), ei ole slovenialainen! #video https://t.co/osyLY3xxM1</w:t>
      </w:r>
    </w:p>
    <w:p>
      <w:r>
        <w:rPr>
          <w:b/>
          <w:u w:val="single"/>
        </w:rPr>
        <w:t xml:space="preserve">732301</w:t>
      </w:r>
    </w:p>
    <w:p>
      <w:r>
        <w:t xml:space="preserve">@alojztetickovi3 @LahovnikMatej Olisi hyvä ajatus riisua hänet polviaan myöten ja tehdä hänestä alaston; älkääkä unohtako hänen kenkiään.....</w:t>
      </w:r>
    </w:p>
    <w:p>
      <w:r>
        <w:rPr>
          <w:b/>
          <w:u w:val="single"/>
        </w:rPr>
        <w:t xml:space="preserve">732302</w:t>
      </w:r>
    </w:p>
    <w:p>
      <w:r>
        <w:t xml:space="preserve">Varastettu ja sitten kusetettu tämän epäonnisen Klaran kaltaisten toimesta! https://t.co/FcYAWqm1iR</w:t>
      </w:r>
    </w:p>
    <w:p>
      <w:r>
        <w:rPr>
          <w:b/>
          <w:u w:val="single"/>
        </w:rPr>
        <w:t xml:space="preserve">732303</w:t>
      </w:r>
    </w:p>
    <w:p>
      <w:r>
        <w:t xml:space="preserve">Huppari, huppari tai huppari. Et usko, että se on ollut kanssamme jo 3000 vuotta. Se on ollut myynninedistämistarkoituksessa jo vuosia... https://t.co/7nj9IALeI5...</w:t>
      </w:r>
    </w:p>
    <w:p>
      <w:r>
        <w:rPr>
          <w:b/>
          <w:u w:val="single"/>
        </w:rPr>
        <w:t xml:space="preserve">732304</w:t>
      </w:r>
    </w:p>
    <w:p>
      <w:r>
        <w:t xml:space="preserve">Mutta nyt olet sähköautojen kannalla? Varmista vain, ettet keksi kuumaa vettä. 😄</w:t>
      </w:r>
    </w:p>
    <w:p>
      <w:r>
        <w:rPr>
          <w:b/>
          <w:u w:val="single"/>
        </w:rPr>
        <w:t xml:space="preserve">732305</w:t>
      </w:r>
    </w:p>
    <w:p>
      <w:r>
        <w:t xml:space="preserve">Hänen isoisänsä tappoi tuhansia ihmisiä, ja tämä perverssi puhuu joukkomurhista. Se on maailmanloppu ei https://t.co/gYiF0fcUFP</w:t>
      </w:r>
    </w:p>
    <w:p>
      <w:r>
        <w:rPr>
          <w:b/>
          <w:u w:val="single"/>
        </w:rPr>
        <w:t xml:space="preserve">732306</w:t>
      </w:r>
    </w:p>
    <w:p>
      <w:r>
        <w:t xml:space="preserve">@5RA75226708 @UrosUrbanija Olet jumalatar! Mutta eikö hän tosiaan ole ainoa molemmissa kuvissa? #unbelievable</w:t>
      </w:r>
    </w:p>
    <w:p>
      <w:r>
        <w:rPr>
          <w:b/>
          <w:u w:val="single"/>
        </w:rPr>
        <w:t xml:space="preserve">732307</w:t>
      </w:r>
    </w:p>
    <w:p>
      <w:r>
        <w:t xml:space="preserve">@DKosir7 Sääli lukemista. He eivät kirjoita mitään niistä gourmet-taisteluista, joita näinä päivinä käydään avaruusteknologiakeskuksessa. Molemmat ovat stressaantuneita.</w:t>
      </w:r>
    </w:p>
    <w:p>
      <w:r>
        <w:rPr>
          <w:b/>
          <w:u w:val="single"/>
        </w:rPr>
        <w:t xml:space="preserve">732308</w:t>
      </w:r>
    </w:p>
    <w:p>
      <w:r>
        <w:t xml:space="preserve">Kaksi lasta, no, hmmmm, koska he ovat 28 ja 26-vuotiaita, he nostivat lipun omasta aloitteestaan. #proud</w:t>
      </w:r>
    </w:p>
    <w:p>
      <w:r>
        <w:rPr>
          <w:b/>
          <w:u w:val="single"/>
        </w:rPr>
        <w:t xml:space="preserve">732309</w:t>
      </w:r>
    </w:p>
    <w:p>
      <w:r>
        <w:t xml:space="preserve">Bitcoin yli 10 000 euroa.... vaikka se nousisi miljoonaan euroon... vain siksi, että kun kupla puhkeaa, keinottelijat eivät alkaisi perustaa yhtiöitä....#frankki</w:t>
      </w:r>
    </w:p>
    <w:p>
      <w:r>
        <w:rPr>
          <w:b/>
          <w:u w:val="single"/>
        </w:rPr>
        <w:t xml:space="preserve">732310</w:t>
      </w:r>
    </w:p>
    <w:p>
      <w:r>
        <w:t xml:space="preserve">Katsoin lämpömittaria tänä aamuna ...</w:t>
        <w:br/>
        <w:br/>
        <w:t xml:space="preserve"> Ja minusta näyttää siltä, että jopa elohopea on kuollut kylmyyteen. :P</w:t>
      </w:r>
    </w:p>
    <w:p>
      <w:r>
        <w:rPr>
          <w:b/>
          <w:u w:val="single"/>
        </w:rPr>
        <w:t xml:space="preserve">732311</w:t>
      </w:r>
    </w:p>
    <w:p>
      <w:r>
        <w:t xml:space="preserve">Jos olette "onnistuneet" muistamaan runoilijasta vain sen, että hän oli partisaaneissa, teillä, herrani, on hirvittävän lyhyt mieli.</w:t>
        <w:br/>
        <w:t xml:space="preserve"> Olin sanomassa. #Hough!</w:t>
      </w:r>
    </w:p>
    <w:p>
      <w:r>
        <w:rPr>
          <w:b/>
          <w:u w:val="single"/>
        </w:rPr>
        <w:t xml:space="preserve">732312</w:t>
      </w:r>
    </w:p>
    <w:p>
      <w:r>
        <w:t xml:space="preserve">kun kommunistien kätyri West Pointissa paljastaa itsensä... https://t.co/Lp8BhDOio0 ...</w:t>
      </w:r>
    </w:p>
    <w:p>
      <w:r>
        <w:rPr>
          <w:b/>
          <w:u w:val="single"/>
        </w:rPr>
        <w:t xml:space="preserve">732313</w:t>
      </w:r>
    </w:p>
    <w:p>
      <w:r>
        <w:t xml:space="preserve">@vinkovasle1 @DominikaSvarc @JJansaSDS Koko pystysuora perhe on kommunistinen sukutaulu</w:t>
      </w:r>
    </w:p>
    <w:p>
      <w:r>
        <w:rPr>
          <w:b/>
          <w:u w:val="single"/>
        </w:rPr>
        <w:t xml:space="preserve">732314</w:t>
      </w:r>
    </w:p>
    <w:p>
      <w:r>
        <w:t xml:space="preserve">Tänään kaikki @Slovenskavojska-järjestön jäsenet kerääntyivät viiteen Toyota Landcruiseriin ja lähtivät Kočevjeen laskemaan karhuja.</w:t>
      </w:r>
    </w:p>
    <w:p>
      <w:r>
        <w:rPr>
          <w:b/>
          <w:u w:val="single"/>
        </w:rPr>
        <w:t xml:space="preserve">732315</w:t>
      </w:r>
    </w:p>
    <w:p>
      <w:r>
        <w:t xml:space="preserve">@rokjarc Tämä on kosto hänen osallistumisestaan Kurčanin kirjanpolttoon.</w:t>
      </w:r>
    </w:p>
    <w:p>
      <w:r>
        <w:rPr>
          <w:b/>
          <w:u w:val="single"/>
        </w:rPr>
        <w:t xml:space="preserve">732316</w:t>
      </w:r>
    </w:p>
    <w:p>
      <w:r>
        <w:t xml:space="preserve">@iamAnej Lue twiittini uudestaan :) niiden pitäisi olla muotoiltuja, mutta ne ovat suorakaiteen muotoisia.</w:t>
      </w:r>
    </w:p>
    <w:p>
      <w:r>
        <w:rPr>
          <w:b/>
          <w:u w:val="single"/>
        </w:rPr>
        <w:t xml:space="preserve">732317</w:t>
      </w:r>
    </w:p>
    <w:p>
      <w:r>
        <w:t xml:space="preserve">@opica Millä he jahtaavat häntä tällä kertaa? Vammoja maratonilta? Pystyin itse asiassa raahaamaan hänet isälleni Kiinasta, hän tarvitsee sitä kaikkeen.</w:t>
      </w:r>
    </w:p>
    <w:p>
      <w:r>
        <w:rPr>
          <w:b/>
          <w:u w:val="single"/>
        </w:rPr>
        <w:t xml:space="preserve">732318</w:t>
      </w:r>
    </w:p>
    <w:p>
      <w:r>
        <w:t xml:space="preserve">Olen keittänyt itselleni kahvin, katson vasemmalle ottaakseni sen ja aloittaakseni juomisen, mutta huivi on tyhjä.</w:t>
        <w:br/>
        <w:br/>
        <w:t xml:space="preserve"> *En ole varma mitä tapahtui</w:t>
      </w:r>
    </w:p>
    <w:p>
      <w:r>
        <w:rPr>
          <w:b/>
          <w:u w:val="single"/>
        </w:rPr>
        <w:t xml:space="preserve">732319</w:t>
      </w:r>
    </w:p>
    <w:p>
      <w:r>
        <w:t xml:space="preserve">@MatejTonin @JJansaSDS Mutta he ovat pelleilleet kaiken sen veden kanssa. Kylvyssä käyminen on tuottavampaa.</w:t>
      </w:r>
    </w:p>
    <w:p>
      <w:r>
        <w:rPr>
          <w:b/>
          <w:u w:val="single"/>
        </w:rPr>
        <w:t xml:space="preserve">732320</w:t>
      </w:r>
    </w:p>
    <w:p>
      <w:r>
        <w:t xml:space="preserve">Englannin kuningatar twiittaa ensimmäistä kertaa ja saa heti 2600 tykkäystä ja yli 3000 RT:tä. Mutta hän ei kirjoita mitään erityistä... http://t.co/qpR1pyrDVm</w:t>
      </w:r>
    </w:p>
    <w:p>
      <w:r>
        <w:rPr>
          <w:b/>
          <w:u w:val="single"/>
        </w:rPr>
        <w:t xml:space="preserve">732321</w:t>
      </w:r>
    </w:p>
    <w:p>
      <w:r>
        <w:t xml:space="preserve">@jure_mastnak Luultavasti annan Venäjän mennä. Drag Spas teki sen, eikä Gabon ole vielä mukana mestaruuskilpailuissa. Ei Gabonia, ei puoluetta</w:t>
      </w:r>
    </w:p>
    <w:p>
      <w:r>
        <w:rPr>
          <w:b/>
          <w:u w:val="single"/>
        </w:rPr>
        <w:t xml:space="preserve">732322</w:t>
      </w:r>
    </w:p>
    <w:p>
      <w:r>
        <w:t xml:space="preserve">Kummisetä tapaa naapurin ja naapuri...vittu mitä vittua...mitä vittua kysyy kummisetä...kyllä se...mitä.......että tämä jäte ei ole vaarallista ympäristölle ja ihmisille....</w:t>
      </w:r>
    </w:p>
    <w:p>
      <w:r>
        <w:rPr>
          <w:b/>
          <w:u w:val="single"/>
        </w:rPr>
        <w:t xml:space="preserve">732323</w:t>
      </w:r>
    </w:p>
    <w:p>
      <w:r>
        <w:t xml:space="preserve">@MORiS4ever Hän ei myöskään ole niin armollinen, no...</w:t>
        <w:br/>
        <w:t xml:space="preserve"> Joka tapauksessa hänen punainen taustansa muistuttaa minua hieman Leninin mausoleumista.</w:t>
      </w:r>
    </w:p>
    <w:p>
      <w:r>
        <w:rPr>
          <w:b/>
          <w:u w:val="single"/>
        </w:rPr>
        <w:t xml:space="preserve">732324</w:t>
      </w:r>
    </w:p>
    <w:p>
      <w:r>
        <w:t xml:space="preserve">Kuka nyt pommittaa shishkaa, räjäyttäköön pommin naamaansa... ei sääliä....</w:t>
      </w:r>
    </w:p>
    <w:p>
      <w:r>
        <w:rPr>
          <w:b/>
          <w:u w:val="single"/>
        </w:rPr>
        <w:t xml:space="preserve">732325</w:t>
      </w:r>
    </w:p>
    <w:p>
      <w:r>
        <w:t xml:space="preserve">Hämähäkki syytti minua suljetun oven läpi toimittajan kirveellä tappamisesta.Paskansin siihen.</w:t>
      </w:r>
    </w:p>
    <w:p>
      <w:r>
        <w:rPr>
          <w:b/>
          <w:u w:val="single"/>
        </w:rPr>
        <w:t xml:space="preserve">732326</w:t>
      </w:r>
    </w:p>
    <w:p>
      <w:r>
        <w:t xml:space="preserve">@MatevzNovak Ehkä olisi ollut parempi jatkaa twiittaamista. Lohko auttaa siinä.</w:t>
      </w:r>
    </w:p>
    <w:p>
      <w:r>
        <w:rPr>
          <w:b/>
          <w:u w:val="single"/>
        </w:rPr>
        <w:t xml:space="preserve">732327</w:t>
      </w:r>
    </w:p>
    <w:p>
      <w:r>
        <w:t xml:space="preserve">@JakaKotnik1 Minulla ei ole aavistustakaan, on vain hassua mitä tämä vapaa agentuuri tekee. On kuin hän yrittäisi vittuilla kaikille joukkueille :)</w:t>
      </w:r>
    </w:p>
    <w:p>
      <w:r>
        <w:rPr>
          <w:b/>
          <w:u w:val="single"/>
        </w:rPr>
        <w:t xml:space="preserve">732328</w:t>
      </w:r>
    </w:p>
    <w:p>
      <w:r>
        <w:t xml:space="preserve">@RLjubljana Sama tilanne tänä aamuna, islantilaiset (he ovat kansakuntana hieman taipuvaisia tähän), ylimääräinen henkilö + maksu. Haista vittu sinäkin Jure. :)</w:t>
      </w:r>
    </w:p>
    <w:p>
      <w:r>
        <w:rPr>
          <w:b/>
          <w:u w:val="single"/>
        </w:rPr>
        <w:t xml:space="preserve">732329</w:t>
      </w:r>
    </w:p>
    <w:p>
      <w:r>
        <w:t xml:space="preserve">Huono sisäilma vaikuttaa terveyteen ja hyvinvointiin - https://t.co/H7JwaUC0rV https://t.co/R38zk4iz0k https://t.co/R38zk4iz0k</w:t>
      </w:r>
    </w:p>
    <w:p>
      <w:r>
        <w:rPr>
          <w:b/>
          <w:u w:val="single"/>
        </w:rPr>
        <w:t xml:space="preserve">732330</w:t>
      </w:r>
    </w:p>
    <w:p>
      <w:r>
        <w:t xml:space="preserve">@BRajgelj @tfajon @ABratusek @JernejPikalo @DominikaSvarc @MiroCerar @AnjaKopacMrak Mukavissa nojatuoleissa et lyö kättä, joka ruokkii sinua.</w:t>
      </w:r>
    </w:p>
    <w:p>
      <w:r>
        <w:rPr>
          <w:b/>
          <w:u w:val="single"/>
        </w:rPr>
        <w:t xml:space="preserve">732331</w:t>
      </w:r>
    </w:p>
    <w:p>
      <w:r>
        <w:t xml:space="preserve">12 vuoden ajan pizzoja puu-uunista juuri sinulle. Parhaat raaka-aineet, tuoreet ja valikoidut. Tervetuloa rautatieasemalle.... https://t.co/GgR1xHAG6y</w:t>
      </w:r>
    </w:p>
    <w:p>
      <w:r>
        <w:rPr>
          <w:b/>
          <w:u w:val="single"/>
        </w:rPr>
        <w:t xml:space="preserve">732332</w:t>
      </w:r>
    </w:p>
    <w:p>
      <w:r>
        <w:t xml:space="preserve">Näin toimitaan valehtelevien toimittajien kanssa!</w:t>
        <w:br/>
        <w:br/>
        <w:t xml:space="preserve">Näin meidänkin on toimittava punaisia presidenttejä vastaan Sloveniassa!</w:t>
        <w:br/>
        <w:br/>
        <w:t xml:space="preserve">https://t.co/0Z8mpxIGkZ</w:t>
      </w:r>
    </w:p>
    <w:p>
      <w:r>
        <w:rPr>
          <w:b/>
          <w:u w:val="single"/>
        </w:rPr>
        <w:t xml:space="preserve">732333</w:t>
      </w:r>
    </w:p>
    <w:p>
      <w:r>
        <w:t xml:space="preserve">Pikku @nkolimpija on taas sika. Rakas pikku ystäväni, hoida hänet takaisin järjestykseen. #derbi</w:t>
      </w:r>
    </w:p>
    <w:p>
      <w:r>
        <w:rPr>
          <w:b/>
          <w:u w:val="single"/>
        </w:rPr>
        <w:t xml:space="preserve">732334</w:t>
      </w:r>
    </w:p>
    <w:p>
      <w:r>
        <w:t xml:space="preserve">@MisaVugrinec Vuoden lopussa he ylpeilevät voitoilla, keskimääräistä korkeammilla palkoilla, pennosilla.....</w:t>
      </w:r>
    </w:p>
    <w:p>
      <w:r>
        <w:rPr>
          <w:b/>
          <w:u w:val="single"/>
        </w:rPr>
        <w:t xml:space="preserve">732335</w:t>
      </w:r>
    </w:p>
    <w:p>
      <w:r>
        <w:t xml:space="preserve">@donadaljnjega @Val202 @toplovodar Käsken heitä olemaan ilmoittamatta, koska en voi ottaa munaa.</w:t>
      </w:r>
    </w:p>
    <w:p>
      <w:r>
        <w:rPr>
          <w:b/>
          <w:u w:val="single"/>
        </w:rPr>
        <w:t xml:space="preserve">732336</w:t>
      </w:r>
    </w:p>
    <w:p>
      <w:r>
        <w:t xml:space="preserve">Olen jo pitkään ohjannut luolamiehet hallitukselle ilman lisäkysymyksiä! https://t.co/OQsyWOVoUR https://t.co/OQsyWOVoUR</w:t>
      </w:r>
    </w:p>
    <w:p>
      <w:r>
        <w:rPr>
          <w:b/>
          <w:u w:val="single"/>
        </w:rPr>
        <w:t xml:space="preserve">732337</w:t>
      </w:r>
    </w:p>
    <w:p>
      <w:r>
        <w:t xml:space="preserve">Miten tämä musta lulck rakastaja työskentelee jos ei ole liikennettä ei tilauksia miten hän työskentelee #barplanet</w:t>
      </w:r>
    </w:p>
    <w:p>
      <w:r>
        <w:rPr>
          <w:b/>
          <w:u w:val="single"/>
        </w:rPr>
        <w:t xml:space="preserve">732338</w:t>
      </w:r>
    </w:p>
    <w:p>
      <w:r>
        <w:t xml:space="preserve">sosialismi on sitä, kun sarjamurhaajat kutsuvat itseään työväenluokan etujoukoksi https://t.co/pkkIV3XmbJ</w:t>
      </w:r>
    </w:p>
    <w:p>
      <w:r>
        <w:rPr>
          <w:b/>
          <w:u w:val="single"/>
        </w:rPr>
        <w:t xml:space="preserve">732339</w:t>
      </w:r>
    </w:p>
    <w:p>
      <w:r>
        <w:t xml:space="preserve">EXIT FESTIVAL täyttää linnoituksen: Grammy-voittajista tarttuvien hittikappaleiden mestareihin - overdose.si https://t.co/uKQAN8CzX8 https://t.co/uKQAN8CzX8</w:t>
      </w:r>
    </w:p>
    <w:p>
      <w:r>
        <w:rPr>
          <w:b/>
          <w:u w:val="single"/>
        </w:rPr>
        <w:t xml:space="preserve">732340</w:t>
      </w:r>
    </w:p>
    <w:p>
      <w:r>
        <w:t xml:space="preserve">Kuinka helppoa onkaan hallita slovenialaisia! Sinun tarvitsee vain olla partisaanien puolella ja fasisteja vastaan! https://t.co/WAIhBmmqso ...</w:t>
      </w:r>
    </w:p>
    <w:p>
      <w:r>
        <w:rPr>
          <w:b/>
          <w:u w:val="single"/>
        </w:rPr>
        <w:t xml:space="preserve">732341</w:t>
      </w:r>
    </w:p>
    <w:p>
      <w:r>
        <w:t xml:space="preserve">@termie1 Kiitos. Olen oppinut kaikkein vanhimman tempun: syö sitä, mitä kokkaat, eli ostat. Kaikki organisaation jäsenet söivät munakokkelia. 💁🏽</w:t>
      </w:r>
    </w:p>
    <w:p>
      <w:r>
        <w:rPr>
          <w:b/>
          <w:u w:val="single"/>
        </w:rPr>
        <w:t xml:space="preserve">732342</w:t>
      </w:r>
    </w:p>
    <w:p>
      <w:r>
        <w:t xml:space="preserve">@iztokgartner Ymmärrän. Iltapäivällä on rauhallisempaa... ja huomenna se sattuu vähemmän! Onnea!</w:t>
      </w:r>
    </w:p>
    <w:p>
      <w:r>
        <w:rPr>
          <w:b/>
          <w:u w:val="single"/>
        </w:rPr>
        <w:t xml:space="preserve">732343</w:t>
      </w:r>
    </w:p>
    <w:p>
      <w:r>
        <w:t xml:space="preserve">@PrometejDD @AlanOrlic luultavasti .. mutta tiedän, että ihmiset juoksivat, koska kärpänen katosi heidän puhelimestaan.</w:t>
      </w:r>
    </w:p>
    <w:p>
      <w:r>
        <w:rPr>
          <w:b/>
          <w:u w:val="single"/>
        </w:rPr>
        <w:t xml:space="preserve">732344</w:t>
      </w:r>
    </w:p>
    <w:p>
      <w:r>
        <w:t xml:space="preserve">7 yötä Victoria-mobiilitalossa Rabin saarella hintaan 420€ https://t.co/pHRrSceTYj https://t.co/0vsmOLnPhE</w:t>
      </w:r>
    </w:p>
    <w:p>
      <w:r>
        <w:rPr>
          <w:b/>
          <w:u w:val="single"/>
        </w:rPr>
        <w:t xml:space="preserve">732345</w:t>
      </w:r>
    </w:p>
    <w:p>
      <w:r>
        <w:t xml:space="preserve">@MazzoVanKlein @Istrianer Keitä ensin liedellä ja sitten uunissa. Suoraan uuniin laittaminen kestää melko kauan.</w:t>
      </w:r>
    </w:p>
    <w:p>
      <w:r>
        <w:rPr>
          <w:b/>
          <w:u w:val="single"/>
        </w:rPr>
        <w:t xml:space="preserve">732346</w:t>
      </w:r>
    </w:p>
    <w:p>
      <w:r>
        <w:t xml:space="preserve">Kurinpitomenettely tiedotusvälineiden raportoinnista https://t.co/aZh3vpDQ3i https://t.co/PXfkV8hRyd https://t.co/PXfkV8hRyd</w:t>
      </w:r>
    </w:p>
    <w:p>
      <w:r>
        <w:rPr>
          <w:b/>
          <w:u w:val="single"/>
        </w:rPr>
        <w:t xml:space="preserve">732347</w:t>
      </w:r>
    </w:p>
    <w:p>
      <w:r>
        <w:t xml:space="preserve">@JJansaSDS @Delo Ja kaikki tämä johtuu suosikkimme @sarecmarjanista , jota hallinnon valehtelevat paskiaiset ajavat äärirajoille.</w:t>
      </w:r>
    </w:p>
    <w:p>
      <w:r>
        <w:rPr>
          <w:b/>
          <w:u w:val="single"/>
        </w:rPr>
        <w:t xml:space="preserve">732348</w:t>
      </w:r>
    </w:p>
    <w:p>
      <w:r>
        <w:t xml:space="preserve">Normaali. Käytä päätäsi liikenteessä, sillä jalankulkijoiden ylitys ei tarkoita, että se on turvallinen tai...</w:t>
        <w:br/>
        <w:t xml:space="preserve"> #TrafficSafety https://t.co/XobOcSJiC0</w:t>
      </w:r>
    </w:p>
    <w:p>
      <w:r>
        <w:rPr>
          <w:b/>
          <w:u w:val="single"/>
        </w:rPr>
        <w:t xml:space="preserve">732349</w:t>
      </w:r>
    </w:p>
    <w:p>
      <w:r>
        <w:t xml:space="preserve">Muslimit ovat lampaita, kristityt ovat lapsia, ja kaikki ovat äärimmäisen turmeltuneita.</w:t>
        <w:br/>
        <w:t xml:space="preserve">https://t.co/ZacHywiKSe</w:t>
      </w:r>
    </w:p>
    <w:p>
      <w:r>
        <w:rPr>
          <w:b/>
          <w:u w:val="single"/>
        </w:rPr>
        <w:t xml:space="preserve">732350</w:t>
      </w:r>
    </w:p>
    <w:p>
      <w:r>
        <w:t xml:space="preserve">He säästävät euroskeptikot vaivalta.</w:t>
        <w:t xml:space="preserve">Tämä vain hajoaa kuin vanha hökkeli rinteessä.</w:t>
        <w:br/>
        <w:br/>
        <w:t xml:space="preserve">https://t.co/qLuYepuHK8</w:t>
      </w:r>
    </w:p>
    <w:p>
      <w:r>
        <w:rPr>
          <w:b/>
          <w:u w:val="single"/>
        </w:rPr>
        <w:t xml:space="preserve">732351</w:t>
      </w:r>
    </w:p>
    <w:p>
      <w:r>
        <w:t xml:space="preserve">@Nova24TV Tämä vain vahvistaa sen, että vasemmisto rakastaa seurata @Nova24TV:tä, vaikka he itse vannovat uraauurtavasti, etteivät koskaan tee niin.</w:t>
      </w:r>
    </w:p>
    <w:p>
      <w:r>
        <w:rPr>
          <w:b/>
          <w:u w:val="single"/>
        </w:rPr>
        <w:t xml:space="preserve">732352</w:t>
      </w:r>
    </w:p>
    <w:p>
      <w:r>
        <w:t xml:space="preserve">@KilgoreSH5 Niin sanoi amerikkalainen pelle Trump. Ja tietysti oikeistolaiset lampaamme vahvistavat pellen ilman todisteita. Ole hyvä. Oikeiston uskottavuuden vaisto....</w:t>
      </w:r>
    </w:p>
    <w:p>
      <w:r>
        <w:rPr>
          <w:b/>
          <w:u w:val="single"/>
        </w:rPr>
        <w:t xml:space="preserve">732353</w:t>
      </w:r>
    </w:p>
    <w:p>
      <w:r>
        <w:t xml:space="preserve">@ZmajLj @TinoMamic @Delo Hyvä tietää, että savukauppoja ei enää ole, nyt jopa varpunen twiittaa!</w:t>
      </w:r>
    </w:p>
    <w:p>
      <w:r>
        <w:rPr>
          <w:b/>
          <w:u w:val="single"/>
        </w:rPr>
        <w:t xml:space="preserve">732354</w:t>
      </w:r>
    </w:p>
    <w:p>
      <w:r>
        <w:t xml:space="preserve">mitä tämä on DZJ:ssä tänään? Slovenian kommunistisen liiton uuden liiton perustaminen? ETTEIVÄT HE HÄPEÄ?</w:t>
      </w:r>
    </w:p>
    <w:p>
      <w:r>
        <w:rPr>
          <w:b/>
          <w:u w:val="single"/>
        </w:rPr>
        <w:t xml:space="preserve">732355</w:t>
      </w:r>
    </w:p>
    <w:p>
      <w:r>
        <w:t xml:space="preserve">Punaiset kommunistit, punaiset solmionpitäjät, ovat varastaneet maan ja velkaantuneet liikaa, 4 miljardia pelkästään tänä vuonna; rikoksia, varkauksia, rahanpesua, valheita, nöyryytystä!</w:t>
      </w:r>
    </w:p>
    <w:p>
      <w:r>
        <w:rPr>
          <w:b/>
          <w:u w:val="single"/>
        </w:rPr>
        <w:t xml:space="preserve">732356</w:t>
      </w:r>
    </w:p>
    <w:p>
      <w:r>
        <w:t xml:space="preserve">Haluaisin ilmoittaa Porićille ja hänen vuohipaimenilleen, että heidän Ljubljanan talliensa rakentamisen aikana Gorenjskan laastiin sekoitettiin Gorenjska.</w:t>
      </w:r>
    </w:p>
    <w:p>
      <w:r>
        <w:rPr>
          <w:b/>
          <w:u w:val="single"/>
        </w:rPr>
        <w:t xml:space="preserve">732357</w:t>
      </w:r>
    </w:p>
    <w:p>
      <w:r>
        <w:t xml:space="preserve">Erjavec ajattelee edelleen kuten Slovenian kommunistit vuonna 1941: teistä tulee Slovenia, neuvostotasavalta. CCCP:tä ei kuitenkaan enää ole.</w:t>
      </w:r>
    </w:p>
    <w:p>
      <w:r>
        <w:rPr>
          <w:b/>
          <w:u w:val="single"/>
        </w:rPr>
        <w:t xml:space="preserve">732358</w:t>
      </w:r>
    </w:p>
    <w:p>
      <w:r>
        <w:t xml:space="preserve">Mutta tiedättehän sen, kun tulee käkiksen luo ja raapii persettään, koska ohjaimet eivät enää toimi</w:t>
        <w:br/>
        <w:t xml:space="preserve">https://t</w:t>
      </w:r>
    </w:p>
    <w:p>
      <w:r>
        <w:rPr>
          <w:b/>
          <w:u w:val="single"/>
        </w:rPr>
        <w:t xml:space="preserve">732359</w:t>
      </w:r>
    </w:p>
    <w:p>
      <w:r>
        <w:t xml:space="preserve">@multikultivator @HZlatko Tämä on kirjeen todellinen sisältö Moskovan arkistoissa.</w:t>
        <w:br/>
        <w:t xml:space="preserve"> Stalin löydettiin tämän jälkeen kuolleena!</w:t>
        <w:br/>
        <w:br/>
        <w:t xml:space="preserve"> Bong</w:t>
      </w:r>
    </w:p>
    <w:p>
      <w:r>
        <w:rPr>
          <w:b/>
          <w:u w:val="single"/>
        </w:rPr>
        <w:t xml:space="preserve">732360</w:t>
      </w:r>
    </w:p>
    <w:p>
      <w:r>
        <w:t xml:space="preserve">@DMShinratensei Mlakar on muuttunut hyvästä copywriterista tavalliseksi kommunistiseksi monaksi</w:t>
      </w:r>
    </w:p>
    <w:p>
      <w:r>
        <w:rPr>
          <w:b/>
          <w:u w:val="single"/>
        </w:rPr>
        <w:t xml:space="preserve">732361</w:t>
      </w:r>
    </w:p>
    <w:p>
      <w:r>
        <w:t xml:space="preserve">Ja mikä hieno tapa aloittaa aurinkovuosi, vai mitä? #haha #solo #mainonta https://t.co/iFJLJpDH6U</w:t>
      </w:r>
    </w:p>
    <w:p>
      <w:r>
        <w:rPr>
          <w:b/>
          <w:u w:val="single"/>
        </w:rPr>
        <w:t xml:space="preserve">732362</w:t>
      </w:r>
    </w:p>
    <w:p>
      <w:r>
        <w:t xml:space="preserve">@NikolaSilic @gfajdi Bosnialaiset rakensivat sitten pyramidinsa tästä materiaalista. 😂</w:t>
      </w:r>
    </w:p>
    <w:p>
      <w:r>
        <w:rPr>
          <w:b/>
          <w:u w:val="single"/>
        </w:rPr>
        <w:t xml:space="preserve">732363</w:t>
      </w:r>
    </w:p>
    <w:p>
      <w:r>
        <w:t xml:space="preserve">@FrenkMate @sarecmarjan Ilman kommunisteja hän olisi edelleen serpentinšek #kva_je_dej_babe_zoprne</w:t>
      </w:r>
    </w:p>
    <w:p>
      <w:r>
        <w:rPr>
          <w:b/>
          <w:u w:val="single"/>
        </w:rPr>
        <w:t xml:space="preserve">732364</w:t>
      </w:r>
    </w:p>
    <w:p>
      <w:r>
        <w:t xml:space="preserve">Yksi tärkeistä johtopäätöksistä: mentoroinnin ja sukupolvien välisen yhteistyön vahvistaminen #SLOworking</w:t>
      </w:r>
    </w:p>
    <w:p>
      <w:r>
        <w:rPr>
          <w:b/>
          <w:u w:val="single"/>
        </w:rPr>
        <w:t xml:space="preserve">732365</w:t>
      </w:r>
    </w:p>
    <w:p>
      <w:r>
        <w:t xml:space="preserve">@MiranStajerc ...vitut siitä...sinun tapauksessasi huumeet ovat välttämätön paha...sen kanssa elät ja näin se on....sulla ei ole mitään...vain auttaa sinua....👍</w:t>
      </w:r>
    </w:p>
    <w:p>
      <w:r>
        <w:rPr>
          <w:b/>
          <w:u w:val="single"/>
        </w:rPr>
        <w:t xml:space="preserve">732366</w:t>
      </w:r>
    </w:p>
    <w:p>
      <w:r>
        <w:t xml:space="preserve">@schelker_maja @Medeja_7 Janšatin aikana meillä olisi tippuri, kuppa ja häpyläitä... #babje teslo</w:t>
      </w:r>
    </w:p>
    <w:p>
      <w:r>
        <w:rPr>
          <w:b/>
          <w:u w:val="single"/>
        </w:rPr>
        <w:t xml:space="preserve">732367</w:t>
      </w:r>
    </w:p>
    <w:p>
      <w:r>
        <w:t xml:space="preserve">@RomanVodeb Vasemmistohallituksenne on niin epäpätevä. Olet poissa hetkessä!</w:t>
      </w:r>
    </w:p>
    <w:p>
      <w:r>
        <w:rPr>
          <w:b/>
          <w:u w:val="single"/>
        </w:rPr>
        <w:t xml:space="preserve">732368</w:t>
      </w:r>
    </w:p>
    <w:p>
      <w:r>
        <w:t xml:space="preserve">Spiral Ear Cleaner 16 lisälaitteella + ilmainen postimaksu. https://t.co/4eU4Punc4O</w:t>
      </w:r>
    </w:p>
    <w:p>
      <w:r>
        <w:rPr>
          <w:b/>
          <w:u w:val="single"/>
        </w:rPr>
        <w:t xml:space="preserve">732369</w:t>
      </w:r>
    </w:p>
    <w:p>
      <w:r>
        <w:t xml:space="preserve">@LazarjevPolzek @GloriaPorcupine Aja Goldies ovat hyviä hakemaan ja viemään tossut pois, jos tarvitset taloudenhoitajaa.</w:t>
      </w:r>
    </w:p>
    <w:p>
      <w:r>
        <w:rPr>
          <w:b/>
          <w:u w:val="single"/>
        </w:rPr>
        <w:t xml:space="preserve">732370</w:t>
      </w:r>
    </w:p>
    <w:p>
      <w:r>
        <w:t xml:space="preserve">@STA_News Tämä on wikipediaa varten. Nämä ovat maailman kauneimman edeltäjän puhtaita älyllisiä ylilyöntejä.</w:t>
        <w:br/>
        <w:t xml:space="preserve"> #vatabjutifuldei</w:t>
      </w:r>
    </w:p>
    <w:p>
      <w:r>
        <w:rPr>
          <w:b/>
          <w:u w:val="single"/>
        </w:rPr>
        <w:t xml:space="preserve">732371</w:t>
      </w:r>
    </w:p>
    <w:p>
      <w:r>
        <w:t xml:space="preserve">@lukavalas Jos omistajat eivät ole helmiä, kahvilat pitäisi kansallistaa välittömästi ja laittaa todistettu johtoryhmä tilalle!</w:t>
      </w:r>
    </w:p>
    <w:p>
      <w:r>
        <w:rPr>
          <w:b/>
          <w:u w:val="single"/>
        </w:rPr>
        <w:t xml:space="preserve">732372</w:t>
      </w:r>
    </w:p>
    <w:p>
      <w:r>
        <w:t xml:space="preserve">@JiriKocica @vinkovasle1 Johtopäätös on siis yksinkertainen - korkeasti koulutetut ovat myös HULLUJA.  Bast</w:t>
      </w:r>
    </w:p>
    <w:p>
      <w:r>
        <w:rPr>
          <w:b/>
          <w:u w:val="single"/>
        </w:rPr>
        <w:t xml:space="preserve">732373</w:t>
      </w:r>
    </w:p>
    <w:p>
      <w:r>
        <w:t xml:space="preserve">Tervetuloa!</w:t>
        <w:br/>
        <w:t xml:space="preserve"> Paviljon Brewery, GR, Ljubljana.</w:t>
        <w:br/>
        <w:t xml:space="preserve"> Bluesteam LIVE! https://t.co/K9PY3Poruo</w:t>
      </w:r>
    </w:p>
    <w:p>
      <w:r>
        <w:rPr>
          <w:b/>
          <w:u w:val="single"/>
        </w:rPr>
        <w:t xml:space="preserve">732374</w:t>
      </w:r>
    </w:p>
    <w:p>
      <w:r>
        <w:t xml:space="preserve">Ensimmäiset kolme tai neljä kappaletta olivat varsin lupaavia, sitten se muuttui surkeaksi, mutta nyt se vain pahenee... #eurovision</w:t>
      </w:r>
    </w:p>
    <w:p>
      <w:r>
        <w:rPr>
          <w:b/>
          <w:u w:val="single"/>
        </w:rPr>
        <w:t xml:space="preserve">732375</w:t>
      </w:r>
    </w:p>
    <w:p>
      <w:r>
        <w:t xml:space="preserve">@SabrinaStrnisa twiittasi yhdestä Obaman neuvonantajasta... että hän on Muslimiveljeskunnan ja Apinoiden planeetan lapsi :)</w:t>
      </w:r>
    </w:p>
    <w:p>
      <w:r>
        <w:rPr>
          <w:b/>
          <w:u w:val="single"/>
        </w:rPr>
        <w:t xml:space="preserve">732376</w:t>
      </w:r>
    </w:p>
    <w:p>
      <w:r>
        <w:t xml:space="preserve">Uusi viikko, uusi tyyli kynsilakan ystäville: Mojito Ombre 😍 Katso koko video-opas täältä: https://t.co/OpLZwFfzvH</w:t>
      </w:r>
    </w:p>
    <w:p>
      <w:r>
        <w:rPr>
          <w:b/>
          <w:u w:val="single"/>
        </w:rPr>
        <w:t xml:space="preserve">732377</w:t>
      </w:r>
    </w:p>
    <w:p>
      <w:r>
        <w:t xml:space="preserve">Kun olet sairas ja näytät niin pahalta, että sinua hävettää tilata toimitus ... 😪😅 #lajf</w:t>
      </w:r>
    </w:p>
    <w:p>
      <w:r>
        <w:rPr>
          <w:b/>
          <w:u w:val="single"/>
        </w:rPr>
        <w:t xml:space="preserve">732378</w:t>
      </w:r>
    </w:p>
    <w:p>
      <w:r>
        <w:t xml:space="preserve">@zelenilka @siskaberry Ei, emme ole vielä käsitelleet tätä. Mutta kyseinen henkilö halasi minua.</w:t>
      </w:r>
    </w:p>
    <w:p>
      <w:r>
        <w:rPr>
          <w:b/>
          <w:u w:val="single"/>
        </w:rPr>
        <w:t xml:space="preserve">732379</w:t>
      </w:r>
    </w:p>
    <w:p>
      <w:r>
        <w:t xml:space="preserve">@IgorZavrsnik @Nova24TV Mutta tulevatko myös nykyisen hallituksen brozarilaiset tifusarit esiin?</w:t>
      </w:r>
    </w:p>
    <w:p>
      <w:r>
        <w:rPr>
          <w:b/>
          <w:u w:val="single"/>
        </w:rPr>
        <w:t xml:space="preserve">732380</w:t>
      </w:r>
    </w:p>
    <w:p>
      <w:r>
        <w:t xml:space="preserve">KUVA: Viinikuningatar jäi kiinni salakuljetuksesta rajan yli! Hänet nähtiin Židanin kanssa useita kertoja - https://t.co/iobm2Y71qh https://t.co/QLVKeJKEJE</w:t>
      </w:r>
    </w:p>
    <w:p>
      <w:r>
        <w:rPr>
          <w:b/>
          <w:u w:val="single"/>
        </w:rPr>
        <w:t xml:space="preserve">732381</w:t>
      </w:r>
    </w:p>
    <w:p>
      <w:r>
        <w:t xml:space="preserve">@GombocJanja Miten olisi: "... ja jos tilaatte nyt, saatte myös hammasharjan kylpyhuoneen laastin puhdistamiseen..."?</w:t>
      </w:r>
    </w:p>
    <w:p>
      <w:r>
        <w:rPr>
          <w:b/>
          <w:u w:val="single"/>
        </w:rPr>
        <w:t xml:space="preserve">732382</w:t>
      </w:r>
    </w:p>
    <w:p>
      <w:r>
        <w:t xml:space="preserve">Fakta @radinja voisinko olla juoksematta vuotta, että saisin hisan lumipeitteen pois tieltä yöllä?!</w:t>
      </w:r>
    </w:p>
    <w:p>
      <w:r>
        <w:rPr>
          <w:b/>
          <w:u w:val="single"/>
        </w:rPr>
        <w:t xml:space="preserve">732383</w:t>
      </w:r>
    </w:p>
    <w:p>
      <w:r>
        <w:t xml:space="preserve">@JJansaSDS @EvaIrglL Uncool, koska he ovat kieltäneet punaisen ja ovat nyt oletettavasti fletni.</w:t>
      </w:r>
    </w:p>
    <w:p>
      <w:r>
        <w:rPr>
          <w:b/>
          <w:u w:val="single"/>
        </w:rPr>
        <w:t xml:space="preserve">732384</w:t>
      </w:r>
    </w:p>
    <w:p>
      <w:r>
        <w:t xml:space="preserve">Diesel nyt hieman kalliimpaa, 95-oktaaninen bensiini halvempaa</w:t>
        <w:br/>
        <w:br/>
        <w:t xml:space="preserve">https://t.co/dqysFdTJA5 https://t.co/dqysFdTJA5</w:t>
      </w:r>
    </w:p>
    <w:p>
      <w:r>
        <w:rPr>
          <w:b/>
          <w:u w:val="single"/>
        </w:rPr>
        <w:t xml:space="preserve">732385</w:t>
      </w:r>
    </w:p>
    <w:p>
      <w:r>
        <w:t xml:space="preserve">@zaslovenijo2 @GregorVirant1 @Max970 Tämä koskee sinua. Etsit vain munan karvaa, koska se ei tietenkään ole uuvuttavaa.</w:t>
      </w:r>
    </w:p>
    <w:p>
      <w:r>
        <w:rPr>
          <w:b/>
          <w:u w:val="single"/>
        </w:rPr>
        <w:t xml:space="preserve">732386</w:t>
      </w:r>
    </w:p>
    <w:p>
      <w:r>
        <w:t xml:space="preserve">Jos kasassa on useita gynekologisia klinikoita ja hoitaja kysyy sinulta, oletko koppava potilas, se on melkein sama kuin kysyisi oikeudessa, kuka asianajajasi on.</w:t>
      </w:r>
    </w:p>
    <w:p>
      <w:r>
        <w:rPr>
          <w:b/>
          <w:u w:val="single"/>
        </w:rPr>
        <w:t xml:space="preserve">732387</w:t>
      </w:r>
    </w:p>
    <w:p>
      <w:r>
        <w:t xml:space="preserve">Euroopan kulttuuripääkaupunkiin perustuvassa matkailukapasiteetin kasvussa unohdetaan, että suurin osa yöpymisvuorokausista oli kutsuttujen (maksullisten) ohjelmatoimijoiden tuottamia! #jao</w:t>
      </w:r>
    </w:p>
    <w:p>
      <w:r>
        <w:rPr>
          <w:b/>
          <w:u w:val="single"/>
        </w:rPr>
        <w:t xml:space="preserve">732388</w:t>
      </w:r>
    </w:p>
    <w:p>
      <w:r>
        <w:t xml:space="preserve">He vain päästävät hallinnon paskanpuhujat RTVSLO-ohjelmaan. Vaihtoehtoinen politiikka on Sloveniassa täydellisessä mediasulussa. https://t.co/EzKVeS40Fw.</w:t>
      </w:r>
    </w:p>
    <w:p>
      <w:r>
        <w:rPr>
          <w:b/>
          <w:u w:val="single"/>
        </w:rPr>
        <w:t xml:space="preserve">732389</w:t>
      </w:r>
    </w:p>
    <w:p>
      <w:r>
        <w:t xml:space="preserve">Mutta tänä iltana iäkkäät "älymystö" ylistää Serpentinšekiä. Hän tiesi kysymykset etukäteen...</w:t>
      </w:r>
    </w:p>
    <w:p>
      <w:r>
        <w:rPr>
          <w:b/>
          <w:u w:val="single"/>
        </w:rPr>
        <w:t xml:space="preserve">732390</w:t>
      </w:r>
    </w:p>
    <w:p>
      <w:r>
        <w:t xml:space="preserve">Torjunta-aineet Brasiliassa: 500 miljoonaa mehiläistä tapettiin 3 kuukaudessa https://t.co/hLMXoTEJuy https://t.co/hLMXoTEJuy</w:t>
      </w:r>
    </w:p>
    <w:p>
      <w:r>
        <w:rPr>
          <w:b/>
          <w:u w:val="single"/>
        </w:rPr>
        <w:t xml:space="preserve">732391</w:t>
      </w:r>
    </w:p>
    <w:p>
      <w:r>
        <w:t xml:space="preserve">@MatejTonin @BuschEbba Mutta hän sulki mainoksen vetoketjun ja otti kätensä taskusta. Gallant. Tältä kaverilta on tulossa lisää...</w:t>
      </w:r>
    </w:p>
    <w:p>
      <w:r>
        <w:rPr>
          <w:b/>
          <w:u w:val="single"/>
        </w:rPr>
        <w:t xml:space="preserve">732392</w:t>
      </w:r>
    </w:p>
    <w:p>
      <w:r>
        <w:t xml:space="preserve">@cwajer @KARANTANEC @BRajgelj Niin puhuu äärimmäinen loismainen ahdasmielinen vasemmisto!!!!</w:t>
      </w:r>
    </w:p>
    <w:p>
      <w:r>
        <w:rPr>
          <w:b/>
          <w:u w:val="single"/>
        </w:rPr>
        <w:t xml:space="preserve">732393</w:t>
      </w:r>
    </w:p>
    <w:p>
      <w:r>
        <w:t xml:space="preserve">Kaksi erilaista sukkaa kaikkien niiden Sunien tueksi, jotka voivat mennä Urška Vincekiin näinä päivinä hakemaan uusia sukkia! https://t.co/cDCf1KZq9S</w:t>
      </w:r>
    </w:p>
    <w:p>
      <w:r>
        <w:rPr>
          <w:b/>
          <w:u w:val="single"/>
        </w:rPr>
        <w:t xml:space="preserve">732394</w:t>
      </w:r>
    </w:p>
    <w:p>
      <w:r>
        <w:t xml:space="preserve">Totti: Zemanin lähtö merkitsee tappiota meille kaikille #jalkapallo #jalkapallo #ligaprvakov - http://t.co/BCkdOHwy</w:t>
      </w:r>
    </w:p>
    <w:p>
      <w:r>
        <w:rPr>
          <w:b/>
          <w:u w:val="single"/>
        </w:rPr>
        <w:t xml:space="preserve">732395</w:t>
      </w:r>
    </w:p>
    <w:p>
      <w:r>
        <w:t xml:space="preserve">RIKOS "IRAQI", jonka ovat tehneet terroristit</w:t>
        <w:br/>
        <w:t xml:space="preserve">☆ Hallitus, RS, SD ja vasemmisto☆. Lyhyesti sanottuna vasemmistolaiset!</w:t>
        <w:br/>
        <w:t xml:space="preserve"> SINUN multikultisi, SINUN harhautuksesi, SINUN TERRORISI!!!!!</w:t>
      </w:r>
    </w:p>
    <w:p>
      <w:r>
        <w:rPr>
          <w:b/>
          <w:u w:val="single"/>
        </w:rPr>
        <w:t xml:space="preserve">732396</w:t>
      </w:r>
    </w:p>
    <w:p>
      <w:r>
        <w:t xml:space="preserve">@cricek14 Näin kävi minulle Pulen tilalla pari vuotta sitten. Peukut pystyyn kaikille :)</w:t>
      </w:r>
    </w:p>
    <w:p>
      <w:r>
        <w:rPr>
          <w:b/>
          <w:u w:val="single"/>
        </w:rPr>
        <w:t xml:space="preserve">732397</w:t>
      </w:r>
    </w:p>
    <w:p>
      <w:r>
        <w:t xml:space="preserve">@WinstonMiniluv Jos jatkat paskanjauhantaa vielä vähän enemmän, alan uskoa, että olet jonkinlainen uuden ajan länsimainen ääriliike. #sampovem</w:t>
      </w:r>
    </w:p>
    <w:p>
      <w:r>
        <w:rPr>
          <w:b/>
          <w:u w:val="single"/>
        </w:rPr>
        <w:t xml:space="preserve">732398</w:t>
      </w:r>
    </w:p>
    <w:p>
      <w:r>
        <w:t xml:space="preserve">@MladenPrajdic etkö ole saanut tarpeeksesi tästä Ljubljanan roskasta? https://t.co/1yDiAlu0x0</w:t>
      </w:r>
    </w:p>
    <w:p>
      <w:r>
        <w:rPr>
          <w:b/>
          <w:u w:val="single"/>
        </w:rPr>
        <w:t xml:space="preserve">732399</w:t>
      </w:r>
    </w:p>
    <w:p>
      <w:r>
        <w:t xml:space="preserve">[Video] Maahanmuuttajien joukkotappelu keräyskeskuksessa, 50 laittomasti maahan tulleita pidätetty, useita loukkaantunut vakavasti | Nova24TV https://t.co/Y51ISYvpOI</w:t>
      </w:r>
    </w:p>
    <w:p>
      <w:r>
        <w:rPr>
          <w:b/>
          <w:u w:val="single"/>
        </w:rPr>
        <w:t xml:space="preserve">732400</w:t>
      </w:r>
    </w:p>
    <w:p>
      <w:r>
        <w:t xml:space="preserve">@ateitis Pasticio- heidän versionsa lasagnesta ja tatzikikastike ja toinen kastike ja salaatti.... 😉</w:t>
      </w:r>
    </w:p>
    <w:p>
      <w:r>
        <w:rPr>
          <w:b/>
          <w:u w:val="single"/>
        </w:rPr>
        <w:t xml:space="preserve">732401</w:t>
      </w:r>
    </w:p>
    <w:p>
      <w:r>
        <w:t xml:space="preserve">@zaspanko @andrejLac @vmatijevec Olet tyhjäpäinen, siksi on helpompi saada 30 cm aivoihin.</w:t>
      </w:r>
    </w:p>
    <w:p>
      <w:r>
        <w:rPr>
          <w:b/>
          <w:u w:val="single"/>
        </w:rPr>
        <w:t xml:space="preserve">732402</w:t>
      </w:r>
    </w:p>
    <w:p>
      <w:r>
        <w:t xml:space="preserve">@BSkelaSavic @ZigaTurk Mitä hyötyä on tohtorintutkinnosta, jos peruspositioita ei ole porattu päähän.</w:t>
      </w:r>
    </w:p>
    <w:p>
      <w:r>
        <w:rPr>
          <w:b/>
          <w:u w:val="single"/>
        </w:rPr>
        <w:t xml:space="preserve">732403</w:t>
      </w:r>
    </w:p>
    <w:p>
      <w:r>
        <w:t xml:space="preserve">Neljä vuotta sitten virtuaalisista/tietokoneella simuloiduista koirakilpailuista nousi paniikki.</w:t>
      </w:r>
    </w:p>
    <w:p>
      <w:r>
        <w:rPr>
          <w:b/>
          <w:u w:val="single"/>
        </w:rPr>
        <w:t xml:space="preserve">732404</w:t>
      </w:r>
    </w:p>
    <w:p>
      <w:r>
        <w:t xml:space="preserve">@vecer idiootit, jos haukutte luokkavastustajia, olette humanitaareja...hävetkää....</w:t>
      </w:r>
    </w:p>
    <w:p>
      <w:r>
        <w:rPr>
          <w:b/>
          <w:u w:val="single"/>
        </w:rPr>
        <w:t xml:space="preserve">732405</w:t>
      </w:r>
    </w:p>
    <w:p>
      <w:r>
        <w:t xml:space="preserve">Lopuksi aperitiivi; hän sanoo minulle: "Luulen, että pidät teran-likööristä, koska olet nainen."</w:t>
        <w:br/>
        <w:t xml:space="preserve"> Nyt todistan hänelle, kuinka paljon snapsia minulla on mukanani. Ei oikeastaan, mutta melkein.</w:t>
      </w:r>
    </w:p>
    <w:p>
      <w:r>
        <w:rPr>
          <w:b/>
          <w:u w:val="single"/>
        </w:rPr>
        <w:t xml:space="preserve">732406</w:t>
      </w:r>
    </w:p>
    <w:p>
      <w:r>
        <w:t xml:space="preserve">Elää kommunistien unelmaa: Castron pojanpoika nauttii luksuselämästä, kun kuubalaiset kärsivät köyhyydestä https://t.co/jc0T4MWltc via @Nova24TV</w:t>
      </w:r>
    </w:p>
    <w:p>
      <w:r>
        <w:rPr>
          <w:b/>
          <w:u w:val="single"/>
        </w:rPr>
        <w:t xml:space="preserve">732407</w:t>
      </w:r>
    </w:p>
    <w:p>
      <w:r>
        <w:t xml:space="preserve">amerikkalaiset lähettivät meille vehnää 15 vuodeksi. jotta voisimme sitten paskoa heidän päälleen 50 vuotta perse täynnä https://t.co/ruFqu7IuqV</w:t>
      </w:r>
    </w:p>
    <w:p>
      <w:r>
        <w:rPr>
          <w:b/>
          <w:u w:val="single"/>
        </w:rPr>
        <w:t xml:space="preserve">732408</w:t>
      </w:r>
    </w:p>
    <w:p>
      <w:r>
        <w:t xml:space="preserve">@ThisIsAndreaF Minun ei pitäisi käyttää kylläisyyttä tokkuun, koska se on jo outpitissä ja puolet siitä surisee. Vedän DI:n hänen kurkustaan :)</w:t>
      </w:r>
    </w:p>
    <w:p>
      <w:r>
        <w:rPr>
          <w:b/>
          <w:u w:val="single"/>
        </w:rPr>
        <w:t xml:space="preserve">732409</w:t>
      </w:r>
    </w:p>
    <w:p>
      <w:r>
        <w:t xml:space="preserve">Ero saman jalkapallon katsomisen välillä kahdelta kanavalta on se, että voit nauttia pelistä (HTV:n kautta) tai nukahtaa epätoivoisena (IvoM:n kautta).</w:t>
      </w:r>
    </w:p>
    <w:p>
      <w:r>
        <w:rPr>
          <w:b/>
          <w:u w:val="single"/>
        </w:rPr>
        <w:t xml:space="preserve">732410</w:t>
      </w:r>
    </w:p>
    <w:p>
      <w:r>
        <w:t xml:space="preserve">Tarkista kesäalennukset - #kuulokkeet ja #mikrofonit osoitteessa #MEGABITE - #tietokoneet ja tietokonetarvikkeet https://t.co/rnCt3P7O0G</w:t>
      </w:r>
    </w:p>
    <w:p>
      <w:r>
        <w:rPr>
          <w:b/>
          <w:u w:val="single"/>
        </w:rPr>
        <w:t xml:space="preserve">732411</w:t>
      </w:r>
    </w:p>
    <w:p>
      <w:r>
        <w:t xml:space="preserve">No, katto on aika hyödytön sateella, joten se on tavallaan pysähdysten punainen lanka.</w:t>
      </w:r>
    </w:p>
    <w:p>
      <w:r>
        <w:rPr>
          <w:b/>
          <w:u w:val="single"/>
        </w:rPr>
        <w:t xml:space="preserve">732412</w:t>
      </w:r>
    </w:p>
    <w:p>
      <w:r>
        <w:t xml:space="preserve">@dreychee @HZlatko Uudelleen pakattu, täynnä antibiootteja, rokotteita ja kauhua. Hyvä juoksu?</w:t>
      </w:r>
    </w:p>
    <w:p>
      <w:r>
        <w:rPr>
          <w:b/>
          <w:u w:val="single"/>
        </w:rPr>
        <w:t xml:space="preserve">732413</w:t>
      </w:r>
    </w:p>
    <w:p>
      <w:r>
        <w:t xml:space="preserve">EU:n ulvovan diktaattoripatsaan ja BBC:n äänestäjien jälkeen #Velenje saa maahanmuuttajan... https://t.co/84jvsGgJ4K by #petra_jansa via @c0nvey</w:t>
      </w:r>
    </w:p>
    <w:p>
      <w:r>
        <w:rPr>
          <w:b/>
          <w:u w:val="single"/>
        </w:rPr>
        <w:t xml:space="preserve">732414</w:t>
      </w:r>
    </w:p>
    <w:p>
      <w:r>
        <w:t xml:space="preserve">@FranciKek Tuolla kulttuurieläkkeellä sinulla on melkein tarpeeksi yhden taistelijan eläkkeeseen. Mutta ei monumentaalinen.</w:t>
      </w:r>
    </w:p>
    <w:p>
      <w:r>
        <w:rPr>
          <w:b/>
          <w:u w:val="single"/>
        </w:rPr>
        <w:t xml:space="preserve">732415</w:t>
      </w:r>
    </w:p>
    <w:p>
      <w:r>
        <w:t xml:space="preserve">@surfon @petrasovdat @Onkraj_ @notaneffigy @NormalNimda tällä on vielä maitohorsmaa</w:t>
      </w:r>
    </w:p>
    <w:p>
      <w:r>
        <w:rPr>
          <w:b/>
          <w:u w:val="single"/>
        </w:rPr>
        <w:t xml:space="preserve">732416</w:t>
      </w:r>
    </w:p>
    <w:p>
      <w:r>
        <w:t xml:space="preserve">En odottanut lääkäreiltä niin inhottavaa tuolin pitämistä. Yäk, Hojker!</w:t>
        <w:br/>
        <w:t xml:space="preserve"> Hojker: Ministeri kaataa UKC:n http://t.co/mbf0CRFtLY.</w:t>
      </w:r>
    </w:p>
    <w:p>
      <w:r>
        <w:rPr>
          <w:b/>
          <w:u w:val="single"/>
        </w:rPr>
        <w:t xml:space="preserve">732417</w:t>
      </w:r>
    </w:p>
    <w:p>
      <w:r>
        <w:t xml:space="preserve">Matic Črnic Mariborista Aluminijiin #jalkapallo #jalkapallo #ligaprvakov - http://t.co/sAYF5D4R</w:t>
      </w:r>
    </w:p>
    <w:p>
      <w:r>
        <w:rPr>
          <w:b/>
          <w:u w:val="single"/>
        </w:rPr>
        <w:t xml:space="preserve">732418</w:t>
      </w:r>
    </w:p>
    <w:p>
      <w:r>
        <w:t xml:space="preserve">@SiolNEWS tietenkin siirtää ahkerasti jokaisen fb-postauksen omaan mediaansa... vähän julkisuutta tähän... https://t.co/rIfXlgAITY...</w:t>
      </w:r>
    </w:p>
    <w:p>
      <w:r>
        <w:rPr>
          <w:b/>
          <w:u w:val="single"/>
        </w:rPr>
        <w:t xml:space="preserve">732419</w:t>
      </w:r>
    </w:p>
    <w:p>
      <w:r>
        <w:t xml:space="preserve">Toivon saavani lapsenlapsia, jotta voin kertoa heille, miten Slovenia voitti Espanjan 20 pisteellä 14. syyskuuta 2017. #mojtim</w:t>
      </w:r>
    </w:p>
    <w:p>
      <w:r>
        <w:rPr>
          <w:b/>
          <w:u w:val="single"/>
        </w:rPr>
        <w:t xml:space="preserve">732420</w:t>
      </w:r>
    </w:p>
    <w:p>
      <w:r>
        <w:t xml:space="preserve">@ModernaKmetica @EffeV @ninasft Älä kerro hänelle, että vessan vesi/septinen kalkki on erittäin helppo puhdistaa tuntemattomalla hiekkapaperilla :)</w:t>
      </w:r>
    </w:p>
    <w:p>
      <w:r>
        <w:rPr>
          <w:b/>
          <w:u w:val="single"/>
        </w:rPr>
        <w:t xml:space="preserve">732421</w:t>
      </w:r>
    </w:p>
    <w:p>
      <w:r>
        <w:t xml:space="preserve">kommunismi paloi ruumiin viimeiseen soluun. kozina, häpeä, kypsä eristykseen https://t.co/hsxtiqKQ40</w:t>
      </w:r>
    </w:p>
    <w:p>
      <w:r>
        <w:rPr>
          <w:b/>
          <w:u w:val="single"/>
        </w:rPr>
        <w:t xml:space="preserve">732422</w:t>
      </w:r>
    </w:p>
    <w:p>
      <w:r>
        <w:t xml:space="preserve">BLACK FRIDAY kampanja: vain tänä viikonloppuna voit ostaa lahjakortin mille tahansa valokuvauksen kurssille Fotomedia Mariborissa... https://t.co/5Owp0o6pOX</w:t>
      </w:r>
    </w:p>
    <w:p>
      <w:r>
        <w:rPr>
          <w:b/>
          <w:u w:val="single"/>
        </w:rPr>
        <w:t xml:space="preserve">732423</w:t>
      </w:r>
    </w:p>
    <w:p>
      <w:r>
        <w:t xml:space="preserve">@GPreac Koska Slovenian tulevaisuus perustuu vasemmistolaisten propagoimalla tavalla yhteisiin ammattiyhdistyksiin ja eläkeläisiin. Etkö tiennyt sitä?</w:t>
      </w:r>
    </w:p>
    <w:p>
      <w:r>
        <w:rPr>
          <w:b/>
          <w:u w:val="single"/>
        </w:rPr>
        <w:t xml:space="preserve">732424</w:t>
      </w:r>
    </w:p>
    <w:p>
      <w:r>
        <w:t xml:space="preserve">Hyvin tehty Slovenian lentopallo @SloVolley! Huomenna, aivan kuten #myteam, mennään kultamitalille!👏👍👍</w:t>
      </w:r>
    </w:p>
    <w:p>
      <w:r>
        <w:rPr>
          <w:b/>
          <w:u w:val="single"/>
        </w:rPr>
        <w:t xml:space="preserve">732425</w:t>
      </w:r>
    </w:p>
    <w:p>
      <w:r>
        <w:t xml:space="preserve">@peterleandrej @AlexNotfake @David70446655 Hänellä ei ole vielä ollut aivoja, hän näyttää kuin härkä uudella ovella, niin täällä sanotaan.</w:t>
      </w:r>
    </w:p>
    <w:p>
      <w:r>
        <w:rPr>
          <w:b/>
          <w:u w:val="single"/>
        </w:rPr>
        <w:t xml:space="preserve">732426</w:t>
      </w:r>
    </w:p>
    <w:p>
      <w:r>
        <w:t xml:space="preserve">Cross! Marcelinho kilometrin päästä maalista, mestarilaukaus, mutta poikittainen pelastaa Mariborin!</w:t>
      </w:r>
    </w:p>
    <w:p>
      <w:r>
        <w:rPr>
          <w:b/>
          <w:u w:val="single"/>
        </w:rPr>
        <w:t xml:space="preserve">732427</w:t>
      </w:r>
    </w:p>
    <w:p>
      <w:r>
        <w:t xml:space="preserve">Jos kuuntelitte Junckeria tänään Rvackassa, näitte, miten Slovenia sai sormensa perseeseensä. Minua vähän kirveli.</w:t>
      </w:r>
    </w:p>
    <w:p>
      <w:r>
        <w:rPr>
          <w:b/>
          <w:u w:val="single"/>
        </w:rPr>
        <w:t xml:space="preserve">732428</w:t>
      </w:r>
    </w:p>
    <w:p>
      <w:r>
        <w:t xml:space="preserve">Mutta miksi minulla on lapsia? Jotta perunamuusia voidaan pinota vähintään 3 kytkimen päälle talossa. Siksi.</w:t>
      </w:r>
    </w:p>
    <w:p>
      <w:r>
        <w:rPr>
          <w:b/>
          <w:u w:val="single"/>
        </w:rPr>
        <w:t xml:space="preserve">732429</w:t>
      </w:r>
    </w:p>
    <w:p>
      <w:r>
        <w:t xml:space="preserve">15 minuutin kuluttua onnistuin selittämään järkevästi tämän sekaannuksen eläintarhassa. oppilaat ovat palanneet. jee.</w:t>
      </w:r>
    </w:p>
    <w:p>
      <w:r>
        <w:rPr>
          <w:b/>
          <w:u w:val="single"/>
        </w:rPr>
        <w:t xml:space="preserve">732430</w:t>
      </w:r>
    </w:p>
    <w:p>
      <w:r>
        <w:t xml:space="preserve">@RevijaReporter @NenadGlucks Mutta hän ei johda sitä. Vaikka hänet valittaisiinkin.</w:t>
      </w:r>
    </w:p>
    <w:p>
      <w:r>
        <w:rPr>
          <w:b/>
          <w:u w:val="single"/>
        </w:rPr>
        <w:t xml:space="preserve">732431</w:t>
      </w:r>
    </w:p>
    <w:p>
      <w:r>
        <w:t xml:space="preserve">Ljubljanaan on tulossa jotain erityistä perjantaina! Laita makunystyrät valmiiksi!</w:t>
        <w:t xml:space="preserve">@visitljubljana #gourmetlj</w:t>
        <w:br/>
        <w:t xml:space="preserve">https://t.co/mMf95lB6Gf</w:t>
      </w:r>
    </w:p>
    <w:p>
      <w:r>
        <w:rPr>
          <w:b/>
          <w:u w:val="single"/>
        </w:rPr>
        <w:t xml:space="preserve">732432</w:t>
      </w:r>
    </w:p>
    <w:p>
      <w:r>
        <w:t xml:space="preserve">Kanat ovat ensisijaisesti seurausta löyhästä lainsäädännöstä ja vasta toissijaisesti kelvottomista äideistä.</w:t>
      </w:r>
    </w:p>
    <w:p>
      <w:r>
        <w:rPr>
          <w:b/>
          <w:u w:val="single"/>
        </w:rPr>
        <w:t xml:space="preserve">732433</w:t>
      </w:r>
    </w:p>
    <w:p>
      <w:r>
        <w:t xml:space="preserve">Kun hallinto aloittaa "avaruus"-kyselyt, tiedätte, että heillä menee pirun huonosti! https://t.co/hGgxa7V2pd ...</w:t>
      </w:r>
    </w:p>
    <w:p>
      <w:r>
        <w:rPr>
          <w:b/>
          <w:u w:val="single"/>
        </w:rPr>
        <w:t xml:space="preserve">732434</w:t>
      </w:r>
    </w:p>
    <w:p>
      <w:r>
        <w:t xml:space="preserve">@MiroCerar täyttää 100 / tunti. Se, mitä hän kirjoittaa profiilissaan, on niin paljon &amp;lt;&amp;gt; todellisuutta, että kaikki epäilevät itseään, koska hän ei ole niin tyhmä.</w:t>
      </w:r>
    </w:p>
    <w:p>
      <w:r>
        <w:rPr>
          <w:b/>
          <w:u w:val="single"/>
        </w:rPr>
        <w:t xml:space="preserve">732435</w:t>
      </w:r>
    </w:p>
    <w:p>
      <w:r>
        <w:t xml:space="preserve">@AlanOrlic Muun muassa se siirtää koko palkkapyramidia, mikä voi lopulta olla suuri taakka työnantajalle.</w:t>
      </w:r>
    </w:p>
    <w:p>
      <w:r>
        <w:rPr>
          <w:b/>
          <w:u w:val="single"/>
        </w:rPr>
        <w:t xml:space="preserve">732436</w:t>
      </w:r>
    </w:p>
    <w:p>
      <w:r>
        <w:t xml:space="preserve">@motobrane he tyhjentävät muhamettilaisten eläkearkut ja antavat meille kuivaa leipää.</w:t>
      </w:r>
    </w:p>
    <w:p>
      <w:r>
        <w:rPr>
          <w:b/>
          <w:u w:val="single"/>
        </w:rPr>
        <w:t xml:space="preserve">732437</w:t>
      </w:r>
    </w:p>
    <w:p>
      <w:r>
        <w:t xml:space="preserve">@NeMaramButlov @Medeja_7 En usko, että koko partisaanien arsenaaliin mahtuisi 12000 luotia:)</w:t>
      </w:r>
    </w:p>
    <w:p>
      <w:r>
        <w:rPr>
          <w:b/>
          <w:u w:val="single"/>
        </w:rPr>
        <w:t xml:space="preserve">732438</w:t>
      </w:r>
    </w:p>
    <w:p>
      <w:r>
        <w:t xml:space="preserve">Se ei ole totta, mutta se on! 3-vuotias ja pikkulapsi jätettiin ylikuumentuneeseen autoon Mariborissa | Nova24TV https://t.co/xxAwZspzJf</w:t>
      </w:r>
    </w:p>
    <w:p>
      <w:r>
        <w:rPr>
          <w:b/>
          <w:u w:val="single"/>
        </w:rPr>
        <w:t xml:space="preserve">732439</w:t>
      </w:r>
    </w:p>
    <w:p>
      <w:r>
        <w:t xml:space="preserve">@_aney Olet varmaan jo saanut pizzaa sillä välin, mutta B2:ssa on hyvää pizzaa ja paljon valinnanvaraa :)</w:t>
      </w:r>
    </w:p>
    <w:p>
      <w:r>
        <w:rPr>
          <w:b/>
          <w:u w:val="single"/>
        </w:rPr>
        <w:t xml:space="preserve">732440</w:t>
      </w:r>
    </w:p>
    <w:p>
      <w:r>
        <w:t xml:space="preserve">Pelaan juuri nyt Ski Jump Mania Penguinsia. Liity ja yritä voittaa minut! https://t.co/vkZB4KEiZN</w:t>
      </w:r>
    </w:p>
    <w:p>
      <w:r>
        <w:rPr>
          <w:b/>
          <w:u w:val="single"/>
        </w:rPr>
        <w:t xml:space="preserve">732441</w:t>
      </w:r>
    </w:p>
    <w:p>
      <w:r>
        <w:t xml:space="preserve">@BenjaminNatanja @FrancHimelrajh Ja vastalauseeksi aion riistää teiltä kommunisteilta ainakin yhden pilkun!</w:t>
      </w:r>
    </w:p>
    <w:p>
      <w:r>
        <w:rPr>
          <w:b/>
          <w:u w:val="single"/>
        </w:rPr>
        <w:t xml:space="preserve">732442</w:t>
      </w:r>
    </w:p>
    <w:p>
      <w:r>
        <w:t xml:space="preserve">KESÄILTA LOŠKA-LAAKSON MUUSIKOIDEN KANSSA https://t.co/cuA3fqITRG https://t.co/WIXF1rZLtD https://t.co/WIXF1rZLtD</w:t>
      </w:r>
    </w:p>
    <w:p>
      <w:r>
        <w:rPr>
          <w:b/>
          <w:u w:val="single"/>
        </w:rPr>
        <w:t xml:space="preserve">732443</w:t>
      </w:r>
    </w:p>
    <w:p>
      <w:r>
        <w:t xml:space="preserve">@petrasovdat Jälleen kerran SDS:n alihankintatuki toimitettiin väärään osoitteeseen. Valkoiset nenät.</w:t>
      </w:r>
    </w:p>
    <w:p>
      <w:r>
        <w:rPr>
          <w:b/>
          <w:u w:val="single"/>
        </w:rPr>
        <w:t xml:space="preserve">732444</w:t>
      </w:r>
    </w:p>
    <w:p>
      <w:r>
        <w:t xml:space="preserve">@megafotr Loool versio 3 korvike rasvaa heitetään voikukkasalaatti huskey edishn</w:t>
      </w:r>
    </w:p>
    <w:p>
      <w:r>
        <w:rPr>
          <w:b/>
          <w:u w:val="single"/>
        </w:rPr>
        <w:t xml:space="preserve">732445</w:t>
      </w:r>
    </w:p>
    <w:p>
      <w:r>
        <w:t xml:space="preserve">@sivanosoroginja @adria_airways Jee, epätoivo, alas Skopjeen ja takaisin, Carpathair ja Fokker molemmilla kerroilla. Aion ottaa bussin nyt sen sijaan todella...</w:t>
      </w:r>
    </w:p>
    <w:p>
      <w:r>
        <w:rPr>
          <w:b/>
          <w:u w:val="single"/>
        </w:rPr>
        <w:t xml:space="preserve">732446</w:t>
      </w:r>
    </w:p>
    <w:p>
      <w:r>
        <w:t xml:space="preserve">@JernejVlasic Portaventura, jos kysyt huvipuistoa. He lähettivät minulle kuvat msn:llä 😁</w:t>
      </w:r>
    </w:p>
    <w:p>
      <w:r>
        <w:rPr>
          <w:b/>
          <w:u w:val="single"/>
        </w:rPr>
        <w:t xml:space="preserve">732447</w:t>
      </w:r>
    </w:p>
    <w:p>
      <w:r>
        <w:t xml:space="preserve">@MatevzTomsic @butalskipolicaj Mutta eikö SDS lähettänyt kutsuja kaikille puolueille, myös vasemmistolle?</w:t>
      </w:r>
    </w:p>
    <w:p>
      <w:r>
        <w:rPr>
          <w:b/>
          <w:u w:val="single"/>
        </w:rPr>
        <w:t xml:space="preserve">732448</w:t>
      </w:r>
    </w:p>
    <w:p>
      <w:r>
        <w:t xml:space="preserve">@BojanPozar POOPTV 24ur on jo matalalla ja odottaa tutkinnan tarkkaa tuntia. Kuulin, että se lähetetään suorana lähetyksenä.</w:t>
      </w:r>
    </w:p>
    <w:p>
      <w:r>
        <w:rPr>
          <w:b/>
          <w:u w:val="single"/>
        </w:rPr>
        <w:t xml:space="preserve">732449</w:t>
      </w:r>
    </w:p>
    <w:p>
      <w:r>
        <w:t xml:space="preserve">@toplovodar @opica Hän oli tsaari ja on sääli, että hän on niin pahasti "haavoittunut" https://t.co/F5McwlZZy6</w:t>
      </w:r>
    </w:p>
    <w:p>
      <w:r>
        <w:rPr>
          <w:b/>
          <w:u w:val="single"/>
        </w:rPr>
        <w:t xml:space="preserve">732450</w:t>
      </w:r>
    </w:p>
    <w:p>
      <w:r>
        <w:t xml:space="preserve">@Nova24TV Ei lepakko udba pysäyttää hänet tuomareidensa kanssa.Žirovnik on vastuussa tästä....</w:t>
      </w:r>
    </w:p>
    <w:p>
      <w:r>
        <w:rPr>
          <w:b/>
          <w:u w:val="single"/>
        </w:rPr>
        <w:t xml:space="preserve">732451</w:t>
      </w:r>
    </w:p>
    <w:p>
      <w:r>
        <w:t xml:space="preserve">Saksalainen ei ole saksalainen, mutta hän liittäisi Primorskan, aivan kuten italialaiset tekivät vuonna 1918. #butale https://t.co/6YMGGZadb8</w:t>
      </w:r>
    </w:p>
    <w:p>
      <w:r>
        <w:rPr>
          <w:b/>
          <w:u w:val="single"/>
        </w:rPr>
        <w:t xml:space="preserve">732452</w:t>
      </w:r>
    </w:p>
    <w:p>
      <w:r>
        <w:t xml:space="preserve">@MatevzNovak Ja sitä pryatli jakaa: https://t.co/u8uoR1fh2W</w:t>
        <w:br/>
        <w:br/>
        <w:t xml:space="preserve">En halua tietää, mitä muuta he jakavat.</w:t>
      </w:r>
    </w:p>
    <w:p>
      <w:r>
        <w:rPr>
          <w:b/>
          <w:u w:val="single"/>
        </w:rPr>
        <w:t xml:space="preserve">732453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732454</w:t>
      </w:r>
    </w:p>
    <w:p>
      <w:r>
        <w:t xml:space="preserve">@RevijaReporter Jälkeenjääneet ihmiset, koska te edelleen niputatte partisaanien vapautustaistelun samaan koriin kommunismin tai sodanjälkeisten murhien kanssa...</w:t>
      </w:r>
    </w:p>
    <w:p>
      <w:r>
        <w:rPr>
          <w:b/>
          <w:u w:val="single"/>
        </w:rPr>
        <w:t xml:space="preserve">732455</w:t>
      </w:r>
    </w:p>
    <w:p>
      <w:r>
        <w:t xml:space="preserve">@StrankaLMS ja mikä siinä on vikana, me maksamme vakuutuksesta ja vakuutusyhtiö maksaa palvelujen suhteen mukaan, anteeksi kommunismissa se ei ole niin.</w:t>
      </w:r>
    </w:p>
    <w:p>
      <w:r>
        <w:rPr>
          <w:b/>
          <w:u w:val="single"/>
        </w:rPr>
        <w:t xml:space="preserve">732456</w:t>
      </w:r>
    </w:p>
    <w:p>
      <w:r>
        <w:t xml:space="preserve">.@sirlance03 sireenin kanssa valtavan kaukaa! Ensimmäisen neljänneksen jälkeen Hoopseja vastaan johdamme 22:18! 🐯 #dejmotigri #liganovakbm https://t.co/p54B9XxoNr</w:t>
      </w:r>
    </w:p>
    <w:p>
      <w:r>
        <w:rPr>
          <w:b/>
          <w:u w:val="single"/>
        </w:rPr>
        <w:t xml:space="preserve">732457</w:t>
      </w:r>
    </w:p>
    <w:p>
      <w:r>
        <w:t xml:space="preserve">@SLOSpy En tiedä, miksi minusta tuntuu, että tämä on enemmän kuollut kirjain paperilla kuin todellisuutta.</w:t>
      </w:r>
    </w:p>
    <w:p>
      <w:r>
        <w:rPr>
          <w:b/>
          <w:u w:val="single"/>
        </w:rPr>
        <w:t xml:space="preserve">732458</w:t>
      </w:r>
    </w:p>
    <w:p>
      <w:r>
        <w:t xml:space="preserve">@pengovsky @lobnikar #Tilanne on katastrofaalinen, mutta ei vielä hälyttävä! Sanoisin #Marx.</w:t>
      </w:r>
    </w:p>
    <w:p>
      <w:r>
        <w:rPr>
          <w:b/>
          <w:u w:val="single"/>
        </w:rPr>
        <w:t xml:space="preserve">732459</w:t>
      </w:r>
    </w:p>
    <w:p>
      <w:r>
        <w:t xml:space="preserve">@JozeBiscak Klemenčičilla on nyt tarpeeksi aikaa katsoa video hänen likaisesta työstään 10 kertaa ja kertoa meille, mikä ei ole totta.</w:t>
      </w:r>
    </w:p>
    <w:p>
      <w:r>
        <w:rPr>
          <w:b/>
          <w:u w:val="single"/>
        </w:rPr>
        <w:t xml:space="preserve">732460</w:t>
      </w:r>
    </w:p>
    <w:p>
      <w:r>
        <w:t xml:space="preserve">Intelin prosessorit alttiita salaiselle käyttöjärjestelmälle https://t.co/bcD0ufaGGd</w:t>
      </w:r>
    </w:p>
    <w:p>
      <w:r>
        <w:rPr>
          <w:b/>
          <w:u w:val="single"/>
        </w:rPr>
        <w:t xml:space="preserve">732461</w:t>
      </w:r>
    </w:p>
    <w:p>
      <w:r>
        <w:t xml:space="preserve">RAVINTO: Puolassa tehdyssä tarkastuksessa yllätyttiin naudanlihan löytymisestä naudanlihalasagnesta.</w:t>
      </w:r>
    </w:p>
    <w:p>
      <w:r>
        <w:rPr>
          <w:b/>
          <w:u w:val="single"/>
        </w:rPr>
        <w:t xml:space="preserve">732462</w:t>
      </w:r>
    </w:p>
    <w:p>
      <w:r>
        <w:t xml:space="preserve">@StrankaSMC Res. Mutta olisi mukavaa, jos nuoret palaisivat kotiin tämän maailmanlaajuisen kokemuksen jälkeen... #braindrain #begmozganov</w:t>
      </w:r>
    </w:p>
    <w:p>
      <w:r>
        <w:rPr>
          <w:b/>
          <w:u w:val="single"/>
        </w:rPr>
        <w:t xml:space="preserve">732463</w:t>
      </w:r>
    </w:p>
    <w:p>
      <w:r>
        <w:t xml:space="preserve">Uusia radikalismin muotoja on tulossa Sloveniaan - avoin keskustelu rahanpesusta NLB:ssä #SDizem #Zidanismi #butale</w:t>
      </w:r>
    </w:p>
    <w:p>
      <w:r>
        <w:rPr>
          <w:b/>
          <w:u w:val="single"/>
        </w:rPr>
        <w:t xml:space="preserve">732464</w:t>
      </w:r>
    </w:p>
    <w:p>
      <w:r>
        <w:t xml:space="preserve">@AllBriefs Melko mielenkiintoista, että radikaalivasemmistolaisilla ja islamisteilla on ongelmia integroitua normaaliin yhteiskuntaan. 🤔</w:t>
      </w:r>
    </w:p>
    <w:p>
      <w:r>
        <w:rPr>
          <w:b/>
          <w:u w:val="single"/>
        </w:rPr>
        <w:t xml:space="preserve">732465</w:t>
      </w:r>
    </w:p>
    <w:p>
      <w:r>
        <w:t xml:space="preserve">@JozeBizjak Siksi suosin aurinkopaneelia valoja ja latureita varten ja generaattoria koneiden virranlähteenä viikonloppuna.</w:t>
      </w:r>
    </w:p>
    <w:p>
      <w:r>
        <w:rPr>
          <w:b/>
          <w:u w:val="single"/>
        </w:rPr>
        <w:t xml:space="preserve">732466</w:t>
      </w:r>
    </w:p>
    <w:p>
      <w:r>
        <w:t xml:space="preserve">Minua kiinnostaa lähinnä se, miksi päivystävä psykiatri @UKCMaribor päästi Kanglan kotiin. https://t.co/Fgvhb6ltXC</w:t>
      </w:r>
    </w:p>
    <w:p>
      <w:r>
        <w:rPr>
          <w:b/>
          <w:u w:val="single"/>
        </w:rPr>
        <w:t xml:space="preserve">732467</w:t>
      </w:r>
    </w:p>
    <w:p>
      <w:r>
        <w:t xml:space="preserve">LoL.</w:t>
        <w:br/>
        <w:t xml:space="preserve">Sanoisin, että jotain on vialla</w:t>
        <w:t xml:space="preserve"> Mutta itse tuote on voittaja. https://t.co/ZSetu3G6q4</w:t>
      </w:r>
    </w:p>
    <w:p>
      <w:r>
        <w:rPr>
          <w:b/>
          <w:u w:val="single"/>
        </w:rPr>
        <w:t xml:space="preserve">732468</w:t>
      </w:r>
    </w:p>
    <w:p>
      <w:r>
        <w:t xml:space="preserve">OMNITRONIC PAS-151A PRO-DSP aktiivinen subwoofer-kaiutin | OMNITRONIC | STUDIO G.I.R.S. - soittimet ja musiikkivälineet https://t.co/zt7JHGLLGA</w:t>
      </w:r>
    </w:p>
    <w:p>
      <w:r>
        <w:rPr>
          <w:b/>
          <w:u w:val="single"/>
        </w:rPr>
        <w:t xml:space="preserve">732469</w:t>
      </w:r>
    </w:p>
    <w:p>
      <w:r>
        <w:t xml:space="preserve">Lasten sydänleikkaus voitettu, nyt siirrytään korjaamaan koko terveydenhuolto!</w:t>
      </w:r>
    </w:p>
    <w:p>
      <w:r>
        <w:rPr>
          <w:b/>
          <w:u w:val="single"/>
        </w:rPr>
        <w:t xml:space="preserve">732470</w:t>
      </w:r>
    </w:p>
    <w:p>
      <w:r>
        <w:t xml:space="preserve">Tässä arvonnassa olisi pitänyt luvata minulle puhelinsoitto, jotta voisin ottaa sen huomioon https://t.co/zGbzUq7MRH</w:t>
      </w:r>
    </w:p>
    <w:p>
      <w:r>
        <w:rPr>
          <w:b/>
          <w:u w:val="single"/>
        </w:rPr>
        <w:t xml:space="preserve">732471</w:t>
      </w:r>
    </w:p>
    <w:p>
      <w:r>
        <w:t xml:space="preserve">@KorsikaB @BojanPozar Maa, jolla on tällainen sukellusvene, lähettää sen todennäköisemmin mustalaisille kuin Cmerarille - Erjavec!</w:t>
      </w:r>
    </w:p>
    <w:p>
      <w:r>
        <w:rPr>
          <w:b/>
          <w:u w:val="single"/>
        </w:rPr>
        <w:t xml:space="preserve">732472</w:t>
      </w:r>
    </w:p>
    <w:p>
      <w:r>
        <w:t xml:space="preserve">@jAKA_v @Bigimut Miha, se on raivattu Italian rajalle asti, valitettavasti sitä ei raivattu Italian puolella viime viikon lopulla (hiekka).</w:t>
      </w:r>
    </w:p>
    <w:p>
      <w:r>
        <w:rPr>
          <w:b/>
          <w:u w:val="single"/>
        </w:rPr>
        <w:t xml:space="preserve">732473</w:t>
      </w:r>
    </w:p>
    <w:p>
      <w:r>
        <w:t xml:space="preserve">@lucijausaj Epäilen, että hänellä on jajac, hän esti minut muutaman twiitin jälkeen, koska en nyökkäillyt hänelle, #kommunistinen_reva</w:t>
      </w:r>
    </w:p>
    <w:p>
      <w:r>
        <w:rPr>
          <w:b/>
          <w:u w:val="single"/>
        </w:rPr>
        <w:t xml:space="preserve">732474</w:t>
      </w:r>
    </w:p>
    <w:p>
      <w:r>
        <w:t xml:space="preserve">@Libertarec Mah, balkanilaiset eivät balkanilaisina ymmärrä, että tukemalla vasemmistoa he vahingoittavat myös itseään ja mahdollistavat islamisoitumisen.</w:t>
      </w:r>
    </w:p>
    <w:p>
      <w:r>
        <w:rPr>
          <w:b/>
          <w:u w:val="single"/>
        </w:rPr>
        <w:t xml:space="preserve">732475</w:t>
      </w:r>
    </w:p>
    <w:p>
      <w:r>
        <w:t xml:space="preserve">Bahrainin prinsessa vaikuttui Slapnikin hylätystä kylästä #video https://t.co/Ng99vB5Tw8</w:t>
      </w:r>
    </w:p>
    <w:p>
      <w:r>
        <w:rPr>
          <w:b/>
          <w:u w:val="single"/>
        </w:rPr>
        <w:t xml:space="preserve">732476</w:t>
      </w:r>
    </w:p>
    <w:p>
      <w:r>
        <w:t xml:space="preserve">Anna maan levätä! Tänään alkaa käännössymposium, ja näette vampyyrejä kolumnista! Me menemme takaisin nukkumaan sunnuntaina, olkaa varuillanne.</w:t>
      </w:r>
    </w:p>
    <w:p>
      <w:r>
        <w:rPr>
          <w:b/>
          <w:u w:val="single"/>
        </w:rPr>
        <w:t xml:space="preserve">732477</w:t>
      </w:r>
    </w:p>
    <w:p>
      <w:r>
        <w:t xml:space="preserve">@PerfidiaDonat +1 voimme jo perustaa "aiemmin luottokelpoisten" syndikaatin ... ja nimellä "vittu meille" tai "vittu teille"...</w:t>
      </w:r>
    </w:p>
    <w:p>
      <w:r>
        <w:rPr>
          <w:b/>
          <w:u w:val="single"/>
        </w:rPr>
        <w:t xml:space="preserve">732478</w:t>
      </w:r>
    </w:p>
    <w:p>
      <w:r>
        <w:t xml:space="preserve">Tee tämänvuotisesta Pyhän Gregoriuksen päivästä mielenkiintoisempi.Yllätä kollegasi leipä gregorkilla :) https://t.co/7G40hoeEUi https://t.co/nzWL3QFSYm</w:t>
      </w:r>
    </w:p>
    <w:p>
      <w:r>
        <w:rPr>
          <w:b/>
          <w:u w:val="single"/>
        </w:rPr>
        <w:t xml:space="preserve">732479</w:t>
      </w:r>
    </w:p>
    <w:p>
      <w:r>
        <w:t xml:space="preserve">@Stanisl15592752 @zasledovalec70 @JoAnnaOfArT Istuta sitten sinne hellebore 😊</w:t>
      </w:r>
    </w:p>
    <w:p>
      <w:r>
        <w:rPr>
          <w:b/>
          <w:u w:val="single"/>
        </w:rPr>
        <w:t xml:space="preserve">732480</w:t>
      </w:r>
    </w:p>
    <w:p>
      <w:r>
        <w:t xml:space="preserve">Lyön vetoa. Koska jos ne eivät olisi jo räjähtäneet ympäri mediaa... Mutta hiljaisuus. Niin se on, kun omistaa kaiken vallan ja median.</w:t>
      </w:r>
    </w:p>
    <w:p>
      <w:r>
        <w:rPr>
          <w:b/>
          <w:u w:val="single"/>
        </w:rPr>
        <w:t xml:space="preserve">732481</w:t>
      </w:r>
    </w:p>
    <w:p>
      <w:r>
        <w:t xml:space="preserve">@siskaberry @zelenilka Jos lisättäisiin bassoa kolmanneksi ääneksi,</w:t>
        <w:br/>
        <w:t xml:space="preserve">niin siitä tulisi todella räjähtävä!</w:t>
      </w:r>
    </w:p>
    <w:p>
      <w:r>
        <w:rPr>
          <w:b/>
          <w:u w:val="single"/>
        </w:rPr>
        <w:t xml:space="preserve">732482</w:t>
      </w:r>
    </w:p>
    <w:p>
      <w:r>
        <w:t xml:space="preserve">@AnaStruc Isoisäni ja minä tulisimme paremmin toimeen! #pravided Ei niitä, kun he etsivät vessapaperia Camillan kanssa, jotta se ei polttaisi heitä.</w:t>
      </w:r>
    </w:p>
    <w:p>
      <w:r>
        <w:rPr>
          <w:b/>
          <w:u w:val="single"/>
        </w:rPr>
        <w:t xml:space="preserve">732483</w:t>
      </w:r>
    </w:p>
    <w:p>
      <w:r>
        <w:t xml:space="preserve">@majsanom @cikibucka @BojanPozar Helena @majsanom , siirrä kohdetta, ammut itseäsi polveen.</w:t>
      </w:r>
    </w:p>
    <w:p>
      <w:r>
        <w:rPr>
          <w:b/>
          <w:u w:val="single"/>
        </w:rPr>
        <w:t xml:space="preserve">732484</w:t>
      </w:r>
    </w:p>
    <w:p>
      <w:r>
        <w:t xml:space="preserve">@madub19 @Skandal_24 Ei, kurittomia toimittajia ei enää ole. Vain fajk uutispalvelijoita.</w:t>
      </w:r>
    </w:p>
    <w:p>
      <w:r>
        <w:rPr>
          <w:b/>
          <w:u w:val="single"/>
        </w:rPr>
        <w:t xml:space="preserve">732485</w:t>
      </w:r>
    </w:p>
    <w:p>
      <w:r>
        <w:t xml:space="preserve">Iranin hallitus ja johtajat twiittaavat. Twitter ja Facebook on estetty iranilaisilta.</w:t>
      </w:r>
    </w:p>
    <w:p>
      <w:r>
        <w:rPr>
          <w:b/>
          <w:u w:val="single"/>
        </w:rPr>
        <w:t xml:space="preserve">732486</w:t>
      </w:r>
    </w:p>
    <w:p>
      <w:r>
        <w:t xml:space="preserve">@TaS4213 Leijonanosa syyllisyydestä maan tilasta on toimittajilla, jotka myyvät sielunsa murusista.</w:t>
      </w:r>
    </w:p>
    <w:p>
      <w:r>
        <w:rPr>
          <w:b/>
          <w:u w:val="single"/>
        </w:rPr>
        <w:t xml:space="preserve">732487</w:t>
      </w:r>
    </w:p>
    <w:p>
      <w:r>
        <w:t xml:space="preserve">Banda, omistaako ja käyttääkö kukaan näitä uusvanhoja sähköpotkulautoja? https://t.co/5RJ4RtpfXP</w:t>
      </w:r>
    </w:p>
    <w:p>
      <w:r>
        <w:rPr>
          <w:b/>
          <w:u w:val="single"/>
        </w:rPr>
        <w:t xml:space="preserve">732488</w:t>
      </w:r>
    </w:p>
    <w:p>
      <w:r>
        <w:t xml:space="preserve">@SasaSirca @luka_omladic Virhe. Todelliset ilmastoasiantuntijat, jotka ovat huolissaan maapallon viilenemisestä, ovat kiinnostuneita vain mustista panttereista.</w:t>
      </w:r>
    </w:p>
    <w:p>
      <w:r>
        <w:rPr>
          <w:b/>
          <w:u w:val="single"/>
        </w:rPr>
        <w:t xml:space="preserve">732489</w:t>
      </w:r>
    </w:p>
    <w:p>
      <w:r>
        <w:t xml:space="preserve">@Nova24TV Päinvastoin. Jos heitä ei olisi saatu kiinni (erityisesti salakuljettajia), järjestelmä olisi romahtanut.</w:t>
      </w:r>
    </w:p>
    <w:p>
      <w:r>
        <w:rPr>
          <w:b/>
          <w:u w:val="single"/>
        </w:rPr>
        <w:t xml:space="preserve">732490</w:t>
      </w:r>
    </w:p>
    <w:p>
      <w:r>
        <w:t xml:space="preserve">- Älä varasta! Älä varasta, Sirkka!</w:t>
        <w:t xml:space="preserve">Cricket don't steal!</w:t>
        <w:br/>
        <w:t xml:space="preserve">- Shmeeeent!</w:t>
        <w:br/>
        <w:t xml:space="preserve">https://t.co/NDbhTz4URE via @thr</w:t>
      </w:r>
    </w:p>
    <w:p>
      <w:r>
        <w:rPr>
          <w:b/>
          <w:u w:val="single"/>
        </w:rPr>
        <w:t xml:space="preserve">732491</w:t>
      </w:r>
    </w:p>
    <w:p>
      <w:r>
        <w:t xml:space="preserve">@martinvalic @Margu501 Kun #betonelli tuli politiikkaan, vasta silloin #barabelli osoitti, miten #barabelli voi olla...cc</w:t>
      </w:r>
    </w:p>
    <w:p>
      <w:r>
        <w:rPr>
          <w:b/>
          <w:u w:val="single"/>
        </w:rPr>
        <w:t xml:space="preserve">732492</w:t>
      </w:r>
    </w:p>
    <w:p>
      <w:r>
        <w:t xml:space="preserve">@Bojana61654450 Hölmö asettaa itsensä näytteille</w:t>
        <w:br/>
        <w:t xml:space="preserve">koska valhe palvelee häntä totuutena</w:t>
        <w:br/>
        <w:t xml:space="preserve">käärittynä vieraaseen symboliin</w:t>
        <w:br/>
        <w:t xml:space="preserve">saa rahaa - sedältään</w:t>
      </w:r>
    </w:p>
    <w:p>
      <w:r>
        <w:rPr>
          <w:b/>
          <w:u w:val="single"/>
        </w:rPr>
        <w:t xml:space="preserve">732493</w:t>
      </w:r>
    </w:p>
    <w:p>
      <w:r>
        <w:t xml:space="preserve">@UZaletelj @JsSmRenton @Val202 Joten kyllä😀 Se on huippu, erityisesti joidenkin vainoharhaisten naapureiden hermoille😈.</w:t>
      </w:r>
    </w:p>
    <w:p>
      <w:r>
        <w:rPr>
          <w:b/>
          <w:u w:val="single"/>
        </w:rPr>
        <w:t xml:space="preserve">732494</w:t>
      </w:r>
    </w:p>
    <w:p>
      <w:r>
        <w:t xml:space="preserve">@Bodem43 Who's watch... sun on pakko fkouttaa hänet, joten älä sääli häntä 😀😛... hän rymistelee vielä huomenna ja kirvelee hermojasi</w:t>
      </w:r>
    </w:p>
    <w:p>
      <w:r>
        <w:rPr>
          <w:b/>
          <w:u w:val="single"/>
        </w:rPr>
        <w:t xml:space="preserve">732495</w:t>
      </w:r>
    </w:p>
    <w:p>
      <w:r>
        <w:t xml:space="preserve">@vinkovasle1 @MarkoFratnik @IvanSimi3 Mikä typerys! Vain vakavasti otettava hölmö voi julistaa, että : hän on suurempi kapitalismin kuin sosialismin kannattaja ! 🐮🐵🐷</w:t>
      </w:r>
    </w:p>
    <w:p>
      <w:r>
        <w:rPr>
          <w:b/>
          <w:u w:val="single"/>
        </w:rPr>
        <w:t xml:space="preserve">732496</w:t>
      </w:r>
    </w:p>
    <w:p>
      <w:r>
        <w:t xml:space="preserve">Laittomien muslimimaahanmuuttajien vastaanottaminen pitäisi vihdoin tunnustaa rikokseksi slovenialaisia vastaan! https://t.co/DIIXe3RPqe</w:t>
      </w:r>
    </w:p>
    <w:p>
      <w:r>
        <w:rPr>
          <w:b/>
          <w:u w:val="single"/>
        </w:rPr>
        <w:t xml:space="preserve">732497</w:t>
      </w:r>
    </w:p>
    <w:p>
      <w:r>
        <w:t xml:space="preserve">😂😂😂 Päivystävä meteorologi? Vai ryömiikö hän vuokraemännän perseessä? Koska maisterin tutkinto on jo täynnä. https://t.co/bwW0NfLMm1</w:t>
      </w:r>
    </w:p>
    <w:p>
      <w:r>
        <w:rPr>
          <w:b/>
          <w:u w:val="single"/>
        </w:rPr>
        <w:t xml:space="preserve">732498</w:t>
      </w:r>
    </w:p>
    <w:p>
      <w:r>
        <w:t xml:space="preserve">@miran_lipovec @ciro_ciril @branka25153603 mah,kommunistit ovat pohjimmiltaan islamisteja ilman "munaa"......</w:t>
      </w:r>
    </w:p>
    <w:p>
      <w:r>
        <w:rPr>
          <w:b/>
          <w:u w:val="single"/>
        </w:rPr>
        <w:t xml:space="preserve">732499</w:t>
      </w:r>
    </w:p>
    <w:p>
      <w:r>
        <w:t xml:space="preserve">@karmenca1 @AfneGunca16 @nejkom @rokschuster Outoa, kaikkialla muualla se on karppi. 🤣</w:t>
      </w:r>
    </w:p>
    <w:p>
      <w:r>
        <w:rPr>
          <w:b/>
          <w:u w:val="single"/>
        </w:rPr>
        <w:t xml:space="preserve">732500</w:t>
      </w:r>
    </w:p>
    <w:p>
      <w:r>
        <w:t xml:space="preserve">@AlanOrlic @millionaire @ZigaTurk No, missä ovat rasistiset huomautukset? Olet ollut varsin äänekäs.</w:t>
      </w:r>
    </w:p>
    <w:p>
      <w:r>
        <w:rPr>
          <w:b/>
          <w:u w:val="single"/>
        </w:rPr>
        <w:t xml:space="preserve">732501</w:t>
      </w:r>
    </w:p>
    <w:p>
      <w:r>
        <w:t xml:space="preserve">100 kyykkyä 20kg painolla myöhemmin...mennään töihin.</w:t>
        <w:br/>
        <w:t xml:space="preserve"> Lisäksi: on hyvin motivoivaa, kun mies sanoo, että sinulla on vahvat jalat! #thatsafirst</w:t>
      </w:r>
    </w:p>
    <w:p>
      <w:r>
        <w:rPr>
          <w:b/>
          <w:u w:val="single"/>
        </w:rPr>
        <w:t xml:space="preserve">732502</w:t>
      </w:r>
    </w:p>
    <w:p>
      <w:r>
        <w:t xml:space="preserve">vitun Bluetooth-tekaistut slushit, niissä on aina, mutta todella aina, tyhjä akku, kun niitä halutaan käyttää.</w:t>
      </w:r>
    </w:p>
    <w:p>
      <w:r>
        <w:rPr>
          <w:b/>
          <w:u w:val="single"/>
        </w:rPr>
        <w:t xml:space="preserve">732503</w:t>
      </w:r>
    </w:p>
    <w:p>
      <w:r>
        <w:t xml:space="preserve">@andrazk @KatarinaJenko Erittäin outoa, että aivot ovat yllättävän lähellä suuta. 🤣</w:t>
      </w:r>
    </w:p>
    <w:p>
      <w:r>
        <w:rPr>
          <w:b/>
          <w:u w:val="single"/>
        </w:rPr>
        <w:t xml:space="preserve">732504</w:t>
      </w:r>
    </w:p>
    <w:p>
      <w:r>
        <w:t xml:space="preserve">Tämä. Ja tomaattikirsikkatomaatteja (huono idea) ja mustapippureita. Kaikki ei ole kuvassa. Njama. Kao. https://t.co/EgttTSMV0m</w:t>
      </w:r>
    </w:p>
    <w:p>
      <w:r>
        <w:rPr>
          <w:b/>
          <w:u w:val="single"/>
        </w:rPr>
        <w:t xml:space="preserve">732505</w:t>
      </w:r>
    </w:p>
    <w:p>
      <w:r>
        <w:t xml:space="preserve">@HDobrovoljc @ZrcSazu "kasa" kuin "pelinappula". Voi... Ja "pesjanar" kaukana. Voi... Oh.0</w:t>
      </w:r>
    </w:p>
    <w:p>
      <w:r>
        <w:rPr>
          <w:b/>
          <w:u w:val="single"/>
        </w:rPr>
        <w:t xml:space="preserve">732506</w:t>
      </w:r>
    </w:p>
    <w:p>
      <w:r>
        <w:t xml:space="preserve">Tämä kaveri on vakavasti sairas! @strankaSDS ja oikeisto ovat häviäjiä niin kauan kuin JJ on olemassa. https://t.co/tgig4ug0G6</w:t>
      </w:r>
    </w:p>
    <w:p>
      <w:r>
        <w:rPr>
          <w:b/>
          <w:u w:val="single"/>
        </w:rPr>
        <w:t xml:space="preserve">732507</w:t>
      </w:r>
    </w:p>
    <w:p>
      <w:r>
        <w:t xml:space="preserve">Suosittelen sitä kaikille rokotevastaisille. Susi on ruokittu - lammas on kokonainen. Sama kuin aiemmin, mutta kokonaisena. https://t.co/2gcEjdciFC</w:t>
      </w:r>
    </w:p>
    <w:p>
      <w:r>
        <w:rPr>
          <w:b/>
          <w:u w:val="single"/>
        </w:rPr>
        <w:t xml:space="preserve">732508</w:t>
      </w:r>
    </w:p>
    <w:p>
      <w:r>
        <w:t xml:space="preserve">Kourallinen heistä nostaa edelleen äänensä. Myös @borisvasev.</w:t>
        <w:t xml:space="preserve">Ylpeä.</w:t>
        <w:br/>
        <w:t xml:space="preserve">https://t.co/UyuzjBAlXd</w:t>
      </w:r>
    </w:p>
    <w:p>
      <w:r>
        <w:rPr>
          <w:b/>
          <w:u w:val="single"/>
        </w:rPr>
        <w:t xml:space="preserve">732509</w:t>
      </w:r>
    </w:p>
    <w:p>
      <w:r>
        <w:t xml:space="preserve">@EPameten @MengesSDS Niitä leikataan ja liimataan ja mitä helvettiä, mutta ne päätyvät kuitenkin istumaan parlamenttiin.....</w:t>
      </w:r>
    </w:p>
    <w:p>
      <w:r>
        <w:rPr>
          <w:b/>
          <w:u w:val="single"/>
        </w:rPr>
        <w:t xml:space="preserve">732510</w:t>
      </w:r>
    </w:p>
    <w:p>
      <w:r>
        <w:t xml:space="preserve">Ekshibitionisti esittelee papukaijaansa. Rannalla. #krk https://t.co/b9NsoteQzs</w:t>
      </w:r>
    </w:p>
    <w:p>
      <w:r>
        <w:rPr>
          <w:b/>
          <w:u w:val="single"/>
        </w:rPr>
        <w:t xml:space="preserve">732511</w:t>
      </w:r>
    </w:p>
    <w:p>
      <w:r>
        <w:t xml:space="preserve">Mitä helvettiä se paska oli "Popevka"!? "Slovenialainen pop-laulu, joka tapauksessa ...", Butalc kuiskasi ...</w:t>
      </w:r>
    </w:p>
    <w:p>
      <w:r>
        <w:rPr>
          <w:b/>
          <w:u w:val="single"/>
        </w:rPr>
        <w:t xml:space="preserve">732512</w:t>
      </w:r>
    </w:p>
    <w:p>
      <w:r>
        <w:t xml:space="preserve">@petrasovdat Rajs lobbaa perseelleen työskennelläkseen yhtiölle.</w:t>
      </w:r>
    </w:p>
    <w:p>
      <w:r>
        <w:rPr>
          <w:b/>
          <w:u w:val="single"/>
        </w:rPr>
        <w:t xml:space="preserve">732513</w:t>
      </w:r>
    </w:p>
    <w:p>
      <w:r>
        <w:t xml:space="preserve">Borat väistää Slakea sanomalla, ettei hän aio ottaa kantaa vasemmistopoliitikkojen holhoukseen, aivan kuten hän ei aikoinaan uskaltanut kutsua heitä "sediksi".</w:t>
        <w:br/>
        <w:t xml:space="preserve"> Paskat!</w:t>
        <w:br/>
        <w:t xml:space="preserve"> 😠</w:t>
      </w:r>
    </w:p>
    <w:p>
      <w:r>
        <w:rPr>
          <w:b/>
          <w:u w:val="single"/>
        </w:rPr>
        <w:t xml:space="preserve">732514</w:t>
      </w:r>
    </w:p>
    <w:p>
      <w:r>
        <w:t xml:space="preserve">Ensin kommunisti, sitten kaikki ristit alas, nyt Gašperšič @LidlSLO:ssa. Se on yhä vähemmän kauppaa ja yhä enemmän poliittista propagandaa. #2tir</w:t>
      </w:r>
    </w:p>
    <w:p>
      <w:r>
        <w:rPr>
          <w:b/>
          <w:u w:val="single"/>
        </w:rPr>
        <w:t xml:space="preserve">732515</w:t>
      </w:r>
    </w:p>
    <w:p>
      <w:r>
        <w:t xml:space="preserve">@AnaOstricki Piilotan pyykkini UV-säteilyltä, olen huomannut, että se hajoaa.</w:t>
      </w:r>
    </w:p>
    <w:p>
      <w:r>
        <w:rPr>
          <w:b/>
          <w:u w:val="single"/>
        </w:rPr>
        <w:t xml:space="preserve">732516</w:t>
      </w:r>
    </w:p>
    <w:p>
      <w:r>
        <w:t xml:space="preserve">@mihamiha2323 Viimeksi huuhtelin palaneen lautasen, jonka ajattelin heittää pois ongelmitta. Mieletöntä.</w:t>
      </w:r>
    </w:p>
    <w:p>
      <w:r>
        <w:rPr>
          <w:b/>
          <w:u w:val="single"/>
        </w:rPr>
        <w:t xml:space="preserve">732517</w:t>
      </w:r>
    </w:p>
    <w:p>
      <w:r>
        <w:t xml:space="preserve">@RenskeSvetlin idioottimainen analogia. miksi sitten on moraalitonta jättää kehitysvammaiset lapset "luonnon" armoille? eugeniikka on demode.</w:t>
      </w:r>
    </w:p>
    <w:p>
      <w:r>
        <w:rPr>
          <w:b/>
          <w:u w:val="single"/>
        </w:rPr>
        <w:t xml:space="preserve">732518</w:t>
      </w:r>
    </w:p>
    <w:p>
      <w:r>
        <w:t xml:space="preserve">@blagovestGB Emme halua vahvistusta.....</w:t>
        <w:br/>
        <w:t xml:space="preserve"> Vastuulliset osapuolet eivät vahvista näitä tietoja.</w:t>
        <w:br/>
        <w:t xml:space="preserve"> Asianomaiset vahvistavat sen....</w:t>
      </w:r>
    </w:p>
    <w:p>
      <w:r>
        <w:rPr>
          <w:b/>
          <w:u w:val="single"/>
        </w:rPr>
        <w:t xml:space="preserve">732519</w:t>
      </w:r>
    </w:p>
    <w:p>
      <w:r>
        <w:t xml:space="preserve">Alkaloid etsii Associatea, jolla on kokemusta lääkkeiden sääntelystä, mukaan lukien lääketurvatoiminta. Lue lisää http://t.co/zKj63nXTQd</w:t>
      </w:r>
    </w:p>
    <w:p>
      <w:r>
        <w:rPr>
          <w:b/>
          <w:u w:val="single"/>
        </w:rPr>
        <w:t xml:space="preserve">732520</w:t>
      </w:r>
    </w:p>
    <w:p>
      <w:r>
        <w:t xml:space="preserve">Pyöräilijä kuoli liikenneonnettomuudessa Goriškassa, 13-vuotias pyöräilijä loukkaantui vakavasti Štajerskassa https://t.co/phR64exOy2</w:t>
      </w:r>
    </w:p>
    <w:p>
      <w:r>
        <w:rPr>
          <w:b/>
          <w:u w:val="single"/>
        </w:rPr>
        <w:t xml:space="preserve">732521</w:t>
      </w:r>
    </w:p>
    <w:p>
      <w:r>
        <w:t xml:space="preserve">@UrosBrezan @ARSO_quakes a, kyllä, mitä sinä teet paniikissa, luulin jo, että ilmoitit vapinasta, kyllä se räjähti kuin narttu</w:t>
      </w:r>
    </w:p>
    <w:p>
      <w:r>
        <w:rPr>
          <w:b/>
          <w:u w:val="single"/>
        </w:rPr>
        <w:t xml:space="preserve">732522</w:t>
      </w:r>
    </w:p>
    <w:p>
      <w:r>
        <w:t xml:space="preserve">On melkein viikonloppu ;-) hemmotelkaa itseänne sydämenne kyllyydestä. Jälkiruokia, pizzoja, risottoja, pateeta, pihvejä tai oikeita... https://t.co/OP5QL7Edbk...</w:t>
      </w:r>
    </w:p>
    <w:p>
      <w:r>
        <w:rPr>
          <w:b/>
          <w:u w:val="single"/>
        </w:rPr>
        <w:t xml:space="preserve">732523</w:t>
      </w:r>
    </w:p>
    <w:p>
      <w:r>
        <w:t xml:space="preserve">Vangittu montenegrolainen kysyy bosnialaiselta:</w:t>
        <w:br/>
        <w:t xml:space="preserve">-Mihin saksalaiset vievät meidät?</w:t>
        <w:br/>
        <w:t xml:space="preserve">-Meidät ammutaan.</w:t>
        <w:br/>
        <w:t xml:space="preserve">-Pelkäsin pakkotyötä.</w:t>
      </w:r>
    </w:p>
    <w:p>
      <w:r>
        <w:rPr>
          <w:b/>
          <w:u w:val="single"/>
        </w:rPr>
        <w:t xml:space="preserve">732524</w:t>
      </w:r>
    </w:p>
    <w:p>
      <w:r>
        <w:t xml:space="preserve">Minkä todistuksen minun on hankittava tullakseni eläkkeellä olevaksi tietoturvavastaavaksi ?</w:t>
        <w:br/>
        <w:t xml:space="preserve">https://t.co/9z0nSddChH</w:t>
      </w:r>
    </w:p>
    <w:p>
      <w:r>
        <w:rPr>
          <w:b/>
          <w:u w:val="single"/>
        </w:rPr>
        <w:t xml:space="preserve">732525</w:t>
      </w:r>
    </w:p>
    <w:p>
      <w:r>
        <w:t xml:space="preserve">Tämä muuli voi vaihtaa autonsa kilvet ja laittaa TT-JŠ-1(Titovo tele, J an Škoberne 1) https://t.co/o8Wg35kLta https://t.co/o8Wg35kLta</w:t>
      </w:r>
    </w:p>
    <w:p>
      <w:r>
        <w:rPr>
          <w:b/>
          <w:u w:val="single"/>
        </w:rPr>
        <w:t xml:space="preserve">732526</w:t>
      </w:r>
    </w:p>
    <w:p>
      <w:r>
        <w:t xml:space="preserve">Katson yhden pysäköintirikkomuksen hylkäämistä. Teksti on sama kuin syytteessä! Rikos! #rakenne #patria #tuomio #tuomio</w:t>
      </w:r>
    </w:p>
    <w:p>
      <w:r>
        <w:rPr>
          <w:b/>
          <w:u w:val="single"/>
        </w:rPr>
        <w:t xml:space="preserve">732527</w:t>
      </w:r>
    </w:p>
    <w:p>
      <w:r>
        <w:t xml:space="preserve">"Odota, että teen sinulle pullan, jotta tuuli ei sotke hiuksiasi."</w:t>
        <w:br/>
        <w:t xml:space="preserve"> 21. vuosisadan opiskelijapoika.</w:t>
      </w:r>
    </w:p>
    <w:p>
      <w:r>
        <w:rPr>
          <w:b/>
          <w:u w:val="single"/>
        </w:rPr>
        <w:t xml:space="preserve">732528</w:t>
      </w:r>
    </w:p>
    <w:p>
      <w:r>
        <w:t xml:space="preserve">Raukka nukkui koko yön, koska pelkäsi, että joku niistä marssii hänen kimppuunsa, ilman omaa syytään #cuisine</w:t>
      </w:r>
    </w:p>
    <w:p>
      <w:r>
        <w:rPr>
          <w:b/>
          <w:u w:val="single"/>
        </w:rPr>
        <w:t xml:space="preserve">732529</w:t>
      </w:r>
    </w:p>
    <w:p>
      <w:r>
        <w:t xml:space="preserve">He myivät kansakuntansa miljoonasta hopearahasta!</w:t>
        <w:br/>
        <w:t xml:space="preserve"> Kansakunnan pettureita, jotka pitäisi tuomita kansan tuomioistuimessa.</w:t>
        <w:br/>
        <w:br/>
        <w:t xml:space="preserve"> Bong https://t.co/DXUlgELqrc</w:t>
      </w:r>
    </w:p>
    <w:p>
      <w:r>
        <w:rPr>
          <w:b/>
          <w:u w:val="single"/>
        </w:rPr>
        <w:t xml:space="preserve">732530</w:t>
      </w:r>
    </w:p>
    <w:p>
      <w:r>
        <w:t xml:space="preserve">@gnila_slovenija @lukavalas Nicholas on tänään Lounais-Turkista, ei aavikolta. #jaofolk</w:t>
      </w:r>
    </w:p>
    <w:p>
      <w:r>
        <w:rPr>
          <w:b/>
          <w:u w:val="single"/>
        </w:rPr>
        <w:t xml:space="preserve">732531</w:t>
      </w:r>
    </w:p>
    <w:p>
      <w:r>
        <w:t xml:space="preserve">@MervicVanda @JernejPikalo Jos @JernejPikalo tukee LGBT-päiväkoteja, mitä häneltä puuttuu tällä väärinkäytöksellä!</w:t>
      </w:r>
    </w:p>
    <w:p>
      <w:r>
        <w:rPr>
          <w:b/>
          <w:u w:val="single"/>
        </w:rPr>
        <w:t xml:space="preserve">732532</w:t>
      </w:r>
    </w:p>
    <w:p>
      <w:r>
        <w:t xml:space="preserve">@deanvasiljevic @BCestnik Olet hyvin aivopesty. Mitä he antavat sinulle syötäväksi?</w:t>
      </w:r>
    </w:p>
    <w:p>
      <w:r>
        <w:rPr>
          <w:b/>
          <w:u w:val="single"/>
        </w:rPr>
        <w:t xml:space="preserve">732533</w:t>
      </w:r>
    </w:p>
    <w:p>
      <w:r>
        <w:t xml:space="preserve">@metkav1 @vinkovasle1 Isoäidin mätä. Hän on Šiptariksen leski. Muuten , ei ole mitään, mitä ei voisi odottaa tällaiselta tassulta.</w:t>
      </w:r>
    </w:p>
    <w:p>
      <w:r>
        <w:rPr>
          <w:b/>
          <w:u w:val="single"/>
        </w:rPr>
        <w:t xml:space="preserve">732534</w:t>
      </w:r>
    </w:p>
    <w:p>
      <w:r>
        <w:t xml:space="preserve">@lucijausaj Totta kai tiedämme, että von hinten on ohjaajan korruptoitunut hyödyllinen idiootti.....</w:t>
      </w:r>
    </w:p>
    <w:p>
      <w:r>
        <w:rPr>
          <w:b/>
          <w:u w:val="single"/>
        </w:rPr>
        <w:t xml:space="preserve">732535</w:t>
      </w:r>
    </w:p>
    <w:p>
      <w:r>
        <w:t xml:space="preserve">Neljän tai viiden ministeriön jälkeen Erjavec ei ole vielä osoittautunut pääministeriksi #NovZacetek 😂😂😂😂</w:t>
      </w:r>
    </w:p>
    <w:p>
      <w:r>
        <w:rPr>
          <w:b/>
          <w:u w:val="single"/>
        </w:rPr>
        <w:t xml:space="preserve">732536</w:t>
      </w:r>
    </w:p>
    <w:p>
      <w:r>
        <w:t xml:space="preserve">Ministerimme haluavat käydä meren rannalla. Katičeva vankilaan, Leben Jerneyn kanavaan.</w:t>
      </w:r>
    </w:p>
    <w:p>
      <w:r>
        <w:rPr>
          <w:b/>
          <w:u w:val="single"/>
        </w:rPr>
        <w:t xml:space="preserve">732537</w:t>
      </w:r>
    </w:p>
    <w:p>
      <w:r>
        <w:t xml:space="preserve">Helmikuun helvetillinen rytmi jatkuu. Suomen voiton jälkeen meillä on huomenna toinen tärkeä peli... https://t.co/3By8hOU2jv ...</w:t>
      </w:r>
    </w:p>
    <w:p>
      <w:r>
        <w:rPr>
          <w:b/>
          <w:u w:val="single"/>
        </w:rPr>
        <w:t xml:space="preserve">732538</w:t>
      </w:r>
    </w:p>
    <w:p>
      <w:r>
        <w:t xml:space="preserve">@stanka_d Tällä sairaalla ja sumealla mielellä Zanchi on kuvannut itseään ainutlaatuisella tavalla.</w:t>
      </w:r>
    </w:p>
    <w:p>
      <w:r>
        <w:rPr>
          <w:b/>
          <w:u w:val="single"/>
        </w:rPr>
        <w:t xml:space="preserve">732539</w:t>
      </w:r>
    </w:p>
    <w:p>
      <w:r>
        <w:t xml:space="preserve">Olemme julkaisseet Get a Story Together -kilpailun voittajatarinat. Kutsumme sinut lukemaan sen! http://bit.ly/2cS4bz</w:t>
      </w:r>
    </w:p>
    <w:p>
      <w:r>
        <w:rPr>
          <w:b/>
          <w:u w:val="single"/>
        </w:rPr>
        <w:t xml:space="preserve">732540</w:t>
      </w:r>
    </w:p>
    <w:p>
      <w:r>
        <w:t xml:space="preserve">Kesti kokonaisen viikon saada hdmi-kaapeli mahtumaan televisioon ja kelloon, ei molempia hdmi-kaapeleita televisioon.</w:t>
        <w:br/>
        <w:t xml:space="preserve"> Ja koko viikon kikatin😹🙈🙈</w:t>
      </w:r>
    </w:p>
    <w:p>
      <w:r>
        <w:rPr>
          <w:b/>
          <w:u w:val="single"/>
        </w:rPr>
        <w:t xml:space="preserve">732541</w:t>
      </w:r>
    </w:p>
    <w:p>
      <w:r>
        <w:t xml:space="preserve">Tämänpäiväisissä uutisissa Natashan tila on heikentynyt merkittävästi. Hänen snapchattinsa voivat vahingoittaa sinua ja ympärilläsi olevia ihmisiä. http://t.co/jzu2rkv96b</w:t>
      </w:r>
    </w:p>
    <w:p>
      <w:r>
        <w:rPr>
          <w:b/>
          <w:u w:val="single"/>
        </w:rPr>
        <w:t xml:space="preserve">732542</w:t>
      </w:r>
    </w:p>
    <w:p>
      <w:r>
        <w:t xml:space="preserve">Juoksu aloittelijoille, shamaanikoulutus, tantrahieronta, rokotukset ja veljet - http://t.co/RSoY0JLTcj</w:t>
      </w:r>
    </w:p>
    <w:p>
      <w:r>
        <w:rPr>
          <w:b/>
          <w:u w:val="single"/>
        </w:rPr>
        <w:t xml:space="preserve">732543</w:t>
      </w:r>
    </w:p>
    <w:p>
      <w:r>
        <w:t xml:space="preserve">Kuinka monet kommunistit/udbashit ovat varastaneet paastoavien ihmisten töitä kotimaassa? #Franta #NOB</w:t>
      </w:r>
    </w:p>
    <w:p>
      <w:r>
        <w:rPr>
          <w:b/>
          <w:u w:val="single"/>
        </w:rPr>
        <w:t xml:space="preserve">732544</w:t>
      </w:r>
    </w:p>
    <w:p>
      <w:r>
        <w:t xml:space="preserve">Kaupungeissa on jäänteitä ja integroituneita venäläisiä ja entisen kommunistisen järjestelmän etuoikeutettuja https://t.co/b7KmdrpJdu</w:t>
      </w:r>
    </w:p>
    <w:p>
      <w:r>
        <w:rPr>
          <w:b/>
          <w:u w:val="single"/>
        </w:rPr>
        <w:t xml:space="preserve">732545</w:t>
      </w:r>
    </w:p>
    <w:p>
      <w:r>
        <w:t xml:space="preserve">@leaathenatabako @Mojca84655391 @drfilomena @MarjeticaM @KeyserSozeSi @IsmeTsHorjuLa Korjasin sen eilen illalla, twiittasin hänelle 🤬</w:t>
      </w:r>
    </w:p>
    <w:p>
      <w:r>
        <w:rPr>
          <w:b/>
          <w:u w:val="single"/>
        </w:rPr>
        <w:t xml:space="preserve">732546</w:t>
      </w:r>
    </w:p>
    <w:p>
      <w:r>
        <w:t xml:space="preserve">@leaathenatabako Sitten meillä kaikilla pitäisi olla sairaanhoitajia, joilla on myös rehevät rintakehät ja veistetyt takapuolet.</w:t>
      </w:r>
    </w:p>
    <w:p>
      <w:r>
        <w:rPr>
          <w:b/>
          <w:u w:val="single"/>
        </w:rPr>
        <w:t xml:space="preserve">732547</w:t>
      </w:r>
    </w:p>
    <w:p>
      <w:r>
        <w:t xml:space="preserve">@AnaOstricki Tämä äiti ei varmaan ole tottunut siihen, että hänelle sanotaan ei.</w:t>
      </w:r>
    </w:p>
    <w:p>
      <w:r>
        <w:rPr>
          <w:b/>
          <w:u w:val="single"/>
        </w:rPr>
        <w:t xml:space="preserve">732548</w:t>
      </w:r>
    </w:p>
    <w:p>
      <w:r>
        <w:t xml:space="preserve">@JozeJos @strankaSDS @NovaSlovenija Lue se, ei. se, mitä sanot, on yhtä paljon populismia ja perustuslain vastaista.</w:t>
      </w:r>
    </w:p>
    <w:p>
      <w:r>
        <w:rPr>
          <w:b/>
          <w:u w:val="single"/>
        </w:rPr>
        <w:t xml:space="preserve">732549</w:t>
      </w:r>
    </w:p>
    <w:p>
      <w:r>
        <w:t xml:space="preserve">@tednikTVS Valtava ilo ostaa uusi vileda-sieni ja pestä astiat käsin uudenvuodenaaton jälkeen.</w:t>
      </w:r>
    </w:p>
    <w:p>
      <w:r>
        <w:rPr>
          <w:b/>
          <w:u w:val="single"/>
        </w:rPr>
        <w:t xml:space="preserve">732550</w:t>
      </w:r>
    </w:p>
    <w:p>
      <w:r>
        <w:t xml:space="preserve">Suurimmat pedofiilit ovat homomafiassa, joko LGBT- tai RCC:n piirissä https://t.co/F4cfTZSztk.</w:t>
      </w:r>
    </w:p>
    <w:p>
      <w:r>
        <w:rPr>
          <w:b/>
          <w:u w:val="single"/>
        </w:rPr>
        <w:t xml:space="preserve">732551</w:t>
      </w:r>
    </w:p>
    <w:p>
      <w:r>
        <w:t xml:space="preserve">@PSlajnar Älä odota, että puolueen äänestäjillä on mitään tietoa. Puolue tarvitsee idiootteja toimiakseen...</w:t>
      </w:r>
    </w:p>
    <w:p>
      <w:r>
        <w:rPr>
          <w:b/>
          <w:u w:val="single"/>
        </w:rPr>
        <w:t xml:space="preserve">732552</w:t>
      </w:r>
    </w:p>
    <w:p>
      <w:r>
        <w:t xml:space="preserve">Jos joku pakottaisi minut valitsemaan näiden kolmen katastrofin välillä, valitsisin Orbanin ilman muuta. https://t.co/rO2KVkPrdC.</w:t>
      </w:r>
    </w:p>
    <w:p>
      <w:r>
        <w:rPr>
          <w:b/>
          <w:u w:val="single"/>
        </w:rPr>
        <w:t xml:space="preserve">732553</w:t>
      </w:r>
    </w:p>
    <w:p>
      <w:r>
        <w:t xml:space="preserve">uskomatonta SLOVENIA ON EUROOPAN MESTARI!!! #mojtim #EuroBasket2017 https://t.co/DAcjXK2uuS https://t.co/DAcjXK2uuS</w:t>
      </w:r>
    </w:p>
    <w:p>
      <w:r>
        <w:rPr>
          <w:b/>
          <w:u w:val="single"/>
        </w:rPr>
        <w:t xml:space="preserve">732554</w:t>
      </w:r>
    </w:p>
    <w:p>
      <w:r>
        <w:t xml:space="preserve">Tätä he meille lupaavat #oikea #oikea #vaalit #väkivalta #SDS #uhkaukset #uhkaukset #äänestäjät https://t.co/bVHonD19gj</w:t>
      </w:r>
    </w:p>
    <w:p>
      <w:r>
        <w:rPr>
          <w:b/>
          <w:u w:val="single"/>
        </w:rPr>
        <w:t xml:space="preserve">732555</w:t>
      </w:r>
    </w:p>
    <w:p>
      <w:r>
        <w:t xml:space="preserve">Kokeilimme myös tätä vinkkiä ja uuni on todellakin kiiltävä kuin uusi :) https://t.co/wElkMlEpNA https://t.co/wElkMlEpNA</w:t>
      </w:r>
    </w:p>
    <w:p>
      <w:r>
        <w:rPr>
          <w:b/>
          <w:u w:val="single"/>
        </w:rPr>
        <w:t xml:space="preserve">732556</w:t>
      </w:r>
    </w:p>
    <w:p>
      <w:r>
        <w:t xml:space="preserve">@RevijaReporter Mitä hallinnon ensimmäiselle luokalle pitäisi tapahtua???? Hänet palkitaan.</w:t>
      </w:r>
    </w:p>
    <w:p>
      <w:r>
        <w:rPr>
          <w:b/>
          <w:u w:val="single"/>
        </w:rPr>
        <w:t xml:space="preserve">732557</w:t>
      </w:r>
    </w:p>
    <w:p>
      <w:r>
        <w:t xml:space="preserve">@badabumbadabum Ihokohtaus: Näytät huumediileriltä, ja me korjaamme sinut :(</w:t>
      </w:r>
    </w:p>
    <w:p>
      <w:r>
        <w:rPr>
          <w:b/>
          <w:u w:val="single"/>
        </w:rPr>
        <w:t xml:space="preserve">732558</w:t>
      </w:r>
    </w:p>
    <w:p>
      <w:r>
        <w:t xml:space="preserve">Poliisi käyttäytyi jälleen kuin kyseessä olisi totalitaarinen poliisivaltio https://t.co/3dlcBFp7AK</w:t>
      </w:r>
    </w:p>
    <w:p>
      <w:r>
        <w:rPr>
          <w:b/>
          <w:u w:val="single"/>
        </w:rPr>
        <w:t xml:space="preserve">732559</w:t>
      </w:r>
    </w:p>
    <w:p>
      <w:r>
        <w:t xml:space="preserve">Ennen he osasivat tehdä tuhoutumattomia lastenvaatteita. Kliinisessä keskuksessa on Jutranjkan pyjamia! #oldtimer</w:t>
      </w:r>
    </w:p>
    <w:p>
      <w:r>
        <w:rPr>
          <w:b/>
          <w:u w:val="single"/>
        </w:rPr>
        <w:t xml:space="preserve">732560</w:t>
      </w:r>
    </w:p>
    <w:p>
      <w:r>
        <w:t xml:space="preserve">Mitja Kunstelj @mikstone1 suuttui. Pidän siitä. Antakaa totuuden tulla julki ja antakaa sen olla mitä se on, vittu.</w:t>
      </w:r>
    </w:p>
    <w:p>
      <w:r>
        <w:rPr>
          <w:b/>
          <w:u w:val="single"/>
        </w:rPr>
        <w:t xml:space="preserve">732561</w:t>
      </w:r>
    </w:p>
    <w:p>
      <w:r>
        <w:t xml:space="preserve">Tepih kuormalavalla 8 https://t.co/p6coJQilYM Tepih kuormalavalla 9 Nähdään pian ?</w:t>
      </w:r>
    </w:p>
    <w:p>
      <w:r>
        <w:rPr>
          <w:b/>
          <w:u w:val="single"/>
        </w:rPr>
        <w:t xml:space="preserve">732562</w:t>
      </w:r>
    </w:p>
    <w:p>
      <w:r>
        <w:t xml:space="preserve">@BrezStrahu @DominikaSvarc Punaiset itse kipsaavat julisteita, löytävät heti linkin JJ:hen ja lyövät takaisin. Hieman tylsä ja ennenkin nähty.</w:t>
      </w:r>
    </w:p>
    <w:p>
      <w:r>
        <w:rPr>
          <w:b/>
          <w:u w:val="single"/>
        </w:rPr>
        <w:t xml:space="preserve">732563</w:t>
      </w:r>
    </w:p>
    <w:p>
      <w:r>
        <w:t xml:space="preserve">@rejnina @megafotr No, Škofjelon tuhkarokkoepidemian puhkeaminen on mediatietojen mukaan ollut yksinomaan rokottamattomia.</w:t>
      </w:r>
    </w:p>
    <w:p>
      <w:r>
        <w:rPr>
          <w:b/>
          <w:u w:val="single"/>
        </w:rPr>
        <w:t xml:space="preserve">732564</w:t>
      </w:r>
    </w:p>
    <w:p>
      <w:r>
        <w:t xml:space="preserve">@Thomismus @KatarinaJenko He laittoivat sinut ensimmäisenä listalle. Ja minun puoleni tarkkailee minua. Tule, purista lohkoa.</w:t>
      </w:r>
    </w:p>
    <w:p>
      <w:r>
        <w:rPr>
          <w:b/>
          <w:u w:val="single"/>
        </w:rPr>
        <w:t xml:space="preserve">732565</w:t>
      </w:r>
    </w:p>
    <w:p>
      <w:r>
        <w:t xml:space="preserve">Tämä Kozina on kiusaaja... hän puolustaa Furlania, mutta syyttää ensimmäistä JJ-hallitusta pankkiaukon luomisesta.</w:t>
      </w:r>
    </w:p>
    <w:p>
      <w:r>
        <w:rPr>
          <w:b/>
          <w:u w:val="single"/>
        </w:rPr>
        <w:t xml:space="preserve">732566</w:t>
      </w:r>
    </w:p>
    <w:p>
      <w:r>
        <w:t xml:space="preserve">@phr3core @dreychee Ehkä sairaita ihmisiä olisi vähemmän, jos flunssaiset ihmiset pysyisivät kotona päivän tai kaksi eivätkä levittäisi viruksia ympäriinsä.</w:t>
      </w:r>
    </w:p>
    <w:p>
      <w:r>
        <w:rPr>
          <w:b/>
          <w:u w:val="single"/>
        </w:rPr>
        <w:t xml:space="preserve">732567</w:t>
      </w:r>
    </w:p>
    <w:p>
      <w:r>
        <w:t xml:space="preserve">@DamjanTo Valta on orjuuttavaa. He myivät maan saadakseen muutaman dollarin, varoja ja rauhan syytteiltä.</w:t>
      </w:r>
    </w:p>
    <w:p>
      <w:r>
        <w:rPr>
          <w:b/>
          <w:u w:val="single"/>
        </w:rPr>
        <w:t xml:space="preserve">732568</w:t>
      </w:r>
    </w:p>
    <w:p>
      <w:r>
        <w:t xml:space="preserve">@errudit Se johtuu siitä, että heidät on indoktrinoitu uskomaan, että vain vasemmistolaiset voivat huorata....</w:t>
      </w:r>
    </w:p>
    <w:p>
      <w:r>
        <w:rPr>
          <w:b/>
          <w:u w:val="single"/>
        </w:rPr>
        <w:t xml:space="preserve">732569</w:t>
      </w:r>
    </w:p>
    <w:p>
      <w:r>
        <w:t xml:space="preserve">@llisjak Naciclerofascist??😂 Näkee, että kirjoittaja oli järkyttynyt. Jos hän olisi ajatellut selvin päin, hän olisi lisännyt "radikaali"😂.</w:t>
      </w:r>
    </w:p>
    <w:p>
      <w:r>
        <w:rPr>
          <w:b/>
          <w:u w:val="single"/>
        </w:rPr>
        <w:t xml:space="preserve">732570</w:t>
      </w:r>
    </w:p>
    <w:p>
      <w:r>
        <w:t xml:space="preserve">Hahahaha mikä suuri palvelus Miro tekee hypätä itse junasta! https://t.co/pdV8MK3sGx</w:t>
      </w:r>
    </w:p>
    <w:p>
      <w:r>
        <w:rPr>
          <w:b/>
          <w:u w:val="single"/>
        </w:rPr>
        <w:t xml:space="preserve">732571</w:t>
      </w:r>
    </w:p>
    <w:p>
      <w:r>
        <w:t xml:space="preserve">Katsottuani iltaohjelmia voin vain sanoa - sivistymätön ylimielinen ja kylähullu.</w:t>
      </w:r>
    </w:p>
    <w:p>
      <w:r>
        <w:rPr>
          <w:b/>
          <w:u w:val="single"/>
        </w:rPr>
        <w:t xml:space="preserve">732572</w:t>
      </w:r>
    </w:p>
    <w:p>
      <w:r>
        <w:t xml:space="preserve">@MorskaKvacka Mutta sitten hän oli myös samaa mieltä siitä, että kadehdittava määrä heidän idioottejaan on tulossa Istrialle.</w:t>
      </w:r>
    </w:p>
    <w:p>
      <w:r>
        <w:rPr>
          <w:b/>
          <w:u w:val="single"/>
        </w:rPr>
        <w:t xml:space="preserve">732573</w:t>
      </w:r>
    </w:p>
    <w:p>
      <w:r>
        <w:t xml:space="preserve">.@petrasovdat, mene takaisin lomalle, saan kohta aivohalvauksen. https://t.co/5SF1AgUF8D</w:t>
      </w:r>
    </w:p>
    <w:p>
      <w:r>
        <w:rPr>
          <w:b/>
          <w:u w:val="single"/>
        </w:rPr>
        <w:t xml:space="preserve">732574</w:t>
      </w:r>
    </w:p>
    <w:p>
      <w:r>
        <w:t xml:space="preserve">VZMD:n vakavat varoitukset SDH:n hallintoelimille ennen tänään ilmoitettua NKBM:n myyntiä häpeällisin ja haitallisin ehdoin http://t.co/raXdyHyAKB</w:t>
      </w:r>
    </w:p>
    <w:p>
      <w:r>
        <w:rPr>
          <w:b/>
          <w:u w:val="single"/>
        </w:rPr>
        <w:t xml:space="preserve">732575</w:t>
      </w:r>
    </w:p>
    <w:p>
      <w:r>
        <w:t xml:space="preserve">@vladaRS @sarecmarjan ...klovni piti niin kauniin puheen, että monet ihmiset ulvoivat - raivosta ja häpeästä! (dume Avgust Šarec ) press....</w:t>
      </w:r>
    </w:p>
    <w:p>
      <w:r>
        <w:rPr>
          <w:b/>
          <w:u w:val="single"/>
        </w:rPr>
        <w:t xml:space="preserve">732576</w:t>
      </w:r>
    </w:p>
    <w:p>
      <w:r>
        <w:t xml:space="preserve">@vinkovasle1 @StrankaLMS @strankalevica @strankaSD Törmäsi Franziin vaaleanpunaisella "sanonnalla"❗️😀</w:t>
      </w:r>
    </w:p>
    <w:p>
      <w:r>
        <w:rPr>
          <w:b/>
          <w:u w:val="single"/>
        </w:rPr>
        <w:t xml:space="preserve">732577</w:t>
      </w:r>
    </w:p>
    <w:p>
      <w:r>
        <w:t xml:space="preserve">@Fitzroy1985 Japani. Sinun on vain valittava oikea näkymä, jotta objektiiviin ei pääse ikäviä asioita.</w:t>
      </w:r>
    </w:p>
    <w:p>
      <w:r>
        <w:rPr>
          <w:b/>
          <w:u w:val="single"/>
        </w:rPr>
        <w:t xml:space="preserve">732578</w:t>
      </w:r>
    </w:p>
    <w:p>
      <w:r>
        <w:t xml:space="preserve">Obrežjen rajanylityspaikka on suljettu molempiin suuntiin väitetyn pommihälytyksen vuoksi.</w:t>
      </w:r>
    </w:p>
    <w:p>
      <w:r>
        <w:rPr>
          <w:b/>
          <w:u w:val="single"/>
        </w:rPr>
        <w:t xml:space="preserve">732579</w:t>
      </w:r>
    </w:p>
    <w:p>
      <w:r>
        <w:t xml:space="preserve">@PStendler Nyt vedät paskaa. Olet paljastanut, millainen "yrittäjä" olet. Pidät Balkanin liiketoiminnasta, mutta et vakavasti otettavasta työstä EU:ssa.</w:t>
      </w:r>
    </w:p>
    <w:p>
      <w:r>
        <w:rPr>
          <w:b/>
          <w:u w:val="single"/>
        </w:rPr>
        <w:t xml:space="preserve">732580</w:t>
      </w:r>
    </w:p>
    <w:p>
      <w:r>
        <w:t xml:space="preserve">Jumalalliset miehet! Tämän tilaston mukaan uhreja on paljon enemmän kuin naisia. https://t.co/dlfhXXy264. https://t.co/dlfhXXy264</w:t>
      </w:r>
    </w:p>
    <w:p>
      <w:r>
        <w:rPr>
          <w:b/>
          <w:u w:val="single"/>
        </w:rPr>
        <w:t xml:space="preserve">732581</w:t>
      </w:r>
    </w:p>
    <w:p>
      <w:r>
        <w:t xml:space="preserve">Kiinteistöjen vuokraamista matkailijoille koskevaan hakuilmoitukseen on vastattu vaatimattomammin https://t.co/cnwQLOpUsw.</w:t>
      </w:r>
    </w:p>
    <w:p>
      <w:r>
        <w:rPr>
          <w:b/>
          <w:u w:val="single"/>
        </w:rPr>
        <w:t xml:space="preserve">732582</w:t>
      </w:r>
    </w:p>
    <w:p>
      <w:r>
        <w:t xml:space="preserve">@mamin_lan Hän näyttää olevan hyvä poika, ei voi erehtyä; hieman liikaa jumalanpelkääjä, mutta hän on tulossa vuotta laatu futsal ...</w:t>
      </w:r>
    </w:p>
    <w:p>
      <w:r>
        <w:rPr>
          <w:b/>
          <w:u w:val="single"/>
        </w:rPr>
        <w:t xml:space="preserve">732583</w:t>
      </w:r>
    </w:p>
    <w:p>
      <w:r>
        <w:t xml:space="preserve">Viktor Orban pitää Unkaria parempana kuin EU:ta, minkä vuoksi kanssamatkailijat, multikulttilaiset globalistit, erottavat hänet EPP:stä.</w:t>
      </w:r>
    </w:p>
    <w:p>
      <w:r>
        <w:rPr>
          <w:b/>
          <w:u w:val="single"/>
        </w:rPr>
        <w:t xml:space="preserve">732584</w:t>
      </w:r>
    </w:p>
    <w:p>
      <w:r>
        <w:t xml:space="preserve">Slovenialainen vuorikiipeilijä: "Suurin kiitokseni kuuluu ihanalle naiselle, jonka Jumala antoi minulle 40 vuotta sitten" https://t.co/hvNmB2p3XC</w:t>
      </w:r>
    </w:p>
    <w:p>
      <w:r>
        <w:rPr>
          <w:b/>
          <w:u w:val="single"/>
        </w:rPr>
        <w:t xml:space="preserve">732585</w:t>
      </w:r>
    </w:p>
    <w:p>
      <w:r>
        <w:t xml:space="preserve">Petturi saa aina turpiinsa. Jos Brglez olisi rehellinen, hän palaisi virkaansa, koska hän on sokea eikä palaa! https://t.co/o0esZczlOp ...</w:t>
      </w:r>
    </w:p>
    <w:p>
      <w:r>
        <w:rPr>
          <w:b/>
          <w:u w:val="single"/>
        </w:rPr>
        <w:t xml:space="preserve">732586</w:t>
      </w:r>
    </w:p>
    <w:p>
      <w:r>
        <w:t xml:space="preserve">Onko olemassa intiimi/perseen pyyhkimiseen tarkoitettuja kosteuspyyhkeitä, jotka on pakattu yhteen kappaleeseen? Pyydän poikaystävää.</w:t>
      </w:r>
    </w:p>
    <w:p>
      <w:r>
        <w:rPr>
          <w:b/>
          <w:u w:val="single"/>
        </w:rPr>
        <w:t xml:space="preserve">732587</w:t>
      </w:r>
    </w:p>
    <w:p>
      <w:r>
        <w:t xml:space="preserve">Ainoa todellinen turvallisuuspolitiikka on se, että Slovenian maaperällä ei ole lainkaan maahanmuuttajia. Ulkomaalaislaki ei tuo mitään uutta.</w:t>
      </w:r>
    </w:p>
    <w:p>
      <w:r>
        <w:rPr>
          <w:b/>
          <w:u w:val="single"/>
        </w:rPr>
        <w:t xml:space="preserve">732588</w:t>
      </w:r>
    </w:p>
    <w:p>
      <w:r>
        <w:t xml:space="preserve">Boscarol tekee ylityksen Slovenian yli: Hän ei halua piiloutua metsään ihmiseltä, jolla on "tissi päässä ja ladattu ase" https://t.co/r3QaRPRoEz</w:t>
      </w:r>
    </w:p>
    <w:p>
      <w:r>
        <w:rPr>
          <w:b/>
          <w:u w:val="single"/>
        </w:rPr>
        <w:t xml:space="preserve">732589</w:t>
      </w:r>
    </w:p>
    <w:p>
      <w:r>
        <w:t xml:space="preserve">Me pyyhimme perseemme paperilla, Mussies kädellämme ja Sharice muovilla @misamolk.</w:t>
      </w:r>
    </w:p>
    <w:p>
      <w:r>
        <w:rPr>
          <w:b/>
          <w:u w:val="single"/>
        </w:rPr>
        <w:t xml:space="preserve">732590</w:t>
      </w:r>
    </w:p>
    <w:p>
      <w:r>
        <w:t xml:space="preserve">@KatarinaDbr @illegall_blonde lisää vain vähän piparminttua ja se olisi loistava hengityksen raikastin :) 👍</w:t>
      </w:r>
    </w:p>
    <w:p>
      <w:r>
        <w:rPr>
          <w:b/>
          <w:u w:val="single"/>
        </w:rPr>
        <w:t xml:space="preserve">732591</w:t>
      </w:r>
    </w:p>
    <w:p>
      <w:r>
        <w:t xml:space="preserve">@RosvitaP @JJansaSDS @JaniModern @TVOdmevi Punapoika-TV rosvita voi hävetä!</w:t>
      </w:r>
    </w:p>
    <w:p>
      <w:r>
        <w:rPr>
          <w:b/>
          <w:u w:val="single"/>
        </w:rPr>
        <w:t xml:space="preserve">732592</w:t>
      </w:r>
    </w:p>
    <w:p>
      <w:r>
        <w:t xml:space="preserve">@strankaSD Kommunisti ei ole koskaan herrasmies! Kommunisti on rikollinen, petturi, tuhoaja.....</w:t>
      </w:r>
    </w:p>
    <w:p>
      <w:r>
        <w:rPr>
          <w:b/>
          <w:u w:val="single"/>
        </w:rPr>
        <w:t xml:space="preserve">732593</w:t>
      </w:r>
    </w:p>
    <w:p>
      <w:r>
        <w:t xml:space="preserve">MLJASK! 🥞 #evinakuhnassa #novitednikin painetussa numerossa tällä kertaa amerikkalaisten pannukakkujen resepti! :)</w:t>
      </w:r>
    </w:p>
    <w:p>
      <w:r>
        <w:rPr>
          <w:b/>
          <w:u w:val="single"/>
        </w:rPr>
        <w:t xml:space="preserve">732594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732595</w:t>
      </w:r>
    </w:p>
    <w:p>
      <w:r>
        <w:t xml:space="preserve">Mihin olemme saapuneet. Itävalta voittaa Slovenian futsalissa. Slovenia voittaa Itävallan jääkiekossa.</w:t>
      </w:r>
    </w:p>
    <w:p>
      <w:r>
        <w:rPr>
          <w:b/>
          <w:u w:val="single"/>
        </w:rPr>
        <w:t xml:space="preserve">732596</w:t>
      </w:r>
    </w:p>
    <w:p>
      <w:r>
        <w:t xml:space="preserve">Janša on jo poistunut paikalta, mutta ihmiset ovat yhä paikalla. Raivoissaan oikeuslaitoksesta, kommunisteista, vasemmistolaisista, udbasta, ex yu http://t.co/NhgotBJBDB</w:t>
      </w:r>
    </w:p>
    <w:p>
      <w:r>
        <w:rPr>
          <w:b/>
          <w:u w:val="single"/>
        </w:rPr>
        <w:t xml:space="preserve">732597</w:t>
      </w:r>
    </w:p>
    <w:p>
      <w:r>
        <w:t xml:space="preserve">Muistetaan valtakunnallinen omavastuuosuus. Stožice on myös rakennettu nykyaikaisemmalla tavalla. https://t.co/U3e7sv5BvA</w:t>
      </w:r>
    </w:p>
    <w:p>
      <w:r>
        <w:rPr>
          <w:b/>
          <w:u w:val="single"/>
        </w:rPr>
        <w:t xml:space="preserve">732598</w:t>
      </w:r>
    </w:p>
    <w:p>
      <w:r>
        <w:t xml:space="preserve">Pahor toteaa, että SLO:n poliittinen kulttuuri on nousussa! Sirkuksesta on siis tulossa normaali käytäntö täällä!</w:t>
      </w:r>
    </w:p>
    <w:p>
      <w:r>
        <w:rPr>
          <w:b/>
          <w:u w:val="single"/>
        </w:rPr>
        <w:t xml:space="preserve">732599</w:t>
      </w:r>
    </w:p>
    <w:p>
      <w:r>
        <w:t xml:space="preserve">@SabrinaStrnisa @Nova24TV @vinkovasle1 Onko tämä ennen häätöä?</w:t>
        <w:br/>
        <w:t xml:space="preserve">Jumala armahtakoon heitä.</w:t>
      </w:r>
    </w:p>
    <w:p>
      <w:r>
        <w:rPr>
          <w:b/>
          <w:u w:val="single"/>
        </w:rPr>
        <w:t xml:space="preserve">732600</w:t>
      </w:r>
    </w:p>
    <w:p>
      <w:r>
        <w:t xml:space="preserve">@petrasovdat @MazzoVanKlein @peropan1 Ah, siitä on kauan. Ja jos se valmistuu heille yläkerrassa, kuten minulle, he voivat lähettää sen takaisin.</w:t>
      </w:r>
    </w:p>
    <w:p>
      <w:r>
        <w:rPr>
          <w:b/>
          <w:u w:val="single"/>
        </w:rPr>
        <w:t xml:space="preserve">732601</w:t>
      </w:r>
    </w:p>
    <w:p>
      <w:r>
        <w:t xml:space="preserve">@TomySkyblue @JJansaSDS Miksi? Miljoonia mafialle, korkkeja rajakalle. #butl</w:t>
      </w:r>
    </w:p>
    <w:p>
      <w:r>
        <w:rPr>
          <w:b/>
          <w:u w:val="single"/>
        </w:rPr>
        <w:t xml:space="preserve">732602</w:t>
      </w:r>
    </w:p>
    <w:p>
      <w:r>
        <w:t xml:space="preserve">nyt 9515 allekirjoitusta VASTAA</w:t>
        <w:br/>
        <w:t xml:space="preserve">karhujen ja susien lopettamista 🔥🐝🐝🔥🐝🔥</w:t>
        <w:br/>
        <w:t xml:space="preserve">allekirjoittajat ansaitsevat sen 🐝</w:t>
      </w:r>
    </w:p>
    <w:p>
      <w:r>
        <w:rPr>
          <w:b/>
          <w:u w:val="single"/>
        </w:rPr>
        <w:t xml:space="preserve">732603</w:t>
      </w:r>
    </w:p>
    <w:p>
      <w:r>
        <w:t xml:space="preserve">Mistä lähtien Prosinečkista on tullut loistava valmentaja...?</w:t>
        <w:br/>
        <w:t xml:space="preserve">Kuulin, että kaikki alueen maat haluavat hänet...</w:t>
        <w:br/>
        <w:t xml:space="preserve">mikä nimi... saada hyvä johtaja ja toimittajat..</w:t>
      </w:r>
    </w:p>
    <w:p>
      <w:r>
        <w:rPr>
          <w:b/>
          <w:u w:val="single"/>
        </w:rPr>
        <w:t xml:space="preserve">732604</w:t>
      </w:r>
    </w:p>
    <w:p>
      <w:r>
        <w:t xml:space="preserve">Jos mietit, mitä LGBT+P:n +P tarkoittaa, tämä degeneroitunut selittää kaiken. Pedofilia. 🤮 https://t.co/1xYEv9Bu0p</w:t>
      </w:r>
    </w:p>
    <w:p>
      <w:r>
        <w:rPr>
          <w:b/>
          <w:u w:val="single"/>
        </w:rPr>
        <w:t xml:space="preserve">732605</w:t>
      </w:r>
    </w:p>
    <w:p>
      <w:r>
        <w:t xml:space="preserve">Super naamio spirulinalla täydelliseen ihoon https://t.co/wmH4BwkdEd https://t.co/3HBqu0CNm7 https://t.co/3HBqu0CNm7</w:t>
      </w:r>
    </w:p>
    <w:p>
      <w:r>
        <w:rPr>
          <w:b/>
          <w:u w:val="single"/>
        </w:rPr>
        <w:t xml:space="preserve">732606</w:t>
      </w:r>
    </w:p>
    <w:p>
      <w:r>
        <w:t xml:space="preserve">@_wupe Voit ottaa vaatteet pois :) myyjät työskentelevät jo nyt niin vaikeissa olosuhteissa, ehkä se johtuu heistä.</w:t>
        <w:br/>
        <w:t xml:space="preserve"> #drugaperspective</w:t>
      </w:r>
    </w:p>
    <w:p>
      <w:r>
        <w:rPr>
          <w:b/>
          <w:u w:val="single"/>
        </w:rPr>
        <w:t xml:space="preserve">732607</w:t>
      </w:r>
    </w:p>
    <w:p>
      <w:r>
        <w:t xml:space="preserve">@BojanZemljic @petrasovdat @jozevolf @vladarsi Paloturvallisuuden vaarantaminen varastoimalla palavia aineita. ☝️</w:t>
      </w:r>
    </w:p>
    <w:p>
      <w:r>
        <w:rPr>
          <w:b/>
          <w:u w:val="single"/>
        </w:rPr>
        <w:t xml:space="preserve">732608</w:t>
      </w:r>
    </w:p>
    <w:p>
      <w:r>
        <w:t xml:space="preserve">@had Älä vittuile minulle ... miten paha! Älä vain mene katolle ilman selfietä :D</w:t>
      </w:r>
    </w:p>
    <w:p>
      <w:r>
        <w:rPr>
          <w:b/>
          <w:u w:val="single"/>
        </w:rPr>
        <w:t xml:space="preserve">732609</w:t>
      </w:r>
    </w:p>
    <w:p>
      <w:r>
        <w:t xml:space="preserve">Kauniit ja reippaat Garra rufa eli tohtorikalat koristavat akvaariotamme.</w:t>
        <w:br/>
        <w:t xml:space="preserve"> Tunnen 'kalamanikyyrin'... http://t.co/P9busEWBXJ...</w:t>
      </w:r>
    </w:p>
    <w:p>
      <w:r>
        <w:rPr>
          <w:b/>
          <w:u w:val="single"/>
        </w:rPr>
        <w:t xml:space="preserve">732610</w:t>
      </w:r>
    </w:p>
    <w:p>
      <w:r>
        <w:t xml:space="preserve">@RomanVodeb Ongelma on syyttäjä. Todisteita ei ollut. Se, mitä psykoanalyytikko saattaa nähdä, ei ole aineellinen todiste.</w:t>
      </w:r>
    </w:p>
    <w:p>
      <w:r>
        <w:rPr>
          <w:b/>
          <w:u w:val="single"/>
        </w:rPr>
        <w:t xml:space="preserve">732611</w:t>
      </w:r>
    </w:p>
    <w:p>
      <w:r>
        <w:t xml:space="preserve">Tästä näyttää tulevan jälleen yksi erittäin "läpinäkyvä" sopimus. @studiocity_ #Natopakt #nenasjebat</w:t>
      </w:r>
    </w:p>
    <w:p>
      <w:r>
        <w:rPr>
          <w:b/>
          <w:u w:val="single"/>
        </w:rPr>
        <w:t xml:space="preserve">732612</w:t>
      </w:r>
    </w:p>
    <w:p>
      <w:r>
        <w:t xml:space="preserve">@motobrane Fayonne on liian vanha ja viiksekäs (tyhmä on parempi), mutta yksikään kamelinkuljettaja ei antaisi hänestä yhtään kamelinjalkaa.</w:t>
      </w:r>
    </w:p>
    <w:p>
      <w:r>
        <w:rPr>
          <w:b/>
          <w:u w:val="single"/>
        </w:rPr>
        <w:t xml:space="preserve">732613</w:t>
      </w:r>
    </w:p>
    <w:p>
      <w:r>
        <w:t xml:space="preserve">Poliisi: NLB:n rahanpesututkinta on edelleen kesken | Žurnal24 https://t.co/QQOwvJcFyS https://t.co/vF7w1Mq6kX</w:t>
      </w:r>
    </w:p>
    <w:p>
      <w:r>
        <w:rPr>
          <w:b/>
          <w:u w:val="single"/>
        </w:rPr>
        <w:t xml:space="preserve">732614</w:t>
      </w:r>
    </w:p>
    <w:p>
      <w:r>
        <w:t xml:space="preserve">Keräämme rahaa näitä tuotteita varten lahjoittamalla ne kissankopin ostamiseen, sillä haluaisimme steriloida/katkaista vielä muutaman kissanpennun ja... https://t.co/rfvBgkH9mj...</w:t>
      </w:r>
    </w:p>
    <w:p>
      <w:r>
        <w:rPr>
          <w:b/>
          <w:u w:val="single"/>
        </w:rPr>
        <w:t xml:space="preserve">732615</w:t>
      </w:r>
    </w:p>
    <w:p>
      <w:r>
        <w:t xml:space="preserve">@ZigaTurk @KogojSlavko ....ja Turk mainostaa edelleen Mladinaa...😔</w:t>
        <w:br/>
        <w:br/>
        <w:t xml:space="preserve">Laittakaa puolueen virallinen lehti "ignoreen" niin se kuivuu hiljalleen kokoon!</w:t>
      </w:r>
    </w:p>
    <w:p>
      <w:r>
        <w:rPr>
          <w:b/>
          <w:u w:val="single"/>
        </w:rPr>
        <w:t xml:space="preserve">732616</w:t>
      </w:r>
    </w:p>
    <w:p>
      <w:r>
        <w:t xml:space="preserve">#Nebulose on @Val202 : Ovatko vardistit, vahtarit ja kyläkaartilaiset mitään muuta kuin pahempi materiaali?</w:t>
      </w:r>
    </w:p>
    <w:p>
      <w:r>
        <w:rPr>
          <w:b/>
          <w:u w:val="single"/>
        </w:rPr>
        <w:t xml:space="preserve">732617</w:t>
      </w:r>
    </w:p>
    <w:p>
      <w:r>
        <w:t xml:space="preserve">@Casnik Kaikin mokomin, teidät olisi pitänyt paimentaa luoliin ja tunneleihin viimeiseen asti vuonna 1945. Senkin petturi, hengitätkö sinä vielä vai mitä? ☠</w:t>
      </w:r>
    </w:p>
    <w:p>
      <w:r>
        <w:rPr>
          <w:b/>
          <w:u w:val="single"/>
        </w:rPr>
        <w:t xml:space="preserve">732618</w:t>
      </w:r>
    </w:p>
    <w:p>
      <w:r>
        <w:t xml:space="preserve">@zeljko_novak @BesenKotPes Mikään ei enää auta tällaisia ihmisiä. Luontoäiti ja hyvä Jumala ovat jo puhuneet.</w:t>
      </w:r>
    </w:p>
    <w:p>
      <w:r>
        <w:rPr>
          <w:b/>
          <w:u w:val="single"/>
        </w:rPr>
        <w:t xml:space="preserve">732619</w:t>
      </w:r>
    </w:p>
    <w:p>
      <w:r>
        <w:t xml:space="preserve">Älkää enää pistäkö tätä slovenialaisten teurastajan pojanpoikaa silmieni eteen. Tarkista pikemminkin, mitä petosta hän käytti päästäkseen EP:hen.</w:t>
      </w:r>
    </w:p>
    <w:p>
      <w:r>
        <w:rPr>
          <w:b/>
          <w:u w:val="single"/>
        </w:rPr>
        <w:t xml:space="preserve">732620</w:t>
      </w:r>
    </w:p>
    <w:p>
      <w:r>
        <w:t xml:space="preserve">@Z3MQP Jonkun on selitettävä heille, että tämä on propagandafilmi, vain hieman paremmin tehty kuin elokuva Horizons.</w:t>
      </w:r>
    </w:p>
    <w:p>
      <w:r>
        <w:rPr>
          <w:b/>
          <w:u w:val="single"/>
        </w:rPr>
        <w:t xml:space="preserve">732621</w:t>
      </w:r>
    </w:p>
    <w:p>
      <w:r>
        <w:t xml:space="preserve">@RevijaReporter Petturi on petturi riippumatta siitä, millä veneellä hän purjehtii ja mitä reittiä hän kulkee.</w:t>
      </w:r>
    </w:p>
    <w:p>
      <w:r>
        <w:rPr>
          <w:b/>
          <w:u w:val="single"/>
        </w:rPr>
        <w:t xml:space="preserve">732622</w:t>
      </w:r>
    </w:p>
    <w:p>
      <w:r>
        <w:t xml:space="preserve">Opankar ja Lj. Rožnikin pitäisi kysyä "häneltä" ja niiltä, joilla ei ole hänen henkilöllisyyttään, kuinka paljon hän on huijannut heitä vuosien varrella.</w:t>
      </w:r>
    </w:p>
    <w:p>
      <w:r>
        <w:rPr>
          <w:b/>
          <w:u w:val="single"/>
        </w:rPr>
        <w:t xml:space="preserve">732623</w:t>
      </w:r>
    </w:p>
    <w:p>
      <w:r>
        <w:t xml:space="preserve">Ihanan Srnan huutokauppa on vielä avoinna sunnuntaihin asti! Tutustu tuotteisiin, lahjoita ja huolehdi pennuista! https://t.co/QcCYF3ZARt</w:t>
      </w:r>
    </w:p>
    <w:p>
      <w:r>
        <w:rPr>
          <w:b/>
          <w:u w:val="single"/>
        </w:rPr>
        <w:t xml:space="preserve">732624</w:t>
      </w:r>
    </w:p>
    <w:p>
      <w:r>
        <w:t xml:space="preserve">@petrasovdat Näen hänet lentämässä noilla korvilla ja hännän potkurin takana. Superkjut.</w:t>
      </w:r>
    </w:p>
    <w:p>
      <w:r>
        <w:rPr>
          <w:b/>
          <w:u w:val="single"/>
        </w:rPr>
        <w:t xml:space="preserve">732625</w:t>
      </w:r>
    </w:p>
    <w:p>
      <w:r>
        <w:t xml:space="preserve">Lumihiutaleet sekoittuvat sateeseen?! Vihdoinkin Diva TV:n ohjelmassa on järkeä. https://t.co/ZONMNIL6So.</w:t>
      </w:r>
    </w:p>
    <w:p>
      <w:r>
        <w:rPr>
          <w:b/>
          <w:u w:val="single"/>
        </w:rPr>
        <w:t xml:space="preserve">732626</w:t>
      </w:r>
    </w:p>
    <w:p>
      <w:r>
        <w:t xml:space="preserve">Kyttyrä takana, bunka edessä, häntä alla... Kuka se on?</w:t>
        <w:br/>
        <w:t xml:space="preserve"> Kyllä se olen minä, kun kuitenkin pyjamassa takin alla otan #cuzziea lukiessani uutisia 😊.</w:t>
      </w:r>
    </w:p>
    <w:p>
      <w:r>
        <w:rPr>
          <w:b/>
          <w:u w:val="single"/>
        </w:rPr>
        <w:t xml:space="preserve">732627</w:t>
      </w:r>
    </w:p>
    <w:p>
      <w:r>
        <w:t xml:space="preserve">@ZigaTurk @Rok_Novak @k3k3tz Aivan! Jokainen, joka ei erota eroa toisenlaisen loukkauksen ja toisenlaisen loukkauksen välillä, on ääliö!</w:t>
      </w:r>
    </w:p>
    <w:p>
      <w:r>
        <w:rPr>
          <w:b/>
          <w:u w:val="single"/>
        </w:rPr>
        <w:t xml:space="preserve">732628</w:t>
      </w:r>
    </w:p>
    <w:p>
      <w:r>
        <w:t xml:space="preserve">Parasta, että ei karsita mihinkään mestaruuskisoihin, koska silloin tulee lisää rahaa ministeriöiden pummeille!!!</w:t>
        <w:br/>
        <w:t xml:space="preserve">https://t.co/6HsAHPCSV7</w:t>
      </w:r>
    </w:p>
    <w:p>
      <w:r>
        <w:rPr>
          <w:b/>
          <w:u w:val="single"/>
        </w:rPr>
        <w:t xml:space="preserve">732629</w:t>
      </w:r>
    </w:p>
    <w:p>
      <w:r>
        <w:t xml:space="preserve">Metsästäjät ovat ampuneet 62 karhua kesäkuun lopusta torstaihin asti https://t.co/uHzeMorAX2 https://t.co/NKWQENxsVb https://t.co/NKWQENxsVb</w:t>
      </w:r>
    </w:p>
    <w:p>
      <w:r>
        <w:rPr>
          <w:b/>
          <w:u w:val="single"/>
        </w:rPr>
        <w:t xml:space="preserve">732630</w:t>
      </w:r>
    </w:p>
    <w:p>
      <w:r>
        <w:t xml:space="preserve">@ninasft @AnitaPuksic Unohdit rakkaani ja batmanini ja mandalani ja naapurimme lehmän, koska hän on sairaalassa kanssani.:D</w:t>
      </w:r>
    </w:p>
    <w:p>
      <w:r>
        <w:rPr>
          <w:b/>
          <w:u w:val="single"/>
        </w:rPr>
        <w:t xml:space="preserve">732631</w:t>
      </w:r>
    </w:p>
    <w:p>
      <w:r>
        <w:t xml:space="preserve">Turvallisuutta tiukennettu Barcelonassa Yhdysvaltojen varoituksen jälkeen https://t.co/RtyCyswKkj via @SiolNEWS</w:t>
        <w:br/>
        <w:t xml:space="preserve">Fajonin moniviljelyratkaisu Eurooppaan</w:t>
      </w:r>
    </w:p>
    <w:p>
      <w:r>
        <w:rPr>
          <w:b/>
          <w:u w:val="single"/>
        </w:rPr>
        <w:t xml:space="preserve">732632</w:t>
      </w:r>
    </w:p>
    <w:p>
      <w:r>
        <w:t xml:space="preserve">Twitter rauhoittuu, kun virkamieskunta on ottanut pienet päiväunet ja virkamiehet alkavat valmistautua lähtemään kotiinsa</w:t>
      </w:r>
    </w:p>
    <w:p>
      <w:r>
        <w:rPr>
          <w:b/>
          <w:u w:val="single"/>
        </w:rPr>
        <w:t xml:space="preserve">732633</w:t>
      </w:r>
    </w:p>
    <w:p>
      <w:r>
        <w:t xml:space="preserve">@Libertarec Dessnon lippu on sama kuin Steiermarkin lippu. Ehkä he ovat tunkeutuneet Slovenian politiikan ytimeen.😊</w:t>
      </w:r>
    </w:p>
    <w:p>
      <w:r>
        <w:rPr>
          <w:b/>
          <w:u w:val="single"/>
        </w:rPr>
        <w:t xml:space="preserve">732634</w:t>
      </w:r>
    </w:p>
    <w:p>
      <w:r>
        <w:t xml:space="preserve">Olisin jo nukkumassa. Mutta olen kuullut, että veljenpoikani ja sisarentyttäreni ovat tulossa. https://t.co/PiatptVTyn.</w:t>
      </w:r>
    </w:p>
    <w:p>
      <w:r>
        <w:rPr>
          <w:b/>
          <w:u w:val="single"/>
        </w:rPr>
        <w:t xml:space="preserve">732635</w:t>
      </w:r>
    </w:p>
    <w:p>
      <w:r>
        <w:t xml:space="preserve">Näin se menee... ja jätteet jäävät ja imeytyvät maahan https://t.co/TAz1NeShM9</w:t>
      </w:r>
    </w:p>
    <w:p>
      <w:r>
        <w:rPr>
          <w:b/>
          <w:u w:val="single"/>
        </w:rPr>
        <w:t xml:space="preserve">732636</w:t>
      </w:r>
    </w:p>
    <w:p>
      <w:r>
        <w:t xml:space="preserve">@dusankocevar1 Minä olen erilainen, olen nyt punaisten puolella, ja huomenna olen myös punaisten puolella, jos englantilaisilla on punaiset pelipaidat😄.</w:t>
      </w:r>
    </w:p>
    <w:p>
      <w:r>
        <w:rPr>
          <w:b/>
          <w:u w:val="single"/>
        </w:rPr>
        <w:t xml:space="preserve">732637</w:t>
      </w:r>
    </w:p>
    <w:p>
      <w:r>
        <w:t xml:space="preserve">@had, mutta se oli järjestäytynyt ryhmämuutto Itä-Euroopasta Länsi-Eurooppaan.</w:t>
      </w:r>
    </w:p>
    <w:p>
      <w:r>
        <w:rPr>
          <w:b/>
          <w:u w:val="single"/>
        </w:rPr>
        <w:t xml:space="preserve">732638</w:t>
      </w:r>
    </w:p>
    <w:p>
      <w:r>
        <w:t xml:space="preserve">#kolumni #elokuva #eiole enää luuseri</w:t>
        <w:br/>
        <w:t xml:space="preserve">Elokuva: En ole enää luuseri</w:t>
        <w:br/>
        <w:t xml:space="preserve">https://t.co/Eh5xqsBMCt https://t.co/Eh5xqsBMCt</w:t>
      </w:r>
    </w:p>
    <w:p>
      <w:r>
        <w:rPr>
          <w:b/>
          <w:u w:val="single"/>
        </w:rPr>
        <w:t xml:space="preserve">732639</w:t>
      </w:r>
    </w:p>
    <w:p>
      <w:r>
        <w:t xml:space="preserve">KUVAT: Tunnetko Ljubljanica-joesta vedetyn miehen (herkkä silmäily suositeltavaa)</w:t>
        <w:br/>
        <w:t xml:space="preserve">https://t.co/6kbl90Jz3w https://t.co/9qugrX7bOk https://t.co/9qugrX7bOk</w:t>
      </w:r>
    </w:p>
    <w:p>
      <w:r>
        <w:rPr>
          <w:b/>
          <w:u w:val="single"/>
        </w:rPr>
        <w:t xml:space="preserve">732640</w:t>
      </w:r>
    </w:p>
    <w:p>
      <w:r>
        <w:t xml:space="preserve">Näen vihdoin, mitä hänellä on konepellin alla - matkalaukku, kaksi koputtajaa, peto ja levyt. hänen täytyy lentää kuin raketti tuolla teholla https://t.co/3AC0rBYr2y</w:t>
      </w:r>
    </w:p>
    <w:p>
      <w:r>
        <w:rPr>
          <w:b/>
          <w:u w:val="single"/>
        </w:rPr>
        <w:t xml:space="preserve">732641</w:t>
      </w:r>
    </w:p>
    <w:p>
      <w:r>
        <w:t xml:space="preserve">@tilen Hän on nyt puhdas dtugi ja repii portteja ja ruohoa pyhän pelipaidan vuoksi. 🤣🤣</w:t>
      </w:r>
    </w:p>
    <w:p>
      <w:r>
        <w:rPr>
          <w:b/>
          <w:u w:val="single"/>
        </w:rPr>
        <w:t xml:space="preserve">732642</w:t>
      </w:r>
    </w:p>
    <w:p>
      <w:r>
        <w:t xml:space="preserve">@jelka_godec Saksa petettiin nollaan sodan lopussa, ja tänään heillä on taas enemmän kuin meillä. tämä on todella epäoikeudenmukaista. Ja kommunistit itkevät.</w:t>
      </w:r>
    </w:p>
    <w:p>
      <w:r>
        <w:rPr>
          <w:b/>
          <w:u w:val="single"/>
        </w:rPr>
        <w:t xml:space="preserve">732643</w:t>
      </w:r>
    </w:p>
    <w:p>
      <w:r>
        <w:t xml:space="preserve">#sirikt @majavk : Meillä kaikilla on juuret sähköisessä koulunkäynnissä, ja RLDC toimii todella yhdyssiteenä. Kunnia RLDC:n neuvonantajille (Simona Granfol).</w:t>
      </w:r>
    </w:p>
    <w:p>
      <w:r>
        <w:rPr>
          <w:b/>
          <w:u w:val="single"/>
        </w:rPr>
        <w:t xml:space="preserve">732644</w:t>
      </w:r>
    </w:p>
    <w:p>
      <w:r>
        <w:t xml:space="preserve">Mutta onko kenelläkään muulla mitään tekemistä tällaisten hölmöjen kanssa? Hän lähettää minulle sähköpostia ja soittaa minulle kysyäkseen, sainko sen. Ja tätä on jatkunut yli 5 vuotta... Aion ajaa hänet pois.</w:t>
      </w:r>
    </w:p>
    <w:p>
      <w:r>
        <w:rPr>
          <w:b/>
          <w:u w:val="single"/>
        </w:rPr>
        <w:t xml:space="preserve">732645</w:t>
      </w:r>
    </w:p>
    <w:p>
      <w:r>
        <w:t xml:space="preserve">💔ODNOSI</w:t>
        <w:br/>
        <w:br/>
        <w:t xml:space="preserve">Epäkypsät miehet eivät ota yksiavioisuutta vakavasti, vaan lähestyvät sitä asiana, josta voivat pitää kiinni... https://t.co/ivoODqnzW0</w:t>
      </w:r>
    </w:p>
    <w:p>
      <w:r>
        <w:rPr>
          <w:b/>
          <w:u w:val="single"/>
        </w:rPr>
        <w:t xml:space="preserve">732646</w:t>
      </w:r>
    </w:p>
    <w:p>
      <w:r>
        <w:t xml:space="preserve">He eivät pesseet rahaa, he eivät antaneet luottoa omilleen.... mutta sama jengi kirjoitti 3kg painavan arkiston syytöksiä JJ:n perusteettomasta "rikastumisesta "#misery</w:t>
      </w:r>
    </w:p>
    <w:p>
      <w:r>
        <w:rPr>
          <w:b/>
          <w:u w:val="single"/>
        </w:rPr>
        <w:t xml:space="preserve">732647</w:t>
      </w:r>
    </w:p>
    <w:p>
      <w:r>
        <w:t xml:space="preserve">Viiniköynnökset ovat taas kantaneet Nostakaamme malja itsellemme Prost kun oli isä Eteenpäin olkoon sloveenien koti; että jokainen maanmies olisi vapaa kuuluisan äidin pojista.</w:t>
      </w:r>
    </w:p>
    <w:p>
      <w:r>
        <w:rPr>
          <w:b/>
          <w:u w:val="single"/>
        </w:rPr>
        <w:t xml:space="preserve">732648</w:t>
      </w:r>
    </w:p>
    <w:p>
      <w:r>
        <w:t xml:space="preserve">Kun maatalouspolitiikasta vastaa sianviljelijä, saa HR:n parhaan naapurin.</w:t>
      </w:r>
    </w:p>
    <w:p>
      <w:r>
        <w:rPr>
          <w:b/>
          <w:u w:val="single"/>
        </w:rPr>
        <w:t xml:space="preserve">732649</w:t>
      </w:r>
    </w:p>
    <w:p>
      <w:r>
        <w:t xml:space="preserve">Hän on hyvä Maruša Cerarin klaanista, ja toivotan hänelle hyvää paranemista psykiatrisella osastolla.</w:t>
      </w:r>
    </w:p>
    <w:p>
      <w:r>
        <w:rPr>
          <w:b/>
          <w:u w:val="single"/>
        </w:rPr>
        <w:t xml:space="preserve">732650</w:t>
      </w:r>
    </w:p>
    <w:p>
      <w:r>
        <w:t xml:space="preserve">@Urskitka Yhdenkään lehmän ei pitäisi olla niin hämmentynyt, ettei se voi saada vähän irti!</w:t>
      </w:r>
    </w:p>
    <w:p>
      <w:r>
        <w:rPr>
          <w:b/>
          <w:u w:val="single"/>
        </w:rPr>
        <w:t xml:space="preserve">732651</w:t>
      </w:r>
    </w:p>
    <w:p>
      <w:r>
        <w:t xml:space="preserve">@JJansaSDS @Delo @supreme AKanalyysi tai AKanalje levittää tätä tänään uutisissa!</w:t>
      </w:r>
    </w:p>
    <w:p>
      <w:r>
        <w:rPr>
          <w:b/>
          <w:u w:val="single"/>
        </w:rPr>
        <w:t xml:space="preserve">732652</w:t>
      </w:r>
    </w:p>
    <w:p>
      <w:r>
        <w:t xml:space="preserve">@kokochannel12 @Fitzroy1985 @BRajgelj @strankaSDS Balkanin kusipäässä sitten!</w:t>
      </w:r>
    </w:p>
    <w:p>
      <w:r>
        <w:rPr>
          <w:b/>
          <w:u w:val="single"/>
        </w:rPr>
        <w:t xml:space="preserve">732653</w:t>
      </w:r>
    </w:p>
    <w:p>
      <w:r>
        <w:t xml:space="preserve">@MajdaSirca Totuus on aina ollut suurin vihollinen, te vasemmistolaiset! Totuus hävittää olemassaolonne tarpeen!</w:t>
      </w:r>
    </w:p>
    <w:p>
      <w:r>
        <w:rPr>
          <w:b/>
          <w:u w:val="single"/>
        </w:rPr>
        <w:t xml:space="preserve">732654</w:t>
      </w:r>
    </w:p>
    <w:p>
      <w:r>
        <w:t xml:space="preserve">Se ei ole edes rikos, mutta metrin jään raivaaminen rautatiesähköstä maksoi 32 miljoonaa. https://t.co/gMpa0tv8Hw</w:t>
      </w:r>
    </w:p>
    <w:p>
      <w:r>
        <w:rPr>
          <w:b/>
          <w:u w:val="single"/>
        </w:rPr>
        <w:t xml:space="preserve">732655</w:t>
      </w:r>
    </w:p>
    <w:p>
      <w:r>
        <w:t xml:space="preserve">Vain vakuutusyhtiöllä (#generali) on varaa puolitoista minuuttia kestävään mainokseen eliittitermissä. Kahdesti!</w:t>
      </w:r>
    </w:p>
    <w:p>
      <w:r>
        <w:rPr>
          <w:b/>
          <w:u w:val="single"/>
        </w:rPr>
        <w:t xml:space="preserve">732656</w:t>
      </w:r>
    </w:p>
    <w:p>
      <w:r>
        <w:t xml:space="preserve">Pelaan parhaillaan Biathlon Maniaa. Tule mukaan ja yritä voittaa minut! http://t.co/pLg4OmC31Q</w:t>
      </w:r>
    </w:p>
    <w:p>
      <w:r>
        <w:rPr>
          <w:b/>
          <w:u w:val="single"/>
        </w:rPr>
        <w:t xml:space="preserve">732657</w:t>
      </w:r>
    </w:p>
    <w:p>
      <w:r>
        <w:t xml:space="preserve">Riminissä pidätetään neljä puolalaisen turistin raiskaajaa. He ovat Nigeriasta, Marokosta ja Kongosta. Heistä kolme on alaikäisiä. Ilman huoltajaa olevat lapset!?</w:t>
      </w:r>
    </w:p>
    <w:p>
      <w:r>
        <w:rPr>
          <w:b/>
          <w:u w:val="single"/>
        </w:rPr>
        <w:t xml:space="preserve">732658</w:t>
      </w:r>
    </w:p>
    <w:p>
      <w:r>
        <w:t xml:space="preserve">@VeraG_KR @PESJAKZdenc @davorvrban @RTV_Slovenija Estin molemmat loiset. Heillä ei ole aivoja. Lp</w:t>
      </w:r>
    </w:p>
    <w:p>
      <w:r>
        <w:rPr>
          <w:b/>
          <w:u w:val="single"/>
        </w:rPr>
        <w:t xml:space="preserve">732659</w:t>
      </w:r>
    </w:p>
    <w:p>
      <w:r>
        <w:t xml:space="preserve">@Libertarec Mitä ne heittää töistään, ne täyttäisivät taas luolat, kehittyneet lentävät Marsin ympäri ja ajavat meidät hostelliin. https://t.co/K29KCZUznK</w:t>
      </w:r>
    </w:p>
    <w:p>
      <w:r>
        <w:rPr>
          <w:b/>
          <w:u w:val="single"/>
        </w:rPr>
        <w:t xml:space="preserve">732660</w:t>
      </w:r>
    </w:p>
    <w:p>
      <w:r>
        <w:t xml:space="preserve">Minulla ei olisi kielioppiongelmia sikafarmarin kanssa...mennäänpä politiikkaan... https://t.co/NiZqo9o4k0</w:t>
      </w:r>
    </w:p>
    <w:p>
      <w:r>
        <w:rPr>
          <w:b/>
          <w:u w:val="single"/>
        </w:rPr>
        <w:t xml:space="preserve">732661</w:t>
      </w:r>
    </w:p>
    <w:p>
      <w:r>
        <w:t xml:space="preserve">@TarcaRTVSLO Vain itkua. Vasemmistolaisten hallitus. Ja he valmistelevat jo uutta jäljittelijää.</w:t>
      </w:r>
    </w:p>
    <w:p>
      <w:r>
        <w:rPr>
          <w:b/>
          <w:u w:val="single"/>
        </w:rPr>
        <w:t xml:space="preserve">732662</w:t>
      </w:r>
    </w:p>
    <w:p>
      <w:r>
        <w:t xml:space="preserve">@siskaberry @Primoz_Kovacic Jos expat-takuu lasketaan, voin ryöpyttää höyhenesi. #shingdarniblutulkubistrcepointernetihPress</w:t>
      </w:r>
    </w:p>
    <w:p>
      <w:r>
        <w:rPr>
          <w:b/>
          <w:u w:val="single"/>
        </w:rPr>
        <w:t xml:space="preserve">732663</w:t>
      </w:r>
    </w:p>
    <w:p>
      <w:r>
        <w:t xml:space="preserve">@TooBigEgo Meidän ei tarvitse vittu treffata kellonvaihdosta, mutta menisitkö sinä sekaantumaan siihen? :D</w:t>
      </w:r>
    </w:p>
    <w:p>
      <w:r>
        <w:rPr>
          <w:b/>
          <w:u w:val="single"/>
        </w:rPr>
        <w:t xml:space="preserve">732664</w:t>
      </w:r>
    </w:p>
    <w:p>
      <w:r>
        <w:t xml:space="preserve">@SpletnaMladina Oikeistolaiset, onko teillä lanta valmiina? Kaada se nyt nopeasti, ettei ämpäri jää jäljelle. ;)</w:t>
      </w:r>
    </w:p>
    <w:p>
      <w:r>
        <w:rPr>
          <w:b/>
          <w:u w:val="single"/>
        </w:rPr>
        <w:t xml:space="preserve">732665</w:t>
      </w:r>
    </w:p>
    <w:p>
      <w:r>
        <w:t xml:space="preserve">@NeMaramButlov @Nova24TV Požar ei twiittaa tästä (ja sellaisista) kyselyistä tänään. Mutta Nova24TV on Delasta poiketen "puolueellinen".</w:t>
      </w:r>
    </w:p>
    <w:p>
      <w:r>
        <w:rPr>
          <w:b/>
          <w:u w:val="single"/>
        </w:rPr>
        <w:t xml:space="preserve">732666</w:t>
      </w:r>
    </w:p>
    <w:p>
      <w:r>
        <w:t xml:space="preserve">Tänään klo 20.00 jälkeen Nova24TV:ssä on vastakkainasettelu, jossa minä Slovenian kansallisen puolueen puheenjohtajana olen läsnä!</w:t>
        <w:br/>
        <w:br/>
        <w:t xml:space="preserve"> Sinut on kutsuttu katsomaan!</w:t>
      </w:r>
    </w:p>
    <w:p>
      <w:r>
        <w:rPr>
          <w:b/>
          <w:u w:val="single"/>
        </w:rPr>
        <w:t xml:space="preserve">732667</w:t>
      </w:r>
    </w:p>
    <w:p>
      <w:r>
        <w:t xml:space="preserve">@KatarinaDbr @petrasovdat @petra_cj Anna #lajfizskatle, jotta voimme seurata kärsimystäsi.</w:t>
      </w:r>
    </w:p>
    <w:p>
      <w:r>
        <w:rPr>
          <w:b/>
          <w:u w:val="single"/>
        </w:rPr>
        <w:t xml:space="preserve">732668</w:t>
      </w:r>
    </w:p>
    <w:p>
      <w:r>
        <w:t xml:space="preserve">@ZaSrce @stavenskovrhsk1 @TanjaPorcnik @LajnarEU @policija_si @JureBrankovic Olet kärähtänyt.</w:t>
      </w:r>
    </w:p>
    <w:p>
      <w:r>
        <w:rPr>
          <w:b/>
          <w:u w:val="single"/>
        </w:rPr>
        <w:t xml:space="preserve">732669</w:t>
      </w:r>
    </w:p>
    <w:p>
      <w:r>
        <w:t xml:space="preserve">@Mark0Stor @PevcPeter Lihaleikkurit, jos sinulla on kärsivällisyyttä ja kuntoa, voit jopa ratata 😄.</w:t>
      </w:r>
    </w:p>
    <w:p>
      <w:r>
        <w:rPr>
          <w:b/>
          <w:u w:val="single"/>
        </w:rPr>
        <w:t xml:space="preserve">732670</w:t>
      </w:r>
    </w:p>
    <w:p>
      <w:r>
        <w:t xml:space="preserve">@JozeBiscak @DKopse @SlanaZagar Hyökkäys piilotetulla aseella. Tämä on pelottavin uhka.😎</w:t>
      </w:r>
    </w:p>
    <w:p>
      <w:r>
        <w:rPr>
          <w:b/>
          <w:u w:val="single"/>
        </w:rPr>
        <w:t xml:space="preserve">732671</w:t>
      </w:r>
    </w:p>
    <w:p>
      <w:r>
        <w:t xml:space="preserve">miten tuomarit varastaa tänään @petrol_olimpija on todellinen adijo, sylkäistä kasvoihin, ja jos en ole väärässä on yksi slovenialainen</w:t>
      </w:r>
    </w:p>
    <w:p>
      <w:r>
        <w:rPr>
          <w:b/>
          <w:u w:val="single"/>
        </w:rPr>
        <w:t xml:space="preserve">732672</w:t>
      </w:r>
    </w:p>
    <w:p>
      <w:r>
        <w:t xml:space="preserve">Ha ha ha, Štuhec toteaa, ettei kevät enää haise.... puklastemille kaikki haisee! Farssimaista lantaa!</w:t>
      </w:r>
    </w:p>
    <w:p>
      <w:r>
        <w:rPr>
          <w:b/>
          <w:u w:val="single"/>
        </w:rPr>
        <w:t xml:space="preserve">732673</w:t>
      </w:r>
    </w:p>
    <w:p>
      <w:r>
        <w:t xml:space="preserve">Olisi kuitenkin mukavaa, jos voisimme säilyttää tämän tunteen jonkin aikaa emmekä huomenna alkaisi taas jakaa itseämme partisaanien ja kotiarmeijan jälkeläisiin.</w:t>
      </w:r>
    </w:p>
    <w:p>
      <w:r>
        <w:rPr>
          <w:b/>
          <w:u w:val="single"/>
        </w:rPr>
        <w:t xml:space="preserve">732674</w:t>
      </w:r>
    </w:p>
    <w:p>
      <w:r>
        <w:t xml:space="preserve">@dvladar @jkmcnk @PerfidiaDonat @barjanski Ripsiväri sotkisi sinulle kaiken, koska ei ole sellaisia ihmisiä, jotka eivät sitä tekisi - vuosikymmenien lupauksista huolimatta.</w:t>
      </w:r>
    </w:p>
    <w:p>
      <w:r>
        <w:rPr>
          <w:b/>
          <w:u w:val="single"/>
        </w:rPr>
        <w:t xml:space="preserve">732675</w:t>
      </w:r>
    </w:p>
    <w:p>
      <w:r>
        <w:t xml:space="preserve">En käynyt koulutuksessa, katson ppt:n.</w:t>
        <w:br/>
        <w:t xml:space="preserve"> Avaan ppt-tiedoston - 125 kalvoa.</w:t>
        <w:br/>
        <w:t xml:space="preserve"> Suljen ppt:n.</w:t>
        <w:br/>
        <w:t xml:space="preserve"> Minä pysyn kouluttamattomana.</w:t>
      </w:r>
    </w:p>
    <w:p>
      <w:r>
        <w:rPr>
          <w:b/>
          <w:u w:val="single"/>
        </w:rPr>
        <w:t xml:space="preserve">732676</w:t>
      </w:r>
    </w:p>
    <w:p>
      <w:r>
        <w:br/>
        <w:t xml:space="preserve">Yksityiskohtia MAROF-korttelin kylpyhuoneissa 👍</w:t>
        <w:br/>
        <w:t xml:space="preserve">#nepremicnine #nepremicnine #ptuj #nepremicnineptuj #kylpyhuone #asunto @ Ptuj https://t.co/pxemvjTqip</w:t>
      </w:r>
    </w:p>
    <w:p>
      <w:r>
        <w:rPr>
          <w:b/>
          <w:u w:val="single"/>
        </w:rPr>
        <w:t xml:space="preserve">732677</w:t>
      </w:r>
    </w:p>
    <w:p>
      <w:r>
        <w:t xml:space="preserve">Potis Kebab -uuni huutokaupataan 8.1.2014.</w:t>
        <w:t xml:space="preserve">Tarjoushinta on 133,33 € http://t.co/yX9DyYihT4</w:t>
        <w:br/>
        <w:t xml:space="preserve">#huutokauppa #uuni #kebab</w:t>
      </w:r>
    </w:p>
    <w:p>
      <w:r>
        <w:rPr>
          <w:b/>
          <w:u w:val="single"/>
        </w:rPr>
        <w:t xml:space="preserve">732678</w:t>
      </w:r>
    </w:p>
    <w:p>
      <w:r>
        <w:t xml:space="preserve">@Skolobrinski LGBT-sumun sekoittamisen puolestapuhuja. He haluavat päättää, mitä kenenkin pitäisi juhlia! 🤢</w:t>
      </w:r>
    </w:p>
    <w:p>
      <w:r>
        <w:rPr>
          <w:b/>
          <w:u w:val="single"/>
        </w:rPr>
        <w:t xml:space="preserve">732679</w:t>
      </w:r>
    </w:p>
    <w:p>
      <w:r>
        <w:t xml:space="preserve">@maceklj @dreychee @FranciKek @zaslovenijo2 Ja mitä eroa on Jankovičin ja edellä mainitun SDS:n piiriin kuuluvan rikollisen välillä?</w:t>
      </w:r>
    </w:p>
    <w:p>
      <w:r>
        <w:rPr>
          <w:b/>
          <w:u w:val="single"/>
        </w:rPr>
        <w:t xml:space="preserve">732680</w:t>
      </w:r>
    </w:p>
    <w:p>
      <w:r>
        <w:t xml:space="preserve">Koska hän ja Joulupukki ovat käytännössä naapureita, ei ole mitään ongelmaa, jos Korvatunturin mahtavasta vuoresta tulee toinen pikalähetys. https://t.co/wyDhoVeM79</w:t>
      </w:r>
    </w:p>
    <w:p>
      <w:r>
        <w:rPr>
          <w:b/>
          <w:u w:val="single"/>
        </w:rPr>
        <w:t xml:space="preserve">732681</w:t>
      </w:r>
    </w:p>
    <w:p>
      <w:r>
        <w:t xml:space="preserve">Se ei saa enää ahdistella naisia gynekologisilla klinikoilla Yhdistyneessä kuningaskunnassa. Eppur si muove! https://t.co/nps6cnEevs</w:t>
      </w:r>
    </w:p>
    <w:p>
      <w:r>
        <w:rPr>
          <w:b/>
          <w:u w:val="single"/>
        </w:rPr>
        <w:t xml:space="preserve">732682</w:t>
      </w:r>
    </w:p>
    <w:p>
      <w:r>
        <w:t xml:space="preserve">@DragoZad @Rok_Novak Ovatko ne roikkuvat?????? Voitko kuvitella, että joku sanoisi noin Janšasta?????</w:t>
      </w:r>
    </w:p>
    <w:p>
      <w:r>
        <w:rPr>
          <w:b/>
          <w:u w:val="single"/>
        </w:rPr>
        <w:t xml:space="preserve">732683</w:t>
      </w:r>
    </w:p>
    <w:p>
      <w:r>
        <w:t xml:space="preserve">Eläköön uni...äläkä selaa puhelintasi puolen tunnin päästä, koska et saa unta....</w:t>
      </w:r>
    </w:p>
    <w:p>
      <w:r>
        <w:rPr>
          <w:b/>
          <w:u w:val="single"/>
        </w:rPr>
        <w:t xml:space="preserve">732684</w:t>
      </w:r>
    </w:p>
    <w:p>
      <w:r>
        <w:t xml:space="preserve">.@BrankoGrims1: Maahanmuuttajien rikollisuus avaa uudelleen turvallisuuskysymykset Sloveniassa. Lue lisää: https://t.co/QpTfxJ5ISN https://t.co/AzDw6ZdJ2T</w:t>
      </w:r>
    </w:p>
    <w:p>
      <w:r>
        <w:rPr>
          <w:b/>
          <w:u w:val="single"/>
        </w:rPr>
        <w:t xml:space="preserve">732685</w:t>
      </w:r>
    </w:p>
    <w:p>
      <w:r>
        <w:t xml:space="preserve">@toplovodar @Val202 Joo, on parempi roikkua tietokoneella koko päivän ja syödä donitseja sohvalla... #moottori #debili</w:t>
      </w:r>
    </w:p>
    <w:p>
      <w:r>
        <w:rPr>
          <w:b/>
          <w:u w:val="single"/>
        </w:rPr>
        <w:t xml:space="preserve">732686</w:t>
      </w:r>
    </w:p>
    <w:p>
      <w:r>
        <w:t xml:space="preserve">Huomisen illan näytös @sampdoria ja @OfficialASRoma välillä on siirretty Genovaan odotetun rankkasateen vuoksi. Ei mitään uutta.</w:t>
      </w:r>
    </w:p>
    <w:p>
      <w:r>
        <w:rPr>
          <w:b/>
          <w:u w:val="single"/>
        </w:rPr>
        <w:t xml:space="preserve">732687</w:t>
      </w:r>
    </w:p>
    <w:p>
      <w:r>
        <w:t xml:space="preserve">Mutta...ei ole totta, että Saudi-Arabian kouluissa opetetaan vihaa...siellä opetetaan vain islamia, joka on vihamielinen kaikkia ei-uskovia kohtaan.</w:t>
      </w:r>
    </w:p>
    <w:p>
      <w:r>
        <w:rPr>
          <w:b/>
          <w:u w:val="single"/>
        </w:rPr>
        <w:t xml:space="preserve">732688</w:t>
      </w:r>
    </w:p>
    <w:p>
      <w:r>
        <w:t xml:space="preserve">@AfneGunca16 Tällä kissalla ei ole haskia, joten anna sen tehdä töitä ;)</w:t>
      </w:r>
    </w:p>
    <w:p>
      <w:r>
        <w:rPr>
          <w:b/>
          <w:u w:val="single"/>
        </w:rPr>
        <w:t xml:space="preserve">732689</w:t>
      </w:r>
    </w:p>
    <w:p>
      <w:r>
        <w:t xml:space="preserve">@osolnik70 @Alex4aleksandra Ei voinut sairastua, koska ei ole yhtään katsojaa sille paskalle.</w:t>
      </w:r>
    </w:p>
    <w:p>
      <w:r>
        <w:rPr>
          <w:b/>
          <w:u w:val="single"/>
        </w:rPr>
        <w:t xml:space="preserve">732690</w:t>
      </w:r>
    </w:p>
    <w:p>
      <w:r>
        <w:t xml:space="preserve">marcipan</w:t>
        <w:br/>
        <w:t xml:space="preserve">maanantaisin</w:t>
        <w:br/>
        <w:t xml:space="preserve">goatmug</w:t>
        <w:br/>
        <w:t xml:space="preserve">daktari</w:t>
        <w:br/>
        <w:t xml:space="preserve">valot keskustassa</w:t>
        <w:br/>
        <w:t xml:space="preserve">avokeittiö</w:t>
        <w:br/>
        <w:t xml:space="preserve">tweettini</w:t>
        <w:br/>
        <w:t xml:space="preserve">slovenian moottoritiet https://t.co/HZElpfu7L6</w:t>
      </w:r>
    </w:p>
    <w:p>
      <w:r>
        <w:rPr>
          <w:b/>
          <w:u w:val="single"/>
        </w:rPr>
        <w:t xml:space="preserve">732691</w:t>
      </w:r>
    </w:p>
    <w:p>
      <w:r>
        <w:t xml:space="preserve">@JureMakovec mutta eikö se olekin enemmän kuin se , tiesin, että minun ei olisi pitänyt ottaa pienintä levyä kannettavassa tietokoneessa.</w:t>
      </w:r>
    </w:p>
    <w:p>
      <w:r>
        <w:rPr>
          <w:b/>
          <w:u w:val="single"/>
        </w:rPr>
        <w:t xml:space="preserve">732692</w:t>
      </w:r>
    </w:p>
    <w:p>
      <w:r>
        <w:t xml:space="preserve">@SmiljanPurger Järjestä kansanäänestys ja lopeta valittaminen! Pelkäätte, että se kaatuu, koska ihmiset eivät maksa seurakuntien orgioista...</w:t>
      </w:r>
    </w:p>
    <w:p>
      <w:r>
        <w:rPr>
          <w:b/>
          <w:u w:val="single"/>
        </w:rPr>
        <w:t xml:space="preserve">732693</w:t>
      </w:r>
    </w:p>
    <w:p>
      <w:r>
        <w:t xml:space="preserve">Yhtenä päivänä olet vielä nuori, ja seuraavana päivänä omat mullahisi kutsuvat sinua "vanhaksi" https://t.co/TxBq2wzA3E</w:t>
      </w:r>
    </w:p>
    <w:p>
      <w:r>
        <w:rPr>
          <w:b/>
          <w:u w:val="single"/>
        </w:rPr>
        <w:t xml:space="preserve">732694</w:t>
      </w:r>
    </w:p>
    <w:p>
      <w:r>
        <w:t xml:space="preserve">@petrasovdat Voin tehdä sen, jos tarjoat enemmän kuin kollegani, joka haluaa tilasukelluksen, koska heillä on lauantaiaamuksi suunniteltu perhepiknik.</w:t>
      </w:r>
    </w:p>
    <w:p>
      <w:r>
        <w:rPr>
          <w:b/>
          <w:u w:val="single"/>
        </w:rPr>
        <w:t xml:space="preserve">732695</w:t>
      </w:r>
    </w:p>
    <w:p>
      <w:r>
        <w:t xml:space="preserve">@IrenaUlcar @AlenkaKesar Ei töitä, joten hän voi nukkua niin kauan, hän luultavasti nukkuu koko yön, jos häntä ei herätä vieraat lapset.</w:t>
      </w:r>
    </w:p>
    <w:p>
      <w:r>
        <w:rPr>
          <w:b/>
          <w:u w:val="single"/>
        </w:rPr>
        <w:t xml:space="preserve">732696</w:t>
      </w:r>
    </w:p>
    <w:p>
      <w:r>
        <w:t xml:space="preserve">Tämä! Tarvitsemme lisää puita!</w:t>
        <w:br/>
        <w:t xml:space="preserve"> Ja meidän on lakkautettava liukumäet kokonaan. Äläkä anna minun aloittaa puskien lisäämisestä. Vain puita! https://t.co/XEJm3IHwXJ</w:t>
      </w:r>
    </w:p>
    <w:p>
      <w:r>
        <w:rPr>
          <w:b/>
          <w:u w:val="single"/>
        </w:rPr>
        <w:t xml:space="preserve">732697</w:t>
      </w:r>
    </w:p>
    <w:p>
      <w:r>
        <w:t xml:space="preserve">"@RevijaReporter: Täältä tulee uusi Reportteri, tässä on kansi http://t.co/7dYvs8RpK0" jee näitä kuvauksia kaikkialla...</w:t>
        <w:br/>
        <w:t xml:space="preserve">buhpomahej</w:t>
      </w:r>
    </w:p>
    <w:p>
      <w:r>
        <w:rPr>
          <w:b/>
          <w:u w:val="single"/>
        </w:rPr>
        <w:t xml:space="preserve">732698</w:t>
      </w:r>
    </w:p>
    <w:p>
      <w:r>
        <w:t xml:space="preserve">Taitava manööveri. Erjavec onnistuu syyttämään (soolo)toiminnastaan SMC:tä https://t.co/sVTPRG7Hbq</w:t>
      </w:r>
    </w:p>
    <w:p>
      <w:r>
        <w:rPr>
          <w:b/>
          <w:u w:val="single"/>
        </w:rPr>
        <w:t xml:space="preserve">732699</w:t>
      </w:r>
    </w:p>
    <w:p>
      <w:r>
        <w:t xml:space="preserve">Saša luottaa voittoon Espanjaa vastaan. Niin minäkin. Bravo Pebi. Haetaan mitali. #MiSlovakialaiset #slolat</w:t>
      </w:r>
    </w:p>
    <w:p>
      <w:r>
        <w:rPr>
          <w:b/>
          <w:u w:val="single"/>
        </w:rPr>
        <w:t xml:space="preserve">732700</w:t>
      </w:r>
    </w:p>
    <w:p>
      <w:r>
        <w:t xml:space="preserve">@indijanec No, joka tapauksessa, verojen avulla toteutettavan politiikan puute on täällä tunnetusti pahamaineista. Erityisesti pitkällä aikavälillä.</w:t>
      </w:r>
    </w:p>
    <w:p>
      <w:r>
        <w:rPr>
          <w:b/>
          <w:u w:val="single"/>
        </w:rPr>
        <w:t xml:space="preserve">732701</w:t>
      </w:r>
    </w:p>
    <w:p>
      <w:r>
        <w:t xml:space="preserve">Ensimmäiset mellakat katsomossa. @nkolimpija-fanit heittävät soihtua Maribor-fanien joukkoon. He palauttivat sen. #derbi #PLTS https://t.co/MDCjN9zzGc</w:t>
      </w:r>
    </w:p>
    <w:p>
      <w:r>
        <w:rPr>
          <w:b/>
          <w:u w:val="single"/>
        </w:rPr>
        <w:t xml:space="preserve">732702</w:t>
      </w:r>
    </w:p>
    <w:p>
      <w:r>
        <w:t xml:space="preserve">Huomenna uudessa Mladinassa! Sinut on kutsuttu lukemaan se! #Mladina24 &amp;gt;&amp;gt; https://t.co/WaWbF8q1vi https://t.co/EP3z7tCs3b https://t.co/EP3z7tCs3b</w:t>
      </w:r>
    </w:p>
    <w:p>
      <w:r>
        <w:rPr>
          <w:b/>
          <w:u w:val="single"/>
        </w:rPr>
        <w:t xml:space="preserve">732703</w:t>
      </w:r>
    </w:p>
    <w:p>
      <w:r>
        <w:t xml:space="preserve">@tradicijaslo @Slovenskavojska Voit olla kusipää, jos haluat. Se sopii sinulle. Normaalit ihmiset ymmärtävät!</w:t>
      </w:r>
    </w:p>
    <w:p>
      <w:r>
        <w:rPr>
          <w:b/>
          <w:u w:val="single"/>
        </w:rPr>
        <w:t xml:space="preserve">732704</w:t>
      </w:r>
    </w:p>
    <w:p>
      <w:r>
        <w:t xml:space="preserve">@dreychee Yrittäjän viikatemies on edelleen hyvä, Slovenian ohjeiden mukainen lakisääteinen vaatimus täyttyy yleensä keinulla.</w:t>
      </w:r>
    </w:p>
    <w:p>
      <w:r>
        <w:rPr>
          <w:b/>
          <w:u w:val="single"/>
        </w:rPr>
        <w:t xml:space="preserve">732705</w:t>
      </w:r>
    </w:p>
    <w:p>
      <w:r>
        <w:t xml:space="preserve">@SpelaNovak Entä jos ne vaeltavat kemikaaliripun takia... Jopa Grims ei ole enää entisensä...</w:t>
      </w:r>
    </w:p>
    <w:p>
      <w:r>
        <w:rPr>
          <w:b/>
          <w:u w:val="single"/>
        </w:rPr>
        <w:t xml:space="preserve">732706</w:t>
      </w:r>
    </w:p>
    <w:p>
      <w:r>
        <w:t xml:space="preserve">Älä pelkää lakkoilla #lekarna niissä on myös automaatteja! Zupancicin luolassa on yksi!</w:t>
      </w:r>
    </w:p>
    <w:p>
      <w:r>
        <w:rPr>
          <w:b/>
          <w:u w:val="single"/>
        </w:rPr>
        <w:t xml:space="preserve">732707</w:t>
      </w:r>
    </w:p>
    <w:p>
      <w:r>
        <w:t xml:space="preserve">Poimitko mustikoita? Matala kasvillisuus, kuten mustikkapensaat, on punkkien suosima suojapaikka. Mikä kasvi todella toimii? Tarkastaja tänään 24h vuorokauden ajan.</w:t>
      </w:r>
    </w:p>
    <w:p>
      <w:r>
        <w:rPr>
          <w:b/>
          <w:u w:val="single"/>
        </w:rPr>
        <w:t xml:space="preserve">732708</w:t>
      </w:r>
    </w:p>
    <w:p>
      <w:r>
        <w:t xml:space="preserve">@sZlatko Luultavasti toistetaan niin monta kertaa, koska vanhemmat ihmiset, joilla ei ole mahdollisuutta katsoa taaksepäin.</w:t>
      </w:r>
    </w:p>
    <w:p>
      <w:r>
        <w:rPr>
          <w:b/>
          <w:u w:val="single"/>
        </w:rPr>
        <w:t xml:space="preserve">732709</w:t>
      </w:r>
    </w:p>
    <w:p>
      <w:r>
        <w:t xml:space="preserve">@Libertarec @KARANTANEC Ma bejž bejž Ne olivat länsimaisia turisteja, he halusivat nähdä, oliko Tito todella elossa, mutta he olivat puoliksi pettyneitä ja menivät pizzalle paratiisiin.</w:t>
      </w:r>
    </w:p>
    <w:p>
      <w:r>
        <w:rPr>
          <w:b/>
          <w:u w:val="single"/>
        </w:rPr>
        <w:t xml:space="preserve">732710</w:t>
      </w:r>
    </w:p>
    <w:p>
      <w:r>
        <w:t xml:space="preserve">@MladenPrajdic @lisicamica se on se, jos etsit itse salomonin mainoksesta.</w:t>
      </w:r>
    </w:p>
    <w:p>
      <w:r>
        <w:rPr>
          <w:b/>
          <w:u w:val="single"/>
        </w:rPr>
        <w:t xml:space="preserve">732711</w:t>
      </w:r>
    </w:p>
    <w:p>
      <w:r>
        <w:t xml:space="preserve">@ZigaTurk @metaprepadnik Minimipalkkaa voidaan myös nostaa, jotta valtio ei olisi niin ahne.</w:t>
      </w:r>
    </w:p>
    <w:p>
      <w:r>
        <w:rPr>
          <w:b/>
          <w:u w:val="single"/>
        </w:rPr>
        <w:t xml:space="preserve">732712</w:t>
      </w:r>
    </w:p>
    <w:p>
      <w:r>
        <w:t xml:space="preserve">@AllBriefs Fusbalersin roisto! #poden no hän ei koskaan ole "hössöttänyt", korkeintaan hän on kutistunut siitä, ettei hän tee töitä! #LEVATOR "Venezuelalainen"!</w:t>
      </w:r>
    </w:p>
    <w:p>
      <w:r>
        <w:rPr>
          <w:b/>
          <w:u w:val="single"/>
        </w:rPr>
        <w:t xml:space="preserve">732713</w:t>
      </w:r>
    </w:p>
    <w:p>
      <w:r>
        <w:t xml:space="preserve">Erityinen helvetin kierros niille, jotka eivät erota samppanjaa kuohuviinistä.  #lavrenčič #veuveclicquot</w:t>
      </w:r>
    </w:p>
    <w:p>
      <w:r>
        <w:rPr>
          <w:b/>
          <w:u w:val="single"/>
        </w:rPr>
        <w:t xml:space="preserve">732714</w:t>
      </w:r>
    </w:p>
    <w:p>
      <w:r>
        <w:t xml:space="preserve">@markopotrc @rogla @vincenzonibali No, on totta, että ensin on pyöräiltävä muutaman kukkulan yli... 🚴♀️</w:t>
      </w:r>
    </w:p>
    <w:p>
      <w:r>
        <w:rPr>
          <w:b/>
          <w:u w:val="single"/>
        </w:rPr>
        <w:t xml:space="preserve">732715</w:t>
      </w:r>
    </w:p>
    <w:p>
      <w:r>
        <w:t xml:space="preserve">@cashkee @meteoriterain @PreglArjan Ei, sillä ei ole selkärankaa. Hänellä on kuitenkin Kumrovin koulukunta ja Stalinin tavat. Susi vaihtaa hiuksiaan...</w:t>
      </w:r>
    </w:p>
    <w:p>
      <w:r>
        <w:rPr>
          <w:b/>
          <w:u w:val="single"/>
        </w:rPr>
        <w:t xml:space="preserve">732716</w:t>
      </w:r>
    </w:p>
    <w:p>
      <w:r>
        <w:t xml:space="preserve">Sezana aamulla, Sk. Loka... @Film_na_oko #elokuva #elokuvakasvatus #kosovelovdom #kinosora https://t.co/CfomgTOri6</w:t>
      </w:r>
    </w:p>
    <w:p>
      <w:r>
        <w:rPr>
          <w:b/>
          <w:u w:val="single"/>
        </w:rPr>
        <w:t xml:space="preserve">732717</w:t>
      </w:r>
    </w:p>
    <w:p>
      <w:r>
        <w:t xml:space="preserve">@Mateja_Rose Että joillakin ei oletettavasti ole toimivaa aivokierrettä, joka estää heitä paskomasta missä tahansa, milloin tahansa! Vitun huorat eivät ole sitä!</w:t>
      </w:r>
    </w:p>
    <w:p>
      <w:r>
        <w:rPr>
          <w:b/>
          <w:u w:val="single"/>
        </w:rPr>
        <w:t xml:space="preserve">732718</w:t>
      </w:r>
    </w:p>
    <w:p>
      <w:r>
        <w:t xml:space="preserve">@Thomismus + Mitä muuta odotin, sen olisi pitänyt olla minulle heti selvää, että tässä pedo-juutalais-globalistisessa Hollywoodissa kaikki ovat ääliöitä.</w:t>
      </w:r>
    </w:p>
    <w:p>
      <w:r>
        <w:rPr>
          <w:b/>
          <w:u w:val="single"/>
        </w:rPr>
        <w:t xml:space="preserve">732719</w:t>
      </w:r>
    </w:p>
    <w:p>
      <w:r>
        <w:t xml:space="preserve">Tänään (12. tammikuuta) klo 19.30. Hovimestarit. Kaikki teatteriin pysymään lämpimänä :) https://t.co/DNyJNbbjRE https://t.co/DNyJNbbjRE</w:t>
      </w:r>
    </w:p>
    <w:p>
      <w:r>
        <w:rPr>
          <w:b/>
          <w:u w:val="single"/>
        </w:rPr>
        <w:t xml:space="preserve">732720</w:t>
      </w:r>
    </w:p>
    <w:p>
      <w:r>
        <w:t xml:space="preserve">@norost_mnozic @FrenkMate @SCNR_SI @AValicZver Ei ennen kuin kaikki tiet ja aukiot nimetään uudelleen kommunistimurhaajien mukaan.</w:t>
      </w:r>
    </w:p>
    <w:p>
      <w:r>
        <w:rPr>
          <w:b/>
          <w:u w:val="single"/>
        </w:rPr>
        <w:t xml:space="preserve">732721</w:t>
      </w:r>
    </w:p>
    <w:p>
      <w:r>
        <w:t xml:space="preserve">mallit pistävät toisiaan pyllyjen väliin pukuhuoneissa tuntemattomilla aineilla aka recreationalistit</w:t>
        <w:br/>
        <w:t xml:space="preserve">#timemotemudrgecreek https://t.co/Tv1SBy9iqc</w:t>
      </w:r>
    </w:p>
    <w:p>
      <w:r>
        <w:rPr>
          <w:b/>
          <w:u w:val="single"/>
        </w:rPr>
        <w:t xml:space="preserve">732722</w:t>
      </w:r>
    </w:p>
    <w:p>
      <w:r>
        <w:t xml:space="preserve">Äiti, en kuule heidän kyselevän, missä helvetissä kaikki Patriat ovat! https://t.co/sTIs2tyy4I</w:t>
      </w:r>
    </w:p>
    <w:p>
      <w:r>
        <w:rPr>
          <w:b/>
          <w:u w:val="single"/>
        </w:rPr>
        <w:t xml:space="preserve">732723</w:t>
      </w:r>
    </w:p>
    <w:p>
      <w:r>
        <w:t xml:space="preserve">vanhat kissat sd ja desus ovat valitettavasti johtaneet naiivin cerarin jälleen kerran jään yli, mutta maamme lampaat eivät sitä huomaa https://t.co/J1dcdBmkZu</w:t>
      </w:r>
    </w:p>
    <w:p>
      <w:r>
        <w:rPr>
          <w:b/>
          <w:u w:val="single"/>
        </w:rPr>
        <w:t xml:space="preserve">732724</w:t>
      </w:r>
    </w:p>
    <w:p>
      <w:r>
        <w:t xml:space="preserve">... Luovuus palkitsee! Viimeinen vinkki ennen huomista arvontatilaisuutta! Tuntuuko sinusta yhtään valoisammalta? :P https://t.co/4qIzbjxtqh https://t.co/4qIzbjxtqh</w:t>
      </w:r>
    </w:p>
    <w:p>
      <w:r>
        <w:rPr>
          <w:b/>
          <w:u w:val="single"/>
        </w:rPr>
        <w:t xml:space="preserve">732725</w:t>
      </w:r>
    </w:p>
    <w:p>
      <w:r>
        <w:t xml:space="preserve">@manicnipoet @AmazonUK Ennemmin tai myöhemmin se tulee. @lencicalenca halusi lukea tämän englanniksi, luen sen tietenkin englanniksi.</w:t>
      </w:r>
    </w:p>
    <w:p>
      <w:r>
        <w:rPr>
          <w:b/>
          <w:u w:val="single"/>
        </w:rPr>
        <w:t xml:space="preserve">732726</w:t>
      </w:r>
    </w:p>
    <w:p>
      <w:r>
        <w:t xml:space="preserve">@rok__klajnsek Aivan oikein, tausta on aina sama, MURGL JUGOKOMUNISTI. #Murglstan https://t.co/c32SRCosuU</w:t>
      </w:r>
    </w:p>
    <w:p>
      <w:r>
        <w:rPr>
          <w:b/>
          <w:u w:val="single"/>
        </w:rPr>
        <w:t xml:space="preserve">732727</w:t>
      </w:r>
    </w:p>
    <w:p>
      <w:r>
        <w:t xml:space="preserve">@MareAndi @dragnslyr_ds @andrejLac Breznik väittää loukkaantuneensa.</w:t>
        <w:br/>
        <w:t xml:space="preserve"> Hän nyrjäytti jalkansa jalkakäytävällä, tai sitten se oli epätodellista, kun hän kuorii perunoita.</w:t>
      </w:r>
    </w:p>
    <w:p>
      <w:r>
        <w:rPr>
          <w:b/>
          <w:u w:val="single"/>
        </w:rPr>
        <w:t xml:space="preserve">732728</w:t>
      </w:r>
    </w:p>
    <w:p>
      <w:r>
        <w:t xml:space="preserve">@vesterrrr @cincamarinca00 @JanezPogorelec Katso hieman twiittejäsi. Saat varmasti paljon keksejä.</w:t>
      </w:r>
    </w:p>
    <w:p>
      <w:r>
        <w:rPr>
          <w:b/>
          <w:u w:val="single"/>
        </w:rPr>
        <w:t xml:space="preserve">732729</w:t>
      </w:r>
    </w:p>
    <w:p>
      <w:r>
        <w:t xml:space="preserve">@MatejZZ @ZmagoPlemeniti Olet leiponut chevapčičia mulkulle, ja nyt sait sen, senkin vitun patriootti 😂</w:t>
      </w:r>
    </w:p>
    <w:p>
      <w:r>
        <w:rPr>
          <w:b/>
          <w:u w:val="single"/>
        </w:rPr>
        <w:t xml:space="preserve">732730</w:t>
      </w:r>
    </w:p>
    <w:p>
      <w:r>
        <w:t xml:space="preserve">"Nykyaikainen" Šarec lisäisi PRS:n tehtäviin seuraavat valtuudet: lainsäädäntöprosessin estäminen, parlamentin erottaminen ja enemmän valtaa armeijan suhteen. #Venezuela</w:t>
      </w:r>
    </w:p>
    <w:p>
      <w:r>
        <w:rPr>
          <w:b/>
          <w:u w:val="single"/>
        </w:rPr>
        <w:t xml:space="preserve">732731</w:t>
      </w:r>
    </w:p>
    <w:p>
      <w:r>
        <w:t xml:space="preserve">@ZmagoPlemeniti sinä myit Kotikaartin sielun, poista Titon patsas puutarhasta välittömästi, koska et ole sen arvoinen!</w:t>
      </w:r>
    </w:p>
    <w:p>
      <w:r>
        <w:rPr>
          <w:b/>
          <w:u w:val="single"/>
        </w:rPr>
        <w:t xml:space="preserve">732732</w:t>
      </w:r>
    </w:p>
    <w:p>
      <w:r>
        <w:t xml:space="preserve">@ovtsa Puolet korttelista on tyhjä kesällä, ja on melkoinen kriisi, kun opetus alkaa taas ja väkijoukko palaa. Meidät hemmotellaan nopeasti.</w:t>
      </w:r>
    </w:p>
    <w:p>
      <w:r>
        <w:rPr>
          <w:b/>
          <w:u w:val="single"/>
        </w:rPr>
        <w:t xml:space="preserve">732733</w:t>
      </w:r>
    </w:p>
    <w:p>
      <w:r>
        <w:t xml:space="preserve">@jozesket68 Hänelle varmaan maksetaan siitä hyvin... Hän on vain rahaa ahnehtiva #kapitalisti...cc</w:t>
      </w:r>
    </w:p>
    <w:p>
      <w:r>
        <w:rPr>
          <w:b/>
          <w:u w:val="single"/>
        </w:rPr>
        <w:t xml:space="preserve">732734</w:t>
      </w:r>
    </w:p>
    <w:p>
      <w:r>
        <w:t xml:space="preserve">Tule, häivy täältä!</w:t>
        <w:br/>
        <w:t xml:space="preserve"> Haista vittu, pumlad, anna tulla, anna tulla, anna tulla!</w:t>
        <w:br/>
        <w:t xml:space="preserve"> Potkaise hänet metrin korkeuteen maasta!</w:t>
      </w:r>
    </w:p>
    <w:p>
      <w:r>
        <w:rPr>
          <w:b/>
          <w:u w:val="single"/>
        </w:rPr>
        <w:t xml:space="preserve">732735</w:t>
      </w:r>
    </w:p>
    <w:p>
      <w:r>
        <w:t xml:space="preserve">Maanviljelijät näyttävät olevan viimeinen toivonpilkahdus tämän mafiavaltion horjuttamiseksi. Viimeinen. #punters</w:t>
      </w:r>
    </w:p>
    <w:p>
      <w:r>
        <w:rPr>
          <w:b/>
          <w:u w:val="single"/>
        </w:rPr>
        <w:t xml:space="preserve">732736</w:t>
      </w:r>
    </w:p>
    <w:p>
      <w:r>
        <w:t xml:space="preserve">@ales_primc @mojcaskrinjar Aleš, sinun on käytävä kaikki Slovenian vaiheet läpi päästäkseen Strassburgiin!</w:t>
      </w:r>
    </w:p>
    <w:p>
      <w:r>
        <w:rPr>
          <w:b/>
          <w:u w:val="single"/>
        </w:rPr>
        <w:t xml:space="preserve">732737</w:t>
      </w:r>
    </w:p>
    <w:p>
      <w:r>
        <w:t xml:space="preserve">@GPreac @AntonPeinkiher Kiinalaiset valtaavat islamisoituneen Euroopan, kun se on mestattu, koska silloin heillä on halpaa työvoimaa Euroopassa.</w:t>
      </w:r>
    </w:p>
    <w:p>
      <w:r>
        <w:rPr>
          <w:b/>
          <w:u w:val="single"/>
        </w:rPr>
        <w:t xml:space="preserve">732738</w:t>
      </w:r>
    </w:p>
    <w:p>
      <w:r>
        <w:t xml:space="preserve">@Udba_med_nami @petra_jansa Udbashi ei ole myytävänä. Järjestön pettämiseen ei ole rahaa.</w:t>
      </w:r>
    </w:p>
    <w:p>
      <w:r>
        <w:rPr>
          <w:b/>
          <w:u w:val="single"/>
        </w:rPr>
        <w:t xml:space="preserve">732739</w:t>
      </w:r>
    </w:p>
    <w:p>
      <w:r>
        <w:t xml:space="preserve">Homecin palokunnan palomiehillä on jo vuosia ollut tapana saattaa jäseniään ja... https://t.co/cQ2g54zSaz...</w:t>
      </w:r>
    </w:p>
    <w:p>
      <w:r>
        <w:rPr>
          <w:b/>
          <w:u w:val="single"/>
        </w:rPr>
        <w:t xml:space="preserve">732740</w:t>
      </w:r>
    </w:p>
    <w:p>
      <w:r>
        <w:t xml:space="preserve">ISIS:n kukistivat kentällä vasemmistolaiset kurdijoukot, ei kukaan muu. https://t.co/SuFqNivG8J</w:t>
      </w:r>
    </w:p>
    <w:p>
      <w:r>
        <w:rPr>
          <w:b/>
          <w:u w:val="single"/>
        </w:rPr>
        <w:t xml:space="preserve">732741</w:t>
      </w:r>
    </w:p>
    <w:p>
      <w:r>
        <w:t xml:space="preserve">@IgorGaberc Päivä, joka on tyhjä työstä. Joten loma, joka ei ole vapaa työstä, on mielestäni oksymoroni.</w:t>
      </w:r>
    </w:p>
    <w:p>
      <w:r>
        <w:rPr>
          <w:b/>
          <w:u w:val="single"/>
        </w:rPr>
        <w:t xml:space="preserve">732742</w:t>
      </w:r>
    </w:p>
    <w:p>
      <w:r>
        <w:t xml:space="preserve">Miksi minun pitäisi maksaa eläkerahastoon, jos nämä typerykset sanovat minulle, että joudun nälkään ja paljain jaloin? #tarča</w:t>
      </w:r>
    </w:p>
    <w:p>
      <w:r>
        <w:rPr>
          <w:b/>
          <w:u w:val="single"/>
        </w:rPr>
        <w:t xml:space="preserve">732743</w:t>
      </w:r>
    </w:p>
    <w:p>
      <w:r>
        <w:t xml:space="preserve">@MatevzNovak Rauha olkoon kanssasi...Mutta etkö näe, että he ovat tulleet hulluiksi...He ovat tulossa hulluiksi ja päästävät myrkkyä...cc</w:t>
      </w:r>
    </w:p>
    <w:p>
      <w:r>
        <w:rPr>
          <w:b/>
          <w:u w:val="single"/>
        </w:rPr>
        <w:t xml:space="preserve">732744</w:t>
      </w:r>
    </w:p>
    <w:p>
      <w:r>
        <w:t xml:space="preserve">ensimmäisten MOL-poliisien lippikset, Merkurin hanskat, bouvšje ob ljubljancin naštki-tunnukset, käytetyt puvut https://t.co/wt5G1Ubwy9.</w:t>
      </w:r>
    </w:p>
    <w:p>
      <w:r>
        <w:rPr>
          <w:b/>
          <w:u w:val="single"/>
        </w:rPr>
        <w:t xml:space="preserve">732745</w:t>
      </w:r>
    </w:p>
    <w:p>
      <w:r>
        <w:t xml:space="preserve">Kuulin, että Ljubljanassa on jo valoja, mutta olen täällä .......... #praznikibodo https://t.co/Kc8y0qRRvo</w:t>
      </w:r>
    </w:p>
    <w:p>
      <w:r>
        <w:rPr>
          <w:b/>
          <w:u w:val="single"/>
        </w:rPr>
        <w:t xml:space="preserve">732746</w:t>
      </w:r>
    </w:p>
    <w:p>
      <w:r>
        <w:t xml:space="preserve">@SuzanaLovec Kestää kauan selvittää, kuka saa työskennellä julkisen palvelun yleisradiotoiminnassa. Surullista mutta totta, hän ei ilmeisesti ole ottanut yhteyttä setäänsä!</w:t>
      </w:r>
    </w:p>
    <w:p>
      <w:r>
        <w:rPr>
          <w:b/>
          <w:u w:val="single"/>
        </w:rPr>
        <w:t xml:space="preserve">732747</w:t>
      </w:r>
    </w:p>
    <w:p>
      <w:r>
        <w:t xml:space="preserve">@MarkoSket Enkä pidä itseäni libertaarina. Älä kysy, mihin laatikkoon haluaisin itseni laittaa.</w:t>
      </w:r>
    </w:p>
    <w:p>
      <w:r>
        <w:rPr>
          <w:b/>
          <w:u w:val="single"/>
        </w:rPr>
        <w:t xml:space="preserve">732748</w:t>
      </w:r>
    </w:p>
    <w:p>
      <w:r>
        <w:t xml:space="preserve">@tradicijaslo @jozikreuh Ihmettelen, jos ja miten "mulkkumme" tervehtii meitä.</w:t>
      </w:r>
    </w:p>
    <w:p>
      <w:r>
        <w:rPr>
          <w:b/>
          <w:u w:val="single"/>
        </w:rPr>
        <w:t xml:space="preserve">732749</w:t>
      </w:r>
    </w:p>
    <w:p>
      <w:r>
        <w:t xml:space="preserve">M - kuinka paljon lunta?</w:t>
        <w:br/>
        <w:t xml:space="preserve"> D - neljä rapua, kaksi höyheniä ja kaksi haarukkaa!</w:t>
        <w:br/>
        <w:t xml:space="preserve"> M - painu helvettiin, mutta se riittää.</w:t>
      </w:r>
    </w:p>
    <w:p>
      <w:r>
        <w:rPr>
          <w:b/>
          <w:u w:val="single"/>
        </w:rPr>
        <w:t xml:space="preserve">732750</w:t>
      </w:r>
    </w:p>
    <w:p>
      <w:r>
        <w:t xml:space="preserve">Kun digitalisaatio tekee työntekijöistä robotteja @SpletnaMladina https://t.co/I8O8YbevEJ</w:t>
      </w:r>
    </w:p>
    <w:p>
      <w:r>
        <w:rPr>
          <w:b/>
          <w:u w:val="single"/>
        </w:rPr>
        <w:t xml:space="preserve">732751</w:t>
      </w:r>
    </w:p>
    <w:p>
      <w:r>
        <w:t xml:space="preserve">Nykyaikaisen muotoilun omaava riippukeinu, joka sopii erinomaisesti sekä sisätiloihin että ulos. 100 kg kantavuus https://t.co/m2eDXwfEa8</w:t>
      </w:r>
    </w:p>
    <w:p>
      <w:r>
        <w:rPr>
          <w:b/>
          <w:u w:val="single"/>
        </w:rPr>
        <w:t xml:space="preserve">732752</w:t>
      </w:r>
    </w:p>
    <w:p>
      <w:r>
        <w:t xml:space="preserve">Vain joku, jolla ei ole voita päässään, voi kutsua asiaa nimeltä.</w:t>
        <w:br/>
        <w:t xml:space="preserve">https://t.co/LgoTSLOdve https://t.co/LgoTSLOdve</w:t>
      </w:r>
    </w:p>
    <w:p>
      <w:r>
        <w:rPr>
          <w:b/>
          <w:u w:val="single"/>
        </w:rPr>
        <w:t xml:space="preserve">732753</w:t>
      </w:r>
    </w:p>
    <w:p>
      <w:r>
        <w:t xml:space="preserve">Ei enää salasanoja ... "SFSN!", Butalc sanoi kuin tykki ...</w:t>
      </w:r>
    </w:p>
    <w:p>
      <w:r>
        <w:rPr>
          <w:b/>
          <w:u w:val="single"/>
        </w:rPr>
        <w:t xml:space="preserve">732754</w:t>
      </w:r>
    </w:p>
    <w:p>
      <w:r>
        <w:t xml:space="preserve">Kun tiedät, että syleilet prinsessoja, juot juotavaa vaimosi kanssa ja heilutat kahta sormea isäsi JovoŠetačin kanssa. # priceless</w:t>
      </w:r>
    </w:p>
    <w:p>
      <w:r>
        <w:rPr>
          <w:b/>
          <w:u w:val="single"/>
        </w:rPr>
        <w:t xml:space="preserve">732755</w:t>
      </w:r>
    </w:p>
    <w:p>
      <w:r>
        <w:t xml:space="preserve">@HRC_MotoGP ja @marcmarquez93 käsi kädessä: katalaani ennustaa, että se pysyy sellaisena, ellei ... https://t.co/n7NAvzCBZm #MotoGP #sopimus #sopimus</w:t>
      </w:r>
    </w:p>
    <w:p>
      <w:r>
        <w:rPr>
          <w:b/>
          <w:u w:val="single"/>
        </w:rPr>
        <w:t xml:space="preserve">732756</w:t>
      </w:r>
    </w:p>
    <w:p>
      <w:r>
        <w:t xml:space="preserve">@schoo666 @KatarinaDbr @Tomi__Ce @t_celestina Nyt on aika alkaa polttaa jäänteitä puutarhassa.</w:t>
      </w:r>
    </w:p>
    <w:p>
      <w:r>
        <w:rPr>
          <w:b/>
          <w:u w:val="single"/>
        </w:rPr>
        <w:t xml:space="preserve">732757</w:t>
      </w:r>
    </w:p>
    <w:p>
      <w:r>
        <w:t xml:space="preserve">@zostko Vuosina 1946-1950 APASKA VALLEYn asukkaita syytettiin sianrasvan hautaamisesta maahan.</w:t>
      </w:r>
    </w:p>
    <w:p>
      <w:r>
        <w:rPr>
          <w:b/>
          <w:u w:val="single"/>
        </w:rPr>
        <w:t xml:space="preserve">732758</w:t>
      </w:r>
    </w:p>
    <w:p>
      <w:r>
        <w:t xml:space="preserve">Sademäärän tutkakuva kertoo, että #kuzista olisi erittäin hyvä lähteä kävelemään mahdollisimman pian.</w:t>
      </w:r>
    </w:p>
    <w:p>
      <w:r>
        <w:rPr>
          <w:b/>
          <w:u w:val="single"/>
        </w:rPr>
        <w:t xml:space="preserve">732759</w:t>
      </w:r>
    </w:p>
    <w:p>
      <w:r>
        <w:t xml:space="preserve">@SonjaPalharting @Gaspercek Olemme kaikki kommunisteja, jotka ajattelevat eri tavalla kuin keltaiset ihmiset.</w:t>
      </w:r>
    </w:p>
    <w:p>
      <w:r>
        <w:rPr>
          <w:b/>
          <w:u w:val="single"/>
        </w:rPr>
        <w:t xml:space="preserve">732760</w:t>
      </w:r>
    </w:p>
    <w:p>
      <w:r>
        <w:t xml:space="preserve">Nukketeatterissa esiintyy robottiapinoita, ja siellä on myös työpaja. https://t.co/JzvdeM1nKf</w:t>
      </w:r>
    </w:p>
    <w:p>
      <w:r>
        <w:rPr>
          <w:b/>
          <w:u w:val="single"/>
        </w:rPr>
        <w:t xml:space="preserve">732761</w:t>
      </w:r>
    </w:p>
    <w:p>
      <w:r>
        <w:t xml:space="preserve">Zoran P. on kuvaillut itseään, joten ei ihme: minua sanotaan hallinnon lakeijaksi, äpäräksi, palkkasoturiksi, F571:ksi ja nyt presidentiksi.</w:t>
      </w:r>
    </w:p>
    <w:p>
      <w:r>
        <w:rPr>
          <w:b/>
          <w:u w:val="single"/>
        </w:rPr>
        <w:t xml:space="preserve">732762</w:t>
      </w:r>
    </w:p>
    <w:p>
      <w:r>
        <w:t xml:space="preserve">@Tevilevi @cikibucka @JanLievJ @RGapari @ales_primc nyt he hautasivat Skof Rozan Belogardistun katedraaliin fujjjjjjj</w:t>
      </w:r>
    </w:p>
    <w:p>
      <w:r>
        <w:rPr>
          <w:b/>
          <w:u w:val="single"/>
        </w:rPr>
        <w:t xml:space="preserve">732763</w:t>
      </w:r>
    </w:p>
    <w:p>
      <w:r>
        <w:t xml:space="preserve">@TomazLisec Olet oikeassa Tomaž. Tämän päivän ☆Punakaarti☆ haluaa *SloRabia*. Nuoret pakenevat (typeryksiä) ulkomaille. Ja niin tekevät myös kommunistit!!!</w:t>
      </w:r>
    </w:p>
    <w:p>
      <w:r>
        <w:rPr>
          <w:b/>
          <w:u w:val="single"/>
        </w:rPr>
        <w:t xml:space="preserve">732764</w:t>
      </w:r>
    </w:p>
    <w:p>
      <w:r>
        <w:t xml:space="preserve">@ZofiWitch @IrenaSirena @Matino667 Mutta sama, jota myytiin TIC:n edessä Stritarjevassa 30 vuotta sitten? Silmälasit, vaaleat hiukset.</w:t>
      </w:r>
    </w:p>
    <w:p>
      <w:r>
        <w:rPr>
          <w:b/>
          <w:u w:val="single"/>
        </w:rPr>
        <w:t xml:space="preserve">732765</w:t>
      </w:r>
    </w:p>
    <w:p>
      <w:r>
        <w:t xml:space="preserve">Se, että Nobelin rauhanpalkinnon saajien joukossa on ihmisiä, jotka ovat pitäneet kädessään ydinpommin liipaisinta, on absurdia ja järjetöntä?</w:t>
      </w:r>
    </w:p>
    <w:p>
      <w:r>
        <w:rPr>
          <w:b/>
          <w:u w:val="single"/>
        </w:rPr>
        <w:t xml:space="preserve">732766</w:t>
      </w:r>
    </w:p>
    <w:p>
      <w:r>
        <w:t xml:space="preserve">@mcanzutti @Max970 ... yksinkertaisesti kielletään punaiset ja vihreät sekä kaikki muihin puolueisiin ja ammattiliittoihin piilotetut kommunistit.</w:t>
      </w:r>
    </w:p>
    <w:p>
      <w:r>
        <w:rPr>
          <w:b/>
          <w:u w:val="single"/>
        </w:rPr>
        <w:t xml:space="preserve">732767</w:t>
      </w:r>
    </w:p>
    <w:p>
      <w:r>
        <w:t xml:space="preserve">Viisi yleisintä harhaluuloa kotien energiansäästöstä https://t.co/dU7D4oVwlf</w:t>
      </w:r>
    </w:p>
    <w:p>
      <w:r>
        <w:rPr>
          <w:b/>
          <w:u w:val="single"/>
        </w:rPr>
        <w:t xml:space="preserve">732768</w:t>
      </w:r>
    </w:p>
    <w:p>
      <w:r>
        <w:t xml:space="preserve">Psykologi Perko: Kun ministerit, kansanedustajat ja muut juopottelevat koko Slovenian edessä - mitään ei tapahdu https://t.co/56iCP0rpSz via @Nova24TV</w:t>
      </w:r>
    </w:p>
    <w:p>
      <w:r>
        <w:rPr>
          <w:b/>
          <w:u w:val="single"/>
        </w:rPr>
        <w:t xml:space="preserve">732769</w:t>
      </w:r>
    </w:p>
    <w:p>
      <w:r>
        <w:t xml:space="preserve">@SpletnaMladina Onko #Venezuelassa liian vähän kuolleita - #pakotetussa #järjestelmässä?</w:t>
      </w:r>
    </w:p>
    <w:p>
      <w:r>
        <w:rPr>
          <w:b/>
          <w:u w:val="single"/>
        </w:rPr>
        <w:t xml:space="preserve">732770</w:t>
      </w:r>
    </w:p>
    <w:p>
      <w:r>
        <w:t xml:space="preserve">@peterjancic KPK on niiden toverituomioistuinten ruumiillistuma, joita meillä oli, kun 7 prosentin kommunistit hallitsivat ja meillä oli proletariaatin diktatuuri.</w:t>
      </w:r>
    </w:p>
    <w:p>
      <w:r>
        <w:rPr>
          <w:b/>
          <w:u w:val="single"/>
        </w:rPr>
        <w:t xml:space="preserve">732771</w:t>
      </w:r>
    </w:p>
    <w:p>
      <w:r>
        <w:t xml:space="preserve">@MatevzKukaan näistä saarelaisista ei voi olla fiksu..on hyvä, että viikingit antoivat heille pienen rodullisen sysäyksen..jospa he eivät olisi olleet tyhmempiä.</w:t>
      </w:r>
    </w:p>
    <w:p>
      <w:r>
        <w:rPr>
          <w:b/>
          <w:u w:val="single"/>
        </w:rPr>
        <w:t xml:space="preserve">732772</w:t>
      </w:r>
    </w:p>
    <w:p>
      <w:r>
        <w:t xml:space="preserve">@raay47 @SamsungSLO @SiolNEWS Lisää todisteita siitä, että mikään tuote ei ole niin hyvä, ettei huono liiketoimintapäätös voi pilata sitä.</w:t>
      </w:r>
    </w:p>
    <w:p>
      <w:r>
        <w:rPr>
          <w:b/>
          <w:u w:val="single"/>
        </w:rPr>
        <w:t xml:space="preserve">732773</w:t>
      </w:r>
    </w:p>
    <w:p>
      <w:r>
        <w:t xml:space="preserve">Lahovnik siitä, miten kulissien takaa tulevat sedät polttavat vasemmistopolitiikkaa. Häntä ei poltettu, hän oli riittävän yhteistyöhaluinen. https://t.co/j0v40DGqmF.</w:t>
      </w:r>
    </w:p>
    <w:p>
      <w:r>
        <w:rPr>
          <w:b/>
          <w:u w:val="single"/>
        </w:rPr>
        <w:t xml:space="preserve">732774</w:t>
      </w:r>
    </w:p>
    <w:p>
      <w:r>
        <w:t xml:space="preserve">@Mateja_Rose @JanLievJ Mistäs sen tietää, kun sirkuttavat varpuset eivät kuuntele</w:t>
        <w:br/>
        <w:t xml:space="preserve">#pocitnikovanje</w:t>
      </w:r>
    </w:p>
    <w:p>
      <w:r>
        <w:rPr>
          <w:b/>
          <w:u w:val="single"/>
        </w:rPr>
        <w:t xml:space="preserve">732775</w:t>
      </w:r>
    </w:p>
    <w:p>
      <w:r>
        <w:t xml:space="preserve">@russhie Vinko Vasle on lähettänyt tällaista paskaa aiemmin #pasjejebec</w:t>
      </w:r>
    </w:p>
    <w:p>
      <w:r>
        <w:rPr>
          <w:b/>
          <w:u w:val="single"/>
        </w:rPr>
        <w:t xml:space="preserve">732776</w:t>
      </w:r>
    </w:p>
    <w:p>
      <w:r>
        <w:t xml:space="preserve">Katso, mitä rahoillesi tapahtuu pankissa: https://t.co/GsjbpK7P9I.</w:t>
      </w:r>
    </w:p>
    <w:p>
      <w:r>
        <w:rPr>
          <w:b/>
          <w:u w:val="single"/>
        </w:rPr>
        <w:t xml:space="preserve">732777</w:t>
      </w:r>
    </w:p>
    <w:p>
      <w:r>
        <w:t xml:space="preserve">Venetsian kyyhkyset syövät kädestäsi, mutta kun ne nousevat ylös, ne paskovat pääsi päälle! https://t.co/7QAtwBf37v</w:t>
      </w:r>
    </w:p>
    <w:p>
      <w:r>
        <w:rPr>
          <w:b/>
          <w:u w:val="single"/>
        </w:rPr>
        <w:t xml:space="preserve">732778</w:t>
      </w:r>
    </w:p>
    <w:p>
      <w:r>
        <w:t xml:space="preserve">Kesäpolentaa Šmihelissä!</w:t>
        <w:br/>
        <w:t xml:space="preserve"> Kuva: David Verlic / https://t.co/P3IFvRMFih https://t.co/rPpxlEoAUE https://t.co/rPpxlEoAUE</w:t>
      </w:r>
    </w:p>
    <w:p>
      <w:r>
        <w:rPr>
          <w:b/>
          <w:u w:val="single"/>
        </w:rPr>
        <w:t xml:space="preserve">732779</w:t>
      </w:r>
    </w:p>
    <w:p>
      <w:r>
        <w:t xml:space="preserve">@BozoPredalic @BineTraven @JanezPogorelec @RobertKase1 Anna minulle vähän pobaliini...</w:t>
      </w:r>
    </w:p>
    <w:p>
      <w:r>
        <w:rPr>
          <w:b/>
          <w:u w:val="single"/>
        </w:rPr>
        <w:t xml:space="preserve">732780</w:t>
      </w:r>
    </w:p>
    <w:p>
      <w:r>
        <w:t xml:space="preserve">@weatherhunter Brrrrrrrrrr.... ei ole vielä liian kylmä sikurille :) Tupakoitsijat ovat todellakin sitkeintä sorttia 😂😂😂</w:t>
      </w:r>
    </w:p>
    <w:p>
      <w:r>
        <w:rPr>
          <w:b/>
          <w:u w:val="single"/>
        </w:rPr>
        <w:t xml:space="preserve">732781</w:t>
      </w:r>
    </w:p>
    <w:p>
      <w:r>
        <w:t xml:space="preserve">En kadehdi. Tunnen myötätuntoa. Olen jo kolmen päivän ajan paininut angaluksen kanssa kurkkuni käsittämättömissä syvyyksissä. #jaztudi @Val202 #kesä @toplovodar</w:t>
      </w:r>
    </w:p>
    <w:p>
      <w:r>
        <w:rPr>
          <w:b/>
          <w:u w:val="single"/>
        </w:rPr>
        <w:t xml:space="preserve">732782</w:t>
      </w:r>
    </w:p>
    <w:p>
      <w:r>
        <w:t xml:space="preserve">@megafotr Oz niille, jotka sitten laukaisevat tämän viruksen märillä päillä ja kylmällä.</w:t>
      </w:r>
    </w:p>
    <w:p>
      <w:r>
        <w:rPr>
          <w:b/>
          <w:u w:val="single"/>
        </w:rPr>
        <w:t xml:space="preserve">732783</w:t>
      </w:r>
    </w:p>
    <w:p>
      <w:r>
        <w:t xml:space="preserve">Tottuvatko koirat omistajiensa tapoihin, mietin iltapäivällä Budvaa tutkien.</w:t>
      </w:r>
    </w:p>
    <w:p>
      <w:r>
        <w:rPr>
          <w:b/>
          <w:u w:val="single"/>
        </w:rPr>
        <w:t xml:space="preserve">732784</w:t>
      </w:r>
    </w:p>
    <w:p>
      <w:r>
        <w:t xml:space="preserve">@cesenj @BernardaGrobler Ihmettelen, jos hän uskaltaa mennä Unkariin , että hän uskaltaa paraatissa pitkin Kotnikova kadulla Lj hänen vertaistensa kanssa olemme jo nähneet.</w:t>
      </w:r>
    </w:p>
    <w:p>
      <w:r>
        <w:rPr>
          <w:b/>
          <w:u w:val="single"/>
        </w:rPr>
        <w:t xml:space="preserve">732785</w:t>
      </w:r>
    </w:p>
    <w:p>
      <w:r>
        <w:t xml:space="preserve">@vinkovasle1 @stanejagergmaio Korkeiden sakkojen pitäisi olla eläinten laiminlyönnistä ja mennä sirutusrahastoon.</w:t>
      </w:r>
    </w:p>
    <w:p>
      <w:r>
        <w:rPr>
          <w:b/>
          <w:u w:val="single"/>
        </w:rPr>
        <w:t xml:space="preserve">732786</w:t>
      </w:r>
    </w:p>
    <w:p>
      <w:r>
        <w:t xml:space="preserve">😂😂😂😂 He tekevät meistä hölmöjä. He käyvät ovelta ovelle ja kehystävät/kouluttavat. #Butale https://t.co/fVQ951GGFP</w:t>
      </w:r>
    </w:p>
    <w:p>
      <w:r>
        <w:rPr>
          <w:b/>
          <w:u w:val="single"/>
        </w:rPr>
        <w:t xml:space="preserve">732787</w:t>
      </w:r>
    </w:p>
    <w:p>
      <w:r>
        <w:t xml:space="preserve">Extreme-urheilu on sitä, kun 10 ihmistä päättää, minä kahtena päivänä he lähtevät yhdessä kiipeilemään.</w:t>
      </w:r>
    </w:p>
    <w:p>
      <w:r>
        <w:rPr>
          <w:b/>
          <w:u w:val="single"/>
        </w:rPr>
        <w:t xml:space="preserve">732788</w:t>
      </w:r>
    </w:p>
    <w:p>
      <w:r>
        <w:t xml:space="preserve">@PrinasalkaZlata @BojanDobovsek Jernej osti väitöskirjansa. Hän ei voi olla niin tyhmä ja ideologisesti juonitteleva mies - lääkäri!!!!</w:t>
      </w:r>
    </w:p>
    <w:p>
      <w:r>
        <w:rPr>
          <w:b/>
          <w:u w:val="single"/>
        </w:rPr>
        <w:t xml:space="preserve">732789</w:t>
      </w:r>
    </w:p>
    <w:p>
      <w:r>
        <w:t xml:space="preserve">@Marko_Sket Eilen FB: ssä, että Yhdysvalloissa ei ollut tällaisia tulvia.Kaikki valokuvamontaasi.For bruh ...</w:t>
      </w:r>
    </w:p>
    <w:p>
      <w:r>
        <w:rPr>
          <w:b/>
          <w:u w:val="single"/>
        </w:rPr>
        <w:t xml:space="preserve">732790</w:t>
      </w:r>
    </w:p>
    <w:p>
      <w:r>
        <w:t xml:space="preserve">Minulta on loppuneet tiskattavat astiat, keittiö on jynssätty nollaan, minulla ei ole koiraa pelastettavana! Mitä tehdä nyt #mymymymymy https://t.co/FQo80Jnpx6</w:t>
      </w:r>
    </w:p>
    <w:p>
      <w:r>
        <w:rPr>
          <w:b/>
          <w:u w:val="single"/>
        </w:rPr>
        <w:t xml:space="preserve">732791</w:t>
      </w:r>
    </w:p>
    <w:p>
      <w:r>
        <w:t xml:space="preserve">@JakaDolinar2 @VeraG_KR @MarijaSoba @schelker_maja @yrennia1 Sitä ei ollut tarkoitettu, ja aihe oli eri.</w:t>
      </w:r>
    </w:p>
    <w:p>
      <w:r>
        <w:rPr>
          <w:b/>
          <w:u w:val="single"/>
        </w:rPr>
        <w:t xml:space="preserve">732792</w:t>
      </w:r>
    </w:p>
    <w:p>
      <w:r>
        <w:t xml:space="preserve">KESKIVIIKKO 27. SYYSKUU</w:t>
        <w:br/>
        <w:t xml:space="preserve">Kuu siirtyy Jousimiehestä Kauriin</w:t>
        <w:br/>
        <w:t xml:space="preserve">Tarpeemme seurustella ja pitää hauskaa lisääntyy.... https://t.co/UGLz6WJ3pW</w:t>
      </w:r>
    </w:p>
    <w:p>
      <w:r>
        <w:rPr>
          <w:b/>
          <w:u w:val="single"/>
        </w:rPr>
        <w:t xml:space="preserve">732793</w:t>
      </w:r>
    </w:p>
    <w:p>
      <w:r>
        <w:t xml:space="preserve">@pikapoka_jelen @ANJABAHZIBERT @policija_si Ilkeys voi nopeasti heikentää jo ennestään haurasta terveyttä ! Silloin ei ole paluuta !</w:t>
      </w:r>
    </w:p>
    <w:p>
      <w:r>
        <w:rPr>
          <w:b/>
          <w:u w:val="single"/>
        </w:rPr>
        <w:t xml:space="preserve">732794</w:t>
      </w:r>
    </w:p>
    <w:p>
      <w:r>
        <w:t xml:space="preserve">Valot pois päältä, ympäristön valo päällä, Big Blue ja David Attenborough televisiossa. https://t.co/Zaolf6DX2m.</w:t>
      </w:r>
    </w:p>
    <w:p>
      <w:r>
        <w:rPr>
          <w:b/>
          <w:u w:val="single"/>
        </w:rPr>
        <w:t xml:space="preserve">732795</w:t>
      </w:r>
    </w:p>
    <w:p>
      <w:r>
        <w:t xml:space="preserve">@JozeBiscak @bostjanperne @Zoran_Zaev @ivajgl Hän esti minut. Pelkäsin, että kysyisin häneltä hänen ensimmäisestä vaimostaan Metasta. #lanta</w:t>
      </w:r>
    </w:p>
    <w:p>
      <w:r>
        <w:rPr>
          <w:b/>
          <w:u w:val="single"/>
        </w:rPr>
        <w:t xml:space="preserve">732796</w:t>
      </w:r>
    </w:p>
    <w:p>
      <w:r>
        <w:t xml:space="preserve">@Mauhlerca Osta ne @adria_airwaysilta, niin he eivät enää koskaan kysy sinulta. 😉</w:t>
      </w:r>
    </w:p>
    <w:p>
      <w:r>
        <w:rPr>
          <w:b/>
          <w:u w:val="single"/>
        </w:rPr>
        <w:t xml:space="preserve">732797</w:t>
      </w:r>
    </w:p>
    <w:p>
      <w:r>
        <w:t xml:space="preserve">#lowenergy #moderni #talo myytävänä #kaupungin #naapurustossa - @acestates https://t.co/FaUIUbEd7t @kaupunki #kaupunki https://t.co/FkeDx1mlLF</w:t>
      </w:r>
    </w:p>
    <w:p>
      <w:r>
        <w:rPr>
          <w:b/>
          <w:u w:val="single"/>
        </w:rPr>
        <w:t xml:space="preserve">732798</w:t>
      </w:r>
    </w:p>
    <w:p>
      <w:r>
        <w:t xml:space="preserve">Mistä syystä kauppiaat ovat tehneet lihasta niin paljon kalliimpaa, vaikka tuottajahinta on pysynyt samana?! Ahneus? Kartellisopimus?</w:t>
      </w:r>
    </w:p>
    <w:p>
      <w:r>
        <w:rPr>
          <w:b/>
          <w:u w:val="single"/>
        </w:rPr>
        <w:t xml:space="preserve">732799</w:t>
      </w:r>
    </w:p>
    <w:p>
      <w:r>
        <w:t xml:space="preserve">Uudet seikkailut odottavat sinua sokkeloissa! Älkää eksykö! https://t.co/RPu9pTZCih https://t.co/HZg5nr2yXV</w:t>
      </w:r>
    </w:p>
    <w:p>
      <w:r>
        <w:rPr>
          <w:b/>
          <w:u w:val="single"/>
        </w:rPr>
        <w:t xml:space="preserve">732800</w:t>
      </w:r>
    </w:p>
    <w:p>
      <w:r>
        <w:t xml:space="preserve">Mitä nämä 4 kommunistia tekevät täällä, he eivät kuulu EU:hun, he eivät marssi siellä. https://t.co/eQQVE5gnRz</w:t>
      </w:r>
    </w:p>
    <w:p>
      <w:r>
        <w:rPr>
          <w:b/>
          <w:u w:val="single"/>
        </w:rPr>
        <w:t xml:space="preserve">732801</w:t>
      </w:r>
    </w:p>
    <w:p>
      <w:r>
        <w:t xml:space="preserve">Litijska, Sostro, Urh surroundings.....he ovat etsineet koiraa keskiviikosta lähtien. Ole hyvä jaa... https://t.co/AF6x0cguLF</w:t>
      </w:r>
    </w:p>
    <w:p>
      <w:r>
        <w:rPr>
          <w:b/>
          <w:u w:val="single"/>
        </w:rPr>
        <w:t xml:space="preserve">732802</w:t>
      </w:r>
    </w:p>
    <w:p>
      <w:r>
        <w:t xml:space="preserve">@petrasovdat @finance_si @police_si No, nyt he ovat sähköpalveluissa. Joku voi iskeä tässä maassa.</w:t>
      </w:r>
    </w:p>
    <w:p>
      <w:r>
        <w:rPr>
          <w:b/>
          <w:u w:val="single"/>
        </w:rPr>
        <w:t xml:space="preserve">732803</w:t>
      </w:r>
    </w:p>
    <w:p>
      <w:r>
        <w:t xml:space="preserve">hiipii keittiöön, avaa jääkaapin, ottaa purkin esiin ja avaa sen välinpitämättömästi sekunnissa. ottaa kurkun, sulkee purkin, siivoaa ja lähtee.</w:t>
      </w:r>
    </w:p>
    <w:p>
      <w:r>
        <w:rPr>
          <w:b/>
          <w:u w:val="single"/>
        </w:rPr>
        <w:t xml:space="preserve">732804</w:t>
      </w:r>
    </w:p>
    <w:p>
      <w:r>
        <w:t xml:space="preserve">Peili, jota pidämme punaiselle falangille, on aina kasteinen, eivätkä he näe siinä omaa kuvaansa. https://t.co/TVkNOOryLL.</w:t>
      </w:r>
    </w:p>
    <w:p>
      <w:r>
        <w:rPr>
          <w:b/>
          <w:u w:val="single"/>
        </w:rPr>
        <w:t xml:space="preserve">732805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732806</w:t>
      </w:r>
    </w:p>
    <w:p>
      <w:r>
        <w:t xml:space="preserve">Adrenaliinipitoinen kahvinjuonti pähkinäpuun alla, josta lentää hasselpähkinöitä. https://t.co/PmD497J2xP</w:t>
      </w:r>
    </w:p>
    <w:p>
      <w:r>
        <w:rPr>
          <w:b/>
          <w:u w:val="single"/>
        </w:rPr>
        <w:t xml:space="preserve">732807</w:t>
      </w:r>
    </w:p>
    <w:p>
      <w:r>
        <w:t xml:space="preserve">@SpletnaMladina Entä vielä tuottoisammat ja 10x suuremmat diilit verisuonilastojen kanssa?</w:t>
      </w:r>
    </w:p>
    <w:p>
      <w:r>
        <w:rPr>
          <w:b/>
          <w:u w:val="single"/>
        </w:rPr>
        <w:t xml:space="preserve">732808</w:t>
      </w:r>
    </w:p>
    <w:p>
      <w:r>
        <w:t xml:space="preserve">@NKBM_Volley lentopalloilijat voittivat @OKCalcit ja hyppäsivät ykköseksi 🏐 https://t.co/LqbRhNbjzf</w:t>
      </w:r>
    </w:p>
    <w:p>
      <w:r>
        <w:rPr>
          <w:b/>
          <w:u w:val="single"/>
        </w:rPr>
        <w:t xml:space="preserve">732809</w:t>
      </w:r>
    </w:p>
    <w:p>
      <w:r>
        <w:t xml:space="preserve">@PStendler @AntonTomazic @NovaSlovenija Sanon, kypsä vierailu Vodeba, aivan tv3:ssa</w:t>
      </w:r>
    </w:p>
    <w:p>
      <w:r>
        <w:rPr>
          <w:b/>
          <w:u w:val="single"/>
        </w:rPr>
        <w:t xml:space="preserve">732810</w:t>
      </w:r>
    </w:p>
    <w:p>
      <w:r>
        <w:t xml:space="preserve">@_Inja_ En varmaankaan tähän aikaan, olen vielä buffetissa, se on tulossa. https://t.co/KoxAxR06p1</w:t>
      </w:r>
    </w:p>
    <w:p>
      <w:r>
        <w:rPr>
          <w:b/>
          <w:u w:val="single"/>
        </w:rPr>
        <w:t xml:space="preserve">732811</w:t>
      </w:r>
    </w:p>
    <w:p>
      <w:r>
        <w:t xml:space="preserve">@JernejStromajer @LjubljanaPride @casjeZA @sem_ZA Vain homot paraatissa Pohjois-Koreassa #ninaknucje</w:t>
      </w:r>
    </w:p>
    <w:p>
      <w:r>
        <w:rPr>
          <w:b/>
          <w:u w:val="single"/>
        </w:rPr>
        <w:t xml:space="preserve">732812</w:t>
      </w:r>
    </w:p>
    <w:p>
      <w:r>
        <w:t xml:space="preserve">@SpletnaMladina Etkö tiedä mitään muuta?  Myisit maasi ja oman äitisi anarkokommunististen ihanteidesi vuoksi. Tick, tock...</w:t>
      </w:r>
    </w:p>
    <w:p>
      <w:r>
        <w:rPr>
          <w:b/>
          <w:u w:val="single"/>
        </w:rPr>
        <w:t xml:space="preserve">732813</w:t>
      </w:r>
    </w:p>
    <w:p>
      <w:r>
        <w:t xml:space="preserve">Tukiliike ja Fajonin erottaminen EU-parlamentista seuraavissa vaaleissa.</w:t>
        <w:br/>
        <w:br/>
        <w:t xml:space="preserve">https://t.co/eQ0tHKOjk6</w:t>
      </w:r>
    </w:p>
    <w:p>
      <w:r>
        <w:rPr>
          <w:b/>
          <w:u w:val="single"/>
        </w:rPr>
        <w:t xml:space="preserve">732814</w:t>
      </w:r>
    </w:p>
    <w:p>
      <w:r>
        <w:t xml:space="preserve">Nykyinen tulos painottuu voimakkaasti niiden hyväksi, jotka Janša on estänyt. https://t.co/It7czrS1Gy.</w:t>
      </w:r>
    </w:p>
    <w:p>
      <w:r>
        <w:rPr>
          <w:b/>
          <w:u w:val="single"/>
        </w:rPr>
        <w:t xml:space="preserve">732815</w:t>
      </w:r>
    </w:p>
    <w:p>
      <w:r>
        <w:t xml:space="preserve">Suosittelen teitä tukemaan tätä toimintaa. Teen paljon tyhmiä asioita, mutta #SupportUnderCrto ei kuulu niihin. @Podcrto https://t.co/P43YHDJeIA</w:t>
      </w:r>
    </w:p>
    <w:p>
      <w:r>
        <w:rPr>
          <w:b/>
          <w:u w:val="single"/>
        </w:rPr>
        <w:t xml:space="preserve">732816</w:t>
      </w:r>
    </w:p>
    <w:p>
      <w:r>
        <w:t xml:space="preserve">TÄNÄÄN! klo 17:00 alkaen - PANK PONG</w:t>
        <w:br/>
        <w:t xml:space="preserve">Likainen vanha punx pelaa pingistä :) Vapaa-aika muille kuin urheilijoille. Koska on aurinkoista, olemme Thunderin edessä.</w:t>
      </w:r>
    </w:p>
    <w:p>
      <w:r>
        <w:rPr>
          <w:b/>
          <w:u w:val="single"/>
        </w:rPr>
        <w:t xml:space="preserve">732817</w:t>
      </w:r>
    </w:p>
    <w:p>
      <w:r>
        <w:t xml:space="preserve">@Agathung Agata, tulen mukaasi, jos löydät ne. Tuomme heille mokkapaloja. Kiireellinen!</w:t>
      </w:r>
    </w:p>
    <w:p>
      <w:r>
        <w:rPr>
          <w:b/>
          <w:u w:val="single"/>
        </w:rPr>
        <w:t xml:space="preserve">732818</w:t>
      </w:r>
    </w:p>
    <w:p>
      <w:r>
        <w:t xml:space="preserve">@EPameten En tiedä miten sen sanoisin, mutta kun kaikki mitä sydän toivoo on valkoinen perhonen vaaleanpunaisella 🎀 ehkä voit olla 🐯 vaaleanpunaisella 🎀.</w:t>
      </w:r>
    </w:p>
    <w:p>
      <w:r>
        <w:rPr>
          <w:b/>
          <w:u w:val="single"/>
        </w:rPr>
        <w:t xml:space="preserve">732819</w:t>
      </w:r>
    </w:p>
    <w:p>
      <w:r>
        <w:t xml:space="preserve">@RibicTine @sarecmarjan vastuu on hänet ja kaikki hänen ympärillään olevat pysäköity katuojaan.</w:t>
      </w:r>
    </w:p>
    <w:p>
      <w:r>
        <w:rPr>
          <w:b/>
          <w:u w:val="single"/>
        </w:rPr>
        <w:t xml:space="preserve">732820</w:t>
      </w:r>
    </w:p>
    <w:p>
      <w:r>
        <w:t xml:space="preserve">"Hänen muotonsa ovat yhtä älykkäitä kuin fotosynteesiä tuottavat kasvit".</w:t>
        <w:br/>
        <w:t xml:space="preserve">- Todella älykäs ihminen</w:t>
      </w:r>
    </w:p>
    <w:p>
      <w:r>
        <w:rPr>
          <w:b/>
          <w:u w:val="single"/>
        </w:rPr>
        <w:t xml:space="preserve">732821</w:t>
      </w:r>
    </w:p>
    <w:p>
      <w:r>
        <w:t xml:space="preserve">Tällä karjamiehellä pitäisi olla ase hampaiden välissä, jotta hän lopettaisi kysymyksen tallelokeron koodeista Sveitsissä ja hieroisi sitten paronin päätä! https://t.co/Fmgkj1GDPR</w:t>
      </w:r>
    </w:p>
    <w:p>
      <w:r>
        <w:rPr>
          <w:b/>
          <w:u w:val="single"/>
        </w:rPr>
        <w:t xml:space="preserve">732822</w:t>
      </w:r>
    </w:p>
    <w:p>
      <w:r>
        <w:t xml:space="preserve">@VojeNotFake Mutta eihän hän nyt ihan noin vain puhu ja "kuse" Kučanin päälle? Hän voi olla! 🧐 #jugo_lopovi</w:t>
      </w:r>
    </w:p>
    <w:p>
      <w:r>
        <w:rPr>
          <w:b/>
          <w:u w:val="single"/>
        </w:rPr>
        <w:t xml:space="preserve">732823</w:t>
      </w:r>
    </w:p>
    <w:p>
      <w:r>
        <w:t xml:space="preserve">@Tevilevi @PStendler @PrimorskeNovice @BorisPopovicBP Joidenkin poliitikkojen korruptio ylittää järjen. YUCK!</w:t>
      </w:r>
    </w:p>
    <w:p>
      <w:r>
        <w:rPr>
          <w:b/>
          <w:u w:val="single"/>
        </w:rPr>
        <w:t xml:space="preserve">732824</w:t>
      </w:r>
    </w:p>
    <w:p>
      <w:r>
        <w:t xml:space="preserve">@lucijausaj Tämä nainen, Makarovička, syntyi leirin vartijaksi. Näin kapteeni oli Auschwitzissa, ohjelmani mukaan.</w:t>
      </w:r>
    </w:p>
    <w:p>
      <w:r>
        <w:rPr>
          <w:b/>
          <w:u w:val="single"/>
        </w:rPr>
        <w:t xml:space="preserve">732825</w:t>
      </w:r>
    </w:p>
    <w:p>
      <w:r>
        <w:t xml:space="preserve">@RichieKis Minulla on edessäni kylmää ennaltaehkäisyä, kotitekoista salamia, juustoa, sipulia.</w:t>
      </w:r>
    </w:p>
    <w:p>
      <w:r>
        <w:rPr>
          <w:b/>
          <w:u w:val="single"/>
        </w:rPr>
        <w:t xml:space="preserve">732826</w:t>
      </w:r>
    </w:p>
    <w:p>
      <w:r>
        <w:t xml:space="preserve">Kommunistinen pro-pal vierailee katolilaisen petturin luona, mutta solmivatko he Udba-isis-sopimuksen? https://t.co/sAYeUEtSYE</w:t>
      </w:r>
    </w:p>
    <w:p>
      <w:r>
        <w:rPr>
          <w:b/>
          <w:u w:val="single"/>
        </w:rPr>
        <w:t xml:space="preserve">732827</w:t>
      </w:r>
    </w:p>
    <w:p>
      <w:r>
        <w:t xml:space="preserve">@MiranStajerc @petrasovdat Metsässä kulkemani kävelyn määrässä tämä on silkkaa hölynpölyä 😁</w:t>
      </w:r>
    </w:p>
    <w:p>
      <w:r>
        <w:rPr>
          <w:b/>
          <w:u w:val="single"/>
        </w:rPr>
        <w:t xml:space="preserve">732828</w:t>
      </w:r>
    </w:p>
    <w:p>
      <w:r>
        <w:t xml:space="preserve">@nadkaku Minä twiittaisin, mutta minulla ei ole kenttää siellä, missä käyn puutarhanhoidossa. Olen jo äänestänyt, mutta olen sunnuntai-iltana television ääressä.</w:t>
      </w:r>
    </w:p>
    <w:p>
      <w:r>
        <w:rPr>
          <w:b/>
          <w:u w:val="single"/>
        </w:rPr>
        <w:t xml:space="preserve">732829</w:t>
      </w:r>
    </w:p>
    <w:p>
      <w:r>
        <w:t xml:space="preserve">@TurizemLJ Sääli... Muuten Kamnik ei kuulosta huonolta. Ehkä junalla se on matka. 👍</w:t>
      </w:r>
    </w:p>
    <w:p>
      <w:r>
        <w:rPr>
          <w:b/>
          <w:u w:val="single"/>
        </w:rPr>
        <w:t xml:space="preserve">732830</w:t>
      </w:r>
    </w:p>
    <w:p>
      <w:r>
        <w:t xml:space="preserve">Tuhoutuneen ulkorakennuksen omistaja ja hänen äitinsä tarvitsevat apua - https://t.co/H7JwaUC0rV https://t.co/WJjnkffDkq https://t.co/WJjnkffDkq</w:t>
      </w:r>
    </w:p>
    <w:p>
      <w:r>
        <w:rPr>
          <w:b/>
          <w:u w:val="single"/>
        </w:rPr>
        <w:t xml:space="preserve">732831</w:t>
      </w:r>
    </w:p>
    <w:p>
      <w:r>
        <w:t xml:space="preserve">@Libertarec Ainakin hän antoi liikeidean ruokakasseista valmistetuista luotiliiveistä.</w:t>
      </w:r>
    </w:p>
    <w:p>
      <w:r>
        <w:rPr>
          <w:b/>
          <w:u w:val="single"/>
        </w:rPr>
        <w:t xml:space="preserve">732832</w:t>
      </w:r>
    </w:p>
    <w:p>
      <w:r>
        <w:t xml:space="preserve">@rodnagruda84 @JJansaSDS @strankaSDS liikaa tekemistä yhden pellejen ryhmän kanssa.</w:t>
        <w:br/>
        <w:t xml:space="preserve"> Mutta me elämme nyt demokratiassa. Antakaa heidän mennä, jos heillä on aikaa!</w:t>
      </w:r>
    </w:p>
    <w:p>
      <w:r>
        <w:rPr>
          <w:b/>
          <w:u w:val="single"/>
        </w:rPr>
        <w:t xml:space="preserve">732833</w:t>
      </w:r>
    </w:p>
    <w:p>
      <w:r>
        <w:t xml:space="preserve">ED Kurent Ptujin vuosipäivän hieno juhla Prifari-muusikoiden kanssa Ptujissa. https://t.co/nwEFOIRbos</w:t>
      </w:r>
    </w:p>
    <w:p>
      <w:r>
        <w:rPr>
          <w:b/>
          <w:u w:val="single"/>
        </w:rPr>
        <w:t xml:space="preserve">732834</w:t>
      </w:r>
    </w:p>
    <w:p>
      <w:r>
        <w:t xml:space="preserve">#novitednik vieraili Recica ob Savinjan päiväkodissa! Raportti sanomalehdessä!</w:t>
      </w:r>
    </w:p>
    <w:p>
      <w:r>
        <w:rPr>
          <w:b/>
          <w:u w:val="single"/>
        </w:rPr>
        <w:t xml:space="preserve">732835</w:t>
      </w:r>
    </w:p>
    <w:p>
      <w:r>
        <w:t xml:space="preserve">@betmenka lähetit juuri minulle kaikki lahjat 12 kuukaudeksi kaikille läheisille tnx 🎉</w:t>
      </w:r>
    </w:p>
    <w:p>
      <w:r>
        <w:rPr>
          <w:b/>
          <w:u w:val="single"/>
        </w:rPr>
        <w:t xml:space="preserve">732836</w:t>
      </w:r>
    </w:p>
    <w:p>
      <w:r>
        <w:t xml:space="preserve">@opica Voisit tehdä kaksinkertaisen kitschy mission Wernerin ja hänen LCD-takkansa kanssa 😉</w:t>
      </w:r>
    </w:p>
    <w:p>
      <w:r>
        <w:rPr>
          <w:b/>
          <w:u w:val="single"/>
        </w:rPr>
        <w:t xml:space="preserve">732837</w:t>
      </w:r>
    </w:p>
    <w:p>
      <w:r>
        <w:t xml:space="preserve">@JoAnnaOfArc1 En voi, minulla on huomenna täällä vielä kaksi moldovalaista ja he palaavat</w:t>
        <w:br/>
        <w:t xml:space="preserve">Moldovaan....mutta minun on vietävä heidät illalliselle, ja minulla on hotelli..</w:t>
      </w:r>
    </w:p>
    <w:p>
      <w:r>
        <w:rPr>
          <w:b/>
          <w:u w:val="single"/>
        </w:rPr>
        <w:t xml:space="preserve">732838</w:t>
      </w:r>
    </w:p>
    <w:p>
      <w:r>
        <w:t xml:space="preserve">Tämä voi olla toinen kruunu sille, että partisaanit eivät voittaneet. 🥴 https://t.co/YoQ05jlTKv</w:t>
      </w:r>
    </w:p>
    <w:p>
      <w:r>
        <w:rPr>
          <w:b/>
          <w:u w:val="single"/>
        </w:rPr>
        <w:t xml:space="preserve">732839</w:t>
      </w:r>
    </w:p>
    <w:p>
      <w:r>
        <w:t xml:space="preserve">Syyttäjät syyttävät Utrechtin hyökkääjää terrorismista https://t.co/mTjtd0IwqR</w:t>
      </w:r>
    </w:p>
    <w:p>
      <w:r>
        <w:rPr>
          <w:b/>
          <w:u w:val="single"/>
        </w:rPr>
        <w:t xml:space="preserve">732840</w:t>
      </w:r>
    </w:p>
    <w:p>
      <w:r>
        <w:t xml:space="preserve">@dusankocevar1 Me slovenialaiset olemme mukana vain rahan takia. Jos se on taattua, panostuksesta riippumatta, olemme tahaupt laiskoja.</w:t>
      </w:r>
    </w:p>
    <w:p>
      <w:r>
        <w:rPr>
          <w:b/>
          <w:u w:val="single"/>
        </w:rPr>
        <w:t xml:space="preserve">732841</w:t>
      </w:r>
    </w:p>
    <w:p>
      <w:r>
        <w:t xml:space="preserve">@kizidor @Volkswagen Jätän kanteeni, jos saan 3 000 dollaria alennusta uudesta Golfista.</w:t>
      </w:r>
    </w:p>
    <w:p>
      <w:r>
        <w:rPr>
          <w:b/>
          <w:u w:val="single"/>
        </w:rPr>
        <w:t xml:space="preserve">732842</w:t>
      </w:r>
    </w:p>
    <w:p>
      <w:r>
        <w:t xml:space="preserve">13 slovenialaista hyppää huomenna (kaikki, joilla on tocke ja zupancic ja kiitos) - prevc ja tepes ovat lentojen top 10:ssä #planica http://t.co/ZuxegXlnPQ</w:t>
      </w:r>
    </w:p>
    <w:p>
      <w:r>
        <w:rPr>
          <w:b/>
          <w:u w:val="single"/>
        </w:rPr>
        <w:t xml:space="preserve">732843</w:t>
      </w:r>
    </w:p>
    <w:p>
      <w:r>
        <w:t xml:space="preserve">Raportointi Krk:n tavernasta #5.</w:t>
        <w:br/>
        <w:br/>
        <w:t xml:space="preserve">Perun sanani. Se on edelleen toisessa korvassa.</w:t>
        <w:br/>
        <w:t xml:space="preserve">#jalkapallo</w:t>
        <w:br/>
        <w:t xml:space="preserve">#WorldCupFinal https://t.co/dWMgZynrhN</w:t>
      </w:r>
    </w:p>
    <w:p>
      <w:r>
        <w:rPr>
          <w:b/>
          <w:u w:val="single"/>
        </w:rPr>
        <w:t xml:space="preserve">732844</w:t>
      </w:r>
    </w:p>
    <w:p>
      <w:r>
        <w:t xml:space="preserve">Žiga Stupica: "Slovenialaisten kommunistien täydellinen aseellinen vallankaappaus tätä kansaa vastaan vuonna 1920 ei ole vielä onnistunut. Tämä... https://t.co/jJSS9fIuPP</w:t>
      </w:r>
    </w:p>
    <w:p>
      <w:r>
        <w:rPr>
          <w:b/>
          <w:u w:val="single"/>
        </w:rPr>
        <w:t xml:space="preserve">732845</w:t>
      </w:r>
    </w:p>
    <w:p>
      <w:r>
        <w:t xml:space="preserve">@nadkaku Mene irrottamaan akkumulaattori ennen keskiyötä ja kytke se takaisin keskiyön aikaan. Näin aika kulkee 00:00 😊🙈🙈</w:t>
      </w:r>
    </w:p>
    <w:p>
      <w:r>
        <w:rPr>
          <w:b/>
          <w:u w:val="single"/>
        </w:rPr>
        <w:t xml:space="preserve">732846</w:t>
      </w:r>
    </w:p>
    <w:p>
      <w:r>
        <w:t xml:space="preserve">@JozeJos @xxx24241454 Hahaha hyvä. Iso kalju johtaja paskoo suuhusi! 😂</w:t>
      </w:r>
    </w:p>
    <w:p>
      <w:r>
        <w:rPr>
          <w:b/>
          <w:u w:val="single"/>
        </w:rPr>
        <w:t xml:space="preserve">732847</w:t>
      </w:r>
    </w:p>
    <w:p>
      <w:r>
        <w:t xml:space="preserve">@SonjaPalharting @dreychee Tämä on se, mitä Erjavec sulattaa USB:llä ennen vaaleja ja puolueohjelmaa.</w:t>
      </w:r>
    </w:p>
    <w:p>
      <w:r>
        <w:rPr>
          <w:b/>
          <w:u w:val="single"/>
        </w:rPr>
        <w:t xml:space="preserve">732848</w:t>
      </w:r>
    </w:p>
    <w:p>
      <w:r>
        <w:t xml:space="preserve">@Lena4dva LCHFers ovat orto-kreikkalaisia. He tulevat ensi viikonloppuna. Siksi paistopuikot - aivan oikein ;)</w:t>
      </w:r>
    </w:p>
    <w:p>
      <w:r>
        <w:rPr>
          <w:b/>
          <w:u w:val="single"/>
        </w:rPr>
        <w:t xml:space="preserve">732849</w:t>
      </w:r>
    </w:p>
    <w:p>
      <w:r>
        <w:t xml:space="preserve">@peterjancic No, no, herra Jančič, älkää tekosyitä muille sette bandiereille.Tiedättehän, että muistan kaiken hyvin.</w:t>
      </w:r>
    </w:p>
    <w:p>
      <w:r>
        <w:rPr>
          <w:b/>
          <w:u w:val="single"/>
        </w:rPr>
        <w:t xml:space="preserve">732850</w:t>
      </w:r>
    </w:p>
    <w:p>
      <w:r>
        <w:t xml:space="preserve">@SamoGlavan @AlenkaJerajSDS on pohjimmiltaan Slovenian kulttuurisen, kielellisen ja henkisen ympäristön roskaaminen!</w:t>
        <w:br/>
        <w:t xml:space="preserve"> #UntilWhen?</w:t>
      </w:r>
    </w:p>
    <w:p>
      <w:r>
        <w:rPr>
          <w:b/>
          <w:u w:val="single"/>
        </w:rPr>
        <w:t xml:space="preserve">732851</w:t>
      </w:r>
    </w:p>
    <w:p>
      <w:r>
        <w:t xml:space="preserve">KVITTENI ON HEDELMÄ.</w:t>
        <w:t xml:space="preserve">JOTAIN OMENAN JA PÄÄRYNÄN VÄLIMUOTOA.</w:t>
        <w:br/>
        <w:br/>
        <w:t xml:space="preserve">AUTA MINUA LÖYTÄMÄÄN TOINEN NIMI KVITTENILLE. PYYDÄN!</w:t>
      </w:r>
    </w:p>
    <w:p>
      <w:r>
        <w:rPr>
          <w:b/>
          <w:u w:val="single"/>
        </w:rPr>
        <w:t xml:space="preserve">732852</w:t>
      </w:r>
    </w:p>
    <w:p>
      <w:r>
        <w:t xml:space="preserve">Kiinalainen kirjoitus- ja pyyhintätaulu. Muutenkin jo halpa, ja koodilla 1111NLSI039 vain 6,86 €. Hieno juttu lapsille. https://t.co/oGNOP9AWqn</w:t>
      </w:r>
    </w:p>
    <w:p>
      <w:r>
        <w:rPr>
          <w:b/>
          <w:u w:val="single"/>
        </w:rPr>
        <w:t xml:space="preserve">732853</w:t>
      </w:r>
    </w:p>
    <w:p>
      <w:r>
        <w:t xml:space="preserve">Totuus tulee julki: sähköautot ovat 20 prosenttia haitallisempia kuin dieselit :O - Megasvet https://t.co/cFylPMeBu1</w:t>
      </w:r>
    </w:p>
    <w:p>
      <w:r>
        <w:rPr>
          <w:b/>
          <w:u w:val="single"/>
        </w:rPr>
        <w:t xml:space="preserve">732854</w:t>
      </w:r>
    </w:p>
    <w:p>
      <w:r>
        <w:t xml:space="preserve">Rannalla. Satunnainen koira tulee, hyvin leikkisä, kuonossaan mukula...leikimme 15min kuin se olisi meidän, sitten omistaja tulee ja koira lähtee 💙😊</w:t>
      </w:r>
    </w:p>
    <w:p>
      <w:r>
        <w:rPr>
          <w:b/>
          <w:u w:val="single"/>
        </w:rPr>
        <w:t xml:space="preserve">732855</w:t>
      </w:r>
    </w:p>
    <w:p>
      <w:r>
        <w:t xml:space="preserve">Sitten on Dobin vankila - sosiaalisten kokeiden talo. Bavčar ei ole vapaa yhteiskuntatieteilijä. https://t.co/gBZu7Sz9zd.</w:t>
      </w:r>
    </w:p>
    <w:p>
      <w:r>
        <w:rPr>
          <w:b/>
          <w:u w:val="single"/>
        </w:rPr>
        <w:t xml:space="preserve">732856</w:t>
      </w:r>
    </w:p>
    <w:p>
      <w:r>
        <w:t xml:space="preserve">Piikkikurpitsa, piikkikurpitsa-TRNOVSKA ZELIŠČA https://t.co/QllNGmN4qt</w:t>
      </w:r>
    </w:p>
    <w:p>
      <w:r>
        <w:rPr>
          <w:b/>
          <w:u w:val="single"/>
        </w:rPr>
        <w:t xml:space="preserve">732857</w:t>
      </w:r>
    </w:p>
    <w:p>
      <w:r>
        <w:t xml:space="preserve">@2pir_a @ZigaTurk Kenen kotiarmeijan sotilaiden pitäisi katua? Ne, jotka ovat elossa ja muurattuina, vai ne, jotka tapettiin hakkuilla? 🤔</w:t>
      </w:r>
    </w:p>
    <w:p>
      <w:r>
        <w:rPr>
          <w:b/>
          <w:u w:val="single"/>
        </w:rPr>
        <w:t xml:space="preserve">732858</w:t>
      </w:r>
    </w:p>
    <w:p>
      <w:r>
        <w:t xml:space="preserve">@Nika_Per Kannatan pienten askelten palkitsemista, rypistyminen tekee ryppyjä ja pelottaa vauvoja!</w:t>
      </w:r>
    </w:p>
    <w:p>
      <w:r>
        <w:rPr>
          <w:b/>
          <w:u w:val="single"/>
        </w:rPr>
        <w:t xml:space="preserve">732859</w:t>
      </w:r>
    </w:p>
    <w:p>
      <w:r>
        <w:t xml:space="preserve">@Dr_Eclectic @surfon Jos isä on haitallinen kusipää, toimivaltainen viranomainen voi lopettaa suhteen.</w:t>
      </w:r>
    </w:p>
    <w:p>
      <w:r>
        <w:rPr>
          <w:b/>
          <w:u w:val="single"/>
        </w:rPr>
        <w:t xml:space="preserve">732860</w:t>
      </w:r>
    </w:p>
    <w:p>
      <w:r>
        <w:t xml:space="preserve">@zanimiva Minä, jonkin asian järjestäjä, haluaisin mieluummin käsintehtyä, alisteista leivonnaista.</w:t>
        <w:br/>
        <w:t xml:space="preserve"> Kiitos! :-)</w:t>
      </w:r>
    </w:p>
    <w:p>
      <w:r>
        <w:rPr>
          <w:b/>
          <w:u w:val="single"/>
        </w:rPr>
        <w:t xml:space="preserve">732861</w:t>
      </w:r>
    </w:p>
    <w:p>
      <w:r>
        <w:t xml:space="preserve">Intergalaktiset junayhteydet</w:t>
        <w:br/>
        <w:t xml:space="preserve">Munchen - Berliini</w:t>
        <w:br/>
        <w:t xml:space="preserve">- 623km n. 5h/50€</w:t>
        <w:br/>
        <w:t xml:space="preserve">Ljubljana - Novo mesto</w:t>
        <w:br/>
        <w:t xml:space="preserve">- 65km n. 2h/7€ https://t.co/Pcnxa3lveq</w:t>
      </w:r>
    </w:p>
    <w:p>
      <w:r>
        <w:rPr>
          <w:b/>
          <w:u w:val="single"/>
        </w:rPr>
        <w:t xml:space="preserve">732862</w:t>
      </w:r>
    </w:p>
    <w:p>
      <w:r>
        <w:t xml:space="preserve">Rikkovatko hallitusten päämiehet perustuslakia koalitionsa vuoksi? | Nova24TV https://t.co/umvK4OVl87</w:t>
      </w:r>
    </w:p>
    <w:p>
      <w:r>
        <w:rPr>
          <w:b/>
          <w:u w:val="single"/>
        </w:rPr>
        <w:t xml:space="preserve">732863</w:t>
      </w:r>
    </w:p>
    <w:p>
      <w:r>
        <w:t xml:space="preserve">@BozoPredalic @strankaSDS Älä mokaa. SD on vähemmän vitsi kuin sinä. He ovat avoimia sosialisteja. Sinä olet salattu.</w:t>
      </w:r>
    </w:p>
    <w:p>
      <w:r>
        <w:rPr>
          <w:b/>
          <w:u w:val="single"/>
        </w:rPr>
        <w:t xml:space="preserve">732864</w:t>
      </w:r>
    </w:p>
    <w:p>
      <w:r>
        <w:t xml:space="preserve">Cerknicasta Rakekiin johtavan tien varrella, partisaanien muistomerkin vieressä, on lippu, jossa on punainen #tähti Revittäkää joku se alas pylväästä.</w:t>
      </w:r>
    </w:p>
    <w:p>
      <w:r>
        <w:rPr>
          <w:b/>
          <w:u w:val="single"/>
        </w:rPr>
        <w:t xml:space="preserve">732865</w:t>
      </w:r>
    </w:p>
    <w:p>
      <w:r>
        <w:t xml:space="preserve">Jos odotat puhelua, mene suihkuun.</w:t>
        <w:br/>
        <w:t xml:space="preserve"> Kun olet menossa suihkuun, puhelin soi.</w:t>
        <w:br/>
        <w:br/>
        <w:t xml:space="preserve">#checkyourhair</w:t>
        <w:br/>
        <w:t xml:space="preserve">#tip</w:t>
      </w:r>
    </w:p>
    <w:p>
      <w:r>
        <w:rPr>
          <w:b/>
          <w:u w:val="single"/>
        </w:rPr>
        <w:t xml:space="preserve">732866</w:t>
      </w:r>
    </w:p>
    <w:p>
      <w:r>
        <w:t xml:space="preserve">Lunations and Eclipses in Astrology https://t.co/W2GU9ExsGG https://t.co/5bUA6hCh4Y https://t.co/5bUA6hCh4Y</w:t>
      </w:r>
    </w:p>
    <w:p>
      <w:r>
        <w:rPr>
          <w:b/>
          <w:u w:val="single"/>
        </w:rPr>
        <w:t xml:space="preserve">732867</w:t>
      </w:r>
    </w:p>
    <w:p>
      <w:r>
        <w:t xml:space="preserve">@strankaSD Hölmöläiset, minkälaisesta "seremoniasta" puhutte kuusen ja parin maassa olevan laatan kohdalla?</w:t>
      </w:r>
    </w:p>
    <w:p>
      <w:r>
        <w:rPr>
          <w:b/>
          <w:u w:val="single"/>
        </w:rPr>
        <w:t xml:space="preserve">732868</w:t>
      </w:r>
    </w:p>
    <w:p>
      <w:r>
        <w:t xml:space="preserve">Vasemmistolaisilla tiedotusvälineillä on mielenkiintoinen haaste: ne haluavat herättää pelkoa naapurimaita kohtaan ilman slovenialaisen nationalismin apua.</w:t>
      </w:r>
    </w:p>
    <w:p>
      <w:r>
        <w:rPr>
          <w:b/>
          <w:u w:val="single"/>
        </w:rPr>
        <w:t xml:space="preserve">732869</w:t>
      </w:r>
    </w:p>
    <w:p>
      <w:r>
        <w:t xml:space="preserve">Joillakin ihmisillä ei todellakaan ole aavistustakaan... eräs tyyppi soitti minulle ja sanoi aloittavansa 40 päivän alkoholidieetin... käly, mutta ei ole vielä 1. huhtikuuta....</w:t>
      </w:r>
    </w:p>
    <w:p>
      <w:r>
        <w:rPr>
          <w:b/>
          <w:u w:val="single"/>
        </w:rPr>
        <w:t xml:space="preserve">732870</w:t>
      </w:r>
    </w:p>
    <w:p>
      <w:r>
        <w:t xml:space="preserve">@altPaulin @mcanzutti @penzionist12 @KlemenZbacnik @irinkapan vallankaappaus ja näittekö myös mustat maahanmuuttajat, jotka auttoivat hallituksen kaatamisessa?</w:t>
      </w:r>
    </w:p>
    <w:p>
      <w:r>
        <w:rPr>
          <w:b/>
          <w:u w:val="single"/>
        </w:rPr>
        <w:t xml:space="preserve">732871</w:t>
      </w:r>
    </w:p>
    <w:p>
      <w:r>
        <w:t xml:space="preserve">@Maxova68 Enintään 22e:n lähetykset (ilman postikuluja) on vapautettu kaikista maksuista.</w:t>
      </w:r>
    </w:p>
    <w:p>
      <w:r>
        <w:rPr>
          <w:b/>
          <w:u w:val="single"/>
        </w:rPr>
        <w:t xml:space="preserve">732872</w:t>
      </w:r>
    </w:p>
    <w:p>
      <w:r>
        <w:t xml:space="preserve">@stanka_d .... iso "pyramidi" maustettuna kopioimalla Slakan tv-juontajan Trenj....horribly aggressiivista poseerausta!</w:t>
      </w:r>
    </w:p>
    <w:p>
      <w:r>
        <w:rPr>
          <w:b/>
          <w:u w:val="single"/>
        </w:rPr>
        <w:t xml:space="preserve">732873</w:t>
      </w:r>
    </w:p>
    <w:p>
      <w:r>
        <w:t xml:space="preserve">Rikkaus on tietoisuuden asia</w:t>
        <w:br/>
        <w:br/>
        <w:t xml:space="preserve">"Tarina kultajyvästä</w:t>
        <w:br/>
        <w:t xml:space="preserve">Orpo lapsi käveli tietä pitkin ja tapasi matkamiehen.</w:t>
        <w:br/>
        <w:t xml:space="preserve"> Hän pysäytti hänet ja... https://t.co/fw8Lq9JFBr</w:t>
      </w:r>
    </w:p>
    <w:p>
      <w:r>
        <w:rPr>
          <w:b/>
          <w:u w:val="single"/>
        </w:rPr>
        <w:t xml:space="preserve">732874</w:t>
      </w:r>
    </w:p>
    <w:p>
      <w:r>
        <w:t xml:space="preserve">@vinkovasle1 @InfoTVSLO Kuuntelin häntä, kun hän puhui 1. prikaatille. Oksentaa.</w:t>
      </w:r>
    </w:p>
    <w:p>
      <w:r>
        <w:rPr>
          <w:b/>
          <w:u w:val="single"/>
        </w:rPr>
        <w:t xml:space="preserve">732875</w:t>
      </w:r>
    </w:p>
    <w:p>
      <w:r>
        <w:t xml:space="preserve">Tämä on kuitenkin ensiluokkainen provokaatio tai oppitunti hybridimarkkinoiden sodankäynnistä.</w:t>
        <w:t xml:space="preserve">Kiinnitä huomiota univormuihin.</w:t>
        <w:br/>
        <w:t xml:space="preserve">https://t.co/FuOGZvVwH2</w:t>
      </w:r>
    </w:p>
    <w:p>
      <w:r>
        <w:rPr>
          <w:b/>
          <w:u w:val="single"/>
        </w:rPr>
        <w:t xml:space="preserve">732876</w:t>
      </w:r>
    </w:p>
    <w:p>
      <w:r>
        <w:t xml:space="preserve">En voi katsoa tätä Suler rotten ja Viler rotten enää . Maribor voisi katsoa vain S Trojan .</w:t>
      </w:r>
    </w:p>
    <w:p>
      <w:r>
        <w:rPr>
          <w:b/>
          <w:u w:val="single"/>
        </w:rPr>
        <w:t xml:space="preserve">732877</w:t>
      </w:r>
    </w:p>
    <w:p>
      <w:r>
        <w:t xml:space="preserve">@KilgoreSH5 Se on aina ollut "neutraali"....mutta tarkka kuin kello(r)...🕰 analoginen, ei digitaalinen...</w:t>
      </w:r>
    </w:p>
    <w:p>
      <w:r>
        <w:rPr>
          <w:b/>
          <w:u w:val="single"/>
        </w:rPr>
        <w:t xml:space="preserve">732878</w:t>
      </w:r>
    </w:p>
    <w:p>
      <w:r>
        <w:t xml:space="preserve">@suklje @smolnikar Ma eikös se nyt ole niin, että aion myydä autoni, jotta voin ostaa uuden puhelimen 😬</w:t>
      </w:r>
    </w:p>
    <w:p>
      <w:r>
        <w:rPr>
          <w:b/>
          <w:u w:val="single"/>
        </w:rPr>
        <w:t xml:space="preserve">732879</w:t>
      </w:r>
    </w:p>
    <w:p>
      <w:r>
        <w:t xml:space="preserve">@danesjenovdan millä perusteella hän on rasisti ja muukalaisvihamielinen? antakaa yhden suuren miehen selittää se.</w:t>
      </w:r>
    </w:p>
    <w:p>
      <w:r>
        <w:rPr>
          <w:b/>
          <w:u w:val="single"/>
        </w:rPr>
        <w:t xml:space="preserve">732880</w:t>
      </w:r>
    </w:p>
    <w:p>
      <w:r>
        <w:t xml:space="preserve">@sivanosoroginja Näyttää minusta toukalta. Ehkä se muuttuu perhoseksi. En ole ensimmäinen, jolla on tämä ajatus.</w:t>
      </w:r>
    </w:p>
    <w:p>
      <w:r>
        <w:rPr>
          <w:b/>
          <w:u w:val="single"/>
        </w:rPr>
        <w:t xml:space="preserve">732881</w:t>
      </w:r>
    </w:p>
    <w:p>
      <w:r>
        <w:t xml:space="preserve">kaksi korealaista kysyy, missä poreallas on</w:t>
        <w:br/>
        <w:t xml:space="preserve">Arabit vain katselevat - hän raahaa heidät rukoushuoneeseen - Ei poreallasta.</w:t>
        <w:br/>
        <w:t xml:space="preserve"> Hän kokeilee keittiötä - ei poreallasta...repeän naurusta...</w:t>
      </w:r>
    </w:p>
    <w:p>
      <w:r>
        <w:rPr>
          <w:b/>
          <w:u w:val="single"/>
        </w:rPr>
        <w:t xml:space="preserve">732882</w:t>
      </w:r>
    </w:p>
    <w:p>
      <w:r>
        <w:t xml:space="preserve">@petrasovdat Miksi aina poliitikoista? Niin monet maailman jetsetterit ovat käyneet täällä radiossa, ja te puhutte vain meidän paskapoliitikoistamme..... 🤪</w:t>
      </w:r>
    </w:p>
    <w:p>
      <w:r>
        <w:rPr>
          <w:b/>
          <w:u w:val="single"/>
        </w:rPr>
        <w:t xml:space="preserve">732883</w:t>
      </w:r>
    </w:p>
    <w:p>
      <w:r>
        <w:t xml:space="preserve">toinen rata on vielä kalliimpi kuin Luka Doncicin tossut - rata maksaa 15.000 ojrofia 29 cm:n välein, kun taas Luka Doncicin tossut ovat siellä yli puoli metriä kalliimmat.</w:t>
      </w:r>
    </w:p>
    <w:p>
      <w:r>
        <w:rPr>
          <w:b/>
          <w:u w:val="single"/>
        </w:rPr>
        <w:t xml:space="preserve">732884</w:t>
      </w:r>
    </w:p>
    <w:p>
      <w:r>
        <w:t xml:space="preserve">Syö banaani aamiaiseksi, niin se tapahtuu! https://t.co/8hkd0jeRYF (via @satisfied)</w:t>
      </w:r>
    </w:p>
    <w:p>
      <w:r>
        <w:rPr>
          <w:b/>
          <w:u w:val="single"/>
        </w:rPr>
        <w:t xml:space="preserve">732885</w:t>
      </w:r>
    </w:p>
    <w:p>
      <w:r>
        <w:t xml:space="preserve">@KatarinaDbr @petrasovdat Puolustava? Ei lainkaan. Caviar leftists samppanjaa ja kaviaaria sinun, meidän ja budjetin kustannuksella...</w:t>
      </w:r>
    </w:p>
    <w:p>
      <w:r>
        <w:rPr>
          <w:b/>
          <w:u w:val="single"/>
        </w:rPr>
        <w:t xml:space="preserve">732886</w:t>
      </w:r>
    </w:p>
    <w:p>
      <w:r>
        <w:t xml:space="preserve">@RLjubljana Jossain karma sai hänet koukkuun, koska hänen aivosolunsa rajoittavat jo hänen normaalia elämäänsä, muuten hän ei olisi tehnyt sitä ...</w:t>
      </w:r>
    </w:p>
    <w:p>
      <w:r>
        <w:rPr>
          <w:b/>
          <w:u w:val="single"/>
        </w:rPr>
        <w:t xml:space="preserve">732887</w:t>
      </w:r>
    </w:p>
    <w:p>
      <w:r>
        <w:t xml:space="preserve">@vesnam16 @jelka_godec @JJansaSDS Anna hänen katsoa Rab-leiriä ja itkeä.</w:t>
      </w:r>
    </w:p>
    <w:p>
      <w:r>
        <w:rPr>
          <w:b/>
          <w:u w:val="single"/>
        </w:rPr>
        <w:t xml:space="preserve">732888</w:t>
      </w:r>
    </w:p>
    <w:p>
      <w:r>
        <w:t xml:space="preserve">@Libertarec @drVinkoGorenak Petturi Novakova, joka petti äänestäjänsä, mikä varmasti "maksaa" heille takaisin.</w:t>
      </w:r>
    </w:p>
    <w:p>
      <w:r>
        <w:rPr>
          <w:b/>
          <w:u w:val="single"/>
        </w:rPr>
        <w:t xml:space="preserve">732889</w:t>
      </w:r>
    </w:p>
    <w:p>
      <w:r>
        <w:t xml:space="preserve">@freeeky Tarvitaan toinen lakana, jos on liian lämmin lannevaatteelle, jotta se voidaan kerätä lattialle ja lantio voidaan peittää lakanalla.</w:t>
      </w:r>
    </w:p>
    <w:p>
      <w:r>
        <w:rPr>
          <w:b/>
          <w:u w:val="single"/>
        </w:rPr>
        <w:t xml:space="preserve">732890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732891</w:t>
      </w:r>
    </w:p>
    <w:p>
      <w:r>
        <w:t xml:space="preserve">@karfjolca @SumAndreja @AljosaSore @risinja @tallshorty84 Nämä ovat jo vuoden 90 tai 91 rauhanjulistuksen alkuperäisten pettureiden lapsenlapsia.</w:t>
      </w:r>
    </w:p>
    <w:p>
      <w:r>
        <w:rPr>
          <w:b/>
          <w:u w:val="single"/>
        </w:rPr>
        <w:t xml:space="preserve">732892</w:t>
      </w:r>
    </w:p>
    <w:p>
      <w:r>
        <w:t xml:space="preserve">Der Herminator leikkaa... paperia... hiilen kanssa. Suositeltu https://t.co/dqF1PCKG7p</w:t>
      </w:r>
    </w:p>
    <w:p>
      <w:r>
        <w:rPr>
          <w:b/>
          <w:u w:val="single"/>
        </w:rPr>
        <w:t xml:space="preserve">732893</w:t>
      </w:r>
    </w:p>
    <w:p>
      <w:r>
        <w:t xml:space="preserve">#Frontpage vihdoin lajiteltu myös Motorola RAZRi:ssä. Android 4.0.4. http://t.co/bSxEQx9Y</w:t>
      </w:r>
    </w:p>
    <w:p>
      <w:r>
        <w:rPr>
          <w:b/>
          <w:u w:val="single"/>
        </w:rPr>
        <w:t xml:space="preserve">732894</w:t>
      </w:r>
    </w:p>
    <w:p>
      <w:r>
        <w:t xml:space="preserve">@jozevolf @KeyserSozeSi Jos kosketan puhelintani, murran hänen kätensä, enkä vain naisen.</w:t>
      </w:r>
    </w:p>
    <w:p>
      <w:r>
        <w:rPr>
          <w:b/>
          <w:u w:val="single"/>
        </w:rPr>
        <w:t xml:space="preserve">732895</w:t>
      </w:r>
    </w:p>
    <w:p>
      <w:r>
        <w:t xml:space="preserve">@VaneGosnik Cerar: disinformaatio on uusi suuri uhka....Fino, saa nähdä, lopettaako hän todella .</w:t>
      </w:r>
    </w:p>
    <w:p>
      <w:r>
        <w:rPr>
          <w:b/>
          <w:u w:val="single"/>
        </w:rPr>
        <w:t xml:space="preserve">732896</w:t>
      </w:r>
    </w:p>
    <w:p>
      <w:r>
        <w:t xml:space="preserve">@surfon @Adornoisdead ja vuonna 1991 siirryimme uuteen totalitarismiin. #kapitalismi</w:t>
      </w:r>
    </w:p>
    <w:p>
      <w:r>
        <w:rPr>
          <w:b/>
          <w:u w:val="single"/>
        </w:rPr>
        <w:t xml:space="preserve">732897</w:t>
      </w:r>
    </w:p>
    <w:p>
      <w:r>
        <w:t xml:space="preserve">@SabinaZonta @AllBriefs @MiroCerar @InfoTVSLO Uskon sen, mutta itse en voi enkä kuuntele sitä, koska se on ilmaista oksennusta. Hallelujaa.</w:t>
      </w:r>
    </w:p>
    <w:p>
      <w:r>
        <w:rPr>
          <w:b/>
          <w:u w:val="single"/>
        </w:rPr>
        <w:t xml:space="preserve">732898</w:t>
      </w:r>
    </w:p>
    <w:p>
      <w:r>
        <w:t xml:space="preserve">Yhtenä päivänä olet vielä nuori, ja seuraavana päivänä poistat kaikki lomalla ottamasi selfiet.</w:t>
      </w:r>
    </w:p>
    <w:p>
      <w:r>
        <w:rPr>
          <w:b/>
          <w:u w:val="single"/>
        </w:rPr>
        <w:t xml:space="preserve">732899</w:t>
      </w:r>
    </w:p>
    <w:p>
      <w:r>
        <w:t xml:space="preserve">VIDEO: Dragic: Anna koripallo takaisin lapsille, jotta he voivat seurata unelmiaan! Häpeä! https://t.co/IctiwMtxnS</w:t>
      </w:r>
    </w:p>
    <w:p>
      <w:r>
        <w:rPr>
          <w:b/>
          <w:u w:val="single"/>
        </w:rPr>
        <w:t xml:space="preserve">732900</w:t>
      </w:r>
    </w:p>
    <w:p>
      <w:r>
        <w:t xml:space="preserve">@PStendler @BrankoGrims1 @ZmagoPlemeniti Kameradit kerääntyvät , meidän on vahvistettava OF:ta estääkseen heidän nousunsa valtaan .</w:t>
      </w:r>
    </w:p>
    <w:p>
      <w:r>
        <w:rPr>
          <w:b/>
          <w:u w:val="single"/>
        </w:rPr>
        <w:t xml:space="preserve">732901</w:t>
      </w:r>
    </w:p>
    <w:p>
      <w:r>
        <w:t xml:space="preserve">@Matino667 @KatarinaDbr @majsanom Hän oli siisti naapuri. Mutta puolet heistä vaihtoi lipun kirveeseen ja alkoi heilua.</w:t>
      </w:r>
    </w:p>
    <w:p>
      <w:r>
        <w:rPr>
          <w:b/>
          <w:u w:val="single"/>
        </w:rPr>
        <w:t xml:space="preserve">732902</w:t>
      </w:r>
    </w:p>
    <w:p>
      <w:r>
        <w:t xml:space="preserve">@MarkoSket @YouTube Alun perin juutalaisella jumalalla oli jumalatar, Asherah, mutta heidän pedofiilinen papistonsa poisti hänet.</w:t>
        <w:br/>
        <w:t xml:space="preserve">https://t.co/GBQRUtmb9a</w:t>
      </w:r>
    </w:p>
    <w:p>
      <w:r>
        <w:rPr>
          <w:b/>
          <w:u w:val="single"/>
        </w:rPr>
        <w:t xml:space="preserve">732903</w:t>
      </w:r>
    </w:p>
    <w:p>
      <w:r>
        <w:t xml:space="preserve">Lähden kiipeilemään 10 vuoden jälkeen, kun jalassani on ollut 2 sääriluunrikkoa ja tyräleikkaus. Olen hieman hutera. https://t.co/5U5fldeZzK</w:t>
      </w:r>
    </w:p>
    <w:p>
      <w:r>
        <w:rPr>
          <w:b/>
          <w:u w:val="single"/>
        </w:rPr>
        <w:t xml:space="preserve">732904</w:t>
      </w:r>
    </w:p>
    <w:p>
      <w:r>
        <w:t xml:space="preserve">@IsmeTsHorjuLa @KovacRebeka Ei, hän ei tiedä, että sinulla on vauva ja epäinhimillinen unirytmi!Ei liity mitenkään kokkina olemiseen/Swede😂😂😂😂.</w:t>
      </w:r>
    </w:p>
    <w:p>
      <w:r>
        <w:rPr>
          <w:b/>
          <w:u w:val="single"/>
        </w:rPr>
        <w:t xml:space="preserve">732905</w:t>
      </w:r>
    </w:p>
    <w:p>
      <w:r>
        <w:t xml:space="preserve">VIDEO: 'Head? Kyynärpää? Ei kiitos!" @Reddingpower "naulaa" mutkan päällään! https://t.co/MK2qtVvR0A @MotoGP</w:t>
      </w:r>
    </w:p>
    <w:p>
      <w:r>
        <w:rPr>
          <w:b/>
          <w:u w:val="single"/>
        </w:rPr>
        <w:t xml:space="preserve">732906</w:t>
      </w:r>
    </w:p>
    <w:p>
      <w:r>
        <w:t xml:space="preserve">... JÄRJESTELMÄSSÄ ...</w:t>
        <w:br/>
        <w:br/>
        <w:t xml:space="preserve"> Tällaisia poliiseja on "Jossain" ...?!?!?!?! https://t.co/5yii86CaGU</w:t>
      </w:r>
    </w:p>
    <w:p>
      <w:r>
        <w:rPr>
          <w:b/>
          <w:u w:val="single"/>
        </w:rPr>
        <w:t xml:space="preserve">732907</w:t>
      </w:r>
    </w:p>
    <w:p>
      <w:r>
        <w:t xml:space="preserve">Ja niin pallo päätyi verkkoon juuri ennen erotuomarin pilliin vihellystä....  🤣</w:t>
      </w:r>
    </w:p>
    <w:p>
      <w:r>
        <w:rPr>
          <w:b/>
          <w:u w:val="single"/>
        </w:rPr>
        <w:t xml:space="preserve">732908</w:t>
      </w:r>
    </w:p>
    <w:p>
      <w:r>
        <w:t xml:space="preserve">Voi ei. Tarkoitan, että se on luultavasti parasta, mitä saksalaisilta voi toivoa, mutta valitettavasti se ei ole yli 50 prosenttia Vestagerin... https://t.co/JdS4tKIdPx...</w:t>
      </w:r>
    </w:p>
    <w:p>
      <w:r>
        <w:rPr>
          <w:b/>
          <w:u w:val="single"/>
        </w:rPr>
        <w:t xml:space="preserve">732909</w:t>
      </w:r>
    </w:p>
    <w:p>
      <w:r>
        <w:t xml:space="preserve">Voit kävellä hotellista tapahtumapaikalle! Butl! Se on kuin menisi Tacnosta Šmarna Goran kautta Vodiceen. #lfcregia2018 https://t.co/aIftOHcTTW</w:t>
      </w:r>
    </w:p>
    <w:p>
      <w:r>
        <w:rPr>
          <w:b/>
          <w:u w:val="single"/>
        </w:rPr>
        <w:t xml:space="preserve">732910</w:t>
      </w:r>
    </w:p>
    <w:p>
      <w:r>
        <w:t xml:space="preserve">Hän oli ensimmäinen vasemmistolaisista, jotka "muka" eivät ole. Nostakoon kätensä ylös se, joka ei todellakaan ole, tai (vielä parempi) on oikeistolainen :-) https://t.co/vwVIuJmB3W https://t.co/vwVIuJmB3W</w:t>
      </w:r>
    </w:p>
    <w:p>
      <w:r>
        <w:rPr>
          <w:b/>
          <w:u w:val="single"/>
        </w:rPr>
        <w:t xml:space="preserve">732911</w:t>
      </w:r>
    </w:p>
    <w:p>
      <w:r>
        <w:t xml:space="preserve">@indian Kyllä, tekoäly voi pelastaa meidät. Emme voi luottaa luonnollisiin.</w:t>
      </w:r>
    </w:p>
    <w:p>
      <w:r>
        <w:rPr>
          <w:b/>
          <w:u w:val="single"/>
        </w:rPr>
        <w:t xml:space="preserve">732912</w:t>
      </w:r>
    </w:p>
    <w:p>
      <w:r>
        <w:t xml:space="preserve">@BRajgelj @LukaSkrlep @RTV_Slovenija Tarvitseeko sinun koskaan riisua ideologiset silmälasisi #žžžek</w:t>
      </w:r>
    </w:p>
    <w:p>
      <w:r>
        <w:rPr>
          <w:b/>
          <w:u w:val="single"/>
        </w:rPr>
        <w:t xml:space="preserve">732913</w:t>
      </w:r>
    </w:p>
    <w:p>
      <w:r>
        <w:t xml:space="preserve">@agortaa @TeleTVRadio Tämä tekisi koko Amerikasta teatterin, jonka aiheena on mustien lasten raiskaus.</w:t>
      </w:r>
    </w:p>
    <w:p>
      <w:r>
        <w:rPr>
          <w:b/>
          <w:u w:val="single"/>
        </w:rPr>
        <w:t xml:space="preserve">732914</w:t>
      </w:r>
    </w:p>
    <w:p>
      <w:r>
        <w:t xml:space="preserve">Yleisö odottaa pokaalin jakamista. Ensimmäiset sadepisarat putoavat. #DOMOLI #plts https://t.co/SnrVp1HpDt</w:t>
      </w:r>
    </w:p>
    <w:p>
      <w:r>
        <w:rPr>
          <w:b/>
          <w:u w:val="single"/>
        </w:rPr>
        <w:t xml:space="preserve">732915</w:t>
      </w:r>
    </w:p>
    <w:p>
      <w:r>
        <w:t xml:space="preserve">@PKocbek @romandolenc Tai Divje babe, josta löytyi neandertalinihuilu.</w:t>
      </w:r>
    </w:p>
    <w:p>
      <w:r>
        <w:rPr>
          <w:b/>
          <w:u w:val="single"/>
        </w:rPr>
        <w:t xml:space="preserve">732916</w:t>
      </w:r>
    </w:p>
    <w:p>
      <w:r>
        <w:t xml:space="preserve">@romunov Nämä olivat urbaaneja legendoja, kun olin lapsi. Saatoimme katsella niitä metsässä, ja ne hyppivät päähämme. 🙂</w:t>
      </w:r>
    </w:p>
    <w:p>
      <w:r>
        <w:rPr>
          <w:b/>
          <w:u w:val="single"/>
        </w:rPr>
        <w:t xml:space="preserve">732917</w:t>
      </w:r>
    </w:p>
    <w:p>
      <w:r>
        <w:t xml:space="preserve">@Bodem43 @MazzoVanKlein @KmetsKrasa Ainakin Alfa jää näin mieleen, mutta Mazda menee historian romukoppaan 🤪🤣</w:t>
      </w:r>
    </w:p>
    <w:p>
      <w:r>
        <w:rPr>
          <w:b/>
          <w:u w:val="single"/>
        </w:rPr>
        <w:t xml:space="preserve">732918</w:t>
      </w:r>
    </w:p>
    <w:p>
      <w:r>
        <w:t xml:space="preserve">@jolandabuh @MitjaIrsic Meidän oli pakko syödä paksuja pihvejä, maksaa ja vetistä perunamuusia pusseista.</w:t>
      </w:r>
    </w:p>
    <w:p>
      <w:r>
        <w:rPr>
          <w:b/>
          <w:u w:val="single"/>
        </w:rPr>
        <w:t xml:space="preserve">732919</w:t>
      </w:r>
    </w:p>
    <w:p>
      <w:r>
        <w:t xml:space="preserve">Onko yksikään FFWPD:n kursseista vastaavista professoreista (laitosten johtajista) poliittiselta vakaumukseltaan puhtaasti oikeistolainen? https://t.co/14bzLV6Kbe</w:t>
      </w:r>
    </w:p>
    <w:p>
      <w:r>
        <w:rPr>
          <w:b/>
          <w:u w:val="single"/>
        </w:rPr>
        <w:t xml:space="preserve">732920</w:t>
      </w:r>
    </w:p>
    <w:p>
      <w:r>
        <w:t xml:space="preserve">HYDROGIB K25 GRABE myytävänä.</w:t>
        <w:br/>
        <w:br/>
        <w:t xml:space="preserve"> </w:t>
      </w:r>
    </w:p>
    <w:p>
      <w:r>
        <w:rPr>
          <w:b/>
          <w:u w:val="single"/>
        </w:rPr>
        <w:t xml:space="preserve">732921</w:t>
      </w:r>
    </w:p>
    <w:p>
      <w:r>
        <w:t xml:space="preserve">:D Ei enää todellista lämpöä! Kesä on käytännössä ohi, mikä tekee minut hyvin surulliseksi!</w:t>
      </w:r>
    </w:p>
    <w:p>
      <w:r>
        <w:rPr>
          <w:b/>
          <w:u w:val="single"/>
        </w:rPr>
        <w:t xml:space="preserve">732922</w:t>
      </w:r>
    </w:p>
    <w:p>
      <w:r>
        <w:t xml:space="preserve">@NeMaramButlov Luulen, että kaikki menevät koordinaattorille, "sosialistisen demokratian" keksijälle!</w:t>
        <w:br/>
        <w:t xml:space="preserve"> Käytännössä tämä kokeilu voidaan "hukata" ❗️.</w:t>
      </w:r>
    </w:p>
    <w:p>
      <w:r>
        <w:rPr>
          <w:b/>
          <w:u w:val="single"/>
        </w:rPr>
        <w:t xml:space="preserve">732923</w:t>
      </w:r>
    </w:p>
    <w:p>
      <w:r>
        <w:t xml:space="preserve">Veronmaksajan maksama rajoitettu alkeisfeministi. https://t.co/8oIgwvpN0R.</w:t>
      </w:r>
    </w:p>
    <w:p>
      <w:r>
        <w:rPr>
          <w:b/>
          <w:u w:val="single"/>
        </w:rPr>
        <w:t xml:space="preserve">732924</w:t>
      </w:r>
    </w:p>
    <w:p>
      <w:r>
        <w:t xml:space="preserve">Haistakaa vittu, teidän on jahdattava tätä politiikkaa ylös ja alas, ja joku puhuu kansan tulevaisuudesta... c c c c c</w:t>
      </w:r>
    </w:p>
    <w:p>
      <w:r>
        <w:rPr>
          <w:b/>
          <w:u w:val="single"/>
        </w:rPr>
        <w:t xml:space="preserve">732925</w:t>
      </w:r>
    </w:p>
    <w:p>
      <w:r>
        <w:t xml:space="preserve">Monivuotinen työni Brnikin lentoaseman rajavartiolaitoksen poliisiasemalla. Millaista tänään on? https://t.co/qVtP7DGtbL</w:t>
      </w:r>
    </w:p>
    <w:p>
      <w:r>
        <w:rPr>
          <w:b/>
          <w:u w:val="single"/>
        </w:rPr>
        <w:t xml:space="preserve">732926</w:t>
      </w:r>
    </w:p>
    <w:p>
      <w:r>
        <w:t xml:space="preserve">@mgajver jp, ja tiedotusvälineet "eivät tiedä", miten tätä tutkitaan... he menevät lankaan kaikelle Sorosin propagandalle... itse asiassa he näyttävät olevan osa sitä.</w:t>
      </w:r>
    </w:p>
    <w:p>
      <w:r>
        <w:rPr>
          <w:b/>
          <w:u w:val="single"/>
        </w:rPr>
        <w:t xml:space="preserve">732927</w:t>
      </w:r>
    </w:p>
    <w:p>
      <w:r>
        <w:t xml:space="preserve">@jozevolf se on totta, äidit tekevät jo halvaantuneita lapsistaan käärimällä heidät pumpuliin.</w:t>
      </w:r>
    </w:p>
    <w:p>
      <w:r>
        <w:rPr>
          <w:b/>
          <w:u w:val="single"/>
        </w:rPr>
        <w:t xml:space="preserve">732928</w:t>
      </w:r>
    </w:p>
    <w:p>
      <w:r>
        <w:t xml:space="preserve">@AntisaKorljan Hostel ei kuulu RD:hen, piste! Ympäröivät asukkaat ylikuormittavat sitä vain popsimalla......</w:t>
      </w:r>
    </w:p>
    <w:p>
      <w:r>
        <w:rPr>
          <w:b/>
          <w:u w:val="single"/>
        </w:rPr>
        <w:t xml:space="preserve">732929</w:t>
      </w:r>
    </w:p>
    <w:p>
      <w:r>
        <w:t xml:space="preserve">jossain vasemmisto on vain kolmannen luokan... heidän joulupukkinsa saapuu aina viimeisenä... 😜 https://t.co/1H93reiwEs</w:t>
      </w:r>
    </w:p>
    <w:p>
      <w:r>
        <w:rPr>
          <w:b/>
          <w:u w:val="single"/>
        </w:rPr>
        <w:t xml:space="preserve">732930</w:t>
      </w:r>
    </w:p>
    <w:p>
      <w:r>
        <w:t xml:space="preserve">@bogjak @vinkovasle1 @BernardBrscic @cesenj @Pontifex Wojtyla teki kaikkensa ja enemmänkin. Hän tunsi kommunismin.</w:t>
      </w:r>
    </w:p>
    <w:p>
      <w:r>
        <w:rPr>
          <w:b/>
          <w:u w:val="single"/>
        </w:rPr>
        <w:t xml:space="preserve">732931</w:t>
      </w:r>
    </w:p>
    <w:p>
      <w:r>
        <w:t xml:space="preserve">@JsSmRenton Tiedätkö, kun olet vaivannut sen ja kaiken muun, olet jo laittanut jotain siihen pizzaan.</w:t>
      </w:r>
    </w:p>
    <w:p>
      <w:r>
        <w:rPr>
          <w:b/>
          <w:u w:val="single"/>
        </w:rPr>
        <w:t xml:space="preserve">732932</w:t>
      </w:r>
    </w:p>
    <w:p>
      <w:r>
        <w:t xml:space="preserve">@MTurjan @tomltoml @KlavdyOp Ei ole vaikeaa heille,jos heillä olisi sielu he olisivat hieman häpeissään,he eivät ole niin onnekkaita valinnoissaan!!!!</w:t>
      </w:r>
    </w:p>
    <w:p>
      <w:r>
        <w:rPr>
          <w:b/>
          <w:u w:val="single"/>
        </w:rPr>
        <w:t xml:space="preserve">732933</w:t>
      </w:r>
    </w:p>
    <w:p>
      <w:r>
        <w:t xml:space="preserve">Mutta Kavcic katsoo peliä! Vihdoinkin @nzs_si on moderni, vahva, keskusta!!! @nkolimpija #PLTS</w:t>
      </w:r>
    </w:p>
    <w:p>
      <w:r>
        <w:rPr>
          <w:b/>
          <w:u w:val="single"/>
        </w:rPr>
        <w:t xml:space="preserve">732934</w:t>
      </w:r>
    </w:p>
    <w:p>
      <w:r>
        <w:t xml:space="preserve">@Libertarec Ja siellä oli kolme alaikäistä snootteja yu liput mielestäni.</w:t>
        <w:br/>
        <w:t xml:space="preserve">halo vitun vanhemmat</w:t>
      </w:r>
    </w:p>
    <w:p>
      <w:r>
        <w:rPr>
          <w:b/>
          <w:u w:val="single"/>
        </w:rPr>
        <w:t xml:space="preserve">732935</w:t>
      </w:r>
    </w:p>
    <w:p>
      <w:r>
        <w:t xml:space="preserve">ORZIKA, PETRETO-BICCHISANU, YATA LENTO-ONNETTOMUUDEN MUISTOMERKKI https://t.co/z9FMPpzONk</w:t>
      </w:r>
    </w:p>
    <w:p>
      <w:r>
        <w:rPr>
          <w:b/>
          <w:u w:val="single"/>
        </w:rPr>
        <w:t xml:space="preserve">732936</w:t>
      </w:r>
    </w:p>
    <w:p>
      <w:r>
        <w:t xml:space="preserve">@ales_primc @Nova24TV Lopeta pedofilia ja maksa lainasi takaisin, niin kenenkään ei tarvitse mennä oikeuteen.</w:t>
      </w:r>
    </w:p>
    <w:p>
      <w:r>
        <w:rPr>
          <w:b/>
          <w:u w:val="single"/>
        </w:rPr>
        <w:t xml:space="preserve">732937</w:t>
      </w:r>
    </w:p>
    <w:p>
      <w:r>
        <w:t xml:space="preserve">Vanha Cinkarnan alue on yksi keskeisistä alueista, joita on säänneltävä uudessa OPN:ssä. https://t.co/TAKmg6zoDL.</w:t>
      </w:r>
    </w:p>
    <w:p>
      <w:r>
        <w:rPr>
          <w:b/>
          <w:u w:val="single"/>
        </w:rPr>
        <w:t xml:space="preserve">732938</w:t>
      </w:r>
    </w:p>
    <w:p>
      <w:r>
        <w:t xml:space="preserve">Iltapäivä kerätä vaikutelmia ennen kuin hyppäämme huomenna pää edellä uuteen #samopovem-hulluuteen...</w:t>
      </w:r>
    </w:p>
    <w:p>
      <w:r>
        <w:rPr>
          <w:b/>
          <w:u w:val="single"/>
        </w:rPr>
        <w:t xml:space="preserve">732939</w:t>
      </w:r>
    </w:p>
    <w:p>
      <w:r>
        <w:t xml:space="preserve">@Tejka70 jo takaisin sydän hammaslääkäriltä...ei hätää.vain yksi viski bacillien tuhoamiseksi😉</w:t>
      </w:r>
    </w:p>
    <w:p>
      <w:r>
        <w:rPr>
          <w:b/>
          <w:u w:val="single"/>
        </w:rPr>
        <w:t xml:space="preserve">732940</w:t>
      </w:r>
    </w:p>
    <w:p>
      <w:r>
        <w:t xml:space="preserve">21.5.2014 klo 17:00 sinut on kutsuttu Liznjekin taloon #Kr.Gorassa luovaan #käsityöhön: "#veitsen tekeminen kuparilangasta"! http://t.co/L4QsJpKlqH</w:t>
      </w:r>
    </w:p>
    <w:p>
      <w:r>
        <w:rPr>
          <w:b/>
          <w:u w:val="single"/>
        </w:rPr>
        <w:t xml:space="preserve">732941</w:t>
      </w:r>
    </w:p>
    <w:p>
      <w:r>
        <w:t xml:space="preserve">Sankareiden kaupunki = todellisuudessa rikollisten ja heidän etuoikeutettujen, verisen kommunistisen vallankumouksen perillisten kaupunki.</w:t>
      </w:r>
    </w:p>
    <w:p>
      <w:r>
        <w:rPr>
          <w:b/>
          <w:u w:val="single"/>
        </w:rPr>
        <w:t xml:space="preserve">732942</w:t>
      </w:r>
    </w:p>
    <w:p>
      <w:r>
        <w:t xml:space="preserve">@JazbarMatjaz @Mauhlerca @Bodem43 @rovere_barbara tämä on vain välivaihe, mutta välttämätön vaihe siirtymisessä partisaaneihin ja kotiarmeijaan.</w:t>
      </w:r>
    </w:p>
    <w:p>
      <w:r>
        <w:rPr>
          <w:b/>
          <w:u w:val="single"/>
        </w:rPr>
        <w:t xml:space="preserve">732943</w:t>
      </w:r>
    </w:p>
    <w:p>
      <w:r>
        <w:t xml:space="preserve">Heräsin kissojen raapimiseen ovella ja koiranpennun vinkumiseen. Se siitä koirien ja kissojen välisestä väärinkäsityksestä :).</w:t>
      </w:r>
    </w:p>
    <w:p>
      <w:r>
        <w:rPr>
          <w:b/>
          <w:u w:val="single"/>
        </w:rPr>
        <w:t xml:space="preserve">732944</w:t>
      </w:r>
    </w:p>
    <w:p>
      <w:r>
        <w:t xml:space="preserve">@MarijaSoba Katolinen kirkko joutui kommunismin 50 vuoden aikana täysin raa'an kohtelun kohteeksi ja verkostoitui. Näyttää siltä, että peruuttamattomasti.</w:t>
      </w:r>
    </w:p>
    <w:p>
      <w:r>
        <w:rPr>
          <w:b/>
          <w:u w:val="single"/>
        </w:rPr>
        <w:t xml:space="preserve">732945</w:t>
      </w:r>
    </w:p>
    <w:p>
      <w:r>
        <w:t xml:space="preserve">@tomltoml @IvankaKoprivc Mitä sinä päättelet? Sen mukaan, mitä tiedotusvälineemme sanovat? Aiotko sanoa, että Fajonka on kuin R.Tomc?</w:t>
      </w:r>
    </w:p>
    <w:p>
      <w:r>
        <w:rPr>
          <w:b/>
          <w:u w:val="single"/>
        </w:rPr>
        <w:t xml:space="preserve">732946</w:t>
      </w:r>
    </w:p>
    <w:p>
      <w:r>
        <w:t xml:space="preserve">Vinssihinaus - Maribor Flight Centre http://t.co/60Bx1yvO</w:t>
      </w:r>
    </w:p>
    <w:p>
      <w:r>
        <w:rPr>
          <w:b/>
          <w:u w:val="single"/>
        </w:rPr>
        <w:t xml:space="preserve">732947</w:t>
      </w:r>
    </w:p>
    <w:p>
      <w:r>
        <w:t xml:space="preserve">Punaiset valtaajat juhlivat</w:t>
        <w:br/>
        <w:t xml:space="preserve">"valtaajien vastaisen taistelun päivää"</w:t>
        <w:br/>
        <w:t xml:space="preserve">Vaikka se on</w:t>
        <w:br/>
        <w:t xml:space="preserve">"kommunistien miehityspäivä"</w:t>
        <w:br/>
        <w:t xml:space="preserve"> #bobubob</w:t>
      </w:r>
    </w:p>
    <w:p>
      <w:r>
        <w:rPr>
          <w:b/>
          <w:u w:val="single"/>
        </w:rPr>
        <w:t xml:space="preserve">732948</w:t>
      </w:r>
    </w:p>
    <w:p>
      <w:r>
        <w:t xml:space="preserve">Canikon puhuu siitä, mikä hitti Z- ja EOS R -järjestelmistä tulee, sillä ennakkotilaukset ylittävät kaikki aiemmat tilaukset. #Photokina18</w:t>
      </w:r>
    </w:p>
    <w:p>
      <w:r>
        <w:rPr>
          <w:b/>
          <w:u w:val="single"/>
        </w:rPr>
        <w:t xml:space="preserve">732949</w:t>
      </w:r>
    </w:p>
    <w:p>
      <w:r>
        <w:t xml:space="preserve">@rokschuster @pipermanaus @Urskitka Paahdetut paprikat???? Kuten sanoin, vain sipulia ja somun/lepinjaa, mahdollisesti kajmakia.</w:t>
      </w:r>
    </w:p>
    <w:p>
      <w:r>
        <w:rPr>
          <w:b/>
          <w:u w:val="single"/>
        </w:rPr>
        <w:t xml:space="preserve">732950</w:t>
      </w:r>
    </w:p>
    <w:p>
      <w:r>
        <w:t xml:space="preserve">Kuinka fiksu suurpäällikkö sulkee liikkeensä ajoissa peittääkseen jälkensä. https://t.co/VJBv3U5zCI.</w:t>
      </w:r>
    </w:p>
    <w:p>
      <w:r>
        <w:rPr>
          <w:b/>
          <w:u w:val="single"/>
        </w:rPr>
        <w:t xml:space="preserve">732951</w:t>
      </w:r>
    </w:p>
    <w:p>
      <w:r>
        <w:t xml:space="preserve">Biljen jalkapallospektaakkeli tuottaa ensimmäiset konkreettiset tulokset - https://t.co/sLdrnkWooy https://t.co/kkw16Dur5h https://t.co/kkw16Dur5h</w:t>
      </w:r>
    </w:p>
    <w:p>
      <w:r>
        <w:rPr>
          <w:b/>
          <w:u w:val="single"/>
        </w:rPr>
        <w:t xml:space="preserve">732952</w:t>
      </w:r>
    </w:p>
    <w:p>
      <w:r>
        <w:t xml:space="preserve">@MetkaSmole Heillä on oma kulttuurinsa, joka on heidän oma henkilökohtainen asiansa.</w:t>
        <w:br/>
        <w:t xml:space="preserve"> En pelkää heidän kulttuuriaan, vaan heidän ei-kulttuuriaan.</w:t>
      </w:r>
    </w:p>
    <w:p>
      <w:r>
        <w:rPr>
          <w:b/>
          <w:u w:val="single"/>
        </w:rPr>
        <w:t xml:space="preserve">732953</w:t>
      </w:r>
    </w:p>
    <w:p>
      <w:r>
        <w:t xml:space="preserve">@NovicaMihajlo @bolfenk1 No, Novica, ehkäpä raketteja on tulossa lisää. Ja Iso Naapuri, joka valvoo kaikkea ja jota hakataan päivittäin 🧐🧐🧐</w:t>
      </w:r>
    </w:p>
    <w:p>
      <w:r>
        <w:rPr>
          <w:b/>
          <w:u w:val="single"/>
        </w:rPr>
        <w:t xml:space="preserve">732954</w:t>
      </w:r>
    </w:p>
    <w:p>
      <w:r>
        <w:t xml:space="preserve">@cnfrmstA Jos luulet, että perinteisesti kapitalistisissa maissa ei ole byrokraattisia järjettömyyksiä, en tiedä.</w:t>
      </w:r>
    </w:p>
    <w:p>
      <w:r>
        <w:rPr>
          <w:b/>
          <w:u w:val="single"/>
        </w:rPr>
        <w:t xml:space="preserve">732955</w:t>
      </w:r>
    </w:p>
    <w:p>
      <w:r>
        <w:t xml:space="preserve">@strankalevica Ai niin, hankkia uusia loisia työntekijöiden edustajilta ja paikallisyhteisöltä.</w:t>
        <w:br/>
        <w:t xml:space="preserve"> Yritysten olisi oltava mahdollisimman paljon valtion omistuksessa.</w:t>
      </w:r>
    </w:p>
    <w:p>
      <w:r>
        <w:rPr>
          <w:b/>
          <w:u w:val="single"/>
        </w:rPr>
        <w:t xml:space="preserve">732956</w:t>
      </w:r>
    </w:p>
    <w:p>
      <w:r>
        <w:t xml:space="preserve">@RevijaReporter No, jos joka päivä ja joka käänteessä kuulemme orjien.... anteeksi, kapitalismin "panoksesta", se ei ole niin traagista.</w:t>
      </w:r>
    </w:p>
    <w:p>
      <w:r>
        <w:rPr>
          <w:b/>
          <w:u w:val="single"/>
        </w:rPr>
        <w:t xml:space="preserve">732957</w:t>
      </w:r>
    </w:p>
    <w:p>
      <w:r>
        <w:t xml:space="preserve">Tietääkö kukaan hyvää kattoasentajaa, olisiko tarpeen vaihtaa pelti talon savupiipun ympärillä ja peittää se? kirjoittakaa minulle.</w:t>
      </w:r>
    </w:p>
    <w:p>
      <w:r>
        <w:rPr>
          <w:b/>
          <w:u w:val="single"/>
        </w:rPr>
        <w:t xml:space="preserve">732958</w:t>
      </w:r>
    </w:p>
    <w:p>
      <w:r>
        <w:t xml:space="preserve">@gubec1 @illegall_blonde Ottakaa valta pois armeijalta ja poliisilta ja jatkakaa varastamista rauhassa.</w:t>
      </w:r>
    </w:p>
    <w:p>
      <w:r>
        <w:rPr>
          <w:b/>
          <w:u w:val="single"/>
        </w:rPr>
        <w:t xml:space="preserve">732959</w:t>
      </w:r>
    </w:p>
    <w:p>
      <w:r>
        <w:t xml:space="preserve">Onko mitään järjettömämpää kuin BMW:n vallankumouksellisuus kunnallisen monopoliyhtiön nojatuolista käsin? https://t.co/bQoYpZkohf ...</w:t>
      </w:r>
    </w:p>
    <w:p>
      <w:r>
        <w:rPr>
          <w:b/>
          <w:u w:val="single"/>
        </w:rPr>
        <w:t xml:space="preserve">732960</w:t>
      </w:r>
    </w:p>
    <w:p>
      <w:r>
        <w:t xml:space="preserve">@aleshojs @BorutPahor @DKosir7 Myös Ivan ja miliisi Gorenak! Molemmat kommunisteja.</w:t>
      </w:r>
    </w:p>
    <w:p>
      <w:r>
        <w:rPr>
          <w:b/>
          <w:u w:val="single"/>
        </w:rPr>
        <w:t xml:space="preserve">732961</w:t>
      </w:r>
    </w:p>
    <w:p>
      <w:r>
        <w:t xml:space="preserve">@Elfeanne Revin sen ja heitän muoviin loput paperiin. Teen samoin kirjekuorien kanssa, niiden, joissa on muovia, josta näkee osoitteen.</w:t>
      </w:r>
    </w:p>
    <w:p>
      <w:r>
        <w:rPr>
          <w:b/>
          <w:u w:val="single"/>
        </w:rPr>
        <w:t xml:space="preserve">732962</w:t>
      </w:r>
    </w:p>
    <w:p>
      <w:r>
        <w:t xml:space="preserve">@2pir_a @ZoranDRaketka @Marijareski Lue Krkovicin tuomio. Se kaikki on 70 sivulla.</w:t>
      </w:r>
    </w:p>
    <w:p>
      <w:r>
        <w:rPr>
          <w:b/>
          <w:u w:val="single"/>
        </w:rPr>
        <w:t xml:space="preserve">732963</w:t>
      </w:r>
    </w:p>
    <w:p>
      <w:r>
        <w:t xml:space="preserve">@crico111 @vinkovasle1 Tämän peikon kanssa voisi tehdä pisteen "hyvä jumala tekee ihmeen" jälkeen.</w:t>
      </w:r>
    </w:p>
    <w:p>
      <w:r>
        <w:rPr>
          <w:b/>
          <w:u w:val="single"/>
        </w:rPr>
        <w:t xml:space="preserve">732964</w:t>
      </w:r>
    </w:p>
    <w:p>
      <w:r>
        <w:t xml:space="preserve">TORSTAI 7. SYYSKUU</w:t>
        <w:br/>
        <w:t xml:space="preserve">Kuu siirtyy Kaloista Oinaaseen</w:t>
        <w:br/>
        <w:t xml:space="preserve">Olemme emotionaalisesti hyvin haavoittuvaisia. Kaikesta tulee turhaa, on vaikea... https://t.co/KC6zG5bt6L...</w:t>
      </w:r>
    </w:p>
    <w:p>
      <w:r>
        <w:rPr>
          <w:b/>
          <w:u w:val="single"/>
        </w:rPr>
        <w:t xml:space="preserve">732965</w:t>
      </w:r>
    </w:p>
    <w:p>
      <w:r>
        <w:t xml:space="preserve">@BozoPredalic Koska maassamme tuomioistuimet tuhoavat todisteet sen sijaan, että käyttäisivät niitä.</w:t>
      </w:r>
    </w:p>
    <w:p>
      <w:r>
        <w:rPr>
          <w:b/>
          <w:u w:val="single"/>
        </w:rPr>
        <w:t xml:space="preserve">732966</w:t>
      </w:r>
    </w:p>
    <w:p>
      <w:r>
        <w:t xml:space="preserve">@dragnslyr_ds @MajaBentura @rokomavh @list_novi @SpletnaMladina @had @ciro_ciril @vrhovno Mutta väitätkö, että kommunistit ovat tietoisia slovenialaisia?</w:t>
      </w:r>
    </w:p>
    <w:p>
      <w:r>
        <w:rPr>
          <w:b/>
          <w:u w:val="single"/>
        </w:rPr>
        <w:t xml:space="preserve">732967</w:t>
      </w:r>
    </w:p>
    <w:p>
      <w:r>
        <w:t xml:space="preserve">@Rok_Novak En todellakaan tiedä, mikä on vaihtoehto, mutta tosiasia on, että asiat ovat menneet täysin pieleen. Ja jonnekin on vedettävä raja.</w:t>
      </w:r>
    </w:p>
    <w:p>
      <w:r>
        <w:rPr>
          <w:b/>
          <w:u w:val="single"/>
        </w:rPr>
        <w:t xml:space="preserve">732968</w:t>
      </w:r>
    </w:p>
    <w:p>
      <w:r>
        <w:t xml:space="preserve">Tässä on jänis, joka on saanut tarpeekseen kapitalismista... todellinen kommunisti https://t.co/oWkgthR4xP via @YouTube</w:t>
      </w:r>
    </w:p>
    <w:p>
      <w:r>
        <w:rPr>
          <w:b/>
          <w:u w:val="single"/>
        </w:rPr>
        <w:t xml:space="preserve">732969</w:t>
      </w:r>
    </w:p>
    <w:p>
      <w:r>
        <w:t xml:space="preserve">@intelektulukec @jelka_godec @vladaRS Hahaha katsokaa Grand Old Leaderin estolistaa😂😂😂😂.</w:t>
      </w:r>
    </w:p>
    <w:p>
      <w:r>
        <w:rPr>
          <w:b/>
          <w:u w:val="single"/>
        </w:rPr>
        <w:t xml:space="preserve">732970</w:t>
      </w:r>
    </w:p>
    <w:p>
      <w:r>
        <w:t xml:space="preserve">Jalankulkijoita viedään pois kuorma-autoilla? 50 raipaniskua kyltin kirjoittajalle. #scene https://t.co/2Y27HC56O4</w:t>
      </w:r>
    </w:p>
    <w:p>
      <w:r>
        <w:rPr>
          <w:b/>
          <w:u w:val="single"/>
        </w:rPr>
        <w:t xml:space="preserve">732971</w:t>
      </w:r>
    </w:p>
    <w:p>
      <w:r>
        <w:t xml:space="preserve">Rakas Jumala, kun teemme itsestämme hölmöjä... #poliisi olisi #parempi, jos he istuisivat kiltisti asemilla ja reagoisivat vain väliintulotilanteisiin.</w:t>
      </w:r>
    </w:p>
    <w:p>
      <w:r>
        <w:rPr>
          <w:b/>
          <w:u w:val="single"/>
        </w:rPr>
        <w:t xml:space="preserve">732972</w:t>
      </w:r>
    </w:p>
    <w:p>
      <w:r>
        <w:t xml:space="preserve">@erko_online Se ei ollut hän. Varmistettu! 😬 Drgac, lasken kaihtimet alas nyt. Ei enää nukkumista!!!</w:t>
      </w:r>
    </w:p>
    <w:p>
      <w:r>
        <w:rPr>
          <w:b/>
          <w:u w:val="single"/>
        </w:rPr>
        <w:t xml:space="preserve">732973</w:t>
      </w:r>
    </w:p>
    <w:p>
      <w:r>
        <w:t xml:space="preserve">Sammuta tänä lauantaina valot ja liity maailman suurimpaan kampanjaan terveen planeetan puolesta https://t.co/Xff7Dkxtqc https://t.co/vKRaufE3Xq https://t.co/vKRaufE3Xq</w:t>
      </w:r>
    </w:p>
    <w:p>
      <w:r>
        <w:rPr>
          <w:b/>
          <w:u w:val="single"/>
        </w:rPr>
        <w:t xml:space="preserve">732974</w:t>
      </w:r>
    </w:p>
    <w:p>
      <w:r>
        <w:t xml:space="preserve">@najdimeupesku @USvobode @Denis_Pokora @JJansaSDS Hän ei kuollut, rikolliset ja diktaattorit eivät kuole.</w:t>
      </w:r>
    </w:p>
    <w:p>
      <w:r>
        <w:rPr>
          <w:b/>
          <w:u w:val="single"/>
        </w:rPr>
        <w:t xml:space="preserve">732975</w:t>
      </w:r>
    </w:p>
    <w:p>
      <w:r>
        <w:t xml:space="preserve">@illegall_blonde ei ole ongelma. Kutsumme tällaisia reaktioita yleensä "kuplassa elämiseksi" ... mukavuusalueella elämiseksi ehkä.</w:t>
      </w:r>
    </w:p>
    <w:p>
      <w:r>
        <w:rPr>
          <w:b/>
          <w:u w:val="single"/>
        </w:rPr>
        <w:t xml:space="preserve">732976</w:t>
      </w:r>
    </w:p>
    <w:p>
      <w:r>
        <w:t xml:space="preserve">17.1.2015 klo 16:00 sinut kutsutaan HOTEL RUTEen Martuljekin metsään oppimisleikkipaikoille: "Mishmash Bakery"! http://t.co/raA0ZK9JGM</w:t>
      </w:r>
    </w:p>
    <w:p>
      <w:r>
        <w:rPr>
          <w:b/>
          <w:u w:val="single"/>
        </w:rPr>
        <w:t xml:space="preserve">732977</w:t>
      </w:r>
    </w:p>
    <w:p>
      <w:r>
        <w:t xml:space="preserve">Kärntenin slovenialainen Hanzi Tomažič uudessa Demokraciassa: Muutokset herättävät toivoa! https://t.co/r67jonjGtq https://t.co/Mhc8hqRLSk</w:t>
      </w:r>
    </w:p>
    <w:p>
      <w:r>
        <w:rPr>
          <w:b/>
          <w:u w:val="single"/>
        </w:rPr>
        <w:t xml:space="preserve">732978</w:t>
      </w:r>
    </w:p>
    <w:p>
      <w:r>
        <w:t xml:space="preserve">@Soba404 @vecer @UrosEsih @a_kocjan Naurettavaa. Punaiset kumartavat taas punaista tähteä. Jo nähty.</w:t>
      </w:r>
    </w:p>
    <w:p>
      <w:r>
        <w:rPr>
          <w:b/>
          <w:u w:val="single"/>
        </w:rPr>
        <w:t xml:space="preserve">732979</w:t>
      </w:r>
    </w:p>
    <w:p>
      <w:r>
        <w:t xml:space="preserve">@Skravzlana @wick3tgirl @LazarjevPolzek Joo, kun ne ovat isompia, niiden kanssa on helpompi kävellä jonnekin. Mutta on aina parasta treenata ilman niitä :).</w:t>
      </w:r>
    </w:p>
    <w:p>
      <w:r>
        <w:rPr>
          <w:b/>
          <w:u w:val="single"/>
        </w:rPr>
        <w:t xml:space="preserve">732980</w:t>
      </w:r>
    </w:p>
    <w:p>
      <w:r>
        <w:t xml:space="preserve">@PerunKladvoroki Kyllä, mutta se ei näy 2tdk:ssa ja he leikkaavat jatkuvasti nauhaa ja vuorailevat omia taskujaan. Onnettomuuksia sattuu vähän.</w:t>
      </w:r>
    </w:p>
    <w:p>
      <w:r>
        <w:rPr>
          <w:b/>
          <w:u w:val="single"/>
        </w:rPr>
        <w:t xml:space="preserve">732981</w:t>
      </w:r>
    </w:p>
    <w:p>
      <w:r>
        <w:t xml:space="preserve">@tyschew Kaikilla oikeistolibertaareilla on tämä kompleksi, vaikka heidän mallivaltionsa on romahtamassa. #kansas</w:t>
      </w:r>
    </w:p>
    <w:p>
      <w:r>
        <w:rPr>
          <w:b/>
          <w:u w:val="single"/>
        </w:rPr>
        <w:t xml:space="preserve">732982</w:t>
      </w:r>
    </w:p>
    <w:p>
      <w:r>
        <w:t xml:space="preserve">@BogiSpanec Tämä sieni on parvekekukmak, latinaksi "balcony kukmakus", syötäväksi kelpaamaton.</w:t>
      </w:r>
    </w:p>
    <w:p>
      <w:r>
        <w:rPr>
          <w:b/>
          <w:u w:val="single"/>
        </w:rPr>
        <w:t xml:space="preserve">732983</w:t>
      </w:r>
    </w:p>
    <w:p>
      <w:r>
        <w:t xml:space="preserve">@BozoPredalic Mutta olet hieman väärässä....... juomavesi on aina puhdasta, jos se ei ole puhdasta, se ei ole juomakelpoista. Pojat ja tytöt eivät liioittele.</w:t>
      </w:r>
    </w:p>
    <w:p>
      <w:r>
        <w:rPr>
          <w:b/>
          <w:u w:val="single"/>
        </w:rPr>
        <w:t xml:space="preserve">732984</w:t>
      </w:r>
    </w:p>
    <w:p>
      <w:r>
        <w:t xml:space="preserve">@Bodem43 Mitä minä tiedän sarma ylös tai alas, kun pidän tattarirouheesta ja hapanmaidosta.</w:t>
      </w:r>
    </w:p>
    <w:p>
      <w:r>
        <w:rPr>
          <w:b/>
          <w:u w:val="single"/>
        </w:rPr>
        <w:t xml:space="preserve">732985</w:t>
      </w:r>
    </w:p>
    <w:p>
      <w:r>
        <w:t xml:space="preserve">@JernejaJF Koska hän puhuu hölynpölyä, hän ei selvästikään tee mitään 😄mitä aiot tehdä tuollaisen tytön kanssa?</w:t>
      </w:r>
    </w:p>
    <w:p>
      <w:r>
        <w:rPr>
          <w:b/>
          <w:u w:val="single"/>
        </w:rPr>
        <w:t xml:space="preserve">732986</w:t>
      </w:r>
    </w:p>
    <w:p>
      <w:r>
        <w:t xml:space="preserve">Ja näin Natalia ja minä seisoimme eilen taas yhdessä lavalla pitkästä aikaa!!!! Muistatko vielä meidän FEARimme?... https://t.co/DGqSvzw4jk...</w:t>
      </w:r>
    </w:p>
    <w:p>
      <w:r>
        <w:rPr>
          <w:b/>
          <w:u w:val="single"/>
        </w:rPr>
        <w:t xml:space="preserve">732987</w:t>
      </w:r>
    </w:p>
    <w:p>
      <w:r>
        <w:t xml:space="preserve">Ei ohituskaistalla. Ne suhahtavat ohi paksussa sumussa. Aivan kuin Mustien aikakirjojen uutiset eivät olisi opettaneet heitä. https://t.co/RJcBvGnbDK</w:t>
      </w:r>
    </w:p>
    <w:p>
      <w:r>
        <w:rPr>
          <w:b/>
          <w:u w:val="single"/>
        </w:rPr>
        <w:t xml:space="preserve">732988</w:t>
      </w:r>
    </w:p>
    <w:p>
      <w:r>
        <w:t xml:space="preserve">@toplovodar @markopigac Meillä on sellainen, ja hän ajaa sitä. Pituudella ei ole väliä #nebuloze</w:t>
      </w:r>
    </w:p>
    <w:p>
      <w:r>
        <w:rPr>
          <w:b/>
          <w:u w:val="single"/>
        </w:rPr>
        <w:t xml:space="preserve">732989</w:t>
      </w:r>
    </w:p>
    <w:p>
      <w:r>
        <w:t xml:space="preserve">@petra_jansa @anijanko ....ja, kyllä niitä sipuleita käy niin sääliksi, kun niitä leikataan, että ne itkevät niiden vieressä 😂😂😂🤣🤣🤣😭😭😭😢😢 https://t.co/XCjuz6cPSE</w:t>
      </w:r>
    </w:p>
    <w:p>
      <w:r>
        <w:rPr>
          <w:b/>
          <w:u w:val="single"/>
        </w:rPr>
        <w:t xml:space="preserve">732990</w:t>
      </w:r>
    </w:p>
    <w:p>
      <w:r>
        <w:t xml:space="preserve">@Blaz_88 @peterjancic @ZigaTurk Janšalla on omaisuutta hieman yli 500 000 euron arvosta, mikä on normaalia, jos sinulla on 40 vuotta palvelua, kirjoja jne.</w:t>
      </w:r>
    </w:p>
    <w:p>
      <w:r>
        <w:rPr>
          <w:b/>
          <w:u w:val="single"/>
        </w:rPr>
        <w:t xml:space="preserve">732991</w:t>
      </w:r>
    </w:p>
    <w:p>
      <w:r>
        <w:t xml:space="preserve">Raskaana olevien naisten ei pidä syödä raakoja munia (majoneesi), raakaa lihaa (pihvi, pihvi), raakamaitoa, huonosti pestyjä vihanneksia. #hospitable</w:t>
      </w:r>
    </w:p>
    <w:p>
      <w:r>
        <w:rPr>
          <w:b/>
          <w:u w:val="single"/>
        </w:rPr>
        <w:t xml:space="preserve">732992</w:t>
      </w:r>
    </w:p>
    <w:p>
      <w:r>
        <w:t xml:space="preserve">@simicev_matej Outoa, että ilmaston lämpeneminen ei ole yksi syy, sillä se voisi myös aiheuttaa tammipalkkien syttymisen tuleen.</w:t>
      </w:r>
    </w:p>
    <w:p>
      <w:r>
        <w:rPr>
          <w:b/>
          <w:u w:val="single"/>
        </w:rPr>
        <w:t xml:space="preserve">732993</w:t>
      </w:r>
    </w:p>
    <w:p>
      <w:r>
        <w:t xml:space="preserve">@ekst_emigration Katalonialaiset saivat juuri sitä, mitä halusivat. He voivat helposti toistaa kansanäänestyksen.</w:t>
      </w:r>
    </w:p>
    <w:p>
      <w:r>
        <w:rPr>
          <w:b/>
          <w:u w:val="single"/>
        </w:rPr>
        <w:t xml:space="preserve">732994</w:t>
      </w:r>
    </w:p>
    <w:p>
      <w:r>
        <w:t xml:space="preserve">@zasledovalec70 En välitä, haluan ehdottomasti, että otat hengähdystauon ja lataat akkusi 😍</w:t>
      </w:r>
    </w:p>
    <w:p>
      <w:r>
        <w:rPr>
          <w:b/>
          <w:u w:val="single"/>
        </w:rPr>
        <w:t xml:space="preserve">732995</w:t>
      </w:r>
    </w:p>
    <w:p>
      <w:r>
        <w:t xml:space="preserve">@had Politiikka tekee minut yhä sairaammaksi.... Koko spektri, joka alkaa vasemmalta ja päättyy oikealle.</w:t>
      </w:r>
    </w:p>
    <w:p>
      <w:r>
        <w:rPr>
          <w:b/>
          <w:u w:val="single"/>
        </w:rPr>
        <w:t xml:space="preserve">732996</w:t>
      </w:r>
    </w:p>
    <w:p>
      <w:r>
        <w:t xml:space="preserve">@ZanMahnic He perustivat yhden, mutta se kuivui välittömästi. On helpompaa suolata järkeä rannalta kuin uida haiden keskellä.</w:t>
      </w:r>
    </w:p>
    <w:p>
      <w:r>
        <w:rPr>
          <w:b/>
          <w:u w:val="single"/>
        </w:rPr>
        <w:t xml:space="preserve">732997</w:t>
      </w:r>
    </w:p>
    <w:p>
      <w:r>
        <w:t xml:space="preserve">ha ha ha ha ha Moderndorfer....... joutuu nurkkaan.</w:t>
        <w:br/>
        <w:t xml:space="preserve">Mutta hän suojelee @StrankaSMC:n rikollisia kurjaan kuolemaansa asti.</w:t>
        <w:br/>
        <w:t xml:space="preserve"> Cerarin vasalli.</w:t>
      </w:r>
    </w:p>
    <w:p>
      <w:r>
        <w:rPr>
          <w:b/>
          <w:u w:val="single"/>
        </w:rPr>
        <w:t xml:space="preserve">732998</w:t>
      </w:r>
    </w:p>
    <w:p>
      <w:r>
        <w:t xml:space="preserve">@MatejSpehar Polkupyörä on viitta, vitut siitä, se ei ole ydinfysiikkaa. @bikers_desci</w:t>
      </w:r>
    </w:p>
    <w:p>
      <w:r>
        <w:rPr>
          <w:b/>
          <w:u w:val="single"/>
        </w:rPr>
        <w:t xml:space="preserve">732999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733000</w:t>
      </w:r>
    </w:p>
    <w:p>
      <w:r>
        <w:t xml:space="preserve">@EPameten @RobertSifrer Tuo on totta... kaikki totalitaristit ovat myös alttiita sille.</w:t>
      </w:r>
    </w:p>
    <w:p>
      <w:r>
        <w:rPr>
          <w:b/>
          <w:u w:val="single"/>
        </w:rPr>
        <w:t xml:space="preserve">733001</w:t>
      </w:r>
    </w:p>
    <w:p>
      <w:r>
        <w:t xml:space="preserve">Lihavana torstaina tarjoilemme itsellemme kulhollisen kohteliaisuuksia. 😁🥯 https://t.co/rShCCMgWtp</w:t>
      </w:r>
    </w:p>
    <w:p>
      <w:r>
        <w:rPr>
          <w:b/>
          <w:u w:val="single"/>
        </w:rPr>
        <w:t xml:space="preserve">733002</w:t>
      </w:r>
    </w:p>
    <w:p>
      <w:r>
        <w:t xml:space="preserve">@ZigaTurk Professori, voisitko määritellä minulle populismin ja demagogian? Ymmärrän siis, mitä teet. LPP</w:t>
      </w:r>
    </w:p>
    <w:p>
      <w:r>
        <w:rPr>
          <w:b/>
          <w:u w:val="single"/>
        </w:rPr>
        <w:t xml:space="preserve">733003</w:t>
      </w:r>
    </w:p>
    <w:p>
      <w:r>
        <w:t xml:space="preserve">@had @SloLibertarian Täydellinen kierre, jolla ei ole mitään perusteita. Ei pakolaisia rajoilla. JJ:n puhelin ei myöskään soi.</w:t>
      </w:r>
    </w:p>
    <w:p>
      <w:r>
        <w:rPr>
          <w:b/>
          <w:u w:val="single"/>
        </w:rPr>
        <w:t xml:space="preserve">733004</w:t>
      </w:r>
    </w:p>
    <w:p>
      <w:r>
        <w:t xml:space="preserve">Patjanpäällinen, joka auttaa sinua nukkumaan syvästi, mukavasti ja terveellisesti!Biomagnetico magneettinen patjanpäällinen suojaa sinua http://t.co/x1PRXT8HnK</w:t>
      </w:r>
    </w:p>
    <w:p>
      <w:r>
        <w:rPr>
          <w:b/>
          <w:u w:val="single"/>
        </w:rPr>
        <w:t xml:space="preserve">733005</w:t>
      </w:r>
    </w:p>
    <w:p>
      <w:r>
        <w:t xml:space="preserve">@miskasmetiska @mat3ja Minä olen se, joka veloitan ne kaikki mun kyrvälläni, jos tilaan toimituksen, haluan, että he toimittavat, en ole nössö, joka jahtaa heitä kadun varrella</w:t>
      </w:r>
    </w:p>
    <w:p>
      <w:r>
        <w:rPr>
          <w:b/>
          <w:u w:val="single"/>
        </w:rPr>
        <w:t xml:space="preserve">733006</w:t>
      </w:r>
    </w:p>
    <w:p>
      <w:r>
        <w:t xml:space="preserve">Wonder Boys A WONDER BOYS WORLD _ WEDDING WALK https://t.co/CC9pRTfxZ0 via @YouTube</w:t>
      </w:r>
    </w:p>
    <w:p>
      <w:r>
        <w:rPr>
          <w:b/>
          <w:u w:val="single"/>
        </w:rPr>
        <w:t xml:space="preserve">733007</w:t>
      </w:r>
    </w:p>
    <w:p>
      <w:r>
        <w:t xml:space="preserve">@asocialec @TooBigEgo Kaikki tämä, eikä hän ole vielä onnistunut hukuttamaan meitä. Uskomatonta!</w:t>
      </w:r>
    </w:p>
    <w:p>
      <w:r>
        <w:rPr>
          <w:b/>
          <w:u w:val="single"/>
        </w:rPr>
        <w:t xml:space="preserve">733008</w:t>
      </w:r>
    </w:p>
    <w:p>
      <w:r>
        <w:t xml:space="preserve">Gourmet Recipe ~ Voit tehdä nyyttejä, tattarirouhetta tai tarjoilla sitä leivän kanssa tässä vanhassa #slovenialainen ruokalaji.... https://t.co/f40K5L8Xzg</w:t>
      </w:r>
    </w:p>
    <w:p>
      <w:r>
        <w:rPr>
          <w:b/>
          <w:u w:val="single"/>
        </w:rPr>
        <w:t xml:space="preserve">733009</w:t>
      </w:r>
    </w:p>
    <w:p>
      <w:r>
        <w:t xml:space="preserve">@JJansaSDS @MiroCerar Punaiset ovat kaikki leivottu frisbeessä, mutta heille se on Happy December, ei Advent!</w:t>
      </w:r>
    </w:p>
    <w:p>
      <w:r>
        <w:rPr>
          <w:b/>
          <w:u w:val="single"/>
        </w:rPr>
        <w:t xml:space="preserve">733010</w:t>
      </w:r>
    </w:p>
    <w:p>
      <w:r>
        <w:t xml:space="preserve">vasemmistopäät ovat jo sairaita, joten seurauksia ei tule😉 https://t.co/3gNgeqDCgL</w:t>
      </w:r>
    </w:p>
    <w:p>
      <w:r>
        <w:rPr>
          <w:b/>
          <w:u w:val="single"/>
        </w:rPr>
        <w:t xml:space="preserve">733011</w:t>
      </w:r>
    </w:p>
    <w:p>
      <w:r>
        <w:t xml:space="preserve">@lenci53 @dusankocevar1 Kyllä, mutta sillä on merkitystä, missä yhteydessä kirjoitat butl. Minäkin haluaisin joskus kirjoittaa tuon jollekulle!😜</w:t>
      </w:r>
    </w:p>
    <w:p>
      <w:r>
        <w:rPr>
          <w:b/>
          <w:u w:val="single"/>
        </w:rPr>
        <w:t xml:space="preserve">733012</w:t>
      </w:r>
    </w:p>
    <w:p>
      <w:r>
        <w:t xml:space="preserve">@peterprevc Onnittelut @peterprevc ja @MinaLavtizarM! Tervetuloa pieni poika sinisissä tossuissa, johdattakoon elämä sinua turvallisesti kaikilla poluilla!</w:t>
      </w:r>
    </w:p>
    <w:p>
      <w:r>
        <w:rPr>
          <w:b/>
          <w:u w:val="single"/>
        </w:rPr>
        <w:t xml:space="preserve">733013</w:t>
      </w:r>
    </w:p>
    <w:p>
      <w:r>
        <w:t xml:space="preserve">@vladarsi Kiitos. Olen yrittänyt saada kiinni mahdollisimman vähän murusia, jotka ovat pyörineet tiskillä noin neljäntoista päivän ajan.</w:t>
      </w:r>
    </w:p>
    <w:p>
      <w:r>
        <w:rPr>
          <w:b/>
          <w:u w:val="single"/>
        </w:rPr>
        <w:t xml:space="preserve">733014</w:t>
      </w:r>
    </w:p>
    <w:p>
      <w:r>
        <w:t xml:space="preserve">Tiedotusvälineet: lehdistötilaisuus hallintoneuvoston kokouksen jälkeen, joka on vahvistettu klo 13:00 (Vošnjakova 2, LJ).</w:t>
      </w:r>
    </w:p>
    <w:p>
      <w:r>
        <w:rPr>
          <w:b/>
          <w:u w:val="single"/>
        </w:rPr>
        <w:t xml:space="preserve">733015</w:t>
      </w:r>
    </w:p>
    <w:p>
      <w:r>
        <w:t xml:space="preserve">@HZlatko @NEVAELEZNIK Kaikki listaamasi on maksettu. Ne repivät joka kuukausi, tarvitsitpa sitä tai et. Älä puhu hölynpölyä.</w:t>
      </w:r>
    </w:p>
    <w:p>
      <w:r>
        <w:rPr>
          <w:b/>
          <w:u w:val="single"/>
        </w:rPr>
        <w:t xml:space="preserve">733016</w:t>
      </w:r>
    </w:p>
    <w:p>
      <w:r>
        <w:t xml:space="preserve">@TitPetric Niin, loistava vaihtoehto. Ja pysähdytään välillä matkatavaroiden kanssa ja niin edelleen.</w:t>
      </w:r>
    </w:p>
    <w:p>
      <w:r>
        <w:rPr>
          <w:b/>
          <w:u w:val="single"/>
        </w:rPr>
        <w:t xml:space="preserve">733017</w:t>
      </w:r>
    </w:p>
    <w:p>
      <w:r>
        <w:t xml:space="preserve">Huomenna minun on annettava itselleni pistos vatsaan. Ajattelin laittaa sen suoraan puseroni läpi... #prpa</w:t>
      </w:r>
    </w:p>
    <w:p>
      <w:r>
        <w:rPr>
          <w:b/>
          <w:u w:val="single"/>
        </w:rPr>
        <w:t xml:space="preserve">733018</w:t>
      </w:r>
    </w:p>
    <w:p>
      <w:r>
        <w:t xml:space="preserve">Hiihtäjä vietiin Ljubljanan kliiniseen keskukseen. https://t.co/gAavdAMhdO</w:t>
      </w:r>
    </w:p>
    <w:p>
      <w:r>
        <w:rPr>
          <w:b/>
          <w:u w:val="single"/>
        </w:rPr>
        <w:t xml:space="preserve">733019</w:t>
      </w:r>
    </w:p>
    <w:p>
      <w:r>
        <w:t xml:space="preserve">@Medeja_7 @JakaDolinar2 @BozidarBiscan ja, mistä olet saanut käsityksen, että kučan on jankovićin pomo '</w:t>
      </w:r>
    </w:p>
    <w:p>
      <w:r>
        <w:rPr>
          <w:b/>
          <w:u w:val="single"/>
        </w:rPr>
        <w:t xml:space="preserve">733020</w:t>
      </w:r>
    </w:p>
    <w:p>
      <w:r>
        <w:t xml:space="preserve">@ErikaPlaninsec Ja he aivopesevät potentiaalisia äänestäjiä muista phaloteista (vasemmisto, SD,...).</w:t>
      </w:r>
    </w:p>
    <w:p>
      <w:r>
        <w:rPr>
          <w:b/>
          <w:u w:val="single"/>
        </w:rPr>
        <w:t xml:space="preserve">733021</w:t>
      </w:r>
    </w:p>
    <w:p>
      <w:r>
        <w:t xml:space="preserve">@jocarules Hölmö, jonka profiilista näkee, että hän sai jo varhain kunnon kyytiä leukaan, siksi hölmöilyä😅</w:t>
      </w:r>
    </w:p>
    <w:p>
      <w:r>
        <w:rPr>
          <w:b/>
          <w:u w:val="single"/>
        </w:rPr>
        <w:t xml:space="preserve">733022</w:t>
      </w:r>
    </w:p>
    <w:p>
      <w:r>
        <w:t xml:space="preserve">@dkosen @Skolobrinski Mutta olet nuori ja tyhmä, koska sitten olet pahoillasi....Ajattele vähän ennen kuin kirjoitat ja 1+1laske...</w:t>
      </w:r>
    </w:p>
    <w:p>
      <w:r>
        <w:rPr>
          <w:b/>
          <w:u w:val="single"/>
        </w:rPr>
        <w:t xml:space="preserve">733023</w:t>
      </w:r>
    </w:p>
    <w:p>
      <w:r>
        <w:t xml:space="preserve">Naapurini kertoo, että LMŠ sanoo, että @sarecmarjanin pitäisi lähteä Espanjaan @strankaSDS:n kanssa #zajecnaražnju https://t.co/7OZ7QhkcgI https://t.co/7OZ7QhkcgI</w:t>
      </w:r>
    </w:p>
    <w:p>
      <w:r>
        <w:rPr>
          <w:b/>
          <w:u w:val="single"/>
        </w:rPr>
        <w:t xml:space="preserve">733024</w:t>
      </w:r>
    </w:p>
    <w:p>
      <w:r>
        <w:t xml:space="preserve">Tekoälyn supervallat: Kiina ja Yhdysvallat ja</w:t>
        <w:br/>
        <w:t xml:space="preserve">Lacanilainen harhaluulo: Eurooppa on jätetty kolmannen maailman</w:t>
        <w:br/>
        <w:t xml:space="preserve">https://t.co/K47lNrOdDB https://t.co/K47lNrOdDB</w:t>
      </w:r>
    </w:p>
    <w:p>
      <w:r>
        <w:rPr>
          <w:b/>
          <w:u w:val="single"/>
        </w:rPr>
        <w:t xml:space="preserve">733025</w:t>
      </w:r>
    </w:p>
    <w:p>
      <w:r>
        <w:t xml:space="preserve">Olisi ollut reilumpaa, jos @sarecmarjan olisi tuonut Komunala Kamnikin johtajan Anča Cvirnin @PRO_PLUSiin anoppinsa sijaan. Hän nussii, ei anoppini.</w:t>
      </w:r>
    </w:p>
    <w:p>
      <w:r>
        <w:rPr>
          <w:b/>
          <w:u w:val="single"/>
        </w:rPr>
        <w:t xml:space="preserve">733026</w:t>
      </w:r>
    </w:p>
    <w:p>
      <w:r>
        <w:t xml:space="preserve">@nadkaku Joo,silloin uskon että voi tehdä vähän salakavalaa agitaatiota SDS:n puolesta 😁.Bela krajina on aika punainen...</w:t>
      </w:r>
    </w:p>
    <w:p>
      <w:r>
        <w:rPr>
          <w:b/>
          <w:u w:val="single"/>
        </w:rPr>
        <w:t xml:space="preserve">733027</w:t>
      </w:r>
    </w:p>
    <w:p>
      <w:r>
        <w:t xml:space="preserve">@TomBlackNorris @AleteiaSI @JozeBizjak SINUN iässäsi olet ääliö ja lukutaidoton?</w:t>
      </w:r>
    </w:p>
    <w:p>
      <w:r>
        <w:rPr>
          <w:b/>
          <w:u w:val="single"/>
        </w:rPr>
        <w:t xml:space="preserve">733028</w:t>
      </w:r>
    </w:p>
    <w:p>
      <w:r>
        <w:t xml:space="preserve">@MarkoSket Me odotamme.</w:t>
        <w:br/>
        <w:t xml:space="preserve">Sillä välin voimme lyödä vetoa siitä, kumpi tulee ensin</w:t>
        <w:br/>
        <w:t xml:space="preserve">1.NLB:n myynti</w:t>
        <w:br/>
        <w:t xml:space="preserve">2.valtamedian romahdus</w:t>
        <w:br/>
        <w:t xml:space="preserve">3.ei mikään edellä mainituista</w:t>
      </w:r>
    </w:p>
    <w:p>
      <w:r>
        <w:rPr>
          <w:b/>
          <w:u w:val="single"/>
        </w:rPr>
        <w:t xml:space="preserve">733029</w:t>
      </w:r>
    </w:p>
    <w:p>
      <w:r>
        <w:t xml:space="preserve">@Tevilevi @zaslovenijo2 Aloit vakuuttamaan minua... että armeija oli keittämässä... mutta se ei ollut.  Ja vaikka se olisikin, se ei olisi ilmaista.</w:t>
      </w:r>
    </w:p>
    <w:p>
      <w:r>
        <w:rPr>
          <w:b/>
          <w:u w:val="single"/>
        </w:rPr>
        <w:t xml:space="preserve">733030</w:t>
      </w:r>
    </w:p>
    <w:p>
      <w:r>
        <w:t xml:space="preserve">alleviivatakseni, kohta ei ole mainoksen leikkauksessa, vaan gugl-kuvahaun osuma</w:t>
        <w:br/>
        <w:t xml:space="preserve">Lp,</w:t>
        <w:br/>
        <w:t xml:space="preserve">Štajerc</w:t>
      </w:r>
    </w:p>
    <w:p>
      <w:r>
        <w:rPr>
          <w:b/>
          <w:u w:val="single"/>
        </w:rPr>
        <w:t xml:space="preserve">733031</w:t>
      </w:r>
    </w:p>
    <w:p>
      <w:r>
        <w:t xml:space="preserve">@YanchMb @polikarbonat @jozevolf Divjad se. Kun olet huijannut, et enää aja hirvien päälle.</w:t>
      </w:r>
    </w:p>
    <w:p>
      <w:r>
        <w:rPr>
          <w:b/>
          <w:u w:val="single"/>
        </w:rPr>
        <w:t xml:space="preserve">733032</w:t>
      </w:r>
    </w:p>
    <w:p>
      <w:r>
        <w:t xml:space="preserve">Rauha? Naiskiintiö Slovenian koripallomiehistöön! Missä ovat protestit ja mielenosoitukset? Naisten täydellinen syrjintä. Tuskin kestän tätä epäoikeudenmukaisuutta.</w:t>
      </w:r>
    </w:p>
    <w:p>
      <w:r>
        <w:rPr>
          <w:b/>
          <w:u w:val="single"/>
        </w:rPr>
        <w:t xml:space="preserve">733033</w:t>
      </w:r>
    </w:p>
    <w:p>
      <w:r>
        <w:t xml:space="preserve">@toplovodar, koska @RTV_Slovenija veloittaa myös luonnonnähtävyyksistä. Ikivihreä Ivo ja kieli Dohtar eivät ole vapaita! #nebuloze</w:t>
      </w:r>
    </w:p>
    <w:p>
      <w:r>
        <w:rPr>
          <w:b/>
          <w:u w:val="single"/>
        </w:rPr>
        <w:t xml:space="preserve">733034</w:t>
      </w:r>
    </w:p>
    <w:p>
      <w:r>
        <w:t xml:space="preserve">Lopuksi, ja virallisesti, kolmosia eivät kaataneet terroristit.</w:t>
        <w:t xml:space="preserve">#controlleddemolition</w:t>
        <w:br/>
        <w:t xml:space="preserve">Via @RomaAJB https://t.co/KQlaCjeDS8 https://t.co/KQlaCjeDS8</w:t>
      </w:r>
    </w:p>
    <w:p>
      <w:r>
        <w:rPr>
          <w:b/>
          <w:u w:val="single"/>
        </w:rPr>
        <w:t xml:space="preserve">733035</w:t>
      </w:r>
    </w:p>
    <w:p>
      <w:r>
        <w:t xml:space="preserve">@lenci53 Vain varmuuden vuoksi: lisävakuutus kattaa 90 prosenttia lääkkeiden kokonaiskustannuksista.</w:t>
      </w:r>
    </w:p>
    <w:p>
      <w:r>
        <w:rPr>
          <w:b/>
          <w:u w:val="single"/>
        </w:rPr>
        <w:t xml:space="preserve">733036</w:t>
      </w:r>
    </w:p>
    <w:p>
      <w:r>
        <w:t xml:space="preserve">@Leon48303573 Älä liioittele rasvaa ylemmän ja pohjan liitoksessa, koska rasva ja liima eivät ole parhaita ystäviä.</w:t>
      </w:r>
    </w:p>
    <w:p>
      <w:r>
        <w:rPr>
          <w:b/>
          <w:u w:val="single"/>
        </w:rPr>
        <w:t xml:space="preserve">733037</w:t>
      </w:r>
    </w:p>
    <w:p>
      <w:r>
        <w:t xml:space="preserve">Klooni asettuu alikulun alle ja pysäyttää tulvan isänmaallisesti... https://t.co/7SKC9kxK6R</w:t>
      </w:r>
    </w:p>
    <w:p>
      <w:r>
        <w:rPr>
          <w:b/>
          <w:u w:val="single"/>
        </w:rPr>
        <w:t xml:space="preserve">733038</w:t>
      </w:r>
    </w:p>
    <w:p>
      <w:r>
        <w:t xml:space="preserve">@strankalevica Ehdottomasti vastaan. Veroja pitäisi alentaa entisestään ja palauttaa arvonlisävero kriisiä edeltävälle tasolle.</w:t>
      </w:r>
    </w:p>
    <w:p>
      <w:r>
        <w:rPr>
          <w:b/>
          <w:u w:val="single"/>
        </w:rPr>
        <w:t xml:space="preserve">733039</w:t>
      </w:r>
    </w:p>
    <w:p>
      <w:r>
        <w:t xml:space="preserve">Taistelu Krvavecista: Janša väittää, että hänellä on rahaa, mutta missä on juoni? https://t.co/5UWHT89lwD</w:t>
      </w:r>
    </w:p>
    <w:p>
      <w:r>
        <w:rPr>
          <w:b/>
          <w:u w:val="single"/>
        </w:rPr>
        <w:t xml:space="preserve">733040</w:t>
      </w:r>
    </w:p>
    <w:p>
      <w:r>
        <w:t xml:space="preserve">Helmikuun helvetillinen rytmi jatkuu. Suomen voiton jälkeen meillä on huomenna toinen tärkeä peli... https://t.co/3By8hOU2jv ...</w:t>
      </w:r>
    </w:p>
    <w:p>
      <w:r>
        <w:rPr>
          <w:b/>
          <w:u w:val="single"/>
        </w:rPr>
        <w:t xml:space="preserve">733041</w:t>
      </w:r>
    </w:p>
    <w:p>
      <w:r>
        <w:t xml:space="preserve">@Olisitko tiennyt, että menisin mieluummin kebapille kuin söisin tätä? Onko sellainen edes olemassa? #swissbaked #vineršnicl #restankrompir</w:t>
      </w:r>
    </w:p>
    <w:p>
      <w:r>
        <w:rPr>
          <w:b/>
          <w:u w:val="single"/>
        </w:rPr>
        <w:t xml:space="preserve">733042</w:t>
      </w:r>
    </w:p>
    <w:p>
      <w:r>
        <w:t xml:space="preserve">Näyttää siltä, että pohjoiskorealaiset ovat jälleen testanneet ydinpommia. Niitä ei voi pelotella. He jatkavat toimintaansa.</w:t>
      </w:r>
    </w:p>
    <w:p>
      <w:r>
        <w:rPr>
          <w:b/>
          <w:u w:val="single"/>
        </w:rPr>
        <w:t xml:space="preserve">733043</w:t>
      </w:r>
    </w:p>
    <w:p>
      <w:r>
        <w:t xml:space="preserve">Suihkussa käynti, vaihtaminen, nesteiden juominen ja muut kesäiset Sisyfoksen askareet.</w:t>
      </w:r>
    </w:p>
    <w:p>
      <w:r>
        <w:rPr>
          <w:b/>
          <w:u w:val="single"/>
        </w:rPr>
        <w:t xml:space="preserve">733044</w:t>
      </w:r>
    </w:p>
    <w:p>
      <w:r>
        <w:t xml:space="preserve">Jaklič kuin Tito: miten uusi perustuslakituomari politisoituu jopa kiitosäänestyksessään https://t.co/CfZ5i67zX6 https://t.co/nzpXTcawQi</w:t>
      </w:r>
    </w:p>
    <w:p>
      <w:r>
        <w:rPr>
          <w:b/>
          <w:u w:val="single"/>
        </w:rPr>
        <w:t xml:space="preserve">733045</w:t>
      </w:r>
    </w:p>
    <w:p>
      <w:r>
        <w:t xml:space="preserve">@MorskaKvacka minun yritti opetella miehistä tapaa - mutta huomasi, että luonnolla on oudot tavat 😆.</w:t>
      </w:r>
    </w:p>
    <w:p>
      <w:r>
        <w:rPr>
          <w:b/>
          <w:u w:val="single"/>
        </w:rPr>
        <w:t xml:space="preserve">733046</w:t>
      </w:r>
    </w:p>
    <w:p>
      <w:r>
        <w:t xml:space="preserve">he samaistuvat ryhmään paetakseen todellisuutta. Jst? En tarvitse tätä, olen todellisuutta #lentokoneella</w:t>
      </w:r>
    </w:p>
    <w:p>
      <w:r>
        <w:rPr>
          <w:b/>
          <w:u w:val="single"/>
        </w:rPr>
        <w:t xml:space="preserve">733047</w:t>
      </w:r>
    </w:p>
    <w:p>
      <w:r>
        <w:t xml:space="preserve">@UrosPetohleb Miltä tämä suunta näyttää? Minua häiritsisi se, joka on lantioni alla, kun tamma on vasemmalla puolellani. 🤣</w:t>
      </w:r>
    </w:p>
    <w:p>
      <w:r>
        <w:rPr>
          <w:b/>
          <w:u w:val="single"/>
        </w:rPr>
        <w:t xml:space="preserve">733048</w:t>
      </w:r>
    </w:p>
    <w:p>
      <w:r>
        <w:t xml:space="preserve">Yak-130 valloittaa maailmanmarkkinat: jopa Laos ostaa konetta (VIDEO) - Russia Beyond Slovenia https://t.co/tUGPYxH7XC</w:t>
      </w:r>
    </w:p>
    <w:p>
      <w:r>
        <w:rPr>
          <w:b/>
          <w:u w:val="single"/>
        </w:rPr>
        <w:t xml:space="preserve">733049</w:t>
      </w:r>
    </w:p>
    <w:p>
      <w:r>
        <w:t xml:space="preserve">Mutta täytyy olla todella verenhimoinen idiootti, jos käyttää punaista tähteä, joka on kommunistimurhaajien symboli. https://t.co/2dRFj6bh7Q</w:t>
      </w:r>
    </w:p>
    <w:p>
      <w:r>
        <w:rPr>
          <w:b/>
          <w:u w:val="single"/>
        </w:rPr>
        <w:t xml:space="preserve">733050</w:t>
      </w:r>
    </w:p>
    <w:p>
      <w:r>
        <w:t xml:space="preserve">Meidän #Mars-pennut ovat vielä lomalla https://t.co/mpdlMMnSuj @Julia_Doria_1 #mars-pennut #avaruus #kirja https://t.co/utkH4XXPpa</w:t>
      </w:r>
    </w:p>
    <w:p>
      <w:r>
        <w:rPr>
          <w:b/>
          <w:u w:val="single"/>
        </w:rPr>
        <w:t xml:space="preserve">733051</w:t>
      </w:r>
    </w:p>
    <w:p>
      <w:r>
        <w:t xml:space="preserve">Zu3 se na fu3.</w:t>
        <w:br/>
        <w:br/>
        <w:t xml:space="preserve">Hyvää huomenta, ystäväni, taistelijani, kannattajani, gararialaiset, nörtit, vanhat pierut ja retkeilijät.</w:t>
        <w:br/>
        <w:br/>
        <w:t xml:space="preserve">Toivottavasti viimeistä kertaa... https://t.co/GXZmz2ycty</w:t>
      </w:r>
    </w:p>
    <w:p>
      <w:r>
        <w:rPr>
          <w:b/>
          <w:u w:val="single"/>
        </w:rPr>
        <w:t xml:space="preserve">733052</w:t>
      </w:r>
    </w:p>
    <w:p>
      <w:r>
        <w:t xml:space="preserve">@ziggislo Huono puolustus, erityisesti huono sulkeutuminen hyppyyn. Hyökkäyspäässä enemmän tai vähemmän vain heittää kaukaa.</w:t>
      </w:r>
    </w:p>
    <w:p>
      <w:r>
        <w:rPr>
          <w:b/>
          <w:u w:val="single"/>
        </w:rPr>
        <w:t xml:space="preserve">733053</w:t>
      </w:r>
    </w:p>
    <w:p>
      <w:r>
        <w:t xml:space="preserve">Nuoret virtuoosit jatkavat laatuaan https://t.co/UmnU9NU4Og via @wordpressdotcom</w:t>
      </w:r>
    </w:p>
    <w:p>
      <w:r>
        <w:rPr>
          <w:b/>
          <w:u w:val="single"/>
        </w:rPr>
        <w:t xml:space="preserve">733054</w:t>
      </w:r>
    </w:p>
    <w:p>
      <w:r>
        <w:t xml:space="preserve">Eikö sinulla tosiaan ole mitään parempaa tekemistä kuin murhata ihmisiä paskanjauhamisellasi fedtival????. #getthefout https://t.co/WwVUU8ufNb</w:t>
      </w:r>
    </w:p>
    <w:p>
      <w:r>
        <w:rPr>
          <w:b/>
          <w:u w:val="single"/>
        </w:rPr>
        <w:t xml:space="preserve">733055</w:t>
      </w:r>
    </w:p>
    <w:p>
      <w:r>
        <w:t xml:space="preserve">@umijosek Ennen he olivat roskien kerääjiä, mutta nykyään he ovat jätteiden käsittelijöitä (puutarhurit ovat puutarhanhoidon ja kuvataiteen asiantuntijoita).</w:t>
      </w:r>
    </w:p>
    <w:p>
      <w:r>
        <w:rPr>
          <w:b/>
          <w:u w:val="single"/>
        </w:rPr>
        <w:t xml:space="preserve">733056</w:t>
      </w:r>
    </w:p>
    <w:p>
      <w:r>
        <w:t xml:space="preserve">@SiolNEWS Jos vasemmisto tukee Židania, se on menettänyt kompassinsa. He ovat menettäneet järkensä, kun he tukevat vähemmistöhallitusta.</w:t>
      </w:r>
    </w:p>
    <w:p>
      <w:r>
        <w:rPr>
          <w:b/>
          <w:u w:val="single"/>
        </w:rPr>
        <w:t xml:space="preserve">733057</w:t>
      </w:r>
    </w:p>
    <w:p>
      <w:r>
        <w:t xml:space="preserve">Pelaan parhaillaan Biathlon Maniaa. Tule mukaan ja yritä voittaa minut! http://t.co/pLg4OmC31Q</w:t>
      </w:r>
    </w:p>
    <w:p>
      <w:r>
        <w:rPr>
          <w:b/>
          <w:u w:val="single"/>
        </w:rPr>
        <w:t xml:space="preserve">733058</w:t>
      </w:r>
    </w:p>
    <w:p>
      <w:r>
        <w:t xml:space="preserve">@crico111 Kaikkea hyvää oikealle ja olkoon niin kuin bhutanilainen poliisi kirjoitti! Tsemppiä, olet nähnyt tarpeeksi mitä se tarkoittaa kun sitä ei ole 😎</w:t>
      </w:r>
    </w:p>
    <w:p>
      <w:r>
        <w:rPr>
          <w:b/>
          <w:u w:val="single"/>
        </w:rPr>
        <w:t xml:space="preserve">733059</w:t>
      </w:r>
    </w:p>
    <w:p>
      <w:r>
        <w:t xml:space="preserve">Olemme taas tien päällä! Tänään lähdemme Mariboriin tukemaan Mariborin pyöräilijöiden ja jalankulkijoiden listaa. #LocalElections #Sendvic https://t.co/ZoM7pyZJ43</w:t>
      </w:r>
    </w:p>
    <w:p>
      <w:r>
        <w:rPr>
          <w:b/>
          <w:u w:val="single"/>
        </w:rPr>
        <w:t xml:space="preserve">733060</w:t>
      </w:r>
    </w:p>
    <w:p>
      <w:r>
        <w:t xml:space="preserve">Nuoret eläimet olisi loogisesti ottaen teurastettava. Vanhimpien ("kapitalistien") poistaminen merkitsee parhaan geneettisen perustan poistamista. #tarca</w:t>
      </w:r>
    </w:p>
    <w:p>
      <w:r>
        <w:rPr>
          <w:b/>
          <w:u w:val="single"/>
        </w:rPr>
        <w:t xml:space="preserve">733061</w:t>
      </w:r>
    </w:p>
    <w:p>
      <w:r>
        <w:t xml:space="preserve">Lapset eivät ole omaisuuttamme.</w:t>
        <w:t xml:space="preserve">Lapset ovat meidän vastuullamme.</w:t>
        <w:br/>
        <w:br/>
        <w:t xml:space="preserve">https://t.co/EaYXV3fItn https://t.co/5AAKdNn4Gw</w:t>
      </w:r>
    </w:p>
    <w:p>
      <w:r>
        <w:rPr>
          <w:b/>
          <w:u w:val="single"/>
        </w:rPr>
        <w:t xml:space="preserve">733062</w:t>
      </w:r>
    </w:p>
    <w:p>
      <w:r>
        <w:t xml:space="preserve">Mene NEW YORKiin ja kutsu 3 ystävää!!! EXTRA BONUS yllätys jokaiselle osallistujalle! https://t.co/7gIOEcsxsZ</w:t>
      </w:r>
    </w:p>
    <w:p>
      <w:r>
        <w:rPr>
          <w:b/>
          <w:u w:val="single"/>
        </w:rPr>
        <w:t xml:space="preserve">733063</w:t>
      </w:r>
    </w:p>
    <w:p>
      <w:r>
        <w:t xml:space="preserve">@stanka_d Kovscen, Kanglerin, Maucen ja vastaavien kaltaisten ihmisten kanssa #princteme on DS:n hallitsema. Lukuun ottamatta oikeuslaitosta, tietenkin.</w:t>
      </w:r>
    </w:p>
    <w:p>
      <w:r>
        <w:rPr>
          <w:b/>
          <w:u w:val="single"/>
        </w:rPr>
        <w:t xml:space="preserve">733064</w:t>
      </w:r>
    </w:p>
    <w:p>
      <w:r>
        <w:t xml:space="preserve">@BojanPozar @TV3_SI @kjaklic @lucijausaj #Viktor parhaasta uutisohjelmasta menee #VVFactorille.</w:t>
      </w:r>
    </w:p>
    <w:p>
      <w:r>
        <w:rPr>
          <w:b/>
          <w:u w:val="single"/>
        </w:rPr>
        <w:t xml:space="preserve">733065</w:t>
      </w:r>
    </w:p>
    <w:p>
      <w:r>
        <w:t xml:space="preserve">@had Tud. Se on kotiin vietävä. Molemmat. Nami-nami. Naiset ottavat yleensä peilin ja nyppivät kulmakarvansa :) Tai sisäänkasvaneet karvat. Mmmmmmm...</w:t>
      </w:r>
    </w:p>
    <w:p>
      <w:r>
        <w:rPr>
          <w:b/>
          <w:u w:val="single"/>
        </w:rPr>
        <w:t xml:space="preserve">733066</w:t>
      </w:r>
    </w:p>
    <w:p>
      <w:r>
        <w:t xml:space="preserve">@_ermin Mulletit ovat huippuluokkaa. Räppääminen, kirjoittaminen, kuvaaminen, leikkaaminen, ohjaaminen... paljon meitä edellä. Hyvin tehty, poika(ko) 😉</w:t>
      </w:r>
    </w:p>
    <w:p>
      <w:r>
        <w:rPr>
          <w:b/>
          <w:u w:val="single"/>
        </w:rPr>
        <w:t xml:space="preserve">733067</w:t>
      </w:r>
    </w:p>
    <w:p>
      <w:r>
        <w:t xml:space="preserve">Nyt kun isoäitini on kuollut, äitini peri tämän "voit syödä" -mantran yhdessä yössä.</w:t>
        <w:br/>
        <w:t xml:space="preserve"> Älä vittuile minulle.</w:t>
      </w:r>
    </w:p>
    <w:p>
      <w:r>
        <w:rPr>
          <w:b/>
          <w:u w:val="single"/>
        </w:rPr>
        <w:t xml:space="preserve">733068</w:t>
      </w:r>
    </w:p>
    <w:p>
      <w:r>
        <w:t xml:space="preserve">yksi asia on totta, he eivät olleet tunnollisia kommunisteja. kuilusta se menettää edelleen https://t.co/qYFCKG01lG</w:t>
      </w:r>
    </w:p>
    <w:p>
      <w:r>
        <w:rPr>
          <w:b/>
          <w:u w:val="single"/>
        </w:rPr>
        <w:t xml:space="preserve">733069</w:t>
      </w:r>
    </w:p>
    <w:p>
      <w:r>
        <w:t xml:space="preserve">Ole varovainen katsekontaktin kanssa - erityisesti vainoharhaisen ihmisen kanssa.</w:t>
        <w:br/>
        <w:br/>
        <w:t xml:space="preserve"> #Kriisiviestintä #Psykoterapia #SolaUrgence</w:t>
      </w:r>
    </w:p>
    <w:p>
      <w:r>
        <w:rPr>
          <w:b/>
          <w:u w:val="single"/>
        </w:rPr>
        <w:t xml:space="preserve">733070</w:t>
      </w:r>
    </w:p>
    <w:p>
      <w:r>
        <w:t xml:space="preserve">Vasemmistolaiset, lopettakaa rikollisen ja diktaattorin Brozin ylistäminen, sama pätee myös kansanedustajiin @strankalevica ! https://t.co/AadQ1jl1f2</w:t>
      </w:r>
    </w:p>
    <w:p>
      <w:r>
        <w:rPr>
          <w:b/>
          <w:u w:val="single"/>
        </w:rPr>
        <w:t xml:space="preserve">733071</w:t>
      </w:r>
    </w:p>
    <w:p>
      <w:r>
        <w:t xml:space="preserve">@butalskipolicaj @Mateja13152294 Jansan kaltaiset rikkoivat yhden maan, jotta toinen voitaisiin ryöstää.</w:t>
      </w:r>
    </w:p>
    <w:p>
      <w:r>
        <w:rPr>
          <w:b/>
          <w:u w:val="single"/>
        </w:rPr>
        <w:t xml:space="preserve">733072</w:t>
      </w:r>
    </w:p>
    <w:p>
      <w:r>
        <w:t xml:space="preserve">@alojztetickovi3 Rekka lepää. Lähden neljältä aamulla bussilla Italiaan.</w:t>
        <w:br/>
        <w:t xml:space="preserve"> Molfancone , Grado , Pordenone , Venezia ja Verona...</w:t>
      </w:r>
    </w:p>
    <w:p>
      <w:r>
        <w:rPr>
          <w:b/>
          <w:u w:val="single"/>
        </w:rPr>
        <w:t xml:space="preserve">733073</w:t>
      </w:r>
    </w:p>
    <w:p>
      <w:r>
        <w:t xml:space="preserve">Vzajemna lahjoittaa 3 400 lasten pyjamaa slovenialaisiin sairaaloihin, ja nuorimpia viihdyttää suosittu Pepe-kalastaja.</w:t>
      </w:r>
    </w:p>
    <w:p>
      <w:r>
        <w:rPr>
          <w:b/>
          <w:u w:val="single"/>
        </w:rPr>
        <w:t xml:space="preserve">733074</w:t>
      </w:r>
    </w:p>
    <w:p>
      <w:r>
        <w:t xml:space="preserve">Pizzoja, risottoja, salaatteja ja kulinaarisia herkkuja tänä sunnuntaina #obzeleznici #loc</w:t>
      </w:r>
    </w:p>
    <w:p>
      <w:r>
        <w:rPr>
          <w:b/>
          <w:u w:val="single"/>
        </w:rPr>
        <w:t xml:space="preserve">733075</w:t>
      </w:r>
    </w:p>
    <w:p>
      <w:r>
        <w:t xml:space="preserve">Kukkakaali, suola, oliivit, marokkolainen mausteseos. Laita uuniin puoleksi tunniksi. Lounas. https://t.co/UnEVjN0k9G</w:t>
      </w:r>
    </w:p>
    <w:p>
      <w:r>
        <w:rPr>
          <w:b/>
          <w:u w:val="single"/>
        </w:rPr>
        <w:t xml:space="preserve">733076</w:t>
      </w:r>
    </w:p>
    <w:p>
      <w:r>
        <w:t xml:space="preserve">@PetraGreiner Kyllä, se riippuu siitä, mitä kiinnostuksen kohteita hänellä on ja mikä hänen viestintätyylinsä on.</w:t>
      </w:r>
    </w:p>
    <w:p>
      <w:r>
        <w:rPr>
          <w:b/>
          <w:u w:val="single"/>
        </w:rPr>
        <w:t xml:space="preserve">733077</w:t>
      </w:r>
    </w:p>
    <w:p>
      <w:r>
        <w:t xml:space="preserve">@petra_jansa @GetrudaNivelska Kyse ei ole vain hinttipupuista. Nämä ovat satujen pupuja.</w:t>
      </w:r>
    </w:p>
    <w:p>
      <w:r>
        <w:rPr>
          <w:b/>
          <w:u w:val="single"/>
        </w:rPr>
        <w:t xml:space="preserve">733078</w:t>
      </w:r>
    </w:p>
    <w:p>
      <w:r>
        <w:t xml:space="preserve">@Pika_So @JoAnnaOfArT Oikea meri voitelee hänet kahdella. Pahis menee opettajan yli</w:t>
      </w:r>
    </w:p>
    <w:p>
      <w:r>
        <w:rPr>
          <w:b/>
          <w:u w:val="single"/>
        </w:rPr>
        <w:t xml:space="preserve">733079</w:t>
      </w:r>
    </w:p>
    <w:p>
      <w:r>
        <w:t xml:space="preserve">@EnVaitapu Jos se oli silloin ymmärrettävää, kun otetaan huomioon ajat, se on nykyään täysin järjetöntä ja sietämätöntä.</w:t>
      </w:r>
    </w:p>
    <w:p>
      <w:r>
        <w:rPr>
          <w:b/>
          <w:u w:val="single"/>
        </w:rPr>
        <w:t xml:space="preserve">733080</w:t>
      </w:r>
    </w:p>
    <w:p>
      <w:r>
        <w:t xml:space="preserve">Marsin robottikädellä varustettu Rover on ottanut tilannekuvan - itsestään.</w:t>
        <w:br/>
        <w:br/>
        <w:t xml:space="preserve">https://t.co/4NZAOXlp0M</w:t>
      </w:r>
    </w:p>
    <w:p>
      <w:r>
        <w:rPr>
          <w:b/>
          <w:u w:val="single"/>
        </w:rPr>
        <w:t xml:space="preserve">733081</w:t>
      </w:r>
    </w:p>
    <w:p>
      <w:r>
        <w:t xml:space="preserve">@AlanOrlic @pengovsky Älä anna kenenkään puhkaista heidän kuplaansa.Myös lumihiutaleet ovat hyvin herkkiä ja sulavat nopeasti.</w:t>
      </w:r>
    </w:p>
    <w:p>
      <w:r>
        <w:rPr>
          <w:b/>
          <w:u w:val="single"/>
        </w:rPr>
        <w:t xml:space="preserve">733082</w:t>
      </w:r>
    </w:p>
    <w:p>
      <w:r>
        <w:t xml:space="preserve">Oikeistolainen - natsi - fasistinen - Grojper - Oltrajt laskeutuminen Vetrinjcin ja Kordišin sosialismiin! Kuka on seuraava?:)</w:t>
      </w:r>
    </w:p>
    <w:p>
      <w:r>
        <w:rPr>
          <w:b/>
          <w:u w:val="single"/>
        </w:rPr>
        <w:t xml:space="preserve">733083</w:t>
      </w:r>
    </w:p>
    <w:p>
      <w:r>
        <w:t xml:space="preserve">Saaren tärkeimmät ovat käynnistäneet sireenit uudelleen. #Vatrogasci #Vatreni #WorldCup https://t.co/GobbSnpkkc</w:t>
      </w:r>
    </w:p>
    <w:p>
      <w:r>
        <w:rPr>
          <w:b/>
          <w:u w:val="single"/>
        </w:rPr>
        <w:t xml:space="preserve">733084</w:t>
      </w:r>
    </w:p>
    <w:p>
      <w:r>
        <w:t xml:space="preserve">@MarioPlesej @JJansaSDS Sick. Että he eivät edes kutsu sitä "sukupolvien väliseksi keskukseksi"!</w:t>
      </w:r>
    </w:p>
    <w:p>
      <w:r>
        <w:rPr>
          <w:b/>
          <w:u w:val="single"/>
        </w:rPr>
        <w:t xml:space="preserve">733085</w:t>
      </w:r>
    </w:p>
    <w:p>
      <w:r>
        <w:t xml:space="preserve">@Lupo_inc @drfilomena @anusmundi @ovtsa @davidkovic Fredi. Kirjoitan vain ansioluettelon mulkkuja varten. Janbó bekvo kal.</w:t>
      </w:r>
    </w:p>
    <w:p>
      <w:r>
        <w:rPr>
          <w:b/>
          <w:u w:val="single"/>
        </w:rPr>
        <w:t xml:space="preserve">733086</w:t>
      </w:r>
    </w:p>
    <w:p>
      <w:r>
        <w:t xml:space="preserve">@PBohinc @ciro_ciril Sinulla ei ole aavistustakaan. Venäläiset itse asiassa voittivat saksalaiset. Englantilaiset ja amerikkalaiset pommittivat Dresdeniä. Sinulla ei ole aavistustakaan.</w:t>
      </w:r>
    </w:p>
    <w:p>
      <w:r>
        <w:rPr>
          <w:b/>
          <w:u w:val="single"/>
        </w:rPr>
        <w:t xml:space="preserve">733087</w:t>
      </w:r>
    </w:p>
    <w:p>
      <w:r>
        <w:t xml:space="preserve">@Moj_ca @Chuppacadabra @Mateja_Rose Hieno konsepti. Kuuntele, älä katso. Minimalismi vs. visuaalisen spektaakkelin yhteiskunta.</w:t>
      </w:r>
    </w:p>
    <w:p>
      <w:r>
        <w:rPr>
          <w:b/>
          <w:u w:val="single"/>
        </w:rPr>
        <w:t xml:space="preserve">733088</w:t>
      </w:r>
    </w:p>
    <w:p>
      <w:r>
        <w:t xml:space="preserve">Asunto on siisti, keksit on leivottu... nyt nautitaan. #cheer_december #tuoksu #sokeri #hedelmät #stick with it https://t.co/sLcqoDEkhd</w:t>
      </w:r>
    </w:p>
    <w:p>
      <w:r>
        <w:rPr>
          <w:b/>
          <w:u w:val="single"/>
        </w:rPr>
        <w:t xml:space="preserve">733089</w:t>
      </w:r>
    </w:p>
    <w:p>
      <w:r>
        <w:t xml:space="preserve">@Ekipa24 on ainoa sanomalehti, jossa toimittajat julkaisevat selfieitä julkkisten kanssa. https://t.co/xT69DNYZ3F</w:t>
      </w:r>
    </w:p>
    <w:p>
      <w:r>
        <w:rPr>
          <w:b/>
          <w:u w:val="single"/>
        </w:rPr>
        <w:t xml:space="preserve">733090</w:t>
      </w:r>
    </w:p>
    <w:p>
      <w:r>
        <w:t xml:space="preserve">On erityinen ilo seurata kissaa keskellä yötä ja kusta sen vuohen päälle. En todellakaan tarvitse lapsia pesääni, kiitos.</w:t>
      </w:r>
    </w:p>
    <w:p>
      <w:r>
        <w:rPr>
          <w:b/>
          <w:u w:val="single"/>
        </w:rPr>
        <w:t xml:space="preserve">733091</w:t>
      </w:r>
    </w:p>
    <w:p>
      <w:r>
        <w:t xml:space="preserve">Ajattelen, että jos vuonna 1941 miehittäjillä olisi ollut fb ja tw, he eivät olisi tarvinneet kotimaisia pettureita ...</w:t>
      </w:r>
    </w:p>
    <w:p>
      <w:r>
        <w:rPr>
          <w:b/>
          <w:u w:val="single"/>
        </w:rPr>
        <w:t xml:space="preserve">733092</w:t>
      </w:r>
    </w:p>
    <w:p>
      <w:r>
        <w:t xml:space="preserve">@EnaSabina Seuraa, seuraa, haukkuva sielu,</w:t>
        <w:br/>
        <w:t xml:space="preserve">anna näiden riimien veli iloa sinulle,</w:t>
        <w:br/>
        <w:t xml:space="preserve">takaisin vanhan kunnian poluille,</w:t>
        <w:br/>
        <w:t xml:space="preserve">nosta meidät korkeuksiin! #nighttime</w:t>
      </w:r>
    </w:p>
    <w:p>
      <w:r>
        <w:rPr>
          <w:b/>
          <w:u w:val="single"/>
        </w:rPr>
        <w:t xml:space="preserve">733093</w:t>
      </w:r>
    </w:p>
    <w:p>
      <w:r>
        <w:t xml:space="preserve">Kyse ei ole avusta! Kyse on ihmisten tarkoituksellisesta tuhoamisesta, jotta he olisivat hallittavissa! https://t.co/2PLHj9jJSi ...</w:t>
      </w:r>
    </w:p>
    <w:p>
      <w:r>
        <w:rPr>
          <w:b/>
          <w:u w:val="single"/>
        </w:rPr>
        <w:t xml:space="preserve">733094</w:t>
      </w:r>
    </w:p>
    <w:p>
      <w:r>
        <w:t xml:space="preserve">@xmp125a @jelka_godec @spagetyuse @vinkovasle1 Noin 1300 euroa aivohalvauksesta. Polvi lähes 800. jne.</w:t>
      </w:r>
    </w:p>
    <w:p>
      <w:r>
        <w:rPr>
          <w:b/>
          <w:u w:val="single"/>
        </w:rPr>
        <w:t xml:space="preserve">733095</w:t>
      </w:r>
    </w:p>
    <w:p>
      <w:r>
        <w:t xml:space="preserve">@miro5ek @Delo ... jokainen heistä on Venäjän punaisen kommunistitähden fani.</w:t>
      </w:r>
    </w:p>
    <w:p>
      <w:r>
        <w:rPr>
          <w:b/>
          <w:u w:val="single"/>
        </w:rPr>
        <w:t xml:space="preserve">733096</w:t>
      </w:r>
    </w:p>
    <w:p>
      <w:r>
        <w:t xml:space="preserve">@Primoz_Kovacic Sinun ei todellakaan tarvitse kirjoittaa tätä - eikö ole jo tarpeeksi tyhmiä ideoita?</w:t>
      </w:r>
    </w:p>
    <w:p>
      <w:r>
        <w:rPr>
          <w:b/>
          <w:u w:val="single"/>
        </w:rPr>
        <w:t xml:space="preserve">733097</w:t>
      </w:r>
    </w:p>
    <w:p>
      <w:r>
        <w:t xml:space="preserve">@barjanski Luulen, että jos lasken aivoni oikein, laittaisin kaiken prosentteihin ja laskisin yhteen ja sitten takaisin :) @asocialec @Gospod_profesor</w:t>
      </w:r>
    </w:p>
    <w:p>
      <w:r>
        <w:rPr>
          <w:b/>
          <w:u w:val="single"/>
        </w:rPr>
        <w:t xml:space="preserve">733098</w:t>
      </w:r>
    </w:p>
    <w:p>
      <w:r>
        <w:t xml:space="preserve">@mcanzutti Ennen kaikkea järjestelmän ja kommunististen apparatšikkien mentaliteetti on kuvattu mestarillisesti ja aidosti.</w:t>
      </w:r>
    </w:p>
    <w:p>
      <w:r>
        <w:rPr>
          <w:b/>
          <w:u w:val="single"/>
        </w:rPr>
        <w:t xml:space="preserve">733099</w:t>
      </w:r>
    </w:p>
    <w:p>
      <w:r>
        <w:t xml:space="preserve">Tulevana lauantaina Šentvid pri Stični on kohtauspaikka niille, jotka haluavat pitää hauskaa ja oppia sloveenin kieltä. https://t.co/oBJXhBWJfc</w:t>
      </w:r>
    </w:p>
    <w:p>
      <w:r>
        <w:rPr>
          <w:b/>
          <w:u w:val="single"/>
        </w:rPr>
        <w:t xml:space="preserve">733100</w:t>
      </w:r>
    </w:p>
    <w:p>
      <w:r>
        <w:t xml:space="preserve">Aivovuoto: miksi nuoret pakenevat Sloveniasta ja miten heidät voidaan pitää täällä https://t.co/5pdfm22A4x.</w:t>
      </w:r>
    </w:p>
    <w:p>
      <w:r>
        <w:rPr>
          <w:b/>
          <w:u w:val="single"/>
        </w:rPr>
        <w:t xml:space="preserve">733101</w:t>
      </w:r>
    </w:p>
    <w:p>
      <w:r>
        <w:t xml:space="preserve">@gregorbeslic @Nebodigatreba2 Hän ei tiedä. Hän ei laskenut itse. He laskevat sen Trstenjakovassa, ja sitten trollien on trollattava se.</w:t>
      </w:r>
    </w:p>
    <w:p>
      <w:r>
        <w:rPr>
          <w:b/>
          <w:u w:val="single"/>
        </w:rPr>
        <w:t xml:space="preserve">733102</w:t>
      </w:r>
    </w:p>
    <w:p>
      <w:r>
        <w:t xml:space="preserve">Join kaksi olutta ja annoin 69 senttiä valtiolle 😄 Olisin juonut toisenkin, mutta en niin mielelläni 😕😛 #union https://t.co/eFdoHmGjXb</w:t>
      </w:r>
    </w:p>
    <w:p>
      <w:r>
        <w:rPr>
          <w:b/>
          <w:u w:val="single"/>
        </w:rPr>
        <w:t xml:space="preserve">733103</w:t>
      </w:r>
    </w:p>
    <w:p>
      <w:r>
        <w:t xml:space="preserve">@butalskipolicaj @MatevzNovak Kylän vukojebinin ulkopuolella on trendinä sulkea keskustat liikenteeltä.</w:t>
      </w:r>
    </w:p>
    <w:p>
      <w:r>
        <w:rPr>
          <w:b/>
          <w:u w:val="single"/>
        </w:rPr>
        <w:t xml:space="preserve">733104</w:t>
      </w:r>
    </w:p>
    <w:p>
      <w:r>
        <w:t xml:space="preserve">@JanezPogorelec @LajnarEU @zaslovenijo2 @MatejTonin @NovaSlovenija @JernejVrtovec Opa, mikä eläkeläisiä vaivaa?</w:t>
      </w:r>
    </w:p>
    <w:p>
      <w:r>
        <w:rPr>
          <w:b/>
          <w:u w:val="single"/>
        </w:rPr>
        <w:t xml:space="preserve">733105</w:t>
      </w:r>
    </w:p>
    <w:p>
      <w:r>
        <w:t xml:space="preserve">@Nova24TV Juopuneet terroristit tarkoitan terroristeja ja yksi mullah 19-vuotias. Vau @strankaSDS mutta oikeasti... oletko ylpeä siitä.</w:t>
      </w:r>
    </w:p>
    <w:p>
      <w:r>
        <w:rPr>
          <w:b/>
          <w:u w:val="single"/>
        </w:rPr>
        <w:t xml:space="preserve">733106</w:t>
      </w:r>
    </w:p>
    <w:p>
      <w:r>
        <w:t xml:space="preserve">@Lovrostanta Allah pelasta meidät ruoan puutteelta ja liian monilta sanoilta #Turkishspeech</w:t>
      </w:r>
    </w:p>
    <w:p>
      <w:r>
        <w:rPr>
          <w:b/>
          <w:u w:val="single"/>
        </w:rPr>
        <w:t xml:space="preserve">733107</w:t>
      </w:r>
    </w:p>
    <w:p>
      <w:r>
        <w:t xml:space="preserve">Novo Meston Loka-ravintola leipoo isoja ja herkullisia PIČIČ. https://t.co/5YRYxqvRjs</w:t>
      </w:r>
    </w:p>
    <w:p>
      <w:r>
        <w:rPr>
          <w:b/>
          <w:u w:val="single"/>
        </w:rPr>
        <w:t xml:space="preserve">733108</w:t>
      </w:r>
    </w:p>
    <w:p>
      <w:r>
        <w:t xml:space="preserve">JELINČIČ SDS:N LEIRILLÄ</w:t>
        <w:br/>
        <w:br/>
        <w:t xml:space="preserve">Hänen pihallaan on vain Titon patsas, mutta Lepenassa hänellä on entinen kommunisti ja autoritaarinen johtaja henkilökohtaisesti!</w:t>
      </w:r>
    </w:p>
    <w:p>
      <w:r>
        <w:rPr>
          <w:b/>
          <w:u w:val="single"/>
        </w:rPr>
        <w:t xml:space="preserve">733109</w:t>
      </w:r>
    </w:p>
    <w:p>
      <w:r>
        <w:t xml:space="preserve">Uusi puhelinhuijaus! Älä soita tähän numeroon https://t.co/pGeivEPEkL</w:t>
      </w:r>
    </w:p>
    <w:p>
      <w:r>
        <w:rPr>
          <w:b/>
          <w:u w:val="single"/>
        </w:rPr>
        <w:t xml:space="preserve">733110</w:t>
      </w:r>
    </w:p>
    <w:p>
      <w:r>
        <w:t xml:space="preserve">@Bojana61654450 tässä on @TFajon, uusi astrofyysikko. Hänen aivonsa kävivät hieman liian kuumiksi, ja hän meni jäähdyttelemään.</w:t>
      </w:r>
    </w:p>
    <w:p>
      <w:r>
        <w:rPr>
          <w:b/>
          <w:u w:val="single"/>
        </w:rPr>
        <w:t xml:space="preserve">733111</w:t>
      </w:r>
    </w:p>
    <w:p>
      <w:r>
        <w:t xml:space="preserve">@maticc1 Kadrić katkaisee Pericicin lopussa, ostettu tuomari Glazar ei viheltänyt rangaistusta #fkrali #zabarskazarota</w:t>
      </w:r>
    </w:p>
    <w:p>
      <w:r>
        <w:rPr>
          <w:b/>
          <w:u w:val="single"/>
        </w:rPr>
        <w:t xml:space="preserve">733112</w:t>
      </w:r>
    </w:p>
    <w:p>
      <w:r>
        <w:t xml:space="preserve">Sähköskootterit ovat siistejä. Ottaisin yhden näistä. Minä otan sen. En saa juoda enkä käydä internetissä, koska se voisi päättyä huonosti taseeni kannalta.</w:t>
      </w:r>
    </w:p>
    <w:p>
      <w:r>
        <w:rPr>
          <w:b/>
          <w:u w:val="single"/>
        </w:rPr>
        <w:t xml:space="preserve">733113</w:t>
      </w:r>
    </w:p>
    <w:p>
      <w:r>
        <w:t xml:space="preserve">@zasledovalec70 @rokschuster @miskasmetiska Muuten erittäin positiivinen dabest mutta HC musli saudi ympäristöstä välillä tarjouksen navel...</w:t>
        <w:br/>
        <w:t xml:space="preserve"> Niso'lhke🙃</w:t>
      </w:r>
    </w:p>
    <w:p>
      <w:r>
        <w:rPr>
          <w:b/>
          <w:u w:val="single"/>
        </w:rPr>
        <w:t xml:space="preserve">733114</w:t>
      </w:r>
    </w:p>
    <w:p>
      <w:r>
        <w:t xml:space="preserve">Lasten pöytä ja syöttötuolit - Lesnina ja https://t.co/QKTd9UZYWu https://t.co/zp1UEt0jO6 https://t.co/zp1UEt0jO6</w:t>
      </w:r>
    </w:p>
    <w:p>
      <w:r>
        <w:rPr>
          <w:b/>
          <w:u w:val="single"/>
        </w:rPr>
        <w:t xml:space="preserve">733115</w:t>
      </w:r>
    </w:p>
    <w:p>
      <w:r>
        <w:t xml:space="preserve">@mihamale @BernardBrscic ... kultaiset vasikat ovat hofereissa, lideleissä, päivittäistavarakaupoissa, kylpylöissä ja suihkuissa.</w:t>
      </w:r>
    </w:p>
    <w:p>
      <w:r>
        <w:rPr>
          <w:b/>
          <w:u w:val="single"/>
        </w:rPr>
        <w:t xml:space="preserve">733116</w:t>
      </w:r>
    </w:p>
    <w:p>
      <w:r>
        <w:t xml:space="preserve">Tapahtumassa järjestetään ruoanlaittotyöpaja! Idyllisellä paikalla Kolpa-joen varrella Adlešičyssä. Leivomme lasten kanssa kakkuja, rinkeleitä ja piparkakkuja. https://t.co/v33NvhG37I</w:t>
      </w:r>
    </w:p>
    <w:p>
      <w:r>
        <w:rPr>
          <w:b/>
          <w:u w:val="single"/>
        </w:rPr>
        <w:t xml:space="preserve">733117</w:t>
      </w:r>
    </w:p>
    <w:p>
      <w:r>
        <w:t xml:space="preserve">Nyt Milanin pitää vain jostain jämähtää ja Ivekon tehot pudota puhtaasti !</w:t>
      </w:r>
    </w:p>
    <w:p>
      <w:r>
        <w:rPr>
          <w:b/>
          <w:u w:val="single"/>
        </w:rPr>
        <w:t xml:space="preserve">733118</w:t>
      </w:r>
    </w:p>
    <w:p>
      <w:r>
        <w:t xml:space="preserve">@tomltoml @DominikaSvarc Vasemmistolaiset ovat osoittaneet, että he voivat ostaa tohtorin tutkintoja, mutta Mirkon äiti "hankki hänelle sellaisen"❗️.</w:t>
      </w:r>
    </w:p>
    <w:p>
      <w:r>
        <w:rPr>
          <w:b/>
          <w:u w:val="single"/>
        </w:rPr>
        <w:t xml:space="preserve">733119</w:t>
      </w:r>
    </w:p>
    <w:p>
      <w:r>
        <w:t xml:space="preserve">@vmatijevec Mutta tietysti sinä vain ohitat - ja pinaatinpilkku lentää silmääsi 3 metrin päässä.</w:t>
      </w:r>
    </w:p>
    <w:p>
      <w:r>
        <w:rPr>
          <w:b/>
          <w:u w:val="single"/>
        </w:rPr>
        <w:t xml:space="preserve">733120</w:t>
      </w:r>
    </w:p>
    <w:p>
      <w:r>
        <w:t xml:space="preserve">@jolandabuh kwaaa!!! Tämä on tyypillistä vasemmistolaista mentaliteettia. esimerkki:</w:t>
        <w:br/>
        <w:t xml:space="preserve">"braai on parempi kuin jota" (loukkaus niille, jotka pitävät SLO:n kansallisruoasta)</w:t>
      </w:r>
    </w:p>
    <w:p>
      <w:r>
        <w:rPr>
          <w:b/>
          <w:u w:val="single"/>
        </w:rPr>
        <w:t xml:space="preserve">733121</w:t>
      </w:r>
    </w:p>
    <w:p>
      <w:r>
        <w:t xml:space="preserve">@dreychee @nejcd Koska jos hieroit pitkään, muste katosi, jos... yhdessä paperin kanssa #Scratch</w:t>
      </w:r>
    </w:p>
    <w:p>
      <w:r>
        <w:rPr>
          <w:b/>
          <w:u w:val="single"/>
        </w:rPr>
        <w:t xml:space="preserve">733122</w:t>
      </w:r>
    </w:p>
    <w:p>
      <w:r>
        <w:t xml:space="preserve">@DarjaTomanic @zeljkozeleznik @_wupe @strankaSDS @Zvezaborcev_NOB Vähän aikaa sitten vuoti video SDM:stä opiskelijabileissä.</w:t>
      </w:r>
    </w:p>
    <w:p>
      <w:r>
        <w:rPr>
          <w:b/>
          <w:u w:val="single"/>
        </w:rPr>
        <w:t xml:space="preserve">733123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733124</w:t>
      </w:r>
    </w:p>
    <w:p>
      <w:r>
        <w:t xml:space="preserve">@slovenskipanter Udbovec käyttää nationalistista retoriikkaa tietämättömien ja tietämättömien äänestäjien huijaamiseen.</w:t>
      </w:r>
    </w:p>
    <w:p>
      <w:r>
        <w:rPr>
          <w:b/>
          <w:u w:val="single"/>
        </w:rPr>
        <w:t xml:space="preserve">733125</w:t>
      </w:r>
    </w:p>
    <w:p>
      <w:r>
        <w:t xml:space="preserve">@scdtwister Nämä ovat epäonnistuneen, rikollisen järjestelmän puolustajan kasvot - järjestelmän...</w:t>
      </w:r>
    </w:p>
    <w:p>
      <w:r>
        <w:rPr>
          <w:b/>
          <w:u w:val="single"/>
        </w:rPr>
        <w:t xml:space="preserve">733126</w:t>
      </w:r>
    </w:p>
    <w:p>
      <w:r>
        <w:t xml:space="preserve">Muutamassa minuutissa suurta tuhoa.</w:t>
        <w:br/>
        <w:t xml:space="preserve"> Myrsky tulvii Izolassa https://t.co/H8sZ46SKz2</w:t>
      </w:r>
    </w:p>
    <w:p>
      <w:r>
        <w:rPr>
          <w:b/>
          <w:u w:val="single"/>
        </w:rPr>
        <w:t xml:space="preserve">733127</w:t>
      </w:r>
    </w:p>
    <w:p>
      <w:r>
        <w:t xml:space="preserve">Tarjolla on myös #Kindle-lukulaitteita, #Robot-imureita, #Polar-kelloja, #Honor8-puhelin, #Tamron-objektiivit, #Samsungin microSD-kortti ja paljon muuta.</w:t>
      </w:r>
    </w:p>
    <w:p>
      <w:r>
        <w:rPr>
          <w:b/>
          <w:u w:val="single"/>
        </w:rPr>
        <w:t xml:space="preserve">733128</w:t>
      </w:r>
    </w:p>
    <w:p>
      <w:r>
        <w:t xml:space="preserve">On perjantai-iltapäivä, ulkona paistaa aurinko, ja näen lapsen huoneessa olevan............... TEACH https://t.co/IKrysyEeLz</w:t>
      </w:r>
    </w:p>
    <w:p>
      <w:r>
        <w:rPr>
          <w:b/>
          <w:u w:val="single"/>
        </w:rPr>
        <w:t xml:space="preserve">733129</w:t>
      </w:r>
    </w:p>
    <w:p>
      <w:r>
        <w:t xml:space="preserve">Dekadentti Los Angeles repii Kristoffer Kolumbuksen patsaan alas, koska se muka edustaa imperialismin ja kolonialismin aikakautta https://t.co/ysGcIPdApq</w:t>
      </w:r>
    </w:p>
    <w:p>
      <w:r>
        <w:rPr>
          <w:b/>
          <w:u w:val="single"/>
        </w:rPr>
        <w:t xml:space="preserve">733130</w:t>
      </w:r>
    </w:p>
    <w:p>
      <w:r>
        <w:t xml:space="preserve">@petracj @iCinober Minun on pakko vastata tähän: rautatiet eivät ole kovin museomaisia, mutta juuri ne ihmiset, jotka pyörittävät järjestelmää, ovat niitä, jotka ovat menossa muualle.</w:t>
      </w:r>
    </w:p>
    <w:p>
      <w:r>
        <w:rPr>
          <w:b/>
          <w:u w:val="single"/>
        </w:rPr>
        <w:t xml:space="preserve">733131</w:t>
      </w:r>
    </w:p>
    <w:p>
      <w:r>
        <w:t xml:space="preserve">@JernejStromajer @DejanLevanic @DominikaSvarc @Patrick_Vlacic Ja arvostetut lakimiehet eivät sano mitään laittomasta rajalangasta rajalla...</w:t>
      </w:r>
    </w:p>
    <w:p>
      <w:r>
        <w:rPr>
          <w:b/>
          <w:u w:val="single"/>
        </w:rPr>
        <w:t xml:space="preserve">733132</w:t>
      </w:r>
    </w:p>
    <w:p>
      <w:r>
        <w:t xml:space="preserve">@praprotnix @Työ Lääkäri ja valokuvamalli samaan aikaan? Multitalent!</w:t>
      </w:r>
    </w:p>
    <w:p>
      <w:r>
        <w:rPr>
          <w:b/>
          <w:u w:val="single"/>
        </w:rPr>
        <w:t xml:space="preserve">733133</w:t>
      </w:r>
    </w:p>
    <w:p>
      <w:r>
        <w:t xml:space="preserve">@LZelenicic Kun seos alkaa paksuuntua, vatkaa kerma voimakkaasti ja lisää se joukkoon.</w:t>
        <w:br/>
        <w:t xml:space="preserve"> Levitä kerma kakun päälle ja laita jääkaappiin.</w:t>
      </w:r>
    </w:p>
    <w:p>
      <w:r>
        <w:rPr>
          <w:b/>
          <w:u w:val="single"/>
        </w:rPr>
        <w:t xml:space="preserve">733134</w:t>
      </w:r>
    </w:p>
    <w:p>
      <w:r>
        <w:t xml:space="preserve">Sano, että se on futsal-peli tai jotain, ja olen hieman huolissani siitä, että ikkunan alla säännöllisesti kikattavat koiranpennut ovat hereillä koko yön.</w:t>
      </w:r>
    </w:p>
    <w:p>
      <w:r>
        <w:rPr>
          <w:b/>
          <w:u w:val="single"/>
        </w:rPr>
        <w:t xml:space="preserve">733135</w:t>
      </w:r>
    </w:p>
    <w:p>
      <w:r>
        <w:t xml:space="preserve">@tejcina En pysty toimimaan aamulla... saati sitten tekemään pannukakkutaikinaa ja paistamaan sitä puolet ajasta 😱😱😱😱</w:t>
      </w:r>
    </w:p>
    <w:p>
      <w:r>
        <w:rPr>
          <w:b/>
          <w:u w:val="single"/>
        </w:rPr>
        <w:t xml:space="preserve">733136</w:t>
      </w:r>
    </w:p>
    <w:p>
      <w:r>
        <w:t xml:space="preserve">@MiroCerar @RiadMalki @MZZRS @vladaRS Tämä on mennyt hapan, vain arabit ja afrikkalaiset syövät sitä edelleen.</w:t>
      </w:r>
    </w:p>
    <w:p>
      <w:r>
        <w:rPr>
          <w:b/>
          <w:u w:val="single"/>
        </w:rPr>
        <w:t xml:space="preserve">733137</w:t>
      </w:r>
    </w:p>
    <w:p>
      <w:r>
        <w:t xml:space="preserve">Ja sanokoon joku muu, että pyöräilyä on tylsää katsella. Topppp 👏👏👏👏 #AmstelGoldRace https://t.co/0gf1mTdkcJ</w:t>
      </w:r>
    </w:p>
    <w:p>
      <w:r>
        <w:rPr>
          <w:b/>
          <w:u w:val="single"/>
        </w:rPr>
        <w:t xml:space="preserve">733138</w:t>
      </w:r>
    </w:p>
    <w:p>
      <w:r>
        <w:t xml:space="preserve">ETELÄINEN RAJA! Kroatialaiset kalastajat "sakotetaan" rajan ylittämisestä. Laittomien maahanmuuttajien turvapaikka ja "1963€".</w:t>
        <w:br/>
        <w:t xml:space="preserve"> ☆Ei SOSED, vain varas on raja !??☆</w:t>
      </w:r>
    </w:p>
    <w:p>
      <w:r>
        <w:rPr>
          <w:b/>
          <w:u w:val="single"/>
        </w:rPr>
        <w:t xml:space="preserve">733139</w:t>
      </w:r>
    </w:p>
    <w:p>
      <w:r>
        <w:t xml:space="preserve">MVuk: Julkaiskaa verorahojen määrä, joka käytetään lomiinne Tšekin tasavallassa, ja mitä perheet, lapset ja vanhukset saavat teidän rasvoistanne ja nautinnoistanne?</w:t>
      </w:r>
    </w:p>
    <w:p>
      <w:r>
        <w:rPr>
          <w:b/>
          <w:u w:val="single"/>
        </w:rPr>
        <w:t xml:space="preserve">733140</w:t>
      </w:r>
    </w:p>
    <w:p>
      <w:r>
        <w:t xml:space="preserve">@crnkovic Sveitsiläiset laittoivat rahaa rautateihin, me laitamme rahaa 2TDK:hon ja kultaisiin "smoothieihin"❗️.</w:t>
      </w:r>
    </w:p>
    <w:p>
      <w:r>
        <w:rPr>
          <w:b/>
          <w:u w:val="single"/>
        </w:rPr>
        <w:t xml:space="preserve">733141</w:t>
      </w:r>
    </w:p>
    <w:p>
      <w:r>
        <w:t xml:space="preserve">@PreglArjan No, he saavat saman potkun, ehkä jopa enemmän, väitetyistä terrori-iskuista.</w:t>
      </w:r>
    </w:p>
    <w:p>
      <w:r>
        <w:rPr>
          <w:b/>
          <w:u w:val="single"/>
        </w:rPr>
        <w:t xml:space="preserve">733142</w:t>
      </w:r>
    </w:p>
    <w:p>
      <w:r>
        <w:t xml:space="preserve">Itsekorostava itsenäisyys vuonna 91.Miksi emme likvidoineet joitakin tärkeimmistä?Nimet ovat tiedossa nyt meillä on paskaa 27.vuotta https://t.co/HwTlArEXzQ https://t.co/HwTlArEXzQ</w:t>
      </w:r>
    </w:p>
    <w:p>
      <w:r>
        <w:rPr>
          <w:b/>
          <w:u w:val="single"/>
        </w:rPr>
        <w:t xml:space="preserve">733143</w:t>
      </w:r>
    </w:p>
    <w:p>
      <w:r>
        <w:t xml:space="preserve">Myyn 26" miesten aikuisten polkupyörän 18 vaihteella hintaan 30€ https://t.co/0mbYLypdRR https://t.co/hG9rVJziDF https://t.co/hG9rVJziDF</w:t>
      </w:r>
    </w:p>
    <w:p>
      <w:r>
        <w:rPr>
          <w:b/>
          <w:u w:val="single"/>
        </w:rPr>
        <w:t xml:space="preserve">733144</w:t>
      </w:r>
    </w:p>
    <w:p>
      <w:r>
        <w:t xml:space="preserve">Perin turkistakin edesmenneeltä isoäidiltäni. Luuletko, että minua syljetään kadulla?</w:t>
      </w:r>
    </w:p>
    <w:p>
      <w:r>
        <w:rPr>
          <w:b/>
          <w:u w:val="single"/>
        </w:rPr>
        <w:t xml:space="preserve">733145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733146</w:t>
      </w:r>
    </w:p>
    <w:p>
      <w:r>
        <w:t xml:space="preserve">Hyvää huomenta! Tänään on 3. Slovenian aivopäivän päivä!!!  Huolehditko sinä niistä? @BrainWeek @SiNAPSAnet</w:t>
      </w:r>
    </w:p>
    <w:p>
      <w:r>
        <w:rPr>
          <w:b/>
          <w:u w:val="single"/>
        </w:rPr>
        <w:t xml:space="preserve">733147</w:t>
      </w:r>
    </w:p>
    <w:p>
      <w:r>
        <w:t xml:space="preserve">Kiitos @vecer, että seisot kanssamme - #childrenworld #maribor #UPornik #hyväntekeväisyyskonsertti #WithRefugees puolesta https://t.co/6yL7Knz4Pp https://t.co/6yL7Knz4Pp</w:t>
      </w:r>
    </w:p>
    <w:p>
      <w:r>
        <w:rPr>
          <w:b/>
          <w:u w:val="single"/>
        </w:rPr>
        <w:t xml:space="preserve">733148</w:t>
      </w:r>
    </w:p>
    <w:p>
      <w:r>
        <w:t xml:space="preserve">@supermravlja @Alex4aleksandra @vladaRS @MiroCerar Samat sosialistiset sukunimet..#nicudno...</w:t>
      </w:r>
    </w:p>
    <w:p>
      <w:r>
        <w:rPr>
          <w:b/>
          <w:u w:val="single"/>
        </w:rPr>
        <w:t xml:space="preserve">733149</w:t>
      </w:r>
    </w:p>
    <w:p>
      <w:r>
        <w:t xml:space="preserve">@RomanVodeb Jokainen, joka on eri mieltä sairaasta hölynpölystäsi, on anarkisti. Helppoa kuin se on!</w:t>
      </w:r>
    </w:p>
    <w:p>
      <w:r>
        <w:rPr>
          <w:b/>
          <w:u w:val="single"/>
        </w:rPr>
        <w:t xml:space="preserve">733150</w:t>
      </w:r>
    </w:p>
    <w:p>
      <w:r>
        <w:t xml:space="preserve">Taas yksi "meidän" sivistyneistä ihmisistä, joilla on "likaiset" aivot... https://t.co/9U88vWcxb9...</w:t>
      </w:r>
    </w:p>
    <w:p>
      <w:r>
        <w:rPr>
          <w:b/>
          <w:u w:val="single"/>
        </w:rPr>
        <w:t xml:space="preserve">733151</w:t>
      </w:r>
    </w:p>
    <w:p>
      <w:r>
        <w:t xml:space="preserve">Maahanmuuttajien salakuljetuksen ja ihmiskaupan julmuutta vastaan - https://t.co/tQLrPS90tq.</w:t>
      </w:r>
    </w:p>
    <w:p>
      <w:r>
        <w:rPr>
          <w:b/>
          <w:u w:val="single"/>
        </w:rPr>
        <w:t xml:space="preserve">733152</w:t>
      </w:r>
    </w:p>
    <w:p>
      <w:r>
        <w:t xml:space="preserve">@Maja_Kocjan @penzionist12 Joo, ei ihme. Tiedämme, kuka johtaa FB:tä Sloveniassa. LSM:n parlamenttiehdokas Špehar</w:t>
      </w:r>
    </w:p>
    <w:p>
      <w:r>
        <w:rPr>
          <w:b/>
          <w:u w:val="single"/>
        </w:rPr>
        <w:t xml:space="preserve">733153</w:t>
      </w:r>
    </w:p>
    <w:p>
      <w:r>
        <w:t xml:space="preserve">@matjazg He tuovat maahanmuuttajia ja palvelevat EU:ta. He eivät välitä Sloveniasta. He ovat huijareita.</w:t>
      </w:r>
    </w:p>
    <w:p>
      <w:r>
        <w:rPr>
          <w:b/>
          <w:u w:val="single"/>
        </w:rPr>
        <w:t xml:space="preserve">733154</w:t>
      </w:r>
    </w:p>
    <w:p>
      <w:r>
        <w:t xml:space="preserve">@Kombinatke aiemmin, Zobec olisi voinut saada rangaistuksen, kun otetaan huomioon valheet ja uhkaukset poliisin erottamisesta.</w:t>
      </w:r>
    </w:p>
    <w:p>
      <w:r>
        <w:rPr>
          <w:b/>
          <w:u w:val="single"/>
        </w:rPr>
        <w:t xml:space="preserve">733155</w:t>
      </w:r>
    </w:p>
    <w:p>
      <w:r>
        <w:t xml:space="preserve">Kaksipäinen lohikäärme, joka ahmii 10 lasta päivässä... Kusisin housuihini 🤣🤣🤣 https://t.co/Il9EI05QLX</w:t>
      </w:r>
    </w:p>
    <w:p>
      <w:r>
        <w:rPr>
          <w:b/>
          <w:u w:val="single"/>
        </w:rPr>
        <w:t xml:space="preserve">733156</w:t>
      </w:r>
    </w:p>
    <w:p>
      <w:r>
        <w:t xml:space="preserve">Viimeksi kun valittelit, että partisaanit tappoivat liian vähän petturivauvoja https://t.co/wg5gX5f3iu</w:t>
      </w:r>
    </w:p>
    <w:p>
      <w:r>
        <w:rPr>
          <w:b/>
          <w:u w:val="single"/>
        </w:rPr>
        <w:t xml:space="preserve">733157</w:t>
      </w:r>
    </w:p>
    <w:p>
      <w:r>
        <w:t xml:space="preserve">Näin käy, kun annat Ajdov-yhtiön rakentaa kerrostalon Nova Goricaan. Vähän vasemmalle, vähän oikealle. Mutta on tärkeää, että se pysyy pystyssä. https://t.co/ti3aGcK3gM</w:t>
      </w:r>
    </w:p>
    <w:p>
      <w:r>
        <w:rPr>
          <w:b/>
          <w:u w:val="single"/>
        </w:rPr>
        <w:t xml:space="preserve">733158</w:t>
      </w:r>
    </w:p>
    <w:p>
      <w:r>
        <w:t xml:space="preserve">Ljubljanan liiketilat huutokaupataan - http://t.co/BhnzxhdIRR #huutokaupat #kiinteistöt #kiinteistöt</w:t>
      </w:r>
    </w:p>
    <w:p>
      <w:r>
        <w:rPr>
          <w:b/>
          <w:u w:val="single"/>
        </w:rPr>
        <w:t xml:space="preserve">733159</w:t>
      </w:r>
    </w:p>
    <w:p>
      <w:r>
        <w:t xml:space="preserve">@bosstjanz @sarecmarjan Mitä vikaa hänessä onkaan, on äärettömän paljon vähemmän kuin narsistisessa mallinukessa!</w:t>
      </w:r>
    </w:p>
    <w:p>
      <w:r>
        <w:rPr>
          <w:b/>
          <w:u w:val="single"/>
        </w:rPr>
        <w:t xml:space="preserve">733160</w:t>
      </w:r>
    </w:p>
    <w:p>
      <w:r>
        <w:t xml:space="preserve">Kaikille, jotka ovat kiinnostuneita heavy metalin alkuajoista Sloveniassa - osallistuminen on pakollista! #kolikotalentovnalavrici... https://t.co/BK3EUcUutu...</w:t>
      </w:r>
    </w:p>
    <w:p>
      <w:r>
        <w:rPr>
          <w:b/>
          <w:u w:val="single"/>
        </w:rPr>
        <w:t xml:space="preserve">733161</w:t>
      </w:r>
    </w:p>
    <w:p>
      <w:r>
        <w:t xml:space="preserve">@Japreva Totuus piilotetaan lapsilta :)))) poliittisesti ajateltuna haikara toi heidät tänne</w:t>
      </w:r>
    </w:p>
    <w:p>
      <w:r>
        <w:rPr>
          <w:b/>
          <w:u w:val="single"/>
        </w:rPr>
        <w:t xml:space="preserve">733162</w:t>
      </w:r>
    </w:p>
    <w:p>
      <w:r>
        <w:t xml:space="preserve">Nämä sähköskootterit ovat erittäin hauskoja. Kallista kuin sika, mutta hauskaa. https://t.co/iUKP3TwFpC</w:t>
      </w:r>
    </w:p>
    <w:p>
      <w:r>
        <w:rPr>
          <w:b/>
          <w:u w:val="single"/>
        </w:rPr>
        <w:t xml:space="preserve">733163</w:t>
      </w:r>
    </w:p>
    <w:p>
      <w:r>
        <w:t xml:space="preserve">@strankaSD @tfajon Sinä vuodatat kyyneleitä näille ja muut ovat sinulle epäolennaisia. Tällaista Eurooppaa me haluamme, tai meidän edustajamme EU:n toimielimissä.</w:t>
      </w:r>
    </w:p>
    <w:p>
      <w:r>
        <w:rPr>
          <w:b/>
          <w:u w:val="single"/>
        </w:rPr>
        <w:t xml:space="preserve">733164</w:t>
      </w:r>
    </w:p>
    <w:p>
      <w:r>
        <w:t xml:space="preserve">@majsanom Toimittajat Sloveniaksi kutsutussa simpukassa. Donitsit ovat @DC43:n erikoisuus. Niin kauan kuin se ei vaaranna Yhdysvaltoja, se on turvallista.</w:t>
      </w:r>
    </w:p>
    <w:p>
      <w:r>
        <w:rPr>
          <w:b/>
          <w:u w:val="single"/>
        </w:rPr>
        <w:t xml:space="preserve">733165</w:t>
      </w:r>
    </w:p>
    <w:p>
      <w:r>
        <w:t xml:space="preserve">Katsokaa, miten sydämetön ja häijy hyökkäys Janšaa vastaan on ollut Pribacin taholta. Halpaa demagogiaa, rouva Pribac. https://t.co/oa7mC0tVxC.</w:t>
      </w:r>
    </w:p>
    <w:p>
      <w:r>
        <w:rPr>
          <w:b/>
          <w:u w:val="single"/>
        </w:rPr>
        <w:t xml:space="preserve">733166</w:t>
      </w:r>
    </w:p>
    <w:p>
      <w:r>
        <w:t xml:space="preserve">Magneetit ovat tulossa! Suklaanvärinen Mateja De Bernardille, vaalea Tamara Plotille. Jee! Ilmoittakaa minulle osoitteet :)</w:t>
      </w:r>
    </w:p>
    <w:p>
      <w:r>
        <w:rPr>
          <w:b/>
          <w:u w:val="single"/>
        </w:rPr>
        <w:t xml:space="preserve">733167</w:t>
      </w:r>
    </w:p>
    <w:p>
      <w:r>
        <w:t xml:space="preserve">@AntonTomazic dolfi näyttäisi heille, mikä paholainen on. Tämän roskaväen metsissä ei olisi kissankukkuloita..eikä mitään muutakaan paskaa.</w:t>
      </w:r>
    </w:p>
    <w:p>
      <w:r>
        <w:rPr>
          <w:b/>
          <w:u w:val="single"/>
        </w:rPr>
        <w:t xml:space="preserve">733168</w:t>
      </w:r>
    </w:p>
    <w:p>
      <w:r>
        <w:t xml:space="preserve">Naistenpäivänä Kiinassa kommunistisen puolueen vallasta huolimatta kauppiaat pesevät kätensä eniten.</w:t>
        <w:br/>
        <w:t xml:space="preserve">https://t.co/SNivfPFJ30</w:t>
      </w:r>
    </w:p>
    <w:p>
      <w:r>
        <w:rPr>
          <w:b/>
          <w:u w:val="single"/>
        </w:rPr>
        <w:t xml:space="preserve">733169</w:t>
      </w:r>
    </w:p>
    <w:p>
      <w:r>
        <w:t xml:space="preserve">@IgorPribac Kyllä...slo:ssa jotkut ihmiset käyttäytyvät kuin natsisosialismi ja kommunismi olisivat jotain positiivista. #najseneponovi</w:t>
      </w:r>
    </w:p>
    <w:p>
      <w:r>
        <w:rPr>
          <w:b/>
          <w:u w:val="single"/>
        </w:rPr>
        <w:t xml:space="preserve">733170</w:t>
      </w:r>
    </w:p>
    <w:p>
      <w:r>
        <w:t xml:space="preserve">@PetraBezjak @lajnar_EU Nämä eivät ole pakolaisia, vaan maahanmuuttajia. Pakolainen jää ensimmäiseen turvalliseen maahan matkan varrella ja saa UNHCR:n pakolaisaseman.</w:t>
      </w:r>
    </w:p>
    <w:p>
      <w:r>
        <w:rPr>
          <w:b/>
          <w:u w:val="single"/>
        </w:rPr>
        <w:t xml:space="preserve">733171</w:t>
      </w:r>
    </w:p>
    <w:p>
      <w:r>
        <w:t xml:space="preserve">@_spmbt kuten sanotaan</w:t>
        <w:br/>
        <w:t xml:space="preserve">lihavien lehmien aika on paras aika olla antamatta lehmille liikaa syötävää</w:t>
      </w:r>
    </w:p>
    <w:p>
      <w:r>
        <w:rPr>
          <w:b/>
          <w:u w:val="single"/>
        </w:rPr>
        <w:t xml:space="preserve">733172</w:t>
      </w:r>
    </w:p>
    <w:p>
      <w:r>
        <w:t xml:space="preserve">@Denarju Mitä minä tiedän, kun ... sellaiseen aikaan, että opiskelijayhteisö ei enää lue Lakania ja tällaisia tyyppejä.</w:t>
      </w:r>
    </w:p>
    <w:p>
      <w:r>
        <w:rPr>
          <w:b/>
          <w:u w:val="single"/>
        </w:rPr>
        <w:t xml:space="preserve">733173</w:t>
      </w:r>
    </w:p>
    <w:p>
      <w:r>
        <w:t xml:space="preserve">@Jure_Bajic Muutamalla kymmenellä jurilla menettäisimme Piranin lahden, Trdinov vrh:n ja kaikki Mura-joen varrella sijaitsevat kylät.</w:t>
      </w:r>
    </w:p>
    <w:p>
      <w:r>
        <w:rPr>
          <w:b/>
          <w:u w:val="single"/>
        </w:rPr>
        <w:t xml:space="preserve">733174</w:t>
      </w:r>
    </w:p>
    <w:p>
      <w:r>
        <w:t xml:space="preserve">Onko olemassa hyvä syy siihen, miksi kaikki haluavat liukuovilla varustettuja vaatekaappeja perinteisten ovien sijaan? Missä on hakkerointi?</w:t>
      </w:r>
    </w:p>
    <w:p>
      <w:r>
        <w:rPr>
          <w:b/>
          <w:u w:val="single"/>
        </w:rPr>
        <w:t xml:space="preserve">733175</w:t>
      </w:r>
    </w:p>
    <w:p>
      <w:r>
        <w:t xml:space="preserve">He pyörittävät parempaa rockmusiikkia kuin Rock Radio, mikä ei ole kovin vaikeaa näin alhaisilla kriteereillä, mutta silti heitä pitäisi kehua.</w:t>
      </w:r>
    </w:p>
    <w:p>
      <w:r>
        <w:rPr>
          <w:b/>
          <w:u w:val="single"/>
        </w:rPr>
        <w:t xml:space="preserve">733176</w:t>
      </w:r>
    </w:p>
    <w:p>
      <w:r>
        <w:t xml:space="preserve">Jos jätämme pois ravistelun, korkeat nuotit, lavalla hyppimisen, tämän T-paidan, linssit ja taustalaulun puutteen ..no, kyllä, parempi pandoille.#ema2017</w:t>
      </w:r>
    </w:p>
    <w:p>
      <w:r>
        <w:rPr>
          <w:b/>
          <w:u w:val="single"/>
        </w:rPr>
        <w:t xml:space="preserve">733177</w:t>
      </w:r>
    </w:p>
    <w:p>
      <w:r>
        <w:t xml:space="preserve">Tänä iltana @TVOdmevi: eksklusiivinen ja eksklusiivinen vieras Pascal Bruckner. Lisäksi Brysselissä Naton suurlähettiläs Jelko Kacin ja muuta... #Odmevi</w:t>
      </w:r>
    </w:p>
    <w:p>
      <w:r>
        <w:rPr>
          <w:b/>
          <w:u w:val="single"/>
        </w:rPr>
        <w:t xml:space="preserve">733178</w:t>
      </w:r>
    </w:p>
    <w:p>
      <w:r>
        <w:t xml:space="preserve">@Jaka__Dolinar Tämä on enemmänkin verbaalinen laskeutuminen DZ: hen tai voimistelun eleiden eleisiin !?</w:t>
      </w:r>
    </w:p>
    <w:p>
      <w:r>
        <w:rPr>
          <w:b/>
          <w:u w:val="single"/>
        </w:rPr>
        <w:t xml:space="preserve">733179</w:t>
      </w:r>
    </w:p>
    <w:p>
      <w:r>
        <w:t xml:space="preserve">@Celjan_master älä vastaa tuollaisilla gifseillä, koska luulin, että twiittaat jo sairaalasta :)</w:t>
      </w:r>
    </w:p>
    <w:p>
      <w:r>
        <w:rPr>
          <w:b/>
          <w:u w:val="single"/>
        </w:rPr>
        <w:t xml:space="preserve">733180</w:t>
      </w:r>
    </w:p>
    <w:p>
      <w:r>
        <w:t xml:space="preserve">Palapelin viimeinen pala on nyt tiedossa. Pidätkö uuden Auriksen sisätiloista? https://t.co/JDl02KIr5d https://t.co/JDl02KIr5d</w:t>
      </w:r>
    </w:p>
    <w:p>
      <w:r>
        <w:rPr>
          <w:b/>
          <w:u w:val="single"/>
        </w:rPr>
        <w:t xml:space="preserve">733181</w:t>
      </w:r>
    </w:p>
    <w:p>
      <w:r>
        <w:t xml:space="preserve">@SpelaVovk @RT_Erdogan @BorutPahor Missä mielessä? Joten, jälleen kerran epävirallisesti - se on tulossa?!</w:t>
      </w:r>
    </w:p>
    <w:p>
      <w:r>
        <w:rPr>
          <w:b/>
          <w:u w:val="single"/>
        </w:rPr>
        <w:t xml:space="preserve">733182</w:t>
      </w:r>
    </w:p>
    <w:p>
      <w:r>
        <w:t xml:space="preserve">Rupnik ja joukkuetoverit tuntevat @LukaDoncicin voiman #phenomenon https://t.co/PbtVSIgot5</w:t>
      </w:r>
    </w:p>
    <w:p>
      <w:r>
        <w:rPr>
          <w:b/>
          <w:u w:val="single"/>
        </w:rPr>
        <w:t xml:space="preserve">733183</w:t>
      </w:r>
    </w:p>
    <w:p>
      <w:r>
        <w:t xml:space="preserve">@JJansaSDS Milan Kučania palvovat vain etuoikeutetut, jotka odottavat tilaisuutta varastaa häneltä se, minkä hän varasti slovenialaisilta!</w:t>
      </w:r>
    </w:p>
    <w:p>
      <w:r>
        <w:rPr>
          <w:b/>
          <w:u w:val="single"/>
        </w:rPr>
        <w:t xml:space="preserve">733184</w:t>
      </w:r>
    </w:p>
    <w:p>
      <w:r>
        <w:t xml:space="preserve">Partaveitsi oli hyvä kauppa. 7.595.556 €! Toisaalta turvapaikanhakijat saavat 18 euroa taskurahaa kuukaudessa. https://t.co/elIevorHAG.</w:t>
      </w:r>
    </w:p>
    <w:p>
      <w:r>
        <w:rPr>
          <w:b/>
          <w:u w:val="single"/>
        </w:rPr>
        <w:t xml:space="preserve">733185</w:t>
      </w:r>
    </w:p>
    <w:p>
      <w:r>
        <w:t xml:space="preserve">@BojanPozar @RTV_Slovenija Keräisitkö korkin köyhälle miehelle????? Maaliskuun jengi. He eivät ansaitse olla slovenialaisia, koska he ovat häpeäksi meille!</w:t>
      </w:r>
    </w:p>
    <w:p>
      <w:r>
        <w:rPr>
          <w:b/>
          <w:u w:val="single"/>
        </w:rPr>
        <w:t xml:space="preserve">733186</w:t>
      </w:r>
    </w:p>
    <w:p>
      <w:r>
        <w:t xml:space="preserve">PARISHIONERS ja #cardinal lukekaa tämä.</w:t>
        <w:br/>
        <w:t xml:space="preserve"> Muistiinpanoja maan alta: Hyvät kristityt https://t.co/muuXK3Ait1</w:t>
      </w:r>
    </w:p>
    <w:p>
      <w:r>
        <w:rPr>
          <w:b/>
          <w:u w:val="single"/>
        </w:rPr>
        <w:t xml:space="preserve">733187</w:t>
      </w:r>
    </w:p>
    <w:p>
      <w:r>
        <w:t xml:space="preserve">@PStendler @JanezPogorelec En rtw koska maininta Pogorelec, mutta koska selvennys Jelinčič.</w:t>
      </w:r>
    </w:p>
    <w:p>
      <w:r>
        <w:rPr>
          <w:b/>
          <w:u w:val="single"/>
        </w:rPr>
        <w:t xml:space="preserve">733188</w:t>
      </w:r>
    </w:p>
    <w:p>
      <w:r>
        <w:t xml:space="preserve">KUVAT: Dusty-yhtye houkuttelee paljon kävijöitä - https://t.co/H7JwaUC0rV https://t.co/0LA8fPqu2v https://t.co/0LA8fPqu2v</w:t>
      </w:r>
    </w:p>
    <w:p>
      <w:r>
        <w:rPr>
          <w:b/>
          <w:u w:val="single"/>
        </w:rPr>
        <w:t xml:space="preserve">733189</w:t>
      </w:r>
    </w:p>
    <w:p>
      <w:r>
        <w:t xml:space="preserve">@jolandabuh Äitisi toi sinut maailmaan.</w:t>
      </w:r>
    </w:p>
    <w:p>
      <w:r>
        <w:rPr>
          <w:b/>
          <w:u w:val="single"/>
        </w:rPr>
        <w:t xml:space="preserve">733190</w:t>
      </w:r>
    </w:p>
    <w:p>
      <w:r>
        <w:t xml:space="preserve">@TomTrampus @_rozen @LidlSLO Surkein olut, jota olen koskaan maistanut 😁.</w:t>
      </w:r>
    </w:p>
    <w:p>
      <w:r>
        <w:rPr>
          <w:b/>
          <w:u w:val="single"/>
        </w:rPr>
        <w:t xml:space="preserve">733191</w:t>
      </w:r>
    </w:p>
    <w:p>
      <w:r>
        <w:t xml:space="preserve">Ja pyörätiet... Työläisprikaatien pitäisi tehdä mahdollisimman paljon pyöräteitä https://t.co/3O0oQ1f5Lm</w:t>
      </w:r>
    </w:p>
    <w:p>
      <w:r>
        <w:rPr>
          <w:b/>
          <w:u w:val="single"/>
        </w:rPr>
        <w:t xml:space="preserve">733192</w:t>
      </w:r>
    </w:p>
    <w:p>
      <w:r>
        <w:t xml:space="preserve">@Ales_Golli Mya :-) Luin juuri toissapäivänä, että jälkijäristykset ovat raakoja, jopa yli 22G.</w:t>
      </w:r>
    </w:p>
    <w:p>
      <w:r>
        <w:rPr>
          <w:b/>
          <w:u w:val="single"/>
        </w:rPr>
        <w:t xml:space="preserve">733193</w:t>
      </w:r>
    </w:p>
    <w:p>
      <w:r>
        <w:t xml:space="preserve">@SpletnaMladina Ha,ha,ha,ha,ha,he,he....</w:t>
        <w:br/>
        <w:t xml:space="preserve"> Iltasatu ...</w:t>
        <w:br/>
        <w:t xml:space="preserve"> Punaisilla on märät portit...</w:t>
      </w:r>
    </w:p>
    <w:p>
      <w:r>
        <w:rPr>
          <w:b/>
          <w:u w:val="single"/>
        </w:rPr>
        <w:t xml:space="preserve">733194</w:t>
      </w:r>
    </w:p>
    <w:p>
      <w:r>
        <w:t xml:space="preserve">Asus LCD ROG SWIFT PG27VQ on kaareva 27-tuumainen näyttö, joka tarjoaa upean käyttökokemuksen. Se tarjoaa... https://t.co/bq8WnsV1S4</w:t>
      </w:r>
    </w:p>
    <w:p>
      <w:r>
        <w:rPr>
          <w:b/>
          <w:u w:val="single"/>
        </w:rPr>
        <w:t xml:space="preserve">733195</w:t>
      </w:r>
    </w:p>
    <w:p>
      <w:r>
        <w:t xml:space="preserve">@zkuralt @romunov Aioin kysyä saman kysymyksen, mutta pelkäsin, että putoaisin pois. No, nyt olet minun paikallani :P</w:t>
      </w:r>
    </w:p>
    <w:p>
      <w:r>
        <w:rPr>
          <w:b/>
          <w:u w:val="single"/>
        </w:rPr>
        <w:t xml:space="preserve">733196</w:t>
      </w:r>
    </w:p>
    <w:p>
      <w:r>
        <w:t xml:space="preserve">Tietääkö kukaan miksi kitkarenkaat on päällystetty jollain tänä vuonna? Ne kiiltävät kuin Meho olisi rasvannut ne glyseriinillä autonpesussa... #f1slo @TV3_F1</w:t>
      </w:r>
    </w:p>
    <w:p>
      <w:r>
        <w:rPr>
          <w:b/>
          <w:u w:val="single"/>
        </w:rPr>
        <w:t xml:space="preserve">733197</w:t>
      </w:r>
    </w:p>
    <w:p>
      <w:r>
        <w:t xml:space="preserve">@tasosedova Otit sen halvalla. Minua on kerran huijattu, ja nytkin minulle tarjotaan toisinaan isompia rintaliivejä.</w:t>
      </w:r>
    </w:p>
    <w:p>
      <w:r>
        <w:rPr>
          <w:b/>
          <w:u w:val="single"/>
        </w:rPr>
        <w:t xml:space="preserve">733198</w:t>
      </w:r>
    </w:p>
    <w:p>
      <w:r>
        <w:t xml:space="preserve">Jokeri-kortteja löytyy tänä viikonloppuna Mustalta Pörssiltä! https://t.co/uLcZ30fWdI https://t.co/MzWLt5E4GU https://t.co/MzWLt5E4GU</w:t>
      </w:r>
    </w:p>
    <w:p>
      <w:r>
        <w:rPr>
          <w:b/>
          <w:u w:val="single"/>
        </w:rPr>
        <w:t xml:space="preserve">733199</w:t>
      </w:r>
    </w:p>
    <w:p>
      <w:r>
        <w:t xml:space="preserve">@cesenj @strankaSDS Mitä enemmän kommunismia elvytetään täällä, sitä pahemmaksi se muuttuu.</w:t>
        <w:br/>
        <w:t xml:space="preserve"> Mutta joka vuosi ne ovat aktiivisempia.</w:t>
        <w:br/>
        <w:t xml:space="preserve"> Se on kuin sammuttaisi tulipalon bensiinillä.</w:t>
      </w:r>
    </w:p>
    <w:p>
      <w:r>
        <w:rPr>
          <w:b/>
          <w:u w:val="single"/>
        </w:rPr>
        <w:t xml:space="preserve">733200</w:t>
      </w:r>
    </w:p>
    <w:p>
      <w:r>
        <w:t xml:space="preserve">@ZigaTurk @MitjaIrsic Ei, ne ovat täynnä hämäräperäisiä tyyppejä, pedofiilejä, maahanmuuttajia, mustia ihmisiä, kaikkea, mistä te mustat ette pidä.</w:t>
      </w:r>
    </w:p>
    <w:p>
      <w:r>
        <w:rPr>
          <w:b/>
          <w:u w:val="single"/>
        </w:rPr>
        <w:t xml:space="preserve">733201</w:t>
      </w:r>
    </w:p>
    <w:p>
      <w:r>
        <w:t xml:space="preserve">Vasemmistolaiset, liberaalit ja kaikki ne, jotka eivät ole poliittisesti tai ideologisesti oikeiston puolella, lukekaa tämä blogi: https://t.co/gJHjxJkNih.</w:t>
      </w:r>
    </w:p>
    <w:p>
      <w:r>
        <w:rPr>
          <w:b/>
          <w:u w:val="single"/>
        </w:rPr>
        <w:t xml:space="preserve">733202</w:t>
      </w:r>
    </w:p>
    <w:p>
      <w:r>
        <w:t xml:space="preserve">@barjanski Kyllä, todellakin. Mutta katso. Ehkä otan työkalut mukaani, menen postiin, kokoan #hofercycle ja ajan auringonpaisteeseen :)</w:t>
      </w:r>
    </w:p>
    <w:p>
      <w:r>
        <w:rPr>
          <w:b/>
          <w:u w:val="single"/>
        </w:rPr>
        <w:t xml:space="preserve">733203</w:t>
      </w:r>
    </w:p>
    <w:p>
      <w:r>
        <w:t xml:space="preserve">@JazbarMatjaz Kiireellistä pelastaa planeetta. 😁Roskien lajittelu on jo pienissä aivoissa.</w:t>
      </w:r>
    </w:p>
    <w:p>
      <w:r>
        <w:rPr>
          <w:b/>
          <w:u w:val="single"/>
        </w:rPr>
        <w:t xml:space="preserve">733204</w:t>
      </w:r>
    </w:p>
    <w:p>
      <w:r>
        <w:t xml:space="preserve">@had Kun syvennytään niiden olemassaoloon, tämä on vähiten "edistyksellinen". Ne ovat todellakin äärimmäisen älykkäitä olentoja.</w:t>
      </w:r>
    </w:p>
    <w:p>
      <w:r>
        <w:rPr>
          <w:b/>
          <w:u w:val="single"/>
        </w:rPr>
        <w:t xml:space="preserve">733205</w:t>
      </w:r>
    </w:p>
    <w:p>
      <w:r>
        <w:t xml:space="preserve">30 dollarin arvoisen tavaran tulliselvitys ... mikä on epäselvää? #spetcostscostscostscostscostscostscostscostscostscostscostscostscostscostscostscostscostscostscostscustoms</w:t>
      </w:r>
    </w:p>
    <w:p>
      <w:r>
        <w:rPr>
          <w:b/>
          <w:u w:val="single"/>
        </w:rPr>
        <w:t xml:space="preserve">733206</w:t>
      </w:r>
    </w:p>
    <w:p>
      <w:r>
        <w:t xml:space="preserve">Olen kuitenkin samanlainen kuin Klemenčič oli parlamentissa. Hän saa minut pursuamaan iloa!</w:t>
      </w:r>
    </w:p>
    <w:p>
      <w:r>
        <w:rPr>
          <w:b/>
          <w:u w:val="single"/>
        </w:rPr>
        <w:t xml:space="preserve">733207</w:t>
      </w:r>
    </w:p>
    <w:p>
      <w:r>
        <w:t xml:space="preserve">@KatarinaJenko Cat6 on tarkoitettu 1000 mbitin latauksiin. Yksikään inet-palveluntarjoaja ei tarjoa niitä tällä hetkellä. Ja luultavasti tällainen kaapeli on paljon kalliimpi.</w:t>
      </w:r>
    </w:p>
    <w:p>
      <w:r>
        <w:rPr>
          <w:b/>
          <w:u w:val="single"/>
        </w:rPr>
        <w:t xml:space="preserve">733208</w:t>
      </w:r>
    </w:p>
    <w:p>
      <w:r>
        <w:t xml:space="preserve">@DragoZad @MatejTonin Laitetaan tankkerit ja muut tukkuliikkeet kuntoon ...</w:t>
      </w:r>
    </w:p>
    <w:p>
      <w:r>
        <w:rPr>
          <w:b/>
          <w:u w:val="single"/>
        </w:rPr>
        <w:t xml:space="preserve">733209</w:t>
      </w:r>
    </w:p>
    <w:p>
      <w:r>
        <w:t xml:space="preserve">Muovikynä sulaa korkeapalkkaiseksi EU-parlamentaarikoksi. #EUelections19 https://t.co/hjBHJKCC43</w:t>
      </w:r>
    </w:p>
    <w:p>
      <w:r>
        <w:rPr>
          <w:b/>
          <w:u w:val="single"/>
        </w:rPr>
        <w:t xml:space="preserve">733210</w:t>
      </w:r>
    </w:p>
    <w:p>
      <w:r>
        <w:t xml:space="preserve">Viime viikolla Domžalen poliisit joutuivat myös tekemisiin murtovarkaiden ja varkaiden kanssa, jotka eivät tunne lepoa,... https://t.co/9njzEsVMKe...</w:t>
      </w:r>
    </w:p>
    <w:p>
      <w:r>
        <w:rPr>
          <w:b/>
          <w:u w:val="single"/>
        </w:rPr>
        <w:t xml:space="preserve">733211</w:t>
      </w:r>
    </w:p>
    <w:p>
      <w:r>
        <w:t xml:space="preserve">Horoskooppi: Kolme kohtalokasta naista, joita mies ei koskaan unohda - Astro - https://t.co/DOsk0IR9QK https://t.co/Q2efENjj7U https://t.co/Q2efENjj7U</w:t>
      </w:r>
    </w:p>
    <w:p>
      <w:r>
        <w:rPr>
          <w:b/>
          <w:u w:val="single"/>
        </w:rPr>
        <w:t xml:space="preserve">733212</w:t>
      </w:r>
    </w:p>
    <w:p>
      <w:r>
        <w:t xml:space="preserve">Näin kommunistit tekivät slovenialaisille...., ja nämä kommunistipedot kulkevat keskuudessamme vielä tänäkin päivänä. https://t.co/nZWsB0ze8H.</w:t>
      </w:r>
    </w:p>
    <w:p>
      <w:r>
        <w:rPr>
          <w:b/>
          <w:u w:val="single"/>
        </w:rPr>
        <w:t xml:space="preserve">733213</w:t>
      </w:r>
    </w:p>
    <w:p>
      <w:r>
        <w:t xml:space="preserve">@blagovestGB ... "junaski"-isännät veritähti vatsoineen pakenivat mieluummin läheiseen kosteaan hostelliin... parempi heille !!!!</w:t>
      </w:r>
    </w:p>
    <w:p>
      <w:r>
        <w:rPr>
          <w:b/>
          <w:u w:val="single"/>
        </w:rPr>
        <w:t xml:space="preserve">733214</w:t>
      </w:r>
    </w:p>
    <w:p>
      <w:r>
        <w:t xml:space="preserve">Kolme ärsytystasoa kolmessa viikossa:</w:t>
        <w:br/>
        <w:t xml:space="preserve">1. puoli kiloa sekasalaattia 99c</w:t>
        <w:br/>
        <w:t xml:space="preserve">2. 350g sekasalaattia 99c</w:t>
        <w:br/>
        <w:t xml:space="preserve">3. 359g sekasalaattia 1,37€</w:t>
        <w:br/>
        <w:t xml:space="preserve">#Eurospin</w:t>
      </w:r>
    </w:p>
    <w:p>
      <w:r>
        <w:rPr>
          <w:b/>
          <w:u w:val="single"/>
        </w:rPr>
        <w:t xml:space="preserve">733215</w:t>
      </w:r>
    </w:p>
    <w:p>
      <w:r>
        <w:t xml:space="preserve">JOKA TAPAUKSESSA, JOS PIDÄT ENSIMMÄISESTÄ, TOISESTA TAI KOLMANNESTA, NAUTI JOKAINEN KULAUS ERIKSEEN, JOPA NE, JOTKA JUOVAT TEETÄ TAI MEHUA, MINÄ JUON PIR.</w:t>
      </w:r>
    </w:p>
    <w:p>
      <w:r>
        <w:rPr>
          <w:b/>
          <w:u w:val="single"/>
        </w:rPr>
        <w:t xml:space="preserve">733216</w:t>
      </w:r>
    </w:p>
    <w:p>
      <w:r>
        <w:t xml:space="preserve">Tietääkö kukaan Ljubljanassa toimivaa jakelupalvelua, joka ei ole täyttä paskaa? Ei siis pizza, kiinalainen, czevapi tai dunajc? Koska ilmeisesti he eivät tarjoa muuta.</w:t>
      </w:r>
    </w:p>
    <w:p>
      <w:r>
        <w:rPr>
          <w:b/>
          <w:u w:val="single"/>
        </w:rPr>
        <w:t xml:space="preserve">733217</w:t>
      </w:r>
    </w:p>
    <w:p>
      <w:r>
        <w:t xml:space="preserve">En ymmärrä miksi lentopallossa on edelleen tämä typerä sääntö, että levyt pitää laittaa päälle kun tulee pelaamaan!!! :) @zballe @Kauro1</w:t>
      </w:r>
    </w:p>
    <w:p>
      <w:r>
        <w:rPr>
          <w:b/>
          <w:u w:val="single"/>
        </w:rPr>
        <w:t xml:space="preserve">733218</w:t>
      </w:r>
    </w:p>
    <w:p>
      <w:r>
        <w:t xml:space="preserve">@butalskipolicaj @bdarja @marjangr Butaliteilla on tarkistus siitä, ketä he äänestävät...😜😂</w:t>
      </w:r>
    </w:p>
    <w:p>
      <w:r>
        <w:rPr>
          <w:b/>
          <w:u w:val="single"/>
        </w:rPr>
        <w:t xml:space="preserve">733219</w:t>
      </w:r>
    </w:p>
    <w:p>
      <w:r>
        <w:t xml:space="preserve">@strankalevica Mutta käyttöoikeussopimukset ovat osa JULKISTA terveydenhuoltoa! Ja niissä on enemmän järjestystä ja tehokkuutta kuin puhtaasti julkisissa laitoksissa!</w:t>
      </w:r>
    </w:p>
    <w:p>
      <w:r>
        <w:rPr>
          <w:b/>
          <w:u w:val="single"/>
        </w:rPr>
        <w:t xml:space="preserve">733220</w:t>
      </w:r>
    </w:p>
    <w:p>
      <w:r>
        <w:t xml:space="preserve">@JazbarMatjaz Jopa Studenicessa Poljčanyn lähellä he ovat edelleen "laufajo"... hitaampi internet... 🥴🥴🥴</w:t>
      </w:r>
    </w:p>
    <w:p>
      <w:r>
        <w:rPr>
          <w:b/>
          <w:u w:val="single"/>
        </w:rPr>
        <w:t xml:space="preserve">733221</w:t>
      </w:r>
    </w:p>
    <w:p>
      <w:r>
        <w:t xml:space="preserve">@petrasovdat @petracj Kyllä, paistetut sonninmunat ovat ehdottomasti parempia kuin paistetut utaret...mutta on totta, että mortadellassa oleva utare on ihan ok 😂😂😂😂😂</w:t>
      </w:r>
    </w:p>
    <w:p>
      <w:r>
        <w:rPr>
          <w:b/>
          <w:u w:val="single"/>
        </w:rPr>
        <w:t xml:space="preserve">733222</w:t>
      </w:r>
    </w:p>
    <w:p>
      <w:r>
        <w:t xml:space="preserve">#factor Kamnikin pelle on loistava näyttelijä. Tämä auttaa hänen äänestäjiään, jotta he eivät olisi vielä suurempia lampaita.</w:t>
      </w:r>
    </w:p>
    <w:p>
      <w:r>
        <w:rPr>
          <w:b/>
          <w:u w:val="single"/>
        </w:rPr>
        <w:t xml:space="preserve">733223</w:t>
      </w:r>
    </w:p>
    <w:p>
      <w:r>
        <w:t xml:space="preserve">Salama iskee uimareihin Bledissä, kaksi viedään sairaalaan helikopterilla. https://t.co/MBi0YwvjYN https://t.co/EurUO8srpe</w:t>
      </w:r>
    </w:p>
    <w:p>
      <w:r>
        <w:rPr>
          <w:b/>
          <w:u w:val="single"/>
        </w:rPr>
        <w:t xml:space="preserve">733224</w:t>
      </w:r>
    </w:p>
    <w:p>
      <w:r>
        <w:t xml:space="preserve">Onko olemassa intiimi/perseen pyyhkimiseen tarkoitettuja kosteuspyyhkeitä, jotka on pakattu yhteen kappaleeseen? Pyydän poikaystävää.</w:t>
      </w:r>
    </w:p>
    <w:p>
      <w:r>
        <w:rPr>
          <w:b/>
          <w:u w:val="single"/>
        </w:rPr>
        <w:t xml:space="preserve">733225</w:t>
      </w:r>
    </w:p>
    <w:p>
      <w:r>
        <w:t xml:space="preserve">@cesenj @spelakozar Ei @cesenj . Hän on kansallissosialistinen propagandisti, joka ei häpeäisi itse Goebbelsia.</w:t>
      </w:r>
    </w:p>
    <w:p>
      <w:r>
        <w:rPr>
          <w:b/>
          <w:u w:val="single"/>
        </w:rPr>
        <w:t xml:space="preserve">733226</w:t>
      </w:r>
    </w:p>
    <w:p>
      <w:r>
        <w:t xml:space="preserve">Uusi vuosi on jo alkanut! Karhujen ja susien ampumista kutsutaan nykyään niiden poistamiseksi luonnosta.</w:t>
        <w:br/>
        <w:br/>
        <w:t xml:space="preserve"> Tämä Orwell oli nero.</w:t>
      </w:r>
    </w:p>
    <w:p>
      <w:r>
        <w:rPr>
          <w:b/>
          <w:u w:val="single"/>
        </w:rPr>
        <w:t xml:space="preserve">733227</w:t>
      </w:r>
    </w:p>
    <w:p>
      <w:r>
        <w:t xml:space="preserve">Uusi työkalu @mozillassa auttaa käyttäjiä tarkistamaan heikot ja varastetut salasanat. https://t.co/WjV7BVytVo</w:t>
      </w:r>
    </w:p>
    <w:p>
      <w:r>
        <w:rPr>
          <w:b/>
          <w:u w:val="single"/>
        </w:rPr>
        <w:t xml:space="preserve">733228</w:t>
      </w:r>
    </w:p>
    <w:p>
      <w:r>
        <w:t xml:space="preserve">@jankoslavm @AnitaNiNikoli @BozoPredalic Saksalaisten ja itävaltalaisten tekemät rajatarkastukset ovat vitsi, ja ne on suunnattu kotimaiselle yleisölle.</w:t>
      </w:r>
    </w:p>
    <w:p>
      <w:r>
        <w:rPr>
          <w:b/>
          <w:u w:val="single"/>
        </w:rPr>
        <w:t xml:space="preserve">733229</w:t>
      </w:r>
    </w:p>
    <w:p>
      <w:r>
        <w:t xml:space="preserve">Myrskyrakenteita Piranissa #Piran #Istria #Slovenia #nofilter #myrsky https://t.co/lKbTdEuBvx</w:t>
      </w:r>
    </w:p>
    <w:p>
      <w:r>
        <w:rPr>
          <w:b/>
          <w:u w:val="single"/>
        </w:rPr>
        <w:t xml:space="preserve">733230</w:t>
      </w:r>
    </w:p>
    <w:p>
      <w:r>
        <w:t xml:space="preserve">@Alesmrekar @SocaOutdoor @Val202 Vitun maasto, kaveri. Nämä nuoret ovat studion ilmastoinnin alla, eikö niin?</w:t>
      </w:r>
    </w:p>
    <w:p>
      <w:r>
        <w:rPr>
          <w:b/>
          <w:u w:val="single"/>
        </w:rPr>
        <w:t xml:space="preserve">733231</w:t>
      </w:r>
    </w:p>
    <w:p>
      <w:r>
        <w:t xml:space="preserve">@BmMehle Tasapainottomat ovat niitä, jotka äänestävät tätä sairasta ja riippuvaista miestä ruusuilla. https://t.co/Bk6oMQbVdK.</w:t>
      </w:r>
    </w:p>
    <w:p>
      <w:r>
        <w:rPr>
          <w:b/>
          <w:u w:val="single"/>
        </w:rPr>
        <w:t xml:space="preserve">733232</w:t>
      </w:r>
    </w:p>
    <w:p>
      <w:r>
        <w:t xml:space="preserve">@Wanderlust_2019 @Libertarec Ei vittu mitään paskaa heidän kanssaan, kun he saavat tietää nimesi 🤣 Hyvää joulua leopardilta, jolla on täydellinen etu- ja sukunimi.</w:t>
      </w:r>
    </w:p>
    <w:p>
      <w:r>
        <w:rPr>
          <w:b/>
          <w:u w:val="single"/>
        </w:rPr>
        <w:t xml:space="preserve">733233</w:t>
      </w:r>
    </w:p>
    <w:p>
      <w:r>
        <w:t xml:space="preserve">Kinotripin kanssa olemme laatineet super duper mansikkavalikoiman (15+)! Toinen uusinta @kinodvor klo 17.00 https://t.co/sEHVeiFokj</w:t>
      </w:r>
    </w:p>
    <w:p>
      <w:r>
        <w:rPr>
          <w:b/>
          <w:u w:val="single"/>
        </w:rPr>
        <w:t xml:space="preserve">733234</w:t>
      </w:r>
    </w:p>
    <w:p>
      <w:r>
        <w:t xml:space="preserve">@Alex4Aleksandra @SumAndreja ..nuo aidat eivät läpäisseet desibelitestiä teknisessä katsastuksessa...nyt he laittavat uudet...😉</w:t>
      </w:r>
    </w:p>
    <w:p>
      <w:r>
        <w:rPr>
          <w:b/>
          <w:u w:val="single"/>
        </w:rPr>
        <w:t xml:space="preserve">733235</w:t>
      </w:r>
    </w:p>
    <w:p>
      <w:r>
        <w:t xml:space="preserve">@GPreac Ei, aina on byrokraattista fasismia...puolue ei henkisesti kestä enää....</w:t>
      </w:r>
    </w:p>
    <w:p>
      <w:r>
        <w:rPr>
          <w:b/>
          <w:u w:val="single"/>
        </w:rPr>
        <w:t xml:space="preserve">733236</w:t>
      </w:r>
    </w:p>
    <w:p>
      <w:r>
        <w:t xml:space="preserve">@vitaminC_si @vonderleyen He sanovat, etteivät he ole vielä saaneet banaania valmiiksi. Otetaan siis vuorotellen 🤣🤣🤣🤣🤣</w:t>
      </w:r>
    </w:p>
    <w:p>
      <w:r>
        <w:rPr>
          <w:b/>
          <w:u w:val="single"/>
        </w:rPr>
        <w:t xml:space="preserve">733237</w:t>
      </w:r>
    </w:p>
    <w:p>
      <w:r>
        <w:t xml:space="preserve">Useimpien valmistajien savukkeet ovat nousseet Serbiassa keskimäärin 10 dinaaria</w:t>
        <w:br/>
        <w:t xml:space="preserve">https://t.co/gBweU4eN47</w:t>
      </w:r>
    </w:p>
    <w:p>
      <w:r>
        <w:rPr>
          <w:b/>
          <w:u w:val="single"/>
        </w:rPr>
        <w:t xml:space="preserve">733238</w:t>
      </w:r>
    </w:p>
    <w:p>
      <w:r>
        <w:t xml:space="preserve">@Bennetova_liza Joo mies, me tiedetään, että miesten päät ovat tyhjempiä kuin Vinagan :P</w:t>
      </w:r>
    </w:p>
    <w:p>
      <w:r>
        <w:rPr>
          <w:b/>
          <w:u w:val="single"/>
        </w:rPr>
        <w:t xml:space="preserve">733239</w:t>
      </w:r>
    </w:p>
    <w:p>
      <w:r>
        <w:t xml:space="preserve">Minusta tuntuu, että 95 prosenttia kuljettajista on saanut oppitunteja turvaväleistä?</w:t>
        <w:br/>
        <w:t xml:space="preserve"> #ajoneuvo #butlsofer #ignorance</w:t>
      </w:r>
    </w:p>
    <w:p>
      <w:r>
        <w:rPr>
          <w:b/>
          <w:u w:val="single"/>
        </w:rPr>
        <w:t xml:space="preserve">733240</w:t>
      </w:r>
    </w:p>
    <w:p>
      <w:r>
        <w:t xml:space="preserve">@janezvajkard @JozeBiscak Pian slovenialaiset kommunistit liittyvät innokkaasti joukkoonne : Se on juutalaisten vika, ei MEIDÄN !!!!</w:t>
      </w:r>
    </w:p>
    <w:p>
      <w:r>
        <w:rPr>
          <w:b/>
          <w:u w:val="single"/>
        </w:rPr>
        <w:t xml:space="preserve">733241</w:t>
      </w:r>
    </w:p>
    <w:p>
      <w:r>
        <w:t xml:space="preserve">UDIA teki yhteistyötä etsityimmän terroristin kanssa, joka aiheutti yli 2 000 ihmisen kuoleman https://t.co/qtAXRHtnsZ via @Nova24TV</w:t>
      </w:r>
    </w:p>
    <w:p>
      <w:r>
        <w:rPr>
          <w:b/>
          <w:u w:val="single"/>
        </w:rPr>
        <w:t xml:space="preserve">733242</w:t>
      </w:r>
    </w:p>
    <w:p>
      <w:r>
        <w:t xml:space="preserve">@Jure_Bajic Twiti Branko, Vilija, Ivan, Marijan, Jože, jne.... Anteeksi, ne on nähtävä, jotta ymmärtää kirjoittajan idioottimaisuuden asteen.</w:t>
      </w:r>
    </w:p>
    <w:p>
      <w:r>
        <w:rPr>
          <w:b/>
          <w:u w:val="single"/>
        </w:rPr>
        <w:t xml:space="preserve">733243</w:t>
      </w:r>
    </w:p>
    <w:p>
      <w:r>
        <w:t xml:space="preserve">Ljubljanan kaupungintalo. Jankovićin ehdokkuutta kannattajien kulkue. Mutta niitä sponsoroi vain Mercator!!!!</w:t>
      </w:r>
    </w:p>
    <w:p>
      <w:r>
        <w:rPr>
          <w:b/>
          <w:u w:val="single"/>
        </w:rPr>
        <w:t xml:space="preserve">733244</w:t>
      </w:r>
    </w:p>
    <w:p>
      <w:r>
        <w:t xml:space="preserve">@BozoPredalic @police_si Yhdysvalloissa omistaja ottaisi aseen ja ajaisi heidät pois tontiltaan.</w:t>
      </w:r>
    </w:p>
    <w:p>
      <w:r>
        <w:rPr>
          <w:b/>
          <w:u w:val="single"/>
        </w:rPr>
        <w:t xml:space="preserve">733245</w:t>
      </w:r>
    </w:p>
    <w:p>
      <w:r>
        <w:t xml:space="preserve">#VanessaKacjania ei ajanut myrsky ulos toimistostaan #Maribor #video https://t.co/tSrcnSjEAQ</w:t>
      </w:r>
    </w:p>
    <w:p>
      <w:r>
        <w:rPr>
          <w:b/>
          <w:u w:val="single"/>
        </w:rPr>
        <w:t xml:space="preserve">733246</w:t>
      </w:r>
    </w:p>
    <w:p>
      <w:r>
        <w:t xml:space="preserve">@DKopse @JJansaSDS @police_si Näille pysäköintipaikoille pysäköidään yleensä suuria luksusajoneuvoja.</w:t>
      </w:r>
    </w:p>
    <w:p>
      <w:r>
        <w:rPr>
          <w:b/>
          <w:u w:val="single"/>
        </w:rPr>
        <w:t xml:space="preserve">733247</w:t>
      </w:r>
    </w:p>
    <w:p>
      <w:r>
        <w:t xml:space="preserve">Kun kaunis loma menee täysin pilalle: kommarijuristi, hovilaulaja ja Udbo-mafian pomo. https://t.co/DBQlH9EgkL ...</w:t>
      </w:r>
    </w:p>
    <w:p>
      <w:r>
        <w:rPr>
          <w:b/>
          <w:u w:val="single"/>
        </w:rPr>
        <w:t xml:space="preserve">733248</w:t>
      </w:r>
    </w:p>
    <w:p>
      <w:r>
        <w:t xml:space="preserve">@Baldrick_57 Aina tuplaamassa. Kenenkään ei ole parempi, jos et ole diplomaatti ja käsittelet asioita eri tavalla. On oikein, että lapset oppivat jakamaan keskenään.</w:t>
      </w:r>
    </w:p>
    <w:p>
      <w:r>
        <w:rPr>
          <w:b/>
          <w:u w:val="single"/>
        </w:rPr>
        <w:t xml:space="preserve">733249</w:t>
      </w:r>
    </w:p>
    <w:p>
      <w:r>
        <w:t xml:space="preserve">@Mojca84655391 @KatarinaDbr Juuri eilen he olivat juuri ja juuri saamassa hänen huonekalujaan, mutta nyt he ovat 😳😁</w:t>
      </w:r>
    </w:p>
    <w:p>
      <w:r>
        <w:rPr>
          <w:b/>
          <w:u w:val="single"/>
        </w:rPr>
        <w:t xml:space="preserve">733250</w:t>
      </w:r>
    </w:p>
    <w:p>
      <w:r>
        <w:t xml:space="preserve">TARINA KATOSI?? NÄHTÄVILLÄ 17 HENKILÖLLÄ....golazen https://t.co/Eteu3XS851</w:t>
      </w:r>
    </w:p>
    <w:p>
      <w:r>
        <w:rPr>
          <w:b/>
          <w:u w:val="single"/>
        </w:rPr>
        <w:t xml:space="preserve">733251</w:t>
      </w:r>
    </w:p>
    <w:p>
      <w:r>
        <w:t xml:space="preserve">@STA_news Jos haluat olla voittaja, sinun pitäisi tehdä omat lennokit. Ne korvaisivat aseet ankarimmissa olosuhteissa, -</w:t>
      </w:r>
    </w:p>
    <w:p>
      <w:r>
        <w:rPr>
          <w:b/>
          <w:u w:val="single"/>
        </w:rPr>
        <w:t xml:space="preserve">733252</w:t>
      </w:r>
    </w:p>
    <w:p>
      <w:r>
        <w:t xml:space="preserve">Kysyimme kollegojemme lapsilta, mitä katastrofi on. Katso mitä he sanoivat 👉https://t.co/ZQkhw0hHua https://t.co/mSoFQwLdmH</w:t>
      </w:r>
    </w:p>
    <w:p>
      <w:r>
        <w:rPr>
          <w:b/>
          <w:u w:val="single"/>
        </w:rPr>
        <w:t xml:space="preserve">733253</w:t>
      </w:r>
    </w:p>
    <w:p>
      <w:r>
        <w:t xml:space="preserve">...olette maailmankaikkeuden energiaa, joka seisoo siinä liikkumatta ...  #bombsofthepast https://t.co/erR9YCahzb</w:t>
      </w:r>
    </w:p>
    <w:p>
      <w:r>
        <w:rPr>
          <w:b/>
          <w:u w:val="single"/>
        </w:rPr>
        <w:t xml:space="preserve">733254</w:t>
      </w:r>
    </w:p>
    <w:p>
      <w:r>
        <w:t xml:space="preserve">@1nekorektna ...kaikki NSI:n jäsenet eivät ole vielä "palaneet loppuun", kuten kauan sitten tov. Palanut Suuri.............</w:t>
      </w:r>
    </w:p>
    <w:p>
      <w:r>
        <w:rPr>
          <w:b/>
          <w:u w:val="single"/>
        </w:rPr>
        <w:t xml:space="preserve">733255</w:t>
      </w:r>
    </w:p>
    <w:p>
      <w:r>
        <w:t xml:space="preserve">@MitjaIrsic @Jaka_Dolinar On myönnettävä, että nämä verkostojen kartellien lonkerot ovat imeneet toimielimiä, että perustuslaista on tulossa toissijainen teko.</w:t>
      </w:r>
    </w:p>
    <w:p>
      <w:r>
        <w:rPr>
          <w:b/>
          <w:u w:val="single"/>
        </w:rPr>
        <w:t xml:space="preserve">733256</w:t>
      </w:r>
    </w:p>
    <w:p>
      <w:r>
        <w:t xml:space="preserve">@LottaS10 Psykopaatit ja sosiopaatit. Ainakaan he eivät ole sellaisia roistoja kuin täällä. Eikä niitä luultavasti ole kovin montaa.</w:t>
      </w:r>
    </w:p>
    <w:p>
      <w:r>
        <w:rPr>
          <w:b/>
          <w:u w:val="single"/>
        </w:rPr>
        <w:t xml:space="preserve">733257</w:t>
      </w:r>
    </w:p>
    <w:p>
      <w:r>
        <w:t xml:space="preserve">@cesenj VSi HR:n puolustajat yhdessä kalastajien kanssa ovat täällä... https://t.co/peL5CKj3mz</w:t>
      </w:r>
    </w:p>
    <w:p>
      <w:r>
        <w:rPr>
          <w:b/>
          <w:u w:val="single"/>
        </w:rPr>
        <w:t xml:space="preserve">733258</w:t>
      </w:r>
    </w:p>
    <w:p>
      <w:r>
        <w:t xml:space="preserve">@Libertarec Kiitos JJ:lle ja hänen oikeistomedian, VSO:n ja Tasavallan edustajakokouksen myyjilleen!</w:t>
      </w:r>
    </w:p>
    <w:p>
      <w:r>
        <w:rPr>
          <w:b/>
          <w:u w:val="single"/>
        </w:rPr>
        <w:t xml:space="preserve">733259</w:t>
      </w:r>
    </w:p>
    <w:p>
      <w:r>
        <w:t xml:space="preserve">Esteettömän ectravaganzan lisäksi #CES2019 ei tarjonnut paljon konkreettista.</w:t>
        <w:t xml:space="preserve">Mikä ei ole mitään uutta tässä tapahtumassa.</w:t>
        <w:br/>
        <w:t xml:space="preserve">https://t.co/ZPsO2a4BuM</w:t>
      </w:r>
    </w:p>
    <w:p>
      <w:r>
        <w:rPr>
          <w:b/>
          <w:u w:val="single"/>
        </w:rPr>
        <w:t xml:space="preserve">733260</w:t>
      </w:r>
    </w:p>
    <w:p>
      <w:r>
        <w:t xml:space="preserve">"Anna sen räiskyä" Šentjurin kesän "räiskyi" Gašper Gobec.</w:t>
        <w:br/>
        <w:t xml:space="preserve"> #sentjursummer #JSKD #ZKDSentjur #photography https://t.co/enIHakEyxt</w:t>
      </w:r>
    </w:p>
    <w:p>
      <w:r>
        <w:rPr>
          <w:b/>
          <w:u w:val="single"/>
        </w:rPr>
        <w:t xml:space="preserve">733261</w:t>
      </w:r>
    </w:p>
    <w:p>
      <w:r>
        <w:t xml:space="preserve">Erjavec voitti tukun. DeSUSilla on uusi puheenjohtaja. Luojan kiitos, antakaa naisten vallata Slovenian politiikka.</w:t>
      </w:r>
    </w:p>
    <w:p>
      <w:r>
        <w:rPr>
          <w:b/>
          <w:u w:val="single"/>
        </w:rPr>
        <w:t xml:space="preserve">733262</w:t>
      </w:r>
    </w:p>
    <w:p>
      <w:r>
        <w:t xml:space="preserve">sieltä mistä titek vei kommunismia tulee suurimmat roskaväki #unclassified https://t.co/Bp9ltI9N3O</w:t>
      </w:r>
    </w:p>
    <w:p>
      <w:r>
        <w:rPr>
          <w:b/>
          <w:u w:val="single"/>
        </w:rPr>
        <w:t xml:space="preserve">733263</w:t>
      </w:r>
    </w:p>
    <w:p>
      <w:r>
        <w:t xml:space="preserve">Meillä on ilo jakaa kutsumme ...</w:t>
        <w:br/>
        <w:t xml:space="preserve"> Shoupijada on tapahtuma, jonka tarkoituksena on tuoda yhteen paikalliset ja kansainväliset opiskelijat.</w:t>
        <w:br/>
        <w:t xml:space="preserve"> TERVETULOA! https://t.co/5qgX9Ufqko</w:t>
      </w:r>
    </w:p>
    <w:p>
      <w:r>
        <w:rPr>
          <w:b/>
          <w:u w:val="single"/>
        </w:rPr>
        <w:t xml:space="preserve">733264</w:t>
      </w:r>
    </w:p>
    <w:p>
      <w:r>
        <w:t xml:space="preserve">@had @multikultivator @NovicaMihajlo @domencesnik @marinmedak Vittu ei, et voi käyttää "mulkku"...</w:t>
      </w:r>
    </w:p>
    <w:p>
      <w:r>
        <w:rPr>
          <w:b/>
          <w:u w:val="single"/>
        </w:rPr>
        <w:t xml:space="preserve">733265</w:t>
      </w:r>
    </w:p>
    <w:p>
      <w:r>
        <w:t xml:space="preserve">Kauneus on unenomaista niin kauas kuin silmä kantaa. Pellot kynnettyinä, puut kukkivat, valkoiset huiput loistavat auringossa. Täällä on kaunista. #ifeelslovenia</w:t>
      </w:r>
    </w:p>
    <w:p>
      <w:r>
        <w:rPr>
          <w:b/>
          <w:u w:val="single"/>
        </w:rPr>
        <w:t xml:space="preserve">733266</w:t>
      </w:r>
    </w:p>
    <w:p>
      <w:r>
        <w:t xml:space="preserve">@an_imo_pectore Totta, mutta ole hiljaa, koska se menee viemäriin ja pohjaveteen.</w:t>
      </w:r>
    </w:p>
    <w:p>
      <w:r>
        <w:rPr>
          <w:b/>
          <w:u w:val="single"/>
        </w:rPr>
        <w:t xml:space="preserve">733267</w:t>
      </w:r>
    </w:p>
    <w:p>
      <w:r>
        <w:t xml:space="preserve">Mutta tämä ei voi olla vitsi, se on clickbait. https://t.co/lmSnIRjftM</w:t>
      </w:r>
    </w:p>
    <w:p>
      <w:r>
        <w:rPr>
          <w:b/>
          <w:u w:val="single"/>
        </w:rPr>
        <w:t xml:space="preserve">733268</w:t>
      </w:r>
    </w:p>
    <w:p>
      <w:r>
        <w:t xml:space="preserve">Kroatian liittyminen Schengen-alueeseen... Slovenian viimeinen jokeri, jolla kroaatit saadaan järkiinsä. Mutta ei tämän ministerin kanssa. https://t.co/FX5OyfMdSf</w:t>
      </w:r>
    </w:p>
    <w:p>
      <w:r>
        <w:rPr>
          <w:b/>
          <w:u w:val="single"/>
        </w:rPr>
        <w:t xml:space="preserve">733269</w:t>
      </w:r>
    </w:p>
    <w:p>
      <w:r>
        <w:t xml:space="preserve">@vinkovasle1 @schelker_maja @SiolNEWS Emme ole idiootteja, mutta jotkut ovat imbeciles.</w:t>
      </w:r>
    </w:p>
    <w:p>
      <w:r>
        <w:rPr>
          <w:b/>
          <w:u w:val="single"/>
        </w:rPr>
        <w:t xml:space="preserve">733270</w:t>
      </w:r>
    </w:p>
    <w:p>
      <w:r>
        <w:t xml:space="preserve">@VeraKozmik Janšan hallitus otti vuonna 2005 käyttöön kaikkien hotelli- ja ravintola-alan ammattien sääntelyn purkamisen. #samI say @bota112</w:t>
      </w:r>
    </w:p>
    <w:p>
      <w:r>
        <w:rPr>
          <w:b/>
          <w:u w:val="single"/>
        </w:rPr>
        <w:t xml:space="preserve">733271</w:t>
      </w:r>
    </w:p>
    <w:p>
      <w:r>
        <w:t xml:space="preserve">Mitä ikinä valitsetkaan pääruoaksi, tämä voi olla loistava lisuke!</w:t>
        <w:br/>
        <w:br/>
        <w:t xml:space="preserve">#gustpikasi https://t.co/ncj9hAo7gz</w:t>
      </w:r>
    </w:p>
    <w:p>
      <w:r>
        <w:rPr>
          <w:b/>
          <w:u w:val="single"/>
        </w:rPr>
        <w:t xml:space="preserve">733272</w:t>
      </w:r>
    </w:p>
    <w:p>
      <w:r>
        <w:t xml:space="preserve">Mojosa koncertejo fare de la Kantantaj Tradukistoj (kaj Interpretistoj) fine de #ITIConf19 https://t.co/m8HPhkNMR4</w:t>
      </w:r>
    </w:p>
    <w:p>
      <w:r>
        <w:rPr>
          <w:b/>
          <w:u w:val="single"/>
        </w:rPr>
        <w:t xml:space="preserve">733273</w:t>
      </w:r>
    </w:p>
    <w:p>
      <w:r>
        <w:t xml:space="preserve">Mutta minä ja jatkuvasti palava kylpyhuoneen valaisimeni voitimme! Poliisi sanoi, että kylpyhuoneeseen pitäisi aina jättää valo päälle! 🙆😊😁</w:t>
      </w:r>
    </w:p>
    <w:p>
      <w:r>
        <w:rPr>
          <w:b/>
          <w:u w:val="single"/>
        </w:rPr>
        <w:t xml:space="preserve">733274</w:t>
      </w:r>
    </w:p>
    <w:p>
      <w:r>
        <w:t xml:space="preserve">@tasosedova Luulen, että se menee molempiin suuntiin. Myös selluliittiset ja bikineissä olevat naiset kommentoivat miehiä, joilla on isovartalot ja jotka ovat vesiputouksissa.</w:t>
      </w:r>
    </w:p>
    <w:p>
      <w:r>
        <w:rPr>
          <w:b/>
          <w:u w:val="single"/>
        </w:rPr>
        <w:t xml:space="preserve">733275</w:t>
      </w:r>
    </w:p>
    <w:p>
      <w:r>
        <w:t xml:space="preserve">@RokSrakar Niin sähköautojen promoottorit kertovat minulle. Koska ne "vähentävät päästöjä".</w:t>
      </w:r>
    </w:p>
    <w:p>
      <w:r>
        <w:rPr>
          <w:b/>
          <w:u w:val="single"/>
        </w:rPr>
        <w:t xml:space="preserve">733276</w:t>
      </w:r>
    </w:p>
    <w:p>
      <w:r>
        <w:t xml:space="preserve">Isä ja äiti, poistukaa kentältä ja riehukaa.</w:t>
        <w:t xml:space="preserve">Anna kasvattajalle se, mitä hänellä on.</w:t>
        <w:br/>
        <w:br/>
        <w:t xml:space="preserve">https://t.co/Xz1a7pEbU6</w:t>
      </w:r>
    </w:p>
    <w:p>
      <w:r>
        <w:rPr>
          <w:b/>
          <w:u w:val="single"/>
        </w:rPr>
        <w:t xml:space="preserve">733277</w:t>
      </w:r>
    </w:p>
    <w:p>
      <w:r>
        <w:t xml:space="preserve">@vinkovasle1 @JJansaSDS RS:llä ei ole enää salaista palvelua siellä, vaan valitettavasti siellä on vain mannekiinit ja epäpätevät henkilöt.</w:t>
      </w:r>
    </w:p>
    <w:p>
      <w:r>
        <w:rPr>
          <w:b/>
          <w:u w:val="single"/>
        </w:rPr>
        <w:t xml:space="preserve">733278</w:t>
      </w:r>
    </w:p>
    <w:p>
      <w:r>
        <w:t xml:space="preserve">Paavilla oli tapana ottaa vastaan sairaita ja köyhiä. Nykyään hän asettaa etusijalle ne, jotka ovat suvaitsemattomia kristittyjä kohtaan. #vatican</w:t>
      </w:r>
    </w:p>
    <w:p>
      <w:r>
        <w:rPr>
          <w:b/>
          <w:u w:val="single"/>
        </w:rPr>
        <w:t xml:space="preserve">733279</w:t>
      </w:r>
    </w:p>
    <w:p>
      <w:r>
        <w:t xml:space="preserve">@MartinIvec @TZdenko Tämäntyyppinen naamiointi on sallittua vain musliminaisten ja ortodoksisten rähinöitsijöiden keskuudessa.</w:t>
      </w:r>
    </w:p>
    <w:p>
      <w:r>
        <w:rPr>
          <w:b/>
          <w:u w:val="single"/>
        </w:rPr>
        <w:t xml:space="preserve">733280</w:t>
      </w:r>
    </w:p>
    <w:p>
      <w:r>
        <w:t xml:space="preserve">@ArnulfusRex @JoAnnaOfArc1 @PerunKladvoroki Mutta et ole vielä pubissa? Mennään väsyttämään itsemme.</w:t>
      </w:r>
    </w:p>
    <w:p>
      <w:r>
        <w:rPr>
          <w:b/>
          <w:u w:val="single"/>
        </w:rPr>
        <w:t xml:space="preserve">733281</w:t>
      </w:r>
    </w:p>
    <w:p>
      <w:r>
        <w:t xml:space="preserve">Numeroskooppi 9.-15. heinäkuuta 2018: SINÄ OLET TÄRKEÄ! https://t.co/3zC7TYYfZS https://t.co/aDxckrG7Tm</w:t>
      </w:r>
    </w:p>
    <w:p>
      <w:r>
        <w:rPr>
          <w:b/>
          <w:u w:val="single"/>
        </w:rPr>
        <w:t xml:space="preserve">733282</w:t>
      </w:r>
    </w:p>
    <w:p>
      <w:r>
        <w:t xml:space="preserve">@zaslovenijo2 Komunajzar, palvotko Titon huoripukki? Ja te sanotte, että ette ole vasemmistolainen?</w:t>
      </w:r>
    </w:p>
    <w:p>
      <w:r>
        <w:rPr>
          <w:b/>
          <w:u w:val="single"/>
        </w:rPr>
        <w:t xml:space="preserve">733283</w:t>
      </w:r>
    </w:p>
    <w:p>
      <w:r>
        <w:t xml:space="preserve">@KovacRebeka @RenskeSvetlin Hän ei tiedä, mistä puhuu, koska hänellä ei ole psykoanalyyttistä koulutusta. Vaikka hän potkii pimeässä, häntä ei voi vakuuttaa siitä, että hän potkii vuohia.</w:t>
      </w:r>
    </w:p>
    <w:p>
      <w:r>
        <w:rPr>
          <w:b/>
          <w:u w:val="single"/>
        </w:rPr>
        <w:t xml:space="preserve">733284</w:t>
      </w:r>
    </w:p>
    <w:p>
      <w:r>
        <w:t xml:space="preserve">@iCinober Muuten käytän mieluummin automaattisia ruohonleikkureita, hehe... Heillä kaikilla on kiire...</w:t>
      </w:r>
    </w:p>
    <w:p>
      <w:r>
        <w:rPr>
          <w:b/>
          <w:u w:val="single"/>
        </w:rPr>
        <w:t xml:space="preserve">733285</w:t>
      </w:r>
    </w:p>
    <w:p>
      <w:r>
        <w:t xml:space="preserve">@Bane_Rajic @JanjaSl kyllä, hän vain piilottelee, koska hän on ujo. Vittuun hänestä ....</w:t>
      </w:r>
    </w:p>
    <w:p>
      <w:r>
        <w:rPr>
          <w:b/>
          <w:u w:val="single"/>
        </w:rPr>
        <w:t xml:space="preserve">733286</w:t>
      </w:r>
    </w:p>
    <w:p>
      <w:r>
        <w:t xml:space="preserve">Darts ei ole pubilaji.</w:t>
        <w:t xml:space="preserve">palkinto voi kunnioittaa useampaa kuin yhtä kierrosta pubissa.</w:t>
        <w:br/>
        <w:br/>
        <w:t xml:space="preserve">https://t.co/Q2oadFzVzj https://t.co/Q2oadFzVzj</w:t>
      </w:r>
    </w:p>
    <w:p>
      <w:r>
        <w:rPr>
          <w:b/>
          <w:u w:val="single"/>
        </w:rPr>
        <w:t xml:space="preserve">733287</w:t>
      </w:r>
    </w:p>
    <w:p>
      <w:r>
        <w:t xml:space="preserve">FFWT:n oppilas Amir Alibabić voittaa parapelin maailmanmestaruuden. Onnittelut! https://t.co/ERpfZQ3qdB</w:t>
      </w:r>
    </w:p>
    <w:p>
      <w:r>
        <w:rPr>
          <w:b/>
          <w:u w:val="single"/>
        </w:rPr>
        <w:t xml:space="preserve">733288</w:t>
      </w:r>
    </w:p>
    <w:p>
      <w:r>
        <w:t xml:space="preserve">#Dehydraatio viime päivinä on rauhoittava!</w:t>
        <w:br/>
        <w:br/>
        <w:t xml:space="preserve"> #Palliative #SolaUrgence #DrLopuh https://t.co/sV9zg0yioC https://t.co/sV9zg0yioC</w:t>
      </w:r>
    </w:p>
    <w:p>
      <w:r>
        <w:rPr>
          <w:b/>
          <w:u w:val="single"/>
        </w:rPr>
        <w:t xml:space="preserve">733289</w:t>
      </w:r>
    </w:p>
    <w:p>
      <w:r>
        <w:t xml:space="preserve">Syyttäjät, joilla oli omatunto Dachaun oikeudenkäyntien aikaan: Hän otti mieluummin oman henkensä</w:t>
        <w:br/>
        <w:t xml:space="preserve">https://t.co/K3K7eVVIqs https://t.co/KCpnqPUXjY</w:t>
      </w:r>
    </w:p>
    <w:p>
      <w:r>
        <w:rPr>
          <w:b/>
          <w:u w:val="single"/>
        </w:rPr>
        <w:t xml:space="preserve">733290</w:t>
      </w:r>
    </w:p>
    <w:p>
      <w:r>
        <w:t xml:space="preserve">@RevijaReporter tämä paskiainen on syönyt kaikki aivot pomon kanssa. hänen pitäisi päästä ulos ryömintätilasta ensin.</w:t>
      </w:r>
    </w:p>
    <w:p>
      <w:r>
        <w:rPr>
          <w:b/>
          <w:u w:val="single"/>
        </w:rPr>
        <w:t xml:space="preserve">733291</w:t>
      </w:r>
    </w:p>
    <w:p>
      <w:r>
        <w:t xml:space="preserve">@NinaStankovic Ymmärrän kaiken, mutta en ymmärrä, miten voit hävetä sitä, että muut ovat hölmöjä...</w:t>
      </w:r>
    </w:p>
    <w:p>
      <w:r>
        <w:rPr>
          <w:b/>
          <w:u w:val="single"/>
        </w:rPr>
        <w:t xml:space="preserve">733292</w:t>
      </w:r>
    </w:p>
    <w:p>
      <w:r>
        <w:t xml:space="preserve">Kukkien laskeminen totalitarismin uhrien muistoksi Yhdysvaltain suurlähetystön edessä. https://t.co/1BXBAhd3ZD</w:t>
      </w:r>
    </w:p>
    <w:p>
      <w:r>
        <w:rPr>
          <w:b/>
          <w:u w:val="single"/>
        </w:rPr>
        <w:t xml:space="preserve">733293</w:t>
      </w:r>
    </w:p>
    <w:p>
      <w:r>
        <w:t xml:space="preserve">Dobovšek: Toisen raiteen rakentaminen Divača-Koper-radalle on poliittinen päätös, joka olisi tehtävä mahdollisimman pian https://t.co/hZhJSSBOUY</w:t>
      </w:r>
    </w:p>
    <w:p>
      <w:r>
        <w:rPr>
          <w:b/>
          <w:u w:val="single"/>
        </w:rPr>
        <w:t xml:space="preserve">733294</w:t>
      </w:r>
    </w:p>
    <w:p>
      <w:r>
        <w:t xml:space="preserve">@stanka_d @jernejstromajer Joka joulukuu Ljubljanan eri alakoulujen lapsikuorot laulavat muutaman laulun kaupungintalon edessä.</w:t>
      </w:r>
    </w:p>
    <w:p>
      <w:r>
        <w:rPr>
          <w:b/>
          <w:u w:val="single"/>
        </w:rPr>
        <w:t xml:space="preserve">733295</w:t>
      </w:r>
    </w:p>
    <w:p>
      <w:r>
        <w:t xml:space="preserve">Ymmärränkö vasemmanpuoleisen telakan oikein?</w:t>
        <w:br/>
        <w:t xml:space="preserve"> Se on uudistumattoman paratiisin vika, joka on tietämätön kapitalistisesta, Hollywoodin klassisesta tuotannosta.</w:t>
      </w:r>
    </w:p>
    <w:p>
      <w:r>
        <w:rPr>
          <w:b/>
          <w:u w:val="single"/>
        </w:rPr>
        <w:t xml:space="preserve">733296</w:t>
      </w:r>
    </w:p>
    <w:p>
      <w:r>
        <w:t xml:space="preserve">@BrankoGrims1 Ja maahanmuuttajavastaisuus on taas päällä, ehtymätön pelon kiehuva kattila, jota oikeisto käyttää iloisesti hyväkseen saadakseen ääniä!</w:t>
      </w:r>
    </w:p>
    <w:p>
      <w:r>
        <w:rPr>
          <w:b/>
          <w:u w:val="single"/>
        </w:rPr>
        <w:t xml:space="preserve">733297</w:t>
      </w:r>
    </w:p>
    <w:p>
      <w:r>
        <w:t xml:space="preserve">@lucijausaj Syyttäjät ja tietenkin tuomarit voivat tehdä paljon pahempaa, ei ole mitään rajoja, ainakaan joillekin heistä!</w:t>
      </w:r>
    </w:p>
    <w:p>
      <w:r>
        <w:rPr>
          <w:b/>
          <w:u w:val="single"/>
        </w:rPr>
        <w:t xml:space="preserve">733298</w:t>
      </w:r>
    </w:p>
    <w:p>
      <w:r>
        <w:t xml:space="preserve">Tämä laittaa takin koetukselle 😁. Bounty testasi sitä lumessa, rullaamalla, pyllyllä, ...... https://t.co/pWa3DzRdYW https://t.co/pWa3DzRdYW</w:t>
      </w:r>
    </w:p>
    <w:p>
      <w:r>
        <w:rPr>
          <w:b/>
          <w:u w:val="single"/>
        </w:rPr>
        <w:t xml:space="preserve">733299</w:t>
      </w:r>
    </w:p>
    <w:p>
      <w:r>
        <w:t xml:space="preserve">@VeraKozmik Freezes.... ansaitsevat todella helvetin syvimmän osan. Halveksunnan arvoinen.</w:t>
      </w:r>
    </w:p>
    <w:p>
      <w:r>
        <w:rPr>
          <w:b/>
          <w:u w:val="single"/>
        </w:rPr>
        <w:t xml:space="preserve">733300</w:t>
      </w:r>
    </w:p>
    <w:p>
      <w:r>
        <w:t xml:space="preserve">Pantaloons @ Tartini Theatre Piran #Pirano #konsertti #pantaloons #Slovenia #festivalobzidja https://t.co/2vJ3fagwuB</w:t>
      </w:r>
    </w:p>
    <w:p>
      <w:r>
        <w:rPr>
          <w:b/>
          <w:u w:val="single"/>
        </w:rPr>
        <w:t xml:space="preserve">733301</w:t>
      </w:r>
    </w:p>
    <w:p>
      <w:r>
        <w:t xml:space="preserve">@AnzeLog @EvaIrglL @police_si Lainsäädäntövaltaiset viranomaiset kädet irti poliisista, mikä sinulle ei ole selvää?</w:t>
      </w:r>
    </w:p>
    <w:p>
      <w:r>
        <w:rPr>
          <w:b/>
          <w:u w:val="single"/>
        </w:rPr>
        <w:t xml:space="preserve">733302</w:t>
      </w:r>
    </w:p>
    <w:p>
      <w:r>
        <w:t xml:space="preserve">@TinoMamic Esitys oli epätoivoinen, Pirtovšek ei hallinnut sinua ja miten hallita väkivaltaista Dnevnik-hirviötä.</w:t>
      </w:r>
    </w:p>
    <w:p>
      <w:r>
        <w:rPr>
          <w:b/>
          <w:u w:val="single"/>
        </w:rPr>
        <w:t xml:space="preserve">733303</w:t>
      </w:r>
    </w:p>
    <w:p>
      <w:r>
        <w:t xml:space="preserve">@peterjancic No, no, herra Jančič, älkää tekosyitä muille sette bandiereille.Tiedättehän, että muistan kaiken hyvin.</w:t>
      </w:r>
    </w:p>
    <w:p>
      <w:r>
        <w:rPr>
          <w:b/>
          <w:u w:val="single"/>
        </w:rPr>
        <w:t xml:space="preserve">733304</w:t>
      </w:r>
    </w:p>
    <w:p>
      <w:r>
        <w:t xml:space="preserve">Siksi en myöskään tule enää koskaan Blediin https://t.co/XRN7tkrc5S #vtaknitesiganekam</w:t>
      </w:r>
    </w:p>
    <w:p>
      <w:r>
        <w:rPr>
          <w:b/>
          <w:u w:val="single"/>
        </w:rPr>
        <w:t xml:space="preserve">733305</w:t>
      </w:r>
    </w:p>
    <w:p>
      <w:r>
        <w:t xml:space="preserve">NSi:n vetäytyminen on odotettu, viisas ja ainoa järkevä ratkaisu. Eikä kyse ole lainkaan ideologiasta (kirjoittaa Rok Čakš) https://t.co/D6fj8z3zx1 https://t.co/D6fj8z3zx1</w:t>
      </w:r>
    </w:p>
    <w:p>
      <w:r>
        <w:rPr>
          <w:b/>
          <w:u w:val="single"/>
        </w:rPr>
        <w:t xml:space="preserve">733306</w:t>
      </w:r>
    </w:p>
    <w:p>
      <w:r>
        <w:t xml:space="preserve">Olemme hakanneet itseämme päähän 30 vuoden ajan, koska meitä johtavat vasemmistolaiset, mutta mitään ei ole tapahtunut. Eikä ole merkkejä siitä, että tilanne paranisi. https://t.co/RxcFZygxqX.</w:t>
      </w:r>
    </w:p>
    <w:p>
      <w:r>
        <w:rPr>
          <w:b/>
          <w:u w:val="single"/>
        </w:rPr>
        <w:t xml:space="preserve">733307</w:t>
      </w:r>
    </w:p>
    <w:p>
      <w:r>
        <w:t xml:space="preserve">@Pika_So Kyllä, jalot miliisimiehet ovat käyttäneet photoshopin "anti-islamofobia"-suodatinta.</w:t>
        <w:br/>
        <w:br/>
        <w:t xml:space="preserve"> 😉</w:t>
      </w:r>
    </w:p>
    <w:p>
      <w:r>
        <w:rPr>
          <w:b/>
          <w:u w:val="single"/>
        </w:rPr>
        <w:t xml:space="preserve">733308</w:t>
      </w:r>
    </w:p>
    <w:p>
      <w:r>
        <w:t xml:space="preserve">@Stanisl15592752 @crico111 Ehkä hamsteri 🐹 on heräämässä pienestä päästään pinnalle.</w:t>
      </w:r>
    </w:p>
    <w:p>
      <w:r>
        <w:rPr>
          <w:b/>
          <w:u w:val="single"/>
        </w:rPr>
        <w:t xml:space="preserve">733309</w:t>
      </w:r>
    </w:p>
    <w:p>
      <w:r>
        <w:t xml:space="preserve">@iCinober Vain muutama minuutti nostamaan kansiani, erityisesti hullu vanhan järjestelmän mantelipari, joka on edelleen häpeäksi sukunimelleni.</w:t>
      </w:r>
    </w:p>
    <w:p>
      <w:r>
        <w:rPr>
          <w:b/>
          <w:u w:val="single"/>
        </w:rPr>
        <w:t xml:space="preserve">733310</w:t>
      </w:r>
    </w:p>
    <w:p>
      <w:r>
        <w:t xml:space="preserve">Tänä iltana 24Hour Inspector -ohjelmassa: uimaveden laatu. Pysy kuulolla. https://t.co/YbLCDTvpEE</w:t>
      </w:r>
    </w:p>
    <w:p>
      <w:r>
        <w:rPr>
          <w:b/>
          <w:u w:val="single"/>
        </w:rPr>
        <w:t xml:space="preserve">733311</w:t>
      </w:r>
    </w:p>
    <w:p>
      <w:r>
        <w:t xml:space="preserve">@Adornoisdead .kun luen ilmoituksia tällaisista huipputapahtumista, innostun melkoisesti. mene ja tee jotain hyödyllistä.lapioi lunta Lokovecissa.</w:t>
      </w:r>
    </w:p>
    <w:p>
      <w:r>
        <w:rPr>
          <w:b/>
          <w:u w:val="single"/>
        </w:rPr>
        <w:t xml:space="preserve">733312</w:t>
      </w:r>
    </w:p>
    <w:p>
      <w:r>
        <w:t xml:space="preserve">@BernardBrscic Eteläraja olisi voitu sulkea jo kauan sitten, jotta erilaiset mallit eivät voisi ryömiä sitä pitkin!</w:t>
      </w:r>
    </w:p>
    <w:p>
      <w:r>
        <w:rPr>
          <w:b/>
          <w:u w:val="single"/>
        </w:rPr>
        <w:t xml:space="preserve">733313</w:t>
      </w:r>
    </w:p>
    <w:p>
      <w:r>
        <w:t xml:space="preserve">@marko_alpner @BigWhale Tällaisia määriä varten ainoa asia, joka pelastaa sinut, on suuri RAID-levyjen joukko, jota laajennat joka vuosi uusilla levyillä.</w:t>
      </w:r>
    </w:p>
    <w:p>
      <w:r>
        <w:rPr>
          <w:b/>
          <w:u w:val="single"/>
        </w:rPr>
        <w:t xml:space="preserve">733314</w:t>
      </w:r>
    </w:p>
    <w:p>
      <w:r>
        <w:t xml:space="preserve">Tuon taistelun, katsomosta tulleen energian ja Dragicin ja Prepelicin hullujen korien myötä hänen oli pakko kaatua! Slovenian mestari! Bravo #mojtim! #EuroBasket2017</w:t>
      </w:r>
    </w:p>
    <w:p>
      <w:r>
        <w:rPr>
          <w:b/>
          <w:u w:val="single"/>
        </w:rPr>
        <w:t xml:space="preserve">733315</w:t>
      </w:r>
    </w:p>
    <w:p>
      <w:r>
        <w:t xml:space="preserve">@m_bostjan @Delo Se ei ole pudonnut mihinkään, se on vain siellä, minne se kuuluu!!!Vielä vähän lisää ja se luetaan kiireisten toimittajien del yksin!!!</w:t>
      </w:r>
    </w:p>
    <w:p>
      <w:r>
        <w:rPr>
          <w:b/>
          <w:u w:val="single"/>
        </w:rPr>
        <w:t xml:space="preserve">733316</w:t>
      </w:r>
    </w:p>
    <w:p>
      <w:r>
        <w:t xml:space="preserve">16:22. Kaikki on mennyttä. Rannat. Kadut. Kaupat on suljettu.  Hiljaisuus. #jalkapallo #croatia</w:t>
      </w:r>
    </w:p>
    <w:p>
      <w:r>
        <w:rPr>
          <w:b/>
          <w:u w:val="single"/>
        </w:rPr>
        <w:t xml:space="preserve">733317</w:t>
      </w:r>
    </w:p>
    <w:p>
      <w:r>
        <w:t xml:space="preserve">@IvankaKoprivc @hladnikp @SpelaRotar Jep, fasistit ovat vallassa... silti, ei taas...</w:t>
      </w:r>
    </w:p>
    <w:p>
      <w:r>
        <w:rPr>
          <w:b/>
          <w:u w:val="single"/>
        </w:rPr>
        <w:t xml:space="preserve">733318</w:t>
      </w:r>
    </w:p>
    <w:p>
      <w:r>
        <w:t xml:space="preserve">@toplovodar @Val202 Juokseminen on liian vaarallista. Vapaa-ajan juoksijat hajaantuvat kuin kärpäset aivohalvauksesta. Ja nämä "urheilijat" ovat täynnä kaikenlaista.</w:t>
      </w:r>
    </w:p>
    <w:p>
      <w:r>
        <w:rPr>
          <w:b/>
          <w:u w:val="single"/>
        </w:rPr>
        <w:t xml:space="preserve">733319</w:t>
      </w:r>
    </w:p>
    <w:p>
      <w:r>
        <w:t xml:space="preserve">@BRajgelj @risinja Olen vakuuttunut siitä, että tärkeimmät vastustajat ovat sairaita, köyhiä ja nuoria. Valkoiset miehet tietenkin. #WhitePrivileged</w:t>
      </w:r>
    </w:p>
    <w:p>
      <w:r>
        <w:rPr>
          <w:b/>
          <w:u w:val="single"/>
        </w:rPr>
        <w:t xml:space="preserve">733320</w:t>
      </w:r>
    </w:p>
    <w:p>
      <w:r>
        <w:t xml:space="preserve">@SBobovnik Me slovenialaiset annoimme Adrianmerelle sen nimen, mutta kroaatit ja muut furestit syyttivät sitä!</w:t>
      </w:r>
    </w:p>
    <w:p>
      <w:r>
        <w:rPr>
          <w:b/>
          <w:u w:val="single"/>
        </w:rPr>
        <w:t xml:space="preserve">733321</w:t>
      </w:r>
    </w:p>
    <w:p>
      <w:r>
        <w:t xml:space="preserve">Osoitetaan, että välitämme isoäideistämme ja isoisistämme. #BeautifulFall https://t.co/i6IBArUbZk</w:t>
      </w:r>
    </w:p>
    <w:p>
      <w:r>
        <w:rPr>
          <w:b/>
          <w:u w:val="single"/>
        </w:rPr>
        <w:t xml:space="preserve">733322</w:t>
      </w:r>
    </w:p>
    <w:p>
      <w:r>
        <w:t xml:space="preserve">@br00dah @AlanOrlic Jos haluat nähdä vain Firenzen, suosittelen, ettet käytä autoa. Parempi löytää hotelli keskustasta ja kävellä sitten ympäriinsä.</w:t>
      </w:r>
    </w:p>
    <w:p>
      <w:r>
        <w:rPr>
          <w:b/>
          <w:u w:val="single"/>
        </w:rPr>
        <w:t xml:space="preserve">733323</w:t>
      </w:r>
    </w:p>
    <w:p>
      <w:r>
        <w:t xml:space="preserve">@GorsekLuka Janša antaa vain peilikuvansa hallita. Mahnich piereskelee abramboa, koska hänellä on jo metsästyshattu.</w:t>
      </w:r>
    </w:p>
    <w:p>
      <w:r>
        <w:rPr>
          <w:b/>
          <w:u w:val="single"/>
        </w:rPr>
        <w:t xml:space="preserve">733324</w:t>
      </w:r>
    </w:p>
    <w:p>
      <w:r>
        <w:t xml:space="preserve">#srcebia..kun otetaan huomioon, että psykopaatti Katanec saa meidät näyttämään idiooteilta..miksi emme vain boikotoisi maajoukkuetta..pysytään kotona ja tullaan takaisin 10 vuoden päästä kannustamaan.</w:t>
      </w:r>
    </w:p>
    <w:p>
      <w:r>
        <w:rPr>
          <w:b/>
          <w:u w:val="single"/>
        </w:rPr>
        <w:t xml:space="preserve">733325</w:t>
      </w:r>
    </w:p>
    <w:p>
      <w:r>
        <w:t xml:space="preserve">Šabeder ammattiliittojen kanssa käytävistä keskusteluista: Toivottavasti kukaan ei pidä viikunaa taskussaan https://t.co/x74eetLWkV</w:t>
      </w:r>
    </w:p>
    <w:p>
      <w:r>
        <w:rPr>
          <w:b/>
          <w:u w:val="single"/>
        </w:rPr>
        <w:t xml:space="preserve">733326</w:t>
      </w:r>
    </w:p>
    <w:p>
      <w:r>
        <w:t xml:space="preserve">@Centrifusion @drfilomena @donadaljnjega No, minä otan tuon mulkkuteen! Ei todellakaan.</w:t>
      </w:r>
    </w:p>
    <w:p>
      <w:r>
        <w:rPr>
          <w:b/>
          <w:u w:val="single"/>
        </w:rPr>
        <w:t xml:space="preserve">733327</w:t>
      </w:r>
    </w:p>
    <w:p>
      <w:r>
        <w:t xml:space="preserve">Marinoitu kala tomaattien ja oliivien kera https://t.co/saNz397AhP https://t.co/xFzk11lfta https://t.co/xFzk11lfta</w:t>
      </w:r>
    </w:p>
    <w:p>
      <w:r>
        <w:rPr>
          <w:b/>
          <w:u w:val="single"/>
        </w:rPr>
        <w:t xml:space="preserve">733328</w:t>
      </w:r>
    </w:p>
    <w:p>
      <w:r>
        <w:t xml:space="preserve">Alen Kobilican hieno 4. sija EP:ssä paratriathlonissa! - https://t.co/zp5fgtNIQH - via @prijavim_se https://t.co/75c3JVKJuf</w:t>
      </w:r>
    </w:p>
    <w:p>
      <w:r>
        <w:rPr>
          <w:b/>
          <w:u w:val="single"/>
        </w:rPr>
        <w:t xml:space="preserve">733329</w:t>
      </w:r>
    </w:p>
    <w:p>
      <w:r>
        <w:t xml:space="preserve">Mutta heräsitkö sinä, kun aurinko paistoi sängyllesi?</w:t>
        <w:br/>
        <w:t xml:space="preserve">- En, kun yläkerran naapuri meni nukkumaan. Suoraan veteen. Vielä kerran.</w:t>
      </w:r>
    </w:p>
    <w:p>
      <w:r>
        <w:rPr>
          <w:b/>
          <w:u w:val="single"/>
        </w:rPr>
        <w:t xml:space="preserve">733330</w:t>
      </w:r>
    </w:p>
    <w:p>
      <w:r>
        <w:t xml:space="preserve">@MartaRazborsek outoa, no ... ihmisille ei ole selvää, että laskeutuminen veteen korkealta on vaikeaa.</w:t>
      </w:r>
    </w:p>
    <w:p>
      <w:r>
        <w:rPr>
          <w:b/>
          <w:u w:val="single"/>
        </w:rPr>
        <w:t xml:space="preserve">733331</w:t>
      </w:r>
    </w:p>
    <w:p>
      <w:r>
        <w:t xml:space="preserve">Onko tuo harhainen kansa jo siellä, harhainen uskonto ja harhainen Jumala? https://t.co/A9QQrejQkj</w:t>
      </w:r>
    </w:p>
    <w:p>
      <w:r>
        <w:rPr>
          <w:b/>
          <w:u w:val="single"/>
        </w:rPr>
        <w:t xml:space="preserve">733332</w:t>
      </w:r>
    </w:p>
    <w:p>
      <w:r>
        <w:t xml:space="preserve">@rzs_si Pyytäisin nöyrästi Vujovicia palaamaan. Eilen ja tänään - se ei muistuttanut yhtään mitään. #rokomet #SLOVSNOR</w:t>
      </w:r>
    </w:p>
    <w:p>
      <w:r>
        <w:rPr>
          <w:b/>
          <w:u w:val="single"/>
        </w:rPr>
        <w:t xml:space="preserve">733333</w:t>
      </w:r>
    </w:p>
    <w:p>
      <w:r>
        <w:t xml:space="preserve">@NightSirCadogan @ales_primc Olen valmis seisomaan kaikkien näiden kärsivien äitien edessä ja suojelemaan heitä sinulta ja kaltaisiltasi.</w:t>
      </w:r>
    </w:p>
    <w:p>
      <w:r>
        <w:rPr>
          <w:b/>
          <w:u w:val="single"/>
        </w:rPr>
        <w:t xml:space="preserve">733334</w:t>
      </w:r>
    </w:p>
    <w:p>
      <w:r>
        <w:t xml:space="preserve">Palfinger d.o.o. Mariborista tarvitsee kaksi uutta työntekijää tehtävään Hitsausrobottioperaattori - hitsaaja (m/f) &amp;gt;&amp;gt;https://t.co/UeF53SzWrh</w:t>
      </w:r>
    </w:p>
    <w:p>
      <w:r>
        <w:rPr>
          <w:b/>
          <w:u w:val="single"/>
        </w:rPr>
        <w:t xml:space="preserve">733335</w:t>
      </w:r>
    </w:p>
    <w:p>
      <w:r>
        <w:t xml:space="preserve">Kaikki tunnistavat laiskat parlamentaarikot, kun heiltä ei puutu mitään! Mutta laiskat parlamentaarikot eivät tunnista kärsiviä, kun heiltä puuttuu paljon!</w:t>
      </w:r>
    </w:p>
    <w:p>
      <w:r>
        <w:rPr>
          <w:b/>
          <w:u w:val="single"/>
        </w:rPr>
        <w:t xml:space="preserve">733336</w:t>
      </w:r>
    </w:p>
    <w:p>
      <w:r>
        <w:t xml:space="preserve">@IrenaSirena Nuori teini bussissa tänään, jolla oli revityt farkut ja joka näytti minulle paljaita polviaan. melkein menin vanhaksi hänen kanssaan.</w:t>
      </w:r>
    </w:p>
    <w:p>
      <w:r>
        <w:rPr>
          <w:b/>
          <w:u w:val="single"/>
        </w:rPr>
        <w:t xml:space="preserve">733337</w:t>
      </w:r>
    </w:p>
    <w:p>
      <w:r>
        <w:t xml:space="preserve">@zaslovenijo2 Täyttä hölynpölyä.</w:t>
        <w:br/>
        <w:t xml:space="preserve"> Mutta oletko lukenut Raamatun Vanhaa testamenttia? Tiedättekö, kuinka paljon väkivaltaa siellä kirjoitetaan?</w:t>
      </w:r>
    </w:p>
    <w:p>
      <w:r>
        <w:rPr>
          <w:b/>
          <w:u w:val="single"/>
        </w:rPr>
        <w:t xml:space="preserve">733338</w:t>
      </w:r>
    </w:p>
    <w:p>
      <w:r>
        <w:t xml:space="preserve">@mietke Minä eilen... Mutta tänään olen hieman rypistynyt. 😝 Ainoa asia on se, että meillä oli onni olla kahviloissa, joissa hinnat olivat samat.</w:t>
      </w:r>
    </w:p>
    <w:p>
      <w:r>
        <w:rPr>
          <w:b/>
          <w:u w:val="single"/>
        </w:rPr>
        <w:t xml:space="preserve">733339</w:t>
      </w:r>
    </w:p>
    <w:p>
      <w:r>
        <w:t xml:space="preserve">'Emme halua enää minimipalkkaa' - Kärntenin mielenosoittaja via #tvDnevnim #SKEI #tuki #syndikaatit #mielenosoitukset #työntekijät #UprimoSe</w:t>
      </w:r>
    </w:p>
    <w:p>
      <w:r>
        <w:rPr>
          <w:b/>
          <w:u w:val="single"/>
        </w:rPr>
        <w:t xml:space="preserve">733340</w:t>
      </w:r>
    </w:p>
    <w:p>
      <w:r>
        <w:t xml:space="preserve">@ABratusek Molemmat ahkeria, mutta tämä kiipeily on musta piste, koska heillä on sähköä sisäänrakennettuna pyörissään ja se ei ole pyöräilyä.</w:t>
      </w:r>
    </w:p>
    <w:p>
      <w:r>
        <w:rPr>
          <w:b/>
          <w:u w:val="single"/>
        </w:rPr>
        <w:t xml:space="preserve">733341</w:t>
      </w:r>
    </w:p>
    <w:p>
      <w:r>
        <w:t xml:space="preserve">@petrasovdat Kiitos. Tarvitsen tällaisia ammuksia ei-flirttaaviin kokeiluihini. 😆 Mutta on kuvaavaa, että kaikki liikenne kasvaa ja rautatieliikenne vähenee.</w:t>
      </w:r>
    </w:p>
    <w:p>
      <w:r>
        <w:rPr>
          <w:b/>
          <w:u w:val="single"/>
        </w:rPr>
        <w:t xml:space="preserve">733342</w:t>
      </w:r>
    </w:p>
    <w:p>
      <w:r>
        <w:t xml:space="preserve">@RibicTine Voitko kuvitella, jos tämä olisi SDS? Miten rdecuharit sekoaisivat, joten riippumattoman median on oltava täysin hiljaa...</w:t>
      </w:r>
    </w:p>
    <w:p>
      <w:r>
        <w:rPr>
          <w:b/>
          <w:u w:val="single"/>
        </w:rPr>
        <w:t xml:space="preserve">733343</w:t>
      </w:r>
    </w:p>
    <w:p>
      <w:r>
        <w:t xml:space="preserve">En tule koskaan ymmärtämään faneja, jotka juoksevat iloisesti pyöräilijöiden rinnalla. Aivan kuin he eivät näkisi, miten köyhiä kidutetaan #TDFTVS</w:t>
      </w:r>
    </w:p>
    <w:p>
      <w:r>
        <w:rPr>
          <w:b/>
          <w:u w:val="single"/>
        </w:rPr>
        <w:t xml:space="preserve">733344</w:t>
      </w:r>
    </w:p>
    <w:p>
      <w:r>
        <w:t xml:space="preserve">He peittivät hänet rucinusumilla ja tukli ku eläimellä: Karlo ei pelännyt heitä edes paskan peittämillä porteillaan ...</w:t>
        <w:br/>
        <w:br/>
        <w:t xml:space="preserve">Nouse ylös Primorska!</w:t>
        <w:br/>
        <w:br/>
        <w:t xml:space="preserve">https://t.co/ZaDMyDCTLW</w:t>
      </w:r>
    </w:p>
    <w:p>
      <w:r>
        <w:rPr>
          <w:b/>
          <w:u w:val="single"/>
        </w:rPr>
        <w:t xml:space="preserve">733345</w:t>
      </w:r>
    </w:p>
    <w:p>
      <w:r>
        <w:t xml:space="preserve">@hrastelj @Stanisl15592752 Sanoisin hyvästit ja olen vielä täynnä lounaasta. Sylki joka tapauksessa 😛</w:t>
      </w:r>
    </w:p>
    <w:p>
      <w:r>
        <w:rPr>
          <w:b/>
          <w:u w:val="single"/>
        </w:rPr>
        <w:t xml:space="preserve">733346</w:t>
      </w:r>
    </w:p>
    <w:p>
      <w:r>
        <w:t xml:space="preserve">@Fitzroy1985 @MarkoPavlisic Joten teet edelleen samaa! Nelijalkaisiin ystäviin kohdistuvat rikokset. #dogpets</w:t>
      </w:r>
    </w:p>
    <w:p>
      <w:r>
        <w:rPr>
          <w:b/>
          <w:u w:val="single"/>
        </w:rPr>
        <w:t xml:space="preserve">733347</w:t>
      </w:r>
    </w:p>
    <w:p>
      <w:r>
        <w:t xml:space="preserve">Jos BP voittaa ensimmäisellä kierroksella, hänen pitäisi lähettää makea kiitos kaikille, jotka ovat "hyökänneet" häntä vastaan viimeisten kolmen päivän aikana #PRedelection</w:t>
      </w:r>
    </w:p>
    <w:p>
      <w:r>
        <w:rPr>
          <w:b/>
          <w:u w:val="single"/>
        </w:rPr>
        <w:t xml:space="preserve">733348</w:t>
      </w:r>
    </w:p>
    <w:p>
      <w:r>
        <w:t xml:space="preserve">@freefox52 😂😂😂😂millaiset otteet murskaavat maapallomme. Seuraavaksi: vasemmistolaiset ovat tunkeutuneet hänen sieluunsa ja tehneet hänestä roiston.</w:t>
      </w:r>
    </w:p>
    <w:p>
      <w:r>
        <w:rPr>
          <w:b/>
          <w:u w:val="single"/>
        </w:rPr>
        <w:t xml:space="preserve">733349</w:t>
      </w:r>
    </w:p>
    <w:p>
      <w:r>
        <w:t xml:space="preserve">Palomiesten sydänkutsu kutsuu sinut Domžaleen https://t.co/MpDkfNVn9f kautta @portal_os</w:t>
      </w:r>
    </w:p>
    <w:p>
      <w:r>
        <w:rPr>
          <w:b/>
          <w:u w:val="single"/>
        </w:rPr>
        <w:t xml:space="preserve">733350</w:t>
      </w:r>
    </w:p>
    <w:p>
      <w:r>
        <w:t xml:space="preserve">@JernejStromajer Sama juttu Sloveniassa... 90 prosenttia tiedotusvälineistä on hallitsevan klikin ja sen takana olevan pääoman hallinnassa.</w:t>
      </w:r>
    </w:p>
    <w:p>
      <w:r>
        <w:rPr>
          <w:b/>
          <w:u w:val="single"/>
        </w:rPr>
        <w:t xml:space="preserve">733351</w:t>
      </w:r>
    </w:p>
    <w:p>
      <w:r>
        <w:t xml:space="preserve">24ur on nyt saatavilla myös erityisesti kuuroille ja huonokuuloisille: https://t.co/xvncK8oJdl.</w:t>
      </w:r>
    </w:p>
    <w:p>
      <w:r>
        <w:rPr>
          <w:b/>
          <w:u w:val="single"/>
        </w:rPr>
        <w:t xml:space="preserve">733352</w:t>
      </w:r>
    </w:p>
    <w:p>
      <w:r>
        <w:t xml:space="preserve">Kun monta vuotta sitten sata ja....</w:t>
        <w:br/>
        <w:t xml:space="preserve"> Silloin parlamentissa ja hallituksen saleissa istuivat arvoisat herrat... https://t.co/Dg563NPps6...</w:t>
      </w:r>
    </w:p>
    <w:p>
      <w:r>
        <w:rPr>
          <w:b/>
          <w:u w:val="single"/>
        </w:rPr>
        <w:t xml:space="preserve">733353</w:t>
      </w:r>
    </w:p>
    <w:p>
      <w:r>
        <w:t xml:space="preserve">Näille fasisteille voi näyttää sata todistetta, eikä mikään auta. He jatkavat valheitaan. Erjavecin tapaus. https://t.co/AmnkRz49h1.</w:t>
      </w:r>
    </w:p>
    <w:p>
      <w:r>
        <w:rPr>
          <w:b/>
          <w:u w:val="single"/>
        </w:rPr>
        <w:t xml:space="preserve">733354</w:t>
      </w:r>
    </w:p>
    <w:p>
      <w:r>
        <w:t xml:space="preserve">Voit skannata</w:t>
        <w:br/>
        <w:t xml:space="preserve">lähes mitä tahansa</w:t>
        <w:br/>
        <w:t xml:space="preserve">Tarvitaan vain</w:t>
        <w:br/>
        <w:br/>
        <w:t xml:space="preserve"> riimitajun</w:t>
        <w:t xml:space="preserve"> puute</w:t>
      </w:r>
    </w:p>
    <w:p>
      <w:r>
        <w:rPr>
          <w:b/>
          <w:u w:val="single"/>
        </w:rPr>
        <w:t xml:space="preserve">733355</w:t>
      </w:r>
    </w:p>
    <w:p>
      <w:r>
        <w:t xml:space="preserve">Mikä häpeä ja menetys samaan aikaan. Mutta entä lisäarvo? Missä ovat puutuotteet, käsitellyt lastut jne.? https://t.co/11fN7Uk8Bu https://t.co/11fN7Uk8Bu</w:t>
      </w:r>
    </w:p>
    <w:p>
      <w:r>
        <w:rPr>
          <w:b/>
          <w:u w:val="single"/>
        </w:rPr>
        <w:t xml:space="preserve">733356</w:t>
      </w:r>
    </w:p>
    <w:p>
      <w:r>
        <w:t xml:space="preserve">TÄMÄ on AMAZONin myydyin rannekoru ja syy euforiaan on ... https://t.co/ZZ3jvchbsN https://t.co/ZanTa8BDMr</w:t>
      </w:r>
    </w:p>
    <w:p>
      <w:r>
        <w:rPr>
          <w:b/>
          <w:u w:val="single"/>
        </w:rPr>
        <w:t xml:space="preserve">733357</w:t>
      </w:r>
    </w:p>
    <w:p>
      <w:r>
        <w:t xml:space="preserve">Viime viikolla tuntui kuin @ABratusek olisi pääministeri. PS osaa todella toimia. Media syö hänen kädestään.</w:t>
      </w:r>
    </w:p>
    <w:p>
      <w:r>
        <w:rPr>
          <w:b/>
          <w:u w:val="single"/>
        </w:rPr>
        <w:t xml:space="preserve">733358</w:t>
      </w:r>
    </w:p>
    <w:p>
      <w:r>
        <w:t xml:space="preserve">@powersmoothie En tarkoittanut myöntää, että olin polkeminen ratsastaa. Olin järkyttynyt siitä "tasaisuudesta", jonka pystyin näkemään autosta. 😂</w:t>
      </w:r>
    </w:p>
    <w:p>
      <w:r>
        <w:rPr>
          <w:b/>
          <w:u w:val="single"/>
        </w:rPr>
        <w:t xml:space="preserve">733359</w:t>
      </w:r>
    </w:p>
    <w:p>
      <w:r>
        <w:t xml:space="preserve">Kaupassa ystäväni uskoutuu minulle: "Anna minulle yksi sixpack vaimolleni". Ja me huudamme kaupassa: mikä... Budweiser, mikä.</w:t>
      </w:r>
    </w:p>
    <w:p>
      <w:r>
        <w:rPr>
          <w:b/>
          <w:u w:val="single"/>
        </w:rPr>
        <w:t xml:space="preserve">733360</w:t>
      </w:r>
    </w:p>
    <w:p>
      <w:r>
        <w:t xml:space="preserve">@BojanPozar @PocivalsekZ @TinoMamic epäpätevällä lepäävällä klovnilla oli mielestäni yksi korjaaja enemmän kuin serpentiiniklovnilla...</w:t>
      </w:r>
    </w:p>
    <w:p>
      <w:r>
        <w:rPr>
          <w:b/>
          <w:u w:val="single"/>
        </w:rPr>
        <w:t xml:space="preserve">733361</w:t>
      </w:r>
    </w:p>
    <w:p>
      <w:r>
        <w:t xml:space="preserve">@SpletnaMladina @borutmekina Jankovič ja hänen perheensä , suuret liikemiehet ( vasen käsi , oikea tasku ) 😀 .</w:t>
      </w:r>
    </w:p>
    <w:p>
      <w:r>
        <w:rPr>
          <w:b/>
          <w:u w:val="single"/>
        </w:rPr>
        <w:t xml:space="preserve">733362</w:t>
      </w:r>
    </w:p>
    <w:p>
      <w:r>
        <w:t xml:space="preserve">@YanchMb Voi sentään. Enemmänkin jäälohkareen luokkaa, jossa on puhjenneet vesiputket jossakin Siperiassa...</w:t>
        <w:br/>
        <w:t xml:space="preserve"> Maailman lika vaahtosi. Täytyy rakastaa TÄTÄ!</w:t>
      </w:r>
    </w:p>
    <w:p>
      <w:r>
        <w:rPr>
          <w:b/>
          <w:u w:val="single"/>
        </w:rPr>
        <w:t xml:space="preserve">733363</w:t>
      </w:r>
    </w:p>
    <w:p>
      <w:r>
        <w:t xml:space="preserve">@lucijausaj Tämä on tyyliin slo kommuniar, kun johtaja julistaa, että yhdessä selviämme kriisistä!🤣🥳🥳</w:t>
      </w:r>
    </w:p>
    <w:p>
      <w:r>
        <w:rPr>
          <w:b/>
          <w:u w:val="single"/>
        </w:rPr>
        <w:t xml:space="preserve">733364</w:t>
      </w:r>
    </w:p>
    <w:p>
      <w:r>
        <w:t xml:space="preserve">Niinpä Slo:ssa jotkut sedät rakentavat uusia kasvoja - @sarecmarjan @TarcaRTVSLO:ssa ainoa parlamentaaristen puolueiden joukossa. Kurjuus @RTV_Slovenia</w:t>
      </w:r>
    </w:p>
    <w:p>
      <w:r>
        <w:rPr>
          <w:b/>
          <w:u w:val="single"/>
        </w:rPr>
        <w:t xml:space="preserve">733365</w:t>
      </w:r>
    </w:p>
    <w:p>
      <w:r>
        <w:t xml:space="preserve">Mutta olisihan se liian vaikeaa sammuttaa sanattoman väkijoukon mikrofoneja? #judgement #2track</w:t>
      </w:r>
    </w:p>
    <w:p>
      <w:r>
        <w:rPr>
          <w:b/>
          <w:u w:val="single"/>
        </w:rPr>
        <w:t xml:space="preserve">733366</w:t>
      </w:r>
    </w:p>
    <w:p>
      <w:r>
        <w:t xml:space="preserve">Tämä on haisevien persujen kulttuuri lööpeissä, missä on Ady???? https://t.co/6sIpqzpZ5I</w:t>
      </w:r>
    </w:p>
    <w:p>
      <w:r>
        <w:rPr>
          <w:b/>
          <w:u w:val="single"/>
        </w:rPr>
        <w:t xml:space="preserve">733367</w:t>
      </w:r>
    </w:p>
    <w:p>
      <w:r>
        <w:t xml:space="preserve">@NusaZajc @mrevlje @spagetyuse Muuten, mitä kysyt toimenpidekardiologilta tiukasta niskasta?</w:t>
      </w:r>
    </w:p>
    <w:p>
      <w:r>
        <w:rPr>
          <w:b/>
          <w:u w:val="single"/>
        </w:rPr>
        <w:t xml:space="preserve">733368</w:t>
      </w:r>
    </w:p>
    <w:p>
      <w:r>
        <w:t xml:space="preserve">Prikaatikenraali Krkovič vaatii, että Slovenian asevoimien tuhoamiseen syyllistyneet paljastetaan https://t.co/Sl7z9Xvy2p via @Nova24TV</w:t>
      </w:r>
    </w:p>
    <w:p>
      <w:r>
        <w:rPr>
          <w:b/>
          <w:u w:val="single"/>
        </w:rPr>
        <w:t xml:space="preserve">733369</w:t>
      </w:r>
    </w:p>
    <w:p>
      <w:r>
        <w:t xml:space="preserve">@ZigaTurk @Matej_Z_W Židan sanoisi... hänet ajoi vanhempi herrasmies (lue Kučan) vain sunnuntaisin messuun.</w:t>
      </w:r>
    </w:p>
    <w:p>
      <w:r>
        <w:rPr>
          <w:b/>
          <w:u w:val="single"/>
        </w:rPr>
        <w:t xml:space="preserve">733370</w:t>
      </w:r>
    </w:p>
    <w:p>
      <w:r>
        <w:t xml:space="preserve">@anitandrensek @MladenPrajdic Tänä vuonna pakkasvaari toi minulle kaksi porttia. Kaksi! Pahempaa ei juuri ole :)</w:t>
      </w:r>
    </w:p>
    <w:p>
      <w:r>
        <w:rPr>
          <w:b/>
          <w:u w:val="single"/>
        </w:rPr>
        <w:t xml:space="preserve">733371</w:t>
      </w:r>
    </w:p>
    <w:p>
      <w:r>
        <w:t xml:space="preserve">@Faktor_com @TV3_SI Valitettavasti se ei katoa, ennen kuin ne, jotka sen perustivat, saavat tarpeekseen. Heillä ei ole kunniaa.</w:t>
      </w:r>
    </w:p>
    <w:p>
      <w:r>
        <w:rPr>
          <w:b/>
          <w:u w:val="single"/>
        </w:rPr>
        <w:t xml:space="preserve">733372</w:t>
      </w:r>
    </w:p>
    <w:p>
      <w:r>
        <w:t xml:space="preserve">Ultra-hardcore-uskonnollisesti-uskonnollisesti-saarnattu-chauvinistisesta ympäristöstä Allahin lipun alla, teidät on lanseerattu yön kronikan kotikaupunkisankareiden joukkoon!  #indescribable</w:t>
      </w:r>
    </w:p>
    <w:p>
      <w:r>
        <w:rPr>
          <w:b/>
          <w:u w:val="single"/>
        </w:rPr>
        <w:t xml:space="preserve">733373</w:t>
      </w:r>
    </w:p>
    <w:p>
      <w:r>
        <w:t xml:space="preserve">@SonjaPalharting @Gaspercek Olemme kaikki kommunisteja, jotka ajattelevat eri tavalla kuin keltaiset ihmiset.</w:t>
      </w:r>
    </w:p>
    <w:p>
      <w:r>
        <w:rPr>
          <w:b/>
          <w:u w:val="single"/>
        </w:rPr>
        <w:t xml:space="preserve">733374</w:t>
      </w:r>
    </w:p>
    <w:p>
      <w:r>
        <w:t xml:space="preserve">@BineTraven Aivan! Oletko tietoinen sanoistasi? Kyseessä ovat parademarkkinat. Se on paljon enemmän kuin mafia.</w:t>
      </w:r>
    </w:p>
    <w:p>
      <w:r>
        <w:rPr>
          <w:b/>
          <w:u w:val="single"/>
        </w:rPr>
        <w:t xml:space="preserve">733375</w:t>
      </w:r>
    </w:p>
    <w:p>
      <w:r>
        <w:t xml:space="preserve">"Valinnanvapauden tyrannia on jälkiteollisen, höyrystyneen uusliberalistisen kapitalismin peruspiirre" https://t.co/lLwt7TJI1o https://t.co/lLwt7TJI1o</w:t>
      </w:r>
    </w:p>
    <w:p>
      <w:r>
        <w:rPr>
          <w:b/>
          <w:u w:val="single"/>
        </w:rPr>
        <w:t xml:space="preserve">733376</w:t>
      </w:r>
    </w:p>
    <w:p>
      <w:r>
        <w:t xml:space="preserve">@Urskitka En ole koskaan juonut kahvia missään Jos joku tarjoaa minulle kahvia induktioliedeltä, annan hänen juoda sen itse.</w:t>
      </w:r>
    </w:p>
    <w:p>
      <w:r>
        <w:rPr>
          <w:b/>
          <w:u w:val="single"/>
        </w:rPr>
        <w:t xml:space="preserve">733377</w:t>
      </w:r>
    </w:p>
    <w:p>
      <w:r>
        <w:t xml:space="preserve">Tekijä: jälleen Lukšič selittää, että Johnydelaterra on loistava strategi ja juuri tätä Slo tarvitsee...</w:t>
      </w:r>
    </w:p>
    <w:p>
      <w:r>
        <w:rPr>
          <w:b/>
          <w:u w:val="single"/>
        </w:rPr>
        <w:t xml:space="preserve">733378</w:t>
      </w:r>
    </w:p>
    <w:p>
      <w:r>
        <w:t xml:space="preserve">Radesin paperitehdas: Igor Rakusa menestyy valituksessaan korkeimpaan oikeuteen</w:t>
        <w:br/>
        <w:br/>
        <w:t xml:space="preserve">https://t.co/ygkaMEv3cB https://t.co/ygkaMEv3cB</w:t>
      </w:r>
    </w:p>
    <w:p>
      <w:r>
        <w:rPr>
          <w:b/>
          <w:u w:val="single"/>
        </w:rPr>
        <w:t xml:space="preserve">733379</w:t>
      </w:r>
    </w:p>
    <w:p>
      <w:r>
        <w:t xml:space="preserve">Molekyylibiologi ja nuorten tutkijoiden tuleva mentori kansallisessa biologian laitoksessa. #MigrantsGetRich https://t.co/7tIOVf4tLA</w:t>
      </w:r>
    </w:p>
    <w:p>
      <w:r>
        <w:rPr>
          <w:b/>
          <w:u w:val="single"/>
        </w:rPr>
        <w:t xml:space="preserve">733380</w:t>
      </w:r>
    </w:p>
    <w:p>
      <w:r>
        <w:t xml:space="preserve">Tällä viikolla ND:ssä: Brici ei hilloa, vaan tekee töitä - Vierailimme Goriška brdassa, jossa harjoitetaan boutique-turismia</w:t>
      </w:r>
    </w:p>
    <w:p>
      <w:r>
        <w:rPr>
          <w:b/>
          <w:u w:val="single"/>
        </w:rPr>
        <w:t xml:space="preserve">733381</w:t>
      </w:r>
    </w:p>
    <w:p>
      <w:r>
        <w:t xml:space="preserve">#Nystagmusta ei koskaan arvioida ääriasennoissa!</w:t>
        <w:br/>
        <w:t xml:space="preserve"> Nystagmuksen hyvän Dg-arvon saamiseksi tarvitsemme Frentzl-lasit!</w:t>
        <w:br/>
        <w:br/>
        <w:t xml:space="preserve"> #ORL #SolaUrgence</w:t>
      </w:r>
    </w:p>
    <w:p>
      <w:r>
        <w:rPr>
          <w:b/>
          <w:u w:val="single"/>
        </w:rPr>
        <w:t xml:space="preserve">733382</w:t>
      </w:r>
    </w:p>
    <w:p>
      <w:r>
        <w:t xml:space="preserve">Mitä sinä sekoitat politiikkaan. Älä tee tätä. Eivät nämä ihmiset naapurissa. Älkää viitsikö !!!Kiusaajat...ja te ette näe, että he eivät pidä heistä !</w:t>
        <w:br/>
        <w:t xml:space="preserve"> #vastaanotto #EuroBasket2017</w:t>
      </w:r>
    </w:p>
    <w:p>
      <w:r>
        <w:rPr>
          <w:b/>
          <w:u w:val="single"/>
        </w:rPr>
        <w:t xml:space="preserve">733383</w:t>
      </w:r>
    </w:p>
    <w:p>
      <w:r>
        <w:t xml:space="preserve">DeSUS...Slovenian historian kiristävin puolue. Ennen kuin se pääsee oppositioon, meistä ei ole apua.#interpelacija.</w:t>
      </w:r>
    </w:p>
    <w:p>
      <w:r>
        <w:rPr>
          <w:b/>
          <w:u w:val="single"/>
        </w:rPr>
        <w:t xml:space="preserve">733384</w:t>
      </w:r>
    </w:p>
    <w:p>
      <w:r>
        <w:t xml:space="preserve">Sodanjälkeisessä sosialismissa kommunistit tuhosivat ja purkivat Sloveniassa enemmän rautateitä kuin rakensivat. Kaikki edistyksen puolesta.</w:t>
      </w:r>
    </w:p>
    <w:p>
      <w:r>
        <w:rPr>
          <w:b/>
          <w:u w:val="single"/>
        </w:rPr>
        <w:t xml:space="preserve">733385</w:t>
      </w:r>
    </w:p>
    <w:p>
      <w:r>
        <w:t xml:space="preserve">@MatejSpehar Polkupyörä on viitta, vitut siitä, se ei ole ydinfysiikkaa. @bikers_desci</w:t>
      </w:r>
    </w:p>
    <w:p>
      <w:r>
        <w:rPr>
          <w:b/>
          <w:u w:val="single"/>
        </w:rPr>
        <w:t xml:space="preserve">733386</w:t>
      </w:r>
    </w:p>
    <w:p>
      <w:r>
        <w:t xml:space="preserve">@IgorPribac @Blaz_88 Raportit ovat lisääntyneet sen jälkeen, kun selvisi, että Sloveniassa oli vain kaksi pedofiliatapausta RMK:ssa.</w:t>
      </w:r>
    </w:p>
    <w:p>
      <w:r>
        <w:rPr>
          <w:b/>
          <w:u w:val="single"/>
        </w:rPr>
        <w:t xml:space="preserve">733387</w:t>
      </w:r>
    </w:p>
    <w:p>
      <w:r>
        <w:t xml:space="preserve">@surfon @petrasovdat @Onkraj_ @notaneffigy @NormalNimda tällä on vielä maitohorsmaa</w:t>
      </w:r>
    </w:p>
    <w:p>
      <w:r>
        <w:rPr>
          <w:b/>
          <w:u w:val="single"/>
        </w:rPr>
        <w:t xml:space="preserve">733388</w:t>
      </w:r>
    </w:p>
    <w:p>
      <w:r>
        <w:t xml:space="preserve">Hyödyllisiä vinkkejä rentouttavaan taukoon tulevana viikonloppuna!</w:t>
        <w:br/>
        <w:br/>
        <w:t xml:space="preserve">#avant2go #newmobility #carsharing #murskasobota</w:t>
        <w:br/>
        <w:br/>
        <w:t xml:space="preserve">https://t.co/uTj1kvNAnQ</w:t>
      </w:r>
    </w:p>
    <w:p>
      <w:r>
        <w:rPr>
          <w:b/>
          <w:u w:val="single"/>
        </w:rPr>
        <w:t xml:space="preserve">733389</w:t>
      </w:r>
    </w:p>
    <w:p>
      <w:r>
        <w:t xml:space="preserve">Audi, A4, 2.0 TDI Multitronic BIXENON-USNJE-NAVI-17: Vuosi: 2014 Polttoaine: diesel Ajokilometri: 166651 km... https://t.co/uTwturWyyk #Avtomobiles</w:t>
      </w:r>
    </w:p>
    <w:p>
      <w:r>
        <w:rPr>
          <w:b/>
          <w:u w:val="single"/>
        </w:rPr>
        <w:t xml:space="preserve">733390</w:t>
      </w:r>
    </w:p>
    <w:p>
      <w:r>
        <w:t xml:space="preserve">@BNedoh @JelenaJal *housing</w:t>
        <w:br/>
        <w:t xml:space="preserve">*composing</w:t>
        <w:br/>
        <w:br/>
        <w:t xml:space="preserve">Kirjoitan puhelimella enkä välitä vittuakaan oikeinkirjoituksen tarkistuksesta... Niin kai...</w:t>
      </w:r>
    </w:p>
    <w:p>
      <w:r>
        <w:rPr>
          <w:b/>
          <w:u w:val="single"/>
        </w:rPr>
        <w:t xml:space="preserve">733391</w:t>
      </w:r>
    </w:p>
    <w:p>
      <w:r>
        <w:t xml:space="preserve">Löysin muistikirjasta vanhan juustokastikkeen reseptin. Siinä lukee: Tarvitset paketin Zdenka-juustoa 😁. Emtimeter, aion tehdä sen 😂😂😂</w:t>
      </w:r>
    </w:p>
    <w:p>
      <w:r>
        <w:rPr>
          <w:b/>
          <w:u w:val="single"/>
        </w:rPr>
        <w:t xml:space="preserve">733392</w:t>
      </w:r>
    </w:p>
    <w:p>
      <w:r>
        <w:t xml:space="preserve">@lbna69 @shamantheshaman Tässä hallituksessa kaikki ministerit ovat juutalaisia, ei vain Klemo, kuten edellisessä hallituksessa.</w:t>
      </w:r>
    </w:p>
    <w:p>
      <w:r>
        <w:rPr>
          <w:b/>
          <w:u w:val="single"/>
        </w:rPr>
        <w:t xml:space="preserve">733393</w:t>
      </w:r>
    </w:p>
    <w:p>
      <w:r>
        <w:t xml:space="preserve">@MStrovs Se oli odotettavissa. Strategia kehitettiin Škrabecin kotitilalla. Kucanovin eläkkeen lisäyksellä on hintansa.</w:t>
      </w:r>
    </w:p>
    <w:p>
      <w:r>
        <w:rPr>
          <w:b/>
          <w:u w:val="single"/>
        </w:rPr>
        <w:t xml:space="preserve">733394</w:t>
      </w:r>
    </w:p>
    <w:p>
      <w:r>
        <w:t xml:space="preserve">Tiikerit palaa lattialle jälleen sunnuntaina, kun he matkustavat Novo Mestoon pelaamaan @bckrka. #dejmotigri</w:t>
      </w:r>
    </w:p>
    <w:p>
      <w:r>
        <w:rPr>
          <w:b/>
          <w:u w:val="single"/>
        </w:rPr>
        <w:t xml:space="preserve">733395</w:t>
      </w:r>
    </w:p>
    <w:p>
      <w:r>
        <w:t xml:space="preserve">@BojanZemljic Kun otetaan huomioon arviot, joiden mukaan vain 10 prosenttia räjähtämättömistä pommeista on löydetty, tarvitsisimme niitä edelleen.</w:t>
      </w:r>
    </w:p>
    <w:p>
      <w:r>
        <w:rPr>
          <w:b/>
          <w:u w:val="single"/>
        </w:rPr>
        <w:t xml:space="preserve">733396</w:t>
      </w:r>
    </w:p>
    <w:p>
      <w:r>
        <w:t xml:space="preserve">@NeMaramButlov Tavallaan kyllä...</w:t>
        <w:br/>
        <w:t xml:space="preserve"> Kroonisessa valheessa ihmisestä tulee kommunisti ja umpikuja, joka vetää kaikki perässään.</w:t>
      </w:r>
    </w:p>
    <w:p>
      <w:r>
        <w:rPr>
          <w:b/>
          <w:u w:val="single"/>
        </w:rPr>
        <w:t xml:space="preserve">733397</w:t>
      </w:r>
    </w:p>
    <w:p>
      <w:r>
        <w:t xml:space="preserve">@spagetyuse @JureOkorn Angela auttaa! Saksalaiset kiittävät teitä ikuisesti siitä palveluksesta, jonka teitte kansakunnalle!</w:t>
      </w:r>
    </w:p>
    <w:p>
      <w:r>
        <w:rPr>
          <w:b/>
          <w:u w:val="single"/>
        </w:rPr>
        <w:t xml:space="preserve">733398</w:t>
      </w:r>
    </w:p>
    <w:p>
      <w:r>
        <w:t xml:space="preserve">@JJansaSDS @RenskeSvetlin @StrankaSMC Bademajster @PocivalsekZ on vielä syvemmällä kielellisessä alemmuuskompleksissa tämän twiitin jälkeen.</w:t>
      </w:r>
    </w:p>
    <w:p>
      <w:r>
        <w:rPr>
          <w:b/>
          <w:u w:val="single"/>
        </w:rPr>
        <w:t xml:space="preserve">733399</w:t>
      </w:r>
    </w:p>
    <w:p>
      <w:r>
        <w:t xml:space="preserve">Yllättävä lausunto hyökkäyksen kohteeksi joutuneelta Mariborin tuomarilta. https://t.co/PwPdUcwQL3 https://t.co/ij7Btz2q64</w:t>
      </w:r>
    </w:p>
    <w:p>
      <w:r>
        <w:rPr>
          <w:b/>
          <w:u w:val="single"/>
        </w:rPr>
        <w:t xml:space="preserve">733400</w:t>
      </w:r>
    </w:p>
    <w:p>
      <w:r>
        <w:t xml:space="preserve">@RichieKis Mutta onko se jotain erityistä, jos se on. Onko huippu-urheilijoiden ja meidän kuolevaisten joukossa ketään muuta, -</w:t>
      </w:r>
    </w:p>
    <w:p>
      <w:r>
        <w:rPr>
          <w:b/>
          <w:u w:val="single"/>
        </w:rPr>
        <w:t xml:space="preserve">733401</w:t>
      </w:r>
    </w:p>
    <w:p>
      <w:r>
        <w:t xml:space="preserve">@t_celestina Olen kiinnostunut tästä kierrätyksestä. Kuivaisin sen ja käyttäisin muruina johonkin mielenkiintoiseen intialaiseen gratiiniin :)</w:t>
      </w:r>
    </w:p>
    <w:p>
      <w:r>
        <w:rPr>
          <w:b/>
          <w:u w:val="single"/>
        </w:rPr>
        <w:t xml:space="preserve">733402</w:t>
      </w:r>
    </w:p>
    <w:p>
      <w:r>
        <w:t xml:space="preserve">@MajdaSirca Mutta sinulle @MajdaSirca se ei ole vieläkään selvää. Mistä sinä uneksit, neiti. Luuletteko, että tavallinen kansalainen alistuu skitsofreenisille harhoillenne?</w:t>
      </w:r>
    </w:p>
    <w:p>
      <w:r>
        <w:rPr>
          <w:b/>
          <w:u w:val="single"/>
        </w:rPr>
        <w:t xml:space="preserve">733403</w:t>
      </w:r>
    </w:p>
    <w:p>
      <w:r>
        <w:t xml:space="preserve">@RomanVodeb Tästä tulee mieleen täysi kuuma bussi, kun vain yksi matkustaja pyytää ilmastoinnin sammuttamista ja. Kaikki muut ovat kuumia😉</w:t>
      </w:r>
    </w:p>
    <w:p>
      <w:r>
        <w:rPr>
          <w:b/>
          <w:u w:val="single"/>
        </w:rPr>
        <w:t xml:space="preserve">733404</w:t>
      </w:r>
    </w:p>
    <w:p>
      <w:r>
        <w:t xml:space="preserve">@JozeMozina Kateus? 90 prosenttia maasta nauraa sinulle, poliittinen taiteilija! Muuten; näin meneteltiin pettureiden kanssa kaikkialla Euroopassa! Ihminen on eläin!</w:t>
      </w:r>
    </w:p>
    <w:p>
      <w:r>
        <w:rPr>
          <w:b/>
          <w:u w:val="single"/>
        </w:rPr>
        <w:t xml:space="preserve">733405</w:t>
      </w:r>
    </w:p>
    <w:p>
      <w:r>
        <w:t xml:space="preserve">@petrasovdat Lopussa on tietenkin grillilevy ja radler. Ja kofeiinia. Sitä meillä on. Ja minun on koottava loput kerllit.</w:t>
      </w:r>
    </w:p>
    <w:p>
      <w:r>
        <w:rPr>
          <w:b/>
          <w:u w:val="single"/>
        </w:rPr>
        <w:t xml:space="preserve">733406</w:t>
      </w:r>
    </w:p>
    <w:p>
      <w:r>
        <w:t xml:space="preserve">@sodnik Päästääkö Tavaris Putin edes häntä menemään? Elinkautisvankiloissa on yleensä niin, että sinut viedään ulos vain silloin, kun olet kehräämässä! 🧐</w:t>
      </w:r>
    </w:p>
    <w:p>
      <w:r>
        <w:rPr>
          <w:b/>
          <w:u w:val="single"/>
        </w:rPr>
        <w:t xml:space="preserve">733407</w:t>
      </w:r>
    </w:p>
    <w:p>
      <w:r>
        <w:t xml:space="preserve">(JÄTTEET) Cinkarna Celje hävittää 30 tonnia radioaktiivista jätettä 24 vuoden jälkeen https://t.co/pGUXhiYH54 https://t.co/pGUXhiYH54</w:t>
      </w:r>
    </w:p>
    <w:p>
      <w:r>
        <w:rPr>
          <w:b/>
          <w:u w:val="single"/>
        </w:rPr>
        <w:t xml:space="preserve">733408</w:t>
      </w:r>
    </w:p>
    <w:p>
      <w:r>
        <w:t xml:space="preserve">@strankaSLS SLS-propaganda perustuu kyseisen henkilön valheisiin. Koko juttu oli salaliitto ja totuuden peittelyä, surullista.</w:t>
      </w:r>
    </w:p>
    <w:p>
      <w:r>
        <w:rPr>
          <w:b/>
          <w:u w:val="single"/>
        </w:rPr>
        <w:t xml:space="preserve">733409</w:t>
      </w:r>
    </w:p>
    <w:p>
      <w:r>
        <w:t xml:space="preserve">@Urskitka Jos hermostun liikaa, en voi paeta sellaista, joka sanoo, että olen talonmies.</w:t>
      </w:r>
    </w:p>
    <w:p>
      <w:r>
        <w:rPr>
          <w:b/>
          <w:u w:val="single"/>
        </w:rPr>
        <w:t xml:space="preserve">733410</w:t>
      </w:r>
    </w:p>
    <w:p>
      <w:r>
        <w:t xml:space="preserve">Kun kävellään vuorta ylöspäin, ensimmäinen askel on sovitettava pylvään viimeiseen, vähiten kykenevään askeleeseen. Merijalkaväen sotilaat sanovat: " No... https://t.co/XxdUYWE2zX...</w:t>
      </w:r>
    </w:p>
    <w:p>
      <w:r>
        <w:rPr>
          <w:b/>
          <w:u w:val="single"/>
        </w:rPr>
        <w:t xml:space="preserve">733411</w:t>
      </w:r>
    </w:p>
    <w:p>
      <w:r>
        <w:t xml:space="preserve">Yikes!!! Vittu, mitä tekisin jääkiekossa (tai missä tahansa muussa lajissa), jos minulla olisi edes kunnon olosuhteet! #risi #SLO</w:t>
      </w:r>
    </w:p>
    <w:p>
      <w:r>
        <w:rPr>
          <w:b/>
          <w:u w:val="single"/>
        </w:rPr>
        <w:t xml:space="preserve">733412</w:t>
      </w:r>
    </w:p>
    <w:p>
      <w:r>
        <w:t xml:space="preserve">Slovenian lääkeala on Slovenian talouden TERVE selkäranka... Olisi surullista, jos se olisi sairas...</w:t>
      </w:r>
    </w:p>
    <w:p>
      <w:r>
        <w:rPr>
          <w:b/>
          <w:u w:val="single"/>
        </w:rPr>
        <w:t xml:space="preserve">733413</w:t>
      </w:r>
    </w:p>
    <w:p>
      <w:r>
        <w:t xml:space="preserve">Mikään ei kiihota minua enemmän kuin paljaiden nilkkojen näkeminen -5:ssä. Muslimit tietävät jo, miksi he piilottavat ne vaimoiltaan.</w:t>
      </w:r>
    </w:p>
    <w:p>
      <w:r>
        <w:rPr>
          <w:b/>
          <w:u w:val="single"/>
        </w:rPr>
        <w:t xml:space="preserve">733414</w:t>
      </w:r>
    </w:p>
    <w:p>
      <w:r>
        <w:t xml:space="preserve">Kävin kyllä aamulla mukavalla kävelyllä ja sitten kaupungille kahteen kahvilaan. Voi vittu, miten en olekaan kiinnostunut siitä. Mutta älä viitsi, olet alasti, ja kun äänestät, -</w:t>
      </w:r>
    </w:p>
    <w:p>
      <w:r>
        <w:rPr>
          <w:b/>
          <w:u w:val="single"/>
        </w:rPr>
        <w:t xml:space="preserve">733415</w:t>
      </w:r>
    </w:p>
    <w:p>
      <w:r>
        <w:t xml:space="preserve">Pääministeri on tehnyt kovasti töitä tämän investoinnin eteen, ja kiitämme häntä avusta monilla aloilla.</w:t>
      </w:r>
    </w:p>
    <w:p>
      <w:r>
        <w:rPr>
          <w:b/>
          <w:u w:val="single"/>
        </w:rPr>
        <w:t xml:space="preserve">733416</w:t>
      </w:r>
    </w:p>
    <w:p>
      <w:r>
        <w:t xml:space="preserve">Sulkia lepattaa taas... ei... tarkoitan hiekkaa. https://t.co/EqM1YXD3kI.</w:t>
      </w:r>
    </w:p>
    <w:p>
      <w:r>
        <w:rPr>
          <w:b/>
          <w:u w:val="single"/>
        </w:rPr>
        <w:t xml:space="preserve">733417</w:t>
      </w:r>
    </w:p>
    <w:p>
      <w:r>
        <w:t xml:space="preserve">@motobrane @JJansaSDS Kauhea, eikö olekin? Missä kaikki jugoslavialaiset ovat? Mutta oliko siellä yhtään Chefurkaa (lue: jugoslavialaista muusikkoa)?</w:t>
        <w:t xml:space="preserve">Jee jee...</w:t>
        <w:br/>
        <w:t xml:space="preserve">.</w:t>
      </w:r>
    </w:p>
    <w:p>
      <w:r>
        <w:rPr>
          <w:b/>
          <w:u w:val="single"/>
        </w:rPr>
        <w:t xml:space="preserve">733418</w:t>
      </w:r>
    </w:p>
    <w:p>
      <w:r>
        <w:t xml:space="preserve">@Allvis4 @protoreakcionar @cesenj @Helena_6666 Hänellä ei ole pitkä matka Teneriffalta Marokkoon... anna hänen mennä, mustavalaat odottavat häntä.</w:t>
      </w:r>
    </w:p>
    <w:p>
      <w:r>
        <w:rPr>
          <w:b/>
          <w:u w:val="single"/>
        </w:rPr>
        <w:t xml:space="preserve">733419</w:t>
      </w:r>
    </w:p>
    <w:p>
      <w:r>
        <w:t xml:space="preserve">@Mojca84655391 @meteoriterain @mat3ja Sadevesi on pehmeää. Mutta hapan, hyvä kuorintaan.</w:t>
      </w:r>
    </w:p>
    <w:p>
      <w:r>
        <w:rPr>
          <w:b/>
          <w:u w:val="single"/>
        </w:rPr>
        <w:t xml:space="preserve">733420</w:t>
      </w:r>
    </w:p>
    <w:p>
      <w:r>
        <w:t xml:space="preserve">@roksa007 jos tytöt leikkivät teurastajan kanssa - voitte kuvitella, mitä he tekevät merenkulkijalle😁😁😁😁</w:t>
      </w:r>
    </w:p>
    <w:p>
      <w:r>
        <w:rPr>
          <w:b/>
          <w:u w:val="single"/>
        </w:rPr>
        <w:t xml:space="preserve">733421</w:t>
      </w:r>
    </w:p>
    <w:p>
      <w:r>
        <w:t xml:space="preserve">Eläkeläisenä katson myös televisiota - ainoa hyväksyttävä,</w:t>
        <w:br/>
        <w:t xml:space="preserve">realistinen sarja on saksalainen Danni Lowinski - karun realistinen ja sympaattinen</w:t>
      </w:r>
    </w:p>
    <w:p>
      <w:r>
        <w:rPr>
          <w:b/>
          <w:u w:val="single"/>
        </w:rPr>
        <w:t xml:space="preserve">733422</w:t>
      </w:r>
    </w:p>
    <w:p>
      <w:r>
        <w:t xml:space="preserve">@petrasovdat Paneelit ovat muiden tekemiä. Nyt kun ne ovat markkinoilla, voit odottaa koko joukon tällaisia puhelimia.</w:t>
      </w:r>
    </w:p>
    <w:p>
      <w:r>
        <w:rPr>
          <w:b/>
          <w:u w:val="single"/>
        </w:rPr>
        <w:t xml:space="preserve">733423</w:t>
      </w:r>
    </w:p>
    <w:p>
      <w:r>
        <w:t xml:space="preserve">@jdamijan Lue mitä valheita tämä dohta levittää ja kommentoi sitten. Älä alennu hänen tasolleen, se ei sovi sinulle.</w:t>
      </w:r>
    </w:p>
    <w:p>
      <w:r>
        <w:rPr>
          <w:b/>
          <w:u w:val="single"/>
        </w:rPr>
        <w:t xml:space="preserve">733424</w:t>
      </w:r>
    </w:p>
    <w:p>
      <w:r>
        <w:t xml:space="preserve">@powersmoothie Muuten, cappuccinot ja briot Milanossa Duomon näköalalla ovat halvempia kuin Ljubljanan keskustassa.</w:t>
      </w:r>
    </w:p>
    <w:p>
      <w:r>
        <w:rPr>
          <w:b/>
          <w:u w:val="single"/>
        </w:rPr>
        <w:t xml:space="preserve">733425</w:t>
      </w:r>
    </w:p>
    <w:p>
      <w:r>
        <w:t xml:space="preserve">Guggle-selailuni perusteella voisi arvata, millainen sää on. Heshteg: siellä missä on lämmintä.</w:t>
      </w:r>
    </w:p>
    <w:p>
      <w:r>
        <w:rPr>
          <w:b/>
          <w:u w:val="single"/>
        </w:rPr>
        <w:t xml:space="preserve">733426</w:t>
      </w:r>
    </w:p>
    <w:p>
      <w:r>
        <w:t xml:space="preserve">@davorvrban kuten Fr tuhosi meidät lohkolla 4. ja 5. sarjassa, serbialaiset tekivät finaalissa - he eivät oppineet mitään, mutta onnittelut hienoista peleistä...</w:t>
      </w:r>
    </w:p>
    <w:p>
      <w:r>
        <w:rPr>
          <w:b/>
          <w:u w:val="single"/>
        </w:rPr>
        <w:t xml:space="preserve">733427</w:t>
      </w:r>
    </w:p>
    <w:p>
      <w:r>
        <w:t xml:space="preserve">@AleksHribovsek Nicorette, valitettavasti se ei voi korvata tapaa sytyttää savuke!</w:t>
      </w:r>
    </w:p>
    <w:p>
      <w:r>
        <w:rPr>
          <w:b/>
          <w:u w:val="single"/>
        </w:rPr>
        <w:t xml:space="preserve">733428</w:t>
      </w:r>
    </w:p>
    <w:p>
      <w:r>
        <w:t xml:space="preserve">Se on jo alkanut... Yleensä he väittävät, että se ei ole heidän vikansa, koska navigointi vei heidät sinne... https://t.co/N9EgKRi2Uq ...</w:t>
      </w:r>
    </w:p>
    <w:p>
      <w:r>
        <w:rPr>
          <w:b/>
          <w:u w:val="single"/>
        </w:rPr>
        <w:t xml:space="preserve">733429</w:t>
      </w:r>
    </w:p>
    <w:p>
      <w:r>
        <w:t xml:space="preserve">Kreivin kanssa! #laulu #avoin #avoin laulaja #uusivuosi https://t.co/Doy6PKTkjM</w:t>
      </w:r>
    </w:p>
    <w:p>
      <w:r>
        <w:rPr>
          <w:b/>
          <w:u w:val="single"/>
        </w:rPr>
        <w:t xml:space="preserve">733430</w:t>
      </w:r>
    </w:p>
    <w:p>
      <w:r>
        <w:t xml:space="preserve">@Gen_ID_SLO @JansaRetweets @Demokracija1 Brščič yrittäjistä, aikamme sankareista. Ja hän pitää omaa persettään lämpimänä valtion omistamassa Elesissä.</w:t>
      </w:r>
    </w:p>
    <w:p>
      <w:r>
        <w:rPr>
          <w:b/>
          <w:u w:val="single"/>
        </w:rPr>
        <w:t xml:space="preserve">733431</w:t>
      </w:r>
    </w:p>
    <w:p>
      <w:r>
        <w:t xml:space="preserve">Sain puhelun unkarilaiselta autonkuljettajalta. Menen harjoittelemaan trukin käyttöä hieman enemmän, koska tänään minun on purettava kannabiskanisteri. #hempcrete</w:t>
      </w:r>
    </w:p>
    <w:p>
      <w:r>
        <w:rPr>
          <w:b/>
          <w:u w:val="single"/>
        </w:rPr>
        <w:t xml:space="preserve">733432</w:t>
      </w:r>
    </w:p>
    <w:p>
      <w:r>
        <w:t xml:space="preserve">Doomsdayn jäsenet pitävät tänään kokouksen kaikissa lihakaupoissa. Kilo on nykyään herkkukaupan mitta.</w:t>
      </w:r>
    </w:p>
    <w:p>
      <w:r>
        <w:rPr>
          <w:b/>
          <w:u w:val="single"/>
        </w:rPr>
        <w:t xml:space="preserve">733433</w:t>
      </w:r>
    </w:p>
    <w:p>
      <w:r>
        <w:t xml:space="preserve">Kun autat arvoituksellista henkilöä, jolla on epätavallinen sukunimen kirjainyhdistelmä https://t.co/7AmiFB9Wgk ...</w:t>
      </w:r>
    </w:p>
    <w:p>
      <w:r>
        <w:rPr>
          <w:b/>
          <w:u w:val="single"/>
        </w:rPr>
        <w:t xml:space="preserve">733434</w:t>
      </w:r>
    </w:p>
    <w:p>
      <w:r>
        <w:t xml:space="preserve">@lucijausaj Toisin kuin Janšan menettelyt, Jankovićin menettelyt kaatuvat syyttäjien ja tuomareiden tahdosta!</w:t>
      </w:r>
    </w:p>
    <w:p>
      <w:r>
        <w:rPr>
          <w:b/>
          <w:u w:val="single"/>
        </w:rPr>
        <w:t xml:space="preserve">733435</w:t>
      </w:r>
    </w:p>
    <w:p>
      <w:r>
        <w:t xml:space="preserve">Partisaaniryöstöt eivät iskeneet meihin 75 vuotta sitten.</w:t>
        <w:br/>
        <w:t xml:space="preserve"> Puolueellinen rosvoilu tappaa meidät pysyvästi ja erissä.</w:t>
      </w:r>
    </w:p>
    <w:p>
      <w:r>
        <w:rPr>
          <w:b/>
          <w:u w:val="single"/>
        </w:rPr>
        <w:t xml:space="preserve">733436</w:t>
      </w:r>
    </w:p>
    <w:p>
      <w:r>
        <w:t xml:space="preserve">@MihaOresnik @Svet_KanalA @MiroCerar @strankaSDS @strankaSLS Kolmas kerta toden sanoo. #failed</w:t>
      </w:r>
    </w:p>
    <w:p>
      <w:r>
        <w:rPr>
          <w:b/>
          <w:u w:val="single"/>
        </w:rPr>
        <w:t xml:space="preserve">733437</w:t>
      </w:r>
    </w:p>
    <w:p>
      <w:r>
        <w:t xml:space="preserve">@BRajgelj Kuten herrasmies sanoi, työnnä se perseeseesi, nuolaise missä haluat, imetä koirasi... mitä tahansa, mutta tee se asuntosi seinien takana!</w:t>
      </w:r>
    </w:p>
    <w:p>
      <w:r>
        <w:rPr>
          <w:b/>
          <w:u w:val="single"/>
        </w:rPr>
        <w:t xml:space="preserve">733438</w:t>
      </w:r>
    </w:p>
    <w:p>
      <w:r>
        <w:t xml:space="preserve">@MartinValic @Istefan1975 Jakelukuskit ovat vähiten alttiita sotkemaan teitä :)</w:t>
      </w:r>
    </w:p>
    <w:p>
      <w:r>
        <w:rPr>
          <w:b/>
          <w:u w:val="single"/>
        </w:rPr>
        <w:t xml:space="preserve">733439</w:t>
      </w:r>
    </w:p>
    <w:p>
      <w:r>
        <w:t xml:space="preserve">Tehdasvalmisteinen atrium-talo &amp;gt;&amp;gt;&amp;gt; http://t.co/hwl7Hr22TR #realestate #auctions</w:t>
      </w:r>
    </w:p>
    <w:p>
      <w:r>
        <w:rPr>
          <w:b/>
          <w:u w:val="single"/>
        </w:rPr>
        <w:t xml:space="preserve">733440</w:t>
      </w:r>
    </w:p>
    <w:p>
      <w:r>
        <w:t xml:space="preserve">@Ivjana Kaksi millipahora. On kuitenkin muistettava, että tavallisille kuolevaisille asteikon käytännön hyöty päättyy jossain seitsemän millipahorin tienoilla.</w:t>
      </w:r>
    </w:p>
    <w:p>
      <w:r>
        <w:rPr>
          <w:b/>
          <w:u w:val="single"/>
        </w:rPr>
        <w:t xml:space="preserve">733441</w:t>
      </w:r>
    </w:p>
    <w:p>
      <w:r>
        <w:t xml:space="preserve">VIDEO: Epätodennäköistä kuvamateriaalia käsipallo-ottelusta, joka kuuluu "ei ole totta, mutta on" -osioon https://t.co/IlelakXUJD</w:t>
      </w:r>
    </w:p>
    <w:p>
      <w:r>
        <w:rPr>
          <w:b/>
          <w:u w:val="single"/>
        </w:rPr>
        <w:t xml:space="preserve">733442</w:t>
      </w:r>
    </w:p>
    <w:p>
      <w:r>
        <w:t xml:space="preserve">@MATJADRAKSLER se voi olla vain täällä, että Serbian kansa voi rakentaa muurin turkkilaisille #butale</w:t>
      </w:r>
    </w:p>
    <w:p>
      <w:r>
        <w:rPr>
          <w:b/>
          <w:u w:val="single"/>
        </w:rPr>
        <w:t xml:space="preserve">733443</w:t>
      </w:r>
    </w:p>
    <w:p>
      <w:r>
        <w:t xml:space="preserve">Kuivatut tomaatit oliiviöljyssä | Marmelina | Everyday - Yksinkertaisesti http://t.co/dcjFl25</w:t>
      </w:r>
    </w:p>
    <w:p>
      <w:r>
        <w:rPr>
          <w:b/>
          <w:u w:val="single"/>
        </w:rPr>
        <w:t xml:space="preserve">733444</w:t>
      </w:r>
    </w:p>
    <w:p>
      <w:r>
        <w:t xml:space="preserve">Haluan kiittää teitä kaikkia, jotka työskentelette Celjen vanhassa linnassa perintömme säilyttämiseksi.</w:t>
      </w:r>
    </w:p>
    <w:p>
      <w:r>
        <w:rPr>
          <w:b/>
          <w:u w:val="single"/>
        </w:rPr>
        <w:t xml:space="preserve">733445</w:t>
      </w:r>
    </w:p>
    <w:p>
      <w:r>
        <w:t xml:space="preserve">Valitettavasti kommunistit kuulevat totuuden niin, että jos sanot heille totuuden, se on: bl bl bl bl bl. Heillä on totuudelle paikka päässään https://t.co/ODzYIDYLgc.</w:t>
      </w:r>
    </w:p>
    <w:p>
      <w:r>
        <w:rPr>
          <w:b/>
          <w:u w:val="single"/>
        </w:rPr>
        <w:t xml:space="preserve">733446</w:t>
      </w:r>
    </w:p>
    <w:p>
      <w:r>
        <w:t xml:space="preserve">@IvanSimi3 jp vittu kaikki neliö...en ymmärrä miksi slovenialaiset eivät voi tukea rehellisiä, rehellisiä ihmisiä...valitettavasti</w:t>
      </w:r>
    </w:p>
    <w:p>
      <w:r>
        <w:rPr>
          <w:b/>
          <w:u w:val="single"/>
        </w:rPr>
        <w:t xml:space="preserve">733447</w:t>
      </w:r>
    </w:p>
    <w:p>
      <w:r>
        <w:t xml:space="preserve">Se ei ole futsal-twiitti!</w:t>
        <w:br/>
        <w:br/>
        <w:t xml:space="preserve"> Kongon demokraattisen tasavallan hallitus sallii öljynporauksen osissa kansallispuistoja https://t.co/1JmaudBX9G</w:t>
      </w:r>
    </w:p>
    <w:p>
      <w:r>
        <w:rPr>
          <w:b/>
          <w:u w:val="single"/>
        </w:rPr>
        <w:t xml:space="preserve">733448</w:t>
      </w:r>
    </w:p>
    <w:p>
      <w:r>
        <w:t xml:space="preserve">@meteoriterain @Tevilevi Oletan, ettet ole hänen äänestäjänsä. Mikä sinun kyrpääsi sitten vaivaa, jos hän jää tai lähtee?</w:t>
      </w:r>
    </w:p>
    <w:p>
      <w:r>
        <w:rPr>
          <w:b/>
          <w:u w:val="single"/>
        </w:rPr>
        <w:t xml:space="preserve">733449</w:t>
      </w:r>
    </w:p>
    <w:p>
      <w:r>
        <w:t xml:space="preserve">Kappas vain. Karnevaali ei ole vielä edes ohi, ja meitä raiskataan jo ystävänpäivällä. #bizurnik #kapitalismi</w:t>
      </w:r>
    </w:p>
    <w:p>
      <w:r>
        <w:rPr>
          <w:b/>
          <w:u w:val="single"/>
        </w:rPr>
        <w:t xml:space="preserve">733450</w:t>
      </w:r>
    </w:p>
    <w:p>
      <w:r>
        <w:t xml:space="preserve">@dejandular @anitandrensek @vladaRS joka tapauksessa, että kaupunkilaiset nousevat kuten vanhoina hyvinä aikoina. kukkojen kanssa!</w:t>
      </w:r>
    </w:p>
    <w:p>
      <w:r>
        <w:rPr>
          <w:b/>
          <w:u w:val="single"/>
        </w:rPr>
        <w:t xml:space="preserve">733451</w:t>
      </w:r>
    </w:p>
    <w:p>
      <w:r>
        <w:t xml:space="preserve">@tomltoml @MSrebre Mitä jos siirtäisimme Sirkkapiknikin tähän syksyyn, ja tarjoilisit meille sieniä?</w:t>
      </w:r>
    </w:p>
    <w:p>
      <w:r>
        <w:rPr>
          <w:b/>
          <w:u w:val="single"/>
        </w:rPr>
        <w:t xml:space="preserve">733452</w:t>
      </w:r>
    </w:p>
    <w:p>
      <w:r>
        <w:t xml:space="preserve">@petrasovdat Titova? Millä hän osti sen, jos hän oli kommunisti, eli tasavertainen muiden köyhien kanssa?</w:t>
      </w:r>
    </w:p>
    <w:p>
      <w:r>
        <w:rPr>
          <w:b/>
          <w:u w:val="single"/>
        </w:rPr>
        <w:t xml:space="preserve">733453</w:t>
      </w:r>
    </w:p>
    <w:p>
      <w:r>
        <w:t xml:space="preserve">@EvaobAdamu En tiedä, olisiko lentäminen liian matalalla, mutta muuten ei todellakaan koskaan tiedä, mitä he muistavat tuhota sen.</w:t>
      </w:r>
    </w:p>
    <w:p>
      <w:r>
        <w:rPr>
          <w:b/>
          <w:u w:val="single"/>
        </w:rPr>
        <w:t xml:space="preserve">733454</w:t>
      </w:r>
    </w:p>
    <w:p>
      <w:r>
        <w:t xml:space="preserve">@islam_slo Olet peruuttanut artikkelin "homoseksuaalien moraalittomuudesta".</w:t>
        <w:t xml:space="preserve">Ihmisluontoa ei voi muuttaa.</w:t>
        <w:br/>
        <w:t xml:space="preserve">https://t.co/sCWeRLIPvN</w:t>
      </w:r>
    </w:p>
    <w:p>
      <w:r>
        <w:rPr>
          <w:b/>
          <w:u w:val="single"/>
        </w:rPr>
        <w:t xml:space="preserve">733455</w:t>
      </w:r>
    </w:p>
    <w:p>
      <w:r>
        <w:t xml:space="preserve">@Libertarec @Centrifuzija kyllä, tämä on sellaista vapaa-ajanviettoa, jota haukat harrastavat, okei. maalaisjärki, tomaž, huumeet ovat kypsille ja vastuullisille ihmisille.</w:t>
      </w:r>
    </w:p>
    <w:p>
      <w:r>
        <w:rPr>
          <w:b/>
          <w:u w:val="single"/>
        </w:rPr>
        <w:t xml:space="preserve">733456</w:t>
      </w:r>
    </w:p>
    <w:p>
      <w:r>
        <w:t xml:space="preserve">Kalliobaboilla ja -vaareilla on vanhoja mytologisia nimiä, jotka usein liittyvät paikallisiin tarinoihin http://t.co/DU1UyiLUdu http://t.co/sDT22U07N3</w:t>
      </w:r>
    </w:p>
    <w:p>
      <w:r>
        <w:rPr>
          <w:b/>
          <w:u w:val="single"/>
        </w:rPr>
        <w:t xml:space="preserve">733457</w:t>
      </w:r>
    </w:p>
    <w:p>
      <w:r>
        <w:t xml:space="preserve">Hienoa nähdä Andražin jatkavan hyvässä kunnossa, Karius taas uskomattomaan virheeseen https://t.co/4mLbVTiBsQ</w:t>
      </w:r>
    </w:p>
    <w:p>
      <w:r>
        <w:rPr>
          <w:b/>
          <w:u w:val="single"/>
        </w:rPr>
        <w:t xml:space="preserve">733458</w:t>
      </w:r>
    </w:p>
    <w:p>
      <w:r>
        <w:t xml:space="preserve">@andrazk @failedguidedog Autopesula Vulpra, Trzin. Top.</w:t>
        <w:br/>
        <w:t xml:space="preserve"> Mutta varaus on tehtävä etukäteen.</w:t>
      </w:r>
    </w:p>
    <w:p>
      <w:r>
        <w:rPr>
          <w:b/>
          <w:u w:val="single"/>
        </w:rPr>
        <w:t xml:space="preserve">733459</w:t>
      </w:r>
    </w:p>
    <w:p>
      <w:r>
        <w:t xml:space="preserve">Matavž ja Zajc eilen täydessä vauhdissa - https://t.co/a2PsP2uZWK https://t.co/OGw614JOtY https://t.co/OGw614JOtY</w:t>
      </w:r>
    </w:p>
    <w:p>
      <w:r>
        <w:rPr>
          <w:b/>
          <w:u w:val="single"/>
        </w:rPr>
        <w:t xml:space="preserve">733460</w:t>
      </w:r>
    </w:p>
    <w:p>
      <w:r>
        <w:t xml:space="preserve">#IborMMeseca: TODELLA HYVÄ autovakuutus Generali Vakuutukselta</w:t>
        <w:br/>
        <w:t xml:space="preserve">https://t.co/vw10u3rsvc https://t.co/vw10u3rsvc</w:t>
      </w:r>
    </w:p>
    <w:p>
      <w:r>
        <w:rPr>
          <w:b/>
          <w:u w:val="single"/>
        </w:rPr>
        <w:t xml:space="preserve">733461</w:t>
      </w:r>
    </w:p>
    <w:p>
      <w:r>
        <w:t xml:space="preserve">"Sitä, mikä on tulossa takaisin, ei ole koskaan ollut olemassa." Tästä tulee mielenkiintoinen show @ProgramArsissa! Kello 14 jälkeen. #perinteistäminen</w:t>
      </w:r>
    </w:p>
    <w:p>
      <w:r>
        <w:rPr>
          <w:b/>
          <w:u w:val="single"/>
        </w:rPr>
        <w:t xml:space="preserve">733462</w:t>
      </w:r>
    </w:p>
    <w:p>
      <w:r>
        <w:t xml:space="preserve">Odotan, että sammakkomiehet tajuavat, että se kuuluu troijalaisille. #iztrganoizkontext https://t.co/OXxAD1iIq7</w:t>
      </w:r>
    </w:p>
    <w:p>
      <w:r>
        <w:rPr>
          <w:b/>
          <w:u w:val="single"/>
        </w:rPr>
        <w:t xml:space="preserve">733463</w:t>
      </w:r>
    </w:p>
    <w:p>
      <w:r>
        <w:t xml:space="preserve">Uudet shamballa-rannekkeet saatavilla, hemmottele itseäsi ja ruoki nälkäiset kissasi! https://t.co/QK2J3ru6fd</w:t>
      </w:r>
    </w:p>
    <w:p>
      <w:r>
        <w:rPr>
          <w:b/>
          <w:u w:val="single"/>
        </w:rPr>
        <w:t xml:space="preserve">733464</w:t>
      </w:r>
    </w:p>
    <w:p>
      <w:r>
        <w:t xml:space="preserve">@t_andrej @petrasovdat Mutta hän on ekologinen niin kauan kuin hän pystyy ajamaan itse, meidän pitäisi käyttää 2 tuntia 100 km:llä.</w:t>
        <w:br/>
        <w:t xml:space="preserve"> #licemerci</w:t>
      </w:r>
    </w:p>
    <w:p>
      <w:r>
        <w:rPr>
          <w:b/>
          <w:u w:val="single"/>
        </w:rPr>
        <w:t xml:space="preserve">733465</w:t>
      </w:r>
    </w:p>
    <w:p>
      <w:r>
        <w:t xml:space="preserve">@dkosen @GregorVirant1 olet kolmen äidin poiminnoissa, eikö sinulla ole mitään fiksumpaa tekemistä kuin suoltaa hölynpölyä täällä ? 😀🤪</w:t>
      </w:r>
    </w:p>
    <w:p>
      <w:r>
        <w:rPr>
          <w:b/>
          <w:u w:val="single"/>
        </w:rPr>
        <w:t xml:space="preserve">733466</w:t>
      </w:r>
    </w:p>
    <w:p>
      <w:r>
        <w:t xml:space="preserve">@Centrifusion @Agathung @jkmcnk Se, jolla on etui vyönsä takana ... Kapavem ... Menetät isäni äänen. #everyvoice</w:t>
      </w:r>
    </w:p>
    <w:p>
      <w:r>
        <w:rPr>
          <w:b/>
          <w:u w:val="single"/>
        </w:rPr>
        <w:t xml:space="preserve">733467</w:t>
      </w:r>
    </w:p>
    <w:p>
      <w:r>
        <w:t xml:space="preserve">Etsimme Slovenian ikonisinta poliittista hahmoa. Otamme vastaan ehdotuksia ja selvennyksiä. Kiitos! #politiikka #slovenia #politbarometerslo #politbarometri</w:t>
      </w:r>
    </w:p>
    <w:p>
      <w:r>
        <w:rPr>
          <w:b/>
          <w:u w:val="single"/>
        </w:rPr>
        <w:t xml:space="preserve">733468</w:t>
      </w:r>
    </w:p>
    <w:p>
      <w:r>
        <w:t xml:space="preserve">@FranciDonko @dreychee Pahoittelut kaikille Slovenian kidutetuille ja poltetuille naisille, odotamme yhä. Ja Hitlerin valan vannomisesta?</w:t>
      </w:r>
    </w:p>
    <w:p>
      <w:r>
        <w:rPr>
          <w:b/>
          <w:u w:val="single"/>
        </w:rPr>
        <w:t xml:space="preserve">733469</w:t>
      </w:r>
    </w:p>
    <w:p>
      <w:r>
        <w:t xml:space="preserve">Ylistäkää ja ylistäkää Herraani</w:t>
        <w:br/>
        <w:t xml:space="preserve">ja kiittäkää Häntä ja palvelkaa Häntä suuressa nöyryydessä.</w:t>
        <w:br/>
        <w:t xml:space="preserve"> Pyhä Fransiskus Assisilainen. https://t.co/9QPLjroufQ</w:t>
      </w:r>
    </w:p>
    <w:p>
      <w:r>
        <w:rPr>
          <w:b/>
          <w:u w:val="single"/>
        </w:rPr>
        <w:t xml:space="preserve">733470</w:t>
      </w:r>
    </w:p>
    <w:p>
      <w:r>
        <w:t xml:space="preserve">@peterjancic @vinkovasle1 Toinen, joka "osallistui".</w:t>
        <w:br/>
        <w:t xml:space="preserve"> Tud cmerko "osallistui" Slovenian ensimmäisen perustuslain laatimiseen.</w:t>
        <w:br/>
        <w:t xml:space="preserve"> Ei, hän ei tehnyt sitä!</w:t>
      </w:r>
    </w:p>
    <w:p>
      <w:r>
        <w:rPr>
          <w:b/>
          <w:u w:val="single"/>
        </w:rPr>
        <w:t xml:space="preserve">733471</w:t>
      </w:r>
    </w:p>
    <w:p>
      <w:r>
        <w:t xml:space="preserve">@petracj Buuaaminen oli muutenkin täysin sivistymätöntä. Meillä on vielä paljon opittavaa. ;)</w:t>
      </w:r>
    </w:p>
    <w:p>
      <w:r>
        <w:rPr>
          <w:b/>
          <w:u w:val="single"/>
        </w:rPr>
        <w:t xml:space="preserve">733472</w:t>
      </w:r>
    </w:p>
    <w:p>
      <w:r>
        <w:t xml:space="preserve">Miljardeja ja miljardeja - punaiset rosvot varastavat kovalla työllä ansaittuja rahojasi joka päivä! https://t.co/BXxOf7reMZ via @Nova24TV</w:t>
      </w:r>
    </w:p>
    <w:p>
      <w:r>
        <w:rPr>
          <w:b/>
          <w:u w:val="single"/>
        </w:rPr>
        <w:t xml:space="preserve">733473</w:t>
      </w:r>
    </w:p>
    <w:p>
      <w:r>
        <w:t xml:space="preserve">"Alen on loukkaantunut ja loukkaantunut, mikä on täysin normaalia." Kirjoittaa Zoran Mijatovic. https://t.co/QGLq6x9E62.</w:t>
      </w:r>
    </w:p>
    <w:p>
      <w:r>
        <w:rPr>
          <w:b/>
          <w:u w:val="single"/>
        </w:rPr>
        <w:t xml:space="preserve">733474</w:t>
      </w:r>
    </w:p>
    <w:p>
      <w:r>
        <w:t xml:space="preserve">@vladohribar @Libertarec. Koska totuus ei ole vasemmistolle, @had käytti sitten Zhidan-tekniikkaa, hän esti minut.</w:t>
      </w:r>
    </w:p>
    <w:p>
      <w:r>
        <w:rPr>
          <w:b/>
          <w:u w:val="single"/>
        </w:rPr>
        <w:t xml:space="preserve">733475</w:t>
      </w:r>
    </w:p>
    <w:p>
      <w:r>
        <w:t xml:space="preserve">@ZigaTurk @apocalypsedone @JakaDolinar2 Ei ole ihan kehuttava henkilö, joka tyrmää sen, mitä hän tekee käsillään.</w:t>
      </w:r>
    </w:p>
    <w:p>
      <w:r>
        <w:rPr>
          <w:b/>
          <w:u w:val="single"/>
        </w:rPr>
        <w:t xml:space="preserve">733476</w:t>
      </w:r>
    </w:p>
    <w:p>
      <w:r>
        <w:t xml:space="preserve">@mrevlje @AllBriefs Juuri ennen rajaa on pian aavikko, jossa on muutamia yksityisiä keitaita korkeiden aitojen takana!</w:t>
      </w:r>
    </w:p>
    <w:p>
      <w:r>
        <w:rPr>
          <w:b/>
          <w:u w:val="single"/>
        </w:rPr>
        <w:t xml:space="preserve">733477</w:t>
      </w:r>
    </w:p>
    <w:p>
      <w:r>
        <w:t xml:space="preserve">#Keskiviikko Torstai</w:t>
        <w:br/>
        <w:br/>
        <w:t xml:space="preserve">17.00 = Jumanji: Welcome to the Jungle</w:t>
        <w:br/>
        <w:t xml:space="preserve">19.05 = NEW Renegades</w:t>
        <w:br/>
        <w:t xml:space="preserve">21.00 = Red Sparrow https://t.co/RUT3x3hVXT</w:t>
      </w:r>
    </w:p>
    <w:p>
      <w:r>
        <w:rPr>
          <w:b/>
          <w:u w:val="single"/>
        </w:rPr>
        <w:t xml:space="preserve">733478</w:t>
      </w:r>
    </w:p>
    <w:p>
      <w:r>
        <w:t xml:space="preserve">KUVAT</w:t>
        <w:br/>
        <w:t xml:space="preserve">Ljubljanan kompastuskivet ja niihin liittyvät hankkeet</w:t>
        <w:br/>
        <w:t xml:space="preserve">https://t.co/JLIA2sq3B9 https://t.co/Z2x2pvowJO</w:t>
      </w:r>
    </w:p>
    <w:p>
      <w:r>
        <w:rPr>
          <w:b/>
          <w:u w:val="single"/>
        </w:rPr>
        <w:t xml:space="preserve">733479</w:t>
      </w:r>
    </w:p>
    <w:p>
      <w:r>
        <w:t xml:space="preserve">@barjanski @polikarbonat Klip Klip pöytä, porataan. Tiedän sen, mutta en laatikoille.</w:t>
      </w:r>
    </w:p>
    <w:p>
      <w:r>
        <w:rPr>
          <w:b/>
          <w:u w:val="single"/>
        </w:rPr>
        <w:t xml:space="preserve">733480</w:t>
      </w:r>
    </w:p>
    <w:p>
      <w:r>
        <w:t xml:space="preserve">Mustalaiskorttikoulu. Tänään Špela kanssasi Golica TV:ssä klo 18:25. https://t.co/ghMgejeA7S</w:t>
      </w:r>
    </w:p>
    <w:p>
      <w:r>
        <w:rPr>
          <w:b/>
          <w:u w:val="single"/>
        </w:rPr>
        <w:t xml:space="preserve">733481</w:t>
      </w:r>
    </w:p>
    <w:p>
      <w:r>
        <w:t xml:space="preserve">Joku sanoi pari päivää sitten, että lentäjät ovat tavallisia käsityöläisiä... stressaava ammatti... https://t.co/6hi7g1JCC5 ...</w:t>
      </w:r>
    </w:p>
    <w:p>
      <w:r>
        <w:rPr>
          <w:b/>
          <w:u w:val="single"/>
        </w:rPr>
        <w:t xml:space="preserve">733482</w:t>
      </w:r>
    </w:p>
    <w:p>
      <w:r>
        <w:t xml:space="preserve">@TilenW varsinkin kun he kaatoivat kaikki puut linnan ympäriltä, joten nyt linna on ulkona heti kun pääset kaupunkiin :D</w:t>
      </w:r>
    </w:p>
    <w:p>
      <w:r>
        <w:rPr>
          <w:b/>
          <w:u w:val="single"/>
        </w:rPr>
        <w:t xml:space="preserve">733483</w:t>
      </w:r>
    </w:p>
    <w:p>
      <w:r>
        <w:t xml:space="preserve">Todellinen kysymys on, kuinka paljon - jos mitään - @rtvslo saa tällaisen puolueen propagandan julkaisemisesta... https://t.co/g0ior26qv2...</w:t>
      </w:r>
    </w:p>
    <w:p>
      <w:r>
        <w:rPr>
          <w:b/>
          <w:u w:val="single"/>
        </w:rPr>
        <w:t xml:space="preserve">733484</w:t>
      </w:r>
    </w:p>
    <w:p>
      <w:r>
        <w:t xml:space="preserve">Vielä ei ole selvinnyt, miksi neekerit myivät tupakkaa https://t.co/MQmAxQDDME</w:t>
      </w:r>
    </w:p>
    <w:p>
      <w:r>
        <w:rPr>
          <w:b/>
          <w:u w:val="single"/>
        </w:rPr>
        <w:t xml:space="preserve">733485</w:t>
      </w:r>
    </w:p>
    <w:p>
      <w:r>
        <w:t xml:space="preserve">@SlanaZagar @nadkaku Tällaisessa tilaisuudessa on oltava juhlat! Onnittelut tohtorille ja kummitädille!</w:t>
      </w:r>
    </w:p>
    <w:p>
      <w:r>
        <w:rPr>
          <w:b/>
          <w:u w:val="single"/>
        </w:rPr>
        <w:t xml:space="preserve">733486</w:t>
      </w:r>
    </w:p>
    <w:p>
      <w:r>
        <w:t xml:space="preserve">@MitjaIrsic @borisvasev Aivan oikein, ei tueta näennäisvaltiota, vaan islamilaista terrorismia.</w:t>
      </w:r>
    </w:p>
    <w:p>
      <w:r>
        <w:rPr>
          <w:b/>
          <w:u w:val="single"/>
        </w:rPr>
        <w:t xml:space="preserve">733487</w:t>
      </w:r>
    </w:p>
    <w:p>
      <w:r>
        <w:t xml:space="preserve">@dkosen @leben0007 @petek_zmago @JJansaSDS Joillekin hän on suuri slovenialainen Primož Trubar, toisille toisen luokan poliitikko, vittu häntä kullekin omansa.</w:t>
      </w:r>
    </w:p>
    <w:p>
      <w:r>
        <w:rPr>
          <w:b/>
          <w:u w:val="single"/>
        </w:rPr>
        <w:t xml:space="preserve">733488</w:t>
      </w:r>
    </w:p>
    <w:p>
      <w:r>
        <w:t xml:space="preserve">Epäkohteliaisuuden ja epäkohteliaisuuden huippu.... Anti-kulttuuri, sivistymätön. Se on helpointa tuhota, se ei ole taidetta. https://t.co/7XFBxmwqYL.</w:t>
      </w:r>
    </w:p>
    <w:p>
      <w:r>
        <w:rPr>
          <w:b/>
          <w:u w:val="single"/>
        </w:rPr>
        <w:t xml:space="preserve">733489</w:t>
      </w:r>
    </w:p>
    <w:p>
      <w:r>
        <w:t xml:space="preserve">@Ursha1991 Mausteiset mantelit voivat olla angina... Vaikka ne eivät olisikaan normaalitilanteessa pilkullisia.</w:t>
      </w:r>
    </w:p>
    <w:p>
      <w:r>
        <w:rPr>
          <w:b/>
          <w:u w:val="single"/>
        </w:rPr>
        <w:t xml:space="preserve">733490</w:t>
      </w:r>
    </w:p>
    <w:p>
      <w:r>
        <w:t xml:space="preserve">@SiolNEWS Tiesitkö, että hän ajoi moottorikelkalla? "Koskemattomalla" slovenialaisella maaseudulla, tietenkin.</w:t>
        <w:br/>
        <w:br/>
        <w:t xml:space="preserve"> #NATUROterroristi</w:t>
      </w:r>
    </w:p>
    <w:p>
      <w:r>
        <w:rPr>
          <w:b/>
          <w:u w:val="single"/>
        </w:rPr>
        <w:t xml:space="preserve">733491</w:t>
      </w:r>
    </w:p>
    <w:p>
      <w:r>
        <w:t xml:space="preserve">@ukclj UKC:n lyhyen hoidon jälkeen voin sanoa, että palvelun ja ammattitaidon taso on erittäin korkea. Onnittelut!</w:t>
      </w:r>
    </w:p>
    <w:p>
      <w:r>
        <w:rPr>
          <w:b/>
          <w:u w:val="single"/>
        </w:rPr>
        <w:t xml:space="preserve">733492</w:t>
      </w:r>
    </w:p>
    <w:p>
      <w:r>
        <w:t xml:space="preserve">Et voi mennä vessaan ilman, että kissa raapii ovea. Koska hän ei ole ehtinyt juoda vettä koko päivänä. Juuri nyt hänen on pakko!</w:t>
      </w:r>
    </w:p>
    <w:p>
      <w:r>
        <w:rPr>
          <w:b/>
          <w:u w:val="single"/>
        </w:rPr>
        <w:t xml:space="preserve">733493</w:t>
      </w:r>
    </w:p>
    <w:p>
      <w:r>
        <w:t xml:space="preserve">@cnfrmstA En salakuljettanut mitään. He tulevat, he ottavat ... kuten kommunistit sodan jälkeen! ;)</w:t>
      </w:r>
    </w:p>
    <w:p>
      <w:r>
        <w:rPr>
          <w:b/>
          <w:u w:val="single"/>
        </w:rPr>
        <w:t xml:space="preserve">733494</w:t>
      </w:r>
    </w:p>
    <w:p>
      <w:r>
        <w:t xml:space="preserve">@JozeJerovsek Jos he myisivät lumevaikutuspillereitä, ne toimisivat..mutta apteekkarit vain markkinoivat meidän kustannuksellamme !</w:t>
      </w:r>
    </w:p>
    <w:p>
      <w:r>
        <w:rPr>
          <w:b/>
          <w:u w:val="single"/>
        </w:rPr>
        <w:t xml:space="preserve">733495</w:t>
      </w:r>
    </w:p>
    <w:p>
      <w:r>
        <w:t xml:space="preserve">@MatevzNovak @24UR Tämä ei oikeuta toimittajien ja opposition tappamista Ukrainassa.</w:t>
      </w:r>
    </w:p>
    <w:p>
      <w:r>
        <w:rPr>
          <w:b/>
          <w:u w:val="single"/>
        </w:rPr>
        <w:t xml:space="preserve">733496</w:t>
      </w:r>
    </w:p>
    <w:p>
      <w:r>
        <w:t xml:space="preserve">@YanchMb @Rok_Novak @cnfrmstA Mistä puristaa kaikki tämä älykkyys pieneen Sloveniaan.</w:t>
      </w:r>
    </w:p>
    <w:p>
      <w:r>
        <w:rPr>
          <w:b/>
          <w:u w:val="single"/>
        </w:rPr>
        <w:t xml:space="preserve">733497</w:t>
      </w:r>
    </w:p>
    <w:p>
      <w:r>
        <w:t xml:space="preserve">@David70446655 @TinoMamic Niitä ei ole olemassa! Se on vain epäpätevien ja huijareiden tekosyy!</w:t>
      </w:r>
    </w:p>
    <w:p>
      <w:r>
        <w:rPr>
          <w:b/>
          <w:u w:val="single"/>
        </w:rPr>
        <w:t xml:space="preserve">733498</w:t>
      </w:r>
    </w:p>
    <w:p>
      <w:r>
        <w:t xml:space="preserve">@barjanski Jp, jos he ovat Syyriasta, heillä pitäisi luultavasti olla puinen puhelin, ja vieläpä kuusipuinen, koska se on halpaa puuta.</w:t>
      </w:r>
    </w:p>
    <w:p>
      <w:r>
        <w:rPr>
          <w:b/>
          <w:u w:val="single"/>
        </w:rPr>
        <w:t xml:space="preserve">733499</w:t>
      </w:r>
    </w:p>
    <w:p>
      <w:r>
        <w:t xml:space="preserve">@illegall_blonde Tietenkin. Olen valittanut omalleni 7 vuotta samoista asioista, ja tulen valittamaan omalleni seuraavat 7 vuotta.</w:t>
      </w:r>
    </w:p>
    <w:p>
      <w:r>
        <w:rPr>
          <w:b/>
          <w:u w:val="single"/>
        </w:rPr>
        <w:t xml:space="preserve">733500</w:t>
      </w:r>
    </w:p>
    <w:p>
      <w:r>
        <w:t xml:space="preserve">@Nusa____6 @DeFlasker Ajakaa ne ämmät te ämmät kirkonraiskaajat pedofiilikapitalistit https://t.co/7U38fEi99L</w:t>
      </w:r>
    </w:p>
    <w:p>
      <w:r>
        <w:rPr>
          <w:b/>
          <w:u w:val="single"/>
        </w:rPr>
        <w:t xml:space="preserve">733501</w:t>
      </w:r>
    </w:p>
    <w:p>
      <w:r>
        <w:t xml:space="preserve">Ja siitä veronmaksajien pitäisi maksaa. Katastrofi! https://t.co/C0IBiYdlKO</w:t>
      </w:r>
    </w:p>
    <w:p>
      <w:r>
        <w:rPr>
          <w:b/>
          <w:u w:val="single"/>
        </w:rPr>
        <w:t xml:space="preserve">733502</w:t>
      </w:r>
    </w:p>
    <w:p>
      <w:r>
        <w:t xml:space="preserve">Kamalaa tämä ruotsalainen arki, eikö olekin @miro5ek ?</w:t>
        <w:br/>
        <w:t xml:space="preserve"> Kerskuminen on herran palvelemisen arvoista. Voi raukkaa! https://t.co/NnWNYCULsm</w:t>
      </w:r>
    </w:p>
    <w:p>
      <w:r>
        <w:rPr>
          <w:b/>
          <w:u w:val="single"/>
        </w:rPr>
        <w:t xml:space="preserve">733503</w:t>
      </w:r>
    </w:p>
    <w:p>
      <w:r>
        <w:t xml:space="preserve">Olen pahoillani, etten syö herneitä. Nyt laittaisin jäädytetyn suoraan ranteisiini. Sellaista se on, kun vanhukset pelaavat lentopalloa kaksi tuntia.</w:t>
      </w:r>
    </w:p>
    <w:p>
      <w:r>
        <w:rPr>
          <w:b/>
          <w:u w:val="single"/>
        </w:rPr>
        <w:t xml:space="preserve">733504</w:t>
      </w:r>
    </w:p>
    <w:p>
      <w:r>
        <w:t xml:space="preserve">#May24 #MorningTuesday valmis. Tapasin juoksijan penkereellä kaukana asutuksesta pienessä kunnassa #MunicipalityTišina tähän aikaan! https://t.co/awjeFsZKVa</w:t>
      </w:r>
    </w:p>
    <w:p>
      <w:r>
        <w:rPr>
          <w:b/>
          <w:u w:val="single"/>
        </w:rPr>
        <w:t xml:space="preserve">733505</w:t>
      </w:r>
    </w:p>
    <w:p>
      <w:r>
        <w:t xml:space="preserve">Menetämme jälleen seuraavan NOBin.</w:t>
        <w:br/>
        <w:br/>
        <w:t xml:space="preserve"> Miten näiden vatsataistelijoiden pitäisi paeta?! https://t.co/faozhWWSAI ...</w:t>
      </w:r>
    </w:p>
    <w:p>
      <w:r>
        <w:rPr>
          <w:b/>
          <w:u w:val="single"/>
        </w:rPr>
        <w:t xml:space="preserve">733506</w:t>
      </w:r>
    </w:p>
    <w:p>
      <w:r>
        <w:t xml:space="preserve">Välikohtaus ennen jatkoaikaa! Ruotsalaisfanit taistelivat viuluja myöten! https://t.co/Lwa0avKJhn</w:t>
      </w:r>
    </w:p>
    <w:p>
      <w:r>
        <w:rPr>
          <w:b/>
          <w:u w:val="single"/>
        </w:rPr>
        <w:t xml:space="preserve">733507</w:t>
      </w:r>
    </w:p>
    <w:p>
      <w:r>
        <w:t xml:space="preserve">@AllBriefs ei, jättäkää Slovenia rauhaan, ottakaa kaikki Jugonostalgikot mukaanne ja ne, jotka tuhoavat kotimaamme! #Elections2018</w:t>
      </w:r>
    </w:p>
    <w:p>
      <w:r>
        <w:rPr>
          <w:b/>
          <w:u w:val="single"/>
        </w:rPr>
        <w:t xml:space="preserve">733508</w:t>
      </w:r>
    </w:p>
    <w:p>
      <w:r>
        <w:t xml:space="preserve">Pian koittaa aika, jolloin Židan muistetaan vain herra Radikaalina.</w:t>
      </w:r>
    </w:p>
    <w:p>
      <w:r>
        <w:rPr>
          <w:b/>
          <w:u w:val="single"/>
        </w:rPr>
        <w:t xml:space="preserve">733509</w:t>
      </w:r>
    </w:p>
    <w:p>
      <w:r>
        <w:t xml:space="preserve">@tinncu Koska me olemme todennäköisimmin niitä, joilla on huono omatunto nousta heitä vastaan, ja vähiten todennäköistä, että meidät otetaan vakavasti, koska olemme perhettä.</w:t>
      </w:r>
    </w:p>
    <w:p>
      <w:r>
        <w:rPr>
          <w:b/>
          <w:u w:val="single"/>
        </w:rPr>
        <w:t xml:space="preserve">733510</w:t>
      </w:r>
    </w:p>
    <w:p>
      <w:r>
        <w:t xml:space="preserve">Tällä viikolla ND:ssä: Hän pitää siitä, että paavi Franciscus on rohkea - Sinut on kutsuttu kahville: Martin Golob, Srednja vasje pri Bohinjun seurakunnan pappi</w:t>
      </w:r>
    </w:p>
    <w:p>
      <w:r>
        <w:rPr>
          <w:b/>
          <w:u w:val="single"/>
        </w:rPr>
        <w:t xml:space="preserve">733511</w:t>
      </w:r>
    </w:p>
    <w:p>
      <w:r>
        <w:t xml:space="preserve">@UrosBrezan @ARSO_quakes a, kyllä, mitä sinä teet paniikissa, luulin jo, että ilmoitit vapinasta, kyllä se räjähti kuin narttu</w:t>
      </w:r>
    </w:p>
    <w:p>
      <w:r>
        <w:rPr>
          <w:b/>
          <w:u w:val="single"/>
        </w:rPr>
        <w:t xml:space="preserve">733512</w:t>
      </w:r>
    </w:p>
    <w:p>
      <w:r>
        <w:t xml:space="preserve">@MarkoSket @boriscipot1 @drVinkoGorenak Teen omaa työtäni päätoimittajana, ja minulla on mariscay naapurissa. Päivitykset ovat omistajan vastuulla.</w:t>
      </w:r>
    </w:p>
    <w:p>
      <w:r>
        <w:rPr>
          <w:b/>
          <w:u w:val="single"/>
        </w:rPr>
        <w:t xml:space="preserve">733513</w:t>
      </w:r>
    </w:p>
    <w:p>
      <w:r>
        <w:t xml:space="preserve">@Alex4aleksandra le vasemmistolaiset eivät voi edes kunnioittaa tappamatta jättämistä, saati sitten mitään muuta.</w:t>
      </w:r>
    </w:p>
    <w:p>
      <w:r>
        <w:rPr>
          <w:b/>
          <w:u w:val="single"/>
        </w:rPr>
        <w:t xml:space="preserve">733514</w:t>
      </w:r>
    </w:p>
    <w:p>
      <w:r>
        <w:t xml:space="preserve">@LilianaBrozic niin kauan kuin ei ole moottoritietä, #luka #koper on turvallinen ilman toista raidetta #facti</w:t>
      </w:r>
    </w:p>
    <w:p>
      <w:r>
        <w:rPr>
          <w:b/>
          <w:u w:val="single"/>
        </w:rPr>
        <w:t xml:space="preserve">733515</w:t>
      </w:r>
    </w:p>
    <w:p>
      <w:r>
        <w:t xml:space="preserve">@KatarinaDbr @MiranStajerc On totta, että possu.lapsi ehdotti ei ex.hirveä.pidätyksessä hänen kanssaan.</w:t>
      </w:r>
    </w:p>
    <w:p>
      <w:r>
        <w:rPr>
          <w:b/>
          <w:u w:val="single"/>
        </w:rPr>
        <w:t xml:space="preserve">733516</w:t>
      </w:r>
    </w:p>
    <w:p>
      <w:r>
        <w:t xml:space="preserve">@useaway taas?</w:t>
        <w:br/>
        <w:br/>
        <w:t xml:space="preserve"> Totta, ajattelen häntä pari kertaa vuodessa, ja hän toimi aina. Mutta tänä vuonna he saivat minulta pari + kuvaa, joten heidän pitäisi vain juosta.</w:t>
      </w:r>
    </w:p>
    <w:p>
      <w:r>
        <w:rPr>
          <w:b/>
          <w:u w:val="single"/>
        </w:rPr>
        <w:t xml:space="preserve">733517</w:t>
      </w:r>
    </w:p>
    <w:p>
      <w:r>
        <w:t xml:space="preserve">Tänään ei ole hyvä tunnelma, sillä alhaisimmat osallistumismaksut maksetaan. Toivon, että olisin ainakin kussut itseni mielenosoituksen loppuun mennessä.</w:t>
      </w:r>
    </w:p>
    <w:p>
      <w:r>
        <w:rPr>
          <w:b/>
          <w:u w:val="single"/>
        </w:rPr>
        <w:t xml:space="preserve">733518</w:t>
      </w:r>
    </w:p>
    <w:p>
      <w:r>
        <w:t xml:space="preserve">Dražgošilaiset, lukitkaa ovenne!</w:t>
        <w:br/>
        <w:t xml:space="preserve"> Vasemmistolainen roskaväki ilmestyy kylään....ei puolivillaisesti, että he ovat varastaneet sinut.</w:t>
      </w:r>
    </w:p>
    <w:p>
      <w:r>
        <w:rPr>
          <w:b/>
          <w:u w:val="single"/>
        </w:rPr>
        <w:t xml:space="preserve">733519</w:t>
      </w:r>
    </w:p>
    <w:p>
      <w:r>
        <w:t xml:space="preserve">Venäjän puolustusministeriön mukaan syyrialaiset ampuivat alas suurimman osan ohjuksista https://t.co/Gs01eAvBSB</w:t>
      </w:r>
    </w:p>
    <w:p>
      <w:r>
        <w:rPr>
          <w:b/>
          <w:u w:val="single"/>
        </w:rPr>
        <w:t xml:space="preserve">733520</w:t>
      </w:r>
    </w:p>
    <w:p>
      <w:r>
        <w:t xml:space="preserve">Kokoonnumme jo finaaliin #epsloambassador #epsloambassadorschools #epambasadorschool #young #students #studentsandstudents https://t.co/xKCbu9refh</w:t>
      </w:r>
    </w:p>
    <w:p>
      <w:r>
        <w:rPr>
          <w:b/>
          <w:u w:val="single"/>
        </w:rPr>
        <w:t xml:space="preserve">733521</w:t>
      </w:r>
    </w:p>
    <w:p>
      <w:r>
        <w:t xml:space="preserve">@TVOdmevi minulle tohtori Peskova on kuin "alaston" nainen, koska hänellä ei ole pientä kalakattilaa..... esim. I.E.Bergantilla on aina frigidi karavata !</w:t>
      </w:r>
    </w:p>
    <w:p>
      <w:r>
        <w:rPr>
          <w:b/>
          <w:u w:val="single"/>
        </w:rPr>
        <w:t xml:space="preserve">733522</w:t>
      </w:r>
    </w:p>
    <w:p>
      <w:r>
        <w:t xml:space="preserve">Aquami Ultra on taloudellisin ja tehokkain laite laadukkaan juomaveden tuottamiseen ja kalkinpoistoon.</w:t>
      </w:r>
    </w:p>
    <w:p>
      <w:r>
        <w:rPr>
          <w:b/>
          <w:u w:val="single"/>
        </w:rPr>
        <w:t xml:space="preserve">733523</w:t>
      </w:r>
    </w:p>
    <w:p>
      <w:r>
        <w:t xml:space="preserve">nyt 9515 allekirjoitusta VASTAA</w:t>
        <w:br/>
        <w:t xml:space="preserve">karhujen ja susien lopettamista 🔥🐝🐝🔥🐝🔥</w:t>
        <w:br/>
        <w:t xml:space="preserve">allekirjoittajat ansaitsevat sen 🐝</w:t>
      </w:r>
    </w:p>
    <w:p>
      <w:r>
        <w:rPr>
          <w:b/>
          <w:u w:val="single"/>
        </w:rPr>
        <w:t xml:space="preserve">733524</w:t>
      </w:r>
    </w:p>
    <w:p>
      <w:r>
        <w:t xml:space="preserve">@alojztetickovi3 @JazbarMatjaz Hieno tilaisuus, jonka jätit käyttämättä, jotta et näyttäisi ääliöltä. Ah, no ...</w:t>
      </w:r>
    </w:p>
    <w:p>
      <w:r>
        <w:rPr>
          <w:b/>
          <w:u w:val="single"/>
        </w:rPr>
        <w:t xml:space="preserve">733525</w:t>
      </w:r>
    </w:p>
    <w:p>
      <w:r>
        <w:t xml:space="preserve">@petrasovdat @praprotnix Hyvin harvinaista, emmekä edes seuraa. Mainontaa on paljon.</w:t>
      </w:r>
    </w:p>
    <w:p>
      <w:r>
        <w:rPr>
          <w:b/>
          <w:u w:val="single"/>
        </w:rPr>
        <w:t xml:space="preserve">733526</w:t>
      </w:r>
    </w:p>
    <w:p>
      <w:r>
        <w:t xml:space="preserve">@nejkom Olen juuri Celovška. Yksi kaveri melkein työnsi lastenvaununsa sen alle.</w:t>
      </w:r>
    </w:p>
    <w:p>
      <w:r>
        <w:rPr>
          <w:b/>
          <w:u w:val="single"/>
        </w:rPr>
        <w:t xml:space="preserve">733527</w:t>
      </w:r>
    </w:p>
    <w:p>
      <w:r>
        <w:t xml:space="preserve">Entä jos käy ilmi, ettei Venäjällä ollut mitään tekemistä Skripalin myrkytyksen kanssa? Pyytääkö EU anteeksi Putinilta? https://t.co/2oBaSWWSjB</w:t>
      </w:r>
    </w:p>
    <w:p>
      <w:r>
        <w:rPr>
          <w:b/>
          <w:u w:val="single"/>
        </w:rPr>
        <w:t xml:space="preserve">733528</w:t>
      </w:r>
    </w:p>
    <w:p>
      <w:r>
        <w:t xml:space="preserve">@NejkoWejko Mene hänen luokseen pyökin kanssa ja leikkaa neljäs vastuuvapaus hänen kasvoiltaan, ainakin hän tietää, mistä se tuli. 😉</w:t>
      </w:r>
    </w:p>
    <w:p>
      <w:r>
        <w:rPr>
          <w:b/>
          <w:u w:val="single"/>
        </w:rPr>
        <w:t xml:space="preserve">733529</w:t>
      </w:r>
    </w:p>
    <w:p>
      <w:r>
        <w:t xml:space="preserve">@StudioCity_ @ZidanDejan @strankaSD Venezuela kokeilee myös ja se ei toimi niin hyvin!</w:t>
      </w:r>
    </w:p>
    <w:p>
      <w:r>
        <w:rPr>
          <w:b/>
          <w:u w:val="single"/>
        </w:rPr>
        <w:t xml:space="preserve">733530</w:t>
      </w:r>
    </w:p>
    <w:p>
      <w:r>
        <w:t xml:space="preserve">@Medeja_7 @SpelaRotar @JJansaSDS Porvarien tai hyödyllisten idioottien joukossa. Poikkeukset vahvistavat säännön.</w:t>
      </w:r>
    </w:p>
    <w:p>
      <w:r>
        <w:rPr>
          <w:b/>
          <w:u w:val="single"/>
        </w:rPr>
        <w:t xml:space="preserve">733531</w:t>
      </w:r>
    </w:p>
    <w:p>
      <w:r>
        <w:t xml:space="preserve">Nykypäivänä nipistys ja nipistys poskelle toisi Komet Repatecille nopeasti rikossyytteen.</w:t>
      </w:r>
    </w:p>
    <w:p>
      <w:r>
        <w:rPr>
          <w:b/>
          <w:u w:val="single"/>
        </w:rPr>
        <w:t xml:space="preserve">733532</w:t>
      </w:r>
    </w:p>
    <w:p>
      <w:r>
        <w:t xml:space="preserve">@kizidor .adjektiivin "terve" lisääminen ei ratkaise sanan populistinen negatiivista konnotaatiota.... #populistit</w:t>
      </w:r>
    </w:p>
    <w:p>
      <w:r>
        <w:rPr>
          <w:b/>
          <w:u w:val="single"/>
        </w:rPr>
        <w:t xml:space="preserve">733533</w:t>
      </w:r>
    </w:p>
    <w:p>
      <w:r>
        <w:t xml:space="preserve">#Computer HP 251-A11, #HP, #tietokoneet | Pöytätietokoneet #MEGABITE - #tietokoneet ja #tietokonelaitteet. https://t.co/Q669JWEeOM.</w:t>
      </w:r>
    </w:p>
    <w:p>
      <w:r>
        <w:rPr>
          <w:b/>
          <w:u w:val="single"/>
        </w:rPr>
        <w:t xml:space="preserve">733534</w:t>
      </w:r>
    </w:p>
    <w:p>
      <w:r>
        <w:t xml:space="preserve">@Svet_KanalA Joten voit laskea yhteen ZJ:n 16 + MR:n 34, hienoa ! Kierros 50, vain näille kahdelle muutaman päivän päästä !</w:t>
      </w:r>
    </w:p>
    <w:p>
      <w:r>
        <w:rPr>
          <w:b/>
          <w:u w:val="single"/>
        </w:rPr>
        <w:t xml:space="preserve">733535</w:t>
      </w:r>
    </w:p>
    <w:p>
      <w:r>
        <w:t xml:space="preserve">@AlanOrlic @zaslovenijo2 Myös, mutta toimii yhä enemmän kuin Slovenian ääliöiden puolue.</w:t>
      </w:r>
    </w:p>
    <w:p>
      <w:r>
        <w:rPr>
          <w:b/>
          <w:u w:val="single"/>
        </w:rPr>
        <w:t xml:space="preserve">733536</w:t>
      </w:r>
    </w:p>
    <w:p>
      <w:r>
        <w:t xml:space="preserve">@cvetovljan @ales_primc Oletteko tehneet mitään sukupuutolle? Vai vain blablablabla?</w:t>
      </w:r>
    </w:p>
    <w:p>
      <w:r>
        <w:rPr>
          <w:b/>
          <w:u w:val="single"/>
        </w:rPr>
        <w:t xml:space="preserve">733537</w:t>
      </w:r>
    </w:p>
    <w:p>
      <w:r>
        <w:t xml:space="preserve">Minusta tuntuu, että jotkut ihmiset tekevät kaikkensa vain tallentaakseen tarinan.</w:t>
      </w:r>
    </w:p>
    <w:p>
      <w:r>
        <w:rPr>
          <w:b/>
          <w:u w:val="single"/>
        </w:rPr>
        <w:t xml:space="preserve">733538</w:t>
      </w:r>
    </w:p>
    <w:p>
      <w:r>
        <w:t xml:space="preserve">@Pet_Kod @_MegWhite_ Voi luoja! Kiitos ideasta 😂 Taidan ottaa biondan pian kotiinkin</w:t>
      </w:r>
    </w:p>
    <w:p>
      <w:r>
        <w:rPr>
          <w:b/>
          <w:u w:val="single"/>
        </w:rPr>
        <w:t xml:space="preserve">733539</w:t>
      </w:r>
    </w:p>
    <w:p>
      <w:r>
        <w:t xml:space="preserve">#mojbowie @Val202 @andrejkaroli hieno aamu autossa Dolenjskan liikenteessä. Pe toinen täydellinen mukautus https://t.co/QkZUP7h6xz</w:t>
      </w:r>
    </w:p>
    <w:p>
      <w:r>
        <w:rPr>
          <w:b/>
          <w:u w:val="single"/>
        </w:rPr>
        <w:t xml:space="preserve">733540</w:t>
      </w:r>
    </w:p>
    <w:p>
      <w:r>
        <w:t xml:space="preserve">@HanzaVon @SBobovnik @SuzanaLovec Vein hänet kävelylle (kävelylle) ja päädyimme Fabulan Egoon. Nyt olemme mukana. #manica</w:t>
      </w:r>
    </w:p>
    <w:p>
      <w:r>
        <w:rPr>
          <w:b/>
          <w:u w:val="single"/>
        </w:rPr>
        <w:t xml:space="preserve">733541</w:t>
      </w:r>
    </w:p>
    <w:p>
      <w:r>
        <w:t xml:space="preserve">@ZigaTurk @NovaSlovenija ÄÄNESTÄ MINUA...äänestän...äänestän...äänestän...äänestän...jotta voit saada korkeamman eläkkeen...ja minä äänestän ITAQ)</w:t>
      </w:r>
    </w:p>
    <w:p>
      <w:r>
        <w:rPr>
          <w:b/>
          <w:u w:val="single"/>
        </w:rPr>
        <w:t xml:space="preserve">733542</w:t>
      </w:r>
    </w:p>
    <w:p>
      <w:r>
        <w:t xml:space="preserve">Yksinyrittäjien uudet vakuutusperusteet vuonna 2019. #Yrittäjyys</w:t>
        <w:br/>
        <w:br/>
        <w:t xml:space="preserve">https://t.co/cszC6F8yKH</w:t>
      </w:r>
    </w:p>
    <w:p>
      <w:r>
        <w:rPr>
          <w:b/>
          <w:u w:val="single"/>
        </w:rPr>
        <w:t xml:space="preserve">733543</w:t>
      </w:r>
    </w:p>
    <w:p>
      <w:r>
        <w:t xml:space="preserve">@Tevilevi @petra_jansa @JJansaSDS JNA joutui puolustautumaan? Mutta tarkoitatko JNA:n tankkien ampumista siviilikohteisiin? G. Radgona, K forest</w:t>
      </w:r>
    </w:p>
    <w:p>
      <w:r>
        <w:rPr>
          <w:b/>
          <w:u w:val="single"/>
        </w:rPr>
        <w:t xml:space="preserve">733544</w:t>
      </w:r>
    </w:p>
    <w:p>
      <w:r>
        <w:t xml:space="preserve">Renen jalka potkii pian jalkapalloa, slovenialaisten amputoitujen harmiksi.</w:t>
      </w:r>
    </w:p>
    <w:p>
      <w:r>
        <w:rPr>
          <w:b/>
          <w:u w:val="single"/>
        </w:rPr>
        <w:t xml:space="preserve">733545</w:t>
      </w:r>
    </w:p>
    <w:p>
      <w:r>
        <w:t xml:space="preserve">@yrennia1 @SamoGlavan @petra_jansa @JJansaSDS pieraista taas jotain juonittelua..........ei saa yöllä unta, mutta kova lentokone</w:t>
      </w:r>
    </w:p>
    <w:p>
      <w:r>
        <w:rPr>
          <w:b/>
          <w:u w:val="single"/>
        </w:rPr>
        <w:t xml:space="preserve">733546</w:t>
      </w:r>
    </w:p>
    <w:p>
      <w:r>
        <w:t xml:space="preserve">KAHDEN VIISAAN MIEHEN KATEDRAALI - SDZ:n kommunistien demarit toinen jopa sdv:n yhteistyökumppani https://t.co/HpOuM1rU5Y</w:t>
      </w:r>
    </w:p>
    <w:p>
      <w:r>
        <w:rPr>
          <w:b/>
          <w:u w:val="single"/>
        </w:rPr>
        <w:t xml:space="preserve">733547</w:t>
      </w:r>
    </w:p>
    <w:p>
      <w:r>
        <w:t xml:space="preserve">@NIP44258070 Että JJ on kusipää? Olen korttelissa, muuten olisin kertonut hänelle tuonkin, Sinulla ei ole aavistustakaan eläkkeistä, jos ajattelet noin.</w:t>
      </w:r>
    </w:p>
    <w:p>
      <w:r>
        <w:rPr>
          <w:b/>
          <w:u w:val="single"/>
        </w:rPr>
        <w:t xml:space="preserve">733548</w:t>
      </w:r>
    </w:p>
    <w:p>
      <w:r>
        <w:t xml:space="preserve">Ei! Se vahingoittaisi Karel Viktor Erjavecia ja auttaisi syrjäyttämään hänet ministerin paikalta, jos interpellointi tapahtuisi! https://t.co/FVlxH5YUqp ...</w:t>
      </w:r>
    </w:p>
    <w:p>
      <w:r>
        <w:rPr>
          <w:b/>
          <w:u w:val="single"/>
        </w:rPr>
        <w:t xml:space="preserve">733549</w:t>
      </w:r>
    </w:p>
    <w:p>
      <w:r>
        <w:t xml:space="preserve">@gastarbeitr @jakobxyz @ZigaTurk @BanicGregor @MatejZZ Mulc, olen jo eläkkeellä, joten voin lähettää sinut Kosovoon hakemaan sipsejä.</w:t>
      </w:r>
    </w:p>
    <w:p>
      <w:r>
        <w:rPr>
          <w:b/>
          <w:u w:val="single"/>
        </w:rPr>
        <w:t xml:space="preserve">733550</w:t>
      </w:r>
    </w:p>
    <w:p>
      <w:r>
        <w:t xml:space="preserve">Ketkä ääliöt antoivat meille slovenialaisille maan vuonna 1991? Heidän on täytynyt vihata meitä. https://t.co/LTYTRLqz9f</w:t>
      </w:r>
    </w:p>
    <w:p>
      <w:r>
        <w:rPr>
          <w:b/>
          <w:u w:val="single"/>
        </w:rPr>
        <w:t xml:space="preserve">733551</w:t>
      </w:r>
    </w:p>
    <w:p>
      <w:r>
        <w:t xml:space="preserve">Ja meillä on mukanamme yhtä monta kameraa kuin keskiverto slovenialaisperheellä on suuressa matkalaukussa.</w:t>
      </w:r>
    </w:p>
    <w:p>
      <w:r>
        <w:rPr>
          <w:b/>
          <w:u w:val="single"/>
        </w:rPr>
        <w:t xml:space="preserve">733552</w:t>
      </w:r>
    </w:p>
    <w:p>
      <w:r>
        <w:t xml:space="preserve">Oikea mies iskee stilettikorkokengän jokaisen päähän, joka aloittaa lauseen sanalla "Oikea mies" ... https://t.co/m4EAMOvG1Y ...</w:t>
      </w:r>
    </w:p>
    <w:p>
      <w:r>
        <w:rPr>
          <w:b/>
          <w:u w:val="single"/>
        </w:rPr>
        <w:t xml:space="preserve">733553</w:t>
      </w:r>
    </w:p>
    <w:p>
      <w:r>
        <w:t xml:space="preserve">@AlenkaKesar Meille: tyttö koulussa, tamal päiväkodissa... emme aina onnistu saamaan lomaa (mokaan kaikkien aikataulut yrityksessä).</w:t>
      </w:r>
    </w:p>
    <w:p>
      <w:r>
        <w:rPr>
          <w:b/>
          <w:u w:val="single"/>
        </w:rPr>
        <w:t xml:space="preserve">733554</w:t>
      </w:r>
    </w:p>
    <w:p>
      <w:r>
        <w:t xml:space="preserve">@bota112 @IvanKrzisnik Olemme todistamassa työnantajien valittamista siitä, etteivät he saa työntekijöitä. Ei ole ongelma saada parasta oikealla rahalla.</w:t>
      </w:r>
    </w:p>
    <w:p>
      <w:r>
        <w:rPr>
          <w:b/>
          <w:u w:val="single"/>
        </w:rPr>
        <w:t xml:space="preserve">733555</w:t>
      </w:r>
    </w:p>
    <w:p>
      <w:r>
        <w:t xml:space="preserve">Hänet on rampautettu 4,5 miljardilla eurolla veronmaksajien varoja, joita ei ole koskaan palautettu. https://t.co/Pu9EGixDaB.</w:t>
      </w:r>
    </w:p>
    <w:p>
      <w:r>
        <w:rPr>
          <w:b/>
          <w:u w:val="single"/>
        </w:rPr>
        <w:t xml:space="preserve">733556</w:t>
      </w:r>
    </w:p>
    <w:p>
      <w:r>
        <w:t xml:space="preserve">@ZaresGregor @sandi_si Porvaristo vanhenee, sinun on ajateltava keskipitkällä aikavälillä (vittu, pitkällä aikavälillä sinäkin alat olla jo vähän vanha..)🥴</w:t>
      </w:r>
    </w:p>
    <w:p>
      <w:r>
        <w:rPr>
          <w:b/>
          <w:u w:val="single"/>
        </w:rPr>
        <w:t xml:space="preserve">733557</w:t>
      </w:r>
    </w:p>
    <w:p>
      <w:r>
        <w:t xml:space="preserve">@D_Jasmina Jumala lyököön ateisteja ja muslimeja, ja yhdessä arkkivihollisen kanssa pelastamme Euroopan. #ojojoj</w:t>
      </w:r>
    </w:p>
    <w:p>
      <w:r>
        <w:rPr>
          <w:b/>
          <w:u w:val="single"/>
        </w:rPr>
        <w:t xml:space="preserve">733558</w:t>
      </w:r>
    </w:p>
    <w:p>
      <w:r>
        <w:t xml:space="preserve">@Leon48303573 Kun teet tuon, huiskutat kolme kertaa; ensin puupinossa, toiseksi kun jaat ja pinoat ne ja kolmanneksi kun lataat ne uuniin😅.</w:t>
      </w:r>
    </w:p>
    <w:p>
      <w:r>
        <w:rPr>
          <w:b/>
          <w:u w:val="single"/>
        </w:rPr>
        <w:t xml:space="preserve">733559</w:t>
      </w:r>
    </w:p>
    <w:p>
      <w:r>
        <w:t xml:space="preserve">@FranciKek @llisjak Pumppaaminen ja tökkiminen tuottaa tuloksia. Jotkut uhkaavat jo ostaa pokaaleja...</w:t>
      </w:r>
    </w:p>
    <w:p>
      <w:r>
        <w:rPr>
          <w:b/>
          <w:u w:val="single"/>
        </w:rPr>
        <w:t xml:space="preserve">733560</w:t>
      </w:r>
    </w:p>
    <w:p>
      <w:r>
        <w:t xml:space="preserve">@MarjetaKuhar @RobertSifrer @ZaSrce @MisaVugrinec Jap. Siitä tulee vaikeaa. Muuten voimme siivota ja viimeinen sammuttaa valot.</w:t>
      </w:r>
    </w:p>
    <w:p>
      <w:r>
        <w:rPr>
          <w:b/>
          <w:u w:val="single"/>
        </w:rPr>
        <w:t xml:space="preserve">733561</w:t>
      </w:r>
    </w:p>
    <w:p>
      <w:r>
        <w:t xml:space="preserve">Sinä osoitat ihmisille sormella. He haluavat apua. Mutta todellisuudessa tämä hallitus on tehnyt hyvän #novzacetekin, mutta ilmeisesti jotkut haluaisivat mieluummin diktatuurihallinnon.</w:t>
      </w:r>
    </w:p>
    <w:p>
      <w:r>
        <w:rPr>
          <w:b/>
          <w:u w:val="single"/>
        </w:rPr>
        <w:t xml:space="preserve">733562</w:t>
      </w:r>
    </w:p>
    <w:p>
      <w:r>
        <w:t xml:space="preserve">Niin on. @MatejTonin ja Reporter vittuilevat hänelle hieman. Mutta ne toimivat hyvin yhdessä. Vanhaksi kommunistiksi hän kestää hyvin. https://t.co/UBbhTD2XHx.</w:t>
      </w:r>
    </w:p>
    <w:p>
      <w:r>
        <w:rPr>
          <w:b/>
          <w:u w:val="single"/>
        </w:rPr>
        <w:t xml:space="preserve">733563</w:t>
      </w:r>
    </w:p>
    <w:p>
      <w:r>
        <w:t xml:space="preserve">Hyviä uutisia! Sen pitäisi vapauttaa vasemmistolaista syöpäläistä äänestävien slovenialaisten yhä sekopäiset mielet. https://t.co/iSzrWU2k4Y</w:t>
      </w:r>
    </w:p>
    <w:p>
      <w:r>
        <w:rPr>
          <w:b/>
          <w:u w:val="single"/>
        </w:rPr>
        <w:t xml:space="preserve">733564</w:t>
      </w:r>
    </w:p>
    <w:p>
      <w:r>
        <w:t xml:space="preserve">TERVEYS: Tupakkariippuvaisten määrä vähenee. Nikotiinilaastaririippuvaisten määrä on kuitenkin kasvussa.</w:t>
      </w:r>
    </w:p>
    <w:p>
      <w:r>
        <w:rPr>
          <w:b/>
          <w:u w:val="single"/>
        </w:rPr>
        <w:t xml:space="preserve">733565</w:t>
      </w:r>
    </w:p>
    <w:p>
      <w:r>
        <w:t xml:space="preserve">@lucijausaj Tässä on siis pikku Plavi, joka osoittaa, että liike-elämässä ei ole kaunaa. Ortodoksikommunistina hän myi häpeilemättä ja varauksetta aseita Alille...</w:t>
      </w:r>
    </w:p>
    <w:p>
      <w:r>
        <w:rPr>
          <w:b/>
          <w:u w:val="single"/>
        </w:rPr>
        <w:t xml:space="preserve">733566</w:t>
      </w:r>
    </w:p>
    <w:p>
      <w:r>
        <w:t xml:space="preserve">@umijosek Maahanmuuttajat!!!! Mihin asti?! 😂😂😂😂 P.S.: Älä lankea propagandaan, sinusta tulisi toimittaja Nore24TV:lle ja vastaaville.</w:t>
      </w:r>
    </w:p>
    <w:p>
      <w:r>
        <w:rPr>
          <w:b/>
          <w:u w:val="single"/>
        </w:rPr>
        <w:t xml:space="preserve">733567</w:t>
      </w:r>
    </w:p>
    <w:p>
      <w:r>
        <w:t xml:space="preserve">@MervicVanda @Bond00775328617 @JozeBizjak Točo! Hän paljasti NKBM:n tapauksen roistot, itse pankkiirit!</w:t>
      </w:r>
    </w:p>
    <w:p>
      <w:r>
        <w:rPr>
          <w:b/>
          <w:u w:val="single"/>
        </w:rPr>
        <w:t xml:space="preserve">733568</w:t>
      </w:r>
    </w:p>
    <w:p>
      <w:r>
        <w:t xml:space="preserve">@Komar4442 @BesenKotPes @lucijausaj @BernardBrscic Älä sulje näitä värikkäitä naisia liian pian pois. He saattavat tulla tynnyriin.</w:t>
      </w:r>
    </w:p>
    <w:p>
      <w:r>
        <w:rPr>
          <w:b/>
          <w:u w:val="single"/>
        </w:rPr>
        <w:t xml:space="preserve">733569</w:t>
      </w:r>
    </w:p>
    <w:p>
      <w:r>
        <w:t xml:space="preserve">Voit hankkia tämän Petrolista. Milloin posti alkaa myydä vutraa jonottamisen helpottamiseksi? https://t.co/CA3HmfNSg6</w:t>
      </w:r>
    </w:p>
    <w:p>
      <w:r>
        <w:rPr>
          <w:b/>
          <w:u w:val="single"/>
        </w:rPr>
        <w:t xml:space="preserve">733570</w:t>
      </w:r>
    </w:p>
    <w:p>
      <w:r>
        <w:t xml:space="preserve">@SpelaRotar @juliusbaer Klassinen tapaus diktaattorista kaukalossa. Kun armeija jättää hänet, hän tulee hulluksi tai päätyy lynkkausjoukkoon.</w:t>
      </w:r>
    </w:p>
    <w:p>
      <w:r>
        <w:rPr>
          <w:b/>
          <w:u w:val="single"/>
        </w:rPr>
        <w:t xml:space="preserve">733571</w:t>
      </w:r>
    </w:p>
    <w:p>
      <w:r>
        <w:t xml:space="preserve">@savicdomen Ja 3/4 viesteistä sisältää nyt varauksetta ylpeiden butch-vanhempien ihmis-/eläinpentuja.</w:t>
      </w:r>
    </w:p>
    <w:p>
      <w:r>
        <w:rPr>
          <w:b/>
          <w:u w:val="single"/>
        </w:rPr>
        <w:t xml:space="preserve">733572</w:t>
      </w:r>
    </w:p>
    <w:p>
      <w:r>
        <w:t xml:space="preserve">Mäkihyppääjät lähtevät Saksaan ilman kokeneinta jäsentään | Ekipa24 https://t.co/yvrNjaqZcd https://t.co/dFkxSBoDXi</w:t>
      </w:r>
    </w:p>
    <w:p>
      <w:r>
        <w:rPr>
          <w:b/>
          <w:u w:val="single"/>
        </w:rPr>
        <w:t xml:space="preserve">733573</w:t>
      </w:r>
    </w:p>
    <w:p>
      <w:r>
        <w:t xml:space="preserve">@uros_sinko ehdottomasti, ja siltä väliltä, mikä tahansa sopii heille, jotta he voivat peittää rikolliset liiketoimensa.</w:t>
      </w:r>
    </w:p>
    <w:p>
      <w:r>
        <w:rPr>
          <w:b/>
          <w:u w:val="single"/>
        </w:rPr>
        <w:t xml:space="preserve">733574</w:t>
      </w:r>
    </w:p>
    <w:p>
      <w:r>
        <w:t xml:space="preserve">Ohitetaan 150kmh:n nopeudella, yli 300m:n matkalla sarakkeessa seisoen. Idiootti!!! https://t.co/jaro5B5FMG</w:t>
      </w:r>
    </w:p>
    <w:p>
      <w:r>
        <w:rPr>
          <w:b/>
          <w:u w:val="single"/>
        </w:rPr>
        <w:t xml:space="preserve">733575</w:t>
      </w:r>
    </w:p>
    <w:p>
      <w:r>
        <w:t xml:space="preserve">#videodayEnsimmäistä kertaa historiassa: Venäläiset julkaisevat 360 asteen kuvamateriaalia avaruuskävelystä</w:t>
        <w:br/>
        <w:t xml:space="preserve">https://t.co/qZwYwxkdok https://t.co/UlR7RqTBEs</w:t>
      </w:r>
    </w:p>
    <w:p>
      <w:r>
        <w:rPr>
          <w:b/>
          <w:u w:val="single"/>
        </w:rPr>
        <w:t xml:space="preserve">733576</w:t>
      </w:r>
    </w:p>
    <w:p>
      <w:r>
        <w:t xml:space="preserve">@Bond00775328617 @JJansaSDS @strankaSDS En ole koskaan lukenut niin idiootteja kuin tämän viestin foorumilla!</w:t>
      </w:r>
    </w:p>
    <w:p>
      <w:r>
        <w:rPr>
          <w:b/>
          <w:u w:val="single"/>
        </w:rPr>
        <w:t xml:space="preserve">733577</w:t>
      </w:r>
    </w:p>
    <w:p>
      <w:r>
        <w:t xml:space="preserve">Tai ehkä nousisin ensimmäiseen bussiin, joka tulee vastaan.</w:t>
        <w:br/>
        <w:br/>
        <w:t xml:space="preserve"> Saapuu 4 Puutyökoulu - Limbus.</w:t>
      </w:r>
    </w:p>
    <w:p>
      <w:r>
        <w:rPr>
          <w:b/>
          <w:u w:val="single"/>
        </w:rPr>
        <w:t xml:space="preserve">733578</w:t>
      </w:r>
    </w:p>
    <w:p>
      <w:r>
        <w:t xml:space="preserve">@butalskipolicaj @NZidaric @SpletnaMladina Ok. Seuraavat eivät edelleenkään kuulu rikkaimpien joukkoon. Aivan kuten Bavčaritate ja Tovšak eivät.</w:t>
      </w:r>
    </w:p>
    <w:p>
      <w:r>
        <w:rPr>
          <w:b/>
          <w:u w:val="single"/>
        </w:rPr>
        <w:t xml:space="preserve">733579</w:t>
      </w:r>
    </w:p>
    <w:p>
      <w:r>
        <w:t xml:space="preserve">@IgorPribac älä ruikuta. ihmiset avaavat hitaasti silmänsä. harhakuvitelmasi, vihasi ja pahuutesi tulevat yhä useammille ihmisille selviksi.</w:t>
      </w:r>
    </w:p>
    <w:p>
      <w:r>
        <w:rPr>
          <w:b/>
          <w:u w:val="single"/>
        </w:rPr>
        <w:t xml:space="preserve">733580</w:t>
      </w:r>
    </w:p>
    <w:p>
      <w:r>
        <w:t xml:space="preserve">@jozevolf @IsmeTsHorjuLa Se on android-puhelimille, joten ihmiset eivät näe, että ne ovat munia!</w:t>
      </w:r>
    </w:p>
    <w:p>
      <w:r>
        <w:rPr>
          <w:b/>
          <w:u w:val="single"/>
        </w:rPr>
        <w:t xml:space="preserve">733581</w:t>
      </w:r>
    </w:p>
    <w:p>
      <w:r>
        <w:t xml:space="preserve">@janponiz @IrenaSirena @KatarinaJenko Riksat (kaasulla tietenkin) tai pickupit, joiden takana voi surffata.</w:t>
        <w:br/>
        <w:br/>
        <w:t xml:space="preserve"> Nämä kaksi vaihtoehtoa saavat ääneni.</w:t>
      </w:r>
    </w:p>
    <w:p>
      <w:r>
        <w:rPr>
          <w:b/>
          <w:u w:val="single"/>
        </w:rPr>
        <w:t xml:space="preserve">733582</w:t>
      </w:r>
    </w:p>
    <w:p>
      <w:r>
        <w:t xml:space="preserve">@aleksandertusek @MarkoPavlisic Avaat ruletin, otat nauhan pois ja asetat sen uuteen ohjaimeen.</w:t>
      </w:r>
    </w:p>
    <w:p>
      <w:r>
        <w:rPr>
          <w:b/>
          <w:u w:val="single"/>
        </w:rPr>
        <w:t xml:space="preserve">733583</w:t>
      </w:r>
    </w:p>
    <w:p>
      <w:r>
        <w:t xml:space="preserve">Kunhan sitä edustetaan demokraattisten menettelyjen puitteissa. Tätä kommunismin puolustajat eivät ole koskaan noudattaneet! https://t.co/FWW9GcZSgC ...</w:t>
      </w:r>
    </w:p>
    <w:p>
      <w:r>
        <w:rPr>
          <w:b/>
          <w:u w:val="single"/>
        </w:rPr>
        <w:t xml:space="preserve">733584</w:t>
      </w:r>
    </w:p>
    <w:p>
      <w:r>
        <w:t xml:space="preserve">@matjaz N26:lle sinun on varmasti rekisteröidyttävä, mutta Revolutille sinun tarvitsee vain aktivoida se, jotta sinulle voidaan määrittää IBAN.</w:t>
      </w:r>
    </w:p>
    <w:p>
      <w:r>
        <w:rPr>
          <w:b/>
          <w:u w:val="single"/>
        </w:rPr>
        <w:t xml:space="preserve">733585</w:t>
      </w:r>
    </w:p>
    <w:p>
      <w:r>
        <w:t xml:space="preserve">Otetaanpa yksi sielulle ... Tarkoitan, että aivot ... https://t.co/BfXYKp6W5E https://t.co/3fh93o9fAr</w:t>
      </w:r>
    </w:p>
    <w:p>
      <w:r>
        <w:rPr>
          <w:b/>
          <w:u w:val="single"/>
        </w:rPr>
        <w:t xml:space="preserve">733586</w:t>
      </w:r>
    </w:p>
    <w:p>
      <w:r>
        <w:t xml:space="preserve">@Gen_ID_SLO Mitä sinä teit lapioimalla rättejä roskiksesta ja ottamalla kuvia. Typerä foorumi. Sinun on parasta siivota roskat.</w:t>
      </w:r>
    </w:p>
    <w:p>
      <w:r>
        <w:rPr>
          <w:b/>
          <w:u w:val="single"/>
        </w:rPr>
        <w:t xml:space="preserve">733587</w:t>
      </w:r>
    </w:p>
    <w:p>
      <w:r>
        <w:t xml:space="preserve">syytetään rahanpesusta, kryptovaluuttojen käytöstä, identiteettivarkaudesta ja viestintävälineiden väärinkäytöstä.</w:t>
        <w:br/>
        <w:t xml:space="preserve">https://t.co/GWfUX7fTUq</w:t>
      </w:r>
    </w:p>
    <w:p>
      <w:r>
        <w:rPr>
          <w:b/>
          <w:u w:val="single"/>
        </w:rPr>
        <w:t xml:space="preserve">733588</w:t>
      </w:r>
    </w:p>
    <w:p>
      <w:r>
        <w:t xml:space="preserve">@PrinasalkaZlata @MartinValic Mutta Zlata, polenta on polentaa, vaikka se olisi naamioitunut kasvoiksi.</w:t>
      </w:r>
    </w:p>
    <w:p>
      <w:r>
        <w:rPr>
          <w:b/>
          <w:u w:val="single"/>
        </w:rPr>
        <w:t xml:space="preserve">733589</w:t>
      </w:r>
    </w:p>
    <w:p>
      <w:r>
        <w:t xml:space="preserve">"Kun tarragon-kakku on paistumassa, julkaise koko valmistusprosessi IG TV:ssä." ~Sisko Vendelina</w:t>
      </w:r>
    </w:p>
    <w:p>
      <w:r>
        <w:rPr>
          <w:b/>
          <w:u w:val="single"/>
        </w:rPr>
        <w:t xml:space="preserve">733590</w:t>
      </w:r>
    </w:p>
    <w:p>
      <w:r>
        <w:t xml:space="preserve">Huomenna Posti- ja televiestintämuseossa klo 10.00-13.00 teemme postilakkeja, torvia, postimerkkejä ... Sinut on kutsuttu! https://t.co/FMHVYJbbQj</w:t>
      </w:r>
    </w:p>
    <w:p>
      <w:r>
        <w:rPr>
          <w:b/>
          <w:u w:val="single"/>
        </w:rPr>
        <w:t xml:space="preserve">733591</w:t>
      </w:r>
    </w:p>
    <w:p>
      <w:r>
        <w:t xml:space="preserve">@MarkoFratnik Niin minäkin. Kun menin 84 Plevljaan, huomasin, että bussi "ko tamo pjevaan on todella olemassa". Mutta sikojen sijasta siellä oli kanoja, -</w:t>
      </w:r>
    </w:p>
    <w:p>
      <w:r>
        <w:rPr>
          <w:b/>
          <w:u w:val="single"/>
        </w:rPr>
        <w:t xml:space="preserve">733592</w:t>
      </w:r>
    </w:p>
    <w:p>
      <w:r>
        <w:t xml:space="preserve">Suojautuminen ulkoiselta tekniseltä säteilyltä Faradayn häkillä, jossa on ferromagneettinen läpivienti tai metalloitu kangas... https://t.co/S7js4zBTcL...</w:t>
      </w:r>
    </w:p>
    <w:p>
      <w:r>
        <w:rPr>
          <w:b/>
          <w:u w:val="single"/>
        </w:rPr>
        <w:t xml:space="preserve">733593</w:t>
      </w:r>
    </w:p>
    <w:p>
      <w:r>
        <w:t xml:space="preserve">@Pertinacal @ZmagoPlemeniti vain voittajalle?Entä Janša, joka lähetti Shirceljin pois?</w:t>
      </w:r>
    </w:p>
    <w:p>
      <w:r>
        <w:rPr>
          <w:b/>
          <w:u w:val="single"/>
        </w:rPr>
        <w:t xml:space="preserve">733594</w:t>
      </w:r>
    </w:p>
    <w:p>
      <w:r>
        <w:t xml:space="preserve">@gfajdi oli niin maukasta, että heidän on melkein oltava vieressä, mutta myös näkyvissä ja potkittava roskiin. 🙂</w:t>
      </w:r>
    </w:p>
    <w:p>
      <w:r>
        <w:rPr>
          <w:b/>
          <w:u w:val="single"/>
        </w:rPr>
        <w:t xml:space="preserve">733595</w:t>
      </w:r>
    </w:p>
    <w:p>
      <w:r>
        <w:t xml:space="preserve">#gazela Hyvää leipää ei ole pitkään aikaan ilman leipurin huolellisia käsiä</w:t>
        <w:br/>
        <w:t xml:space="preserve">https://t.co/W9YAEFCItx https://t.co/8Ixqp4oILY</w:t>
      </w:r>
    </w:p>
    <w:p>
      <w:r>
        <w:rPr>
          <w:b/>
          <w:u w:val="single"/>
        </w:rPr>
        <w:t xml:space="preserve">733596</w:t>
      </w:r>
    </w:p>
    <w:p>
      <w:r>
        <w:t xml:space="preserve">palkinto(va)na sokeus (ainakin tämä)</w:t>
        <w:br/>
        <w:br/>
        <w:t xml:space="preserve">https://t.co/utdnh1vKL7 via @domovina</w:t>
      </w:r>
    </w:p>
    <w:p>
      <w:r>
        <w:rPr>
          <w:b/>
          <w:u w:val="single"/>
        </w:rPr>
        <w:t xml:space="preserve">733597</w:t>
      </w:r>
    </w:p>
    <w:p>
      <w:r>
        <w:t xml:space="preserve">@SamoGlavan Ihon väri. Me olemme siis myös syyllisiä butlasiin. Tämä menee liian pitkälle.....</w:t>
      </w:r>
    </w:p>
    <w:p>
      <w:r>
        <w:rPr>
          <w:b/>
          <w:u w:val="single"/>
        </w:rPr>
        <w:t xml:space="preserve">733598</w:t>
      </w:r>
    </w:p>
    <w:p>
      <w:r>
        <w:t xml:space="preserve">@Pikowaru @Avodovnik @schoo666 Voit saada nykyaikaisen andoriden-puhelimen jopa 200 eurolla alennuksessa ja 7 euroa/kk liittymällä.</w:t>
      </w:r>
    </w:p>
    <w:p>
      <w:r>
        <w:rPr>
          <w:b/>
          <w:u w:val="single"/>
        </w:rPr>
        <w:t xml:space="preserve">733599</w:t>
      </w:r>
    </w:p>
    <w:p>
      <w:r>
        <w:t xml:space="preserve">@Dnevnik_si Ottaen huomioon kaikki asiat, joita hän hoitaa, ei ole ihme, että hän ei välitä jonoista!!!Ehkä hän myy teetä!!!!</w:t>
      </w:r>
    </w:p>
    <w:p>
      <w:r>
        <w:rPr>
          <w:b/>
          <w:u w:val="single"/>
        </w:rPr>
        <w:t xml:space="preserve">733600</w:t>
      </w:r>
    </w:p>
    <w:p>
      <w:r>
        <w:t xml:space="preserve">Tarvitsen huomenna töihin vaimoni antamaan minulle puuteria peittämään turvonneita, ylpeitä silmiäni. #mojtim</w:t>
      </w:r>
    </w:p>
    <w:p>
      <w:r>
        <w:rPr>
          <w:b/>
          <w:u w:val="single"/>
        </w:rPr>
        <w:t xml:space="preserve">733601</w:t>
      </w:r>
    </w:p>
    <w:p>
      <w:r>
        <w:t xml:space="preserve">Mikään ei ole parempaa kuin kuppi mustaa teetä herättämään sinut aamulla. Etenkin, jos käärit sen kokoon ja kaadat teetä tietokoneen viereen.</w:t>
      </w:r>
    </w:p>
    <w:p>
      <w:r>
        <w:rPr>
          <w:b/>
          <w:u w:val="single"/>
        </w:rPr>
        <w:t xml:space="preserve">733602</w:t>
      </w:r>
    </w:p>
    <w:p>
      <w:r>
        <w:t xml:space="preserve">milan jakopovič on vasemmiston ehdokas. vasemmisto on idiootteja, jotka pitäisi karkottaa venezuelaan. https://t.co/yVDEWCYoqp</w:t>
      </w:r>
    </w:p>
    <w:p>
      <w:r>
        <w:rPr>
          <w:b/>
          <w:u w:val="single"/>
        </w:rPr>
        <w:t xml:space="preserve">733603</w:t>
      </w:r>
    </w:p>
    <w:p>
      <w:r>
        <w:t xml:space="preserve">Muutos parempaan suuntaan voi alkaa välittömästi. Se on valaistuneiden ihmisten tehtävä. Gabi Cecinovoc Vogrincic. #jttrs</w:t>
      </w:r>
    </w:p>
    <w:p>
      <w:r>
        <w:rPr>
          <w:b/>
          <w:u w:val="single"/>
        </w:rPr>
        <w:t xml:space="preserve">733604</w:t>
      </w:r>
    </w:p>
    <w:p>
      <w:r>
        <w:t xml:space="preserve">Tämä on "laadukas näkymä moottoritieltä", jota aurinkosähkö ei saa pilata. https://t.co/27UaPjfWFs</w:t>
      </w:r>
    </w:p>
    <w:p>
      <w:r>
        <w:rPr>
          <w:b/>
          <w:u w:val="single"/>
        </w:rPr>
        <w:t xml:space="preserve">733605</w:t>
      </w:r>
    </w:p>
    <w:p>
      <w:r>
        <w:t xml:space="preserve">Sem jest vedla! Juncker uhkasi Trumpia, että hän saa turpiinsa ja buuaa häntä koko median edessä, jos hän ei lopeta EU:n vastustamista. #pussukka</w:t>
      </w:r>
    </w:p>
    <w:p>
      <w:r>
        <w:rPr>
          <w:b/>
          <w:u w:val="single"/>
        </w:rPr>
        <w:t xml:space="preserve">733606</w:t>
      </w:r>
    </w:p>
    <w:p>
      <w:r>
        <w:t xml:space="preserve">Bariart - uusi koruliike avasi ovensa Ljubljanassa https://t.co/JV4xQnuFoj https://t.co/MsLFADYeS6</w:t>
      </w:r>
    </w:p>
    <w:p>
      <w:r>
        <w:rPr>
          <w:b/>
          <w:u w:val="single"/>
        </w:rPr>
        <w:t xml:space="preserve">733607</w:t>
      </w:r>
    </w:p>
    <w:p>
      <w:r>
        <w:t xml:space="preserve">Talvinen idylli kukkuloilla Velenjen yläpuolella. Kuva: Aleš Rozman, https://t.co/NUX7B6iH3p https://t.co/BfouPtPhnZ https://t.co/BfouPtPhnZ</w:t>
      </w:r>
    </w:p>
    <w:p>
      <w:r>
        <w:rPr>
          <w:b/>
          <w:u w:val="single"/>
        </w:rPr>
        <w:t xml:space="preserve">733608</w:t>
      </w:r>
    </w:p>
    <w:p>
      <w:r>
        <w:t xml:space="preserve">@VojeNotFake @MiroCerar Ma un ei ole koskaan tämän lapsen valokuvaaja. Hän voi sanoa, että hänestä huolehditaan taloudellisesti eikä mies ole takaaja.</w:t>
      </w:r>
    </w:p>
    <w:p>
      <w:r>
        <w:rPr>
          <w:b/>
          <w:u w:val="single"/>
        </w:rPr>
        <w:t xml:space="preserve">733609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733610</w:t>
      </w:r>
    </w:p>
    <w:p>
      <w:r>
        <w:t xml:space="preserve">HAKEMUKSET MARRASKUUN NUKKETYÖPAJOIHIN OVAT NYT AVOINNA! Niitä kerätään osoitteessa kud.krea@gmail.com, olet tervetullut! https://t.co/FjjoRoYmXn</w:t>
      </w:r>
    </w:p>
    <w:p>
      <w:r>
        <w:rPr>
          <w:b/>
          <w:u w:val="single"/>
        </w:rPr>
        <w:t xml:space="preserve">733611</w:t>
      </w:r>
    </w:p>
    <w:p>
      <w:r>
        <w:t xml:space="preserve">Teatteriesitys The Fair Pupa, Ozeljanin linnan puutarhassa.</w:t>
        <w:br/>
        <w:t xml:space="preserve">https://t.co/eCofjvmxYz</w:t>
      </w:r>
    </w:p>
    <w:p>
      <w:r>
        <w:rPr>
          <w:b/>
          <w:u w:val="single"/>
        </w:rPr>
        <w:t xml:space="preserve">733612</w:t>
      </w:r>
    </w:p>
    <w:p>
      <w:r>
        <w:t xml:space="preserve">Missä te olette, Mercatorin myynnin edistäjät? Erityistarkastus osoittaa Agrokorin katastrofaalisen toiminnan. https://t.co/Rlsh9QZep7 #Mladina41</w:t>
      </w:r>
    </w:p>
    <w:p>
      <w:r>
        <w:rPr>
          <w:b/>
          <w:u w:val="single"/>
        </w:rPr>
        <w:t xml:space="preserve">733613</w:t>
      </w:r>
    </w:p>
    <w:p>
      <w:r>
        <w:t xml:space="preserve">Syvä valtio luo ja tuhoaa sinut.</w:t>
        <w:br/>
        <w:br/>
        <w:t xml:space="preserve"> Kaikki muut paitsi @PartnerSDS, minkä vuoksi se on heille niin suuri piikki silmissä. Ainoa vaihtoehto. https://t.co/tdKrCWLZQ4</w:t>
      </w:r>
    </w:p>
    <w:p>
      <w:r>
        <w:rPr>
          <w:b/>
          <w:u w:val="single"/>
        </w:rPr>
        <w:t xml:space="preserve">733614</w:t>
      </w:r>
    </w:p>
    <w:p>
      <w:r>
        <w:t xml:space="preserve">Väkivallan lapsiuhrit, kun ei ole vuoropuhelua!</w:t>
        <w:br/>
        <w:br/>
        <w:t xml:space="preserve"> Mitä maskuliinisuus tarkoittaa hallitustasolla, joka ei löydä oikeita vuoropuheluja,... http://t.co/TEfOdxwV7c</w:t>
      </w:r>
    </w:p>
    <w:p>
      <w:r>
        <w:rPr>
          <w:b/>
          <w:u w:val="single"/>
        </w:rPr>
        <w:t xml:space="preserve">733615</w:t>
      </w:r>
    </w:p>
    <w:p>
      <w:r>
        <w:t xml:space="preserve">@shyam2001 @DMPband Ti....ampak logo ....madona, minä menisin...:))))#KGB</w:t>
      </w:r>
    </w:p>
    <w:p>
      <w:r>
        <w:rPr>
          <w:b/>
          <w:u w:val="single"/>
        </w:rPr>
        <w:t xml:space="preserve">733616</w:t>
      </w:r>
    </w:p>
    <w:p>
      <w:r>
        <w:t xml:space="preserve">@AljosaNovakovic Mutta nyt Plavogin orkesterin ensimmäinen konsertti lasketaan niiden primitivien perustamiseksi? E, jotain sellaista.</w:t>
      </w:r>
    </w:p>
    <w:p>
      <w:r>
        <w:rPr>
          <w:b/>
          <w:u w:val="single"/>
        </w:rPr>
        <w:t xml:space="preserve">733617</w:t>
      </w:r>
    </w:p>
    <w:p>
      <w:r>
        <w:t xml:space="preserve">Pääoma tukee United Leftiä ja Slogaa, mutta puolue on menossa nurin https://t.co/wlGLEMfKdT</w:t>
      </w:r>
    </w:p>
    <w:p>
      <w:r>
        <w:rPr>
          <w:b/>
          <w:u w:val="single"/>
        </w:rPr>
        <w:t xml:space="preserve">733618</w:t>
      </w:r>
    </w:p>
    <w:p>
      <w:r>
        <w:t xml:space="preserve">@lavkeri Yllättäen ei.</w:t>
        <w:br/>
        <w:t xml:space="preserve"> Tosin, nyt kun ajattelen asiaa. Ehkä niitä on kaksi.</w:t>
      </w:r>
    </w:p>
    <w:p>
      <w:r>
        <w:rPr>
          <w:b/>
          <w:u w:val="single"/>
        </w:rPr>
        <w:t xml:space="preserve">733619</w:t>
      </w:r>
    </w:p>
    <w:p>
      <w:r>
        <w:t xml:space="preserve">Virta putoaa niin paljon, että sähköasema on heitetty ulos 😜</w:t>
        <w:br/>
        <w:t xml:space="preserve">#bitcoins #cryptocurrency https://t.co/1yXHfS62eu</w:t>
      </w:r>
    </w:p>
    <w:p>
      <w:r>
        <w:rPr>
          <w:b/>
          <w:u w:val="single"/>
        </w:rPr>
        <w:t xml:space="preserve">733620</w:t>
      </w:r>
    </w:p>
    <w:p>
      <w:r>
        <w:t xml:space="preserve">Siitä musiikissa on kyse, kun näet #lukasešek-laulajan nauttivan laulamisesta...bravo @Val202 #živooke @andrejkaroli @toplovodar</w:t>
      </w:r>
    </w:p>
    <w:p>
      <w:r>
        <w:rPr>
          <w:b/>
          <w:u w:val="single"/>
        </w:rPr>
        <w:t xml:space="preserve">733621</w:t>
      </w:r>
    </w:p>
    <w:p>
      <w:r>
        <w:t xml:space="preserve">Naurukaasuskandaalin epäiltyjen uudelleenkäsittely: TODISTUSKELPOISUUS https://t.co/A3PqJOdvPh</w:t>
      </w:r>
    </w:p>
    <w:p>
      <w:r>
        <w:rPr>
          <w:b/>
          <w:u w:val="single"/>
        </w:rPr>
        <w:t xml:space="preserve">733622</w:t>
      </w:r>
    </w:p>
    <w:p>
      <w:r>
        <w:t xml:space="preserve">@BSkelaSavic @TatjanaPirc Jos he aloittavat uuden sodan, menkööt ensin rintamalle. Yhdessä ja erikseen.</w:t>
      </w:r>
    </w:p>
    <w:p>
      <w:r>
        <w:rPr>
          <w:b/>
          <w:u w:val="single"/>
        </w:rPr>
        <w:t xml:space="preserve">733623</w:t>
      </w:r>
    </w:p>
    <w:p>
      <w:r>
        <w:t xml:space="preserve">@ErikaPlaninsec Isoäiti.... Hän haluaa toisen Mashan... Se, jolla on karhu.... Lisää loistavaa😂😂😂</w:t>
      </w:r>
    </w:p>
    <w:p>
      <w:r>
        <w:rPr>
          <w:b/>
          <w:u w:val="single"/>
        </w:rPr>
        <w:t xml:space="preserve">733624</w:t>
      </w:r>
    </w:p>
    <w:p>
      <w:r>
        <w:t xml:space="preserve">@PeterFilec voi olla sumea suodatin. tarkista nopeasti lääkäriltä tai mekaanikolta.</w:t>
      </w:r>
    </w:p>
    <w:p>
      <w:r>
        <w:rPr>
          <w:b/>
          <w:u w:val="single"/>
        </w:rPr>
        <w:t xml:space="preserve">733625</w:t>
      </w:r>
    </w:p>
    <w:p>
      <w:r>
        <w:t xml:space="preserve">@had Amm... ananas on toinen eufemismi ruoholle nuorten keskuudessa internetissä.  Ei sellaista, jota lehmät syövät.</w:t>
      </w:r>
    </w:p>
    <w:p>
      <w:r>
        <w:rPr>
          <w:b/>
          <w:u w:val="single"/>
        </w:rPr>
        <w:t xml:space="preserve">733626</w:t>
      </w:r>
    </w:p>
    <w:p>
      <w:r>
        <w:t xml:space="preserve">@ZigaTurk Paitsi että lippu ei ollut globaalisti kilpailukykyinen, mutta meidän ensisijainen sooloilumme on.</w:t>
      </w:r>
    </w:p>
    <w:p>
      <w:r>
        <w:rPr>
          <w:b/>
          <w:u w:val="single"/>
        </w:rPr>
        <w:t xml:space="preserve">733627</w:t>
      </w:r>
    </w:p>
    <w:p>
      <w:r>
        <w:t xml:space="preserve">@iCinober @BarbBleu Ei ole yllättävää, jos tietää, että udb-naiset eivät käyttäneet mustia Gestapon takkeja, vaan heidät rekrytoitiin (myös) "täyskasvoisten" joukosta.</w:t>
      </w:r>
    </w:p>
    <w:p>
      <w:r>
        <w:rPr>
          <w:b/>
          <w:u w:val="single"/>
        </w:rPr>
        <w:t xml:space="preserve">733628</w:t>
      </w:r>
    </w:p>
    <w:p>
      <w:r>
        <w:t xml:space="preserve">@RokPlestenjak @SiolSPORTAL @nkmaribor @nkolimpija @SportalGoool Fanien laulaminen on mautonta.</w:t>
      </w:r>
    </w:p>
    <w:p>
      <w:r>
        <w:rPr>
          <w:b/>
          <w:u w:val="single"/>
        </w:rPr>
        <w:t xml:space="preserve">733629</w:t>
      </w:r>
    </w:p>
    <w:p>
      <w:r>
        <w:t xml:space="preserve">He ovat todella idiootteja...mutta Euroopan maat eivät voi sopia laittomasta maahanmuutosta, mutta kaikki maat sopivat??#ProtislovenskaGovernment</w:t>
      </w:r>
    </w:p>
    <w:p>
      <w:r>
        <w:rPr>
          <w:b/>
          <w:u w:val="single"/>
        </w:rPr>
        <w:t xml:space="preserve">733630</w:t>
      </w:r>
    </w:p>
    <w:p>
      <w:r>
        <w:t xml:space="preserve">@serlah2017 Tomaž Pengov neutralisoimaan sietämätöntä jääräpäisyyttäsi: https://t.co/4Tg93XQlUK</w:t>
      </w:r>
    </w:p>
    <w:p>
      <w:r>
        <w:rPr>
          <w:b/>
          <w:u w:val="single"/>
        </w:rPr>
        <w:t xml:space="preserve">733631</w:t>
      </w:r>
    </w:p>
    <w:p>
      <w:r>
        <w:t xml:space="preserve">Hämmästyttävää. Pahoria entisenä PV:nä syytetään monista asioista, mutta Janšalla ei ollut PV:nä mitään tekemistä puolueen kanssa.</w:t>
      </w:r>
    </w:p>
    <w:p>
      <w:r>
        <w:rPr>
          <w:b/>
          <w:u w:val="single"/>
        </w:rPr>
        <w:t xml:space="preserve">733632</w:t>
      </w:r>
    </w:p>
    <w:p>
      <w:r>
        <w:t xml:space="preserve">Betoniviidakko... mutta tällä KP:n asuinalueella olisi vaikea kasvattaa voikukkia ?! https://t.co/G8laakipM3 ...</w:t>
      </w:r>
    </w:p>
    <w:p>
      <w:r>
        <w:rPr>
          <w:b/>
          <w:u w:val="single"/>
        </w:rPr>
        <w:t xml:space="preserve">733633</w:t>
      </w:r>
    </w:p>
    <w:p>
      <w:r>
        <w:t xml:space="preserve">@Tevilevi Olen huomannut, että olet jo jonkin aikaa tukenut rikollisia, tsetnikkejä ja miehittäjiä.</w:t>
      </w:r>
    </w:p>
    <w:p>
      <w:r>
        <w:rPr>
          <w:b/>
          <w:u w:val="single"/>
        </w:rPr>
        <w:t xml:space="preserve">733634</w:t>
      </w:r>
    </w:p>
    <w:p>
      <w:r>
        <w:t xml:space="preserve">@rokschuster Minulle yksi kauneimmista kaupungeista - en voi oikein perustella miksi. Se on helppoa. Ja vielä yksi latte di mandorla minulle.</w:t>
      </w:r>
    </w:p>
    <w:p>
      <w:r>
        <w:rPr>
          <w:b/>
          <w:u w:val="single"/>
        </w:rPr>
        <w:t xml:space="preserve">733635</w:t>
      </w:r>
    </w:p>
    <w:p>
      <w:r>
        <w:t xml:space="preserve">@00bb263079e14e7 @MTurjan Olet oikeassa. Tshernobyl! Katso jatko-osa ja huuda sitten. Bumbar!</w:t>
      </w:r>
    </w:p>
    <w:p>
      <w:r>
        <w:rPr>
          <w:b/>
          <w:u w:val="single"/>
        </w:rPr>
        <w:t xml:space="preserve">733636</w:t>
      </w:r>
    </w:p>
    <w:p>
      <w:r>
        <w:t xml:space="preserve">@RobertHrovat @realDonaldTrump Anna heidän nähdä itse! Mutta jos ulkopuolelta puututaan asiaan, syntyy sisällissota, joka on pahempi kuin Syyrian sota...</w:t>
      </w:r>
    </w:p>
    <w:p>
      <w:r>
        <w:rPr>
          <w:b/>
          <w:u w:val="single"/>
        </w:rPr>
        <w:t xml:space="preserve">733637</w:t>
      </w:r>
    </w:p>
    <w:p>
      <w:r>
        <w:t xml:space="preserve">@BiggieSLO En käytä luottokorttia (vaikka minulla on ollut sellainen jo sata vuotta). Käytän pankkikorttia verkkomaksamiseen.</w:t>
      </w:r>
    </w:p>
    <w:p>
      <w:r>
        <w:rPr>
          <w:b/>
          <w:u w:val="single"/>
        </w:rPr>
        <w:t xml:space="preserve">733638</w:t>
      </w:r>
    </w:p>
    <w:p>
      <w:r>
        <w:t xml:space="preserve">Haluan pestä sienet rauhassa, mutta ensin kuivausrumpu piippaa, ja sitten korttelin ulkopuolella olevat kunto-ohjaajat huutavat. Tämä haciendan ulkopuolella laiskottelu on vaivalloista.</w:t>
      </w:r>
    </w:p>
    <w:p>
      <w:r>
        <w:rPr>
          <w:b/>
          <w:u w:val="single"/>
        </w:rPr>
        <w:t xml:space="preserve">733639</w:t>
      </w:r>
    </w:p>
    <w:p>
      <w:r>
        <w:t xml:space="preserve">@YanchMb En myöskään ymmärtänyt, miksi siellä oli kohtaus (rohkeasta) portugalilaisesta "pisamasta".</w:t>
      </w:r>
    </w:p>
    <w:p>
      <w:r>
        <w:rPr>
          <w:b/>
          <w:u w:val="single"/>
        </w:rPr>
        <w:t xml:space="preserve">733640</w:t>
      </w:r>
    </w:p>
    <w:p>
      <w:r>
        <w:t xml:space="preserve">Olen kyllästynyt kuulemaan, kuinka tyhmä ja epäpätevä olen. Ehkä jos olisit kasvattanut minut paremmin, en olisi tällainen. Idiootti</w:t>
      </w:r>
    </w:p>
    <w:p>
      <w:r>
        <w:rPr>
          <w:b/>
          <w:u w:val="single"/>
        </w:rPr>
        <w:t xml:space="preserve">733641</w:t>
      </w:r>
    </w:p>
    <w:p>
      <w:r>
        <w:t xml:space="preserve">@RosvitaP @JJansaSDS @JaniModern @TVOdmevi Näyttää siltä, että olette kaikki liian tottuneita tiiliskivillä varustettuihin ihmisiin!!!! 😂😂😂😂 Modeldolfer sirkus myös 😂😂😂😂</w:t>
      </w:r>
    </w:p>
    <w:p>
      <w:r>
        <w:rPr>
          <w:b/>
          <w:u w:val="single"/>
        </w:rPr>
        <w:t xml:space="preserve">733642</w:t>
      </w:r>
    </w:p>
    <w:p>
      <w:r>
        <w:t xml:space="preserve">@bobsparrow70 @Andrej_AK @IgorPribac @RTV_Slovenija 27. huhtikuuta on myös uskonnollinen juhlapäivä. Se on titolaisuuden joulu.</w:t>
      </w:r>
    </w:p>
    <w:p>
      <w:r>
        <w:rPr>
          <w:b/>
          <w:u w:val="single"/>
        </w:rPr>
        <w:t xml:space="preserve">733643</w:t>
      </w:r>
    </w:p>
    <w:p>
      <w:r>
        <w:t xml:space="preserve">Muutamia kuvia mäkihyppääjien tämänpäiväisestä kyydistä Planicaan #novaproga #planica2018 #gremzvlakom #slozeleznice https://t.co/vQyJZ8cFqn https://t.co/vQyJZ8cFqn</w:t>
      </w:r>
    </w:p>
    <w:p>
      <w:r>
        <w:rPr>
          <w:b/>
          <w:u w:val="single"/>
        </w:rPr>
        <w:t xml:space="preserve">733644</w:t>
      </w:r>
    </w:p>
    <w:p>
      <w:r>
        <w:t xml:space="preserve">Grawe Insurance Company kutsuu useita uusia työntekijöitä useille Slovenian alueille &amp;gt; http://t.co/06Xai4biQU http://t.co/g3XUsiWPM9</w:t>
      </w:r>
    </w:p>
    <w:p>
      <w:r>
        <w:rPr>
          <w:b/>
          <w:u w:val="single"/>
        </w:rPr>
        <w:t xml:space="preserve">733645</w:t>
      </w:r>
    </w:p>
    <w:p>
      <w:r>
        <w:t xml:space="preserve">@drfilomena @petrasovdat Ei, se olisi butthurt. Sunnuntaisin on eniten väkeä, koska se on ilmainen. 😜</w:t>
      </w:r>
    </w:p>
    <w:p>
      <w:r>
        <w:rPr>
          <w:b/>
          <w:u w:val="single"/>
        </w:rPr>
        <w:t xml:space="preserve">733646</w:t>
      </w:r>
    </w:p>
    <w:p>
      <w:r>
        <w:t xml:space="preserve">Kolmivartalohousut ja tossut. Ja miten naiset voivat käyttää tuota. Töihin.</w:t>
      </w:r>
    </w:p>
    <w:p>
      <w:r>
        <w:rPr>
          <w:b/>
          <w:u w:val="single"/>
        </w:rPr>
        <w:t xml:space="preserve">733647</w:t>
      </w:r>
    </w:p>
    <w:p>
      <w:r>
        <w:t xml:space="preserve">Seisominen karaokebaarin vieressä odottamassa bussia Vallettaan ja hyvästä musiikista nauttiminen. 😊</w:t>
      </w:r>
    </w:p>
    <w:p>
      <w:r>
        <w:rPr>
          <w:b/>
          <w:u w:val="single"/>
        </w:rPr>
        <w:t xml:space="preserve">733648</w:t>
      </w:r>
    </w:p>
    <w:p>
      <w:r>
        <w:t xml:space="preserve">@BojanPozar @Pertinacal @vladaRS @StrankaSMC @sarecmarjan Haista vittu Bojan! ehkä annat heille ideoita...</w:t>
      </w:r>
    </w:p>
    <w:p>
      <w:r>
        <w:rPr>
          <w:b/>
          <w:u w:val="single"/>
        </w:rPr>
        <w:t xml:space="preserve">733649</w:t>
      </w:r>
    </w:p>
    <w:p>
      <w:r>
        <w:t xml:space="preserve">Pozhar-Mahnice-kaava: suljetaan maahanmuuttajat, adoptoidut, lahjakkaat, menestyneet, älykkäät ja koulutetut pois. https://t.co/pVoRcM7dmV</w:t>
      </w:r>
    </w:p>
    <w:p>
      <w:r>
        <w:rPr>
          <w:b/>
          <w:u w:val="single"/>
        </w:rPr>
        <w:t xml:space="preserve">733650</w:t>
      </w:r>
    </w:p>
    <w:p>
      <w:r>
        <w:t xml:space="preserve">@robilesnik @strankalevica laita muovipussi päähäsi ja nauti järjettömyyksistä, joihin uskot.</w:t>
      </w:r>
    </w:p>
    <w:p>
      <w:r>
        <w:rPr>
          <w:b/>
          <w:u w:val="single"/>
        </w:rPr>
        <w:t xml:space="preserve">733651</w:t>
      </w:r>
    </w:p>
    <w:p>
      <w:r>
        <w:t xml:space="preserve">Ammattiyhdistysliike hallitukselle: "Jos haluatte julkisella sektorilla ääniä vaaleissa, nostakaa palkkoja". Ja hallitus ottaa uuden lainan, reilusti yli miljardi euroa.</w:t>
      </w:r>
    </w:p>
    <w:p>
      <w:r>
        <w:rPr>
          <w:b/>
          <w:u w:val="single"/>
        </w:rPr>
        <w:t xml:space="preserve">733652</w:t>
      </w:r>
    </w:p>
    <w:p>
      <w:r>
        <w:t xml:space="preserve">@Hrastnikov Ei ole ongelma myöskään vuohille. Lehmät sietävät kylmää muutenkin paremmin kuin lämpöä. Lunta ei tule paljon.</w:t>
      </w:r>
    </w:p>
    <w:p>
      <w:r>
        <w:rPr>
          <w:b/>
          <w:u w:val="single"/>
        </w:rPr>
        <w:t xml:space="preserve">733653</w:t>
      </w:r>
    </w:p>
    <w:p>
      <w:r>
        <w:t xml:space="preserve">@Thomismus + Mitä muuta odotin, sen olisi pitänyt olla minulle heti selvää, että tässä pedo-juutalais-globalistisessa Hollywoodissa kaikki ovat ääliöitä.</w:t>
      </w:r>
    </w:p>
    <w:p>
      <w:r>
        <w:rPr>
          <w:b/>
          <w:u w:val="single"/>
        </w:rPr>
        <w:t xml:space="preserve">733654</w:t>
      </w:r>
    </w:p>
    <w:p>
      <w:r>
        <w:t xml:space="preserve">@JozeMozina @JJansaSDS mitä valheita... uskomatonta... herra Mozina lopeta se!</w:t>
      </w:r>
    </w:p>
    <w:p>
      <w:r>
        <w:rPr>
          <w:b/>
          <w:u w:val="single"/>
        </w:rPr>
        <w:t xml:space="preserve">733655</w:t>
      </w:r>
    </w:p>
    <w:p>
      <w:r>
        <w:t xml:space="preserve">:D Heillä olisi ehdollinen, koska olen varma, että Yhdysvallat joutuu vetämään ne pois! :) https://t.co/fzap89gUvH</w:t>
      </w:r>
    </w:p>
    <w:p>
      <w:r>
        <w:rPr>
          <w:b/>
          <w:u w:val="single"/>
        </w:rPr>
        <w:t xml:space="preserve">733656</w:t>
      </w:r>
    </w:p>
    <w:p>
      <w:r>
        <w:t xml:space="preserve">@KalisekMoni joka tapauksessa. mutta hän kuuntelee ääliömäistä porvarillista kaakatustaan Akilleen viidennestä viennistä, emmekä me välitä paskaakaan.</w:t>
      </w:r>
    </w:p>
    <w:p>
      <w:r>
        <w:rPr>
          <w:b/>
          <w:u w:val="single"/>
        </w:rPr>
        <w:t xml:space="preserve">733657</w:t>
      </w:r>
    </w:p>
    <w:p>
      <w:r>
        <w:t xml:space="preserve">@butalskipolicaj @IgorPribac @MiroCerar @StrankaSMC @SMCmladi @krogseniorjev Lasketaanko kissat? Jos ei, luovutan.</w:t>
      </w:r>
    </w:p>
    <w:p>
      <w:r>
        <w:rPr>
          <w:b/>
          <w:u w:val="single"/>
        </w:rPr>
        <w:t xml:space="preserve">733658</w:t>
      </w:r>
    </w:p>
    <w:p>
      <w:r>
        <w:t xml:space="preserve">@AllBriefs Outoa, että kalpea kaveri ei sanonut "radikaali oikeisto", kuten hänen puolueensa roolimalli varastetusta huvilasta....</w:t>
      </w:r>
    </w:p>
    <w:p>
      <w:r>
        <w:rPr>
          <w:b/>
          <w:u w:val="single"/>
        </w:rPr>
        <w:t xml:space="preserve">733659</w:t>
      </w:r>
    </w:p>
    <w:p>
      <w:r>
        <w:t xml:space="preserve">Meidän maassamme julkisivuyhtiöt polttavat rakennuksen valmistumisen jälkeen jäljelle jääneen styroksin, eikä kukaan välitä siitä. https://t.co/5atqKtGFVz.</w:t>
      </w:r>
    </w:p>
    <w:p>
      <w:r>
        <w:rPr>
          <w:b/>
          <w:u w:val="single"/>
        </w:rPr>
        <w:t xml:space="preserve">733660</w:t>
      </w:r>
    </w:p>
    <w:p>
      <w:r>
        <w:t xml:space="preserve">@PreglArjan @Adornoisdead Myös sirkusesiintyjät ovat hienoja. Ne jopa tuoksuivat hyvältä... tuoreelta maalilta...</w:t>
      </w:r>
    </w:p>
    <w:p>
      <w:r>
        <w:rPr>
          <w:b/>
          <w:u w:val="single"/>
        </w:rPr>
        <w:t xml:space="preserve">733661</w:t>
      </w:r>
    </w:p>
    <w:p>
      <w:r>
        <w:t xml:space="preserve">@PortalPolitikis</w:t>
        <w:br/>
        <w:t xml:space="preserve">Milan Kucan on "Superbadbag", joka "valvoi" ihmisten kohtaloa ja vei usein heidän unensa!</w:t>
      </w:r>
    </w:p>
    <w:p>
      <w:r>
        <w:rPr>
          <w:b/>
          <w:u w:val="single"/>
        </w:rPr>
        <w:t xml:space="preserve">733662</w:t>
      </w:r>
    </w:p>
    <w:p>
      <w:r>
        <w:t xml:space="preserve">@ECinSlovenia @EP_Slovenija EU:n kansakuntien monimuotoisuus ilman islamilaista terrorismia ja sharia-lakia!</w:t>
      </w:r>
    </w:p>
    <w:p>
      <w:r>
        <w:rPr>
          <w:b/>
          <w:u w:val="single"/>
        </w:rPr>
        <w:t xml:space="preserve">733663</w:t>
      </w:r>
    </w:p>
    <w:p>
      <w:r>
        <w:t xml:space="preserve">@MladenPrajdic @Elfeanne sinulla on 3/8 jossain, mutta puolet siitä on 8/3. korjaa se nopeasti ennen kuin hän näkee sinut (hän on todella hyvä numeroiden kanssa).</w:t>
      </w:r>
    </w:p>
    <w:p>
      <w:r>
        <w:rPr>
          <w:b/>
          <w:u w:val="single"/>
        </w:rPr>
        <w:t xml:space="preserve">733664</w:t>
      </w:r>
    </w:p>
    <w:p>
      <w:r>
        <w:t xml:space="preserve">@Z3MQP Jonkun on selitettävä heille, että tämä on propagandafilmi, vain hieman paremmin tehty kuin elokuva Horizons.</w:t>
      </w:r>
    </w:p>
    <w:p>
      <w:r>
        <w:rPr>
          <w:b/>
          <w:u w:val="single"/>
        </w:rPr>
        <w:t xml:space="preserve">733665</w:t>
      </w:r>
    </w:p>
    <w:p>
      <w:r>
        <w:t xml:space="preserve">@SolinicSimona Kaikki, jotka vastustavat naista NWS:n johdossa, ovat yksinkertaisesti väärässä. Mutta se on todella muukalaisvihamielistä ja alentavaa häntä kohtaan.</w:t>
      </w:r>
    </w:p>
    <w:p>
      <w:r>
        <w:rPr>
          <w:b/>
          <w:u w:val="single"/>
        </w:rPr>
        <w:t xml:space="preserve">733666</w:t>
      </w:r>
    </w:p>
    <w:p>
      <w:r>
        <w:t xml:space="preserve">@Tevilevi @KilgoreSH5 @Nova24TV He ovat aivopesukone. Orban ja hänen palvelijansa John maksavat ja johtavat niitä.</w:t>
      </w:r>
    </w:p>
    <w:p>
      <w:r>
        <w:rPr>
          <w:b/>
          <w:u w:val="single"/>
        </w:rPr>
        <w:t xml:space="preserve">733667</w:t>
      </w:r>
    </w:p>
    <w:p>
      <w:r>
        <w:t xml:space="preserve">Vaikka nousemme autoon, emme sitoudu poliisin eteen. Arvaa kuka. #Stoltenberg #NATO #brdo</w:t>
      </w:r>
    </w:p>
    <w:p>
      <w:r>
        <w:rPr>
          <w:b/>
          <w:u w:val="single"/>
        </w:rPr>
        <w:t xml:space="preserve">733668</w:t>
      </w:r>
    </w:p>
    <w:p>
      <w:r>
        <w:t xml:space="preserve">Abidal ja Barcelona eroavat sovinnollisesti #jalkapallo #jalkapallo #ligaprvakov - http://t.co/dQKjj7YRKZ</w:t>
      </w:r>
    </w:p>
    <w:p>
      <w:r>
        <w:rPr>
          <w:b/>
          <w:u w:val="single"/>
        </w:rPr>
        <w:t xml:space="preserve">733669</w:t>
      </w:r>
    </w:p>
    <w:p>
      <w:r>
        <w:t xml:space="preserve">Ja nyt @sarecmarjan @PocivalsekZ ja @APivec saavat yhdessä 25+%. #simplkopasulj</w:t>
      </w:r>
    </w:p>
    <w:p>
      <w:r>
        <w:rPr>
          <w:b/>
          <w:u w:val="single"/>
        </w:rPr>
        <w:t xml:space="preserve">733670</w:t>
      </w:r>
    </w:p>
    <w:p>
      <w:r>
        <w:t xml:space="preserve">‼️UNIVERSITY FUTSAL LEAGUE M-SERVIS‼️</w:t>
        <w:br/>
        <w:br/>
        <w:t xml:space="preserve">Futsal-ottelut ⚽️</w:t>
        <w:br/>
        <w:br/>
        <w:t xml:space="preserve">#universanaprimorska #unisportprimorska #futsal - fiilikset innoissaan</w:t>
      </w:r>
    </w:p>
    <w:p>
      <w:r>
        <w:rPr>
          <w:b/>
          <w:u w:val="single"/>
        </w:rPr>
        <w:t xml:space="preserve">733671</w:t>
      </w:r>
    </w:p>
    <w:p>
      <w:r>
        <w:t xml:space="preserve">@fzagorc @peterjancic @SumAndreja @D_Jasmina Kuinka yksityiskohtaista ja oivaltavaa. #idiot</w:t>
      </w:r>
    </w:p>
    <w:p>
      <w:r>
        <w:rPr>
          <w:b/>
          <w:u w:val="single"/>
        </w:rPr>
        <w:t xml:space="preserve">733672</w:t>
      </w:r>
    </w:p>
    <w:p>
      <w:r>
        <w:t xml:space="preserve">@matjazg @cesenj Luojan kiitos.</w:t>
        <w:br/>
        <w:t xml:space="preserve"> Brglez voi mennä lippu perseessään palestiinalaisia vastaan.</w:t>
      </w:r>
    </w:p>
    <w:p>
      <w:r>
        <w:rPr>
          <w:b/>
          <w:u w:val="single"/>
        </w:rPr>
        <w:t xml:space="preserve">733673</w:t>
      </w:r>
    </w:p>
    <w:p>
      <w:r>
        <w:t xml:space="preserve">@SiskoAndrej @BorutPahor @sarecmarjan Pitäisikö minun ryhtyä aluevartioston kenraaliksi?   Hankkikaa äänet kansanäänestystä varten!</w:t>
      </w:r>
    </w:p>
    <w:p>
      <w:r>
        <w:rPr>
          <w:b/>
          <w:u w:val="single"/>
        </w:rPr>
        <w:t xml:space="preserve">733674</w:t>
      </w:r>
    </w:p>
    <w:p>
      <w:r>
        <w:t xml:space="preserve">@amrevlje Jotain suoraan uunista, mutta nyt on aika järjestää sitä hieman enemmän ja laittaa se näille fensi-talereille. Lähetän sinulle, kun se on valmis. Se tekee sinulle hyvää.</w:t>
      </w:r>
    </w:p>
    <w:p>
      <w:r>
        <w:rPr>
          <w:b/>
          <w:u w:val="single"/>
        </w:rPr>
        <w:t xml:space="preserve">733675</w:t>
      </w:r>
    </w:p>
    <w:p>
      <w:r>
        <w:t xml:space="preserve">Kommentit kertovat paljon. Slovenian isänmaallisiksi itseään kutsuvat patriootit taistelevat kaikin voimin ... fasistien oikeuksien puolesta. https://t.co/zRkj0lqX1A.</w:t>
      </w:r>
    </w:p>
    <w:p>
      <w:r>
        <w:rPr>
          <w:b/>
          <w:u w:val="single"/>
        </w:rPr>
        <w:t xml:space="preserve">733676</w:t>
      </w:r>
    </w:p>
    <w:p>
      <w:r>
        <w:t xml:space="preserve">Kommunistit olivat täynnä ideoita, mutta Jugoslavia romahti ennen heitä...</w:t>
        <w:br/>
        <w:t xml:space="preserve">Hija, ja he ottivat Slovenian haltuunsa🐥🐣</w:t>
      </w:r>
    </w:p>
    <w:p>
      <w:r>
        <w:rPr>
          <w:b/>
          <w:u w:val="single"/>
        </w:rPr>
        <w:t xml:space="preserve">733677</w:t>
      </w:r>
    </w:p>
    <w:p>
      <w:r>
        <w:t xml:space="preserve">Mistä tiedämme, että on vaalien aika?</w:t>
        <w:br/>
        <w:t xml:space="preserve"> Sedät ovat kellarissa mittailemassa perunoita.</w:t>
        <w:br/>
        <w:t xml:space="preserve"> Viime kerralla Cerarin perheessä oli todella suuri.</w:t>
      </w:r>
    </w:p>
    <w:p>
      <w:r>
        <w:rPr>
          <w:b/>
          <w:u w:val="single"/>
        </w:rPr>
        <w:t xml:space="preserve">733678</w:t>
      </w:r>
    </w:p>
    <w:p>
      <w:r>
        <w:t xml:space="preserve">@spagetyuse Emme ole koskaan kuulleet näin paljon töykeyttä, ja se kertoo kaiken tästä kaverista, joka on korruptoitunut kuin käärme.</w:t>
      </w:r>
    </w:p>
    <w:p>
      <w:r>
        <w:rPr>
          <w:b/>
          <w:u w:val="single"/>
        </w:rPr>
        <w:t xml:space="preserve">733679</w:t>
      </w:r>
    </w:p>
    <w:p>
      <w:r>
        <w:t xml:space="preserve">Lämmöneristys, viherkatot, FIBRAN NORD eristysmateriaalien tuotanto d o o Novo mesto: https://t.co/LgqNAN5h2G via</w:t>
      </w:r>
    </w:p>
    <w:p>
      <w:r>
        <w:rPr>
          <w:b/>
          <w:u w:val="single"/>
        </w:rPr>
        <w:t xml:space="preserve">733680</w:t>
      </w:r>
    </w:p>
    <w:p>
      <w:r>
        <w:t xml:space="preserve">Tällaiset dekadentit johtajat ymmärtävät joskus käsitteen kaukaisista maista: KARMA. https://t.co/FjpiI9xMmw</w:t>
      </w:r>
    </w:p>
    <w:p>
      <w:r>
        <w:rPr>
          <w:b/>
          <w:u w:val="single"/>
        </w:rPr>
        <w:t xml:space="preserve">733681</w:t>
      </w:r>
    </w:p>
    <w:p>
      <w:r>
        <w:t xml:space="preserve">@_wupe @Centrifusion Puutarhassa työskentelevät tietävät, millaista on mansikoiden kanssa. Tärkeintä on puomivaikutus.</w:t>
      </w:r>
    </w:p>
    <w:p>
      <w:r>
        <w:rPr>
          <w:b/>
          <w:u w:val="single"/>
        </w:rPr>
        <w:t xml:space="preserve">733682</w:t>
      </w:r>
    </w:p>
    <w:p>
      <w:r>
        <w:t xml:space="preserve">Minä kahlitsisin nuo aidan kiinni toisella ketjulla tuon iltapäivän https://t.co/dXyAaCOr1x</w:t>
      </w:r>
    </w:p>
    <w:p>
      <w:r>
        <w:rPr>
          <w:b/>
          <w:u w:val="single"/>
        </w:rPr>
        <w:t xml:space="preserve">733683</w:t>
      </w:r>
    </w:p>
    <w:p>
      <w:r>
        <w:t xml:space="preserve">Mikä hätänä, avaan telkkarin enkä voi lopettaa suoraa onnenkantamoista katsomista.... miten hyviä naisia ne ovatkaan! *Let's see some more energy?* #kosmetiikka</w:t>
      </w:r>
    </w:p>
    <w:p>
      <w:r>
        <w:rPr>
          <w:b/>
          <w:u w:val="single"/>
        </w:rPr>
        <w:t xml:space="preserve">733684</w:t>
      </w:r>
    </w:p>
    <w:p>
      <w:r>
        <w:t xml:space="preserve">@mancacveka Teit meidän päivän :) ota meihin yhteyttä DM - lähetämme sinulle T-paidan kiitokseksi!</w:t>
      </w:r>
    </w:p>
    <w:p>
      <w:r>
        <w:rPr>
          <w:b/>
          <w:u w:val="single"/>
        </w:rPr>
        <w:t xml:space="preserve">733685</w:t>
      </w:r>
    </w:p>
    <w:p>
      <w:r>
        <w:t xml:space="preserve">@BlockBrane @ErikaZnidarsic kyllä se on totta...jugoslavialaiset ja mustalaiset ovat pääsemässä slovenialaisten kimppuun..</w:t>
        <w:br/>
        <w:t xml:space="preserve">Tarvitsemme vielä vähän lisää, jotta neekerit alkavat.</w:t>
      </w:r>
    </w:p>
    <w:p>
      <w:r>
        <w:rPr>
          <w:b/>
          <w:u w:val="single"/>
        </w:rPr>
        <w:t xml:space="preserve">733686</w:t>
      </w:r>
    </w:p>
    <w:p>
      <w:r>
        <w:t xml:space="preserve">@BrankoGrims1 Jos meillä olisi teidänlaisenne enemmistö parlamentissa, emme pelkäisi SLO:n tulevaisuuden puolesta!</w:t>
      </w:r>
    </w:p>
    <w:p>
      <w:r>
        <w:rPr>
          <w:b/>
          <w:u w:val="single"/>
        </w:rPr>
        <w:t xml:space="preserve">733687</w:t>
      </w:r>
    </w:p>
    <w:p>
      <w:r>
        <w:t xml:space="preserve">@strankaSD @ZidanDejan @a_kocjan @vecer Vasemmiston säröt ovat jo yhdessä! Kuinka monta kuukautta annamme tälle hallitukselle aikaa?</w:t>
      </w:r>
    </w:p>
    <w:p>
      <w:r>
        <w:rPr>
          <w:b/>
          <w:u w:val="single"/>
        </w:rPr>
        <w:t xml:space="preserve">733688</w:t>
      </w:r>
    </w:p>
    <w:p>
      <w:r>
        <w:t xml:space="preserve">Poliittista propagandaa: entisen pääministeripuolueen varapuheenjohtaja @abratusek @markobandelli jakaa väärennetyn kuvan https://t.co/Vh6CvId9Zf</w:t>
      </w:r>
    </w:p>
    <w:p>
      <w:r>
        <w:rPr>
          <w:b/>
          <w:u w:val="single"/>
        </w:rPr>
        <w:t xml:space="preserve">733689</w:t>
      </w:r>
    </w:p>
    <w:p>
      <w:r>
        <w:t xml:space="preserve">@aleslisac Jos se ei ole provokaatio: Ohjaan tai suljen välittömästi kaikki ilmastoinnin silmäsuihkut. Tai kävelen.</w:t>
      </w:r>
    </w:p>
    <w:p>
      <w:r>
        <w:rPr>
          <w:b/>
          <w:u w:val="single"/>
        </w:rPr>
        <w:t xml:space="preserve">733690</w:t>
      </w:r>
    </w:p>
    <w:p>
      <w:r>
        <w:t xml:space="preserve">Omistus kahdelle mustalaiselle, jotka heittävät paperipurkin parvekkeen alle: Sunnuntain voitot eivät mene kukkaroon.</w:t>
      </w:r>
    </w:p>
    <w:p>
      <w:r>
        <w:rPr>
          <w:b/>
          <w:u w:val="single"/>
        </w:rPr>
        <w:t xml:space="preserve">733691</w:t>
      </w:r>
    </w:p>
    <w:p>
      <w:r>
        <w:t xml:space="preserve">Bravo Rainbow Warriors Institute - ADHD 🌈</w:t>
        <w:br/>
        <w:t xml:space="preserve">Lasten kommentit - olet sanaton.</w:t>
        <w:br/>
        <w:t xml:space="preserve">https://t.co/7wZ9tgGnI6</w:t>
      </w:r>
    </w:p>
    <w:p>
      <w:r>
        <w:rPr>
          <w:b/>
          <w:u w:val="single"/>
        </w:rPr>
        <w:t xml:space="preserve">733692</w:t>
      </w:r>
    </w:p>
    <w:p>
      <w:r>
        <w:t xml:space="preserve">Geoss Adventure Park, 18.-19.6., sisäänpääsymaksu -25%, jättiläislasku vain 5 € #weekendopendoor https://t.co/SNcEKrnzwk https://t.co/kQDuEf8n2F</w:t>
      </w:r>
    </w:p>
    <w:p>
      <w:r>
        <w:rPr>
          <w:b/>
          <w:u w:val="single"/>
        </w:rPr>
        <w:t xml:space="preserve">733693</w:t>
      </w:r>
    </w:p>
    <w:p>
      <w:r>
        <w:t xml:space="preserve">@ZanMahnic @PlanetTV @strankaSDS Mutta tuon logiikan mukaan olen koira, en keksi....</w:t>
      </w:r>
    </w:p>
    <w:p>
      <w:r>
        <w:rPr>
          <w:b/>
          <w:u w:val="single"/>
        </w:rPr>
        <w:t xml:space="preserve">733694</w:t>
      </w:r>
    </w:p>
    <w:p>
      <w:r>
        <w:t xml:space="preserve">Olen hieman saippuoitunut, koska olen sodan jäljiltä. En voi nukkua vatsallani, ja aina kun liikun, hankaan haavani metalliin ja herään. Ryhdistäydy, hitto vieköön.</w:t>
      </w:r>
    </w:p>
    <w:p>
      <w:r>
        <w:rPr>
          <w:b/>
          <w:u w:val="single"/>
        </w:rPr>
        <w:t xml:space="preserve">733695</w:t>
      </w:r>
    </w:p>
    <w:p>
      <w:r>
        <w:t xml:space="preserve">@Alex4aleksandra He huolehtivat heistä vankilassa. Niitä vihataan siellä eniten. Niitä käytetään eniten hyväksi.</w:t>
      </w:r>
    </w:p>
    <w:p>
      <w:r>
        <w:rPr>
          <w:b/>
          <w:u w:val="single"/>
        </w:rPr>
        <w:t xml:space="preserve">733696</w:t>
      </w:r>
    </w:p>
    <w:p>
      <w:r>
        <w:t xml:space="preserve">On selvää, että lyijyn ajat ovat palaamassa, jolloin yksityisomaisuus ja oman pään ajattelu ovat valtion vihollinen numero yksi.</w:t>
      </w:r>
    </w:p>
    <w:p>
      <w:r>
        <w:rPr>
          <w:b/>
          <w:u w:val="single"/>
        </w:rPr>
        <w:t xml:space="preserve">733697</w:t>
      </w:r>
    </w:p>
    <w:p>
      <w:r>
        <w:t xml:space="preserve">@silvoslaf Kehittäjät työskentelevät jo ongelmasi parissa, kiitos kun huomautit siitä!</w:t>
      </w:r>
    </w:p>
    <w:p>
      <w:r>
        <w:rPr>
          <w:b/>
          <w:u w:val="single"/>
        </w:rPr>
        <w:t xml:space="preserve">733698</w:t>
      </w:r>
    </w:p>
    <w:p>
      <w:r>
        <w:t xml:space="preserve">@DKosir7 twiitissäsi väität, että se on SDS, mutta nyt viittaat Jelinciciin ja sitten pidät minua manipuloivana 😀</w:t>
      </w:r>
    </w:p>
    <w:p>
      <w:r>
        <w:rPr>
          <w:b/>
          <w:u w:val="single"/>
        </w:rPr>
        <w:t xml:space="preserve">733699</w:t>
      </w:r>
    </w:p>
    <w:p>
      <w:r>
        <w:t xml:space="preserve">Cirman vs. kaikki slovenialaiset konformistiset wannabe-älykköperseet https://t.co/Y5XypM8Sxt</w:t>
      </w:r>
    </w:p>
    <w:p>
      <w:r>
        <w:rPr>
          <w:b/>
          <w:u w:val="single"/>
        </w:rPr>
        <w:t xml:space="preserve">733700</w:t>
      </w:r>
    </w:p>
    <w:p>
      <w:r>
        <w:t xml:space="preserve">@petrasovdat Kuorin sen kulhossa vedessä. Jyvät uppoavat - kuoret kelluvat ! #woila</w:t>
      </w:r>
    </w:p>
    <w:p>
      <w:r>
        <w:rPr>
          <w:b/>
          <w:u w:val="single"/>
        </w:rPr>
        <w:t xml:space="preserve">733701</w:t>
      </w:r>
    </w:p>
    <w:p>
      <w:r>
        <w:t xml:space="preserve">Vasemmistolaiset haistavat kuin koirat, kun pelkäät ja sitten olet gotof! https://t.co/0j38aThbwI</w:t>
      </w:r>
    </w:p>
    <w:p>
      <w:r>
        <w:rPr>
          <w:b/>
          <w:u w:val="single"/>
        </w:rPr>
        <w:t xml:space="preserve">733702</w:t>
      </w:r>
    </w:p>
    <w:p>
      <w:r>
        <w:t xml:space="preserve">@bozhichek @KopacAnja Typerä rimanalitus - se on niiden vika, jotka säätävät lakeja, ei niiden, joiden PITÄÄ panna ne täytäntöön.</w:t>
      </w:r>
    </w:p>
    <w:p>
      <w:r>
        <w:rPr>
          <w:b/>
          <w:u w:val="single"/>
        </w:rPr>
        <w:t xml:space="preserve">733703</w:t>
      </w:r>
    </w:p>
    <w:p>
      <w:r>
        <w:t xml:space="preserve">Ensimmäisenä päivänä satanut ensilumi valkaisi naapuripankin, mutta ei meidän, koska se on töykeä.</w:t>
      </w:r>
    </w:p>
    <w:p>
      <w:r>
        <w:rPr>
          <w:b/>
          <w:u w:val="single"/>
        </w:rPr>
        <w:t xml:space="preserve">733704</w:t>
      </w:r>
    </w:p>
    <w:p>
      <w:r>
        <w:t xml:space="preserve">@EdoHabe @Margu501 @MarcTris Kuplaton Radensko ja #kahvi vain pienellä määrällä maitoa...</w:t>
      </w:r>
    </w:p>
    <w:p>
      <w:r>
        <w:rPr>
          <w:b/>
          <w:u w:val="single"/>
        </w:rPr>
        <w:t xml:space="preserve">733705</w:t>
      </w:r>
    </w:p>
    <w:p>
      <w:r>
        <w:t xml:space="preserve">@edvardkadic Älä vittuile hänelle. Kaikilla oikeistolaisilla olisi pari väärennettyä profiilia. Osallistumisaste olisi vähintään 150 prosenttia.</w:t>
      </w:r>
    </w:p>
    <w:p>
      <w:r>
        <w:rPr>
          <w:b/>
          <w:u w:val="single"/>
        </w:rPr>
        <w:t xml:space="preserve">733706</w:t>
      </w:r>
    </w:p>
    <w:p>
      <w:r>
        <w:t xml:space="preserve">@ZigaTurk Unohdit mainita Trojanin kansainvälisesti tunnustamattoman rajan barrikadit ja tarkastuspisteen.</w:t>
      </w:r>
    </w:p>
    <w:p>
      <w:r>
        <w:rPr>
          <w:b/>
          <w:u w:val="single"/>
        </w:rPr>
        <w:t xml:space="preserve">733707</w:t>
      </w:r>
    </w:p>
    <w:p>
      <w:r>
        <w:t xml:space="preserve">@_MegWhite_ Saan kohteliaisuuden, minua nolottaa, en tiedä mitä tehdä, joten kävelen pois... Minullakaan ei mene kovin hyvin.</w:t>
      </w:r>
    </w:p>
    <w:p>
      <w:r>
        <w:rPr>
          <w:b/>
          <w:u w:val="single"/>
        </w:rPr>
        <w:t xml:space="preserve">733708</w:t>
      </w:r>
    </w:p>
    <w:p>
      <w:r>
        <w:t xml:space="preserve">Pyhät teot...!?  Se saa minut oksentamaan. #abuse #church https://t.co/GOv44xJbac</w:t>
      </w:r>
    </w:p>
    <w:p>
      <w:r>
        <w:rPr>
          <w:b/>
          <w:u w:val="single"/>
        </w:rPr>
        <w:t xml:space="preserve">733709</w:t>
      </w:r>
    </w:p>
    <w:p>
      <w:r>
        <w:t xml:space="preserve">@lenci53 Aivan oikein! Miksei ekologisuus riitä heille? Ja mihin se loppuu - pian he alkavat vaatia, että annamme heille lisää teraania ja merlot'ta!</w:t>
      </w:r>
    </w:p>
    <w:p>
      <w:r>
        <w:rPr>
          <w:b/>
          <w:u w:val="single"/>
        </w:rPr>
        <w:t xml:space="preserve">733710</w:t>
      </w:r>
    </w:p>
    <w:p>
      <w:r>
        <w:t xml:space="preserve">@tomltoml Lihan tarjonta on erinomaista, vain portugalilaiset kasvissyöjät heittivät viimeisen lähetyksen mereen.</w:t>
      </w:r>
    </w:p>
    <w:p>
      <w:r>
        <w:rPr>
          <w:b/>
          <w:u w:val="single"/>
        </w:rPr>
        <w:t xml:space="preserve">733711</w:t>
      </w:r>
    </w:p>
    <w:p>
      <w:r>
        <w:t xml:space="preserve">@Bodem43 Kuka on simpanssi? Käskin sinun jättää sen aidan alle ja kokeilla tätä ihmettä. Sinä, shmucig kun olet, et ole antanut mitään.</w:t>
      </w:r>
    </w:p>
    <w:p>
      <w:r>
        <w:rPr>
          <w:b/>
          <w:u w:val="single"/>
        </w:rPr>
        <w:t xml:space="preserve">733712</w:t>
      </w:r>
    </w:p>
    <w:p>
      <w:r>
        <w:t xml:space="preserve">@MazzoVanKlein @YanchMb @majatutaja Itak. Dinosauruksilla ratsastaminen oli hauskaa, mutta nyt niitä näkee vain Jurassic Parkissa.</w:t>
      </w:r>
    </w:p>
    <w:p>
      <w:r>
        <w:rPr>
          <w:b/>
          <w:u w:val="single"/>
        </w:rPr>
        <w:t xml:space="preserve">733713</w:t>
      </w:r>
    </w:p>
    <w:p>
      <w:r>
        <w:t xml:space="preserve">#Verd palomiehet kiirehtivät #vehiclefire!</w:t>
        <w:br/>
        <w:t xml:space="preserve"> Paremmin! #LevoRight #Pelastuspassi #tietoisuus #pelastaminen #elämä https://t.co/2Y8pNHohea</w:t>
      </w:r>
    </w:p>
    <w:p>
      <w:r>
        <w:rPr>
          <w:b/>
          <w:u w:val="single"/>
        </w:rPr>
        <w:t xml:space="preserve">733714</w:t>
      </w:r>
    </w:p>
    <w:p>
      <w:r>
        <w:t xml:space="preserve">Vasenkätiset tykkäävät jäädyttää, suosittelen 0 K:n pitämistä sisuskaluille!</w:t>
        <w:br/>
        <w:t xml:space="preserve">https://t.co/PW24olTXDk https://t.co/PW24olTXDk</w:t>
      </w:r>
    </w:p>
    <w:p>
      <w:r>
        <w:rPr>
          <w:b/>
          <w:u w:val="single"/>
        </w:rPr>
        <w:t xml:space="preserve">733715</w:t>
      </w:r>
    </w:p>
    <w:p>
      <w:r>
        <w:t xml:space="preserve">@73cesar @petrasovdat @Gegij No ei aivan... ylös 5.15, 5.30 navettaan ja lypsää lehmiä, rahoitus, 6.00 kanat, 6.30 aamiainen vaimolle....</w:t>
      </w:r>
    </w:p>
    <w:p>
      <w:r>
        <w:rPr>
          <w:b/>
          <w:u w:val="single"/>
        </w:rPr>
        <w:t xml:space="preserve">733716</w:t>
      </w:r>
    </w:p>
    <w:p>
      <w:r>
        <w:t xml:space="preserve">@alojztetickovi3 @potepuski @Pika_So mistä tiedät sen? laitoitko ne sisään? Onko sinulla todisteita? Menetkö sinne kolmen päivän päästä? Olet siis tyhmä kuin qrac?</w:t>
      </w:r>
    </w:p>
    <w:p>
      <w:r>
        <w:rPr>
          <w:b/>
          <w:u w:val="single"/>
        </w:rPr>
        <w:t xml:space="preserve">733717</w:t>
      </w:r>
    </w:p>
    <w:p>
      <w:r>
        <w:t xml:space="preserve">@zeljkozeleznik @stanka_d Asket Ivan nukkuu makuupussissa ja nauttii herkullisista auringonlaskuista. #fact</w:t>
      </w:r>
    </w:p>
    <w:p>
      <w:r>
        <w:rPr>
          <w:b/>
          <w:u w:val="single"/>
        </w:rPr>
        <w:t xml:space="preserve">733718</w:t>
      </w:r>
    </w:p>
    <w:p>
      <w:r>
        <w:t xml:space="preserve">@vinkovasle1 @zorko_eva Se on ollut korttelissani jo pitkään. En voi sietää "fiksuja" vasemmistolaisia.</w:t>
      </w:r>
    </w:p>
    <w:p>
      <w:r>
        <w:rPr>
          <w:b/>
          <w:u w:val="single"/>
        </w:rPr>
        <w:t xml:space="preserve">733719</w:t>
      </w:r>
    </w:p>
    <w:p>
      <w:r>
        <w:t xml:space="preserve">Kun nainen sanoo sinulle, ettei ulkonäöllä ole väliä... ja mies pukee sen sanoiksi. https://t.co/vhfWWW2fsO</w:t>
      </w:r>
    </w:p>
    <w:p>
      <w:r>
        <w:rPr>
          <w:b/>
          <w:u w:val="single"/>
        </w:rPr>
        <w:t xml:space="preserve">733720</w:t>
      </w:r>
    </w:p>
    <w:p>
      <w:r>
        <w:t xml:space="preserve">Elokuva-alan edustajat osoittivat solidaarisuutta seksuaalisen hyväksikäytön uhreille eilisiltana järjestetyssä Bafta... https://t.co/nnq70Ue1R0 ...</w:t>
      </w:r>
    </w:p>
    <w:p>
      <w:r>
        <w:rPr>
          <w:b/>
          <w:u w:val="single"/>
        </w:rPr>
        <w:t xml:space="preserve">733721</w:t>
      </w:r>
    </w:p>
    <w:p>
      <w:r>
        <w:t xml:space="preserve">@iwcaptain @SlovenijaVsrcu Tämä on tuomioistuimen myöntämä korvaus, ei vakuutus.</w:t>
      </w:r>
    </w:p>
    <w:p>
      <w:r>
        <w:rPr>
          <w:b/>
          <w:u w:val="single"/>
        </w:rPr>
        <w:t xml:space="preserve">733722</w:t>
      </w:r>
    </w:p>
    <w:p>
      <w:r>
        <w:t xml:space="preserve">@JozeBiscak Eikö hän olekin kaunis? Kaunis......... En koskisi häneen sormellakaan, senkin kommunistiset ämmät!!!!</w:t>
      </w:r>
    </w:p>
    <w:p>
      <w:r>
        <w:rPr>
          <w:b/>
          <w:u w:val="single"/>
        </w:rPr>
        <w:t xml:space="preserve">733723</w:t>
      </w:r>
    </w:p>
    <w:p>
      <w:r>
        <w:t xml:space="preserve">Meksikolaiset ovat torjuneet maahanmuuttajien salakuljetusta röntgenkoneilla, mutta Šarec käyttäisi lennokkeja.</w:t>
        <w:br/>
        <w:t xml:space="preserve">https://t.co/vrKGk9JhJx</w:t>
      </w:r>
    </w:p>
    <w:p>
      <w:r>
        <w:rPr>
          <w:b/>
          <w:u w:val="single"/>
        </w:rPr>
        <w:t xml:space="preserve">733724</w:t>
      </w:r>
    </w:p>
    <w:p>
      <w:r>
        <w:t xml:space="preserve">@Maxatnes @vinkovasle1 @MiroCerar @strankaSDS @LjudmilaNovak @JJansaSDS NLS mutta ei selkärankaa!</w:t>
      </w:r>
    </w:p>
    <w:p>
      <w:r>
        <w:rPr>
          <w:b/>
          <w:u w:val="single"/>
        </w:rPr>
        <w:t xml:space="preserve">733725</w:t>
      </w:r>
    </w:p>
    <w:p>
      <w:r>
        <w:t xml:space="preserve">Odota ... wut!?</w:t>
        <w:br/>
        <w:t xml:space="preserve"> PG in Orthot!? tänään? ja saan tämän selville vahingossa!? https://t.co/BhX4bGAblV</w:t>
      </w:r>
    </w:p>
    <w:p>
      <w:r>
        <w:rPr>
          <w:b/>
          <w:u w:val="single"/>
        </w:rPr>
        <w:t xml:space="preserve">733726</w:t>
      </w:r>
    </w:p>
    <w:p>
      <w:r>
        <w:t xml:space="preserve">@petrasovdat @janponiz LPP --270.000</w:t>
        <w:br/>
        <w:t xml:space="preserve">JPLPT -- 106.000</w:t>
        <w:br/>
        <w:t xml:space="preserve">MOL -- 16.000</w:t>
        <w:br/>
        <w:t xml:space="preserve">mene erariin ja laita vastaanottajan alle MARGENTO R&amp;amp;D d.o.o.</w:t>
      </w:r>
    </w:p>
    <w:p>
      <w:r>
        <w:rPr>
          <w:b/>
          <w:u w:val="single"/>
        </w:rPr>
        <w:t xml:space="preserve">733727</w:t>
      </w:r>
    </w:p>
    <w:p>
      <w:r>
        <w:t xml:space="preserve">Eläkeläisviisaus nro 2: "Helvetissä heitä on paljon ja he työskentelevät vain yhden tunnin päivässä, mutta taivaassa heitä on vähän ja he joutuvat työskentelemään 16 tuntia." #heavenhell</w:t>
      </w:r>
    </w:p>
    <w:p>
      <w:r>
        <w:rPr>
          <w:b/>
          <w:u w:val="single"/>
        </w:rPr>
        <w:t xml:space="preserve">733728</w:t>
      </w:r>
    </w:p>
    <w:p>
      <w:r>
        <w:t xml:space="preserve">@petrasovdat @strankalevica Minua vain hävettäisi tulla julkisuuteen tällaisten ajatusten kanssa.</w:t>
      </w:r>
    </w:p>
    <w:p>
      <w:r>
        <w:rPr>
          <w:b/>
          <w:u w:val="single"/>
        </w:rPr>
        <w:t xml:space="preserve">733729</w:t>
      </w:r>
    </w:p>
    <w:p>
      <w:r>
        <w:t xml:space="preserve">@RadioSLOVENEC @vinkovasle1 vain se ei ole Korlin vika ollenkaan. Eläkeläiset äänestävät häntä yhä uudelleen ja uudelleen.</w:t>
      </w:r>
    </w:p>
    <w:p>
      <w:r>
        <w:rPr>
          <w:b/>
          <w:u w:val="single"/>
        </w:rPr>
        <w:t xml:space="preserve">733730</w:t>
      </w:r>
    </w:p>
    <w:p>
      <w:r>
        <w:t xml:space="preserve">@Nova24TV Ja hän oli kommunisti ja Titon suuri ystävä. Mutta Zokic ehdottaa Mugabe-katua ja -muistomerkkiä. Kommunardit ovat aivan takana</w:t>
      </w:r>
    </w:p>
    <w:p>
      <w:r>
        <w:rPr>
          <w:b/>
          <w:u w:val="single"/>
        </w:rPr>
        <w:t xml:space="preserve">733731</w:t>
      </w:r>
    </w:p>
    <w:p>
      <w:r>
        <w:t xml:space="preserve">Onnistuin välttämään Last Cristhmasia 18 päivän ajan joulukuussa. Mutta se on ollut minulla jo kolme kertaa. Valokuvaus ovella.</w:t>
      </w:r>
    </w:p>
    <w:p>
      <w:r>
        <w:rPr>
          <w:b/>
          <w:u w:val="single"/>
        </w:rPr>
        <w:t xml:space="preserve">733732</w:t>
      </w:r>
    </w:p>
    <w:p>
      <w:r>
        <w:t xml:space="preserve">Mitä pahoja vihjailuja! Olen Pagissa. Porkamashinca! https://t.co/LfH2BjVMYI</w:t>
      </w:r>
    </w:p>
    <w:p>
      <w:r>
        <w:rPr>
          <w:b/>
          <w:u w:val="single"/>
        </w:rPr>
        <w:t xml:space="preserve">733733</w:t>
      </w:r>
    </w:p>
    <w:p>
      <w:r>
        <w:t xml:space="preserve">@dusankocevar1 Vilpittömät osanottoni.</w:t>
        <w:br/>
        <w:t xml:space="preserve"> Ainoastaan psykoterapeutti voi kumota ideologisen propagandan trauman vaikutukset aikuisen varhaisessa iässä.</w:t>
      </w:r>
    </w:p>
    <w:p>
      <w:r>
        <w:rPr>
          <w:b/>
          <w:u w:val="single"/>
        </w:rPr>
        <w:t xml:space="preserve">733734</w:t>
      </w:r>
    </w:p>
    <w:p>
      <w:r>
        <w:t xml:space="preserve">Balotelli jatkaa hulluutta, kaksi maalia debyytissään #jalkapallo #jalkapallo #ligaprvakov - http://t.co/Zxq08XN7</w:t>
      </w:r>
    </w:p>
    <w:p>
      <w:r>
        <w:rPr>
          <w:b/>
          <w:u w:val="single"/>
        </w:rPr>
        <w:t xml:space="preserve">733735</w:t>
      </w:r>
    </w:p>
    <w:p>
      <w:r>
        <w:t xml:space="preserve">termostaattini on poissa. Vietän puolet yöstä hikoillen aina alimpaan kerrokseen asti, ja toisen puolen yön aikana minulla on kaikki maailman vaatteet ylläni ja olen silti kylmissäni. vuodenajat ftw</w:t>
      </w:r>
    </w:p>
    <w:p>
      <w:r>
        <w:rPr>
          <w:b/>
          <w:u w:val="single"/>
        </w:rPr>
        <w:t xml:space="preserve">733736</w:t>
      </w:r>
    </w:p>
    <w:p>
      <w:r>
        <w:t xml:space="preserve">@rufabanana @MatejTonin hän ei tarvitse pyöräilylupaa, hänellä ei ole edes autokorttia, saati autoa #prahec_je_drag</w:t>
      </w:r>
    </w:p>
    <w:p>
      <w:r>
        <w:rPr>
          <w:b/>
          <w:u w:val="single"/>
        </w:rPr>
        <w:t xml:space="preserve">733737</w:t>
      </w:r>
    </w:p>
    <w:p>
      <w:r>
        <w:t xml:space="preserve">Kohtaus: Dana Ferlinc on innoissaan siitä, että tiedemiehet ovat nimenneet äskettäin löydetyn sukupuolitaudin hänen mukaansa.</w:t>
      </w:r>
    </w:p>
    <w:p>
      <w:r>
        <w:rPr>
          <w:b/>
          <w:u w:val="single"/>
        </w:rPr>
        <w:t xml:space="preserve">733738</w:t>
      </w:r>
    </w:p>
    <w:p>
      <w:r>
        <w:t xml:space="preserve">@kksixtprimorska @ABA_League @kkcrvenazvezda @PartizanBC Milloin aloitatte kausikorttien myynnin? #dejmotigri</w:t>
      </w:r>
    </w:p>
    <w:p>
      <w:r>
        <w:rPr>
          <w:b/>
          <w:u w:val="single"/>
        </w:rPr>
        <w:t xml:space="preserve">733739</w:t>
      </w:r>
    </w:p>
    <w:p>
      <w:r>
        <w:t xml:space="preserve">Tulivuori purkautuu Filippiineillä: yli 8000 ihmistä evakuoitu https://t.co/OpXw8oBbaH</w:t>
      </w:r>
    </w:p>
    <w:p>
      <w:r>
        <w:rPr>
          <w:b/>
          <w:u w:val="single"/>
        </w:rPr>
        <w:t xml:space="preserve">733740</w:t>
      </w:r>
    </w:p>
    <w:p>
      <w:r>
        <w:t xml:space="preserve">@MatevzNovak Pidetään silmät auki ja ryhdytään toimiin; ei sallita mitään petosta!</w:t>
      </w:r>
    </w:p>
    <w:p>
      <w:r>
        <w:rPr>
          <w:b/>
          <w:u w:val="single"/>
        </w:rPr>
        <w:t xml:space="preserve">733741</w:t>
      </w:r>
    </w:p>
    <w:p>
      <w:r>
        <w:t xml:space="preserve">@framedic @NovaSlovenija @MatejTonin Mene sitten toiseen suuntaan, jos et osaa lukea perusdiagrammia.</w:t>
      </w:r>
    </w:p>
    <w:p>
      <w:r>
        <w:rPr>
          <w:b/>
          <w:u w:val="single"/>
        </w:rPr>
        <w:t xml:space="preserve">733742</w:t>
      </w:r>
    </w:p>
    <w:p>
      <w:r>
        <w:t xml:space="preserve">@5RA75226708 @Che27Che @PetraGreiner @caplcapinski Tämä on selvästi trollausta. Hyvää päivänjatkoa.</w:t>
      </w:r>
    </w:p>
    <w:p>
      <w:r>
        <w:rPr>
          <w:b/>
          <w:u w:val="single"/>
        </w:rPr>
        <w:t xml:space="preserve">733743</w:t>
      </w:r>
    </w:p>
    <w:p>
      <w:r>
        <w:t xml:space="preserve">Hän on empiirisesti todistettavasti uusnatsi. Kirjoitettu ranskaksi: Mene jo, senkin moukkamainen moukkamainen moukkamainen moukkamainen. #oikeutus #EUelections19</w:t>
      </w:r>
    </w:p>
    <w:p>
      <w:r>
        <w:rPr>
          <w:b/>
          <w:u w:val="single"/>
        </w:rPr>
        <w:t xml:space="preserve">733744</w:t>
      </w:r>
    </w:p>
    <w:p>
      <w:r>
        <w:t xml:space="preserve">@ZigaTurk Drnovšek kutsui JJ:tä oikealla nimellään, kun taas Türk antoi Ustashan luiden hautaamiselle sen ansaitseman painoarvon.</w:t>
      </w:r>
    </w:p>
    <w:p>
      <w:r>
        <w:rPr>
          <w:b/>
          <w:u w:val="single"/>
        </w:rPr>
        <w:t xml:space="preserve">733745</w:t>
      </w:r>
    </w:p>
    <w:p>
      <w:r>
        <w:t xml:space="preserve">Quebecin moskeijassa 6 ihmistä surmannut ampuja on Trumpin ja Le Penin kannattaja. https://t.co/Us6VtJ6NyW</w:t>
      </w:r>
    </w:p>
    <w:p>
      <w:r>
        <w:rPr>
          <w:b/>
          <w:u w:val="single"/>
        </w:rPr>
        <w:t xml:space="preserve">733746</w:t>
      </w:r>
    </w:p>
    <w:p>
      <w:r>
        <w:t xml:space="preserve">@strankaSDS @JansaRetweets @poliisi_si Mutta suojeletko mahdollista pedofiilia? Ja te saatte järjestyksen.</w:t>
      </w:r>
    </w:p>
    <w:p>
      <w:r>
        <w:rPr>
          <w:b/>
          <w:u w:val="single"/>
        </w:rPr>
        <w:t xml:space="preserve">733747</w:t>
      </w:r>
    </w:p>
    <w:p>
      <w:r>
        <w:t xml:space="preserve">@strankalevica Tuetko lakkoa, kun nuoret protestoivat teitä, kapitalisteja vastaan, jotka olette kusettaneet heitä?</w:t>
      </w:r>
    </w:p>
    <w:p>
      <w:r>
        <w:rPr>
          <w:b/>
          <w:u w:val="single"/>
        </w:rPr>
        <w:t xml:space="preserve">733748</w:t>
      </w:r>
    </w:p>
    <w:p>
      <w:r>
        <w:t xml:space="preserve">@DrzavljanK Olet samalla tasolla kuin Kozjek.Ja sitten pilkkaat häntä?Pääasia on, että olet #luzer ja #pushion! https://t.co/VAhrAgrQcY</w:t>
      </w:r>
    </w:p>
    <w:p>
      <w:r>
        <w:rPr>
          <w:b/>
          <w:u w:val="single"/>
        </w:rPr>
        <w:t xml:space="preserve">733749</w:t>
      </w:r>
    </w:p>
    <w:p>
      <w:r>
        <w:t xml:space="preserve">Tämä on 49-vuotias serbialainen nainen, joka ryösti koruliikkeitä 20 vuoden ajan https://t.co/QE4JodJL2X</w:t>
      </w:r>
    </w:p>
    <w:p>
      <w:r>
        <w:rPr>
          <w:b/>
          <w:u w:val="single"/>
        </w:rPr>
        <w:t xml:space="preserve">733750</w:t>
      </w:r>
    </w:p>
    <w:p>
      <w:r>
        <w:t xml:space="preserve">@_bosonoga Paitsi, että sinun piti myös saada kuva ruohosta, jota olet valmistellut koko illan.</w:t>
      </w:r>
    </w:p>
    <w:p>
      <w:r>
        <w:rPr>
          <w:b/>
          <w:u w:val="single"/>
        </w:rPr>
        <w:t xml:space="preserve">733751</w:t>
      </w:r>
    </w:p>
    <w:p>
      <w:r>
        <w:t xml:space="preserve">Pizda no. Kyyneleet ovat kaikki kaikessa. Ja kaipaan isääni niin paljon. https://t.co/GnZ46yJqLa</w:t>
      </w:r>
    </w:p>
    <w:p>
      <w:r>
        <w:rPr>
          <w:b/>
          <w:u w:val="single"/>
        </w:rPr>
        <w:t xml:space="preserve">733752</w:t>
      </w:r>
    </w:p>
    <w:p>
      <w:r>
        <w:t xml:space="preserve">@NovaSlovenija Mutta eikö tämä ääliö ole tehnyt tarpeeksi vahinkoa ZUJF:n kanssa!? Nimeäkää itsenne uudelleen katolilaisiksi epäsosiaalisiksi uusliberaaleiksi! Koska olette harhaanjohtava tällä "NOVA:lla"!</w:t>
      </w:r>
    </w:p>
    <w:p>
      <w:r>
        <w:rPr>
          <w:b/>
          <w:u w:val="single"/>
        </w:rPr>
        <w:t xml:space="preserve">733753</w:t>
      </w:r>
    </w:p>
    <w:p>
      <w:r>
        <w:t xml:space="preserve">@vinkovasle1 @strankalevica Muuten, jos he eivät pidä täällä, heidän pitäisi palata sinne, mistä he tulivat!</w:t>
      </w:r>
    </w:p>
    <w:p>
      <w:r>
        <w:rPr>
          <w:b/>
          <w:u w:val="single"/>
        </w:rPr>
        <w:t xml:space="preserve">733754</w:t>
      </w:r>
    </w:p>
    <w:p>
      <w:r>
        <w:t xml:space="preserve">Joten @petrol jo tietää, että he myyvät niukasti työvoimaa, vai miten?! #republikabanana</w:t>
      </w:r>
    </w:p>
    <w:p>
      <w:r>
        <w:rPr>
          <w:b/>
          <w:u w:val="single"/>
        </w:rPr>
        <w:t xml:space="preserve">733755</w:t>
      </w:r>
    </w:p>
    <w:p>
      <w:r>
        <w:t xml:space="preserve">Jotta ne muutamat puuttuvat prosentit voittaisivat, heidän on kutsuttava Erdogan vieraaksi. Liput ja sitoutuminen johtajaan ja asiaan ovat jo olemassa.</w:t>
      </w:r>
    </w:p>
    <w:p>
      <w:r>
        <w:rPr>
          <w:b/>
          <w:u w:val="single"/>
        </w:rPr>
        <w:t xml:space="preserve">733756</w:t>
      </w:r>
    </w:p>
    <w:p>
      <w:r>
        <w:t xml:space="preserve">@blackbox28 @MiranStajerc Yritän arvata tämän päivän aikana. Edes soratiet pimeällä eivät ole kovin turvallisia kantojäillä ajaville.</w:t>
      </w:r>
    </w:p>
    <w:p>
      <w:r>
        <w:rPr>
          <w:b/>
          <w:u w:val="single"/>
        </w:rPr>
        <w:t xml:space="preserve">733757</w:t>
      </w:r>
    </w:p>
    <w:p>
      <w:r>
        <w:t xml:space="preserve">@LukaSkrlep @impedelight Jätä kissat. Tutustu kaukoputkiin. Eikä kukaan ajattele niiden kieltämistä lintujen vuoksi.</w:t>
      </w:r>
    </w:p>
    <w:p>
      <w:r>
        <w:rPr>
          <w:b/>
          <w:u w:val="single"/>
        </w:rPr>
        <w:t xml:space="preserve">733758</w:t>
      </w:r>
    </w:p>
    <w:p>
      <w:r>
        <w:t xml:space="preserve">Atech -Atolan asiakas- myy Fumis-pellettikeittimien ohjaimia kalliimmalla kuin suurin kilpailija http://t.co/wuBzDAcpah via @Finance_si #B2B</w:t>
      </w:r>
    </w:p>
    <w:p>
      <w:r>
        <w:rPr>
          <w:b/>
          <w:u w:val="single"/>
        </w:rPr>
        <w:t xml:space="preserve">733759</w:t>
      </w:r>
    </w:p>
    <w:p>
      <w:r>
        <w:t xml:space="preserve">VIDEO: Humalainen 32-vuotias järkyttää poliisia: Olen liian kaunis joutuakseni vankilaan https://t.co/cVyfE2CgrN</w:t>
      </w:r>
    </w:p>
    <w:p>
      <w:r>
        <w:rPr>
          <w:b/>
          <w:u w:val="single"/>
        </w:rPr>
        <w:t xml:space="preserve">733760</w:t>
      </w:r>
    </w:p>
    <w:p>
      <w:r>
        <w:t xml:space="preserve">Nuoret miehet, nyt juodaan malja Sinä olet toivomme Sinä olet toivomme Rakkauden kotiseudut Kaikkien pitäisi pitää kädestä kiinni, joka hukuttaa kaikki huolet Ei huolia, vain naapuri on paskiainen...</w:t>
      </w:r>
    </w:p>
    <w:p>
      <w:r>
        <w:rPr>
          <w:b/>
          <w:u w:val="single"/>
        </w:rPr>
        <w:t xml:space="preserve">733761</w:t>
      </w:r>
    </w:p>
    <w:p>
      <w:r>
        <w:t xml:space="preserve">@MatevzNovak Hän työskentelee Amerikalle ei kommari Slovenialle , Melania kasvattaa lasta ja siksi hän pääsi pois kommaripaskakasasta</w:t>
      </w:r>
    </w:p>
    <w:p>
      <w:r>
        <w:rPr>
          <w:b/>
          <w:u w:val="single"/>
        </w:rPr>
        <w:t xml:space="preserve">733762</w:t>
      </w:r>
    </w:p>
    <w:p>
      <w:r>
        <w:t xml:space="preserve">Šarčin #recycledCoalition. Missä ovat ne uudet kasvot, joista niin paljon puhutaan? #butale #globalstate https://t.co/yf6OCbmGQZ</w:t>
      </w:r>
    </w:p>
    <w:p>
      <w:r>
        <w:rPr>
          <w:b/>
          <w:u w:val="single"/>
        </w:rPr>
        <w:t xml:space="preserve">733763</w:t>
      </w:r>
    </w:p>
    <w:p>
      <w:r>
        <w:t xml:space="preserve">Lunations and Eclipses in Astrology https://t.co/W2GU9ExsGG https://t.co/5bUA6hCh4Y https://t.co/5bUA6hCh4Y</w:t>
      </w:r>
    </w:p>
    <w:p>
      <w:r>
        <w:rPr>
          <w:b/>
          <w:u w:val="single"/>
        </w:rPr>
        <w:t xml:space="preserve">733764</w:t>
      </w:r>
    </w:p>
    <w:p>
      <w:r>
        <w:t xml:space="preserve">@yrennia1 Juuri niin, nämä hullut mimmit ovat humalassa kuin sata äitiä...</w:t>
        <w:t xml:space="preserve">Ja kuka edes tykkää tuollaisesta hullusta muijasta 🤔</w:t>
        <w:br/>
        <w:t xml:space="preserve">#frustratedfemales... Cc</w:t>
      </w:r>
    </w:p>
    <w:p>
      <w:r>
        <w:rPr>
          <w:b/>
          <w:u w:val="single"/>
        </w:rPr>
        <w:t xml:space="preserve">733765</w:t>
      </w:r>
    </w:p>
    <w:p>
      <w:r>
        <w:t xml:space="preserve">Laitoin lounasta, siivosin asunnon ja jopa silitin. En vain ole tehnyt sitä, mitä minun todella pitäisi tehdä tänään.</w:t>
      </w:r>
    </w:p>
    <w:p>
      <w:r>
        <w:rPr>
          <w:b/>
          <w:u w:val="single"/>
        </w:rPr>
        <w:t xml:space="preserve">733766</w:t>
      </w:r>
    </w:p>
    <w:p>
      <w:r>
        <w:t xml:space="preserve">Kunnes syntyy, ja sitten, kun haluaa kuolla, kaikki haluavat tuntea elämän pyhyyden.</w:t>
        <w:br/>
        <w:t xml:space="preserve"> Sillä välin valtaosa ei yksinkertaisesti välitä sinusta vittuakaan.</w:t>
      </w:r>
    </w:p>
    <w:p>
      <w:r>
        <w:rPr>
          <w:b/>
          <w:u w:val="single"/>
        </w:rPr>
        <w:t xml:space="preserve">733767</w:t>
      </w:r>
    </w:p>
    <w:p>
      <w:r>
        <w:t xml:space="preserve">#buildinquiry Mitkä Euroopan kaupungit ovat tämän vuoden Euroopan kulttuuripääkaupunkeja? Soita 01 475 22 22! Nyt! #onnellisuus</w:t>
      </w:r>
    </w:p>
    <w:p>
      <w:r>
        <w:rPr>
          <w:b/>
          <w:u w:val="single"/>
        </w:rPr>
        <w:t xml:space="preserve">733768</w:t>
      </w:r>
    </w:p>
    <w:p>
      <w:r>
        <w:t xml:space="preserve">@marijanli @KeyserSozeSi Pizdun impotentti, on helpointa vitsailla urheilijoille! Kun heillä menee hyvin.</w:t>
      </w:r>
    </w:p>
    <w:p>
      <w:r>
        <w:rPr>
          <w:b/>
          <w:u w:val="single"/>
        </w:rPr>
        <w:t xml:space="preserve">733769</w:t>
      </w:r>
    </w:p>
    <w:p>
      <w:r>
        <w:t xml:space="preserve">Sloveniassa keskusta on kuollut sukupuuttoon, ja jokainen, joka järjestää juhlia tämän perustan ympärillä, palaa loppuun. Utopistinen perusta on käsiteltävä.</w:t>
      </w:r>
    </w:p>
    <w:p>
      <w:r>
        <w:rPr>
          <w:b/>
          <w:u w:val="single"/>
        </w:rPr>
        <w:t xml:space="preserve">733770</w:t>
      </w:r>
    </w:p>
    <w:p>
      <w:r>
        <w:t xml:space="preserve">SŽ:ssä sanotaan, että junat ovat mukavampia ja pidemmillä matkoilla voi rentoutua pidempään 😎 https://t.co/S3U4wwKEDt</w:t>
      </w:r>
    </w:p>
    <w:p>
      <w:r>
        <w:rPr>
          <w:b/>
          <w:u w:val="single"/>
        </w:rPr>
        <w:t xml:space="preserve">733771</w:t>
      </w:r>
    </w:p>
    <w:p>
      <w:r>
        <w:t xml:space="preserve">miten kaunis ilta onkaan, tyyni, myrskyjä ei näy, ja kottaraiset ovat taas vilkkaita viikunapuussa.</w:t>
      </w:r>
    </w:p>
    <w:p>
      <w:r>
        <w:rPr>
          <w:b/>
          <w:u w:val="single"/>
        </w:rPr>
        <w:t xml:space="preserve">733772</w:t>
      </w:r>
    </w:p>
    <w:p>
      <w:r>
        <w:t xml:space="preserve">@robilesnik @AnkaLesar @MisaVugrinec Ensin hän tuomitsee sinut ankarasti, sitten hän estää sinut. Fiksu kaveri.</w:t>
      </w:r>
    </w:p>
    <w:p>
      <w:r>
        <w:rPr>
          <w:b/>
          <w:u w:val="single"/>
        </w:rPr>
        <w:t xml:space="preserve">733773</w:t>
      </w:r>
    </w:p>
    <w:p>
      <w:r>
        <w:t xml:space="preserve">Audio-CD-tallennin ja PHILIPS CDR 75 -kaksoissoitin. Mukana on myös 4 tyhjää Audio-CD-levyä</w:t>
      </w:r>
    </w:p>
    <w:p>
      <w:r>
        <w:rPr>
          <w:b/>
          <w:u w:val="single"/>
        </w:rPr>
        <w:t xml:space="preserve">733774</w:t>
      </w:r>
    </w:p>
    <w:p>
      <w:r>
        <w:t xml:space="preserve">Se aika viikosta, jolloin syön kaikki keksit ja makeiset, jotka saat kahvin kanssa, laukustani. Sellofaani on suotavaa, mutta ei välttämätöntä.</w:t>
      </w:r>
    </w:p>
    <w:p>
      <w:r>
        <w:rPr>
          <w:b/>
          <w:u w:val="single"/>
        </w:rPr>
        <w:t xml:space="preserve">733775</w:t>
      </w:r>
    </w:p>
    <w:p>
      <w:r>
        <w:t xml:space="preserve">Vain homot seisovat. Todelliset mulkut menevät laittomasti rajan yli ja hakevat turvapaikkaa. https://t.co/rXxk59mmUl.</w:t>
      </w:r>
    </w:p>
    <w:p>
      <w:r>
        <w:rPr>
          <w:b/>
          <w:u w:val="single"/>
        </w:rPr>
        <w:t xml:space="preserve">733776</w:t>
      </w:r>
    </w:p>
    <w:p>
      <w:r>
        <w:t xml:space="preserve">Uriage Depiderm-sarja on suunniteltu poistamaan hyperpigmentaatiota kasvoilta ja vartalolta. Syyskuussa... https://t.co/EvUrTsiuDP</w:t>
      </w:r>
    </w:p>
    <w:p>
      <w:r>
        <w:rPr>
          <w:b/>
          <w:u w:val="single"/>
        </w:rPr>
        <w:t xml:space="preserve">733777</w:t>
      </w:r>
    </w:p>
    <w:p>
      <w:r>
        <w:t xml:space="preserve">Älä viitsi, Mel Gibson sanoo sen kolme kertaa jokaisessa elokuvassa. Ja hän jatkaa ampumista. https://t.co/PbDZZvsOgq</w:t>
      </w:r>
    </w:p>
    <w:p>
      <w:r>
        <w:rPr>
          <w:b/>
          <w:u w:val="single"/>
        </w:rPr>
        <w:t xml:space="preserve">733778</w:t>
      </w:r>
    </w:p>
    <w:p>
      <w:r>
        <w:t xml:space="preserve">@mrevlje @zaslovenijo2 @rokomavh Jos kysyt mitä he opiskelevat , oletko jo rasisti? Nämä vasemmistolaiset ovat todella melkoisia mimejä!???</w:t>
      </w:r>
    </w:p>
    <w:p>
      <w:r>
        <w:rPr>
          <w:b/>
          <w:u w:val="single"/>
        </w:rPr>
        <w:t xml:space="preserve">733779</w:t>
      </w:r>
    </w:p>
    <w:p>
      <w:r>
        <w:t xml:space="preserve">@LahovnikMatej @ZigaTurk @strankaSD Kyllä, ja jo ennen sitä Lukšič työnsi häntä yhä enemmän vasemmalle.</w:t>
      </w:r>
    </w:p>
    <w:p>
      <w:r>
        <w:rPr>
          <w:b/>
          <w:u w:val="single"/>
        </w:rPr>
        <w:t xml:space="preserve">733780</w:t>
      </w:r>
    </w:p>
    <w:p>
      <w:r>
        <w:t xml:space="preserve">@siskaberry @zelenilka Jos lisättäisiin bassoa kolmanneksi ääneksi,</w:t>
        <w:br/>
        <w:t xml:space="preserve">niin siitä tulisi todella räjähtävä!</w:t>
      </w:r>
    </w:p>
    <w:p>
      <w:r>
        <w:rPr>
          <w:b/>
          <w:u w:val="single"/>
        </w:rPr>
        <w:t xml:space="preserve">733781</w:t>
      </w:r>
    </w:p>
    <w:p>
      <w:r>
        <w:t xml:space="preserve">@BrankoGrims1 @JJansaSDS Onko se erilainen messengerissä? He vainoavat niitä, jotka puolustavat itseään ulkomaisia verenimijöitä vastaan kotimaansa maaperällä.</w:t>
      </w:r>
    </w:p>
    <w:p>
      <w:r>
        <w:rPr>
          <w:b/>
          <w:u w:val="single"/>
        </w:rPr>
        <w:t xml:space="preserve">733782</w:t>
      </w:r>
    </w:p>
    <w:p>
      <w:r>
        <w:t xml:space="preserve">@FranciKek Chemtrails vievät veronsa työtätekeviltä ihmisiltä ja kansalaisilta...</w:t>
      </w:r>
    </w:p>
    <w:p>
      <w:r>
        <w:rPr>
          <w:b/>
          <w:u w:val="single"/>
        </w:rPr>
        <w:t xml:space="preserve">733783</w:t>
      </w:r>
    </w:p>
    <w:p>
      <w:r>
        <w:t xml:space="preserve">@krisch_m @DavidNovak17 Jos olisin ollut paikalla, Jelincic olisi äänestänyt sen puolesta...</w:t>
        <w:br/>
        <w:t xml:space="preserve"> Teet tämän väärällä tavalla.</w:t>
      </w:r>
    </w:p>
    <w:p>
      <w:r>
        <w:rPr>
          <w:b/>
          <w:u w:val="single"/>
        </w:rPr>
        <w:t xml:space="preserve">733784</w:t>
      </w:r>
    </w:p>
    <w:p>
      <w:r>
        <w:t xml:space="preserve">"Viha vahingoittaa kauneutta ja tervettä järkeä.Te kommunistit olette pitkäikäisiä, mutta vain ne, jotka ovat tappaneet..." - MEFISTO BLUE https://t.co/3o6U7jjRZ8</w:t>
      </w:r>
    </w:p>
    <w:p>
      <w:r>
        <w:rPr>
          <w:b/>
          <w:u w:val="single"/>
        </w:rPr>
        <w:t xml:space="preserve">733785</w:t>
      </w:r>
    </w:p>
    <w:p>
      <w:r>
        <w:t xml:space="preserve">@LajnarEU ... mah se on uusi sosialistinen pormestari. puolessa vuodessa hän onnistui "vanhentamaan" viemäriverkoston :)</w:t>
      </w:r>
    </w:p>
    <w:p>
      <w:r>
        <w:rPr>
          <w:b/>
          <w:u w:val="single"/>
        </w:rPr>
        <w:t xml:space="preserve">733786</w:t>
      </w:r>
    </w:p>
    <w:p>
      <w:r>
        <w:t xml:space="preserve">@vladaRS Entä joulu?Eikö se tule suustasi?Jopa puolueelliset teurastajat</w:t>
        <w:br/>
        <w:t xml:space="preserve">tekivät sinulle onnittelukortin https://t.co/xRuO9xez21šo laita onnittelukorttisi jonnekin</w:t>
      </w:r>
    </w:p>
    <w:p>
      <w:r>
        <w:rPr>
          <w:b/>
          <w:u w:val="single"/>
        </w:rPr>
        <w:t xml:space="preserve">733787</w:t>
      </w:r>
    </w:p>
    <w:p>
      <w:r>
        <w:t xml:space="preserve">@_aney Haha ha. Menin veljeni luo äidin sovituksessa. Hullun siistiä. Mikä hullu tyttö.</w:t>
      </w:r>
    </w:p>
    <w:p>
      <w:r>
        <w:rPr>
          <w:b/>
          <w:u w:val="single"/>
        </w:rPr>
        <w:t xml:space="preserve">733788</w:t>
      </w:r>
    </w:p>
    <w:p>
      <w:r>
        <w:t xml:space="preserve">Ja vielä enemmän: asetetaan johtoon ihmisiä, jotka luovat LUOTTAMUSTA terveydenhuoltohenkilöstön keskuudessa! Ei mulkku (lue: mulkku)</w:t>
      </w:r>
    </w:p>
    <w:p>
      <w:r>
        <w:rPr>
          <w:b/>
          <w:u w:val="single"/>
        </w:rPr>
        <w:t xml:space="preserve">733789</w:t>
      </w:r>
    </w:p>
    <w:p>
      <w:r>
        <w:t xml:space="preserve">@crico111 Mitä!!!!!! Janšan klinikka Australiassa on vihdoin löydetty !!???? He ovat kaivaneet pari vuotta. He tuskin ryömivät ulos luolasta pfha!</w:t>
      </w:r>
    </w:p>
    <w:p>
      <w:r>
        <w:rPr>
          <w:b/>
          <w:u w:val="single"/>
        </w:rPr>
        <w:t xml:space="preserve">733790</w:t>
      </w:r>
    </w:p>
    <w:p>
      <w:r>
        <w:t xml:space="preserve">@pengovsky @LCuliberg @KatarinaJenko @miharejc Valtion pankit ovat kusessa - miksi? Koska he pelastivat - kenen? JS? KANSA!</w:t>
      </w:r>
    </w:p>
    <w:p>
      <w:r>
        <w:rPr>
          <w:b/>
          <w:u w:val="single"/>
        </w:rPr>
        <w:t xml:space="preserve">733791</w:t>
      </w:r>
    </w:p>
    <w:p>
      <w:r>
        <w:t xml:space="preserve">[ILMOITETTU] @JaniModern MP @TVOdmevi -ohjelmassa TV SLO 1:llä tänään klo 22.00 #NLB:llä. Katso! https://t.co/mpyXnY8YPO</w:t>
      </w:r>
    </w:p>
    <w:p>
      <w:r>
        <w:rPr>
          <w:b/>
          <w:u w:val="single"/>
        </w:rPr>
        <w:t xml:space="preserve">733792</w:t>
      </w:r>
    </w:p>
    <w:p>
      <w:r>
        <w:t xml:space="preserve">Pakolaisten ja maahanmuuttajien salakuljettajat tietävät tietenkin vastauksen. Tiedätkö sinä? Löydät sen osoitteesta #Znanstival https://t.co/4QINlzIKb4 https://t.co/4QINlzIKb4</w:t>
      </w:r>
    </w:p>
    <w:p>
      <w:r>
        <w:rPr>
          <w:b/>
          <w:u w:val="single"/>
        </w:rPr>
        <w:t xml:space="preserve">733793</w:t>
      </w:r>
    </w:p>
    <w:p>
      <w:r>
        <w:t xml:space="preserve">@MatevzNovak @JakaDolinar2 @KLaznik Jos olisimme ajaneet kommunistit pois partisaaneista, meillä olisi ollut muistomerkki, joka muistaisi päivää, jolloin he menettivät Triesten!</w:t>
      </w:r>
    </w:p>
    <w:p>
      <w:r>
        <w:rPr>
          <w:b/>
          <w:u w:val="single"/>
        </w:rPr>
        <w:t xml:space="preserve">733794</w:t>
      </w:r>
    </w:p>
    <w:p>
      <w:r>
        <w:t xml:space="preserve">@Centrifusion Tee itsellesi palvelus ja lopeta nauraminen. Suurin osa paskasta "taiteesta" on kumottu kuin lapsi keisarin uusista vaatteista.</w:t>
      </w:r>
    </w:p>
    <w:p>
      <w:r>
        <w:rPr>
          <w:b/>
          <w:u w:val="single"/>
        </w:rPr>
        <w:t xml:space="preserve">733795</w:t>
      </w:r>
    </w:p>
    <w:p>
      <w:r>
        <w:t xml:space="preserve">@strankaSD Et ole arvoinen EJA Euroopasta teidän maasto on Balkanilla ja vielä alempana, ylpeät seuraajat murhanhimoinen jengi!....</w:t>
      </w:r>
    </w:p>
    <w:p>
      <w:r>
        <w:rPr>
          <w:b/>
          <w:u w:val="single"/>
        </w:rPr>
        <w:t xml:space="preserve">733796</w:t>
      </w:r>
    </w:p>
    <w:p>
      <w:r>
        <w:t xml:space="preserve">@ArhSlavko ..se kuoli.Se mitä taiteilija sanoi heksagrammista on vain osittain totta.Digitalisointi virt.maailmassa robotisoi ifo.mutta ei !?</w:t>
      </w:r>
    </w:p>
    <w:p>
      <w:r>
        <w:rPr>
          <w:b/>
          <w:u w:val="single"/>
        </w:rPr>
        <w:t xml:space="preserve">733797</w:t>
      </w:r>
    </w:p>
    <w:p>
      <w:r>
        <w:t xml:space="preserve">IS:n johto suunnittelee entistä monimutkaisempia terrori-iskuja eri puolilla ERA:ta nostattaakseen taistelijoidensa heikentynyttä moraalia. https://t.co/ftC3slO5MR.</w:t>
      </w:r>
    </w:p>
    <w:p>
      <w:r>
        <w:rPr>
          <w:b/>
          <w:u w:val="single"/>
        </w:rPr>
        <w:t xml:space="preserve">733798</w:t>
      </w:r>
    </w:p>
    <w:p>
      <w:r>
        <w:t xml:space="preserve">Pomurjen palomiesten kuulemisen yhteydessä min. @AndrejaKatic kehui naisten edustusta ja roolia palontorjunnassa ja ZIR-järjestelmässä. http://t.co/kaB7OooUKA</w:t>
      </w:r>
    </w:p>
    <w:p>
      <w:r>
        <w:rPr>
          <w:b/>
          <w:u w:val="single"/>
        </w:rPr>
        <w:t xml:space="preserve">733799</w:t>
      </w:r>
    </w:p>
    <w:p>
      <w:r>
        <w:t xml:space="preserve">Lon Säästöpankin pankkiautomaatit tarjoavat mahdollisuuden ostaa bitcoineja</w:t>
        <w:br/>
        <w:br/>
        <w:t xml:space="preserve">Lon Pankki ja Säästöpankki on... https://t.co/fVMb5gNRZe</w:t>
      </w:r>
    </w:p>
    <w:p>
      <w:r>
        <w:rPr>
          <w:b/>
          <w:u w:val="single"/>
        </w:rPr>
        <w:t xml:space="preserve">733800</w:t>
      </w:r>
    </w:p>
    <w:p>
      <w:r>
        <w:t xml:space="preserve">@BernardBrscic Painotus sanoilla "1937" ja "ei vielä". Lobotomoidut kansalaiset pärjäävät yhä. Nyt on vuorossa Franta LSD-matka elokuvateatteriin. 😣</w:t>
      </w:r>
    </w:p>
    <w:p>
      <w:r>
        <w:rPr>
          <w:b/>
          <w:u w:val="single"/>
        </w:rPr>
        <w:t xml:space="preserve">733801</w:t>
      </w:r>
    </w:p>
    <w:p>
      <w:r>
        <w:t xml:space="preserve">@Libertarec He eivät ehkä ole tukikelpoisia, mutta sinä olet viimeinen henkilö, joka voi puhua heille järkeä.</w:t>
      </w:r>
    </w:p>
    <w:p>
      <w:r>
        <w:rPr>
          <w:b/>
          <w:u w:val="single"/>
        </w:rPr>
        <w:t xml:space="preserve">733802</w:t>
      </w:r>
    </w:p>
    <w:p>
      <w:r>
        <w:t xml:space="preserve">TOTUUS: TRUTH-NI------CA</w:t>
        <w:br/>
        <w:br/>
        <w:t xml:space="preserve">Totuus kertoo koko epätotuuden sanoin</w:t>
        <w:br/>
        <w:t xml:space="preserve">Totuus -ei, viisi kirjainta, jotka totuudessa capla,</w:t>
        <w:br/>
        <w:t xml:space="preserve">ja kansa... https://t.co/mGbFV1GtoF</w:t>
      </w:r>
    </w:p>
    <w:p>
      <w:r>
        <w:rPr>
          <w:b/>
          <w:u w:val="single"/>
        </w:rPr>
        <w:t xml:space="preserve">733803</w:t>
      </w:r>
    </w:p>
    <w:p>
      <w:r>
        <w:t xml:space="preserve">Sivilisaatiotamme uhkaa kaksi perustavanlaatuista voimaa: islamofobia ja muovipussit.</w:t>
      </w:r>
    </w:p>
    <w:p>
      <w:r>
        <w:rPr>
          <w:b/>
          <w:u w:val="single"/>
        </w:rPr>
        <w:t xml:space="preserve">733804</w:t>
      </w:r>
    </w:p>
    <w:p>
      <w:r>
        <w:t xml:space="preserve">@petrasovdat Jos omatuntosi ei voi tehdä mitään, eivät myöskään aktivistit... #justsayin #youasked #youasked</w:t>
      </w:r>
    </w:p>
    <w:p>
      <w:r>
        <w:rPr>
          <w:b/>
          <w:u w:val="single"/>
        </w:rPr>
        <w:t xml:space="preserve">733805</w:t>
      </w:r>
    </w:p>
    <w:p>
      <w:r>
        <w:t xml:space="preserve">2 esimerkkiä käsitteen ymmärtämiseksi: pysäköintimittarit ja miten saada vettä lasista liikuttamatta lasia, liikuttamatta pöytää? #16skoj</w:t>
      </w:r>
    </w:p>
    <w:p>
      <w:r>
        <w:rPr>
          <w:b/>
          <w:u w:val="single"/>
        </w:rPr>
        <w:t xml:space="preserve">733806</w:t>
      </w:r>
    </w:p>
    <w:p>
      <w:r>
        <w:t xml:space="preserve">Stadion on tyhjempi kuin ennen kauden päättymistä. Fanit lähtevät. Vältä tungosta junassa</w:t>
      </w:r>
    </w:p>
    <w:p>
      <w:r>
        <w:rPr>
          <w:b/>
          <w:u w:val="single"/>
        </w:rPr>
        <w:t xml:space="preserve">733807</w:t>
      </w:r>
    </w:p>
    <w:p>
      <w:r>
        <w:t xml:space="preserve">Prešerenin säkeiden lausuminen, kun "kulttuuri on jälleen poliitikkojen käsissä" http://t.co/CF6Exf9K</w:t>
      </w:r>
    </w:p>
    <w:p>
      <w:r>
        <w:rPr>
          <w:b/>
          <w:u w:val="single"/>
        </w:rPr>
        <w:t xml:space="preserve">733808</w:t>
      </w:r>
    </w:p>
    <w:p>
      <w:r>
        <w:t xml:space="preserve">Fakof!</w:t>
        <w:br/>
        <w:t xml:space="preserve"> Lopeta farkkujeni mallintaminen.</w:t>
        <w:t xml:space="preserve">matala vyötärö ja suora lahje eivät ole enää muodissa.</w:t>
        <w:br/>
        <w:t xml:space="preserve">Aloitan alusta löytääkseni jotain, joka sopii minulle.</w:t>
        <w:br/>
        <w:t xml:space="preserve"> #angry</w:t>
      </w:r>
    </w:p>
    <w:p>
      <w:r>
        <w:rPr>
          <w:b/>
          <w:u w:val="single"/>
        </w:rPr>
        <w:t xml:space="preserve">733809</w:t>
      </w:r>
    </w:p>
    <w:p>
      <w:r>
        <w:t xml:space="preserve">@SlovenskeNovice Maisterin tutkinto ei tarkoita, että olet älykäs. Butl asettui neliöön Quetzalin kanssa.</w:t>
      </w:r>
    </w:p>
    <w:p>
      <w:r>
        <w:rPr>
          <w:b/>
          <w:u w:val="single"/>
        </w:rPr>
        <w:t xml:space="preserve">733810</w:t>
      </w:r>
    </w:p>
    <w:p>
      <w:r>
        <w:t xml:space="preserve">@leaathenatabako @Mojca84655391 @drfilomena @MarjeticaM @KeyserSozeSi @IsmeTsHorjuLa Korjasin sen eilen illalla, twiittasin hänelle 🤬</w:t>
      </w:r>
    </w:p>
    <w:p>
      <w:r>
        <w:rPr>
          <w:b/>
          <w:u w:val="single"/>
        </w:rPr>
        <w:t xml:space="preserve">733811</w:t>
      </w:r>
    </w:p>
    <w:p>
      <w:r>
        <w:t xml:space="preserve">@janeztu @vmatijevec @sarecmarjan Nämä olivat kauheita rikoksia. En vieläkään ymmärrä, että Cerutti saatettiin niin hienosti rajalle.</w:t>
      </w:r>
    </w:p>
    <w:p>
      <w:r>
        <w:rPr>
          <w:b/>
          <w:u w:val="single"/>
        </w:rPr>
        <w:t xml:space="preserve">733812</w:t>
      </w:r>
    </w:p>
    <w:p>
      <w:r>
        <w:t xml:space="preserve">@papezlenart mitä sinä kitiset, parempi tämä kuin puoli vuotta :D nyt herrera näyttää onko hän todella paras pelaaja unitedissa.</w:t>
      </w:r>
    </w:p>
    <w:p>
      <w:r>
        <w:rPr>
          <w:b/>
          <w:u w:val="single"/>
        </w:rPr>
        <w:t xml:space="preserve">733813</w:t>
      </w:r>
    </w:p>
    <w:p>
      <w:r>
        <w:t xml:space="preserve">STATS #avg in @ABA_League: Cebular (13 pts), Zimic (5 reb), Cebular (3.6 syöttöä), @CeolaClark3 (1.7 reb), Zimic (1.1 blokkia).</w:t>
      </w:r>
    </w:p>
    <w:p>
      <w:r>
        <w:rPr>
          <w:b/>
          <w:u w:val="single"/>
        </w:rPr>
        <w:t xml:space="preserve">733814</w:t>
      </w:r>
    </w:p>
    <w:p>
      <w:r>
        <w:t xml:space="preserve">@RobertSifrer @KristjaniZOD @butalskipolicaj Merkatorejv Mutta Janković oli todella asetettu oikealle. Hecno.</w:t>
      </w:r>
    </w:p>
    <w:p>
      <w:r>
        <w:rPr>
          <w:b/>
          <w:u w:val="single"/>
        </w:rPr>
        <w:t xml:space="preserve">733815</w:t>
      </w:r>
    </w:p>
    <w:p>
      <w:r>
        <w:t xml:space="preserve">Välttääkseni väkijoukkoja aion ostaa kinkkua ja muita vastaavia herkkuja tiistaina. Sitten keskiviikkona loppuu ja joudun tekemään saman viikonloppuna väkijoukoissa.</w:t>
      </w:r>
    </w:p>
    <w:p>
      <w:r>
        <w:rPr>
          <w:b/>
          <w:u w:val="single"/>
        </w:rPr>
        <w:t xml:space="preserve">733816</w:t>
      </w:r>
    </w:p>
    <w:p>
      <w:r>
        <w:t xml:space="preserve">Vaikka vaalit ovat tulossa, @strankaSDS:n pitäisi interpelloida puolustusministeri. Slovenian asevoimat eivät ansaitse tällaista paskaa!</w:t>
      </w:r>
    </w:p>
    <w:p>
      <w:r>
        <w:rPr>
          <w:b/>
          <w:u w:val="single"/>
        </w:rPr>
        <w:t xml:space="preserve">733817</w:t>
      </w:r>
    </w:p>
    <w:p>
      <w:r>
        <w:t xml:space="preserve">@kosir @YanchMb Jp, huomasimme, että on vain yksi suojus ja teimme sen itse myyjän ohjeiden mukaan 😬😎💪</w:t>
      </w:r>
    </w:p>
    <w:p>
      <w:r>
        <w:rPr>
          <w:b/>
          <w:u w:val="single"/>
        </w:rPr>
        <w:t xml:space="preserve">733818</w:t>
      </w:r>
    </w:p>
    <w:p>
      <w:r>
        <w:t xml:space="preserve">@RobertSifrer Katastrofi! Asetatteko tosissanne Slovenian sotilasyksiköt ja JNA:n rinnakkain??!!!!!</w:t>
      </w:r>
    </w:p>
    <w:p>
      <w:r>
        <w:rPr>
          <w:b/>
          <w:u w:val="single"/>
        </w:rPr>
        <w:t xml:space="preserve">733819</w:t>
      </w:r>
    </w:p>
    <w:p>
      <w:r>
        <w:t xml:space="preserve">@SamoRugelj erinomainen kolumni onnellisuudesta narussa. Jos ette ole jo nyt, suosittelen ehdottomasti cairn tereie. Se on todella katsomisen arvoinen.</w:t>
      </w:r>
    </w:p>
    <w:p>
      <w:r>
        <w:rPr>
          <w:b/>
          <w:u w:val="single"/>
        </w:rPr>
        <w:t xml:space="preserve">733820</w:t>
      </w:r>
    </w:p>
    <w:p>
      <w:r>
        <w:t xml:space="preserve">@zeljko_novak @Max970 Jokaisen epäonnistuneen miehen takana on vielä epäonnistuneempi nainen!</w:t>
      </w:r>
    </w:p>
    <w:p>
      <w:r>
        <w:rPr>
          <w:b/>
          <w:u w:val="single"/>
        </w:rPr>
        <w:t xml:space="preserve">733821</w:t>
      </w:r>
    </w:p>
    <w:p>
      <w:r>
        <w:t xml:space="preserve">Tämä on Pipistrel Sinus 1000! Kone myytiin Surinamelle https://t.co/xUcNimiB98.</w:t>
      </w:r>
    </w:p>
    <w:p>
      <w:r>
        <w:rPr>
          <w:b/>
          <w:u w:val="single"/>
        </w:rPr>
        <w:t xml:space="preserve">733822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733823</w:t>
      </w:r>
    </w:p>
    <w:p>
      <w:r>
        <w:t xml:space="preserve">Uuden Slovenian poliittinen irvikuva: Janša on vihainen ja pelkää uutta ulosmarssia parlamentista: https://t.co/25LPIizppG.</w:t>
      </w:r>
    </w:p>
    <w:p>
      <w:r>
        <w:rPr>
          <w:b/>
          <w:u w:val="single"/>
        </w:rPr>
        <w:t xml:space="preserve">733824</w:t>
      </w:r>
    </w:p>
    <w:p>
      <w:r>
        <w:t xml:space="preserve">"Mutta et kai aio sammuttaa herätyskelloa?", meinasin tukehtua mozaan tänä aamuna, sitten tajusin, että herätyskelloni soi ja että tänään ei ole lauantai.</w:t>
        <w:br/>
        <w:t xml:space="preserve"> 👎</w:t>
      </w:r>
    </w:p>
    <w:p>
      <w:r>
        <w:rPr>
          <w:b/>
          <w:u w:val="single"/>
        </w:rPr>
        <w:t xml:space="preserve">733825</w:t>
      </w:r>
    </w:p>
    <w:p>
      <w:r>
        <w:t xml:space="preserve">@cnfrmstA Jos luulet, että perinteisesti kapitalistisissa maissa ei ole byrokraattisia järjettömyyksiä, en tiedä.</w:t>
      </w:r>
    </w:p>
    <w:p>
      <w:r>
        <w:rPr>
          <w:b/>
          <w:u w:val="single"/>
        </w:rPr>
        <w:t xml:space="preserve">733826</w:t>
      </w:r>
    </w:p>
    <w:p>
      <w:r>
        <w:t xml:space="preserve">Slovenian RTV:n julkisoikeudellinen laitos levittää terrorismia vaarallisesti jo nyt erittäin korkealla lähetyskiintiöllään. #terrorismi</w:t>
      </w:r>
    </w:p>
    <w:p>
      <w:r>
        <w:rPr>
          <w:b/>
          <w:u w:val="single"/>
        </w:rPr>
        <w:t xml:space="preserve">733827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733828</w:t>
      </w:r>
    </w:p>
    <w:p>
      <w:r>
        <w:t xml:space="preserve">@SpelaRotar @jozikreuh Puolalaisilla on lustraatio, mutta täällä maata hallitsevat entiset kommunistit, joiden johdossa on Plavi.</w:t>
      </w:r>
    </w:p>
    <w:p>
      <w:r>
        <w:rPr>
          <w:b/>
          <w:u w:val="single"/>
        </w:rPr>
        <w:t xml:space="preserve">733829</w:t>
      </w:r>
    </w:p>
    <w:p>
      <w:r>
        <w:t xml:space="preserve">Olet elossa, anna itsesi näkyä, anna itsesi tulla kuulluksi, jätä jälkesi. Äänekkäästi ja menestyksekkäästi uuteen viikkoon!</w:t>
      </w:r>
    </w:p>
    <w:p>
      <w:r>
        <w:rPr>
          <w:b/>
          <w:u w:val="single"/>
        </w:rPr>
        <w:t xml:space="preserve">733830</w:t>
      </w:r>
    </w:p>
    <w:p>
      <w:r>
        <w:t xml:space="preserve">Tarjouspyyntö lomien aikana: lepakoiden, rapujen ja kalojen seuranta toisen rautatielinjan reitillä. Hinta? Neljännesmiljoona euroa! https://t.co/0FK84XCmKk</w:t>
      </w:r>
    </w:p>
    <w:p>
      <w:r>
        <w:rPr>
          <w:b/>
          <w:u w:val="single"/>
        </w:rPr>
        <w:t xml:space="preserve">733831</w:t>
      </w:r>
    </w:p>
    <w:p>
      <w:r>
        <w:t xml:space="preserve">Eksklusiivinen! Laittomat pahoinpitelivät slovenialaisen miehen fyysisesti ja ryöstivät sitten leipomon https://t.co/CFiipQiRCm</w:t>
      </w:r>
    </w:p>
    <w:p>
      <w:r>
        <w:rPr>
          <w:b/>
          <w:u w:val="single"/>
        </w:rPr>
        <w:t xml:space="preserve">733832</w:t>
      </w:r>
    </w:p>
    <w:p>
      <w:r>
        <w:t xml:space="preserve">@jolandabuh Useimmat kronikoitsijat juovat "pöydän alla" pahanlaatuisissa olosuhteissa...heidät havaitsee julkisesti media tai hyvä tuntija juopottelun seurauksista !</w:t>
      </w:r>
    </w:p>
    <w:p>
      <w:r>
        <w:rPr>
          <w:b/>
          <w:u w:val="single"/>
        </w:rPr>
        <w:t xml:space="preserve">733833</w:t>
      </w:r>
    </w:p>
    <w:p>
      <w:r>
        <w:t xml:space="preserve">@rtvslo Maassamme mikä tahansa drekpumpar voi tulla tienrakennuksen tielle. Entä jos sanoisimme, ettemme halua näiden kuntien työntekijöitä yrityksiimme?</w:t>
      </w:r>
    </w:p>
    <w:p>
      <w:r>
        <w:rPr>
          <w:b/>
          <w:u w:val="single"/>
        </w:rPr>
        <w:t xml:space="preserve">733834</w:t>
      </w:r>
    </w:p>
    <w:p>
      <w:r>
        <w:t xml:space="preserve">Nykyistä Tržičiä johtaa punainen karjalaistohtori.</w:t>
        <w:t xml:space="preserve">#shame</w:t>
        <w:br/>
        <w:t xml:space="preserve">#liberaali #demokraatti</w:t>
        <w:br/>
        <w:t xml:space="preserve">#Sajovic #Sajovic</w:t>
      </w:r>
    </w:p>
    <w:p>
      <w:r>
        <w:rPr>
          <w:b/>
          <w:u w:val="single"/>
        </w:rPr>
        <w:t xml:space="preserve">733835</w:t>
      </w:r>
    </w:p>
    <w:p>
      <w:r>
        <w:t xml:space="preserve">Tämän päivän #ScienceBritoffissa paljastamme, miten hitaasti liikkuvat selviytyvät ääriolosuhteissa. Kuuntele! https://t.co/xFO4wgjL11</w:t>
      </w:r>
    </w:p>
    <w:p>
      <w:r>
        <w:rPr>
          <w:b/>
          <w:u w:val="single"/>
        </w:rPr>
        <w:t xml:space="preserve">733836</w:t>
      </w:r>
    </w:p>
    <w:p>
      <w:r>
        <w:t xml:space="preserve">@KatarinaJenko Okei, ihan sama. Ilmeisesti on mukavaa olla parempi kuin ääliö. Nauti viileydestäsi.</w:t>
      </w:r>
    </w:p>
    <w:p>
      <w:r>
        <w:rPr>
          <w:b/>
          <w:u w:val="single"/>
        </w:rPr>
        <w:t xml:space="preserve">733837</w:t>
      </w:r>
    </w:p>
    <w:p>
      <w:r>
        <w:t xml:space="preserve">Yksinkertaiset paperituotteet - ideoita paperin kanssa luomiseen http://t.co/enIaTO0Z34</w:t>
      </w:r>
    </w:p>
    <w:p>
      <w:r>
        <w:rPr>
          <w:b/>
          <w:u w:val="single"/>
        </w:rPr>
        <w:t xml:space="preserve">733838</w:t>
      </w:r>
    </w:p>
    <w:p>
      <w:r>
        <w:t xml:space="preserve">@LahovnikMatej Sosiaalinen aktivointi on merkityksellistä niin kauan kuin äänestäjät ovat henkisesti deaktivoituja.</w:t>
      </w:r>
    </w:p>
    <w:p>
      <w:r>
        <w:rPr>
          <w:b/>
          <w:u w:val="single"/>
        </w:rPr>
        <w:t xml:space="preserve">733839</w:t>
      </w:r>
    </w:p>
    <w:p>
      <w:r>
        <w:t xml:space="preserve">@alfa_lj @kobo00 @GregorVirant1 @BojanPozar @vladaRS @ribicm Tämä twiitti on klassinen määritelmä hallinnon tuhoamisesta.</w:t>
      </w:r>
    </w:p>
    <w:p>
      <w:r>
        <w:rPr>
          <w:b/>
          <w:u w:val="single"/>
        </w:rPr>
        <w:t xml:space="preserve">733840</w:t>
      </w:r>
    </w:p>
    <w:p>
      <w:r>
        <w:t xml:space="preserve">Eikö olekin hassua, että kollektivismissa diktaattorit nousevat huipulle ja päättävät kaikesta? Kollektiivisuus johtaa psykopaattiseen individualismiin. #China</w:t>
      </w:r>
    </w:p>
    <w:p>
      <w:r>
        <w:rPr>
          <w:b/>
          <w:u w:val="single"/>
        </w:rPr>
        <w:t xml:space="preserve">733841</w:t>
      </w:r>
    </w:p>
    <w:p>
      <w:r>
        <w:t xml:space="preserve">Tohtori Mikola: Vuonna 2007 kommunistien keskitysleirejä käsittelevä kirja aiheutti suurta kohua. Teharje, Šentvid, Hrastovec, Petriček...</w:t>
      </w:r>
    </w:p>
    <w:p>
      <w:r>
        <w:rPr>
          <w:b/>
          <w:u w:val="single"/>
        </w:rPr>
        <w:t xml:space="preserve">733842</w:t>
      </w:r>
    </w:p>
    <w:p>
      <w:r>
        <w:t xml:space="preserve">@stanka_d Se on tyypillistä oikeistolaista mentaliteettia. Ainoa argumenttiverkko, jonka se tuntee, on ad hominem.</w:t>
      </w:r>
    </w:p>
    <w:p>
      <w:r>
        <w:rPr>
          <w:b/>
          <w:u w:val="single"/>
        </w:rPr>
        <w:t xml:space="preserve">733843</w:t>
      </w:r>
    </w:p>
    <w:p>
      <w:r>
        <w:t xml:space="preserve">Useita kuollut italialaisessa yökerhossa</w:t>
        <w:br/>
        <w:t xml:space="preserve">https://t.co/LMy58HbFCF https://t.co/q0RjaQzsIl</w:t>
      </w:r>
    </w:p>
    <w:p>
      <w:r>
        <w:rPr>
          <w:b/>
          <w:u w:val="single"/>
        </w:rPr>
        <w:t xml:space="preserve">733844</w:t>
      </w:r>
    </w:p>
    <w:p>
      <w:r>
        <w:t xml:space="preserve">@Skolobrinski Pahor on edelläkävijä joillekin, mutta ei monille, koska meidän mielestämme viemärijätteet ovat vastenmielisiä.</w:t>
      </w:r>
    </w:p>
    <w:p>
      <w:r>
        <w:rPr>
          <w:b/>
          <w:u w:val="single"/>
        </w:rPr>
        <w:t xml:space="preserve">733845</w:t>
      </w:r>
    </w:p>
    <w:p>
      <w:r>
        <w:t xml:space="preserve">@NeMaramButlov @cikibucka @Nova24TV Serpentinsek on vakuuttunut siitä, että kaikki slovenialaiset ovat "hulluksi tulleita tyttöjä".</w:t>
      </w:r>
    </w:p>
    <w:p>
      <w:r>
        <w:rPr>
          <w:b/>
          <w:u w:val="single"/>
        </w:rPr>
        <w:t xml:space="preserve">733846</w:t>
      </w:r>
    </w:p>
    <w:p>
      <w:r>
        <w:t xml:space="preserve">Ja perjantaina olemme Orto-baarissa uudenvuoden kiertueen viimeisellä #iamdisease-keikalla. #musiikki #konsertti</w:t>
      </w:r>
    </w:p>
    <w:p>
      <w:r>
        <w:rPr>
          <w:b/>
          <w:u w:val="single"/>
        </w:rPr>
        <w:t xml:space="preserve">733847</w:t>
      </w:r>
    </w:p>
    <w:p>
      <w:r>
        <w:t xml:space="preserve">@lovrostanta @Z3MQP @KatarinaJenko Anteeksi viime kerralla siellä oli kokonainen ryhmä miehiä uimapuvuissa ja tyttö toi vain puhelimensa.</w:t>
      </w:r>
    </w:p>
    <w:p>
      <w:r>
        <w:rPr>
          <w:b/>
          <w:u w:val="single"/>
        </w:rPr>
        <w:t xml:space="preserve">733848</w:t>
      </w:r>
    </w:p>
    <w:p>
      <w:r>
        <w:t xml:space="preserve">Katson Gilmore Girls -ohjelmaa ja kuulen taustalla naapurin puhuvan kovaa. Taitaa kaveri unohtaa ettei ole kotona -_-. #loma #naapuri</w:t>
      </w:r>
    </w:p>
    <w:p>
      <w:r>
        <w:rPr>
          <w:b/>
          <w:u w:val="single"/>
        </w:rPr>
        <w:t xml:space="preserve">733849</w:t>
      </w:r>
    </w:p>
    <w:p>
      <w:r>
        <w:t xml:space="preserve">@armeni_janez @KARANTANEC Vasemmistolaiset sanoisivat sinua rasistiksi, natsiksi,... 😃 mutta et veisi ketään kotiin #bandalevic</w:t>
      </w:r>
    </w:p>
    <w:p>
      <w:r>
        <w:rPr>
          <w:b/>
          <w:u w:val="single"/>
        </w:rPr>
        <w:t xml:space="preserve">733850</w:t>
      </w:r>
    </w:p>
    <w:p>
      <w:r>
        <w:t xml:space="preserve">Katsokaa, tytöt ovat toiminnassa. #planica #photoprikolica #bigimalitrenutki https://t.co/RqAkbirbMg https://t.co/RqAkbirbMg</w:t>
      </w:r>
    </w:p>
    <w:p>
      <w:r>
        <w:rPr>
          <w:b/>
          <w:u w:val="single"/>
        </w:rPr>
        <w:t xml:space="preserve">733851</w:t>
      </w:r>
    </w:p>
    <w:p>
      <w:r>
        <w:t xml:space="preserve">@ZanMahnic @PlanetTV @strankaSDS Ei, minua hämmentää enemmän se osa, jossa puhutaan keksinä olemisesta...</w:t>
      </w:r>
    </w:p>
    <w:p>
      <w:r>
        <w:rPr>
          <w:b/>
          <w:u w:val="single"/>
        </w:rPr>
        <w:t xml:space="preserve">733852</w:t>
      </w:r>
    </w:p>
    <w:p>
      <w:r>
        <w:t xml:space="preserve">Kuka huomaa, mikä on vialla? Ei spoileria.😊 Niin käy parhaille meistä. 😁 https://t.co/T6YOnKIybr</w:t>
      </w:r>
    </w:p>
    <w:p>
      <w:r>
        <w:rPr>
          <w:b/>
          <w:u w:val="single"/>
        </w:rPr>
        <w:t xml:space="preserve">733853</w:t>
      </w:r>
    </w:p>
    <w:p>
      <w:r>
        <w:t xml:space="preserve">Uudella Slovenialla on mahdollisuus kohdata slovenialaiset vasemmistolaiset heidän oman radikalisminsa kanssa https://t.co/SDDvHcUOcI</w:t>
      </w:r>
    </w:p>
    <w:p>
      <w:r>
        <w:rPr>
          <w:b/>
          <w:u w:val="single"/>
        </w:rPr>
        <w:t xml:space="preserve">733854</w:t>
      </w:r>
    </w:p>
    <w:p>
      <w:r>
        <w:t xml:space="preserve">@TheDamjan @kricac he tekevät jotain pelotellakseen ihmisiä.Tulevat naapurustoon ampumaan kuvitteellista kohdetta. En ole yllättynyt siitä, että aselobby on tämän takana.</w:t>
      </w:r>
    </w:p>
    <w:p>
      <w:r>
        <w:rPr>
          <w:b/>
          <w:u w:val="single"/>
        </w:rPr>
        <w:t xml:space="preserve">733855</w:t>
      </w:r>
    </w:p>
    <w:p>
      <w:r>
        <w:t xml:space="preserve">Mutta hänen isänsä antoi hänelle tehtäväksi auttaa tuhoamaan Slovenia ja slovenialaiset... ? https://t.co/qQfdnpwkdj</w:t>
      </w:r>
    </w:p>
    <w:p>
      <w:r>
        <w:rPr>
          <w:b/>
          <w:u w:val="single"/>
        </w:rPr>
        <w:t xml:space="preserve">733856</w:t>
      </w:r>
    </w:p>
    <w:p>
      <w:r>
        <w:t xml:space="preserve">Oletko jo käynyt sienestämässä? Mutta tiesitkö, että niitä ei saa jättää koriin liian pitkäksi aikaa? https://t.co/mvyDDP1Ptb</w:t>
      </w:r>
    </w:p>
    <w:p>
      <w:r>
        <w:rPr>
          <w:b/>
          <w:u w:val="single"/>
        </w:rPr>
        <w:t xml:space="preserve">733857</w:t>
      </w:r>
    </w:p>
    <w:p>
      <w:r>
        <w:t xml:space="preserve">Lasken plussapisteisiini ja sivilisaation edistykseen, että voin juoda kahvia rauhassa katastrofaalisen sotkuisessa olohuoneessani. #motherofthree</w:t>
      </w:r>
    </w:p>
    <w:p>
      <w:r>
        <w:rPr>
          <w:b/>
          <w:u w:val="single"/>
        </w:rPr>
        <w:t xml:space="preserve">733858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733859</w:t>
      </w:r>
    </w:p>
    <w:p>
      <w:r>
        <w:t xml:space="preserve">Tänä päivänä 18 vuotta sitten maailmaa kohtasi käsittämätön katastrofi. Läpäisin autokokeeni. #nineteenth</w:t>
      </w:r>
    </w:p>
    <w:p>
      <w:r>
        <w:rPr>
          <w:b/>
          <w:u w:val="single"/>
        </w:rPr>
        <w:t xml:space="preserve">733860</w:t>
      </w:r>
    </w:p>
    <w:p>
      <w:r>
        <w:t xml:space="preserve">@StrankaAB @ABratusek @MiroCerar Joukko korruptoituneita ihmisiä, kenelle annat, 56,63% missä on rahaa 100% eläkkeeseen, puhdas varkaus, anna takaisin, mitä varastat</w:t>
      </w:r>
    </w:p>
    <w:p>
      <w:r>
        <w:rPr>
          <w:b/>
          <w:u w:val="single"/>
        </w:rPr>
        <w:t xml:space="preserve">733861</w:t>
      </w:r>
    </w:p>
    <w:p>
      <w:r>
        <w:t xml:space="preserve">@NusaZajc @surfon Olen yllättynyt, koska narkkarit ovat hyviä bluffaamaan.Jäätelö on huonolaatuista jauhetta.😨</w:t>
      </w:r>
    </w:p>
    <w:p>
      <w:r>
        <w:rPr>
          <w:b/>
          <w:u w:val="single"/>
        </w:rPr>
        <w:t xml:space="preserve">733862</w:t>
      </w:r>
    </w:p>
    <w:p>
      <w:r>
        <w:t xml:space="preserve">@zasledovalec70 @leaathenatabako @AfneGunca16 Jos he sanoivat sinulle työskentelevänsä minimipalkalla, he valehtelevat !</w:t>
      </w:r>
    </w:p>
    <w:p>
      <w:r>
        <w:rPr>
          <w:b/>
          <w:u w:val="single"/>
        </w:rPr>
        <w:t xml:space="preserve">733863</w:t>
      </w:r>
    </w:p>
    <w:p>
      <w:r>
        <w:t xml:space="preserve">@jocarules @MatjaNemec @strankaSD Kun kommunistit alkavat työskennellä fasistien kanssa, vitsi on ohi.</w:t>
      </w:r>
    </w:p>
    <w:p>
      <w:r>
        <w:rPr>
          <w:b/>
          <w:u w:val="single"/>
        </w:rPr>
        <w:t xml:space="preserve">733864</w:t>
      </w:r>
    </w:p>
    <w:p>
      <w:r>
        <w:t xml:space="preserve">Asuntovaunu, joka ei tarvitse vettä tai sähköä #photo https://t.co/DnEjz53LCd</w:t>
      </w:r>
    </w:p>
    <w:p>
      <w:r>
        <w:rPr>
          <w:b/>
          <w:u w:val="single"/>
        </w:rPr>
        <w:t xml:space="preserve">733865</w:t>
      </w:r>
    </w:p>
    <w:p>
      <w:r>
        <w:t xml:space="preserve">@adamlje @SpletnaMladina Kun kansalliset petturit valittavat siitä, miten slovenialaiset katsovat heitä. Domobranci-petturit! Ja se rimmaa</w:t>
      </w:r>
    </w:p>
    <w:p>
      <w:r>
        <w:rPr>
          <w:b/>
          <w:u w:val="single"/>
        </w:rPr>
        <w:t xml:space="preserve">733866</w:t>
      </w:r>
    </w:p>
    <w:p>
      <w:r>
        <w:t xml:space="preserve">Egypti: muumiot balsamoitiin ennen faaraoita https://t.co/m8Tz6R9nqe https://t.co/77t9dp6dzg https://t.co/77t9dp6dzg</w:t>
      </w:r>
    </w:p>
    <w:p>
      <w:r>
        <w:rPr>
          <w:b/>
          <w:u w:val="single"/>
        </w:rPr>
        <w:t xml:space="preserve">733867</w:t>
      </w:r>
    </w:p>
    <w:p>
      <w:r>
        <w:t xml:space="preserve">Kommunistit tappoivat paljon ihmisiä, myös lapsia.</w:t>
        <w:br/>
        <w:t xml:space="preserve">Miksi tämä on nyt suuri uutinen?</w:t>
        <w:br/>
        <w:t xml:space="preserve">https://t.co/J57gdWnuk4</w:t>
      </w:r>
    </w:p>
    <w:p>
      <w:r>
        <w:rPr>
          <w:b/>
          <w:u w:val="single"/>
        </w:rPr>
        <w:t xml:space="preserve">733868</w:t>
      </w:r>
    </w:p>
    <w:p>
      <w:r>
        <w:t xml:space="preserve">@pipermanaus Hm no joo... tämä on vähän brutaalia täällä... tartut häneen ja nussit hänet ulos, mutta et voi nussia tyttöä, ei väliä mitä</w:t>
      </w:r>
    </w:p>
    <w:p>
      <w:r>
        <w:rPr>
          <w:b/>
          <w:u w:val="single"/>
        </w:rPr>
        <w:t xml:space="preserve">733869</w:t>
      </w:r>
    </w:p>
    <w:p>
      <w:r>
        <w:t xml:space="preserve">Miehet, jos jo hakkaatte naisia, viekää heidät päivänvaloon, jotta joku voi antaa heille ensiapua. #shittyprotip</w:t>
      </w:r>
    </w:p>
    <w:p>
      <w:r>
        <w:rPr>
          <w:b/>
          <w:u w:val="single"/>
        </w:rPr>
        <w:t xml:space="preserve">733870</w:t>
      </w:r>
    </w:p>
    <w:p>
      <w:r>
        <w:t xml:space="preserve">@RomanVodeb Toivottavasti saat täyden annoksen. Jotta ehkä ymmärtäisitte, että poliisit ovat liikenteessä turvallisuuden vuoksi, eivät kuuntelemassa psykopaattien lausuntoja.</w:t>
      </w:r>
    </w:p>
    <w:p>
      <w:r>
        <w:rPr>
          <w:b/>
          <w:u w:val="single"/>
        </w:rPr>
        <w:t xml:space="preserve">733871</w:t>
      </w:r>
    </w:p>
    <w:p>
      <w:r>
        <w:t xml:space="preserve">@leaathenatabako Ja kun olet pieni et työnnä ainakin yhtä sormea hilloon.... #doughnut #leave</w:t>
      </w:r>
    </w:p>
    <w:p>
      <w:r>
        <w:rPr>
          <w:b/>
          <w:u w:val="single"/>
        </w:rPr>
        <w:t xml:space="preserve">733872</w:t>
      </w:r>
    </w:p>
    <w:p>
      <w:r>
        <w:t xml:space="preserve">Julkisen sektorin ammattiliitot tehostavat toimintaansa https://t.co/v4aD6UH2P6</w:t>
      </w:r>
    </w:p>
    <w:p>
      <w:r>
        <w:rPr>
          <w:b/>
          <w:u w:val="single"/>
        </w:rPr>
        <w:t xml:space="preserve">733873</w:t>
      </w:r>
    </w:p>
    <w:p>
      <w:r>
        <w:t xml:space="preserve">Olemme puolipotilaita vain siksi, että olemme tykinruokaa ja koekaniineja lääketeollisuudelle.</w:t>
      </w:r>
    </w:p>
    <w:p>
      <w:r>
        <w:rPr>
          <w:b/>
          <w:u w:val="single"/>
        </w:rPr>
        <w:t xml:space="preserve">733874</w:t>
      </w:r>
    </w:p>
    <w:p>
      <w:r>
        <w:t xml:space="preserve">Sir Hubert Pustotnikin tilalta. Sitä ei aina ole varastossa, mutta sitä kannattaa odottaa. #bestcheese</w:t>
      </w:r>
    </w:p>
    <w:p>
      <w:r>
        <w:rPr>
          <w:b/>
          <w:u w:val="single"/>
        </w:rPr>
        <w:t xml:space="preserve">733875</w:t>
      </w:r>
    </w:p>
    <w:p>
      <w:r>
        <w:t xml:space="preserve">Kekseliästä: Mummo käyttää hiustenkuivaajaa nopeusmittarina! - NAROBESVET https://t.co/xOuHCq4dqM</w:t>
      </w:r>
    </w:p>
    <w:p>
      <w:r>
        <w:rPr>
          <w:b/>
          <w:u w:val="single"/>
        </w:rPr>
        <w:t xml:space="preserve">733876</w:t>
      </w:r>
    </w:p>
    <w:p>
      <w:r>
        <w:t xml:space="preserve">@Bodem43 Mitä minä tiedän sarma ylös tai alas, kun pidän tattarirouheesta ja hapanmaidosta.</w:t>
      </w:r>
    </w:p>
    <w:p>
      <w:r>
        <w:rPr>
          <w:b/>
          <w:u w:val="single"/>
        </w:rPr>
        <w:t xml:space="preserve">733877</w:t>
      </w:r>
    </w:p>
    <w:p>
      <w:r>
        <w:t xml:space="preserve">@petra_jansa @nadkaku kaikki on lavastettu. helpompi polttaa kuin kierrättää.</w:t>
      </w:r>
    </w:p>
    <w:p>
      <w:r>
        <w:rPr>
          <w:b/>
          <w:u w:val="single"/>
        </w:rPr>
        <w:t xml:space="preserve">733878</w:t>
      </w:r>
    </w:p>
    <w:p>
      <w:r>
        <w:t xml:space="preserve">Kaikki kannattavat tuulipuistoja, kunhan ne nähdään kaukaa, se siitä kestävästä kehityksestä. Parasta, mitä voimme tehdä, on tehdä muutama CHP-lohko lisää.</w:t>
      </w:r>
    </w:p>
    <w:p>
      <w:r>
        <w:rPr>
          <w:b/>
          <w:u w:val="single"/>
        </w:rPr>
        <w:t xml:space="preserve">733879</w:t>
      </w:r>
    </w:p>
    <w:p>
      <w:r>
        <w:t xml:space="preserve">Zaplanassa satoi 67 millimetriä eilen iltapäivästä tähän aamuun. Vuotuinen sademäärä on noussut hieman yli 1430 millimetriin.</w:t>
      </w:r>
    </w:p>
    <w:p>
      <w:r>
        <w:rPr>
          <w:b/>
          <w:u w:val="single"/>
        </w:rPr>
        <w:t xml:space="preserve">733880</w:t>
      </w:r>
    </w:p>
    <w:p>
      <w:r>
        <w:t xml:space="preserve">@RichieKis Erinomaista.Mutta korvaatteko säämiehiä?jatkakaa vain niiden ennusteiden kanssa😎😎😎😎 .</w:t>
      </w:r>
    </w:p>
    <w:p>
      <w:r>
        <w:rPr>
          <w:b/>
          <w:u w:val="single"/>
        </w:rPr>
        <w:t xml:space="preserve">733881</w:t>
      </w:r>
    </w:p>
    <w:p>
      <w:r>
        <w:t xml:space="preserve">Idiootit, fasistit ja "pakolaisten" salakuljettajien edut https://t.co/BIuwyZI7s4</w:t>
      </w:r>
    </w:p>
    <w:p>
      <w:r>
        <w:rPr>
          <w:b/>
          <w:u w:val="single"/>
        </w:rPr>
        <w:t xml:space="preserve">733882</w:t>
      </w:r>
    </w:p>
    <w:p>
      <w:r>
        <w:t xml:space="preserve">Todellinen vaikuttaja ottaa kuvia kasvihuoneen palmujen keskellä ja lähettää kauniita terveisiä eksoottisista paikoista. #jao</w:t>
      </w:r>
    </w:p>
    <w:p>
      <w:r>
        <w:rPr>
          <w:b/>
          <w:u w:val="single"/>
        </w:rPr>
        <w:t xml:space="preserve">733883</w:t>
      </w:r>
    </w:p>
    <w:p>
      <w:r>
        <w:t xml:space="preserve">@BozidarBiscan @LeskovecEi pääkaupunkiseudun..., um, mitä jos yksi pääkaupunkiseudun murhaaja saa ne? #temeidileme</w:t>
      </w:r>
    </w:p>
    <w:p>
      <w:r>
        <w:rPr>
          <w:b/>
          <w:u w:val="single"/>
        </w:rPr>
        <w:t xml:space="preserve">733884</w:t>
      </w:r>
    </w:p>
    <w:p>
      <w:r>
        <w:t xml:space="preserve">@TinoMamic Korjaan itseäni kieliopillisesti ! Vehnä ei integroidu. Varovainen maanviljelijä poistaa sen. Kaikkea hyvää !</w:t>
      </w:r>
    </w:p>
    <w:p>
      <w:r>
        <w:rPr>
          <w:b/>
          <w:u w:val="single"/>
        </w:rPr>
        <w:t xml:space="preserve">733885</w:t>
      </w:r>
    </w:p>
    <w:p>
      <w:r>
        <w:t xml:space="preserve">@yrennia1 @Je_rca p.s. mikä tämä yrenia.yana paska on? Kuka kommunistipiru sinä olet?</w:t>
      </w:r>
    </w:p>
    <w:p>
      <w:r>
        <w:rPr>
          <w:b/>
          <w:u w:val="single"/>
        </w:rPr>
        <w:t xml:space="preserve">733886</w:t>
      </w:r>
    </w:p>
    <w:p>
      <w:r>
        <w:t xml:space="preserve">@teodor05482135 Epärealistiset optimistit, #karneks. Se on #sumua, viranhaltija tulee esiin. Saa nähdä, pitääkö ennustus paikkansa.</w:t>
      </w:r>
    </w:p>
    <w:p>
      <w:r>
        <w:rPr>
          <w:b/>
          <w:u w:val="single"/>
        </w:rPr>
        <w:t xml:space="preserve">733887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733888</w:t>
      </w:r>
    </w:p>
    <w:p>
      <w:r>
        <w:t xml:space="preserve">@5er_peter @KatarinaDbr Fenkoli/anis ja nuori juusto vaikkapa uunissa on kaikkien varpaiden nuolemista varten. Tässä yhdistelmässä ei ole lihaa juuri lainkaan.</w:t>
      </w:r>
    </w:p>
    <w:p>
      <w:r>
        <w:rPr>
          <w:b/>
          <w:u w:val="single"/>
        </w:rPr>
        <w:t xml:space="preserve">733889</w:t>
      </w:r>
    </w:p>
    <w:p>
      <w:r>
        <w:t xml:space="preserve">@petrasovdat Tarkoitatko siis, että tällä kertaa me veronmaksajat emme subventoi tätä irvokkuutta veroillamme?</w:t>
        <w:br/>
        <w:t xml:space="preserve"> Että maksamme siitä vain kalliimmalla sähköllä?</w:t>
      </w:r>
    </w:p>
    <w:p>
      <w:r>
        <w:rPr>
          <w:b/>
          <w:u w:val="single"/>
        </w:rPr>
        <w:t xml:space="preserve">733890</w:t>
      </w:r>
    </w:p>
    <w:p>
      <w:r>
        <w:t xml:space="preserve">@KatarinaDbr Katastrofi niin. Ja se on vaikeaa heille kaikille.</w:t>
        <w:br/>
        <w:t xml:space="preserve"> Onneksi minulla on palautuskuitti.</w:t>
      </w:r>
    </w:p>
    <w:p>
      <w:r>
        <w:rPr>
          <w:b/>
          <w:u w:val="single"/>
        </w:rPr>
        <w:t xml:space="preserve">733891</w:t>
      </w:r>
    </w:p>
    <w:p>
      <w:r>
        <w:t xml:space="preserve">@miss0MFGspot Ainakaan se ei ole sellainen friikki kuin meidän.  Hän sai viimeiset naurut... Minua nolotti...</w:t>
      </w:r>
    </w:p>
    <w:p>
      <w:r>
        <w:rPr>
          <w:b/>
          <w:u w:val="single"/>
        </w:rPr>
        <w:t xml:space="preserve">733892</w:t>
      </w:r>
    </w:p>
    <w:p>
      <w:r>
        <w:t xml:space="preserve">Viidessä minuutissa on viisi ylimääräistä potilasta, jotka tarvitsevat lähetteitä tai reseptejä, ja yksi laskuvarjopotilas, joka ei sovi mihinkään näistä.</w:t>
      </w:r>
    </w:p>
    <w:p>
      <w:r>
        <w:rPr>
          <w:b/>
          <w:u w:val="single"/>
        </w:rPr>
        <w:t xml:space="preserve">733893</w:t>
      </w:r>
    </w:p>
    <w:p>
      <w:r>
        <w:t xml:space="preserve">@boriscipot1 @MilanZver Näetkö, näin oikeat poliitikot tekevät sen, ei tunkkainen pormestaruus 😉</w:t>
      </w:r>
    </w:p>
    <w:p>
      <w:r>
        <w:rPr>
          <w:b/>
          <w:u w:val="single"/>
        </w:rPr>
        <w:t xml:space="preserve">733894</w:t>
      </w:r>
    </w:p>
    <w:p>
      <w:r>
        <w:t xml:space="preserve">"Jos menen lehtipisteeseen ostamaan savukkeita ja saan pennini takaisin, en mene lehtipisteeseen enää kuuteen kuukauteen." "Jos menen lehtipisteeseen ostamaan savukkeita ja saan pennini takaisin, en mene lehtipisteeseen enää kuuteen kuukauteen." #qotd #bakerhater</w:t>
      </w:r>
    </w:p>
    <w:p>
      <w:r>
        <w:rPr>
          <w:b/>
          <w:u w:val="single"/>
        </w:rPr>
        <w:t xml:space="preserve">733895</w:t>
      </w:r>
    </w:p>
    <w:p>
      <w:r>
        <w:t xml:space="preserve">@Nika_Per @Kriminiblog Meillä on pöllö puistossa🦉 ja tänään näin haukan jahtaavan varpusia aidalla.</w:t>
      </w:r>
    </w:p>
    <w:p>
      <w:r>
        <w:rPr>
          <w:b/>
          <w:u w:val="single"/>
        </w:rPr>
        <w:t xml:space="preserve">733896</w:t>
      </w:r>
    </w:p>
    <w:p>
      <w:r>
        <w:t xml:space="preserve">Illalla tulee heinäsirkka, aamulla hämähäkki, ja molemmat ovat minun. Vitut hänestä, senkin vitun kusipää.</w:t>
      </w:r>
    </w:p>
    <w:p>
      <w:r>
        <w:rPr>
          <w:b/>
          <w:u w:val="single"/>
        </w:rPr>
        <w:t xml:space="preserve">733897</w:t>
      </w:r>
    </w:p>
    <w:p>
      <w:r>
        <w:t xml:space="preserve">@ZmagoPlemeniti Voittaja sinä lopetat kunniattoman urasi kotimaisena vittuilevana tekopyhänä!</w:t>
      </w:r>
    </w:p>
    <w:p>
      <w:r>
        <w:rPr>
          <w:b/>
          <w:u w:val="single"/>
        </w:rPr>
        <w:t xml:space="preserve">733898</w:t>
      </w:r>
    </w:p>
    <w:p>
      <w:r>
        <w:t xml:space="preserve">@Pertinacal Minä imisin kaikki kannet pois, mutta antaisin heidän perustella virtsaputkien poistamisen. Homot!</w:t>
        <w:br/>
        <w:t xml:space="preserve"> Ja he ovat ne, jotka päättävät kohtalostamme. Minne olemme menossa?</w:t>
      </w:r>
    </w:p>
    <w:p>
      <w:r>
        <w:rPr>
          <w:b/>
          <w:u w:val="single"/>
        </w:rPr>
        <w:t xml:space="preserve">733899</w:t>
      </w:r>
    </w:p>
    <w:p>
      <w:r>
        <w:t xml:space="preserve">@ModernaKmetica Kaupunkimme koulussa se on klo 16 ja se on mahtavaa, kaikki ovat kyyryssä, kenelläkään ei ole kiire ja se on todella mukavaa :)</w:t>
      </w:r>
    </w:p>
    <w:p>
      <w:r>
        <w:rPr>
          <w:b/>
          <w:u w:val="single"/>
        </w:rPr>
        <w:t xml:space="preserve">733900</w:t>
      </w:r>
    </w:p>
    <w:p>
      <w:r>
        <w:t xml:space="preserve">@Primoz_Kovacic Miksi Branko nauraa niin leveästi? Koska se on valtiolle halpaa... #butl</w:t>
      </w:r>
    </w:p>
    <w:p>
      <w:r>
        <w:rPr>
          <w:b/>
          <w:u w:val="single"/>
        </w:rPr>
        <w:t xml:space="preserve">733901</w:t>
      </w:r>
    </w:p>
    <w:p>
      <w:r>
        <w:t xml:space="preserve">Miehet hyppäsivät ennen aidan yli sihteerien kanssa, mutta viime aikoina myös tarjoilijoiden kanssa.</w:t>
      </w:r>
    </w:p>
    <w:p>
      <w:r>
        <w:rPr>
          <w:b/>
          <w:u w:val="single"/>
        </w:rPr>
        <w:t xml:space="preserve">733902</w:t>
      </w:r>
    </w:p>
    <w:p>
      <w:r>
        <w:t xml:space="preserve">Luolat täynnä ihmisruumiita: kommunistien rikospaikat rajan Slovenian puolella https://t.co/kF2X2qxhqH</w:t>
      </w:r>
    </w:p>
    <w:p>
      <w:r>
        <w:rPr>
          <w:b/>
          <w:u w:val="single"/>
        </w:rPr>
        <w:t xml:space="preserve">733903</w:t>
      </w:r>
    </w:p>
    <w:p>
      <w:r>
        <w:t xml:space="preserve">Rannekoru mustalla narulla, jossa on hopeinen riipus, jossa on teksti DOG PERSON ("koiraihminen").... https://t.co/5MYpLKKlF7</w:t>
      </w:r>
    </w:p>
    <w:p>
      <w:r>
        <w:rPr>
          <w:b/>
          <w:u w:val="single"/>
        </w:rPr>
        <w:t xml:space="preserve">733904</w:t>
      </w:r>
    </w:p>
    <w:p>
      <w:r>
        <w:t xml:space="preserve">Fakimg kaksi tuntia Lj https://t.co/F3lEEiY3Gd takaisin!!!! Bemti svet,folk,korruptoituneet kusipäät,käyttäkäämme,kr je se tacga!!! #razpizdenadoamena</w:t>
      </w:r>
    </w:p>
    <w:p>
      <w:r>
        <w:rPr>
          <w:b/>
          <w:u w:val="single"/>
        </w:rPr>
        <w:t xml:space="preserve">733905</w:t>
      </w:r>
    </w:p>
    <w:p>
      <w:r>
        <w:t xml:space="preserve">Artisokka sopii rasvamaksan ehkäisyyn https://t.co/AFiMACYivy https://t.co/RwEpeFEaLa https://t.co/RwEpeFEaLa</w:t>
      </w:r>
    </w:p>
    <w:p>
      <w:r>
        <w:rPr>
          <w:b/>
          <w:u w:val="single"/>
        </w:rPr>
        <w:t xml:space="preserve">733906</w:t>
      </w:r>
    </w:p>
    <w:p>
      <w:r>
        <w:t xml:space="preserve">@apocalypsemaan Jotenkin tämä yritys ei tee mitään vaikutusta trollausyrityksen lisäksi. Ne ovat surullisia.</w:t>
      </w:r>
    </w:p>
    <w:p>
      <w:r>
        <w:rPr>
          <w:b/>
          <w:u w:val="single"/>
        </w:rPr>
        <w:t xml:space="preserve">733907</w:t>
      </w:r>
    </w:p>
    <w:p>
      <w:r>
        <w:t xml:space="preserve">Rupnik punaisessa #prvaetapa-paidassa ennen viimeistä etappia - via @prijavim_se https://t.co/1qHJyOaLI0</w:t>
      </w:r>
    </w:p>
    <w:p>
      <w:r>
        <w:rPr>
          <w:b/>
          <w:u w:val="single"/>
        </w:rPr>
        <w:t xml:space="preserve">733908</w:t>
      </w:r>
    </w:p>
    <w:p>
      <w:r>
        <w:t xml:space="preserve">Olen todella iloinen, kun sukunimeni antaa eteläisen vivahteen. On sääli, ettet pystynyt havaitsemaan italialaisia. #scopaz https://t.co/NGX6J9CF5O</w:t>
      </w:r>
    </w:p>
    <w:p>
      <w:r>
        <w:rPr>
          <w:b/>
          <w:u w:val="single"/>
        </w:rPr>
        <w:t xml:space="preserve">733909</w:t>
      </w:r>
    </w:p>
    <w:p>
      <w:r>
        <w:t xml:space="preserve">Vintgarin kylän vauvat, jotka partisaanit murhasivat, olivat myös pettureita ? https://t.co/895YttIR3I</w:t>
      </w:r>
    </w:p>
    <w:p>
      <w:r>
        <w:rPr>
          <w:b/>
          <w:u w:val="single"/>
        </w:rPr>
        <w:t xml:space="preserve">733910</w:t>
      </w:r>
    </w:p>
    <w:p>
      <w:r>
        <w:t xml:space="preserve">Palomiehet avaavat asunnon, kaksi kuollutta sisällä https://t.co/gigqkX4XIS https://t.co/hGpnlmrWgg https://t.co/hGpnlmrWgg</w:t>
      </w:r>
    </w:p>
    <w:p>
      <w:r>
        <w:rPr>
          <w:b/>
          <w:u w:val="single"/>
        </w:rPr>
        <w:t xml:space="preserve">733911</w:t>
      </w:r>
    </w:p>
    <w:p>
      <w:r>
        <w:t xml:space="preserve">@MiroCerar @vladaRS Kuinka hauska oletkaan...! Uskotko todella itsesi???? Koska minä en, te olette toimineet hienosti, ja kansa on yhä suuremmassa sotkussa...</w:t>
      </w:r>
    </w:p>
    <w:p>
      <w:r>
        <w:rPr>
          <w:b/>
          <w:u w:val="single"/>
        </w:rPr>
        <w:t xml:space="preserve">733912</w:t>
      </w:r>
    </w:p>
    <w:p>
      <w:r>
        <w:t xml:space="preserve">Podiatrist on käännetty pediatriksi. #InvestigationDiscovery https://t.co/aEqdr99fXA</w:t>
      </w:r>
    </w:p>
    <w:p>
      <w:r>
        <w:rPr>
          <w:b/>
          <w:u w:val="single"/>
        </w:rPr>
        <w:t xml:space="preserve">733913</w:t>
      </w:r>
    </w:p>
    <w:p>
      <w:r>
        <w:t xml:space="preserve">@SZagorc @Svarun_K Kaikki seisoo paikallaan vain sellaisten yksilöiden perseen takia, jotka eivät pääse töihin ilman isäänsä!</w:t>
      </w:r>
    </w:p>
    <w:p>
      <w:r>
        <w:rPr>
          <w:b/>
          <w:u w:val="single"/>
        </w:rPr>
        <w:t xml:space="preserve">733914</w:t>
      </w:r>
    </w:p>
    <w:p>
      <w:r>
        <w:t xml:space="preserve">@crico111 Jos he jatkavat paskanjauhantaa, totuus CI:stä tulee julki, joten asia on loppuun käsitelty.</w:t>
      </w:r>
    </w:p>
    <w:p>
      <w:r>
        <w:rPr>
          <w:b/>
          <w:u w:val="single"/>
        </w:rPr>
        <w:t xml:space="preserve">733915</w:t>
      </w:r>
    </w:p>
    <w:p>
      <w:r>
        <w:t xml:space="preserve">Vedän ylleni superjumalallisen pitsimekon, jonka myyjä on minulle suonut. Katson hintalappua. Faaaaaaaaaaaaaaak. https://t.co/Gi7XsISDT1.</w:t>
      </w:r>
    </w:p>
    <w:p>
      <w:r>
        <w:rPr>
          <w:b/>
          <w:u w:val="single"/>
        </w:rPr>
        <w:t xml:space="preserve">733916</w:t>
      </w:r>
    </w:p>
    <w:p>
      <w:r>
        <w:t xml:space="preserve">From Lens: Täydellistä, menestyvää ja onnellista lasta tavoittelevat vanhemmat http://www.dnevnik.si/objektiv/v_objektivu/1042393985</w:t>
      </w:r>
    </w:p>
    <w:p>
      <w:r>
        <w:rPr>
          <w:b/>
          <w:u w:val="single"/>
        </w:rPr>
        <w:t xml:space="preserve">733917</w:t>
      </w:r>
    </w:p>
    <w:p>
      <w:r>
        <w:t xml:space="preserve">@DRprlek @Agathung Ja. Ne ovat niitä T-paitoja, jotka muuttavat sinut räkäiseksi ensimmäisestä sadepisarasta.</w:t>
      </w:r>
    </w:p>
    <w:p>
      <w:r>
        <w:rPr>
          <w:b/>
          <w:u w:val="single"/>
        </w:rPr>
        <w:t xml:space="preserve">733918</w:t>
      </w:r>
    </w:p>
    <w:p>
      <w:r>
        <w:t xml:space="preserve">@janez_dolenc @Jaka__Dolinar @RomanVodeb kun patologinen narsisti #tutkailee patologista narsistia #tito</w:t>
        <w:br/>
        <w:t xml:space="preserve">#psykovasemmistolainen @RomanVodeb 👥</w:t>
      </w:r>
    </w:p>
    <w:p>
      <w:r>
        <w:rPr>
          <w:b/>
          <w:u w:val="single"/>
        </w:rPr>
        <w:t xml:space="preserve">733919</w:t>
      </w:r>
    </w:p>
    <w:p>
      <w:r>
        <w:t xml:space="preserve">Traven ja Slak käyttävät jälleen kerran julkista televisiota hallituksen vastustamiseen. Tällaisella esityksellä ei ole todellista arvoa.</w:t>
      </w:r>
    </w:p>
    <w:p>
      <w:r>
        <w:rPr>
          <w:b/>
          <w:u w:val="single"/>
        </w:rPr>
        <w:t xml:space="preserve">733920</w:t>
      </w:r>
    </w:p>
    <w:p>
      <w:r>
        <w:t xml:space="preserve">@AlanOrlic Minusta näyttää siltä, että nämä sosiaaliset verkostot ovat täysin rappeutuneet. Ne olivat hyvä idea, kunnes mainostajat pääsivät karkuun...</w:t>
      </w:r>
    </w:p>
    <w:p>
      <w:r>
        <w:rPr>
          <w:b/>
          <w:u w:val="single"/>
        </w:rPr>
        <w:t xml:space="preserve">733921</w:t>
      </w:r>
    </w:p>
    <w:p>
      <w:r>
        <w:t xml:space="preserve">Manchesterin hyökkäys. Tärkeimmät uutiset klo 12.00 ja 14.30. #poptv https://t.co/EZHNI9jMhj</w:t>
      </w:r>
    </w:p>
    <w:p>
      <w:r>
        <w:rPr>
          <w:b/>
          <w:u w:val="single"/>
        </w:rPr>
        <w:t xml:space="preserve">733922</w:t>
      </w:r>
    </w:p>
    <w:p>
      <w:r>
        <w:t xml:space="preserve">@Tevilevi @petarmarkovic45 @majsanom @JJansaSDS Nämä ovat maailman hallitsijoita. Ottaen huomioon, miten oikeistolaiset ovat hiljaa.</w:t>
      </w:r>
    </w:p>
    <w:p>
      <w:r>
        <w:rPr>
          <w:b/>
          <w:u w:val="single"/>
        </w:rPr>
        <w:t xml:space="preserve">733923</w:t>
      </w:r>
    </w:p>
    <w:p>
      <w:r>
        <w:t xml:space="preserve">Juuri kun luulee, että joku on saanut päänsä sekaisin täällä TW:ssä painaa yhden twiitin, joka on vain oksennusta varten 🤦♂️🤦♂️🤦♂️🤦♂️🤦♂️</w:t>
      </w:r>
    </w:p>
    <w:p>
      <w:r>
        <w:rPr>
          <w:b/>
          <w:u w:val="single"/>
        </w:rPr>
        <w:t xml:space="preserve">733924</w:t>
      </w:r>
    </w:p>
    <w:p>
      <w:r>
        <w:t xml:space="preserve">@matjaztrost @DKosir7 Aivan. Ja jos 1/8-finaalissa tulee tappio, taktiikan jatkaminen jälkikäteen olisi typerää.</w:t>
      </w:r>
    </w:p>
    <w:p>
      <w:r>
        <w:rPr>
          <w:b/>
          <w:u w:val="single"/>
        </w:rPr>
        <w:t xml:space="preserve">733925</w:t>
      </w:r>
    </w:p>
    <w:p>
      <w:r>
        <w:t xml:space="preserve">HOTEL SLON IN LJ</w:t>
        <w:br/>
        <w:t xml:space="preserve">Miksi veljessodan jälkeen kommunisteilla tai UDB:llä oli symbolinen tref SDV -UDB keskuksena https://t.co/d1yV5PHyPd</w:t>
      </w:r>
    </w:p>
    <w:p>
      <w:r>
        <w:rPr>
          <w:b/>
          <w:u w:val="single"/>
        </w:rPr>
        <w:t xml:space="preserve">733926</w:t>
      </w:r>
    </w:p>
    <w:p>
      <w:r>
        <w:t xml:space="preserve">@Goran_Dragic Goran, jos myisimme favsian, slovenialaiset olisivat rikas kansakunta. Nauti jokaisesta eurosta tai dollarista perheesi kanssa. Legenda ja roolimalli.</w:t>
      </w:r>
    </w:p>
    <w:p>
      <w:r>
        <w:rPr>
          <w:b/>
          <w:u w:val="single"/>
        </w:rPr>
        <w:t xml:space="preserve">733927</w:t>
      </w:r>
    </w:p>
    <w:p>
      <w:r>
        <w:t xml:space="preserve">@darkob Defibrillaattori on tarkoitettu asiakkaille, jotka saavat sydänkohtauksen tässä stressaavassa ja uhkaavassa ympäristössä.</w:t>
      </w:r>
    </w:p>
    <w:p>
      <w:r>
        <w:rPr>
          <w:b/>
          <w:u w:val="single"/>
        </w:rPr>
        <w:t xml:space="preserve">733928</w:t>
      </w:r>
    </w:p>
    <w:p>
      <w:r>
        <w:t xml:space="preserve">@Bojana61654450 @mcanzutti minun kuono on tulessa? pidän hieman kuumia ruokia vain kuumuudessa, joka luultavasti polttaa sinut ytimeen asti</w:t>
      </w:r>
    </w:p>
    <w:p>
      <w:r>
        <w:rPr>
          <w:b/>
          <w:u w:val="single"/>
        </w:rPr>
        <w:t xml:space="preserve">733929</w:t>
      </w:r>
    </w:p>
    <w:p>
      <w:r>
        <w:t xml:space="preserve">@jozesket68 @StrankaSMC Lounas oli poltettu tuhkaksi ennen vuotta 2014, nyt se piti vain asettaa uudelleen urheilugetissä</w:t>
      </w:r>
    </w:p>
    <w:p>
      <w:r>
        <w:rPr>
          <w:b/>
          <w:u w:val="single"/>
        </w:rPr>
        <w:t xml:space="preserve">733930</w:t>
      </w:r>
    </w:p>
    <w:p>
      <w:r>
        <w:t xml:space="preserve">PALHARTINGER - tenttijä (perustuslaki, tenttikysymykset) https://t.co/q0Eb50Pogv #youthteacher #teacher</w:t>
      </w:r>
    </w:p>
    <w:p>
      <w:r>
        <w:rPr>
          <w:b/>
          <w:u w:val="single"/>
        </w:rPr>
        <w:t xml:space="preserve">733931</w:t>
      </w:r>
    </w:p>
    <w:p>
      <w:r>
        <w:t xml:space="preserve">Auton kello ei taaskaan muuttunut itsestään.</w:t>
        <w:br/>
        <w:t xml:space="preserve"> Olen peruutellut tunnin ajan, ja nyt se näkyy oikein.</w:t>
      </w:r>
    </w:p>
    <w:p>
      <w:r>
        <w:rPr>
          <w:b/>
          <w:u w:val="single"/>
        </w:rPr>
        <w:t xml:space="preserve">733932</w:t>
      </w:r>
    </w:p>
    <w:p>
      <w:r>
        <w:t xml:space="preserve">@roman8148 @MzeeMbaya @galar Putosiko punainen lanka suonikohjuusi? Puhumme puhtaiden slovenialaisten suojelualueesta.</w:t>
      </w:r>
    </w:p>
    <w:p>
      <w:r>
        <w:rPr>
          <w:b/>
          <w:u w:val="single"/>
        </w:rPr>
        <w:t xml:space="preserve">733933</w:t>
      </w:r>
    </w:p>
    <w:p>
      <w:r>
        <w:t xml:space="preserve">Kun ostin viiniä lukiolaisena, myyjät tarkistivat ikäni; kun taas aikuisena snobina ostan viiniä, tarkistan viinin iän.</w:t>
      </w:r>
    </w:p>
    <w:p>
      <w:r>
        <w:rPr>
          <w:b/>
          <w:u w:val="single"/>
        </w:rPr>
        <w:t xml:space="preserve">733934</w:t>
      </w:r>
    </w:p>
    <w:p>
      <w:r>
        <w:t xml:space="preserve">@policija_si @sarecmarjan @vladaRS Entä näiden vartijoiden jäsenten lehdistölausunnot, joiden mukaan he ampuivat kivääreillä? Tutkitaanko sitä?</w:t>
      </w:r>
    </w:p>
    <w:p>
      <w:r>
        <w:rPr>
          <w:b/>
          <w:u w:val="single"/>
        </w:rPr>
        <w:t xml:space="preserve">733935</w:t>
      </w:r>
    </w:p>
    <w:p>
      <w:r>
        <w:t xml:space="preserve">Punaiset fasistit. Normaaleissa maissa heidät kiellettäisiin kuten hitleriläiset, täällä he ovat olleet vallassa 70 vuotta... https://t.co/BGkj2VRKZl...</w:t>
      </w:r>
    </w:p>
    <w:p>
      <w:r>
        <w:rPr>
          <w:b/>
          <w:u w:val="single"/>
        </w:rPr>
        <w:t xml:space="preserve">733936</w:t>
      </w:r>
    </w:p>
    <w:p>
      <w:r>
        <w:t xml:space="preserve">Täytän tänä vuonna 63 vuotta</w:t>
        <w:br/>
        <w:t xml:space="preserve">se ei ole niin vähän</w:t>
        <w:br/>
        <w:t xml:space="preserve">Olen kuullut elämässäni paljon hölynpölyä,</w:t>
        <w:br/>
        <w:br/>
        <w:t xml:space="preserve">suurin osa siitä on peräisin fiksuilta ihmisiltä</w:t>
      </w:r>
    </w:p>
    <w:p>
      <w:r>
        <w:rPr>
          <w:b/>
          <w:u w:val="single"/>
        </w:rPr>
        <w:t xml:space="preserve">733937</w:t>
      </w:r>
    </w:p>
    <w:p>
      <w:r>
        <w:t xml:space="preserve">@tiskraba Fak, kyllä, on olemassa. Pahvinen vessapaperi. En usko, että heillä oli sitä kaupassa. Muuten olisin luultavasti ostanut sen.</w:t>
      </w:r>
    </w:p>
    <w:p>
      <w:r>
        <w:rPr>
          <w:b/>
          <w:u w:val="single"/>
        </w:rPr>
        <w:t xml:space="preserve">733938</w:t>
      </w:r>
    </w:p>
    <w:p>
      <w:r>
        <w:t xml:space="preserve">@JurePoglajen @drzavljanisveta @zajc_si Äläkä unohda piirtää punaista tähteä lautaselle.</w:t>
      </w:r>
    </w:p>
    <w:p>
      <w:r>
        <w:rPr>
          <w:b/>
          <w:u w:val="single"/>
        </w:rPr>
        <w:t xml:space="preserve">733939</w:t>
      </w:r>
    </w:p>
    <w:p>
      <w:r>
        <w:t xml:space="preserve">@lektoricna @SpletnaMladina Älypuhelimeni ei taivu hyvin.  "Andraja" olisi oikein.</w:t>
      </w:r>
    </w:p>
    <w:p>
      <w:r>
        <w:rPr>
          <w:b/>
          <w:u w:val="single"/>
        </w:rPr>
        <w:t xml:space="preserve">733940</w:t>
      </w:r>
    </w:p>
    <w:p>
      <w:r>
        <w:t xml:space="preserve">Voisivatko he lopettaa tietokoneiden kameroiden päivittämisen? 4K-näytöillä näen jo pölyä takanani olevilla hyllyillä. EI KYLLÄ.</w:t>
      </w:r>
    </w:p>
    <w:p>
      <w:r>
        <w:rPr>
          <w:b/>
          <w:u w:val="single"/>
        </w:rPr>
        <w:t xml:space="preserve">733941</w:t>
      </w:r>
    </w:p>
    <w:p>
      <w:r>
        <w:t xml:space="preserve">Yksi aikamme kuuluisimmista stigmatisteista oli varmasti Pietrelcinan kapusiinia Pyhä Pius https://t.co/vAARxv37Ai</w:t>
      </w:r>
    </w:p>
    <w:p>
      <w:r>
        <w:rPr>
          <w:b/>
          <w:u w:val="single"/>
        </w:rPr>
        <w:t xml:space="preserve">733942</w:t>
      </w:r>
    </w:p>
    <w:p>
      <w:r>
        <w:t xml:space="preserve">@SovicBoris Ja lämmön yhteistuotanto puhtaista lähteistä (ydinvoima, maalämpö). Sähkön lisäksi ihmiskunta tarvitsee paljon lämpöä.</w:t>
      </w:r>
    </w:p>
    <w:p>
      <w:r>
        <w:rPr>
          <w:b/>
          <w:u w:val="single"/>
        </w:rPr>
        <w:t xml:space="preserve">733943</w:t>
      </w:r>
    </w:p>
    <w:p>
      <w:r>
        <w:t xml:space="preserve">Pidätetyt fanit, jotka polttivat serbialaisia tuotteita Kosovossa</w:t>
        <w:br/>
        <w:t xml:space="preserve">https://t.co/4k2KSf6XPa https://t.co/4k2KSf6XPa</w:t>
      </w:r>
    </w:p>
    <w:p>
      <w:r>
        <w:rPr>
          <w:b/>
          <w:u w:val="single"/>
        </w:rPr>
        <w:t xml:space="preserve">733944</w:t>
      </w:r>
    </w:p>
    <w:p>
      <w:r>
        <w:t xml:space="preserve">@dzey_89 @duledoz Tässä ja nyt. Ei sanaleikkiä.</w:t>
        <w:t xml:space="preserve">Tämä on urheilua.</w:t>
        <w:br/>
        <w:br/>
        <w:t xml:space="preserve">(Rehellinen urheilu, joka elää päässäni.)</w:t>
      </w:r>
    </w:p>
    <w:p>
      <w:r>
        <w:rPr>
          <w:b/>
          <w:u w:val="single"/>
        </w:rPr>
        <w:t xml:space="preserve">733945</w:t>
      </w:r>
    </w:p>
    <w:p>
      <w:r>
        <w:t xml:space="preserve">Tutka Ižankan alkupäässä sijaitsevassa arburetumissa.</w:t>
        <w:br/>
        <w:t xml:space="preserve"> Kun huomaat sen, on jo liian myöhäistä.</w:t>
        <w:br/>
        <w:t xml:space="preserve"> Ryhdy viisastumaan!</w:t>
      </w:r>
    </w:p>
    <w:p>
      <w:r>
        <w:rPr>
          <w:b/>
          <w:u w:val="single"/>
        </w:rPr>
        <w:t xml:space="preserve">733946</w:t>
      </w:r>
    </w:p>
    <w:p>
      <w:r>
        <w:t xml:space="preserve">Toinen pommi onnistuttiin deaktivoimaan Mariborissa, sireeni soi vaaran loppumisen merkiksi.</w:t>
        <w:br/>
        <w:t xml:space="preserve">https://t.co/8hQWEGIdRE</w:t>
      </w:r>
    </w:p>
    <w:p>
      <w:r>
        <w:rPr>
          <w:b/>
          <w:u w:val="single"/>
        </w:rPr>
        <w:t xml:space="preserve">733947</w:t>
      </w:r>
    </w:p>
    <w:p>
      <w:r>
        <w:t xml:space="preserve">@ZigaTurk Miksi tämän pitäisi laukaista mitään? Naisetkin ovat helposti kauniita tai rumia.</w:t>
      </w:r>
    </w:p>
    <w:p>
      <w:r>
        <w:rPr>
          <w:b/>
          <w:u w:val="single"/>
        </w:rPr>
        <w:t xml:space="preserve">733948</w:t>
      </w:r>
    </w:p>
    <w:p>
      <w:r>
        <w:t xml:space="preserve">@KilgoreSH5 Janša oli pahempi kommunisti kuin Kučan, Kardelj, Kidrič ja Tito. https://t.co/TKqKxlt8v5. https://t.co/TKqKxlt8v5</w:t>
      </w:r>
    </w:p>
    <w:p>
      <w:r>
        <w:rPr>
          <w:b/>
          <w:u w:val="single"/>
        </w:rPr>
        <w:t xml:space="preserve">733949</w:t>
      </w:r>
    </w:p>
    <w:p>
      <w:r>
        <w:t xml:space="preserve">@istrskapanda juhlapyhien jälkeen mennään kaikki lääkäriin mittaamaan sokeri, rasva ja verenpaine.</w:t>
        <w:br/>
        <w:t xml:space="preserve">ps syödä tähteitä ainakin</w:t>
      </w:r>
    </w:p>
    <w:p>
      <w:r>
        <w:rPr>
          <w:b/>
          <w:u w:val="single"/>
        </w:rPr>
        <w:t xml:space="preserve">733950</w:t>
      </w:r>
    </w:p>
    <w:p>
      <w:r>
        <w:t xml:space="preserve">@Libertarec Neretvan tai Sutjeskan taistelu, toinen näistä kahdesta pilapiirroksesta, Taifuuni-osio.</w:t>
      </w:r>
    </w:p>
    <w:p>
      <w:r>
        <w:rPr>
          <w:b/>
          <w:u w:val="single"/>
        </w:rPr>
        <w:t xml:space="preserve">733951</w:t>
      </w:r>
    </w:p>
    <w:p>
      <w:r>
        <w:t xml:space="preserve">Ne ovat turvallisuusongelma!! Heillä ei ole mitään kuria, he ovat äärimmäisen röyhkeitä :ajavat jalkakäytävien yli, ajavat jalkakäytävillä!!! https://t.co/LfKx8hXlFN</w:t>
      </w:r>
    </w:p>
    <w:p>
      <w:r>
        <w:rPr>
          <w:b/>
          <w:u w:val="single"/>
        </w:rPr>
        <w:t xml:space="preserve">733952</w:t>
      </w:r>
    </w:p>
    <w:p>
      <w:r>
        <w:t xml:space="preserve">Vihdoinkin taas vähän ilmaston lämpenemistä. Ja hiilidioksidi myrkyttää ilmamme (joitakin tieteellisiä faktoja) https://t.co/EGMapjTHVo https://t.co/EGMapjTHVo</w:t>
      </w:r>
    </w:p>
    <w:p>
      <w:r>
        <w:rPr>
          <w:b/>
          <w:u w:val="single"/>
        </w:rPr>
        <w:t xml:space="preserve">733953</w:t>
      </w:r>
    </w:p>
    <w:p>
      <w:r>
        <w:t xml:space="preserve">BREAKING: 95,5% Krimin väestöstä on rosvokommunisteja, kirjoittaa Erlah uudessa kolumnissaan.</w:t>
      </w:r>
    </w:p>
    <w:p>
      <w:r>
        <w:rPr>
          <w:b/>
          <w:u w:val="single"/>
        </w:rPr>
        <w:t xml:space="preserve">733954</w:t>
      </w:r>
    </w:p>
    <w:p>
      <w:r>
        <w:t xml:space="preserve">#LENOVO LT2452p, #LENOVO, #tietokoneet | Näytöt #MEGABITE - #tietokoneet ja #tietokonelaitteet. https://t.co/GvqGHh7kVH.</w:t>
      </w:r>
    </w:p>
    <w:p>
      <w:r>
        <w:rPr>
          <w:b/>
          <w:u w:val="single"/>
        </w:rPr>
        <w:t xml:space="preserve">733955</w:t>
      </w:r>
    </w:p>
    <w:p>
      <w:r>
        <w:t xml:space="preserve">@petra_jansa @blagovestGB Ne, jotka twiittaavat, uudelleentwiittaavat ja tykkäävät... Jättää hänet huomiotta!!!</w:t>
      </w:r>
    </w:p>
    <w:p>
      <w:r>
        <w:rPr>
          <w:b/>
          <w:u w:val="single"/>
        </w:rPr>
        <w:t xml:space="preserve">733956</w:t>
      </w:r>
    </w:p>
    <w:p>
      <w:r>
        <w:t xml:space="preserve">Vasemmisto myy valtion pankit ja leikkaa veroja ❤️ Vihdoinkin he ovat tulleet järkiinsä :) Tosi kiva kansallispäivä 🇸🇮 https://t.co/7naGNeWNIM https://t.co/7naGNeWNIM</w:t>
      </w:r>
    </w:p>
    <w:p>
      <w:r>
        <w:rPr>
          <w:b/>
          <w:u w:val="single"/>
        </w:rPr>
        <w:t xml:space="preserve">733957</w:t>
      </w:r>
    </w:p>
    <w:p>
      <w:r>
        <w:t xml:space="preserve">@vladislavbajec @FrenkMate Aina kun heiltä loppuvat argumentit, he joutuvat pilkulle tai he mudsling.#komisrbjanska deca</w:t>
      </w:r>
    </w:p>
    <w:p>
      <w:r>
        <w:rPr>
          <w:b/>
          <w:u w:val="single"/>
        </w:rPr>
        <w:t xml:space="preserve">733958</w:t>
      </w:r>
    </w:p>
    <w:p>
      <w:r>
        <w:t xml:space="preserve">(KUVA) Kuolleita New Yorkissa, se oli terrori-isku, sanoo pormestari https://t.co/mXngXEZRYw</w:t>
      </w:r>
    </w:p>
    <w:p>
      <w:r>
        <w:rPr>
          <w:b/>
          <w:u w:val="single"/>
        </w:rPr>
        <w:t xml:space="preserve">733959</w:t>
      </w:r>
    </w:p>
    <w:p>
      <w:r>
        <w:t xml:space="preserve">Hups 🙄 retwiittasi minut - aivojen kutistuminen oli tarkoitettu vitsiksi, mutta nyt en enää tiedä... https://t.co/vT6SjXN3Te</w:t>
      </w:r>
    </w:p>
    <w:p>
      <w:r>
        <w:rPr>
          <w:b/>
          <w:u w:val="single"/>
        </w:rPr>
        <w:t xml:space="preserve">733960</w:t>
      </w:r>
    </w:p>
    <w:p>
      <w:r>
        <w:t xml:space="preserve">Hotellien valtionomistus on liian monimutkainen aihe, joten voileivät ja vankilat ovat helpommin ymmärrettävissä.</w:t>
      </w:r>
    </w:p>
    <w:p>
      <w:r>
        <w:rPr>
          <w:b/>
          <w:u w:val="single"/>
        </w:rPr>
        <w:t xml:space="preserve">733961</w:t>
      </w:r>
    </w:p>
    <w:p>
      <w:r>
        <w:t xml:space="preserve">Neljä irrallaan olevaa koiraa, äidin ja tyttären riita, kuolemaan johtanut vuoristo-onnettomuus... https://t.co/6GRbhMO7M5 via @portal_os</w:t>
      </w:r>
    </w:p>
    <w:p>
      <w:r>
        <w:rPr>
          <w:b/>
          <w:u w:val="single"/>
        </w:rPr>
        <w:t xml:space="preserve">733962</w:t>
      </w:r>
    </w:p>
    <w:p>
      <w:r>
        <w:t xml:space="preserve">@PStendler @DomovinaBog @JJansaSDS @NovaSlovenija Minusta on mautonta lähettää tällaisia kuvia!</w:t>
      </w:r>
    </w:p>
    <w:p>
      <w:r>
        <w:rPr>
          <w:b/>
          <w:u w:val="single"/>
        </w:rPr>
        <w:t xml:space="preserve">733963</w:t>
      </w:r>
    </w:p>
    <w:p>
      <w:r>
        <w:t xml:space="preserve">@KLaznik @jezandr4 Olin jo kolisemassa ikkunaa...Ne menivät terassilta taloon...Kuulen ne joka tapauksessa, koska ne ärsyttivät minua...</w:t>
      </w:r>
    </w:p>
    <w:p>
      <w:r>
        <w:rPr>
          <w:b/>
          <w:u w:val="single"/>
        </w:rPr>
        <w:t xml:space="preserve">733964</w:t>
      </w:r>
    </w:p>
    <w:p>
      <w:r>
        <w:t xml:space="preserve">@petrasovdat Minulla on työpuhelin. Kun osasto lähettää sähköpostia päämajasta ja sanoo, että voimme tehdä sen, me teemme sen. #OrdnungUndDisziplin</w:t>
      </w:r>
    </w:p>
    <w:p>
      <w:r>
        <w:rPr>
          <w:b/>
          <w:u w:val="single"/>
        </w:rPr>
        <w:t xml:space="preserve">733965</w:t>
      </w:r>
    </w:p>
    <w:p>
      <w:r>
        <w:t xml:space="preserve">@petracj Tietenkin. Nämä todelliset vasemmistolaiset eivät salli lahjoituksia, he yksinkertaisesti kansallistavat. Kysy @strankalevica.</w:t>
      </w:r>
    </w:p>
    <w:p>
      <w:r>
        <w:rPr>
          <w:b/>
          <w:u w:val="single"/>
        </w:rPr>
        <w:t xml:space="preserve">733966</w:t>
      </w:r>
    </w:p>
    <w:p>
      <w:r>
        <w:t xml:space="preserve">Samaan aikaan kun Slovenia kaveeraa Putinin kanssa, Yhdysvallat lahjoittaa miljoonan euron arvosta koneita Kroatian armeijalle! https://t.co/BErEy9rRCC via @Nova24TV</w:t>
      </w:r>
    </w:p>
    <w:p>
      <w:r>
        <w:rPr>
          <w:b/>
          <w:u w:val="single"/>
        </w:rPr>
        <w:t xml:space="preserve">733967</w:t>
      </w:r>
    </w:p>
    <w:p>
      <w:r>
        <w:t xml:space="preserve">@BozoPredalic Yleensä ihmiset tietävät, minne heitä ajetaan pakettiautoilla, mutta poliisi ei tiedä, tai he katsovat muualle. Jaa!</w:t>
      </w:r>
    </w:p>
    <w:p>
      <w:r>
        <w:rPr>
          <w:b/>
          <w:u w:val="single"/>
        </w:rPr>
        <w:t xml:space="preserve">733968</w:t>
      </w:r>
    </w:p>
    <w:p>
      <w:r>
        <w:t xml:space="preserve">Sekä Slovenian sisä- että ulkopolitiikka on epäpätevää, ...! https://t.co/EqqFBmIXp4 ...!</w:t>
      </w:r>
    </w:p>
    <w:p>
      <w:r>
        <w:rPr>
          <w:b/>
          <w:u w:val="single"/>
        </w:rPr>
        <w:t xml:space="preserve">733969</w:t>
      </w:r>
    </w:p>
    <w:p>
      <w:r>
        <w:t xml:space="preserve">siili juoksee, juoksee ja juoksee... #let's_put_an_end_to_this https://t.co/NQ78CqU5Zg</w:t>
      </w:r>
    </w:p>
    <w:p>
      <w:r>
        <w:rPr>
          <w:b/>
          <w:u w:val="single"/>
        </w:rPr>
        <w:t xml:space="preserve">733970</w:t>
      </w:r>
    </w:p>
    <w:p>
      <w:r>
        <w:t xml:space="preserve">@Nebodigatreba2 @luksuz @jnzcglrkrlj @strankaSD @JernejPikalo totta. tässä on kyse tietoisesta manipuloinnista.</w:t>
      </w:r>
    </w:p>
    <w:p>
      <w:r>
        <w:rPr>
          <w:b/>
          <w:u w:val="single"/>
        </w:rPr>
        <w:t xml:space="preserve">733971</w:t>
      </w:r>
    </w:p>
    <w:p>
      <w:r>
        <w:t xml:space="preserve">A. Bratušek infrastruktuuriministerin viran vahvistuskuulemisessa.</w:t>
      </w:r>
    </w:p>
    <w:p>
      <w:r>
        <w:rPr>
          <w:b/>
          <w:u w:val="single"/>
        </w:rPr>
        <w:t xml:space="preserve">733972</w:t>
      </w:r>
    </w:p>
    <w:p>
      <w:r>
        <w:t xml:space="preserve">@Medeja_7 Hän työskentelee nyt puolueen vaihtamiseksi. Hänen on onnistuttava #siirtymässä mahdollisimman pian, sillä loppu on lähellä #smc</w:t>
      </w:r>
    </w:p>
    <w:p>
      <w:r>
        <w:rPr>
          <w:b/>
          <w:u w:val="single"/>
        </w:rPr>
        <w:t xml:space="preserve">733973</w:t>
      </w:r>
    </w:p>
    <w:p>
      <w:r>
        <w:t xml:space="preserve">Merkkaa kaveri, jolle panimoammatti on kirjoitettu päälle!😂🍺🍻 https://t.co/ImXT992eGD</w:t>
      </w:r>
    </w:p>
    <w:p>
      <w:r>
        <w:rPr>
          <w:b/>
          <w:u w:val="single"/>
        </w:rPr>
        <w:t xml:space="preserve">733974</w:t>
      </w:r>
    </w:p>
    <w:p>
      <w:r>
        <w:t xml:space="preserve">Huomio! Tänä vuonna alkuperäiskansojen torstaisin kuullaan järjestelmän sisällä olevan miehen - Gašper... https://t.co/qnRFfJzngt - henkistä ääniraitaa.</w:t>
      </w:r>
    </w:p>
    <w:p>
      <w:r>
        <w:rPr>
          <w:b/>
          <w:u w:val="single"/>
        </w:rPr>
        <w:t xml:space="preserve">733975</w:t>
      </w:r>
    </w:p>
    <w:p>
      <w:r>
        <w:t xml:space="preserve">Kranjin asukkaat kertoivat hänelle</w:t>
        <w:br/>
        <w:t xml:space="preserve">, ettei hän ollut edes kelvollinen toiselle kierrokselle,</w:t>
        <w:br/>
        <w:t xml:space="preserve">ja nyt hänestä tulee ministeri?</w:t>
        <w:br/>
        <w:t xml:space="preserve"> Purichu jedan!</w:t>
      </w:r>
    </w:p>
    <w:p>
      <w:r>
        <w:rPr>
          <w:b/>
          <w:u w:val="single"/>
        </w:rPr>
        <w:t xml:space="preserve">733976</w:t>
      </w:r>
    </w:p>
    <w:p>
      <w:r>
        <w:t xml:space="preserve">M. Kučan! Ensin hän halusi tuhota Slovenian armeijan (määräämällä TO:n luovuttamaan aseensa JNA:lle), nyt hän haluaa ottaa käyttöön asevelvollisuusjärjestelmän. Pienin vahinko on vaieta!</w:t>
      </w:r>
    </w:p>
    <w:p>
      <w:r>
        <w:rPr>
          <w:b/>
          <w:u w:val="single"/>
        </w:rPr>
        <w:t xml:space="preserve">733977</w:t>
      </w:r>
    </w:p>
    <w:p>
      <w:r>
        <w:t xml:space="preserve">Tulen takaisin.</w:t>
        <w:t xml:space="preserve">Kuka arvaa, sille suon 1 toiveen ;)</w:t>
        <w:br/>
        <w:t xml:space="preserve">3 yritystä :D http://t.co/fUuEKxf4eC</w:t>
      </w:r>
    </w:p>
    <w:p>
      <w:r>
        <w:rPr>
          <w:b/>
          <w:u w:val="single"/>
        </w:rPr>
        <w:t xml:space="preserve">733978</w:t>
      </w:r>
    </w:p>
    <w:p>
      <w:r>
        <w:t xml:space="preserve">@2pir_a Olen vahvasti eri mieltä... Sitä paitsi Madzarit ovat jo muutaman vuoden ajan ostaneet Lendavan aluetta, mutta me emme ole edes ylittäneet m2:tä....</w:t>
      </w:r>
    </w:p>
    <w:p>
      <w:r>
        <w:rPr>
          <w:b/>
          <w:u w:val="single"/>
        </w:rPr>
        <w:t xml:space="preserve">733979</w:t>
      </w:r>
    </w:p>
    <w:p>
      <w:r>
        <w:t xml:space="preserve">Haloze: Tuhansien kukkuloiden maa, ei enää näkymätön maailmassa https://t.co/vaebgyBtk1</w:t>
      </w:r>
    </w:p>
    <w:p>
      <w:r>
        <w:rPr>
          <w:b/>
          <w:u w:val="single"/>
        </w:rPr>
        <w:t xml:space="preserve">733980</w:t>
      </w:r>
    </w:p>
    <w:p>
      <w:r>
        <w:t xml:space="preserve">@LaraUlaVidrih Paremmat äänet ilosta kuin lasten äänet, jotka hyppivät "päähäsi", eikö?!! 😉😁</w:t>
      </w:r>
    </w:p>
    <w:p>
      <w:r>
        <w:rPr>
          <w:b/>
          <w:u w:val="single"/>
        </w:rPr>
        <w:t xml:space="preserve">733981</w:t>
      </w:r>
    </w:p>
    <w:p>
      <w:r>
        <w:t xml:space="preserve">@Democracija1 Varmasti, jos hän olisi vielä elossa, "Maistro"-hevonen olisi sopivampi; mutta niin kuin se on... ei ole paljon vaihtoehtoja...</w:t>
      </w:r>
    </w:p>
    <w:p>
      <w:r>
        <w:rPr>
          <w:b/>
          <w:u w:val="single"/>
        </w:rPr>
        <w:t xml:space="preserve">733982</w:t>
      </w:r>
    </w:p>
    <w:p>
      <w:r>
        <w:t xml:space="preserve">@LukaDakskobler Juri Kozyrev kotiovellani, minä, idiootti, lomalla Marokossa ...</w:t>
      </w:r>
    </w:p>
    <w:p>
      <w:r>
        <w:rPr>
          <w:b/>
          <w:u w:val="single"/>
        </w:rPr>
        <w:t xml:space="preserve">733983</w:t>
      </w:r>
    </w:p>
    <w:p>
      <w:r>
        <w:t xml:space="preserve">@AlojzKovsca Tykkään lukea tällaisia Cirilejä, he kirjoittavat paljon eivätkä sano mitään fiksua, mutta kun sitä "juoksuttaa" hieman, se muuttuu hulluksi.</w:t>
      </w:r>
    </w:p>
    <w:p>
      <w:r>
        <w:rPr>
          <w:b/>
          <w:u w:val="single"/>
        </w:rPr>
        <w:t xml:space="preserve">733984</w:t>
      </w:r>
    </w:p>
    <w:p>
      <w:r>
        <w:t xml:space="preserve">Miljkovic olisi tehnyt Milanicin valitsijaksi ...jopa Ekipe24:n toimittajalta tuo on aika typerää.... #srcebije</w:t>
      </w:r>
    </w:p>
    <w:p>
      <w:r>
        <w:rPr>
          <w:b/>
          <w:u w:val="single"/>
        </w:rPr>
        <w:t xml:space="preserve">733985</w:t>
      </w:r>
    </w:p>
    <w:p>
      <w:r>
        <w:t xml:space="preserve">Mutta siitä, mitä koin tänään KMŠ-klubilla, en pääse koskaan yli! Stuntteja asian ytimeen! He myöntävät omia kuponkejaan, mutta niitä ei voi lunastaa! Stamota!</w:t>
      </w:r>
    </w:p>
    <w:p>
      <w:r>
        <w:rPr>
          <w:b/>
          <w:u w:val="single"/>
        </w:rPr>
        <w:t xml:space="preserve">733986</w:t>
      </w:r>
    </w:p>
    <w:p>
      <w:r>
        <w:t xml:space="preserve">Mutta pieni sika törmäsi ranskalaiseen villakoiraan, joten emme voittaneet tänään...</w:t>
        <w:br/>
        <w:t xml:space="preserve"> #bounce</w:t>
      </w:r>
    </w:p>
    <w:p>
      <w:r>
        <w:rPr>
          <w:b/>
          <w:u w:val="single"/>
        </w:rPr>
        <w:t xml:space="preserve">733987</w:t>
      </w:r>
    </w:p>
    <w:p>
      <w:r>
        <w:t xml:space="preserve">Unohtaisin pian tämän hypomaanisen Berliinin #manica https://t.co/GejaVfBvZf</w:t>
      </w:r>
    </w:p>
    <w:p>
      <w:r>
        <w:rPr>
          <w:b/>
          <w:u w:val="single"/>
        </w:rPr>
        <w:t xml:space="preserve">733988</w:t>
      </w:r>
    </w:p>
    <w:p>
      <w:r>
        <w:t xml:space="preserve">Uskomatonta! Klemenčič salli rahanpesun NLB:ssä, ja nyt hän haluaa tulla ihmisoikeusvaltuutetuksi, jolla on korkea palkka.</w:t>
      </w:r>
    </w:p>
    <w:p>
      <w:r>
        <w:rPr>
          <w:b/>
          <w:u w:val="single"/>
        </w:rPr>
        <w:t xml:space="preserve">733989</w:t>
      </w:r>
    </w:p>
    <w:p>
      <w:r>
        <w:t xml:space="preserve">@DanielKorenjak @Matej_Klaric Uuu, toinen prepotentti, samasta degeneroituneiden meibien suvusta.</w:t>
      </w:r>
    </w:p>
    <w:p>
      <w:r>
        <w:rPr>
          <w:b/>
          <w:u w:val="single"/>
        </w:rPr>
        <w:t xml:space="preserve">733990</w:t>
      </w:r>
    </w:p>
    <w:p>
      <w:r>
        <w:t xml:space="preserve">LMŠ on tuhonnut kaikki Kamnikin kunnanvaltuuston valtuutettujen ryhmät. https://t.co/1Nof0MhHl6.</w:t>
      </w:r>
    </w:p>
    <w:p>
      <w:r>
        <w:rPr>
          <w:b/>
          <w:u w:val="single"/>
        </w:rPr>
        <w:t xml:space="preserve">733991</w:t>
      </w:r>
    </w:p>
    <w:p>
      <w:r>
        <w:t xml:space="preserve">@ErikaPlaninsec Näen, että on tilaa toiselle "vaeltaja"-altaalle! Et tule katumaan!🏊♂️😉</w:t>
      </w:r>
    </w:p>
    <w:p>
      <w:r>
        <w:rPr>
          <w:b/>
          <w:u w:val="single"/>
        </w:rPr>
        <w:t xml:space="preserve">733992</w:t>
      </w:r>
    </w:p>
    <w:p>
      <w:r>
        <w:t xml:space="preserve">Ilmaiset kaupunkibussit ja pysäköinti autottomana päivänä P R https://t.co/0od7S1Jvey via @Dnevnik_si</w:t>
      </w:r>
    </w:p>
    <w:p>
      <w:r>
        <w:rPr>
          <w:b/>
          <w:u w:val="single"/>
        </w:rPr>
        <w:t xml:space="preserve">733993</w:t>
      </w:r>
    </w:p>
    <w:p>
      <w:r>
        <w:t xml:space="preserve">Naiset, jotka kääntävät tai kirjoittavat, lähtevät liikkeelle pimeydestä, miehet teoriasta. https://t.co/yBiwV9xI8M.</w:t>
      </w:r>
    </w:p>
    <w:p>
      <w:r>
        <w:rPr>
          <w:b/>
          <w:u w:val="single"/>
        </w:rPr>
        <w:t xml:space="preserve">733994</w:t>
      </w:r>
    </w:p>
    <w:p>
      <w:r>
        <w:t xml:space="preserve">Kun valtion yleisradioyhtiö, josta me kaikki maksamme, on pelkkä kapea-alaisten kansainvälisten etujen propagandan äänitorvi....</w:t>
      </w:r>
    </w:p>
    <w:p>
      <w:r>
        <w:rPr>
          <w:b/>
          <w:u w:val="single"/>
        </w:rPr>
        <w:t xml:space="preserve">733995</w:t>
      </w:r>
    </w:p>
    <w:p>
      <w:r>
        <w:t xml:space="preserve">@5er_peter @MorskaKvacka @RomanVodeb @ZigaTurk Koulutettujen psykoanalyytikoiden kanssa se voi varmasti olla toisinpäin :D</w:t>
      </w:r>
    </w:p>
    <w:p>
      <w:r>
        <w:rPr>
          <w:b/>
          <w:u w:val="single"/>
        </w:rPr>
        <w:t xml:space="preserve">733996</w:t>
      </w:r>
    </w:p>
    <w:p>
      <w:r>
        <w:t xml:space="preserve">Loma on onnistunut, kun sekä sinä että matkalaukku täynnä kakkuja palaatte onnistuneesti takaisin #berliin 💪 https://t.co/HDnTfCPcih.</w:t>
      </w:r>
    </w:p>
    <w:p>
      <w:r>
        <w:rPr>
          <w:b/>
          <w:u w:val="single"/>
        </w:rPr>
        <w:t xml:space="preserve">733997</w:t>
      </w:r>
    </w:p>
    <w:p>
      <w:r>
        <w:t xml:space="preserve">@megafotr Aion alkaa tukea slovenialaista humalatuotantoa enemmän.  #supportsNefiltered</w:t>
      </w:r>
    </w:p>
    <w:p>
      <w:r>
        <w:rPr>
          <w:b/>
          <w:u w:val="single"/>
        </w:rPr>
        <w:t xml:space="preserve">733998</w:t>
      </w:r>
    </w:p>
    <w:p>
      <w:r>
        <w:t xml:space="preserve">@FerdinandPusnik @Delo Ferdo ei voi olla päivääkään ilman kyrpää https://t.co/YVJnMPpN2h</w:t>
      </w:r>
    </w:p>
    <w:p>
      <w:r>
        <w:rPr>
          <w:b/>
          <w:u w:val="single"/>
        </w:rPr>
        <w:t xml:space="preserve">733999</w:t>
      </w:r>
    </w:p>
    <w:p>
      <w:r>
        <w:t xml:space="preserve">VASEMMAT tiesivät 8 vuotta sitten terroristien pesemästä 1000 miljoonasta eurosta NLB:n kautta. He ovat verisiä EU:n TERRORILLE !??</w:t>
      </w:r>
    </w:p>
    <w:p>
      <w:r>
        <w:rPr>
          <w:b/>
          <w:u w:val="single"/>
        </w:rPr>
        <w:t xml:space="preserve">734000</w:t>
      </w:r>
    </w:p>
    <w:p>
      <w:r>
        <w:t xml:space="preserve">@staneskufca @DobraMrha Sinullakin on luultavasti suurin osa tuotteistasi kommunistista alkuperää,koska Kiina on KOMMUNISTINEN,oikeistolainen tietämätön karja!</w:t>
      </w:r>
    </w:p>
    <w:p>
      <w:r>
        <w:rPr>
          <w:b/>
          <w:u w:val="single"/>
        </w:rPr>
        <w:t xml:space="preserve">734001</w:t>
      </w:r>
    </w:p>
    <w:p>
      <w:r>
        <w:t xml:space="preserve">@JJansaSDS @Nova24TV Rikollinen omaa kansaansa vastaan ja kansainvälinen terroristi!</w:t>
      </w:r>
    </w:p>
    <w:p>
      <w:r>
        <w:rPr>
          <w:b/>
          <w:u w:val="single"/>
        </w:rPr>
        <w:t xml:space="preserve">734002</w:t>
      </w:r>
    </w:p>
    <w:p>
      <w:r>
        <w:t xml:space="preserve">Nyt puuttuu vain pakollinen jäsenyyslaki, joka kääntää vatsan https://t.co/x0dWqF3ej1</w:t>
      </w:r>
    </w:p>
    <w:p>
      <w:r>
        <w:rPr>
          <w:b/>
          <w:u w:val="single"/>
        </w:rPr>
        <w:t xml:space="preserve">734003</w:t>
      </w:r>
    </w:p>
    <w:p>
      <w:r>
        <w:t xml:space="preserve">@Leo49400290 @DrzavniSvet Sitten joidenkin pankkien olisi pitänyt jo romahtaa, mutta me onnellisesti pääomitimme ne uudelleen.</w:t>
      </w:r>
    </w:p>
    <w:p>
      <w:r>
        <w:rPr>
          <w:b/>
          <w:u w:val="single"/>
        </w:rPr>
        <w:t xml:space="preserve">734004</w:t>
      </w:r>
    </w:p>
    <w:p>
      <w:r>
        <w:t xml:space="preserve">Vesipallo Ljudski vrt. @nkmaribor johtaa Kroatian Goricaa vastaan Rok Kronavetrin maalilla keskellä kaatosadetta. https://t.co/s65qTtTBmg</w:t>
      </w:r>
    </w:p>
    <w:p>
      <w:r>
        <w:rPr>
          <w:b/>
          <w:u w:val="single"/>
        </w:rPr>
        <w:t xml:space="preserve">734005</w:t>
      </w:r>
    </w:p>
    <w:p>
      <w:r>
        <w:t xml:space="preserve">@Baldrick_57 Ehdoton totuus. Mukaan lukien vanhat tarjoilijat, jotka eivät edes osaa tervehtiä sinua.</w:t>
      </w:r>
    </w:p>
    <w:p>
      <w:r>
        <w:rPr>
          <w:b/>
          <w:u w:val="single"/>
        </w:rPr>
        <w:t xml:space="preserve">734006</w:t>
      </w:r>
    </w:p>
    <w:p>
      <w:r>
        <w:t xml:space="preserve">Vanhan linnan Frederick's Towerin synkkä kellari on valaistu himmeällä punaisella valolla, ja jossain taustalla... https://t.co/ZK6jEQdMit...</w:t>
      </w:r>
    </w:p>
    <w:p>
      <w:r>
        <w:rPr>
          <w:b/>
          <w:u w:val="single"/>
        </w:rPr>
        <w:t xml:space="preserve">734007</w:t>
      </w:r>
    </w:p>
    <w:p>
      <w:r>
        <w:t xml:space="preserve">Jos pomo lähettäisi verenimijän mulkulleen, Romana on täydellinen ehdokas presidentiksi. Paljon parempi kuin nykyinen pelle.</w:t>
      </w:r>
    </w:p>
    <w:p>
      <w:r>
        <w:rPr>
          <w:b/>
          <w:u w:val="single"/>
        </w:rPr>
        <w:t xml:space="preserve">734008</w:t>
      </w:r>
    </w:p>
    <w:p>
      <w:r>
        <w:t xml:space="preserve">Slovenialaislauma ajattelee: "Amerikkalaiset ovat maailman suurimpia kusipäitä. Slovenialaiset ovat maailman suurimpia ääliöitä!"</w:t>
      </w:r>
    </w:p>
    <w:p>
      <w:r>
        <w:rPr>
          <w:b/>
          <w:u w:val="single"/>
        </w:rPr>
        <w:t xml:space="preserve">734009</w:t>
      </w:r>
    </w:p>
    <w:p>
      <w:r>
        <w:t xml:space="preserve">@bobsparrow70 Kuten useaan otteeseen aiemmin, hänen sormensa näppäimistöllä olivat paljon edellä hänen harmaiden solujensa impulsseja!</w:t>
      </w:r>
    </w:p>
    <w:p>
      <w:r>
        <w:rPr>
          <w:b/>
          <w:u w:val="single"/>
        </w:rPr>
        <w:t xml:space="preserve">734010</w:t>
      </w:r>
    </w:p>
    <w:p>
      <w:r>
        <w:t xml:space="preserve">@MitjaIrsic kommunistit eivät voi sietää ihmisiä, jotka ovat taloudellisesti riippumattomia eivätkä pure Slovenian veronmaksajia.</w:t>
      </w:r>
    </w:p>
    <w:p>
      <w:r>
        <w:rPr>
          <w:b/>
          <w:u w:val="single"/>
        </w:rPr>
        <w:t xml:space="preserve">734011</w:t>
      </w:r>
    </w:p>
    <w:p>
      <w:r>
        <w:t xml:space="preserve">@NovicaMihajlo @Andr3jaL Huhutaan, että kaikki pankit ovat ylikapitalisoituja, ihanteellinen tapa purkaa pääomaa.....</w:t>
      </w:r>
    </w:p>
    <w:p>
      <w:r>
        <w:rPr>
          <w:b/>
          <w:u w:val="single"/>
        </w:rPr>
        <w:t xml:space="preserve">734012</w:t>
      </w:r>
    </w:p>
    <w:p>
      <w:r>
        <w:t xml:space="preserve">@MSrebre @TadejaII ... teiltä puuttuu vain yksi uusi Fuerer. Mutta olet lähellä. Haluatteko aloittaa taas uuden veljessodan, natsifanit?</w:t>
      </w:r>
    </w:p>
    <w:p>
      <w:r>
        <w:rPr>
          <w:b/>
          <w:u w:val="single"/>
        </w:rPr>
        <w:t xml:space="preserve">734013</w:t>
      </w:r>
    </w:p>
    <w:p>
      <w:r>
        <w:t xml:space="preserve">"Isä, mene työhuoneeseen ja väritä värityskirja, en voi katsoa piirrettyjä, koska minulla ei ole olkia!"</w:t>
      </w:r>
    </w:p>
    <w:p>
      <w:r>
        <w:rPr>
          <w:b/>
          <w:u w:val="single"/>
        </w:rPr>
        <w:t xml:space="preserve">734014</w:t>
      </w:r>
    </w:p>
    <w:p>
      <w:r>
        <w:t xml:space="preserve">Mitja Iršič: Jugonostalgikot ovat kaviaarisosialistisia yksiprosenttisia https://t.co/ZcOVv86e2n</w:t>
      </w:r>
    </w:p>
    <w:p>
      <w:r>
        <w:rPr>
          <w:b/>
          <w:u w:val="single"/>
        </w:rPr>
        <w:t xml:space="preserve">734015</w:t>
      </w:r>
    </w:p>
    <w:p>
      <w:r>
        <w:t xml:space="preserve">@leaathenatabako Mutta olemmeko täällä kiusataksemme toisiamme vai helpottaaksemme huoliamme? Jälkimmäinen.</w:t>
      </w:r>
    </w:p>
    <w:p>
      <w:r>
        <w:rPr>
          <w:b/>
          <w:u w:val="single"/>
        </w:rPr>
        <w:t xml:space="preserve">734016</w:t>
      </w:r>
    </w:p>
    <w:p>
      <w:r>
        <w:t xml:space="preserve">Kuinka ajankohtaista Harmsin absurdismi on Trumpin aikakaudella? Uudessa sarakkeessa @Delossa. https://t.co/oT4w7c3Th3.</w:t>
      </w:r>
    </w:p>
    <w:p>
      <w:r>
        <w:rPr>
          <w:b/>
          <w:u w:val="single"/>
        </w:rPr>
        <w:t xml:space="preserve">734017</w:t>
      </w:r>
    </w:p>
    <w:p>
      <w:r>
        <w:t xml:space="preserve">Duša Hlade aiheesta #eHealth: Internetissä ...potilaat kertovat usein lääkärilleen, miten heitä tulisi hoitaa, ja valitsevat joukon lääkkeiden sivuvaikutuksia.</w:t>
      </w:r>
    </w:p>
    <w:p>
      <w:r>
        <w:rPr>
          <w:b/>
          <w:u w:val="single"/>
        </w:rPr>
        <w:t xml:space="preserve">734018</w:t>
      </w:r>
    </w:p>
    <w:p>
      <w:r>
        <w:t xml:space="preserve">Mistä tiedät olevasi vanha? Kun ajattelet sanaa "TOIMINTA", et ajattele ilkivaltaa sängyssä, vaan Lidlin alennettuja kanankoipia😂😂😂😂.</w:t>
      </w:r>
    </w:p>
    <w:p>
      <w:r>
        <w:rPr>
          <w:b/>
          <w:u w:val="single"/>
        </w:rPr>
        <w:t xml:space="preserve">734019</w:t>
      </w:r>
    </w:p>
    <w:p>
      <w:r>
        <w:t xml:space="preserve"/>
      </w:r>
    </w:p>
    <w:p>
      <w:r>
        <w:rPr>
          <w:b/>
          <w:u w:val="single"/>
        </w:rPr>
        <w:t xml:space="preserve">734020</w:t>
      </w:r>
    </w:p>
    <w:p>
      <w:r>
        <w:t xml:space="preserve">Luin portaaleista "Muukalaiset kidnappaavat vanhan miehen Bela Krajinassa". Mistä lähtien laittomia maahanmuuttajia on kutsuttu täällä muukalaisiksi?</w:t>
        <w:br/>
        <w:t xml:space="preserve"> #butale</w:t>
      </w:r>
    </w:p>
    <w:p>
      <w:r>
        <w:rPr>
          <w:b/>
          <w:u w:val="single"/>
        </w:rPr>
        <w:t xml:space="preserve">734021</w:t>
      </w:r>
    </w:p>
    <w:p>
      <w:r>
        <w:t xml:space="preserve">@bojansimm Siitä on nyt 12 vuotta, kun hän puolustusministerinä osti venäläisen laivan selvitysvelasta.</w:t>
      </w:r>
    </w:p>
    <w:p>
      <w:r>
        <w:rPr>
          <w:b/>
          <w:u w:val="single"/>
        </w:rPr>
        <w:t xml:space="preserve">734022</w:t>
      </w:r>
    </w:p>
    <w:p>
      <w:r>
        <w:t xml:space="preserve">Se on kauhua. Tämä paskiainen pitäisi vangita välittömästi. Degeneroitunut vasemmistolainen korruptoitunut. Paska https://t.co/ng7Wlr1ijR</w:t>
      </w:r>
    </w:p>
    <w:p>
      <w:r>
        <w:rPr>
          <w:b/>
          <w:u w:val="single"/>
        </w:rPr>
        <w:t xml:space="preserve">734023</w:t>
      </w:r>
    </w:p>
    <w:p>
      <w:r>
        <w:t xml:space="preserve">@Primoz_Kovacic Huomenna, post-rokkarit, post-metallarit, post-punkkarit tai jopa post-hardcore? :) Tehdään siitä ilo!</w:t>
      </w:r>
    </w:p>
    <w:p>
      <w:r>
        <w:rPr>
          <w:b/>
          <w:u w:val="single"/>
        </w:rPr>
        <w:t xml:space="preserve">734024</w:t>
      </w:r>
    </w:p>
    <w:p>
      <w:r>
        <w:t xml:space="preserve">Falila ja hänen regressiivinen vasemmistolainen hullujen feministien jenginsä sitoisivat burkan takaisin päähänsä. https://t.co/zvCddkIJGA</w:t>
      </w:r>
    </w:p>
    <w:p>
      <w:r>
        <w:rPr>
          <w:b/>
          <w:u w:val="single"/>
        </w:rPr>
        <w:t xml:space="preserve">734025</w:t>
      </w:r>
    </w:p>
    <w:p>
      <w:r>
        <w:t xml:space="preserve">Pandemia Alppien alla: Villit naiset ja television laumavaisto https://t.co/wzAUYalQGX</w:t>
      </w:r>
    </w:p>
    <w:p>
      <w:r>
        <w:rPr>
          <w:b/>
          <w:u w:val="single"/>
        </w:rPr>
        <w:t xml:space="preserve">734026</w:t>
      </w:r>
    </w:p>
    <w:p>
      <w:r>
        <w:t xml:space="preserve">Olen huolissani pölyrenkaista, jotka eivät ole onnistuneet sulautumaan joksikin suureksi, planeetan kaltaiseksi protoplanetaarisessa kiekossa.</w:t>
        <w:br/>
        <w:t xml:space="preserve"> ~ my pure tamale</w:t>
      </w:r>
    </w:p>
    <w:p>
      <w:r>
        <w:rPr>
          <w:b/>
          <w:u w:val="single"/>
        </w:rPr>
        <w:t xml:space="preserve">734027</w:t>
      </w:r>
    </w:p>
    <w:p>
      <w:r>
        <w:t xml:space="preserve">Särähtää ja saa 10 tykkäystä. Jos tapan aivoni, saan 3 tykkäystä.</w:t>
        <w:br/>
        <w:br/>
        <w:t xml:space="preserve"> KUNNES!!!</w:t>
      </w:r>
    </w:p>
    <w:p>
      <w:r>
        <w:rPr>
          <w:b/>
          <w:u w:val="single"/>
        </w:rPr>
        <w:t xml:space="preserve">734028</w:t>
      </w:r>
    </w:p>
    <w:p>
      <w:r>
        <w:t xml:space="preserve">Mennään kaikki yhdessä: kaksi parkkipaikkaa, kaksi ikkunaa, kaksi lentokonetta, kaksi hevosta, kaksi herraa. Se on parempi kahdella. Se on kahdelle!</w:t>
      </w:r>
    </w:p>
    <w:p>
      <w:r>
        <w:rPr>
          <w:b/>
          <w:u w:val="single"/>
        </w:rPr>
        <w:t xml:space="preserve">734029</w:t>
      </w:r>
    </w:p>
    <w:p>
      <w:r>
        <w:t xml:space="preserve">Silva. Tämä on mielenkiintoinen tarina niille, jotka eivät ole eläneet sitä. Myös psykologisesta näkökulmasta.</w:t>
        <w:br/>
        <w:t xml:space="preserve"> Tämä ei ole luolastumista. https://t.co/2QvHStuwan</w:t>
      </w:r>
    </w:p>
    <w:p>
      <w:r>
        <w:rPr>
          <w:b/>
          <w:u w:val="single"/>
        </w:rPr>
        <w:t xml:space="preserve">734030</w:t>
      </w:r>
    </w:p>
    <w:p>
      <w:r>
        <w:t xml:space="preserve">Pahorček tuntee nämä paikat hyvin. Ehkä hän yrittää rasvata liukasteita viimeisellä kaudellaan? https://t.co/IT1QtrnUOX https://t.co/IT1QtrnUOX</w:t>
      </w:r>
    </w:p>
    <w:p>
      <w:r>
        <w:rPr>
          <w:b/>
          <w:u w:val="single"/>
        </w:rPr>
        <w:t xml:space="preserve">734031</w:t>
      </w:r>
    </w:p>
    <w:p>
      <w:r>
        <w:t xml:space="preserve">Ekokompostikäymälät tulevat Eurooppaan https://t.co/GfXLgiqQMJ</w:t>
      </w:r>
    </w:p>
    <w:p>
      <w:r>
        <w:rPr>
          <w:b/>
          <w:u w:val="single"/>
        </w:rPr>
        <w:t xml:space="preserve">734032</w:t>
      </w:r>
    </w:p>
    <w:p>
      <w:r>
        <w:t xml:space="preserve">Otamme vastaan valituksia vain kasvokkain normaalin inhimillisen viestinnän muodossa. Ne, jotka eivät pysty siihen,... https://t.co/AmFQATqjiv... https://t.co/AmFQATqjiv</w:t>
      </w:r>
    </w:p>
    <w:p>
      <w:r>
        <w:rPr>
          <w:b/>
          <w:u w:val="single"/>
        </w:rPr>
        <w:t xml:space="preserve">734033</w:t>
      </w:r>
    </w:p>
    <w:p>
      <w:r>
        <w:t xml:space="preserve">Kyllä, ramen on hyvä asia. Mutta kotitekoista naudanlihaa nuudeleilla ja halutessasi kananmunalla. Milina! https://t.co/LE9lwH09gg</w:t>
      </w:r>
    </w:p>
    <w:p>
      <w:r>
        <w:rPr>
          <w:b/>
          <w:u w:val="single"/>
        </w:rPr>
        <w:t xml:space="preserve">734034</w:t>
      </w:r>
    </w:p>
    <w:p>
      <w:r>
        <w:t xml:space="preserve">Sunnuntai? tämä viikko oli turboooooooooooo.. nyt pää pasoon ja Atinaan kafoooooooon</w:t>
      </w:r>
    </w:p>
    <w:p>
      <w:r>
        <w:rPr>
          <w:b/>
          <w:u w:val="single"/>
        </w:rPr>
        <w:t xml:space="preserve">734035</w:t>
      </w:r>
    </w:p>
    <w:p>
      <w:r>
        <w:t xml:space="preserve">Kummitäti halusi lähteä messuun autollaan..mutta hetkeä myöhemmin hän tulee takaisin taloon ja sanoo kummitädille....JEBI GA... https://t.co/tvePAAYLcc...</w:t>
      </w:r>
    </w:p>
    <w:p>
      <w:r>
        <w:rPr>
          <w:b/>
          <w:u w:val="single"/>
        </w:rPr>
        <w:t xml:space="preserve">734036</w:t>
      </w:r>
    </w:p>
    <w:p>
      <w:r>
        <w:t xml:space="preserve">@MihaK87 @Designation8816 Miami ohut, kausi on menetetty heille, jotkut pelaajat ovat tiettävästi jättämässä seuran</w:t>
      </w:r>
    </w:p>
    <w:p>
      <w:r>
        <w:rPr>
          <w:b/>
          <w:u w:val="single"/>
        </w:rPr>
        <w:t xml:space="preserve">734037</w:t>
      </w:r>
    </w:p>
    <w:p>
      <w:r>
        <w:t xml:space="preserve">@lucijausaj @peterjancic jos oikeus on korruptoitunutta, niin se on kieroa oikeutta !!!!</w:t>
      </w:r>
    </w:p>
    <w:p>
      <w:r>
        <w:rPr>
          <w:b/>
          <w:u w:val="single"/>
        </w:rPr>
        <w:t xml:space="preserve">734038</w:t>
      </w:r>
    </w:p>
    <w:p>
      <w:r>
        <w:t xml:space="preserve">@t_celestina Um, joo, joo, joo, joo,... jätä minut rauhaan. Jokin ei toimi oikein aivosoluissani... 😁</w:t>
      </w:r>
    </w:p>
    <w:p>
      <w:r>
        <w:rPr>
          <w:b/>
          <w:u w:val="single"/>
        </w:rPr>
        <w:t xml:space="preserve">734039</w:t>
      </w:r>
    </w:p>
    <w:p>
      <w:r>
        <w:t xml:space="preserve">Näyttelijättäret ovat johdonmukaisia ilmoittaessaan "skaboista" vain silloin, kun niistä ei ole hyötyä heidän uralleen.</w:t>
      </w:r>
    </w:p>
    <w:p>
      <w:r>
        <w:rPr>
          <w:b/>
          <w:u w:val="single"/>
        </w:rPr>
        <w:t xml:space="preserve">734040</w:t>
      </w:r>
    </w:p>
    <w:p>
      <w:r>
        <w:t xml:space="preserve">@serlah2017 @Medeja_7 @rtvslo Kommunistit ovat aina tehneet listoja "fasisteista". Jos siihen tarjoutui tilaisuus, he laittoivat nämä tiedostot barbaaritunneliin.</w:t>
      </w:r>
    </w:p>
    <w:p>
      <w:r>
        <w:rPr>
          <w:b/>
          <w:u w:val="single"/>
        </w:rPr>
        <w:t xml:space="preserve">734041</w:t>
      </w:r>
    </w:p>
    <w:p>
      <w:r>
        <w:t xml:space="preserve">@DarjaTomanic Mitä sinä odotat, ulkona sataa lunta. partisaanit ovat varmaan nälkäisiä Dražgošen juhlien jälkeen.</w:t>
      </w:r>
    </w:p>
    <w:p>
      <w:r>
        <w:rPr>
          <w:b/>
          <w:u w:val="single"/>
        </w:rPr>
        <w:t xml:space="preserve">734042</w:t>
      </w:r>
    </w:p>
    <w:p>
      <w:r>
        <w:t xml:space="preserve">@ZaMestoPoDveh @mzi_rs @JureLeben @Miha_Butara @slozeleznice @slozeleznice @uporabnastran myös maahanmuuttajat/asunnottomat eivät enää ole siellä 😉 he säätelevät sitä hyvin</w:t>
      </w:r>
    </w:p>
    <w:p>
      <w:r>
        <w:rPr>
          <w:b/>
          <w:u w:val="single"/>
        </w:rPr>
        <w:t xml:space="preserve">734043</w:t>
      </w:r>
    </w:p>
    <w:p>
      <w:r>
        <w:t xml:space="preserve">#jamstvozamlade sammuttaa paloa, joka on ollut Sloveniassa jo jonkin aikaa, 8 miljardia ei riitä, mutta olemme valmiita yhteistyöhön @TeaJarc @MSS_news</w:t>
      </w:r>
    </w:p>
    <w:p>
      <w:r>
        <w:rPr>
          <w:b/>
          <w:u w:val="single"/>
        </w:rPr>
        <w:t xml:space="preserve">734044</w:t>
      </w:r>
    </w:p>
    <w:p>
      <w:r>
        <w:t xml:space="preserve">Näin juuri miehen, joka loikoili pitkissä housuissa ja hihoissa. Oletko hullu? Sinulla on huomenna nyrkkeilypunnitus ja haluat menettää joka gramman? Minä palaisin! x)</w:t>
      </w:r>
    </w:p>
    <w:p>
      <w:r>
        <w:rPr>
          <w:b/>
          <w:u w:val="single"/>
        </w:rPr>
        <w:t xml:space="preserve">734045</w:t>
      </w:r>
    </w:p>
    <w:p>
      <w:r>
        <w:t xml:space="preserve">TÖRKEÄ UUDENVUODEN KUTSU! Pidätkö siitä kahdestaan? Sitten tulet rakastamaan tuhmaa tarjoustamme!... http://t.co/0KvcYrrMB1...</w:t>
      </w:r>
    </w:p>
    <w:p>
      <w:r>
        <w:rPr>
          <w:b/>
          <w:u w:val="single"/>
        </w:rPr>
        <w:t xml:space="preserve">734046</w:t>
      </w:r>
    </w:p>
    <w:p>
      <w:r>
        <w:t xml:space="preserve">Litijska, Sostro, Urh surroundings.....he ovat etsineet koiraa keskiviikosta lähtien. Ole hyvä jaa... https://t.co/AF6x0cguLF</w:t>
      </w:r>
    </w:p>
    <w:p>
      <w:r>
        <w:rPr>
          <w:b/>
          <w:u w:val="single"/>
        </w:rPr>
        <w:t xml:space="preserve">734047</w:t>
      </w:r>
    </w:p>
    <w:p>
      <w:r>
        <w:t xml:space="preserve">@petra_jansa Pelkään, että hallinto käyttää pian tohtori #Novicin kärsimystä omassa oikeusvaltion itsekehittelyssään!</w:t>
      </w:r>
    </w:p>
    <w:p>
      <w:r>
        <w:rPr>
          <w:b/>
          <w:u w:val="single"/>
        </w:rPr>
        <w:t xml:space="preserve">734048</w:t>
      </w:r>
    </w:p>
    <w:p>
      <w:r>
        <w:t xml:space="preserve">@Dnevnik_si Huolehtimalla pienestä ihmisestä (jotta hän ei satuta päätään), miljardeja ja miljoonia varastetaan ja annetaan anteeksi...</w:t>
      </w:r>
    </w:p>
    <w:p>
      <w:r>
        <w:rPr>
          <w:b/>
          <w:u w:val="single"/>
        </w:rPr>
        <w:t xml:space="preserve">734049</w:t>
      </w:r>
    </w:p>
    <w:p>
      <w:r>
        <w:t xml:space="preserve">Kymmenen minuuttia jäljellä.</w:t>
        <w:br/>
        <w:t xml:space="preserve"> Myyjät sanovat lähtevänsä kotiin. Tai kahville.</w:t>
      </w:r>
    </w:p>
    <w:p>
      <w:r>
        <w:rPr>
          <w:b/>
          <w:u w:val="single"/>
        </w:rPr>
        <w:t xml:space="preserve">734050</w:t>
      </w:r>
    </w:p>
    <w:p>
      <w:r>
        <w:t xml:space="preserve">15 tuntia kestäneiden etsintöjen jälkeen pelastajat pelkäävät pahinta, ja fanit laskevat kukkia ja rukoilevat. 😢⚽#EmilianoSala https://t.co/uIaaiv4cuV https://t.co/uIaaiv4cuV</w:t>
      </w:r>
    </w:p>
    <w:p>
      <w:r>
        <w:rPr>
          <w:b/>
          <w:u w:val="single"/>
        </w:rPr>
        <w:t xml:space="preserve">734051</w:t>
      </w:r>
    </w:p>
    <w:p>
      <w:r>
        <w:t xml:space="preserve">@pengovsky @MarkoZupan2 @andrejkaroli #mentalpicture:</w:t>
        <w:br/>
        <w:t xml:space="preserve">Žan perlamentissa yllään "Rolling stones are not welcome" T-paita</w:t>
      </w:r>
    </w:p>
    <w:p>
      <w:r>
        <w:rPr>
          <w:b/>
          <w:u w:val="single"/>
        </w:rPr>
        <w:t xml:space="preserve">734052</w:t>
      </w:r>
    </w:p>
    <w:p>
      <w:r>
        <w:t xml:space="preserve">Viidellä tämän lukukauden kuudesta kurssista on harjoitukset, ja aion vaeltaa ympäri maailmaa kolmen viikon ajan. Näiden kahden väkijoukon risteys on pieni katastrofi.</w:t>
      </w:r>
    </w:p>
    <w:p>
      <w:r>
        <w:rPr>
          <w:b/>
          <w:u w:val="single"/>
        </w:rPr>
        <w:t xml:space="preserve">734053</w:t>
      </w:r>
    </w:p>
    <w:p>
      <w:r>
        <w:t xml:space="preserve">(SOPIMUS) Mercator myy kymmenen kauppakeskusta Supernovalle, nyt se vuokraa ne https://t.co/0Eg4B6JXDT</w:t>
      </w:r>
    </w:p>
    <w:p>
      <w:r>
        <w:rPr>
          <w:b/>
          <w:u w:val="single"/>
        </w:rPr>
        <w:t xml:space="preserve">734054</w:t>
      </w:r>
    </w:p>
    <w:p>
      <w:r>
        <w:t xml:space="preserve">Potilaana, jolla on aivan liian korkea kolesteroli, voin kertoa teille, että diagnoosini jälkeen en voisi vähempää välittää majoneesista.</w:t>
      </w:r>
    </w:p>
    <w:p>
      <w:r>
        <w:rPr>
          <w:b/>
          <w:u w:val="single"/>
        </w:rPr>
        <w:t xml:space="preserve">734055</w:t>
      </w:r>
    </w:p>
    <w:p>
      <w:r>
        <w:t xml:space="preserve">@MatijaStepisnik Kirjoitat, että maalivahti on Realin puolella, ja sitten YNWA?!??? Joo... eh. Hölynpölyä. Ei kommentin arvoinen.</w:t>
      </w:r>
    </w:p>
    <w:p>
      <w:r>
        <w:rPr>
          <w:b/>
          <w:u w:val="single"/>
        </w:rPr>
        <w:t xml:space="preserve">734056</w:t>
      </w:r>
    </w:p>
    <w:p>
      <w:r>
        <w:t xml:space="preserve">Palomies saa Kranjissa kiinni ryöstäjän, joka kaatoi naisen ja varasti hänen lompakkonsa https://t.co/T4gm2CyPPt https://t.co/BMMFRA3zVX</w:t>
      </w:r>
    </w:p>
    <w:p>
      <w:r>
        <w:rPr>
          <w:b/>
          <w:u w:val="single"/>
        </w:rPr>
        <w:t xml:space="preserve">734057</w:t>
      </w:r>
    </w:p>
    <w:p>
      <w:r>
        <w:t xml:space="preserve">#americanaruletta #francoscaruletta #puntobanco #blackjack kaikki #GrandCasinoPortorožissa😉</w:t>
      </w:r>
    </w:p>
    <w:p>
      <w:r>
        <w:rPr>
          <w:b/>
          <w:u w:val="single"/>
        </w:rPr>
        <w:t xml:space="preserve">734058</w:t>
      </w:r>
    </w:p>
    <w:p>
      <w:r>
        <w:t xml:space="preserve">Unkarin pääministeri Orban: "Nämä eivät ole pakolaisia, vaan islamilaisia hyökkääjiä" https://t.co/gmYURDr2fI</w:t>
      </w:r>
    </w:p>
    <w:p>
      <w:r>
        <w:rPr>
          <w:b/>
          <w:u w:val="single"/>
        </w:rPr>
        <w:t xml:space="preserve">734059</w:t>
      </w:r>
    </w:p>
    <w:p>
      <w:r>
        <w:t xml:space="preserve">@Libertarec @KARANTANEC Ma bejž bejž Ne olivat länsimaisia turisteja, he halusivat nähdä, oliko Tito todella elossa, mutta he olivat puoliksi pettyneitä ja menivät pizzalle paratiisiin.</w:t>
      </w:r>
    </w:p>
    <w:p>
      <w:r>
        <w:rPr>
          <w:b/>
          <w:u w:val="single"/>
        </w:rPr>
        <w:t xml:space="preserve">734060</w:t>
      </w:r>
    </w:p>
    <w:p>
      <w:r>
        <w:t xml:space="preserve">@ZigaJereb He eivät luoneet mitään itse. Koska ne ovat muiden luomia. Ne, joita tällaiset kommunistiset palvelijat ja piiat tallovat...</w:t>
      </w:r>
    </w:p>
    <w:p>
      <w:r>
        <w:rPr>
          <w:b/>
          <w:u w:val="single"/>
        </w:rPr>
        <w:t xml:space="preserve">734061</w:t>
      </w:r>
    </w:p>
    <w:p>
      <w:r>
        <w:t xml:space="preserve">Olen lukenut koko päivän... olen laittanut tämän punaisen korvikkeen... ja nyt nussin äitiäni... https://t.co/BKmFbDGALg...</w:t>
      </w:r>
    </w:p>
    <w:p>
      <w:r>
        <w:rPr>
          <w:b/>
          <w:u w:val="single"/>
        </w:rPr>
        <w:t xml:space="preserve">734062</w:t>
      </w:r>
    </w:p>
    <w:p>
      <w:r>
        <w:t xml:space="preserve">@tomltoml @GK_SLO_EU @vanjadolzan @Margu501 Hän voitti, hän sanoi, että slovenialaisia on niin vähän, että maahanmuuttajat tuhoavat meidät.</w:t>
      </w:r>
    </w:p>
    <w:p>
      <w:r>
        <w:rPr>
          <w:b/>
          <w:u w:val="single"/>
        </w:rPr>
        <w:t xml:space="preserve">734063</w:t>
      </w:r>
    </w:p>
    <w:p>
      <w:r>
        <w:t xml:space="preserve">Fifan maajoukkueiden ranking - Slovenia on edelleen 55. sijalla. #jalkapallo #jalkapallo #liiga #liiga - http://t.co/ELQ4XJuPjJ</w:t>
      </w:r>
    </w:p>
    <w:p>
      <w:r>
        <w:rPr>
          <w:b/>
          <w:u w:val="single"/>
        </w:rPr>
        <w:t xml:space="preserve">734064</w:t>
      </w:r>
    </w:p>
    <w:p>
      <w:r>
        <w:t xml:space="preserve">Olin yllättynyt tohtori Karmen Erjavecin kiivaasta julkisesta leimaamisesta.Mielenkiintoista on, että kaikki alkoi Delo-lehden aloitteesta.</w:t>
      </w:r>
    </w:p>
    <w:p>
      <w:r>
        <w:rPr>
          <w:b/>
          <w:u w:val="single"/>
        </w:rPr>
        <w:t xml:space="preserve">734065</w:t>
      </w:r>
    </w:p>
    <w:p>
      <w:r>
        <w:t xml:space="preserve">Asemafia on palannut LJ:hen! Kiitos, Janez Dalai Lama Drnovšek, että lakaisette rikoksen maton alle! https://t.co/4WvbdjCcZN</w:t>
      </w:r>
    </w:p>
    <w:p>
      <w:r>
        <w:rPr>
          <w:b/>
          <w:u w:val="single"/>
        </w:rPr>
        <w:t xml:space="preserve">734066</w:t>
      </w:r>
    </w:p>
    <w:p>
      <w:r>
        <w:t xml:space="preserve">@KovacRebeka @nadkaku @KatarinaUrankar Ei, se ei toimi, ei kokaiini eikä heroiini jätä tällaisia epämuodostumia!😎</w:t>
      </w:r>
    </w:p>
    <w:p>
      <w:r>
        <w:rPr>
          <w:b/>
          <w:u w:val="single"/>
        </w:rPr>
        <w:t xml:space="preserve">734067</w:t>
      </w:r>
    </w:p>
    <w:p>
      <w:r>
        <w:t xml:space="preserve">Jos minulla ei olisi ollut niin kovia kipuja, olisin luullut olevani kuollut. Ja sitten nurkan takana odottaa maanantai 😁.</w:t>
      </w:r>
    </w:p>
    <w:p>
      <w:r>
        <w:rPr>
          <w:b/>
          <w:u w:val="single"/>
        </w:rPr>
        <w:t xml:space="preserve">734068</w:t>
      </w:r>
    </w:p>
    <w:p>
      <w:r>
        <w:t xml:space="preserve">Tervehdys Slovenian Toscanasta - olemme maisemoineet puutarhamme ja sen ympäristön Brdassa ja tuoneet osan vihreästä jätteestä pääkaupunkiin :) #koti #kotiChristi #Brda</w:t>
      </w:r>
    </w:p>
    <w:p>
      <w:r>
        <w:rPr>
          <w:b/>
          <w:u w:val="single"/>
        </w:rPr>
        <w:t xml:space="preserve">734069</w:t>
      </w:r>
    </w:p>
    <w:p>
      <w:r>
        <w:t xml:space="preserve">Bistroumna. Lisäisin luettelon Todorićin lahjomista slovenialaisista tiedotusvälineistä... https://t.co/7v3XixY9Yl ...</w:t>
      </w:r>
    </w:p>
    <w:p>
      <w:r>
        <w:rPr>
          <w:b/>
          <w:u w:val="single"/>
        </w:rPr>
        <w:t xml:space="preserve">734070</w:t>
      </w:r>
    </w:p>
    <w:p>
      <w:r>
        <w:t xml:space="preserve">Odotin todella, että #mamiceopremiere olisi täydempi. Ainakin mitä tulee tuttuuden tasoon.</w:t>
      </w:r>
    </w:p>
    <w:p>
      <w:r>
        <w:rPr>
          <w:b/>
          <w:u w:val="single"/>
        </w:rPr>
        <w:t xml:space="preserve">734071</w:t>
      </w:r>
    </w:p>
    <w:p>
      <w:r>
        <w:t xml:space="preserve">Goooool! 2:2! Milanic lentää sisään ja taklaa Mesanovicia, joka nousee ylös ja lobbaa sitten Mulalićin! Yhteensä 2:3 @nkmariborille. Hullu ottelu. #pokalSLO</w:t>
      </w:r>
    </w:p>
    <w:p>
      <w:r>
        <w:rPr>
          <w:b/>
          <w:u w:val="single"/>
        </w:rPr>
        <w:t xml:space="preserve">734072</w:t>
      </w:r>
    </w:p>
    <w:p>
      <w:r>
        <w:t xml:space="preserve">VIDEO: Slovenian politiikassa tapahtuu tektonisia muutoksia joka kerta, kun Kučan puhuu: tohtori Aleš Maver Sredassa keskiviikkona https://t.co/IyDzYNudRC</w:t>
      </w:r>
    </w:p>
    <w:p>
      <w:r>
        <w:rPr>
          <w:b/>
          <w:u w:val="single"/>
        </w:rPr>
        <w:t xml:space="preserve">734073</w:t>
      </w:r>
    </w:p>
    <w:p>
      <w:r>
        <w:t xml:space="preserve">Klinikan oven ulkopuolella on villimpää kuin konsertissa. A Lakat from a nonoto suoraan kylkiluihin.</w:t>
      </w:r>
    </w:p>
    <w:p>
      <w:r>
        <w:rPr>
          <w:b/>
          <w:u w:val="single"/>
        </w:rPr>
        <w:t xml:space="preserve">734074</w:t>
      </w:r>
    </w:p>
    <w:p>
      <w:r>
        <w:t xml:space="preserve">#OtrokomSveta #UPornik Nähdään Mariborissa! Lippuja voi ostaa osoitteesta https://t.co/r31BXSvIvp https://t.co/7F10bUTKrI</w:t>
      </w:r>
    </w:p>
    <w:p>
      <w:r>
        <w:rPr>
          <w:b/>
          <w:u w:val="single"/>
        </w:rPr>
        <w:t xml:space="preserve">734075</w:t>
      </w:r>
    </w:p>
    <w:p>
      <w:r>
        <w:t xml:space="preserve">Mikä tämä kiero ämmä on ....a kaikki tulee omalle kohdalleen ennemmin tai myöhemmin ...https://t.co/0RESRbLqCw</w:t>
      </w:r>
    </w:p>
    <w:p>
      <w:r>
        <w:rPr>
          <w:b/>
          <w:u w:val="single"/>
        </w:rPr>
        <w:t xml:space="preserve">734076</w:t>
      </w:r>
    </w:p>
    <w:p>
      <w:r>
        <w:t xml:space="preserve">@crico111 @vinkovasle1 @RTV_Slovenija @SafetAlibeg @JozeMozina Ei siis taaskaan mopoautomainen.</w:t>
      </w:r>
    </w:p>
    <w:p>
      <w:r>
        <w:rPr>
          <w:b/>
          <w:u w:val="single"/>
        </w:rPr>
        <w:t xml:space="preserve">734077</w:t>
      </w:r>
    </w:p>
    <w:p>
      <w:r>
        <w:t xml:space="preserve">Uskomatonta! Venäläiset ovat jo nyt laittomasti Sloveniaan saapuvien laittomien maahanmuuttajien joukossa! https://t.co/9ZNeOkp3tH</w:t>
      </w:r>
    </w:p>
    <w:p>
      <w:r>
        <w:rPr>
          <w:b/>
          <w:u w:val="single"/>
        </w:rPr>
        <w:t xml:space="preserve">734078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734079</w:t>
      </w:r>
    </w:p>
    <w:p>
      <w:r>
        <w:t xml:space="preserve">SLOVENIALAISET, EIKÖ TEISTÄ OLE AINA HAUSKAA, ETTÄ TUOMIOISTUIN ON SALLINUT 29 MILJOONAN EURON VARKAUDEN? KUKA SEN MAKSAA?</w:t>
      </w:r>
    </w:p>
    <w:p>
      <w:r>
        <w:rPr>
          <w:b/>
          <w:u w:val="single"/>
        </w:rPr>
        <w:t xml:space="preserve">734080</w:t>
      </w:r>
    </w:p>
    <w:p>
      <w:r>
        <w:t xml:space="preserve">@vinkovasle1 @DKopse Mitä Svetlana sanoo. Hän haluaa, että sodan jälkeen murhattujen omaiset tunkevat ne perseeseensä.</w:t>
      </w:r>
    </w:p>
    <w:p>
      <w:r>
        <w:rPr>
          <w:b/>
          <w:u w:val="single"/>
        </w:rPr>
        <w:t xml:space="preserve">734081</w:t>
      </w:r>
    </w:p>
    <w:p>
      <w:r>
        <w:t xml:space="preserve">Asennus ja laitteet kanojen kasvatukseen http://t.co/oB9ZnEBohb #keräilytarjoukset #asennus #kasvatus #munat #munat #kukot #kukotitot</w:t>
      </w:r>
    </w:p>
    <w:p>
      <w:r>
        <w:rPr>
          <w:b/>
          <w:u w:val="single"/>
        </w:rPr>
        <w:t xml:space="preserve">734082</w:t>
      </w:r>
    </w:p>
    <w:p>
      <w:r>
        <w:t xml:space="preserve">Laittakaa tämä tyttöparka sinne, minne hän kuuluu. Koulussa, ikätovereidensa keskuudessa, leikkikentällä... vie hänet pois ja suojele häntä! https://t.co/3M5Nmn3K3T</w:t>
      </w:r>
    </w:p>
    <w:p>
      <w:r>
        <w:rPr>
          <w:b/>
          <w:u w:val="single"/>
        </w:rPr>
        <w:t xml:space="preserve">734083</w:t>
      </w:r>
    </w:p>
    <w:p>
      <w:r>
        <w:t xml:space="preserve">@peterjancic Jančič mitä sinä kirjoitat, SDS:n ohjeista? Pidät varmaan heidän voileipänsä.</w:t>
      </w:r>
    </w:p>
    <w:p>
      <w:r>
        <w:rPr>
          <w:b/>
          <w:u w:val="single"/>
        </w:rPr>
        <w:t xml:space="preserve">734084</w:t>
      </w:r>
    </w:p>
    <w:p>
      <w:r>
        <w:t xml:space="preserve">He puolustivat köyhää uskonnollista kansaa ilkeitä partisaaneja vastaan.... https://t.co/sL4Ykh6m1v https://t.co/sL4Ykh6m1v</w:t>
      </w:r>
    </w:p>
    <w:p>
      <w:r>
        <w:rPr>
          <w:b/>
          <w:u w:val="single"/>
        </w:rPr>
        <w:t xml:space="preserve">734085</w:t>
      </w:r>
    </w:p>
    <w:p>
      <w:r>
        <w:t xml:space="preserve">Keilailu, käsipallo ; Kamnikin vesipalloilijat DP-jäsenten välierissä https://t.co/jP5OEP85jy</w:t>
      </w:r>
    </w:p>
    <w:p>
      <w:r>
        <w:rPr>
          <w:b/>
          <w:u w:val="single"/>
        </w:rPr>
        <w:t xml:space="preserve">734086</w:t>
      </w:r>
    </w:p>
    <w:p>
      <w:r>
        <w:t xml:space="preserve">@Alex4Aleksandra @SlovenijaVsrcu Alex mutta eikö ole energian tuhlausta tällaisille ääliöille parempi sanoa, kun olet f...e ja siirtyä eteenpäin.</w:t>
      </w:r>
    </w:p>
    <w:p>
      <w:r>
        <w:rPr>
          <w:b/>
          <w:u w:val="single"/>
        </w:rPr>
        <w:t xml:space="preserve">734087</w:t>
      </w:r>
    </w:p>
    <w:p>
      <w:r>
        <w:t xml:space="preserve">Laiskuuden tai motivaation puutteen voittaminen on niin helppoa, että se on joskus naurettavaa. Joten päihitetään... https://t.co/IMjqKy0PRA...</w:t>
      </w:r>
    </w:p>
    <w:p>
      <w:r>
        <w:rPr>
          <w:b/>
          <w:u w:val="single"/>
        </w:rPr>
        <w:t xml:space="preserve">734088</w:t>
      </w:r>
    </w:p>
    <w:p>
      <w:r>
        <w:t xml:space="preserve">@SOVA_0007 @sarecmarjan @DamirCrncec @STA_novice On aivan selvää, että poliittisena virkamiehenä hän ei voi kommunikoida samalla tavalla.</w:t>
      </w:r>
    </w:p>
    <w:p>
      <w:r>
        <w:rPr>
          <w:b/>
          <w:u w:val="single"/>
        </w:rPr>
        <w:t xml:space="preserve">734089</w:t>
      </w:r>
    </w:p>
    <w:p>
      <w:r>
        <w:t xml:space="preserve">Seuraava @Demokratia1:n numero on tulossa!</w:t>
        <w:br/>
        <w:t xml:space="preserve"> #sloveniasecurecapitalists #plahaptica https://t.co/LRGF9Lk6qX https://t.co/LRGF9Lk6qX</w:t>
      </w:r>
    </w:p>
    <w:p>
      <w:r>
        <w:rPr>
          <w:b/>
          <w:u w:val="single"/>
        </w:rPr>
        <w:t xml:space="preserve">734090</w:t>
      </w:r>
    </w:p>
    <w:p>
      <w:r>
        <w:t xml:space="preserve">Ihmiset ovat kyllästyneitä, joten torstaina järjestetään mielenosoituskokous nimeltä Pelastakaa Slovenia; bussiaikataulut ... https://t.co/o1ouDhbYOw ... https://t.co/o1ouDhbYOw</w:t>
      </w:r>
    </w:p>
    <w:p>
      <w:r>
        <w:rPr>
          <w:b/>
          <w:u w:val="single"/>
        </w:rPr>
        <w:t xml:space="preserve">734091</w:t>
      </w:r>
    </w:p>
    <w:p>
      <w:r>
        <w:t xml:space="preserve">@IgorZavrsnik @R_Rakus ...miten ei.... niitä löydy jokaisesta SD:n saastuttamasta vessasta ....</w:t>
      </w:r>
    </w:p>
    <w:p>
      <w:r>
        <w:rPr>
          <w:b/>
          <w:u w:val="single"/>
        </w:rPr>
        <w:t xml:space="preserve">734092</w:t>
      </w:r>
    </w:p>
    <w:p>
      <w:r>
        <w:t xml:space="preserve">@vinkovasle1 @JozeMozina Edes postittaa tällaisia gobshite vääriä mainoksia kuluttajille. Tarkastajat metsästävät valmiita...</w:t>
      </w:r>
    </w:p>
    <w:p>
      <w:r>
        <w:rPr>
          <w:b/>
          <w:u w:val="single"/>
        </w:rPr>
        <w:t xml:space="preserve">734093</w:t>
      </w:r>
    </w:p>
    <w:p>
      <w:r>
        <w:t xml:space="preserve">@RobertSifrer @FranciKek Kekb on masentunut, koska kukaan ei enää pyyhi häntä.</w:t>
      </w:r>
    </w:p>
    <w:p>
      <w:r>
        <w:rPr>
          <w:b/>
          <w:u w:val="single"/>
        </w:rPr>
        <w:t xml:space="preserve">734094</w:t>
      </w:r>
    </w:p>
    <w:p>
      <w:r>
        <w:t xml:space="preserve">@savicdomen sinun täytyy tietää. pyramidi pohjoiseen on siisti, mutta etelään olet luuseri.</w:t>
      </w:r>
    </w:p>
    <w:p>
      <w:r>
        <w:rPr>
          <w:b/>
          <w:u w:val="single"/>
        </w:rPr>
        <w:t xml:space="preserve">734095</w:t>
      </w:r>
    </w:p>
    <w:p>
      <w:r>
        <w:t xml:space="preserve">@BostjanJerko Näin sanoo Belcebub! Hän avaa pornosivuston ja pakenee, mutta raukat löytävät hänet.</w:t>
      </w:r>
    </w:p>
    <w:p>
      <w:r>
        <w:rPr>
          <w:b/>
          <w:u w:val="single"/>
        </w:rPr>
        <w:t xml:space="preserve">734096</w:t>
      </w:r>
    </w:p>
    <w:p>
      <w:r>
        <w:t xml:space="preserve">@strankalevica @jakov_fak He eivät voineet kadota, koska heitä ei yksinkertaisesti ollut olemassa, toverit marxilaiset! Teidän on vaikea kääntää historian pyörää takaisin.</w:t>
      </w:r>
    </w:p>
    <w:p>
      <w:r>
        <w:rPr>
          <w:b/>
          <w:u w:val="single"/>
        </w:rPr>
        <w:t xml:space="preserve">734097</w:t>
      </w:r>
    </w:p>
    <w:p>
      <w:r>
        <w:t xml:space="preserve">@2pir_a @kriznimenedzer No se ei ole vain keksiä varten, se on jäätelöä ja korkeampaa eläkettä varten!</w:t>
      </w:r>
    </w:p>
    <w:p>
      <w:r>
        <w:rPr>
          <w:b/>
          <w:u w:val="single"/>
        </w:rPr>
        <w:t xml:space="preserve">734098</w:t>
      </w:r>
    </w:p>
    <w:p>
      <w:r>
        <w:t xml:space="preserve">@serlah2017 Mielenkiintoista, että hermostut. Voit myös estää muita, jos et pidä jostain asiasta.</w:t>
      </w:r>
    </w:p>
    <w:p>
      <w:r>
        <w:rPr>
          <w:b/>
          <w:u w:val="single"/>
        </w:rPr>
        <w:t xml:space="preserve">734099</w:t>
      </w:r>
    </w:p>
    <w:p>
      <w:r>
        <w:t xml:space="preserve">@mrevlje Tele voinen tämä Vasev. Häntä olisi autettava pääsemään pois Sloveniasta. Paljon todennäköisempi vaihtoehto. "Hänelle" ja meille!</w:t>
      </w:r>
    </w:p>
    <w:p>
      <w:r>
        <w:rPr>
          <w:b/>
          <w:u w:val="single"/>
        </w:rPr>
        <w:t xml:space="preserve">734100</w:t>
      </w:r>
    </w:p>
    <w:p>
      <w:r>
        <w:t xml:space="preserve">McDonalds antaa potkut 80-vuotiaille!</w:t>
        <w:t xml:space="preserve">Valtio kuristaa Ronald McDonald klovnin veroilla!</w:t>
        <w:br/>
        <w:t xml:space="preserve">https://t.co/F00aic1Xjq https://t.co/ijEjMAp7VF</w:t>
      </w:r>
    </w:p>
    <w:p>
      <w:r>
        <w:rPr>
          <w:b/>
          <w:u w:val="single"/>
        </w:rPr>
        <w:t xml:space="preserve">734101</w:t>
      </w:r>
    </w:p>
    <w:p>
      <w:r>
        <w:t xml:space="preserve">Rakekin ja Ivanje Selon kautta Logateciin talvisen idyllin ja tyhjän tien kautta #promet https://t.co/3u704r1Uj8</w:t>
      </w:r>
    </w:p>
    <w:p>
      <w:r>
        <w:rPr>
          <w:b/>
          <w:u w:val="single"/>
        </w:rPr>
        <w:t xml:space="preserve">734102</w:t>
      </w:r>
    </w:p>
    <w:p>
      <w:r>
        <w:t xml:space="preserve">@AnkaLesar @MiranStajerc Hehe, joo, kuva on tosiaan tuollainen, ja sen vieressä on ydinreaktori "auki" : ).</w:t>
      </w:r>
    </w:p>
    <w:p>
      <w:r>
        <w:rPr>
          <w:b/>
          <w:u w:val="single"/>
        </w:rPr>
        <w:t xml:space="preserve">734103</w:t>
      </w:r>
    </w:p>
    <w:p>
      <w:r>
        <w:t xml:space="preserve">@Maxova68 Oletko eksyneellä saarella vai ovatko turistit kaivautuneet hiekkaan! 😄</w:t>
      </w:r>
    </w:p>
    <w:p>
      <w:r>
        <w:rPr>
          <w:b/>
          <w:u w:val="single"/>
        </w:rPr>
        <w:t xml:space="preserve">734104</w:t>
      </w:r>
    </w:p>
    <w:p>
      <w:r>
        <w:t xml:space="preserve">Joo, iiiii, mutta jotkut osaavat kehua ja kiittää 😊 Olen jo paremmalla tuulella!</w:t>
      </w:r>
    </w:p>
    <w:p>
      <w:r>
        <w:rPr>
          <w:b/>
          <w:u w:val="single"/>
        </w:rPr>
        <w:t xml:space="preserve">734105</w:t>
      </w:r>
    </w:p>
    <w:p>
      <w:r>
        <w:t xml:space="preserve">@MisaVugrinec @hrastelj @meteoPozorSI Mustat sateenvarjot</w:t>
        <w:br/>
        <w:t xml:space="preserve">Sade sataa, sataa</w:t>
        <w:br/>
        <w:t xml:space="preserve">Miehet lähtevät toimistosta</w:t>
        <w:br/>
        <w:t xml:space="preserve">Huoneet ovat kylmiä--☔️☔️☔️☔️☔️☔️</w:t>
      </w:r>
    </w:p>
    <w:p>
      <w:r>
        <w:rPr>
          <w:b/>
          <w:u w:val="single"/>
        </w:rPr>
        <w:t xml:space="preserve">734106</w:t>
      </w:r>
    </w:p>
    <w:p>
      <w:r>
        <w:t xml:space="preserve">@BojanPozar @Pertinacal @ZoranDELA Erinomainen vinkki, mutta se ei avaa sokeutuneiden Ljubljanalaisten silmiä!</w:t>
      </w:r>
    </w:p>
    <w:p>
      <w:r>
        <w:rPr>
          <w:b/>
          <w:u w:val="single"/>
        </w:rPr>
        <w:t xml:space="preserve">734107</w:t>
      </w:r>
    </w:p>
    <w:p>
      <w:r>
        <w:t xml:space="preserve">Järjestelmäpäivityksen vuoksi WIZ:n online-vakuutustilaus ei toimi noin puoleen tuntiin. Kiitos ymmärryksestänne!</w:t>
      </w:r>
    </w:p>
    <w:p>
      <w:r>
        <w:rPr>
          <w:b/>
          <w:u w:val="single"/>
        </w:rPr>
        <w:t xml:space="preserve">734108</w:t>
      </w:r>
    </w:p>
    <w:p>
      <w:r>
        <w:t xml:space="preserve">Andrej Staretin ja Peter Kavcicin (ei kovin urheilullinen) kommentti heti esityksen jälkeen http://t.co/HIJEhhSF #mojaslovenija</w:t>
      </w:r>
    </w:p>
    <w:p>
      <w:r>
        <w:rPr>
          <w:b/>
          <w:u w:val="single"/>
        </w:rPr>
        <w:t xml:space="preserve">734109</w:t>
      </w:r>
    </w:p>
    <w:p>
      <w:r>
        <w:t xml:space="preserve">Kaunista Sloveniaamme on varmasti muuttamassa kaakaoksi alla olevan z.mazkan kirjoittajan kaltaiset henkilöt. https://t.co/8CUBGvBL1P</w:t>
      </w:r>
    </w:p>
    <w:p>
      <w:r>
        <w:rPr>
          <w:b/>
          <w:u w:val="single"/>
        </w:rPr>
        <w:t xml:space="preserve">734110</w:t>
      </w:r>
    </w:p>
    <w:p>
      <w:r>
        <w:t xml:space="preserve">@Mauhlerca Se on pyörätelineestä; juna, bussi se se erityisesti auton telineestä🤬</w:t>
      </w:r>
    </w:p>
    <w:p>
      <w:r>
        <w:rPr>
          <w:b/>
          <w:u w:val="single"/>
        </w:rPr>
        <w:t xml:space="preserve">734111</w:t>
      </w:r>
    </w:p>
    <w:p>
      <w:r>
        <w:t xml:space="preserve">@davey007 @huferka Mitä eroa on häkittömien ja kanojen kannalta ystävällisempien kananmunien välillä?</w:t>
      </w:r>
    </w:p>
    <w:p>
      <w:r>
        <w:rPr>
          <w:b/>
          <w:u w:val="single"/>
        </w:rPr>
        <w:t xml:space="preserve">734112</w:t>
      </w:r>
    </w:p>
    <w:p>
      <w:r>
        <w:t xml:space="preserve">Kun Bale tuli sisään, naapurini sanoi, että Valizan päättäisi. Sanoin hänelle, että hän ei käy, koska hän ei ole kunnossa... Ramos on aina suurin likainen paskiainen</w:t>
      </w:r>
    </w:p>
    <w:p>
      <w:r>
        <w:rPr>
          <w:b/>
          <w:u w:val="single"/>
        </w:rPr>
        <w:t xml:space="preserve">734113</w:t>
      </w:r>
    </w:p>
    <w:p>
      <w:r>
        <w:t xml:space="preserve">Eh Zorko ja hallinto, te olette joukko ääliöitä, joten alas putoamisen kanssa, hyvä Petrič, palataan takaisin hevosvaunuihin ja matkustetaan iloisesti tulevaisuuteen.</w:t>
      </w:r>
    </w:p>
    <w:p>
      <w:r>
        <w:rPr>
          <w:b/>
          <w:u w:val="single"/>
        </w:rPr>
        <w:t xml:space="preserve">734114</w:t>
      </w:r>
    </w:p>
    <w:p>
      <w:r>
        <w:t xml:space="preserve">@LjuboT @nejcjemec @adria_airways Tämä on oikea tapa toimia. Joustavuus. Ei ziheroiden jorinointia :)</w:t>
      </w:r>
    </w:p>
    <w:p>
      <w:r>
        <w:rPr>
          <w:b/>
          <w:u w:val="single"/>
        </w:rPr>
        <w:t xml:space="preserve">734115</w:t>
      </w:r>
    </w:p>
    <w:p>
      <w:r>
        <w:t xml:space="preserve">@zasledovalec70 Mutta älä viitsi! En ole vielä isoäiti, koska #teini-ikäinen. Synttärisankarin lapsenlapsi. :D</w:t>
      </w:r>
    </w:p>
    <w:p>
      <w:r>
        <w:rPr>
          <w:b/>
          <w:u w:val="single"/>
        </w:rPr>
        <w:t xml:space="preserve">734116</w:t>
      </w:r>
    </w:p>
    <w:p>
      <w:r>
        <w:t xml:space="preserve">Tanska sakottaa 12 henkilöä burkan kieltävän uuden lain rikkomisesta | Nova24TV https://t.co/YDjuU33FVV</w:t>
      </w:r>
    </w:p>
    <w:p>
      <w:r>
        <w:rPr>
          <w:b/>
          <w:u w:val="single"/>
        </w:rPr>
        <w:t xml:space="preserve">734117</w:t>
      </w:r>
    </w:p>
    <w:p>
      <w:r>
        <w:t xml:space="preserve">@IgorZavrsnik @lucijausaj Kun paimen sanoo ei vaaleille, #lampaat seuraavat. Beee! #vaalit</w:t>
      </w:r>
    </w:p>
    <w:p>
      <w:r>
        <w:rPr>
          <w:b/>
          <w:u w:val="single"/>
        </w:rPr>
        <w:t xml:space="preserve">734118</w:t>
      </w:r>
    </w:p>
    <w:p>
      <w:r>
        <w:t xml:space="preserve">@DrustvoHudajama Jopa hänen teloittajansa tulevat ennemmin tai myöhemmin hulluksi - hirviö on hirviö!</w:t>
      </w:r>
    </w:p>
    <w:p>
      <w:r>
        <w:rPr>
          <w:b/>
          <w:u w:val="single"/>
        </w:rPr>
        <w:t xml:space="preserve">734119</w:t>
      </w:r>
    </w:p>
    <w:p>
      <w:r>
        <w:t xml:space="preserve">@pikapoka_jelen @ANJABAHZIBERT @policija_si Ilkeys voi nopeasti heikentää jo ennestään haurasta terveyttä ! Silloin ei ole paluuta !</w:t>
      </w:r>
    </w:p>
    <w:p>
      <w:r>
        <w:rPr>
          <w:b/>
          <w:u w:val="single"/>
        </w:rPr>
        <w:t xml:space="preserve">734120</w:t>
      </w:r>
    </w:p>
    <w:p>
      <w:r>
        <w:t xml:space="preserve">@cikibucka on puhuttu paljon vyön kiristämisestä, nyt luomme uuden kriisin, jonka olemme itse aiheuttaneet. @MarkoPavlisic @MatevzNovak @vladaRS.</w:t>
      </w:r>
    </w:p>
    <w:p>
      <w:r>
        <w:rPr>
          <w:b/>
          <w:u w:val="single"/>
        </w:rPr>
        <w:t xml:space="preserve">734121</w:t>
      </w:r>
    </w:p>
    <w:p>
      <w:r>
        <w:t xml:space="preserve">Neljän vuoden välein pidettävät vaalit ja puolivälissä pidettävä kansanäänestys eivät sovi yhteen, koska niiden välissä Krimi-mafian poliittinen manipulointi on edelleen valloillaan!</w:t>
      </w:r>
    </w:p>
    <w:p>
      <w:r>
        <w:rPr>
          <w:b/>
          <w:u w:val="single"/>
        </w:rPr>
        <w:t xml:space="preserve">734122</w:t>
      </w:r>
    </w:p>
    <w:p>
      <w:r>
        <w:t xml:space="preserve">Kansalaisaloitteet ovat Slovenian perustuslain tärkein pilari!</w:t>
        <w:br/>
        <w:br/>
        <w:t xml:space="preserve"> Kun olet riittävän vastuullinen, kaikki... https://t.co/XDsSJnXZLU...</w:t>
      </w:r>
    </w:p>
    <w:p>
      <w:r>
        <w:rPr>
          <w:b/>
          <w:u w:val="single"/>
        </w:rPr>
        <w:t xml:space="preserve">734123</w:t>
      </w:r>
    </w:p>
    <w:p>
      <w:r>
        <w:t xml:space="preserve">Jos jotain on mukava nähdä, niin hymy lasten kasvoilla, kun Punaiset nenät vierailevat heidän luonaan sairaalassa. ❤️</w:t>
      </w:r>
    </w:p>
    <w:p>
      <w:r>
        <w:rPr>
          <w:b/>
          <w:u w:val="single"/>
        </w:rPr>
        <w:t xml:space="preserve">734124</w:t>
      </w:r>
    </w:p>
    <w:p>
      <w:r>
        <w:t xml:space="preserve">Kiinnitä avaimesi tassulla, jotta ne pysyvät turvassa! https://t.co/tmwm35CTiH</w:t>
      </w:r>
    </w:p>
    <w:p>
      <w:r>
        <w:rPr>
          <w:b/>
          <w:u w:val="single"/>
        </w:rPr>
        <w:t xml:space="preserve">734125</w:t>
      </w:r>
    </w:p>
    <w:p>
      <w:r>
        <w:t xml:space="preserve">@dusankocevar1 Suuri totuus ja tosiasiat tänään vahvistavat yhä enemmän juuri sitä!</w:t>
      </w:r>
    </w:p>
    <w:p>
      <w:r>
        <w:rPr>
          <w:b/>
          <w:u w:val="single"/>
        </w:rPr>
        <w:t xml:space="preserve">734126</w:t>
      </w:r>
    </w:p>
    <w:p>
      <w:r>
        <w:t xml:space="preserve">Auto kaataa jalankulkijan lastenrattaiden kanssa Medvodessa https://t.co/x0cPu9psVo</w:t>
      </w:r>
    </w:p>
    <w:p>
      <w:r>
        <w:rPr>
          <w:b/>
          <w:u w:val="single"/>
        </w:rPr>
        <w:t xml:space="preserve">734127</w:t>
      </w:r>
    </w:p>
    <w:p>
      <w:r>
        <w:t xml:space="preserve">Brglez tuomitsee natsismin ja fasismin rikokset sekä "kommunismin väärinkäytökset".</w:t>
        <w:br/>
        <w:t xml:space="preserve"> Heidän on niin vaikea saada kommunismin ehdotonta tuomitsemista pois kieleltään. Aina sellofaanissa.</w:t>
      </w:r>
    </w:p>
    <w:p>
      <w:r>
        <w:rPr>
          <w:b/>
          <w:u w:val="single"/>
        </w:rPr>
        <w:t xml:space="preserve">734128</w:t>
      </w:r>
    </w:p>
    <w:p>
      <w:r>
        <w:t xml:space="preserve">@staneC Zvonlonej.</w:t>
        <w:br/>
        <w:br/>
        <w:t xml:space="preserve">Näemme, että hänen tilansa on heikentynyt merkittävästi.</w:t>
        <w:br/>
        <w:t xml:space="preserve"> Me soitamme saadaksemme sen korjattua.</w:t>
        <w:br/>
        <w:br/>
        <w:t xml:space="preserve"> Bong</w:t>
      </w:r>
    </w:p>
    <w:p>
      <w:r>
        <w:rPr>
          <w:b/>
          <w:u w:val="single"/>
        </w:rPr>
        <w:t xml:space="preserve">734129</w:t>
      </w:r>
    </w:p>
    <w:p>
      <w:r>
        <w:t xml:space="preserve">@butalskipolicaj @Libertarec Äänestäjät äänestävät poliitikkoja ja jättävät ammatin asiantuntijoille ala Duhovnik 😁</w:t>
      </w:r>
    </w:p>
    <w:p>
      <w:r>
        <w:rPr>
          <w:b/>
          <w:u w:val="single"/>
        </w:rPr>
        <w:t xml:space="preserve">734130</w:t>
      </w:r>
    </w:p>
    <w:p>
      <w:r>
        <w:t xml:space="preserve">@Petrasa1 @serlah2017 Selitys on hyvin yksinkertainen. Jos jätät huomiotta kaiken sen paskan, johon JJ tai SDS on sekaantunut, sinulle ei jää mitään.</w:t>
      </w:r>
    </w:p>
    <w:p>
      <w:r>
        <w:rPr>
          <w:b/>
          <w:u w:val="single"/>
        </w:rPr>
        <w:t xml:space="preserve">734131</w:t>
      </w:r>
    </w:p>
    <w:p>
      <w:r>
        <w:t xml:space="preserve">Mitä tahansa: vanhat hyvät totalitaariset ajat... Älköön ne koskaan toistuko...</w:t>
      </w:r>
    </w:p>
    <w:p>
      <w:r>
        <w:rPr>
          <w:b/>
          <w:u w:val="single"/>
        </w:rPr>
        <w:t xml:space="preserve">734132</w:t>
      </w:r>
    </w:p>
    <w:p>
      <w:r>
        <w:t xml:space="preserve">Venäläinen kirjallisuusruletti. Otetaan viisi venäläistä romaania. Viidessä niistä sankari menee naapurinsa luo teelle, kuudennessa hän ampuu naapurinsa ja juo sitten teetä.</w:t>
      </w:r>
    </w:p>
    <w:p>
      <w:r>
        <w:rPr>
          <w:b/>
          <w:u w:val="single"/>
        </w:rPr>
        <w:t xml:space="preserve">734133</w:t>
      </w:r>
    </w:p>
    <w:p>
      <w:r>
        <w:t xml:space="preserve">On järkyttävää, mitä sosiaalijärjestelmämme sallii. Todella kamalaa. Jos jonkun rahat ovat tiukassa, olen käytettävissä selittämään.</w:t>
      </w:r>
    </w:p>
    <w:p>
      <w:r>
        <w:rPr>
          <w:b/>
          <w:u w:val="single"/>
        </w:rPr>
        <w:t xml:space="preserve">734134</w:t>
      </w:r>
    </w:p>
    <w:p>
      <w:r>
        <w:t xml:space="preserve">Slovenialaiset Krakovassa sammuttivat infernon https://t.co/kI9BCn8vYS #odbojka</w:t>
      </w:r>
    </w:p>
    <w:p>
      <w:r>
        <w:rPr>
          <w:b/>
          <w:u w:val="single"/>
        </w:rPr>
        <w:t xml:space="preserve">734135</w:t>
      </w:r>
    </w:p>
    <w:p>
      <w:r>
        <w:t xml:space="preserve">@intelektulukec @jelka_godec @vladaRS Hahaha katsokaa Grand Old Leaderin estolistaa😂😂😂😂.</w:t>
      </w:r>
    </w:p>
    <w:p>
      <w:r>
        <w:rPr>
          <w:b/>
          <w:u w:val="single"/>
        </w:rPr>
        <w:t xml:space="preserve">734136</w:t>
      </w:r>
    </w:p>
    <w:p>
      <w:r>
        <w:t xml:space="preserve">@petrasovdat mitä tarkoitat 25 vuoden syklillä? Jo 1 prosentin inflaatio on näkyvissä... olettaen, että palkat mukautuvat (nousevat).</w:t>
      </w:r>
    </w:p>
    <w:p>
      <w:r>
        <w:rPr>
          <w:b/>
          <w:u w:val="single"/>
        </w:rPr>
        <w:t xml:space="preserve">734137</w:t>
      </w:r>
    </w:p>
    <w:p>
      <w:r>
        <w:t xml:space="preserve">Slovenialaista riittää juuri ja juuri yhteen hillopurkkiin. Jokainen, joka on koskaan kastanut varpaansa tuohon purkkiin, on tavannut ainakin kerran.</w:t>
      </w:r>
    </w:p>
    <w:p>
      <w:r>
        <w:rPr>
          <w:b/>
          <w:u w:val="single"/>
        </w:rPr>
        <w:t xml:space="preserve">734138</w:t>
      </w:r>
    </w:p>
    <w:p>
      <w:r>
        <w:t xml:space="preserve">Kun vanhemmat/isovanhemmat joutuvat pitämään sairauslomaa hoitamaan lapsia/lapsenlapsia.... #strike #butale</w:t>
      </w:r>
    </w:p>
    <w:p>
      <w:r>
        <w:rPr>
          <w:b/>
          <w:u w:val="single"/>
        </w:rPr>
        <w:t xml:space="preserve">734139</w:t>
      </w:r>
    </w:p>
    <w:p>
      <w:r>
        <w:t xml:space="preserve">@crnkovic minit ovat yllätys, jos nämä ovat todellakin uusia. iPodit ovat olleet kanssamme jo pitkään. He eivät kuitenkaan pakota niitä vielä käteemme testattavaksi.</w:t>
      </w:r>
    </w:p>
    <w:p>
      <w:r>
        <w:rPr>
          <w:b/>
          <w:u w:val="single"/>
        </w:rPr>
        <w:t xml:space="preserve">734140</w:t>
      </w:r>
    </w:p>
    <w:p>
      <w:r>
        <w:t xml:space="preserve">"11 min 10-kerroksisesta hampurilaisesta" 😂🍔😱</w:t>
        <w:br/>
        <w:br/>
        <w:t xml:space="preserve">Miten ravintoloitsija Celjessä sytytti sosiaaliset verkostot tuleen? https://t.co/yrykUiNUrL</w:t>
      </w:r>
    </w:p>
    <w:p>
      <w:r>
        <w:rPr>
          <w:b/>
          <w:u w:val="single"/>
        </w:rPr>
        <w:t xml:space="preserve">734141</w:t>
      </w:r>
    </w:p>
    <w:p>
      <w:r>
        <w:t xml:space="preserve">@pengovsky @lobnikar #Tilanne on katastrofaalinen, mutta ei vielä hälyttävä! Sanoisin #Marx.</w:t>
      </w:r>
    </w:p>
    <w:p>
      <w:r>
        <w:rPr>
          <w:b/>
          <w:u w:val="single"/>
        </w:rPr>
        <w:t xml:space="preserve">734142</w:t>
      </w:r>
    </w:p>
    <w:p>
      <w:r>
        <w:t xml:space="preserve">@Tejka70 jo takaisin sydän hammaslääkäriltä...ei hätää.vain yksi viski, jotta bakteerit tuhoutuvat😉.</w:t>
      </w:r>
    </w:p>
    <w:p>
      <w:r>
        <w:rPr>
          <w:b/>
          <w:u w:val="single"/>
        </w:rPr>
        <w:t xml:space="preserve">734143</w:t>
      </w:r>
    </w:p>
    <w:p>
      <w:r>
        <w:t xml:space="preserve">Mutta kolmen kuukauden kuluttua, kun vihdoin laitat paperit katon alle... #workmanager #painot #doo #Workinghard #playhard #global #Business</w:t>
      </w:r>
    </w:p>
    <w:p>
      <w:r>
        <w:rPr>
          <w:b/>
          <w:u w:val="single"/>
        </w:rPr>
        <w:t xml:space="preserve">734144</w:t>
      </w:r>
    </w:p>
    <w:p>
      <w:r>
        <w:t xml:space="preserve">Mene alas, senkin vuohi, @jelenjal, ja huuda täysillä. #palestine https://t.co/5AD4q2QQTH</w:t>
      </w:r>
    </w:p>
    <w:p>
      <w:r>
        <w:rPr>
          <w:b/>
          <w:u w:val="single"/>
        </w:rPr>
        <w:t xml:space="preserve">734145</w:t>
      </w:r>
    </w:p>
    <w:p>
      <w:r>
        <w:t xml:space="preserve">Urheilijoiden suosimat proteiinipirtelöt sisältävät usein runsaasti lisäaineita, erityisesti väriaineita ja keinotekoisia... https://t.co/OYixZmHPMj...</w:t>
      </w:r>
    </w:p>
    <w:p>
      <w:r>
        <w:rPr>
          <w:b/>
          <w:u w:val="single"/>
        </w:rPr>
        <w:t xml:space="preserve">734146</w:t>
      </w:r>
    </w:p>
    <w:p>
      <w:r>
        <w:t xml:space="preserve">@JanezPogorelec @ales_primc Jos autoni "kaatuu" ajon aikana, en tarvitse automekaanisia taitoja tietääkseni, että moottorissa on jotain vikaa.</w:t>
      </w:r>
    </w:p>
    <w:p>
      <w:r>
        <w:rPr>
          <w:b/>
          <w:u w:val="single"/>
        </w:rPr>
        <w:t xml:space="preserve">734147</w:t>
      </w:r>
    </w:p>
    <w:p>
      <w:r>
        <w:t xml:space="preserve">Antikommunismin annetaan kasvaa kuin jouluvehnä.</w:t>
        <w:br/>
        <w:t xml:space="preserve"> Maalaisjärki ja puhdas ajatus löytävät kotinsa Sloveniassa... https://t.co/ITG86AT30M ...</w:t>
      </w:r>
    </w:p>
    <w:p>
      <w:r>
        <w:rPr>
          <w:b/>
          <w:u w:val="single"/>
        </w:rPr>
        <w:t xml:space="preserve">734148</w:t>
      </w:r>
    </w:p>
    <w:p>
      <w:r>
        <w:t xml:space="preserve">@mihamiha2323 @medeja Jos sanoisin suoraan, että mielestäni mielipiteesi on roskaa, siitä tulisi sirkus.</w:t>
      </w:r>
    </w:p>
    <w:p>
      <w:r>
        <w:rPr>
          <w:b/>
          <w:u w:val="single"/>
        </w:rPr>
        <w:t xml:space="preserve">734149</w:t>
      </w:r>
    </w:p>
    <w:p>
      <w:r>
        <w:t xml:space="preserve">@m_bostjan Tämä maan mato on jo syntynyt yksi iso DAMAGER!  Tietenkin niitä on paljon enemmän!</w:t>
        <w:br/>
        <w:t xml:space="preserve"> Toivottavasti "matilda" on jo etsimässä häntä❗️</w:t>
      </w:r>
    </w:p>
    <w:p>
      <w:r>
        <w:rPr>
          <w:b/>
          <w:u w:val="single"/>
        </w:rPr>
        <w:t xml:space="preserve">734150</w:t>
      </w:r>
    </w:p>
    <w:p>
      <w:r>
        <w:t xml:space="preserve">Mihin olemme saapuneet. Itävalta voittaa Slovenian futsalissa. Slovenia voittaa Itävallan jääkiekossa.</w:t>
      </w:r>
    </w:p>
    <w:p>
      <w:r>
        <w:rPr>
          <w:b/>
          <w:u w:val="single"/>
        </w:rPr>
        <w:t xml:space="preserve">734151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734152</w:t>
      </w:r>
    </w:p>
    <w:p>
      <w:r>
        <w:t xml:space="preserve">@gorska_koza Todellakin. Hän on ollut niin kiihottunut, ettei hän edes tiedä, kuka hän on ... Hän elää itserakkauden saippuakuplassa.</w:t>
      </w:r>
    </w:p>
    <w:p>
      <w:r>
        <w:rPr>
          <w:b/>
          <w:u w:val="single"/>
        </w:rPr>
        <w:t xml:space="preserve">734153</w:t>
      </w:r>
    </w:p>
    <w:p>
      <w:r>
        <w:t xml:space="preserve">Jos tämä tapahtuisi #SDS:ssä, se olisi pogromi.Vain syvän valtion kommunistit voivat tehdä näin.Sloveniassa herätkää!</w:t>
      </w:r>
    </w:p>
    <w:p>
      <w:r>
        <w:rPr>
          <w:b/>
          <w:u w:val="single"/>
        </w:rPr>
        <w:t xml:space="preserve">734154</w:t>
      </w:r>
    </w:p>
    <w:p>
      <w:r>
        <w:t xml:space="preserve">KESÄTYÖPAJAT SENIOREILLE JA SENIORINAISILLE NAISILLE ISA ZNANJE d.o.o.:ssa</w:t>
        <w:t xml:space="preserve">Železna cesta 14,Ljubljana, 01 439 66 00-Karmen, Miha</w:t>
        <w:br/>
        <w:t xml:space="preserve">https://t.co/xwBKyZuSs1 https://t.co/xwBKyZuSs1</w:t>
      </w:r>
    </w:p>
    <w:p>
      <w:r>
        <w:rPr>
          <w:b/>
          <w:u w:val="single"/>
        </w:rPr>
        <w:t xml:space="preserve">734155</w:t>
      </w:r>
    </w:p>
    <w:p>
      <w:r>
        <w:t xml:space="preserve">Kompastuin niin pahasti, että se tappaa minut. Se saa minut menettämään pääni. Ah, Tina Giljo, sinä tapat minut.</w:t>
      </w:r>
    </w:p>
    <w:p>
      <w:r>
        <w:rPr>
          <w:b/>
          <w:u w:val="single"/>
        </w:rPr>
        <w:t xml:space="preserve">734156</w:t>
      </w:r>
    </w:p>
    <w:p>
      <w:r>
        <w:t xml:space="preserve">Tarragonikakku ja muut tarragonijälkiruoat, tarragonikastike, tarragonietikka ja lista jatkuu.... https://t.co/ywH9tC8YVn.</w:t>
      </w:r>
    </w:p>
    <w:p>
      <w:r>
        <w:rPr>
          <w:b/>
          <w:u w:val="single"/>
        </w:rPr>
        <w:t xml:space="preserve">734157</w:t>
      </w:r>
    </w:p>
    <w:p>
      <w:r>
        <w:t xml:space="preserve">@bojan_krajnc Haukat ovat kauniita lintuja, joilla ei ole sotaharhoja. Mutta herra ...</w:t>
      </w:r>
    </w:p>
    <w:p>
      <w:r>
        <w:rPr>
          <w:b/>
          <w:u w:val="single"/>
        </w:rPr>
        <w:t xml:space="preserve">734158</w:t>
      </w:r>
    </w:p>
    <w:p>
      <w:r>
        <w:t xml:space="preserve">Goebbelsin rauhaninstituutin tämänvuotinen propagandapalkinto on erittäin ansaittu:</w:t>
      </w:r>
    </w:p>
    <w:p>
      <w:r>
        <w:rPr>
          <w:b/>
          <w:u w:val="single"/>
        </w:rPr>
        <w:t xml:space="preserve">734159</w:t>
      </w:r>
    </w:p>
    <w:p>
      <w:r>
        <w:t xml:space="preserve">Milena pääsi eroon stressistä thaihieronnalla :D Aina kun on kriisi, kerro pomollesi, että tarvitset hieronnan rentoutuaksesi ;) #16skoj</w:t>
      </w:r>
    </w:p>
    <w:p>
      <w:r>
        <w:rPr>
          <w:b/>
          <w:u w:val="single"/>
        </w:rPr>
        <w:t xml:space="preserve">734160</w:t>
      </w:r>
    </w:p>
    <w:p>
      <w:r>
        <w:t xml:space="preserve">@petrasovdat Nyt muistan, kun kerran livetwiittasin sinulle käsipallo-ottelun, noin 4-5 vuotta sitten : ).</w:t>
      </w:r>
    </w:p>
    <w:p>
      <w:r>
        <w:rPr>
          <w:b/>
          <w:u w:val="single"/>
        </w:rPr>
        <w:t xml:space="preserve">734161</w:t>
      </w:r>
    </w:p>
    <w:p>
      <w:r>
        <w:t xml:space="preserve">Rajanylityspaikoilla tehdään tarpeettomasti enemmän tarkastuksia. Kamelinomistajat eivät käytä niitä.</w:t>
      </w:r>
    </w:p>
    <w:p>
      <w:r>
        <w:rPr>
          <w:b/>
          <w:u w:val="single"/>
        </w:rPr>
        <w:t xml:space="preserve">734162</w:t>
      </w:r>
    </w:p>
    <w:p>
      <w:r>
        <w:t xml:space="preserve">uskomatonta SLOVENIA ON EUROOPAN MESTARI!!! #mojtim #EuroBasket2017 https://t.co/DAcjXK2uuS https://t.co/DAcjXK2uuS</w:t>
      </w:r>
    </w:p>
    <w:p>
      <w:r>
        <w:rPr>
          <w:b/>
          <w:u w:val="single"/>
        </w:rPr>
        <w:t xml:space="preserve">734163</w:t>
      </w:r>
    </w:p>
    <w:p>
      <w:r>
        <w:t xml:space="preserve">@DanielKalan Se on parvekkeeni alla, kyllä.</w:t>
        <w:br/>
        <w:t xml:space="preserve"> Meillä on tänään kyläpiknik juhlapäivän kunniaksi 🇸🇮🇮</w:t>
      </w:r>
    </w:p>
    <w:p>
      <w:r>
        <w:rPr>
          <w:b/>
          <w:u w:val="single"/>
        </w:rPr>
        <w:t xml:space="preserve">734164</w:t>
      </w:r>
    </w:p>
    <w:p>
      <w:r>
        <w:t xml:space="preserve">Mitä päätämme raidetta 2 koskevassa kansanäänestyksessä? Kaikki muu on manipulointia, ja kaikki osapuolet manipuloivat. #2track https://t.co/HsLI4TfBy3</w:t>
      </w:r>
    </w:p>
    <w:p>
      <w:r>
        <w:rPr>
          <w:b/>
          <w:u w:val="single"/>
        </w:rPr>
        <w:t xml:space="preserve">734165</w:t>
      </w:r>
    </w:p>
    <w:p>
      <w:r>
        <w:t xml:space="preserve">@Marjan_Podobnik @KanglerFranc @TarcaRTVSLO @sarecmarjan Joten ohjelma ei katoa maagisesti!</w:t>
      </w:r>
    </w:p>
    <w:p>
      <w:r>
        <w:rPr>
          <w:b/>
          <w:u w:val="single"/>
        </w:rPr>
        <w:t xml:space="preserve">734166</w:t>
      </w:r>
    </w:p>
    <w:p>
      <w:r>
        <w:t xml:space="preserve">Eilisen #SRD2015-tapahtuman iltapäiväosuuden elävöittivät kansalaisjärjestöt, jotka pitivät esityksen Prešerenin aukiolla #ELR2015 #EYD2015 http://t.co/aXm0sHAH7X</w:t>
      </w:r>
    </w:p>
    <w:p>
      <w:r>
        <w:rPr>
          <w:b/>
          <w:u w:val="single"/>
        </w:rPr>
        <w:t xml:space="preserve">734167</w:t>
      </w:r>
    </w:p>
    <w:p>
      <w:r>
        <w:t xml:space="preserve">@denislindros Hän ei ole tyhmä. Leikkiminen varjossa, ei auringossa, tarkoittaa vähemmän energianhukkaa,... En tuhlaa sanoja ihosyöpään.</w:t>
      </w:r>
    </w:p>
    <w:p>
      <w:r>
        <w:rPr>
          <w:b/>
          <w:u w:val="single"/>
        </w:rPr>
        <w:t xml:space="preserve">734168</w:t>
      </w:r>
    </w:p>
    <w:p>
      <w:r>
        <w:t xml:space="preserve">@MitjaBlazic Ensimmäinen vasemmalta ei antanut minun vartioida pyöräänsä edes 5 minuuttia ulkopuolisen sotkun vuoksi.</w:t>
      </w:r>
    </w:p>
    <w:p>
      <w:r>
        <w:rPr>
          <w:b/>
          <w:u w:val="single"/>
        </w:rPr>
        <w:t xml:space="preserve">734169</w:t>
      </w:r>
    </w:p>
    <w:p>
      <w:r>
        <w:t xml:space="preserve">@DC43 Pahinta tässä koko välikohtauksessa on mielestäni se, että jotkut papit ja naiset puolustavat kiivaasti pedofiilia ja syyllistävät uhria.</w:t>
      </w:r>
    </w:p>
    <w:p>
      <w:r>
        <w:rPr>
          <w:b/>
          <w:u w:val="single"/>
        </w:rPr>
        <w:t xml:space="preserve">734170</w:t>
      </w:r>
    </w:p>
    <w:p>
      <w:r>
        <w:t xml:space="preserve">Kehitetään laite, joka muuntaa Wi-Fi-signaalit sähköksi https://t.co/RSmqnHFAcH #tiede #tiede</w:t>
      </w:r>
    </w:p>
    <w:p>
      <w:r>
        <w:rPr>
          <w:b/>
          <w:u w:val="single"/>
        </w:rPr>
        <w:t xml:space="preserve">734171</w:t>
      </w:r>
    </w:p>
    <w:p>
      <w:r>
        <w:t xml:space="preserve">Vasemmistolaispaskiainen @Balky väittää FB:ssä, että hän ei koskaan paskanna, hän vain piereskelee. Mihin pääsisimme, jos paskantaisimme edelleen?</w:t>
      </w:r>
    </w:p>
    <w:p>
      <w:r>
        <w:rPr>
          <w:b/>
          <w:u w:val="single"/>
        </w:rPr>
        <w:t xml:space="preserve">734172</w:t>
      </w:r>
    </w:p>
    <w:p>
      <w:r>
        <w:t xml:space="preserve">Mutta nyt he ovat tyytyväisiä, nyt kun on yksi susi vähemmän, maanviljelijät voivat jatkaa lampaiden teurastamista itse, mitä idiootteja #metsästäjät</w:t>
      </w:r>
    </w:p>
    <w:p>
      <w:r>
        <w:rPr>
          <w:b/>
          <w:u w:val="single"/>
        </w:rPr>
        <w:t xml:space="preserve">734173</w:t>
      </w:r>
    </w:p>
    <w:p>
      <w:r>
        <w:t xml:space="preserve">Kommunistit väittävät, että historia alkoi protokommunismista.</w:t>
        <w:br/>
        <w:t xml:space="preserve"> Väitän, että he pitävät siitä edelleen kiinni.</w:t>
      </w:r>
    </w:p>
    <w:p>
      <w:r>
        <w:rPr>
          <w:b/>
          <w:u w:val="single"/>
        </w:rPr>
        <w:t xml:space="preserve">734174</w:t>
      </w:r>
    </w:p>
    <w:p>
      <w:r>
        <w:t xml:space="preserve">kolmen päivän jälkeen ilman suunnitelmaa nuorten tutkinnon suorittaneiden rekrytoinnin ongelmien ratkaisemiseksi, odotetaan #ESC24 @ESUtwt @ESUtwt</w:t>
      </w:r>
    </w:p>
    <w:p>
      <w:r>
        <w:rPr>
          <w:b/>
          <w:u w:val="single"/>
        </w:rPr>
        <w:t xml:space="preserve">734175</w:t>
      </w:r>
    </w:p>
    <w:p>
      <w:r>
        <w:t xml:space="preserve">Vain meri on vielä parvekkeeni edessä 😁 mutta silti on hieman koleaa https://t.co/crAt6qWRXo</w:t>
      </w:r>
    </w:p>
    <w:p>
      <w:r>
        <w:rPr>
          <w:b/>
          <w:u w:val="single"/>
        </w:rPr>
        <w:t xml:space="preserve">734176</w:t>
      </w:r>
    </w:p>
    <w:p>
      <w:r>
        <w:t xml:space="preserve">@iztokgartner @GregorBlog @TilenW @TeaTeaTeaTeaTeaTeaTea Aihe bordellisi tai naisilla on toinen reikä edessä.</w:t>
      </w:r>
    </w:p>
    <w:p>
      <w:r>
        <w:rPr>
          <w:b/>
          <w:u w:val="single"/>
        </w:rPr>
        <w:t xml:space="preserve">734177</w:t>
      </w:r>
    </w:p>
    <w:p>
      <w:r>
        <w:t xml:space="preserve">Huomenna lauantaina IL PICCOLOssa, kesäisessä trillerissäni !!!! https://t.co/wtO5AcKEa8</w:t>
      </w:r>
    </w:p>
    <w:p>
      <w:r>
        <w:rPr>
          <w:b/>
          <w:u w:val="single"/>
        </w:rPr>
        <w:t xml:space="preserve">734178</w:t>
      </w:r>
    </w:p>
    <w:p>
      <w:r>
        <w:t xml:space="preserve">Miljardilla taskussa allekirjoittaisin magarin Kuracille, ostaisin Tyynenmeren saaren, tappaisin kasan mannekiinimiehiä ja katoaisin ikuisiksi ajoiksi.....</w:t>
      </w:r>
    </w:p>
    <w:p>
      <w:r>
        <w:rPr>
          <w:b/>
          <w:u w:val="single"/>
        </w:rPr>
        <w:t xml:space="preserve">734179</w:t>
      </w:r>
    </w:p>
    <w:p>
      <w:r>
        <w:t xml:space="preserve">Pysäköintipaikat, jälleen yksi vasemmiston salaliitto. #pressNova https://t.co/oo8ClRbqP8</w:t>
      </w:r>
    </w:p>
    <w:p>
      <w:r>
        <w:rPr>
          <w:b/>
          <w:u w:val="single"/>
        </w:rPr>
        <w:t xml:space="preserve">734180</w:t>
      </w:r>
    </w:p>
    <w:p>
      <w:r>
        <w:t xml:space="preserve">@BineTraven Kun oikeistosta tulee suurin turva hallituksen pitämiseksi virassa.</w:t>
      </w:r>
    </w:p>
    <w:p>
      <w:r>
        <w:rPr>
          <w:b/>
          <w:u w:val="single"/>
        </w:rPr>
        <w:t xml:space="preserve">734181</w:t>
      </w:r>
    </w:p>
    <w:p>
      <w:r>
        <w:t xml:space="preserve">Odotusajat johtuvat siitä, että vakuutusyhtiöt eivät maksa riittävästi toimenpiteistä!</w:t>
        <w:t xml:space="preserve">Lääkärit katsovat usein syyskuusta kattoon!</w:t>
        <w:br/>
        <w:t xml:space="preserve">https://t.co/36U13fF4rq</w:t>
      </w:r>
    </w:p>
    <w:p>
      <w:r>
        <w:rPr>
          <w:b/>
          <w:u w:val="single"/>
        </w:rPr>
        <w:t xml:space="preserve">734182</w:t>
      </w:r>
    </w:p>
    <w:p>
      <w:r>
        <w:t xml:space="preserve">@leaathenatabako Korvatulpat. Ja meidän tapauksessamme autot. Päivä ja yö.Lohko.</w:t>
      </w:r>
    </w:p>
    <w:p>
      <w:r>
        <w:rPr>
          <w:b/>
          <w:u w:val="single"/>
        </w:rPr>
        <w:t xml:space="preserve">734183</w:t>
      </w:r>
    </w:p>
    <w:p>
      <w:r>
        <w:t xml:space="preserve">Tämä resepti parantaa nopeasti immuunivastustustasi ja tuhoaa kaikki ympärillä piilevät virukset ja bakteerit. Kokeile sitä :) https://t.co/movB20BQTt</w:t>
      </w:r>
    </w:p>
    <w:p>
      <w:r>
        <w:rPr>
          <w:b/>
          <w:u w:val="single"/>
        </w:rPr>
        <w:t xml:space="preserve">734184</w:t>
      </w:r>
    </w:p>
    <w:p>
      <w:r>
        <w:t xml:space="preserve">@bolfenk1 Se nähdään. Tässä hullussa ryhmässä voi olla paljon asioita piilossa.</w:t>
      </w:r>
    </w:p>
    <w:p>
      <w:r>
        <w:rPr>
          <w:b/>
          <w:u w:val="single"/>
        </w:rPr>
        <w:t xml:space="preserve">734185</w:t>
      </w:r>
    </w:p>
    <w:p>
      <w:r>
        <w:t xml:space="preserve">@dialogos_si John pelkää häntä tai ei ole kasvanut yli päänsä. Näin hän pääsi kerran eroon Virantista ...</w:t>
      </w:r>
    </w:p>
    <w:p>
      <w:r>
        <w:rPr>
          <w:b/>
          <w:u w:val="single"/>
        </w:rPr>
        <w:t xml:space="preserve">734186</w:t>
      </w:r>
    </w:p>
    <w:p>
      <w:r>
        <w:t xml:space="preserve">@slovenskipanter @MarijaDrenovec Oikeisto vahvistuu itsetyydytyksestä! Muita psykooseja varten on sairaala Studenecissa Ljubljanan lähellä!</w:t>
      </w:r>
    </w:p>
    <w:p>
      <w:r>
        <w:rPr>
          <w:b/>
          <w:u w:val="single"/>
        </w:rPr>
        <w:t xml:space="preserve">734187</w:t>
      </w:r>
    </w:p>
    <w:p>
      <w:r>
        <w:t xml:space="preserve">Se tapahtui taas - terroristi otti useita panttivankeja Ranskassa, laukauksia ammuttiin https://t.co/Od0aUDIYvf</w:t>
      </w:r>
    </w:p>
    <w:p>
      <w:r>
        <w:rPr>
          <w:b/>
          <w:u w:val="single"/>
        </w:rPr>
        <w:t xml:space="preserve">734188</w:t>
      </w:r>
    </w:p>
    <w:p>
      <w:r>
        <w:t xml:space="preserve">@endgame984 @Libertarec Ohjeet ovat kalliita, voimme tarttua lompakkoomme, mutta valitettavasti meillä ei ole tarpeeksi syviä taskuja.</w:t>
      </w:r>
    </w:p>
    <w:p>
      <w:r>
        <w:rPr>
          <w:b/>
          <w:u w:val="single"/>
        </w:rPr>
        <w:t xml:space="preserve">734189</w:t>
      </w:r>
    </w:p>
    <w:p>
      <w:r>
        <w:t xml:space="preserve">@KatarinaJenko Tunnemme myös synonyymin sfuzlati, josta kehittyi fuzl, styrialainen cuba libre.</w:t>
      </w:r>
    </w:p>
    <w:p>
      <w:r>
        <w:rPr>
          <w:b/>
          <w:u w:val="single"/>
        </w:rPr>
        <w:t xml:space="preserve">734190</w:t>
      </w:r>
    </w:p>
    <w:p>
      <w:r>
        <w:t xml:space="preserve">Kun sänky katoaa vaatekaappiin, studiostakin tulee tilava asunto :) #nopictures #justhappy</w:t>
      </w:r>
    </w:p>
    <w:p>
      <w:r>
        <w:rPr>
          <w:b/>
          <w:u w:val="single"/>
        </w:rPr>
        <w:t xml:space="preserve">734191</w:t>
      </w:r>
    </w:p>
    <w:p>
      <w:r>
        <w:t xml:space="preserve">@surfon @PrometejDD Menestynyt liike-elämässä?</w:t>
        <w:br/>
        <w:t xml:space="preserve">2x bakrot. Osakkeenomistajien petos...</w:t>
        <w:br/>
        <w:t xml:space="preserve"> Ehkä onnistunut huijari!</w:t>
      </w:r>
    </w:p>
    <w:p>
      <w:r>
        <w:rPr>
          <w:b/>
          <w:u w:val="single"/>
        </w:rPr>
        <w:t xml:space="preserve">734192</w:t>
      </w:r>
    </w:p>
    <w:p>
      <w:r>
        <w:t xml:space="preserve">@AlanOrlic Minulla on muisto joidenkin eläinten piereskelystä. Al on Harry Potterista</w:t>
      </w:r>
    </w:p>
    <w:p>
      <w:r>
        <w:rPr>
          <w:b/>
          <w:u w:val="single"/>
        </w:rPr>
        <w:t xml:space="preserve">734193</w:t>
      </w:r>
    </w:p>
    <w:p>
      <w:r>
        <w:t xml:space="preserve">@_MegWhite_ @magrateja sinulla on tämä lausuttu hieman epäilyttävän nopeasti. kuin olisit juonut ne lagerissa.</w:t>
      </w:r>
    </w:p>
    <w:p>
      <w:r>
        <w:rPr>
          <w:b/>
          <w:u w:val="single"/>
        </w:rPr>
        <w:t xml:space="preserve">734194</w:t>
      </w:r>
    </w:p>
    <w:p>
      <w:r>
        <w:t xml:space="preserve">Yksi typerä kysymys, onko mahdollista saada selville, millaisen bonuksen saa, kun vakuuttaa autonsa ottamatta yhteyttä edelliseen vakuutuksenantajaan?</w:t>
      </w:r>
    </w:p>
    <w:p>
      <w:r>
        <w:rPr>
          <w:b/>
          <w:u w:val="single"/>
        </w:rPr>
        <w:t xml:space="preserve">734195</w:t>
      </w:r>
    </w:p>
    <w:p>
      <w:r>
        <w:t xml:space="preserve">@RevijaReporter Sama kuin paikalliset kylän naiset, jotka päättäisivät, kuka voi mennä kirkkoon ja kuka ei. Ugh. 🤮</w:t>
      </w:r>
    </w:p>
    <w:p>
      <w:r>
        <w:rPr>
          <w:b/>
          <w:u w:val="single"/>
        </w:rPr>
        <w:t xml:space="preserve">734196</w:t>
      </w:r>
    </w:p>
    <w:p>
      <w:r>
        <w:t xml:space="preserve">Kuinka helppoa onkaan hallita slovenialaisia! Sinun tarvitsee vain olla partisaanien puolella ja fasisteja vastaan! https://t.co/WAIhBmmqso ...</w:t>
      </w:r>
    </w:p>
    <w:p>
      <w:r>
        <w:rPr>
          <w:b/>
          <w:u w:val="single"/>
        </w:rPr>
        <w:t xml:space="preserve">734197</w:t>
      </w:r>
    </w:p>
    <w:p>
      <w:r>
        <w:t xml:space="preserve">@sarecmarjan Bush väitti, että Irakilla on ydinpommi, Pahor väittää, että Shishkolla on aseita...</w:t>
      </w:r>
    </w:p>
    <w:p>
      <w:r>
        <w:rPr>
          <w:b/>
          <w:u w:val="single"/>
        </w:rPr>
        <w:t xml:space="preserve">734198</w:t>
      </w:r>
    </w:p>
    <w:p>
      <w:r>
        <w:t xml:space="preserve">Valtion tyrannia juontaa juurensa ihmisen tyrannimaisesta luonteesta, sillä ihminen on intohimojensa orja.</w:t>
      </w:r>
    </w:p>
    <w:p>
      <w:r>
        <w:rPr>
          <w:b/>
          <w:u w:val="single"/>
        </w:rPr>
        <w:t xml:space="preserve">734199</w:t>
      </w:r>
    </w:p>
    <w:p>
      <w:r>
        <w:t xml:space="preserve">Puhelin katkaisee yhteyden noin 3 minuutin kuluttua.</w:t>
        <w:br/>
        <w:br/>
        <w:t xml:space="preserve"> En ole vieläkään varma, onko tämä vika vai ominaisuus.</w:t>
      </w:r>
    </w:p>
    <w:p>
      <w:r>
        <w:rPr>
          <w:b/>
          <w:u w:val="single"/>
        </w:rPr>
        <w:t xml:space="preserve">734200</w:t>
      </w:r>
    </w:p>
    <w:p>
      <w:r>
        <w:t xml:space="preserve">@_MegWhite_ Zatipkal. Kusipää saa toisen mahdollisuuden nopeammin kuin tylsimys. Tarkoitan... aaseja, jäätä jne.</w:t>
      </w:r>
    </w:p>
    <w:p>
      <w:r>
        <w:rPr>
          <w:b/>
          <w:u w:val="single"/>
        </w:rPr>
        <w:t xml:space="preserve">734201</w:t>
      </w:r>
    </w:p>
    <w:p>
      <w:r>
        <w:t xml:space="preserve">@ZaMestoPoDveh Jotta urheilijat pääsevät ovelle eikä tarvitse liikaa liikkua :P</w:t>
      </w:r>
    </w:p>
    <w:p>
      <w:r>
        <w:rPr>
          <w:b/>
          <w:u w:val="single"/>
        </w:rPr>
        <w:t xml:space="preserve">734202</w:t>
      </w:r>
    </w:p>
    <w:p>
      <w:r>
        <w:t xml:space="preserve">Viimeksi katsoin elokuvan, jossa näytetään, miten keuhkokuplat puhkeavat, jos loikoilee miinuksella. Koska olen ziherash, en edes kävele.</w:t>
      </w:r>
    </w:p>
    <w:p>
      <w:r>
        <w:rPr>
          <w:b/>
          <w:u w:val="single"/>
        </w:rPr>
        <w:t xml:space="preserve">734203</w:t>
      </w:r>
    </w:p>
    <w:p>
      <w:r>
        <w:t xml:space="preserve">Viikon tuote 25 % alennus: Kamnik-Savinja Alpit 1 : 50.000 https://t.co/IvsuGAAQ9H https://t.co/EpWZOhI1pp https://t.co/EpWZOhI1pp</w:t>
      </w:r>
    </w:p>
    <w:p>
      <w:r>
        <w:rPr>
          <w:b/>
          <w:u w:val="single"/>
        </w:rPr>
        <w:t xml:space="preserve">734204</w:t>
      </w:r>
    </w:p>
    <w:p>
      <w:r>
        <w:t xml:space="preserve">Tällä viikolla ND:ssä: Jotkut ovat varakkaampia 1.</w:t>
        <w:br/>
        <w:t xml:space="preserve">Uusi kiinteistöjen massa-arviointisykli koelaskelmineen julkistetaan</w:t>
      </w:r>
    </w:p>
    <w:p>
      <w:r>
        <w:rPr>
          <w:b/>
          <w:u w:val="single"/>
        </w:rPr>
        <w:t xml:space="preserve">734205</w:t>
      </w:r>
    </w:p>
    <w:p>
      <w:r>
        <w:t xml:space="preserve">@SpletnaMladina Oikeistolaiset, onko teillä lanta valmiina? Kaada se nyt nopeasti, ettei ämpäri jää jäljelle. ;)</w:t>
      </w:r>
    </w:p>
    <w:p>
      <w:r>
        <w:rPr>
          <w:b/>
          <w:u w:val="single"/>
        </w:rPr>
        <w:t xml:space="preserve">734206</w:t>
      </w:r>
    </w:p>
    <w:p>
      <w:r>
        <w:t xml:space="preserve">@mrevlje Ja juuri nyt... jotta hullut eivät joutuisi kärsimään... Sloveniassa, kuten sanoin, ei ole sattumia.</w:t>
      </w:r>
    </w:p>
    <w:p>
      <w:r>
        <w:rPr>
          <w:b/>
          <w:u w:val="single"/>
        </w:rPr>
        <w:t xml:space="preserve">734207</w:t>
      </w:r>
    </w:p>
    <w:p>
      <w:r>
        <w:t xml:space="preserve">@GregorKos Kolme vitsiniekkaa, jotka pitävät maata naurunalaisena ja valehtelevat koko ajan.</w:t>
      </w:r>
    </w:p>
    <w:p>
      <w:r>
        <w:rPr>
          <w:b/>
          <w:u w:val="single"/>
        </w:rPr>
        <w:t xml:space="preserve">734208</w:t>
      </w:r>
    </w:p>
    <w:p>
      <w:r>
        <w:t xml:space="preserve">Romana Tomc tuo jännitystä ja toivoa https://t.co/RAmAsFFNgf via @Nova24TV</w:t>
      </w:r>
    </w:p>
    <w:p>
      <w:r>
        <w:rPr>
          <w:b/>
          <w:u w:val="single"/>
        </w:rPr>
        <w:t xml:space="preserve">734209</w:t>
      </w:r>
    </w:p>
    <w:p>
      <w:r>
        <w:t xml:space="preserve">@Panonska_ Mutta voiko tätä uimahousujen ostoprosessia.... dokumentoida valokuvin? Pyydän kollegaa.... khm...</w:t>
      </w:r>
    </w:p>
    <w:p>
      <w:r>
        <w:rPr>
          <w:b/>
          <w:u w:val="single"/>
        </w:rPr>
        <w:t xml:space="preserve">734210</w:t>
      </w:r>
    </w:p>
    <w:p>
      <w:r>
        <w:t xml:space="preserve">@CZCBZ @BrankoGrims1 SRSLY? Tähän manipulointiin hän on ryhtynyt? Hullu! Goebbels olisi melko nolona meidän oikeistolaisistamme!</w:t>
      </w:r>
    </w:p>
    <w:p>
      <w:r>
        <w:rPr>
          <w:b/>
          <w:u w:val="single"/>
        </w:rPr>
        <w:t xml:space="preserve">734211</w:t>
      </w:r>
    </w:p>
    <w:p>
      <w:r>
        <w:t xml:space="preserve">@petrasovdat @pengovsky @KatarinaDbr Kehonrakentajat voisivat myydä biokaasua sillä välin. On päiviä, jolloin niistä voisi saada virtaa pieneen voimalaitokseen :-)</w:t>
      </w:r>
    </w:p>
    <w:p>
      <w:r>
        <w:rPr>
          <w:b/>
          <w:u w:val="single"/>
        </w:rPr>
        <w:t xml:space="preserve">734212</w:t>
      </w:r>
    </w:p>
    <w:p>
      <w:r>
        <w:t xml:space="preserve">Haiku: Paahtamisen paahtamisen paahtamisen paahtamisen paahtamisen paahtamisen paahtamisen paahtamisen paahtamisen paahtamisen paahtamisen. Finkku joi falsettia aamunkoiton loisteessa. Kirjoittaja.</w:t>
      </w:r>
    </w:p>
    <w:p>
      <w:r>
        <w:rPr>
          <w:b/>
          <w:u w:val="single"/>
        </w:rPr>
        <w:t xml:space="preserve">734213</w:t>
      </w:r>
    </w:p>
    <w:p>
      <w:r>
        <w:t xml:space="preserve">@VeraG_KR @frelih_igor @rokomavh @meteoriterain Totta kai ne tulevat heillekin. Orbanin viranomaiset eivät kuitenkaan löydä niitä.</w:t>
      </w:r>
    </w:p>
    <w:p>
      <w:r>
        <w:rPr>
          <w:b/>
          <w:u w:val="single"/>
        </w:rPr>
        <w:t xml:space="preserve">734214</w:t>
      </w:r>
    </w:p>
    <w:p>
      <w:r>
        <w:t xml:space="preserve">Tulen kotiin, ja sama pieni karvainen pikkuinen vaeltaa keittiöön, istuu alas ja nostaa käpälänsä. Vittu, tuollaisia huijareita! https://t.co/SdveIzvxx9</w:t>
      </w:r>
    </w:p>
    <w:p>
      <w:r>
        <w:rPr>
          <w:b/>
          <w:u w:val="single"/>
        </w:rPr>
        <w:t xml:space="preserve">734215</w:t>
      </w:r>
    </w:p>
    <w:p>
      <w:r>
        <w:t xml:space="preserve">@JJansaSDS Julkinen yleisradiotoiminta ei saa olla eikä pysyä poikkeuksena järkeistämisestä ja nykyaikaistamisesta.</w:t>
      </w:r>
    </w:p>
    <w:p>
      <w:r>
        <w:rPr>
          <w:b/>
          <w:u w:val="single"/>
        </w:rPr>
        <w:t xml:space="preserve">734216</w:t>
      </w:r>
    </w:p>
    <w:p>
      <w:r>
        <w:t xml:space="preserve">Maukasta, tuoksuvaa, pehmeää tarragonia! Kokeiletko koskaan niitä? Kokeile tätä reseptiä - me haistamme ne jo täällä :) https://t.co/KpF59okhe2 https://t.co/KpF59okhe2</w:t>
      </w:r>
    </w:p>
    <w:p>
      <w:r>
        <w:rPr>
          <w:b/>
          <w:u w:val="single"/>
        </w:rPr>
        <w:t xml:space="preserve">734217</w:t>
      </w:r>
    </w:p>
    <w:p>
      <w:r>
        <w:t xml:space="preserve">@darkob @vladaRS Todennäköisempi skenaario on, että polkupyörät ja skootterit on rekisteröitävä ja arvonlisävero nousee 25 prosenttiin ;)</w:t>
      </w:r>
    </w:p>
    <w:p>
      <w:r>
        <w:rPr>
          <w:b/>
          <w:u w:val="single"/>
        </w:rPr>
        <w:t xml:space="preserve">734218</w:t>
      </w:r>
    </w:p>
    <w:p>
      <w:r>
        <w:t xml:space="preserve">@cashkee @Rip Toivottavasti apina herää yöllä Minullakin on ollut tällainen</w:t>
        <w:br/>
        <w:t xml:space="preserve">kokemus matemaatikon kanssa.</w:t>
      </w:r>
    </w:p>
    <w:p>
      <w:r>
        <w:rPr>
          <w:b/>
          <w:u w:val="single"/>
        </w:rPr>
        <w:t xml:space="preserve">734219</w:t>
      </w:r>
    </w:p>
    <w:p>
      <w:r>
        <w:t xml:space="preserve">@rafzih Opettaja on aina oikeassa. Mullet menee yksin ja voi tehdä, mitä hän sanoo. Hänellä ei ole viiniköynnöstä.</w:t>
      </w:r>
    </w:p>
    <w:p>
      <w:r>
        <w:rPr>
          <w:b/>
          <w:u w:val="single"/>
        </w:rPr>
        <w:t xml:space="preserve">734220</w:t>
      </w:r>
    </w:p>
    <w:p>
      <w:r>
        <w:t xml:space="preserve">Oletko tietoinen liike-elämän etiketin merkityksestä?</w:t>
        <w:br/>
        <w:t xml:space="preserve">#opiskelijat #konferenssi #Maribor</w:t>
        <w:br/>
        <w:br/>
        <w:t xml:space="preserve">https://t.co/X6nJzpTU47</w:t>
      </w:r>
    </w:p>
    <w:p>
      <w:r>
        <w:rPr>
          <w:b/>
          <w:u w:val="single"/>
        </w:rPr>
        <w:t xml:space="preserve">734221</w:t>
      </w:r>
    </w:p>
    <w:p>
      <w:r>
        <w:t xml:space="preserve">Kellokoneistot ja aika. Sunnuntain pääkirjoitus https://t.co/9zGZX2OPav</w:t>
      </w:r>
    </w:p>
    <w:p>
      <w:r>
        <w:rPr>
          <w:b/>
          <w:u w:val="single"/>
        </w:rPr>
        <w:t xml:space="preserve">734222</w:t>
      </w:r>
    </w:p>
    <w:p>
      <w:r>
        <w:t xml:space="preserve">@Mojca84655391 En tiedä siitä, olen turvallisesti pyjamassa. Heitän vielä yhden palomiesten keuhkoihin ja menen punkkiin - punkkiin 😉.</w:t>
      </w:r>
    </w:p>
    <w:p>
      <w:r>
        <w:rPr>
          <w:b/>
          <w:u w:val="single"/>
        </w:rPr>
        <w:t xml:space="preserve">734223</w:t>
      </w:r>
    </w:p>
    <w:p>
      <w:r>
        <w:t xml:space="preserve">@Fitzroy1985 Kommunismi tarvitsee paljon tyhmiä ihmisiä selviytyäkseen. Näyttää siltä, että Sloveniassa ei ole niistä pulaa.</w:t>
      </w:r>
    </w:p>
    <w:p>
      <w:r>
        <w:rPr>
          <w:b/>
          <w:u w:val="single"/>
        </w:rPr>
        <w:t xml:space="preserve">734224</w:t>
      </w:r>
    </w:p>
    <w:p>
      <w:r>
        <w:t xml:space="preserve">Ilmeisesti Slovenian käsipalloilijat unohtivat pelipaidat Zrecen tukikohtaan, joten he pelaavat Serbiaa vastaan improvisoiduilla pelipaidoilla..#rokomet</w:t>
      </w:r>
    </w:p>
    <w:p>
      <w:r>
        <w:rPr>
          <w:b/>
          <w:u w:val="single"/>
        </w:rPr>
        <w:t xml:space="preserve">734225</w:t>
      </w:r>
    </w:p>
    <w:p>
      <w:r>
        <w:t xml:space="preserve">Vastaukset kiinteistön myyjältä kysyttäviin kysymyksiin https://t.co/S600O6DlF8</w:t>
      </w:r>
    </w:p>
    <w:p>
      <w:r>
        <w:rPr>
          <w:b/>
          <w:u w:val="single"/>
        </w:rPr>
        <w:t xml:space="preserve">734226</w:t>
      </w:r>
    </w:p>
    <w:p>
      <w:r>
        <w:t xml:space="preserve">@SpelaRotar @StefanKrzisnik Ja milloin kommunistit eivät unohtaneet historiallisia tosiasioita🤔 ja enemmän🙄</w:t>
      </w:r>
    </w:p>
    <w:p>
      <w:r>
        <w:rPr>
          <w:b/>
          <w:u w:val="single"/>
        </w:rPr>
        <w:t xml:space="preserve">734227</w:t>
      </w:r>
    </w:p>
    <w:p>
      <w:r>
        <w:t xml:space="preserve">Tämä on paras tapa puhdistaa uuni ilman kemikaaleja ja kovia pesuaineita https://t.co/w6mcmtNMzu via @anteksiler</w:t>
      </w:r>
    </w:p>
    <w:p>
      <w:r>
        <w:rPr>
          <w:b/>
          <w:u w:val="single"/>
        </w:rPr>
        <w:t xml:space="preserve">734228</w:t>
      </w:r>
    </w:p>
    <w:p>
      <w:r>
        <w:t xml:space="preserve">@Pika_So Ne, jotka puhuvat säästä, ovat todella sumussa, he potkivat sumua, totuus on muualla.</w:t>
      </w:r>
    </w:p>
    <w:p>
      <w:r>
        <w:rPr>
          <w:b/>
          <w:u w:val="single"/>
        </w:rPr>
        <w:t xml:space="preserve">734229</w:t>
      </w:r>
    </w:p>
    <w:p>
      <w:r>
        <w:t xml:space="preserve">Vuokraatko kiinteistön matkailua varten? Furs kutsuu sinut rekisteröitymään osoitteeseen https://t.co/BwXxtKsJEq</w:t>
      </w:r>
    </w:p>
    <w:p>
      <w:r>
        <w:rPr>
          <w:b/>
          <w:u w:val="single"/>
        </w:rPr>
        <w:t xml:space="preserve">734230</w:t>
      </w:r>
    </w:p>
    <w:p>
      <w:r>
        <w:t xml:space="preserve">Täysi idiootti, joka on menettänyt järkensä. Tino vain nauraa ja ajattelee omia ajatuksiaan... 😈.</w:t>
      </w:r>
    </w:p>
    <w:p>
      <w:r>
        <w:rPr>
          <w:b/>
          <w:u w:val="single"/>
        </w:rPr>
        <w:t xml:space="preserve">734231</w:t>
      </w:r>
    </w:p>
    <w:p>
      <w:r>
        <w:t xml:space="preserve">Miksi et ottanut kuvaa kongressiaukiolta?</w:t>
        <w:br/>
        <w:t xml:space="preserve"> Nähtävää oli vielä enemmän.</w:t>
        <w:br/>
        <w:t xml:space="preserve"> #Manipulaattori https://t.co/2SPk7MdEla</w:t>
      </w:r>
    </w:p>
    <w:p>
      <w:r>
        <w:rPr>
          <w:b/>
          <w:u w:val="single"/>
        </w:rPr>
        <w:t xml:space="preserve">734232</w:t>
      </w:r>
    </w:p>
    <w:p>
      <w:r>
        <w:t xml:space="preserve">@nadkaku Levätköön hän rauhassa, vaikka kommunistiset pilvet kerääntyvät yhä enemmän hänen kotimaansa ylle!!!!</w:t>
      </w:r>
    </w:p>
    <w:p>
      <w:r>
        <w:rPr>
          <w:b/>
          <w:u w:val="single"/>
        </w:rPr>
        <w:t xml:space="preserve">734233</w:t>
      </w:r>
    </w:p>
    <w:p>
      <w:r>
        <w:t xml:space="preserve">@TarcaRTVSLO Sähkö vain jakaa tuotetun energian, joka vain kuuraa sähkötyötä täällä ei ole mitään kustannuksia lukuun ottamatta kanavien häviöitä.</w:t>
      </w:r>
    </w:p>
    <w:p>
      <w:r>
        <w:rPr>
          <w:b/>
          <w:u w:val="single"/>
        </w:rPr>
        <w:t xml:space="preserve">734234</w:t>
      </w:r>
    </w:p>
    <w:p>
      <w:r>
        <w:t xml:space="preserve">Saatavana on uusia tassunmuotoisia korvakoruja kristalleilla. 1. hopea, 2. musta, 3. musta-punainen. 7€ pari https://t.co/bomcvvGLgZ.</w:t>
      </w:r>
    </w:p>
    <w:p>
      <w:r>
        <w:rPr>
          <w:b/>
          <w:u w:val="single"/>
        </w:rPr>
        <w:t xml:space="preserve">734235</w:t>
      </w:r>
    </w:p>
    <w:p>
      <w:r>
        <w:t xml:space="preserve">@antigravitypill @petra_cj Se toimii osapuolten hyväksi. Ja sitten he kiertävät ympäri maailmaa "edustamassa" meitä.</w:t>
      </w:r>
    </w:p>
    <w:p>
      <w:r>
        <w:rPr>
          <w:b/>
          <w:u w:val="single"/>
        </w:rPr>
        <w:t xml:space="preserve">734236</w:t>
      </w:r>
    </w:p>
    <w:p>
      <w:r>
        <w:t xml:space="preserve">Metsästäjät ovat ampuneet 62 karhua kesäkuun lopusta torstaihin asti https://t.co/uHzeMorAX2 https://t.co/NKWQENxsVb https://t.co/NKWQENxsVb</w:t>
      </w:r>
    </w:p>
    <w:p>
      <w:r>
        <w:rPr>
          <w:b/>
          <w:u w:val="single"/>
        </w:rPr>
        <w:t xml:space="preserve">734237</w:t>
      </w:r>
    </w:p>
    <w:p>
      <w:r>
        <w:t xml:space="preserve">@PSlajnar Mikä tuo fatamorgana kuvan keskellä on? Sosialistinen avaruussukkula? Siitä tulee hieno kohtaus, kun se lentää!</w:t>
      </w:r>
    </w:p>
    <w:p>
      <w:r>
        <w:rPr>
          <w:b/>
          <w:u w:val="single"/>
        </w:rPr>
        <w:t xml:space="preserve">734238</w:t>
      </w:r>
    </w:p>
    <w:p>
      <w:r>
        <w:t xml:space="preserve">@MarkoPavlisic Mikä sinä olet, tuore moottoripyöräilijä?Oletin viime kerralla BMW-kuvan perusteella, että olet vanha kissa... Toivottavasti se ei ole jotain pahempaa!</w:t>
      </w:r>
    </w:p>
    <w:p>
      <w:r>
        <w:rPr>
          <w:b/>
          <w:u w:val="single"/>
        </w:rPr>
        <w:t xml:space="preserve">734239</w:t>
      </w:r>
    </w:p>
    <w:p>
      <w:r>
        <w:t xml:space="preserve">@MzeeMbaya @Mladiforum Ajantasaisempi lähihistoria "Srebrenica" https://t.co/vzBd1WVTXg</w:t>
      </w:r>
    </w:p>
    <w:p>
      <w:r>
        <w:rPr>
          <w:b/>
          <w:u w:val="single"/>
        </w:rPr>
        <w:t xml:space="preserve">734240</w:t>
      </w:r>
    </w:p>
    <w:p>
      <w:r>
        <w:t xml:space="preserve">Pyöräilijät ovat Champs Elyseesillä ja @JTratnik lähti heti juoksemaan! Nopeasti #TVSLO2. #TDFTVS</w:t>
      </w:r>
    </w:p>
    <w:p>
      <w:r>
        <w:rPr>
          <w:b/>
          <w:u w:val="single"/>
        </w:rPr>
        <w:t xml:space="preserve">734241</w:t>
      </w:r>
    </w:p>
    <w:p>
      <w:r>
        <w:t xml:space="preserve">@marjanpodlogar @bo7ksar @penzionist12 @lucijausaj ...ja kun et vieläkään tajua, olet Janez Janšan pajak!</w:t>
      </w:r>
    </w:p>
    <w:p>
      <w:r>
        <w:rPr>
          <w:b/>
          <w:u w:val="single"/>
        </w:rPr>
        <w:t xml:space="preserve">734242</w:t>
      </w:r>
    </w:p>
    <w:p>
      <w:r>
        <w:t xml:space="preserve">@NovicaMihajlo Valtio korvaa niiden tappiot, jotka eivät tienneet, mihin olivat ryhtymässä, koska he ovat kouluttamattomia. Valtio on me.</w:t>
      </w:r>
    </w:p>
    <w:p>
      <w:r>
        <w:rPr>
          <w:b/>
          <w:u w:val="single"/>
        </w:rPr>
        <w:t xml:space="preserve">734243</w:t>
      </w:r>
    </w:p>
    <w:p>
      <w:r>
        <w:t xml:space="preserve">@stanko0000 @SamoGlavan @JoAnnaOfArT Chefur on suvaittavampi kuin monet slovenian murteet.</w:t>
      </w:r>
    </w:p>
    <w:p>
      <w:r>
        <w:rPr>
          <w:b/>
          <w:u w:val="single"/>
        </w:rPr>
        <w:t xml:space="preserve">734244</w:t>
      </w:r>
    </w:p>
    <w:p>
      <w:r>
        <w:t xml:space="preserve">@mclion Kun alamme tuoda arvokkaita malmeja avaruudesta SLO:hon. Koboltti, palladium, tantaali, volframi... No, nämä ovat vuoden 1984 tarmojen tulva...</w:t>
      </w:r>
    </w:p>
    <w:p>
      <w:r>
        <w:rPr>
          <w:b/>
          <w:u w:val="single"/>
        </w:rPr>
        <w:t xml:space="preserve">734245</w:t>
      </w:r>
    </w:p>
    <w:p>
      <w:r>
        <w:t xml:space="preserve">@RibicTine Ennemmin tai myöhemmin AUS:n tulipalot sammutetaan, mutta kuten kaikki osoittaa SLO:ssa, emme tule eroamaan kommunismista pitkään aikaan! #gang</w:t>
      </w:r>
    </w:p>
    <w:p>
      <w:r>
        <w:rPr>
          <w:b/>
          <w:u w:val="single"/>
        </w:rPr>
        <w:t xml:space="preserve">734246</w:t>
      </w:r>
    </w:p>
    <w:p>
      <w:r>
        <w:t xml:space="preserve">@AnaZagozen @hladnikp @Max970 Sillä ei ole väliä, kuka se on, tärkeintä on tuhota yhteiskunnan tuottava osa kaikin keinoin.</w:t>
      </w:r>
    </w:p>
    <w:p>
      <w:r>
        <w:rPr>
          <w:b/>
          <w:u w:val="single"/>
        </w:rPr>
        <w:t xml:space="preserve">734247</w:t>
      </w:r>
    </w:p>
    <w:p>
      <w:r>
        <w:t xml:space="preserve">@lucijausaj Anna kun arvaan: Pircin puheenjohtaja, Makarovič, Slapšak, Savič, Turnšek, Godnič jäsenet.</w:t>
      </w:r>
    </w:p>
    <w:p>
      <w:r>
        <w:rPr>
          <w:b/>
          <w:u w:val="single"/>
        </w:rPr>
        <w:t xml:space="preserve">734248</w:t>
      </w:r>
    </w:p>
    <w:p>
      <w:r>
        <w:t xml:space="preserve">Pidämme parlamentin edessä puoluettamme parhaan kykymme mukaan, kunnes Stromajer eroaa.</w:t>
      </w:r>
    </w:p>
    <w:p>
      <w:r>
        <w:rPr>
          <w:b/>
          <w:u w:val="single"/>
        </w:rPr>
        <w:t xml:space="preserve">734249</w:t>
      </w:r>
    </w:p>
    <w:p>
      <w:r>
        <w:t xml:space="preserve">@OranjeSwaeltjie Eräs malli twiittasi jotain tyyliin "verta on lattialla, ruumiit makaavat, mutta vasemmistolaiset haluavat asevalvontaa, sydämettömiä" 😐</w:t>
      </w:r>
    </w:p>
    <w:p>
      <w:r>
        <w:rPr>
          <w:b/>
          <w:u w:val="single"/>
        </w:rPr>
        <w:t xml:space="preserve">734250</w:t>
      </w:r>
    </w:p>
    <w:p>
      <w:r>
        <w:t xml:space="preserve">@gregorbeslic Pankki ja valtio toimivat käsi kädessä. Koko rahajärjestelmä toimii velan periaatteella.</w:t>
      </w:r>
    </w:p>
    <w:p>
      <w:r>
        <w:rPr>
          <w:b/>
          <w:u w:val="single"/>
        </w:rPr>
        <w:t xml:space="preserve">734251</w:t>
      </w:r>
    </w:p>
    <w:p>
      <w:r>
        <w:t xml:space="preserve">@stanka_d Ei aavistustakaan, kuka allekirjoitti. He eivät pystyneet tulkitsemaan sitä, koska allekirjoitus oli raapustettu.</w:t>
      </w:r>
    </w:p>
    <w:p>
      <w:r>
        <w:rPr>
          <w:b/>
          <w:u w:val="single"/>
        </w:rPr>
        <w:t xml:space="preserve">734252</w:t>
      </w:r>
    </w:p>
    <w:p>
      <w:r>
        <w:t xml:space="preserve">Erinomainen laulu, erinomainen laulu, erinomainen esitys #EurovisionChoirissa . Täydellinen ja sielua varten. Olen syönyt pari kanan nahkaa tässä välissä. #lightend</w:t>
      </w:r>
    </w:p>
    <w:p>
      <w:r>
        <w:rPr>
          <w:b/>
          <w:u w:val="single"/>
        </w:rPr>
        <w:t xml:space="preserve">734253</w:t>
      </w:r>
    </w:p>
    <w:p>
      <w:r>
        <w:t xml:space="preserve">Se vasemmistolainen nainen, joka raahasi tänään kuolleen porsaan Ljubljanan lattialla, raahaa vielä enemmän muita "asioita"! :) :) :) :) :) :) :)</w:t>
      </w:r>
    </w:p>
    <w:p>
      <w:r>
        <w:rPr>
          <w:b/>
          <w:u w:val="single"/>
        </w:rPr>
        <w:t xml:space="preserve">734254</w:t>
      </w:r>
    </w:p>
    <w:p>
      <w:r>
        <w:t xml:space="preserve">Božidar Grilc hypnoosin ja propagandan välisestä yhteydestä - https://t.co/yCzhE9OMv4</w:t>
      </w:r>
    </w:p>
    <w:p>
      <w:r>
        <w:rPr>
          <w:b/>
          <w:u w:val="single"/>
        </w:rPr>
        <w:t xml:space="preserve">734255</w:t>
      </w:r>
    </w:p>
    <w:p>
      <w:r>
        <w:t xml:space="preserve">Eivätkö lapset olekin sokerivauvoja? Ja niiden pitäisi olla naamiaisia varten... http://t.co/r7dPBkHb...</w:t>
      </w:r>
    </w:p>
    <w:p>
      <w:r>
        <w:rPr>
          <w:b/>
          <w:u w:val="single"/>
        </w:rPr>
        <w:t xml:space="preserve">734256</w:t>
      </w:r>
    </w:p>
    <w:p>
      <w:r>
        <w:t xml:space="preserve">@NovicaMihajlo Korostetaan sanaa "mediahypen vuoksi". Dick, se on oikeusvaltion periaatetta, eikö olekin.</w:t>
      </w:r>
    </w:p>
    <w:p>
      <w:r>
        <w:rPr>
          <w:b/>
          <w:u w:val="single"/>
        </w:rPr>
        <w:t xml:space="preserve">734257</w:t>
      </w:r>
    </w:p>
    <w:p>
      <w:r>
        <w:t xml:space="preserve">@strankaSDS @KDanijel Totta, mutta millä tavalla, ette luultavasti koskaan pääse yhteisymmärrykseen parlamentissa ja se on tavanomaista toimintaa😀.</w:t>
      </w:r>
    </w:p>
    <w:p>
      <w:r>
        <w:rPr>
          <w:b/>
          <w:u w:val="single"/>
        </w:rPr>
        <w:t xml:space="preserve">734258</w:t>
      </w:r>
    </w:p>
    <w:p>
      <w:r>
        <w:t xml:space="preserve">No, siksi nuoret ja ei-niin-nuoret jättävät kouluhuoneen. Omfg... #Elections2018</w:t>
      </w:r>
    </w:p>
    <w:p>
      <w:r>
        <w:rPr>
          <w:b/>
          <w:u w:val="single"/>
        </w:rPr>
        <w:t xml:space="preserve">734259</w:t>
      </w:r>
    </w:p>
    <w:p>
      <w:r>
        <w:t xml:space="preserve">@KatarinaJenko @cnfrmstA älä ole tyhmä. squash on miehekästä, koska voit lyödä vastustajaa päähän ilman, että sinun tarvitsee kiivetä verkon yli.</w:t>
      </w:r>
    </w:p>
    <w:p>
      <w:r>
        <w:rPr>
          <w:b/>
          <w:u w:val="single"/>
        </w:rPr>
        <w:t xml:space="preserve">734260</w:t>
      </w:r>
    </w:p>
    <w:p>
      <w:r>
        <w:t xml:space="preserve">@leaathenatabako Tähti on kuulemma täysi kusipää tässä rikoksessa #fakta Punainen ollenkaan 🙏</w:t>
      </w:r>
    </w:p>
    <w:p>
      <w:r>
        <w:rPr>
          <w:b/>
          <w:u w:val="single"/>
        </w:rPr>
        <w:t xml:space="preserve">734261</w:t>
      </w:r>
    </w:p>
    <w:p>
      <w:r>
        <w:t xml:space="preserve">Menette Kroatiaan käymään merenrannalla ja nyt teette Ahmetin kanssa sellaista sirkusta kuin olisitte kuorineet hänen ihonsa Kroatiassa !</w:t>
      </w:r>
    </w:p>
    <w:p>
      <w:r>
        <w:rPr>
          <w:b/>
          <w:u w:val="single"/>
        </w:rPr>
        <w:t xml:space="preserve">734262</w:t>
      </w:r>
    </w:p>
    <w:p>
      <w:r>
        <w:t xml:space="preserve">@hrastelj @Hrastnikov Nikar, tulet ulos sateesta aivohalvauksen alla, mutta siellä on muslimi DE presidentti, Lontoossa on jo muslimi pormestari</w:t>
      </w:r>
    </w:p>
    <w:p>
      <w:r>
        <w:rPr>
          <w:b/>
          <w:u w:val="single"/>
        </w:rPr>
        <w:t xml:space="preserve">734263</w:t>
      </w:r>
    </w:p>
    <w:p>
      <w:r>
        <w:t xml:space="preserve">Näin vasemmisto taistelee "pelon kulttuuria" vastaan.... https://t.co/YuUp642kJW https://t.co/YuUp642kJW</w:t>
      </w:r>
    </w:p>
    <w:p>
      <w:r>
        <w:rPr>
          <w:b/>
          <w:u w:val="single"/>
        </w:rPr>
        <w:t xml:space="preserve">734264</w:t>
      </w:r>
    </w:p>
    <w:p>
      <w:r>
        <w:t xml:space="preserve">@Istrianer Zuta Minute ja Flatusss = Blatus ... sain kyynelsilmät vitun auringonpaiste!</w:t>
      </w:r>
    </w:p>
    <w:p>
      <w:r>
        <w:rPr>
          <w:b/>
          <w:u w:val="single"/>
        </w:rPr>
        <w:t xml:space="preserve">734265</w:t>
      </w:r>
    </w:p>
    <w:p>
      <w:r>
        <w:t xml:space="preserve">@007_delic @DC43 @spelakozar @jordanbpeterson @StudioCity_ @joerogan Jos olisit katsonut wikipediaa, et olisi kirjoittanut hölynpölyä.</w:t>
      </w:r>
    </w:p>
    <w:p>
      <w:r>
        <w:rPr>
          <w:b/>
          <w:u w:val="single"/>
        </w:rPr>
        <w:t xml:space="preserve">734266</w:t>
      </w:r>
    </w:p>
    <w:p>
      <w:r>
        <w:t xml:space="preserve">@boriscipot1 @cesenj Le Merkel? Kolme alastonta naista. Se saisi minut estettyä välittömästi.....no, mutta ehkä ei siksi, että he ovat valkoisia.😁😁😁😁😁</w:t>
      </w:r>
    </w:p>
    <w:p>
      <w:r>
        <w:rPr>
          <w:b/>
          <w:u w:val="single"/>
        </w:rPr>
        <w:t xml:space="preserve">734267</w:t>
      </w:r>
    </w:p>
    <w:p>
      <w:r>
        <w:t xml:space="preserve">@KatarinaDbr Voit helposti korvata "valtion" sanalla "joulupukki" tai "ulkomainen sijoittaja". Itse satuolennot.</w:t>
      </w:r>
    </w:p>
    <w:p>
      <w:r>
        <w:rPr>
          <w:b/>
          <w:u w:val="single"/>
        </w:rPr>
        <w:t xml:space="preserve">734268</w:t>
      </w:r>
    </w:p>
    <w:p>
      <w:r>
        <w:t xml:space="preserve">Loistava menestys Jakupovicille, hän jahtaa tänään Bogotassa välieriä https://t.co/yugQbcv9Fv https://t.co/v6Ud3HbSpg https://t.co/v6Ud3HbSpg</w:t>
      </w:r>
    </w:p>
    <w:p>
      <w:r>
        <w:rPr>
          <w:b/>
          <w:u w:val="single"/>
        </w:rPr>
        <w:t xml:space="preserve">734269</w:t>
      </w:r>
    </w:p>
    <w:p>
      <w:r>
        <w:t xml:space="preserve">@uporabnastran Sinun ei tarvitse syöttää puhelinnumeroasi, voit lähettää koodin tekstiviestillä numeroon, jota Hot ei tue. Tämän jälkeen lataus aktivoidaan.</w:t>
      </w:r>
    </w:p>
    <w:p>
      <w:r>
        <w:rPr>
          <w:b/>
          <w:u w:val="single"/>
        </w:rPr>
        <w:t xml:space="preserve">734270</w:t>
      </w:r>
    </w:p>
    <w:p>
      <w:r>
        <w:t xml:space="preserve">@JernejStromajer Osaat loukata. Me kaikki tiedämme sen. Mutta ilmeisesti etsit politiikkaa myös jalkapallosta. Sairaita molemmat.</w:t>
      </w:r>
    </w:p>
    <w:p>
      <w:r>
        <w:rPr>
          <w:b/>
          <w:u w:val="single"/>
        </w:rPr>
        <w:t xml:space="preserve">734271</w:t>
      </w:r>
    </w:p>
    <w:p>
      <w:r>
        <w:t xml:space="preserve">@SlovenkaSem @PlanetTV @strankaSD Ilmeisesti Murgelin kommandojen kakkauksessa tekemä Židanin ja Panvitan maininta on erityisen #foretold</w:t>
      </w:r>
    </w:p>
    <w:p>
      <w:r>
        <w:rPr>
          <w:b/>
          <w:u w:val="single"/>
        </w:rPr>
        <w:t xml:space="preserve">734272</w:t>
      </w:r>
    </w:p>
    <w:p>
      <w:r>
        <w:t xml:space="preserve">@toplovodar @Val202 Antakaa heidän tulla meille terapiaan. Klo #metaldays 🤭 Ne paranee kaikista nebuloosista viikossa.</w:t>
      </w:r>
    </w:p>
    <w:p>
      <w:r>
        <w:rPr>
          <w:b/>
          <w:u w:val="single"/>
        </w:rPr>
        <w:t xml:space="preserve">734273</w:t>
      </w:r>
    </w:p>
    <w:p>
      <w:r>
        <w:t xml:space="preserve">ulkomailla puhutaan vasemmistosta ilman mitään teeskentelyä. maassamme orjalliset tiedotusvälineet yrittävät kovasti vasemmistollaREDISH https://t.co/vFl4Roe30T</w:t>
      </w:r>
    </w:p>
    <w:p>
      <w:r>
        <w:rPr>
          <w:b/>
          <w:u w:val="single"/>
        </w:rPr>
        <w:t xml:space="preserve">734274</w:t>
      </w:r>
    </w:p>
    <w:p>
      <w:r>
        <w:t xml:space="preserve">@cnfrmstA Pahor on juossut Rožnikista Cockta-baarin ohi useita kertoja. Asiaan perehtymättömille kerrottakoon, että hän ohitti Yhdysvaltain suurlähetystön.</w:t>
      </w:r>
    </w:p>
    <w:p>
      <w:r>
        <w:rPr>
          <w:b/>
          <w:u w:val="single"/>
        </w:rPr>
        <w:t xml:space="preserve">734275</w:t>
      </w:r>
    </w:p>
    <w:p>
      <w:r>
        <w:t xml:space="preserve">Tuomioistuimen johdon ja ammattiyhdistyksen välillä kovat sävyt tuomari Zobecin kanssa sattuneen välikohtauksen jälkeen, jälkimmäinen puolustaa poliisin käytöstä https://t.co/rvLp2zsIgc</w:t>
      </w:r>
    </w:p>
    <w:p>
      <w:r>
        <w:rPr>
          <w:b/>
          <w:u w:val="single"/>
        </w:rPr>
        <w:t xml:space="preserve">734276</w:t>
      </w:r>
    </w:p>
    <w:p>
      <w:r>
        <w:t xml:space="preserve">@Urskitka @Nogavicka_Pika Jao... Donut bi... Ja lähimpään leipomoon, jossa ne ovat syötäviä, on 10min ajomatka.... Todellakin, kiitos</w:t>
      </w:r>
    </w:p>
    <w:p>
      <w:r>
        <w:rPr>
          <w:b/>
          <w:u w:val="single"/>
        </w:rPr>
        <w:t xml:space="preserve">734277</w:t>
      </w:r>
    </w:p>
    <w:p>
      <w:r>
        <w:t xml:space="preserve">Jos olet jo tehnyt ristin tämän vuoden donitsit ...</w:t>
        <w:t xml:space="preserve">;)</w:t>
        <w:br/>
        <w:br/>
        <w:t xml:space="preserve">#gustpikasi https://t.co/cYVoSVJqql</w:t>
      </w:r>
    </w:p>
    <w:p>
      <w:r>
        <w:rPr>
          <w:b/>
          <w:u w:val="single"/>
        </w:rPr>
        <w:t xml:space="preserve">734278</w:t>
      </w:r>
    </w:p>
    <w:p>
      <w:r>
        <w:t xml:space="preserve">@MORiS4ever @excalibur_d @Matej_Klaric Pidä kiinni, senkin pelkurimainen vitun isänmaallinen Janša kusipää, ehh, hec no😋😎</w:t>
      </w:r>
    </w:p>
    <w:p>
      <w:r>
        <w:rPr>
          <w:b/>
          <w:u w:val="single"/>
        </w:rPr>
        <w:t xml:space="preserve">734279</w:t>
      </w:r>
    </w:p>
    <w:p>
      <w:r>
        <w:t xml:space="preserve">@R10Vojko Se ei ole köyhä, vaan Murgelin päämajasta peräisin oleva koominen anti-Janche-syndrooma. He tuhoavat ja ryöstävät maata ja syyttävät muita...</w:t>
      </w:r>
    </w:p>
    <w:p>
      <w:r>
        <w:rPr>
          <w:b/>
          <w:u w:val="single"/>
        </w:rPr>
        <w:t xml:space="preserve">734280</w:t>
      </w:r>
    </w:p>
    <w:p>
      <w:r>
        <w:t xml:space="preserve">Sava Bohinjka. Virtausnopeus 16 kuutiometriä sekunnissa, hieman laskeva. #Euroviisut</w:t>
      </w:r>
    </w:p>
    <w:p>
      <w:r>
        <w:rPr>
          <w:b/>
          <w:u w:val="single"/>
        </w:rPr>
        <w:t xml:space="preserve">734281</w:t>
      </w:r>
    </w:p>
    <w:p>
      <w:r>
        <w:t xml:space="preserve">Työhautomo on päättymässä. Kehonkielen työpaja Lilijana Pahorin kanssa on parhaillaan käynnissä.</w:t>
      </w:r>
    </w:p>
    <w:p>
      <w:r>
        <w:rPr>
          <w:b/>
          <w:u w:val="single"/>
        </w:rPr>
        <w:t xml:space="preserve">734282</w:t>
      </w:r>
    </w:p>
    <w:p>
      <w:r>
        <w:t xml:space="preserve">trudeau on idiootti. mitä tämä kaveri oikein puuhaa? vitun kusipää. https://t.co/sS6phnWivP.</w:t>
      </w:r>
    </w:p>
    <w:p>
      <w:r>
        <w:rPr>
          <w:b/>
          <w:u w:val="single"/>
        </w:rPr>
        <w:t xml:space="preserve">734283</w:t>
      </w:r>
    </w:p>
    <w:p>
      <w:r>
        <w:t xml:space="preserve">@IrenaSirena Ensimmäinen on idioottimainen, toinen on karua todellisuutta ja kolmas on hyvin suoraa "korkealuokkaisen" prostituution edistämistä :)</w:t>
      </w:r>
    </w:p>
    <w:p>
      <w:r>
        <w:rPr>
          <w:b/>
          <w:u w:val="single"/>
        </w:rPr>
        <w:t xml:space="preserve">734284</w:t>
      </w:r>
    </w:p>
    <w:p>
      <w:r>
        <w:t xml:space="preserve">@m_bostjan Älä aliarvioi, sillä : herkullisuus on valtaa! Sen vuoksi paljon paskaa -syödään-! 🤔</w:t>
      </w:r>
    </w:p>
    <w:p>
      <w:r>
        <w:rPr>
          <w:b/>
          <w:u w:val="single"/>
        </w:rPr>
        <w:t xml:space="preserve">734285</w:t>
      </w:r>
    </w:p>
    <w:p>
      <w:r>
        <w:t xml:space="preserve">@ArcanSimona Se siitä UDF:n jäsenestä Šiškan sammakossa. Kommunistit ovat syyllisiä. Hyvin tehty, natsi! https://t.co/yp5Xc7aUyU</w:t>
      </w:r>
    </w:p>
    <w:p>
      <w:r>
        <w:rPr>
          <w:b/>
          <w:u w:val="single"/>
        </w:rPr>
        <w:t xml:space="preserve">734286</w:t>
      </w:r>
    </w:p>
    <w:p>
      <w:r>
        <w:t xml:space="preserve">Uudet henkilökortit, joissa on siru ja tuloverotiedot, on luvattu, jotta voimme ostaa asteittain #vladavasmarada</w:t>
      </w:r>
    </w:p>
    <w:p>
      <w:r>
        <w:rPr>
          <w:b/>
          <w:u w:val="single"/>
        </w:rPr>
        <w:t xml:space="preserve">734287</w:t>
      </w:r>
    </w:p>
    <w:p>
      <w:r>
        <w:t xml:space="preserve">@br00dah Juuri tänään olen tarkistanut kaiken, eikä minulla ole tätä tähteä. Mutta minulla on uusi ärsyttävän iso uusi twiitti-painike oikeassa alakulmassa.</w:t>
      </w:r>
    </w:p>
    <w:p>
      <w:r>
        <w:rPr>
          <w:b/>
          <w:u w:val="single"/>
        </w:rPr>
        <w:t xml:space="preserve">734288</w:t>
      </w:r>
    </w:p>
    <w:p>
      <w:r>
        <w:t xml:space="preserve">@cesenj Niin kauan kuin se on serbialaista musiikkia, se on hyvä, pian saatte mineret "uusien asukkaiden" ansiosta ja kuuntelette adhania.</w:t>
      </w:r>
    </w:p>
    <w:p>
      <w:r>
        <w:rPr>
          <w:b/>
          <w:u w:val="single"/>
        </w:rPr>
        <w:t xml:space="preserve">734289</w:t>
      </w:r>
    </w:p>
    <w:p>
      <w:r>
        <w:t xml:space="preserve">@leaathenatabako Ainakin sunnuntaina sinulla on varaa ladata akkuja hitaasti, viikolla se on liian nopeaa.</w:t>
      </w:r>
    </w:p>
    <w:p>
      <w:r>
        <w:rPr>
          <w:b/>
          <w:u w:val="single"/>
        </w:rPr>
        <w:t xml:space="preserve">734290</w:t>
      </w:r>
    </w:p>
    <w:p>
      <w:r>
        <w:t xml:space="preserve">@Nova24TV Punaiset eivät ole koskaan olleet immuuneja rahalle, he ovat ajaneet suunsa tajuttomaksi</w:t>
      </w:r>
    </w:p>
    <w:p>
      <w:r>
        <w:rPr>
          <w:b/>
          <w:u w:val="single"/>
        </w:rPr>
        <w:t xml:space="preserve">734291</w:t>
      </w:r>
    </w:p>
    <w:p>
      <w:r>
        <w:t xml:space="preserve">Urheilijan positiivisen dopingtestin jälkeen minun on palautettava 42 FB-tykkäystä, 4 uudelleentwiittausta ja 17 tähteä, jotka myönnettiin onnistumisen jälkeen.</w:t>
      </w:r>
    </w:p>
    <w:p>
      <w:r>
        <w:rPr>
          <w:b/>
          <w:u w:val="single"/>
        </w:rPr>
        <w:t xml:space="preserve">734292</w:t>
      </w:r>
    </w:p>
    <w:p>
      <w:r>
        <w:t xml:space="preserve">@Leon48303573 Kyllä, tietenkin, se on totta, Slovenian metsistä peräisin olevan puun polttaminen on kaikkein haitallisinta terveydelle!</w:t>
      </w:r>
    </w:p>
    <w:p>
      <w:r>
        <w:rPr>
          <w:b/>
          <w:u w:val="single"/>
        </w:rPr>
        <w:t xml:space="preserve">734293</w:t>
      </w:r>
    </w:p>
    <w:p>
      <w:r>
        <w:t xml:space="preserve">Vitut hänestä. Yksi kausi menee mulkulle. Onnittelut scousereille. He ovat olleet parempia. LVG:n on parasta alkaa pakata. Ikuisesti! #MANLIV #ManUtd</w:t>
      </w:r>
    </w:p>
    <w:p>
      <w:r>
        <w:rPr>
          <w:b/>
          <w:u w:val="single"/>
        </w:rPr>
        <w:t xml:space="preserve">734294</w:t>
      </w:r>
    </w:p>
    <w:p>
      <w:r>
        <w:t xml:space="preserve">@Center_Fore @FranciKek tai miten toveri vida petrovčič sabotoi demokratiaa.</w:t>
      </w:r>
    </w:p>
    <w:p>
      <w:r>
        <w:rPr>
          <w:b/>
          <w:u w:val="single"/>
        </w:rPr>
        <w:t xml:space="preserve">734295</w:t>
      </w:r>
    </w:p>
    <w:p>
      <w:r>
        <w:t xml:space="preserve">KUVAT:Ihmisen kalan genomi: pidempi kuin Sota ja rauha, enemmän kertosäkeitä kuin Beatlesin kappaleissa https://t.co/05ORmQWXcu</w:t>
      </w:r>
    </w:p>
    <w:p>
      <w:r>
        <w:rPr>
          <w:b/>
          <w:u w:val="single"/>
        </w:rPr>
        <w:t xml:space="preserve">734296</w:t>
      </w:r>
    </w:p>
    <w:p>
      <w:r>
        <w:t xml:space="preserve">@markopigac @KanglerFranc @VisitMaribor Äiti, tämä on tappelu. Pidä huolta itsestäsi, ystäväni.</w:t>
      </w:r>
    </w:p>
    <w:p>
      <w:r>
        <w:rPr>
          <w:b/>
          <w:u w:val="single"/>
        </w:rPr>
        <w:t xml:space="preserve">734297</w:t>
      </w:r>
    </w:p>
    <w:p>
      <w:r>
        <w:t xml:space="preserve">Voisimme olla keskitasoinen maa, jossa on kehittyvä demokratia.</w:t>
        <w:br/>
        <w:t xml:space="preserve"> Mutta meillä on romanialainen käsite.</w:t>
        <w:br/>
        <w:t xml:space="preserve"> *toimivalla Securitatella ja elävällä Ceausesculla☆ ...</w:t>
      </w:r>
    </w:p>
    <w:p>
      <w:r>
        <w:rPr>
          <w:b/>
          <w:u w:val="single"/>
        </w:rPr>
        <w:t xml:space="preserve">734298</w:t>
      </w:r>
    </w:p>
    <w:p>
      <w:r>
        <w:t xml:space="preserve">@Kersterin12 Kyllä. Sammutat tietokoneen, television, puhelimen, radion, ovikellon... Unohdinko jotain muuta? Ja laitat melunvaimentimet korviin...</w:t>
      </w:r>
    </w:p>
    <w:p>
      <w:r>
        <w:rPr>
          <w:b/>
          <w:u w:val="single"/>
        </w:rPr>
        <w:t xml:space="preserve">734299</w:t>
      </w:r>
    </w:p>
    <w:p>
      <w:r>
        <w:t xml:space="preserve">🔝🔝🔝🔝 Nuoret ja vanhat, laskuvarjohyppääjät ja laskuvarjohyppääjät ovat tervetulleita!</w:t>
        <w:br/>
        <w:t xml:space="preserve"> Show taivaalla!</w:t>
        <w:br/>
        <w:t xml:space="preserve">Lauantaisin ja sunnuntaisin klo 9.00-18.00 osoitteessa... https://t.co/M0DPwh43Ui</w:t>
      </w:r>
    </w:p>
    <w:p>
      <w:r>
        <w:rPr>
          <w:b/>
          <w:u w:val="single"/>
        </w:rPr>
        <w:t xml:space="preserve">734300</w:t>
      </w:r>
    </w:p>
    <w:p>
      <w:r>
        <w:t xml:space="preserve">@MarkoPavlisic @Fitzroy1985 @tedvanet Siksi me kaikki puhdistamme ISDN-kaistat, mutta te jätätte todellisen verkkovierailun huomiotta.</w:t>
      </w:r>
    </w:p>
    <w:p>
      <w:r>
        <w:rPr>
          <w:b/>
          <w:u w:val="single"/>
        </w:rPr>
        <w:t xml:space="preserve">734301</w:t>
      </w:r>
    </w:p>
    <w:p>
      <w:r>
        <w:t xml:space="preserve">@vmatijevec @kokochannel12 @TaTrenutek Muut eivät pysty saamaan häntä nauramaan yhtä paljon kuin hän itseään. Hän halveksii viattomia.</w:t>
      </w:r>
    </w:p>
    <w:p>
      <w:r>
        <w:rPr>
          <w:b/>
          <w:u w:val="single"/>
        </w:rPr>
        <w:t xml:space="preserve">734302</w:t>
      </w:r>
    </w:p>
    <w:p>
      <w:r>
        <w:t xml:space="preserve">Ljubljanan linnassa on ennätysmäärä vierailuja https://t.co/Gm0aeA1eHM https://t.co/wFUInJclQs</w:t>
      </w:r>
    </w:p>
    <w:p>
      <w:r>
        <w:rPr>
          <w:b/>
          <w:u w:val="single"/>
        </w:rPr>
        <w:t xml:space="preserve">734303</w:t>
      </w:r>
    </w:p>
    <w:p>
      <w:r>
        <w:t xml:space="preserve">@BorisGrilc @peterjancic Jos puolustatte Janšaa, viekää hänet kotiin, hän pettää teidät ja myy teidät saksalaisille ja kroaateille. https://t.co/9XmXBOptbf.</w:t>
      </w:r>
    </w:p>
    <w:p>
      <w:r>
        <w:rPr>
          <w:b/>
          <w:u w:val="single"/>
        </w:rPr>
        <w:t xml:space="preserve">734304</w:t>
      </w:r>
    </w:p>
    <w:p>
      <w:r>
        <w:t xml:space="preserve">@BojanPozar @nkmaribor @KanglerFranc Tule....dismantle niitä ja kokoa ne siellä missä asut. Me kaikki tiedämme, mikä tutkien tarkoitus oli...</w:t>
      </w:r>
    </w:p>
    <w:p>
      <w:r>
        <w:rPr>
          <w:b/>
          <w:u w:val="single"/>
        </w:rPr>
        <w:t xml:space="preserve">734305</w:t>
      </w:r>
    </w:p>
    <w:p>
      <w:r>
        <w:t xml:space="preserve">Euroopan elvytyspäivä (16. lokakuuta): Slovenia on Euroopan ensimmäinen maa, jossa on defibrillaattorin liikennemerkki. Lue lisää: https://t.co/TsuK7fFAva</w:t>
      </w:r>
    </w:p>
    <w:p>
      <w:r>
        <w:rPr>
          <w:b/>
          <w:u w:val="single"/>
        </w:rPr>
        <w:t xml:space="preserve">734306</w:t>
      </w:r>
    </w:p>
    <w:p>
      <w:r>
        <w:t xml:space="preserve">Kronometri urheilulajina ei ole koskaan pilannut niin montaa sunnuntaista perhesuunnitelmaa 🚴♂️ @giroditalia @rogla</w:t>
      </w:r>
    </w:p>
    <w:p>
      <w:r>
        <w:rPr>
          <w:b/>
          <w:u w:val="single"/>
        </w:rPr>
        <w:t xml:space="preserve">734307</w:t>
      </w:r>
    </w:p>
    <w:p>
      <w:r>
        <w:t xml:space="preserve">Karin Penko on tiimimme ensimmäinen maantieajossa. Isänsä Gorazdin valvovan silmän alla. Iltapäivällä U23 miehet. @Val202 https://t.co/z6YaQEjAAR https://t.co/z6YaQEjAAR</w:t>
      </w:r>
    </w:p>
    <w:p>
      <w:r>
        <w:rPr>
          <w:b/>
          <w:u w:val="single"/>
        </w:rPr>
        <w:t xml:space="preserve">734308</w:t>
      </w:r>
    </w:p>
    <w:p>
      <w:r>
        <w:t xml:space="preserve">Mitä populismi on?</w:t>
        <w:br/>
        <w:t xml:space="preserve">POPULISMI on se, miten eliitti näkee demokratian, kun se ei ole heidän omaansa.</w:t>
        <w:br/>
        <w:t xml:space="preserve">Steve Fuller</w:t>
      </w:r>
    </w:p>
    <w:p>
      <w:r>
        <w:rPr>
          <w:b/>
          <w:u w:val="single"/>
        </w:rPr>
        <w:t xml:space="preserve">734309</w:t>
      </w:r>
    </w:p>
    <w:p>
      <w:r>
        <w:t xml:space="preserve">Kutsumme teidät väkivallattoman viestinnän työpajaan, jonka järjestävät yhdessä... https://t.co/3MFfuOllf6 ...</w:t>
      </w:r>
    </w:p>
    <w:p>
      <w:r>
        <w:rPr>
          <w:b/>
          <w:u w:val="single"/>
        </w:rPr>
        <w:t xml:space="preserve">734310</w:t>
      </w:r>
    </w:p>
    <w:p>
      <w:r>
        <w:t xml:space="preserve">SUI:n hyllyillä on niin paljon upeita uusia tuotteita, että vierailu on pakollinen! ✨❤️💥</w:t>
      </w:r>
    </w:p>
    <w:p>
      <w:r>
        <w:rPr>
          <w:b/>
          <w:u w:val="single"/>
        </w:rPr>
        <w:t xml:space="preserve">734311</w:t>
      </w:r>
    </w:p>
    <w:p>
      <w:r>
        <w:t xml:space="preserve">Paahdettu kukkakaali perunoiden ja savulihan kera https://t.co/zSugZGfs99 https://t.co/CClvTcPAde https://t.co/CClvTcPAde</w:t>
      </w:r>
    </w:p>
    <w:p>
      <w:r>
        <w:rPr>
          <w:b/>
          <w:u w:val="single"/>
        </w:rPr>
        <w:t xml:space="preserve">734312</w:t>
      </w:r>
    </w:p>
    <w:p>
      <w:r>
        <w:t xml:space="preserve">@AlanOrlic @pengovsky Twiittisi on ymmärrettävä ikään kuin olisit kuollut. Heidät myrkytettiin. Ne eivät ole kuolleet.</w:t>
      </w:r>
    </w:p>
    <w:p>
      <w:r>
        <w:rPr>
          <w:b/>
          <w:u w:val="single"/>
        </w:rPr>
        <w:t xml:space="preserve">734313</w:t>
      </w:r>
    </w:p>
    <w:p>
      <w:r>
        <w:t xml:space="preserve">Geenimuunnellut bakteriofagit pelastavat ensimmäisen ihmisen https://t.co/AUoASETNT2</w:t>
      </w:r>
    </w:p>
    <w:p>
      <w:r>
        <w:rPr>
          <w:b/>
          <w:u w:val="single"/>
        </w:rPr>
        <w:t xml:space="preserve">734314</w:t>
      </w:r>
    </w:p>
    <w:p>
      <w:r>
        <w:t xml:space="preserve">@KLaznik @Nova24TV Etuoikeutetut eläkkeet ovat eläkkeiden kasvun este, koska ne edustavat 20 prosenttia massasta. Ne jaetaan ilman sääntökirjaa. Laiton?</w:t>
      </w:r>
    </w:p>
    <w:p>
      <w:r>
        <w:rPr>
          <w:b/>
          <w:u w:val="single"/>
        </w:rPr>
        <w:t xml:space="preserve">734315</w:t>
      </w:r>
    </w:p>
    <w:p>
      <w:r>
        <w:t xml:space="preserve">@mikstone1 @sarecmarjan @JJansaSDS Kannustan Jansaa. Todistaakseen jälleen kerran, kuinka hän ei osaa, kun kyse on todellisesta asiasta. Kaikkien muiden osalta tiedämme sen jo #fact</w:t>
      </w:r>
    </w:p>
    <w:p>
      <w:r>
        <w:rPr>
          <w:b/>
          <w:u w:val="single"/>
        </w:rPr>
        <w:t xml:space="preserve">734316</w:t>
      </w:r>
    </w:p>
    <w:p>
      <w:r>
        <w:t xml:space="preserve">@katjaosljak En tiedä, saako sammakko ulvoa sitä, mutta voin yrittää, kun ajamme takaisin Ljudski vrt:n ohi :D</w:t>
      </w:r>
    </w:p>
    <w:p>
      <w:r>
        <w:rPr>
          <w:b/>
          <w:u w:val="single"/>
        </w:rPr>
        <w:t xml:space="preserve">734317</w:t>
      </w:r>
    </w:p>
    <w:p>
      <w:r>
        <w:t xml:space="preserve">@Millavzz @ciro_ciril @list_novi @SpletnaMladina @had @Tevilevi @SlovenskeNovice Olet jälkeenjäänyt, et slovenialainen!</w:t>
      </w:r>
    </w:p>
    <w:p>
      <w:r>
        <w:rPr>
          <w:b/>
          <w:u w:val="single"/>
        </w:rPr>
        <w:t xml:space="preserve">734318</w:t>
      </w:r>
    </w:p>
    <w:p>
      <w:r>
        <w:t xml:space="preserve">@vinkovasle1 @PrinasalkaZlata @PolonaFijavz Terävät luodit tynnyreissä ja ampujissa!</w:t>
      </w:r>
    </w:p>
    <w:p>
      <w:r>
        <w:rPr>
          <w:b/>
          <w:u w:val="single"/>
        </w:rPr>
        <w:t xml:space="preserve">734319</w:t>
      </w:r>
    </w:p>
    <w:p>
      <w:r>
        <w:t xml:space="preserve">@lucijausaj Mielestäni "toimittaja" (kuten hän itseään kutsuu) Vasev on hieman sairas ja etsii vain huomiota. Miesparka.</w:t>
      </w:r>
    </w:p>
    <w:p>
      <w:r>
        <w:rPr>
          <w:b/>
          <w:u w:val="single"/>
        </w:rPr>
        <w:t xml:space="preserve">734320</w:t>
      </w:r>
    </w:p>
    <w:p>
      <w:r>
        <w:t xml:space="preserve">Mansikkavalikoima korruptoituneimmista slovenialaisista, jotka ovat ottaneet ohjauspyörän junaan, joka on viemässä maata kohti tuhoa. https://t.co/iEJcoM3nTa</w:t>
      </w:r>
    </w:p>
    <w:p>
      <w:r>
        <w:rPr>
          <w:b/>
          <w:u w:val="single"/>
        </w:rPr>
        <w:t xml:space="preserve">734321</w:t>
      </w:r>
    </w:p>
    <w:p>
      <w:r>
        <w:t xml:space="preserve">@zaslovenijo2 Sinun täytyy kysyä SDS-puolueen kommunistieliitiltä dialektiikasta. He tuntevat marxilaisuuden läpikotaisin.</w:t>
      </w:r>
    </w:p>
    <w:p>
      <w:r>
        <w:rPr>
          <w:b/>
          <w:u w:val="single"/>
        </w:rPr>
        <w:t xml:space="preserve">734322</w:t>
      </w:r>
    </w:p>
    <w:p>
      <w:r>
        <w:t xml:space="preserve">@tjask_ Jotkut ihmiset kamppailevat jo vähimmäiseläkkeen kanssa, ja sitten kuset heidän päälleen. Osoita hieman kunnioitusta.</w:t>
      </w:r>
    </w:p>
    <w:p>
      <w:r>
        <w:rPr>
          <w:b/>
          <w:u w:val="single"/>
        </w:rPr>
        <w:t xml:space="preserve">734323</w:t>
      </w:r>
    </w:p>
    <w:p>
      <w:r>
        <w:t xml:space="preserve">@ProfAljosa Katso video tästä hienosta herrasmiehestä.</w:t>
        <w:br/>
      </w:r>
    </w:p>
    <w:p>
      <w:r>
        <w:rPr>
          <w:b/>
          <w:u w:val="single"/>
        </w:rPr>
        <w:t xml:space="preserve">734324</w:t>
      </w:r>
    </w:p>
    <w:p>
      <w:r>
        <w:t xml:space="preserve">Espanjalainen kone alkaa lämmetä. Turkkilaiset kärsivät Istanbulissa 17 pisteen tappion. On vaikeaa, jos voitamme heidät välierissä.</w:t>
      </w:r>
    </w:p>
    <w:p>
      <w:r>
        <w:rPr>
          <w:b/>
          <w:u w:val="single"/>
        </w:rPr>
        <w:t xml:space="preserve">734325</w:t>
      </w:r>
    </w:p>
    <w:p>
      <w:r>
        <w:t xml:space="preserve">Kun @miro5ek hakattiin melkein kuoliaaksi muutama vuosi sitten he olivat kuuroille korville valtavirran Slovenian median "schiavi"</w:t>
      </w:r>
    </w:p>
    <w:p>
      <w:r>
        <w:rPr>
          <w:b/>
          <w:u w:val="single"/>
        </w:rPr>
        <w:t xml:space="preserve">734326</w:t>
      </w:r>
    </w:p>
    <w:p>
      <w:r>
        <w:t xml:space="preserve">Mutta jos he varastavat veronmaksajien rahoja uudelleen, heidän pitäisi vain jatkaa. https://t.co/Z9uOoLd64n</w:t>
      </w:r>
    </w:p>
    <w:p>
      <w:r>
        <w:rPr>
          <w:b/>
          <w:u w:val="single"/>
        </w:rPr>
        <w:t xml:space="preserve">734327</w:t>
      </w:r>
    </w:p>
    <w:p>
      <w:r>
        <w:t xml:space="preserve">@blazlovsin @rtvslo Nämä ovat negatiivisten valitsijoiden vapaita kirjoituksia. Kihomaton zombifiilinen, kaksijalkainen, luikerteleva hirviö.</w:t>
      </w:r>
    </w:p>
    <w:p>
      <w:r>
        <w:rPr>
          <w:b/>
          <w:u w:val="single"/>
        </w:rPr>
        <w:t xml:space="preserve">734328</w:t>
      </w:r>
    </w:p>
    <w:p>
      <w:r>
        <w:t xml:space="preserve">Minulla on autotallissani ainakin 20 shrafncigaria, toivottavasti minua ei luokitella vaaralliseksi terroristiksi, jolla on suuri arsenaali ?</w:t>
      </w:r>
    </w:p>
    <w:p>
      <w:r>
        <w:rPr>
          <w:b/>
          <w:u w:val="single"/>
        </w:rPr>
        <w:t xml:space="preserve">734329</w:t>
      </w:r>
    </w:p>
    <w:p>
      <w:r>
        <w:t xml:space="preserve">Ongelmat on ratkaistava molemmin käsin! Vasemmiston pitäisi ostaa Mercator ja oikeisto voisi maksaa Wolfin henkisen tuskan.</w:t>
      </w:r>
    </w:p>
    <w:p>
      <w:r>
        <w:rPr>
          <w:b/>
          <w:u w:val="single"/>
        </w:rPr>
        <w:t xml:space="preserve">734330</w:t>
      </w:r>
    </w:p>
    <w:p>
      <w:r>
        <w:t xml:space="preserve">@D_Jasmina Tarkoituksellinen valehtelu, jota voidaan kutsua myös hellästi harhaanjohtamiseksi tai lyhyesti markkinoinniksi. Kiroilemalla tietenkin. Mutta eikö yksi käskyistä ole "Älä valehtele"?</w:t>
      </w:r>
    </w:p>
    <w:p>
      <w:r>
        <w:rPr>
          <w:b/>
          <w:u w:val="single"/>
        </w:rPr>
        <w:t xml:space="preserve">734331</w:t>
      </w:r>
    </w:p>
    <w:p>
      <w:r>
        <w:t xml:space="preserve">@JernejStromajer Fatty (anteeksi: sihteeri!!!!) - älä tee itsellesi mitään...</w:t>
      </w:r>
    </w:p>
    <w:p>
      <w:r>
        <w:rPr>
          <w:b/>
          <w:u w:val="single"/>
        </w:rPr>
        <w:t xml:space="preserve">734332</w:t>
      </w:r>
    </w:p>
    <w:p>
      <w:r>
        <w:t xml:space="preserve">Sloveniasta ostettu kranaatti räjähtää 19-vuotiaan italialaisen kädessä https://t.co/jHJozScfAu</w:t>
      </w:r>
    </w:p>
    <w:p>
      <w:r>
        <w:rPr>
          <w:b/>
          <w:u w:val="single"/>
        </w:rPr>
        <w:t xml:space="preserve">734333</w:t>
      </w:r>
    </w:p>
    <w:p>
      <w:r>
        <w:t xml:space="preserve">Mutta meistä on todella tulossa kommunismin alaston saari... adieu, tervejärkisyytemme https://t.co/MUgQOaYbxK</w:t>
      </w:r>
    </w:p>
    <w:p>
      <w:r>
        <w:rPr>
          <w:b/>
          <w:u w:val="single"/>
        </w:rPr>
        <w:t xml:space="preserve">734334</w:t>
      </w:r>
    </w:p>
    <w:p>
      <w:r>
        <w:t xml:space="preserve">@aana104 Meditaatio. Ei niin hauskaa kuin miltä se kuulostaa. Aloita helpommista ja jatka eteenpäin. Lataa Simple Habit -sovellus.</w:t>
      </w:r>
    </w:p>
    <w:p>
      <w:r>
        <w:rPr>
          <w:b/>
          <w:u w:val="single"/>
        </w:rPr>
        <w:t xml:space="preserve">734335</w:t>
      </w:r>
    </w:p>
    <w:p>
      <w:r>
        <w:t xml:space="preserve">@toplovodar Olet rikollinen, jos kärsit skitsofreniasta ja lähetät twiittejä. Olet, koska sinua kohdellaan kuoliaaksi.</w:t>
      </w:r>
    </w:p>
    <w:p>
      <w:r>
        <w:rPr>
          <w:b/>
          <w:u w:val="single"/>
        </w:rPr>
        <w:t xml:space="preserve">734336</w:t>
      </w:r>
    </w:p>
    <w:p>
      <w:r>
        <w:t xml:space="preserve">Hyvää huomenta. Sosialistit kansallistaisivat kaiken, mitä he eivät voi itse luoda. https://t.co/ySm4BTWVoM.</w:t>
      </w:r>
    </w:p>
    <w:p>
      <w:r>
        <w:rPr>
          <w:b/>
          <w:u w:val="single"/>
        </w:rPr>
        <w:t xml:space="preserve">734337</w:t>
      </w:r>
    </w:p>
    <w:p>
      <w:r>
        <w:t xml:space="preserve">Idlib Syyrian ja Venäjän kiivaiden ilmaiskujen kohteena https://t.co/exIP68F3Pk</w:t>
      </w:r>
    </w:p>
    <w:p>
      <w:r>
        <w:rPr>
          <w:b/>
          <w:u w:val="single"/>
        </w:rPr>
        <w:t xml:space="preserve">734338</w:t>
      </w:r>
    </w:p>
    <w:p>
      <w:r>
        <w:t xml:space="preserve">Nolottaa Juncker? Älkää nyt viitsikö, rauhoittukaa nyt vähän näiden kurpitsojen kanssa. https://t.co/gyjP2oxQ2b.</w:t>
      </w:r>
    </w:p>
    <w:p>
      <w:r>
        <w:rPr>
          <w:b/>
          <w:u w:val="single"/>
        </w:rPr>
        <w:t xml:space="preserve">734339</w:t>
      </w:r>
    </w:p>
    <w:p>
      <w:r>
        <w:t xml:space="preserve">Ha ha ha, Štuhec toteaa, ettei kevät enää haise.... puklastemille kaikki haisee! Farssimaista lantaa!</w:t>
      </w:r>
    </w:p>
    <w:p>
      <w:r>
        <w:rPr>
          <w:b/>
          <w:u w:val="single"/>
        </w:rPr>
        <w:t xml:space="preserve">734340</w:t>
      </w:r>
    </w:p>
    <w:p>
      <w:r>
        <w:t xml:space="preserve">#Nuoret #Justice.... #Repovž - hänen pääkirjoituksensa on aina oivaltava ja erinomainen! https://t.co/x8dnuVGrkU</w:t>
      </w:r>
    </w:p>
    <w:p>
      <w:r>
        <w:rPr>
          <w:b/>
          <w:u w:val="single"/>
        </w:rPr>
        <w:t xml:space="preserve">734341</w:t>
      </w:r>
    </w:p>
    <w:p>
      <w:r>
        <w:t xml:space="preserve">@si_supervizor Hei Balkan, miksi loukkaat maatamme?</w:t>
        <w:br/>
        <w:t xml:space="preserve"> Jos palaisitte sinne, mistä tulitte, se olisi kaikkien kannalta parasta.</w:t>
      </w:r>
    </w:p>
    <w:p>
      <w:r>
        <w:rPr>
          <w:b/>
          <w:u w:val="single"/>
        </w:rPr>
        <w:t xml:space="preserve">734342</w:t>
      </w:r>
    </w:p>
    <w:p>
      <w:r>
        <w:t xml:space="preserve">Potilaat, eläkeläiset ovat jo nyt &amp;gt;&amp;gt;&amp;lt;&amp;lt;&amp;lt; tulevan laman myötä pian</w:t>
        <w:br/>
        <w:t xml:space="preserve">myös muut</w:t>
      </w:r>
    </w:p>
    <w:p>
      <w:r>
        <w:rPr>
          <w:b/>
          <w:u w:val="single"/>
        </w:rPr>
        <w:t xml:space="preserve">734343</w:t>
      </w:r>
    </w:p>
    <w:p>
      <w:r>
        <w:t xml:space="preserve">Itävalta tuottaa vuosittain 4,5 miljardia kWh sähköä tuulivoimaloista. Maassamme aloitteet estävät tämän, mutta me sallimme CHP:n. http://t.co/NNPySE0GuR. http://t.co/NNPySE0GuR</w:t>
      </w:r>
    </w:p>
    <w:p>
      <w:r>
        <w:rPr>
          <w:b/>
          <w:u w:val="single"/>
        </w:rPr>
        <w:t xml:space="preserve">734344</w:t>
      </w:r>
    </w:p>
    <w:p>
      <w:r>
        <w:t xml:space="preserve">@sspacapan Kun myyt, se "tippuu" ja kun ostat, se "tippuu" uudelleen.</w:t>
        <w:br/>
        <w:t xml:space="preserve"> Kirkas kuin päivä!!!!!</w:t>
      </w:r>
    </w:p>
    <w:p>
      <w:r>
        <w:rPr>
          <w:b/>
          <w:u w:val="single"/>
        </w:rPr>
        <w:t xml:space="preserve">734345</w:t>
      </w:r>
    </w:p>
    <w:p>
      <w:r>
        <w:t xml:space="preserve">Olen ylpeä siitä, etten lankea Adidaksen pedaalien kaltaiseen surkeaan muotiin. #bohemian #nafukanci</w:t>
      </w:r>
    </w:p>
    <w:p>
      <w:r>
        <w:rPr>
          <w:b/>
          <w:u w:val="single"/>
        </w:rPr>
        <w:t xml:space="preserve">734346</w:t>
      </w:r>
    </w:p>
    <w:p>
      <w:r>
        <w:t xml:space="preserve">@tfajon Mitä teet tuollaisella twiitillä. Sinä kutsuit heidät !!! Älkää hävetkö !!!! Sinä olet ainoa, joka on KAKSINKERTAINEN!!!!</w:t>
      </w:r>
    </w:p>
    <w:p>
      <w:r>
        <w:rPr>
          <w:b/>
          <w:u w:val="single"/>
        </w:rPr>
        <w:t xml:space="preserve">734347</w:t>
      </w:r>
    </w:p>
    <w:p>
      <w:r>
        <w:t xml:space="preserve">Valitettavasti tästä kaikesta ei tule mitään. Jos Korl kaatuu, Clowen kaatuu. Murgle tarvitsee tätä pelkuria, jotta mitään ei tapahdu https://t.co/e0XO9Btnuk</w:t>
      </w:r>
    </w:p>
    <w:p>
      <w:r>
        <w:rPr>
          <w:b/>
          <w:u w:val="single"/>
        </w:rPr>
        <w:t xml:space="preserve">734348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734349</w:t>
      </w:r>
    </w:p>
    <w:p>
      <w:r>
        <w:t xml:space="preserve">Kiität yhtä vitun radiota twitterissä musasta, josta pidät? Paskapuhetta, ellet halua huomiota.</w:t>
      </w:r>
    </w:p>
    <w:p>
      <w:r>
        <w:rPr>
          <w:b/>
          <w:u w:val="single"/>
        </w:rPr>
        <w:t xml:space="preserve">734350</w:t>
      </w:r>
    </w:p>
    <w:p>
      <w:r>
        <w:t xml:space="preserve">#F1 #f1si "F1-autojen hiilidioksidipäästöt eivät ole mitään verrattuna lentokoneisiin" - https://t.co/It1iNMnaLs</w:t>
      </w:r>
    </w:p>
    <w:p>
      <w:r>
        <w:rPr>
          <w:b/>
          <w:u w:val="single"/>
        </w:rPr>
        <w:t xml:space="preserve">734351</w:t>
      </w:r>
    </w:p>
    <w:p>
      <w:r>
        <w:t xml:space="preserve">He tulevat Ljubljanan sairaaloihin. Halusin viedä heidät woopiin, mutta kaikki meni minulta ohi. UX tasokkaasti.</w:t>
      </w:r>
    </w:p>
    <w:p>
      <w:r>
        <w:rPr>
          <w:b/>
          <w:u w:val="single"/>
        </w:rPr>
        <w:t xml:space="preserve">734352</w:t>
      </w:r>
    </w:p>
    <w:p>
      <w:r>
        <w:t xml:space="preserve">@MiranStajerc @Jure_Bajic Kuga... töitä töitä töitä töitä jos ei ole ollut siellä vuosiin... mutta minä olen ...ja katson #goletete viikon ajan 😁🤣😋</w:t>
      </w:r>
    </w:p>
    <w:p>
      <w:r>
        <w:rPr>
          <w:b/>
          <w:u w:val="single"/>
        </w:rPr>
        <w:t xml:space="preserve">734353</w:t>
      </w:r>
    </w:p>
    <w:p>
      <w:r>
        <w:t xml:space="preserve">@mojcaskrinjar Mutta diktaattori Jankovič kilpailee Erdoganin kanssa siitä, kumpi on suurempi itsevaltias ja kumpi ei vittuile kansalle.</w:t>
      </w:r>
    </w:p>
    <w:p>
      <w:r>
        <w:rPr>
          <w:b/>
          <w:u w:val="single"/>
        </w:rPr>
        <w:t xml:space="preserve">734354</w:t>
      </w:r>
    </w:p>
    <w:p>
      <w:r>
        <w:t xml:space="preserve">@EPameten Ota hack ja mene tekemään jotain fiksua, jos olet ainoa fiksu.</w:t>
      </w:r>
    </w:p>
    <w:p>
      <w:r>
        <w:rPr>
          <w:b/>
          <w:u w:val="single"/>
        </w:rPr>
        <w:t xml:space="preserve">734355</w:t>
      </w:r>
    </w:p>
    <w:p>
      <w:r>
        <w:t xml:space="preserve">@KajzerBrezSolze tiedätkö, että libtardit ovat vakuuttuneita siitä, että apina on jo Yhdysvaltain presidenttinä?</w:t>
      </w:r>
    </w:p>
    <w:p>
      <w:r>
        <w:rPr>
          <w:b/>
          <w:u w:val="single"/>
        </w:rPr>
        <w:t xml:space="preserve">734356</w:t>
      </w:r>
    </w:p>
    <w:p>
      <w:r>
        <w:t xml:space="preserve">@JJansaSDS @RevijaReporter Kuka edes lukee enää tätä Odlazekin keksimää lehteä, joka kirjoittaa hölynpölyä.</w:t>
      </w:r>
    </w:p>
    <w:p>
      <w:r>
        <w:rPr>
          <w:b/>
          <w:u w:val="single"/>
        </w:rPr>
        <w:t xml:space="preserve">734357</w:t>
      </w:r>
    </w:p>
    <w:p>
      <w:r>
        <w:t xml:space="preserve">@Nova24TV On melkoinen askel rinnastaa Jugoslaviasta vuonna 1945 paenneiden ja Afganistanista vuonna 2018 paenneiden asema.</w:t>
      </w:r>
    </w:p>
    <w:p>
      <w:r>
        <w:rPr>
          <w:b/>
          <w:u w:val="single"/>
        </w:rPr>
        <w:t xml:space="preserve">734358</w:t>
      </w:r>
    </w:p>
    <w:p>
      <w:r>
        <w:t xml:space="preserve">@petrasovdat Tämä on vasta alkua.....loppujen lopuksi siitä tulee kultainen kappale. No, joillekin se on kultaista, mutta kansalaisille se aiheuttaa vain päänvaivaa.</w:t>
      </w:r>
    </w:p>
    <w:p>
      <w:r>
        <w:rPr>
          <w:b/>
          <w:u w:val="single"/>
        </w:rPr>
        <w:t xml:space="preserve">734359</w:t>
      </w:r>
    </w:p>
    <w:p>
      <w:r>
        <w:t xml:space="preserve">Dynaamiset päivät: 162 siirtolaista pidätetty, salakuljettajia ja onnettomuuksia https://t.co/wNajyhudlm via @MojaDolenjska</w:t>
      </w:r>
    </w:p>
    <w:p>
      <w:r>
        <w:rPr>
          <w:b/>
          <w:u w:val="single"/>
        </w:rPr>
        <w:t xml:space="preserve">734360</w:t>
      </w:r>
    </w:p>
    <w:p>
      <w:r>
        <w:t xml:space="preserve">Maahanmuuttajat ovat ilmeisesti joillekin todella suuri juttu, jota ei kannata jättää väliin. https://t.co/O4FtAZJTjb</w:t>
      </w:r>
    </w:p>
    <w:p>
      <w:r>
        <w:rPr>
          <w:b/>
          <w:u w:val="single"/>
        </w:rPr>
        <w:t xml:space="preserve">734361</w:t>
      </w:r>
    </w:p>
    <w:p>
      <w:r>
        <w:t xml:space="preserve">Ehdokas Pahor korostaa parhaiten slovenialaisten kretinismiä propagandatekniikoillaan. Lannan kasaaminen, roskien kerääminen jne... Jumala meitä auttakoon.</w:t>
      </w:r>
    </w:p>
    <w:p>
      <w:r>
        <w:rPr>
          <w:b/>
          <w:u w:val="single"/>
        </w:rPr>
        <w:t xml:space="preserve">734362</w:t>
      </w:r>
    </w:p>
    <w:p>
      <w:r>
        <w:t xml:space="preserve">Tuomioistuin määrää Telegramin eston Venäjällä. Voimassa välittömästi, ennen kuin tuomio tulee lainvoimaiseksi. cc @JureBracko https://t.co/5tyUwc2Bz6 https://t.co/5tyUwc2Bz6</w:t>
      </w:r>
    </w:p>
    <w:p>
      <w:r>
        <w:rPr>
          <w:b/>
          <w:u w:val="single"/>
        </w:rPr>
        <w:t xml:space="preserve">734363</w:t>
      </w:r>
    </w:p>
    <w:p>
      <w:r>
        <w:t xml:space="preserve">Peršakin eksyneet luodit musiikkikulttuuriin ? https://t.co/jGUElFeSeK via @wordpressdotcom</w:t>
      </w:r>
    </w:p>
    <w:p>
      <w:r>
        <w:rPr>
          <w:b/>
          <w:u w:val="single"/>
        </w:rPr>
        <w:t xml:space="preserve">734364</w:t>
      </w:r>
    </w:p>
    <w:p>
      <w:r>
        <w:t xml:space="preserve">@DejanLevanic @strankaSD @EPP @JJansaSDS Kommunististen rikollisten sympatisoijat surullisena päivänä, ei 74 vuotta kestäneen häpeän vuoksi.</w:t>
      </w:r>
    </w:p>
    <w:p>
      <w:r>
        <w:rPr>
          <w:b/>
          <w:u w:val="single"/>
        </w:rPr>
        <w:t xml:space="preserve">734365</w:t>
      </w:r>
    </w:p>
    <w:p>
      <w:r>
        <w:t xml:space="preserve">@Max970 Sitten kuuntelen kampaajasta parturiin, ja kaikki ovat samanlaisia! Katsotaanpa hieman tarkemmin, aivan oikein: Aina sama.</w:t>
      </w:r>
    </w:p>
    <w:p>
      <w:r>
        <w:rPr>
          <w:b/>
          <w:u w:val="single"/>
        </w:rPr>
        <w:t xml:space="preserve">734366</w:t>
      </w:r>
    </w:p>
    <w:p>
      <w:r>
        <w:t xml:space="preserve">Kirjoita kansalliskokousedustajallesi! Tajanin on erottava!</w:t>
        <w:br/>
        <w:br/>
        <w:t xml:space="preserve">Voit käyttää tätä mallia:</w:t>
        <w:br/>
        <w:br/>
        <w:t xml:space="preserve">------</w:t>
        <w:br/>
        <w:t xml:space="preserve">/.../</w:t>
      </w:r>
    </w:p>
    <w:p>
      <w:r>
        <w:rPr>
          <w:b/>
          <w:u w:val="single"/>
        </w:rPr>
        <w:t xml:space="preserve">734367</w:t>
      </w:r>
    </w:p>
    <w:p>
      <w:r>
        <w:t xml:space="preserve">Miten terrorismia torjutaan Euroopassa?</w:t>
        <w:br/>
        <w:t xml:space="preserve">https://t.co/hlLyNZZOXk https://t.co/e1oXwZdDUm</w:t>
      </w:r>
    </w:p>
    <w:p>
      <w:r>
        <w:rPr>
          <w:b/>
          <w:u w:val="single"/>
        </w:rPr>
        <w:t xml:space="preserve">734368</w:t>
      </w:r>
    </w:p>
    <w:p>
      <w:r>
        <w:t xml:space="preserve">Slovenialaista bandjeroa voi käyttää vain henkilö, joka osaa heiluttaa sitä hyvin. Slovenski mahar tákorékoč. #plane</w:t>
      </w:r>
    </w:p>
    <w:p>
      <w:r>
        <w:rPr>
          <w:b/>
          <w:u w:val="single"/>
        </w:rPr>
        <w:t xml:space="preserve">734369</w:t>
      </w:r>
    </w:p>
    <w:p>
      <w:r>
        <w:t xml:space="preserve">Shami hakee jälleen turvapaikkaa, Erjavec sanoo, ettei estänyt mitään https://t.co/wb6FLT2fBK</w:t>
      </w:r>
    </w:p>
    <w:p>
      <w:r>
        <w:rPr>
          <w:b/>
          <w:u w:val="single"/>
        </w:rPr>
        <w:t xml:space="preserve">734370</w:t>
      </w:r>
    </w:p>
    <w:p>
      <w:r>
        <w:t xml:space="preserve">Tein saman virheen uudelleen. Vietin 3 tuntia paineistamalla, mutta minulla ei ollut korvatulppia tai limakalvotulppia. Mutta paistinpannut olivat hyviä.</w:t>
      </w:r>
    </w:p>
    <w:p>
      <w:r>
        <w:rPr>
          <w:b/>
          <w:u w:val="single"/>
        </w:rPr>
        <w:t xml:space="preserve">734371</w:t>
      </w:r>
    </w:p>
    <w:p>
      <w:r>
        <w:t xml:space="preserve">Kasvisruokailijat, onko mitään väärää siinä, että syömme vain keskellä olevaa keltaista ja jätämme vihreän sioille? https://t.co/EuTSH9u6Ke</w:t>
      </w:r>
    </w:p>
    <w:p>
      <w:r>
        <w:rPr>
          <w:b/>
          <w:u w:val="single"/>
        </w:rPr>
        <w:t xml:space="preserve">734372</w:t>
      </w:r>
    </w:p>
    <w:p>
      <w:r>
        <w:t xml:space="preserve">@BozoPredalic @vladaRS Cerar myy meille jo SMC-kevättä kerätäksemme koulutarvikkeita ja jakaaksemme niitä köyhille --Bruh</w:t>
      </w:r>
    </w:p>
    <w:p>
      <w:r>
        <w:rPr>
          <w:b/>
          <w:u w:val="single"/>
        </w:rPr>
        <w:t xml:space="preserve">734373</w:t>
      </w:r>
    </w:p>
    <w:p>
      <w:r>
        <w:t xml:space="preserve">Muuten, voit jo käydä kahvilla hotellissasi. Se on hieman kallis. 2 kahvia kermalla, yksi maidolla = 12,90€. Caprese-voileipä 10€.</w:t>
      </w:r>
    </w:p>
    <w:p>
      <w:r>
        <w:rPr>
          <w:b/>
          <w:u w:val="single"/>
        </w:rPr>
        <w:t xml:space="preserve">734374</w:t>
      </w:r>
    </w:p>
    <w:p>
      <w:r>
        <w:t xml:space="preserve">@freeeky @KatarinaJenko Ei lukihäiriöhoitoa teini-ikäisille, jotka nykyään liimaavat tapetteja vinoutuneille seinille, mikä on jo kauan sitten ohi !??</w:t>
      </w:r>
    </w:p>
    <w:p>
      <w:r>
        <w:rPr>
          <w:b/>
          <w:u w:val="single"/>
        </w:rPr>
        <w:t xml:space="preserve">734375</w:t>
      </w:r>
    </w:p>
    <w:p>
      <w:r>
        <w:t xml:space="preserve">@toplovodar Kunnioitus, ja top3 Stonesilta minulle! Olen sammuttanut hupun, jotta häiriötekijät eivät häiritse.</w:t>
      </w:r>
    </w:p>
    <w:p>
      <w:r>
        <w:rPr>
          <w:b/>
          <w:u w:val="single"/>
        </w:rPr>
        <w:t xml:space="preserve">734376</w:t>
      </w:r>
    </w:p>
    <w:p>
      <w:r>
        <w:t xml:space="preserve">Myös Marseillen terroristi oli EU:ssa laittomasti ja oli poliisin hyvin tuntema.</w:t>
        <w:br/>
        <w:t xml:space="preserve">Naomi luultavasti sanoisi: "Shokkioppi."</w:t>
        <w:br/>
        <w:t xml:space="preserve">https://t.co/F7LKg05735</w:t>
      </w:r>
    </w:p>
    <w:p>
      <w:r>
        <w:rPr>
          <w:b/>
          <w:u w:val="single"/>
        </w:rPr>
        <w:t xml:space="preserve">734377</w:t>
      </w:r>
    </w:p>
    <w:p>
      <w:r>
        <w:t xml:space="preserve">@BojanPozar @BorisPopovicBP Ahhhhh ja hän on niin.........................................................</w:t>
      </w:r>
    </w:p>
    <w:p>
      <w:r>
        <w:rPr>
          <w:b/>
          <w:u w:val="single"/>
        </w:rPr>
        <w:t xml:space="preserve">734378</w:t>
      </w:r>
    </w:p>
    <w:p>
      <w:r>
        <w:t xml:space="preserve">Spominčicen ja @Pristopin dementiatietoisuuskampanja on valittu SOF-ehdokkaaksi!</w:t>
        <w:br/>
        <w:t xml:space="preserve"> Kynä - 26th SOF Kynä - 26th SOF https://t.co/QGhtOougDE</w:t>
      </w:r>
    </w:p>
    <w:p>
      <w:r>
        <w:rPr>
          <w:b/>
          <w:u w:val="single"/>
        </w:rPr>
        <w:t xml:space="preserve">734379</w:t>
      </w:r>
    </w:p>
    <w:p>
      <w:r>
        <w:t xml:space="preserve">@majsanom @GregorVirant1 lehmä, älä vaivaudu. olet aina äänestänyt punaista, kuten junzakovic.</w:t>
      </w:r>
    </w:p>
    <w:p>
      <w:r>
        <w:rPr>
          <w:b/>
          <w:u w:val="single"/>
        </w:rPr>
        <w:t xml:space="preserve">734380</w:t>
      </w:r>
    </w:p>
    <w:p>
      <w:r>
        <w:t xml:space="preserve">Minun on myönnettävä, että me lollbertaristit pidämme SDS:stä paljon enemmän kuin suvaitsevainen Weber, joka on suvaitsematon nationalisteja kohtaan.</w:t>
      </w:r>
    </w:p>
    <w:p>
      <w:r>
        <w:rPr>
          <w:b/>
          <w:u w:val="single"/>
        </w:rPr>
        <w:t xml:space="preserve">734381</w:t>
      </w:r>
    </w:p>
    <w:p>
      <w:r>
        <w:t xml:space="preserve">Onnittelut @Opta_Zabarille upeasta haastattelusta @SiolSPORTALissa. Jotta olisin hieman ilkeä, heillä ei ole tällaista Troijan kautta...</w:t>
      </w:r>
    </w:p>
    <w:p>
      <w:r>
        <w:rPr>
          <w:b/>
          <w:u w:val="single"/>
        </w:rPr>
        <w:t xml:space="preserve">734382</w:t>
      </w:r>
    </w:p>
    <w:p>
      <w:r>
        <w:t xml:space="preserve">@krtmen tuomme maahan tuhansia maahanmuuttajia,</w:t>
        <w:br/>
        <w:t xml:space="preserve">saastuttaen ympäristömme....really he ovat pelkureita</w:t>
        <w:br/>
        <w:t xml:space="preserve">....every day they prove it again.</w:t>
      </w:r>
    </w:p>
    <w:p>
      <w:r>
        <w:rPr>
          <w:b/>
          <w:u w:val="single"/>
        </w:rPr>
        <w:t xml:space="preserve">734383</w:t>
      </w:r>
    </w:p>
    <w:p>
      <w:r>
        <w:t xml:space="preserve">Se on ainoa oikea tapa toimia. Idioottimaista Venäjän-vastaista rakennelmaa ei voi kutsua tutkimukseksi. https://t.co/BqTcSotf83</w:t>
      </w:r>
    </w:p>
    <w:p>
      <w:r>
        <w:rPr>
          <w:b/>
          <w:u w:val="single"/>
        </w:rPr>
        <w:t xml:space="preserve">734384</w:t>
      </w:r>
    </w:p>
    <w:p>
      <w:r>
        <w:t xml:space="preserve">@Jo_AnnaOfArt @follower70 Tarkoituksena on, että muslimit rakastavat homoja.</w:t>
      </w:r>
    </w:p>
    <w:p>
      <w:r>
        <w:rPr>
          <w:b/>
          <w:u w:val="single"/>
        </w:rPr>
        <w:t xml:space="preserve">734385</w:t>
      </w:r>
    </w:p>
    <w:p>
      <w:r>
        <w:t xml:space="preserve">@Mackono44Pan @sspacapan @strankaSDS Jo pitkään on tiedetty, että Sloveniassa on parlamentissa vain vasemmistopuolueita.</w:t>
      </w:r>
    </w:p>
    <w:p>
      <w:r>
        <w:rPr>
          <w:b/>
          <w:u w:val="single"/>
        </w:rPr>
        <w:t xml:space="preserve">734386</w:t>
      </w:r>
    </w:p>
    <w:p>
      <w:r>
        <w:t xml:space="preserve">@pengovsky Siellä on luultavasti enemmän lunta kuin täällä Pomurjessa. Ennen tätä lumisadetta sinikellot olivat jo kukassa.</w:t>
      </w:r>
    </w:p>
    <w:p>
      <w:r>
        <w:rPr>
          <w:b/>
          <w:u w:val="single"/>
        </w:rPr>
        <w:t xml:space="preserve">734387</w:t>
      </w:r>
    </w:p>
    <w:p>
      <w:r>
        <w:t xml:space="preserve">@jakov_fak on mahtava kaveri ja pidän peukkuja, että hän voittaa Slovenialle mitalin! Ja hänen pitäisi käyttää lippuamme ylpeänä!</w:t>
      </w:r>
    </w:p>
    <w:p>
      <w:r>
        <w:rPr>
          <w:b/>
          <w:u w:val="single"/>
        </w:rPr>
        <w:t xml:space="preserve">734388</w:t>
      </w:r>
    </w:p>
    <w:p>
      <w:r>
        <w:t xml:space="preserve">@MihaZejn @RLjubljana Sinäkään et ole loistava. Minäpä selitän. Eivätkä ole. Ymmärrätkö? He myyvät lehden.</w:t>
      </w:r>
    </w:p>
    <w:p>
      <w:r>
        <w:rPr>
          <w:b/>
          <w:u w:val="single"/>
        </w:rPr>
        <w:t xml:space="preserve">734389</w:t>
      </w:r>
    </w:p>
    <w:p>
      <w:r>
        <w:t xml:space="preserve">@GregaCiglar Sinun tarvitsee vain lisätä muistomerkkiin kuolleen lehmän tunnetusta vitsistä.</w:t>
      </w:r>
    </w:p>
    <w:p>
      <w:r>
        <w:rPr>
          <w:b/>
          <w:u w:val="single"/>
        </w:rPr>
        <w:t xml:space="preserve">734390</w:t>
      </w:r>
    </w:p>
    <w:p>
      <w:r>
        <w:t xml:space="preserve">@Nova24TV Vanha kommunistien vanhan vaimon tarina.ei ole huomannut, että historia on asettanut heidät valheeksi xy kertaa.</w:t>
      </w:r>
    </w:p>
    <w:p>
      <w:r>
        <w:rPr>
          <w:b/>
          <w:u w:val="single"/>
        </w:rPr>
        <w:t xml:space="preserve">734391</w:t>
      </w:r>
    </w:p>
    <w:p>
      <w:r>
        <w:t xml:space="preserve">Meneekö tämä hiljaa?</w:t>
        <w:t xml:space="preserve">Satamanosturityöntekijöiden ensimmäinen ammattiyhdistysjäsen sai potkut.</w:t>
        <w:br/>
        <w:t xml:space="preserve">https://t.co/1EKEllnCL1 https://t.co/1EKEllnCL1</w:t>
      </w:r>
    </w:p>
    <w:p>
      <w:r>
        <w:rPr>
          <w:b/>
          <w:u w:val="single"/>
        </w:rPr>
        <w:t xml:space="preserve">734392</w:t>
      </w:r>
    </w:p>
    <w:p>
      <w:r>
        <w:t xml:space="preserve">Kun Ljubljana ei ollut vielä Plečnik ja pormestarit Slovenian puolesta käytyjen taistelujen valossa https://t.co/LnLWPr6xnA</w:t>
      </w:r>
    </w:p>
    <w:p>
      <w:r>
        <w:rPr>
          <w:b/>
          <w:u w:val="single"/>
        </w:rPr>
        <w:t xml:space="preserve">734393</w:t>
      </w:r>
    </w:p>
    <w:p>
      <w:r>
        <w:t xml:space="preserve">@KajzerFranc Ilc olisi pitänyt erottaa jo kauan sitten, jos he haluavat olla rehellisiä.</w:t>
      </w:r>
    </w:p>
    <w:p>
      <w:r>
        <w:rPr>
          <w:b/>
          <w:u w:val="single"/>
        </w:rPr>
        <w:t xml:space="preserve">734394</w:t>
      </w:r>
    </w:p>
    <w:p>
      <w:r>
        <w:t xml:space="preserve">Roomalaisaikaisen rungon rekonstruktio ja sotilaskoulujen ja upseerikoulutuksen keskuksen esittely.</w:t>
      </w:r>
    </w:p>
    <w:p>
      <w:r>
        <w:rPr>
          <w:b/>
          <w:u w:val="single"/>
        </w:rPr>
        <w:t xml:space="preserve">734395</w:t>
      </w:r>
    </w:p>
    <w:p>
      <w:r>
        <w:t xml:space="preserve">@JoAnnaOfArT @KatarinaUrankar Säälin heidän tuntevia koiriaan, kun otetaan huomioon, mitä he ryömivät...</w:t>
      </w:r>
    </w:p>
    <w:p>
      <w:r>
        <w:rPr>
          <w:b/>
          <w:u w:val="single"/>
        </w:rPr>
        <w:t xml:space="preserve">734396</w:t>
      </w:r>
    </w:p>
    <w:p>
      <w:r>
        <w:t xml:space="preserve">Tässä bussissa on täysin toimiva keittiö. He voivat valmistaa lounaan 36 hengelle ilman ongelmia. https://t.co/OGtSOGtEZb.</w:t>
      </w:r>
    </w:p>
    <w:p>
      <w:r>
        <w:rPr>
          <w:b/>
          <w:u w:val="single"/>
        </w:rPr>
        <w:t xml:space="preserve">734397</w:t>
      </w:r>
    </w:p>
    <w:p>
      <w:r>
        <w:t xml:space="preserve">@mrevlje @hladnikp Ne näyttävät siltä, että ne ovat menossa kauppaan hakemaan keittovihanneksia ja salaattia.</w:t>
      </w:r>
    </w:p>
    <w:p>
      <w:r>
        <w:rPr>
          <w:b/>
          <w:u w:val="single"/>
        </w:rPr>
        <w:t xml:space="preserve">734398</w:t>
      </w:r>
    </w:p>
    <w:p>
      <w:r>
        <w:t xml:space="preserve">Taloustieteellisen lukion oppilaat palaavat vaihto-opiskelusta tänään klo 20.00.He ovat viettäneet tämän viikon saksalaisten perheiden luona ja tuovat mukanaan hyviä muistoja.</w:t>
      </w:r>
    </w:p>
    <w:p>
      <w:r>
        <w:rPr>
          <w:b/>
          <w:u w:val="single"/>
        </w:rPr>
        <w:t xml:space="preserve">734399</w:t>
      </w:r>
    </w:p>
    <w:p>
      <w:r>
        <w:t xml:space="preserve">@vinkovasle1 On mielenkiintoista, kun se isännöi palomiehiä. Hän on hyvä sammuttamaan janoa, eikö niin?</w:t>
      </w:r>
    </w:p>
    <w:p>
      <w:r>
        <w:rPr>
          <w:b/>
          <w:u w:val="single"/>
        </w:rPr>
        <w:t xml:space="preserve">734400</w:t>
      </w:r>
    </w:p>
    <w:p>
      <w:r>
        <w:t xml:space="preserve">Putkien impulssimainen kuormitus. Äiti tappaa minut, kun paskon hänen putkikaappinsa lokeroihin.</w:t>
      </w:r>
    </w:p>
    <w:p>
      <w:r>
        <w:rPr>
          <w:b/>
          <w:u w:val="single"/>
        </w:rPr>
        <w:t xml:space="preserve">734401</w:t>
      </w:r>
    </w:p>
    <w:p>
      <w:r>
        <w:t xml:space="preserve">Anamaria Goltes näyttää kadehdittavan dekolteen uimapuvussa https://t.co/SiFSKm9HdY https://t.co/XHs4y13G8K https://t.co/XHs4y13G8K</w:t>
      </w:r>
    </w:p>
    <w:p>
      <w:r>
        <w:rPr>
          <w:b/>
          <w:u w:val="single"/>
        </w:rPr>
        <w:t xml:space="preserve">734402</w:t>
      </w:r>
    </w:p>
    <w:p>
      <w:r>
        <w:t xml:space="preserve">@RevijaReporter @LahovnikMatej Erittäin vaarallista, koska silloin he eivät voi pumpata miljoonia euroja piilokanavien kautta.</w:t>
      </w:r>
    </w:p>
    <w:p>
      <w:r>
        <w:rPr>
          <w:b/>
          <w:u w:val="single"/>
        </w:rPr>
        <w:t xml:space="preserve">734403</w:t>
      </w:r>
    </w:p>
    <w:p>
      <w:r>
        <w:t xml:space="preserve">@BigWhale He soittavat aina poliisille tai poliisille ja saavat niin mukavia punaisia tai sinisiä lippuja 😉.</w:t>
      </w:r>
    </w:p>
    <w:p>
      <w:r>
        <w:rPr>
          <w:b/>
          <w:u w:val="single"/>
        </w:rPr>
        <w:t xml:space="preserve">734404</w:t>
      </w:r>
    </w:p>
    <w:p>
      <w:r>
        <w:t xml:space="preserve">Tällä viikolla ND:ssä: Elämä on väistynyt muratti - Dolenje Nekovo, Slapnik ja Abitanti ovat kolme hylättyä kylää, joilla kullakin on oma tarinansa</w:t>
      </w:r>
    </w:p>
    <w:p>
      <w:r>
        <w:rPr>
          <w:b/>
          <w:u w:val="single"/>
        </w:rPr>
        <w:t xml:space="preserve">734405</w:t>
      </w:r>
    </w:p>
    <w:p>
      <w:r>
        <w:t xml:space="preserve">Monet "tietämättömät" slovenialaiset, jotka eivät ole Slovenian kansalaisia, ovat kysyneet minulta, voivatko he luovuttaa puffinsa maahanmuuttajille.</w:t>
      </w:r>
    </w:p>
    <w:p>
      <w:r>
        <w:rPr>
          <w:b/>
          <w:u w:val="single"/>
        </w:rPr>
        <w:t xml:space="preserve">734406</w:t>
      </w:r>
    </w:p>
    <w:p>
      <w:r>
        <w:t xml:space="preserve">@YanchMb Tämä on vielä hieman pielessä. He osaavat olla kauniimpia, kun he ovat menossa naimisiin. Mutta melu lannistaa heidät.</w:t>
      </w:r>
    </w:p>
    <w:p>
      <w:r>
        <w:rPr>
          <w:b/>
          <w:u w:val="single"/>
        </w:rPr>
        <w:t xml:space="preserve">734407</w:t>
      </w:r>
    </w:p>
    <w:p>
      <w:r>
        <w:t xml:space="preserve">Hän on vain maailmanluokan mega-auto!!!!</w:t>
        <w:br/>
        <w:t xml:space="preserve">#lapset #lapset</w:t>
        <w:t xml:space="preserve">lpylä #kylpylä #kylpylä 🤘🤘🤘🏿🤘🏻🏻🤘🏽 #lapset #lapset #pullo #grilli #kylpylä 🤘🏻🤘🏽🤘🤘🏽 ❤️❤️❤️</w:t>
      </w:r>
    </w:p>
    <w:p>
      <w:r>
        <w:rPr>
          <w:b/>
          <w:u w:val="single"/>
        </w:rPr>
        <w:t xml:space="preserve">734408</w:t>
      </w:r>
    </w:p>
    <w:p>
      <w:r>
        <w:t xml:space="preserve">@agortaa Opiskelija LJ 700€ per huone. Afgaani kertoo TV:ssä SLO:n maksaneen joen ylittämisestä 3000 euroa. Entä joen ylittäminen sillalla?</w:t>
      </w:r>
    </w:p>
    <w:p>
      <w:r>
        <w:rPr>
          <w:b/>
          <w:u w:val="single"/>
        </w:rPr>
        <w:t xml:space="preserve">734409</w:t>
      </w:r>
    </w:p>
    <w:p>
      <w:r>
        <w:t xml:space="preserve">@TomTrampus @BlogSlovenija Jos he eivät tapa häntä Pliberskopoljessa tai jossain metsässä!</w:t>
      </w:r>
    </w:p>
    <w:p>
      <w:r>
        <w:rPr>
          <w:b/>
          <w:u w:val="single"/>
        </w:rPr>
        <w:t xml:space="preserve">734410</w:t>
      </w:r>
    </w:p>
    <w:p>
      <w:r>
        <w:t xml:space="preserve">@suskozaver Kuinka monta hellää persettä onkaan... Söin viimeksi spelttinokareita jogurtin kanssa :)</w:t>
      </w:r>
    </w:p>
    <w:p>
      <w:r>
        <w:rPr>
          <w:b/>
          <w:u w:val="single"/>
        </w:rPr>
        <w:t xml:space="preserve">734411</w:t>
      </w:r>
    </w:p>
    <w:p>
      <w:r>
        <w:t xml:space="preserve">@mladafeministka @LazarjevPolzek Reseptin perusteella se on sitruunan, inkiväärin ja kivennäisveden seos😁.</w:t>
      </w:r>
    </w:p>
    <w:p>
      <w:r>
        <w:rPr>
          <w:b/>
          <w:u w:val="single"/>
        </w:rPr>
        <w:t xml:space="preserve">734412</w:t>
      </w:r>
    </w:p>
    <w:p>
      <w:r>
        <w:t xml:space="preserve">@budameat @AlHarlamov Tästä kaverista tuli sitten Minnesotten kuvernööri. Ei ihme, että Walshesit pakenivat 90210:een :)</w:t>
      </w:r>
    </w:p>
    <w:p>
      <w:r>
        <w:rPr>
          <w:b/>
          <w:u w:val="single"/>
        </w:rPr>
        <w:t xml:space="preserve">734413</w:t>
      </w:r>
    </w:p>
    <w:p>
      <w:r>
        <w:t xml:space="preserve">Se, joka ei hyppää, ei ole slovenialainen! #RoadtoTokyo @SloVolley #berlin https://t.co/Ly92QijCKl</w:t>
      </w:r>
    </w:p>
    <w:p>
      <w:r>
        <w:rPr>
          <w:b/>
          <w:u w:val="single"/>
        </w:rPr>
        <w:t xml:space="preserve">734414</w:t>
      </w:r>
    </w:p>
    <w:p>
      <w:r>
        <w:t xml:space="preserve">Jumala, maamme on mafian ja terroristien Hamasin ja Hizbollahin kynsissä! Trump ei ole Slo:ssa! https://t.co/Q7d36U88zB</w:t>
      </w:r>
    </w:p>
    <w:p>
      <w:r>
        <w:rPr>
          <w:b/>
          <w:u w:val="single"/>
        </w:rPr>
        <w:t xml:space="preserve">734415</w:t>
      </w:r>
    </w:p>
    <w:p>
      <w:r>
        <w:t xml:space="preserve">Kaunein r.d. JJ - Slovenian kulta. Puoli murua - cmera lattialla - työnsi 200 toisen luokan ihmistä huonommille paikoille. Äänestäkää, äänestäkää edelleen heitä!</w:t>
      </w:r>
    </w:p>
    <w:p>
      <w:r>
        <w:rPr>
          <w:b/>
          <w:u w:val="single"/>
        </w:rPr>
        <w:t xml:space="preserve">734416</w:t>
      </w:r>
    </w:p>
    <w:p>
      <w:r>
        <w:t xml:space="preserve">@BlogSlovenija Totta, he palvovat kommunistista järjestelmää niin paljon, että heidän pitäisi perustaa työprikaatteja itselleen. Vapaata työtä yhteiskunnan hyväksi.</w:t>
      </w:r>
    </w:p>
    <w:p>
      <w:r>
        <w:rPr>
          <w:b/>
          <w:u w:val="single"/>
        </w:rPr>
        <w:t xml:space="preserve">734417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734418</w:t>
      </w:r>
    </w:p>
    <w:p>
      <w:r>
        <w:t xml:space="preserve">@KlemenMesarec Et edes vastaa tuollaisille kusipäille, koska...ai niin...ai niin, ja minä voisin kommentoida...ai niin...jessus...🤯</w:t>
      </w:r>
    </w:p>
    <w:p>
      <w:r>
        <w:rPr>
          <w:b/>
          <w:u w:val="single"/>
        </w:rPr>
        <w:t xml:space="preserve">734419</w:t>
      </w:r>
    </w:p>
    <w:p>
      <w:r>
        <w:t xml:space="preserve">@Helena_6666 @MarkoFratnik Lue vähän Rhodesian Reefkeeperiä, mutta en suosittele sinua, koska sitä on todella vaikea ehdottaa.</w:t>
      </w:r>
    </w:p>
    <w:p>
      <w:r>
        <w:rPr>
          <w:b/>
          <w:u w:val="single"/>
        </w:rPr>
        <w:t xml:space="preserve">734420</w:t>
      </w:r>
    </w:p>
    <w:p>
      <w:r>
        <w:t xml:space="preserve">juniori voitti kaikki 8 otteluaan top-10 pelaajia vastaan https://t.co/lAfLz8RbNw</w:t>
      </w:r>
    </w:p>
    <w:p>
      <w:r>
        <w:rPr>
          <w:b/>
          <w:u w:val="single"/>
        </w:rPr>
        <w:t xml:space="preserve">734421</w:t>
      </w:r>
    </w:p>
    <w:p>
      <w:r>
        <w:t xml:space="preserve">Kuten #zokič...lyö Janša, jotta sinun on helpompi olla politiikassa #paskiaiset... https://t.co/RcmI6mGhpo...</w:t>
      </w:r>
    </w:p>
    <w:p>
      <w:r>
        <w:rPr>
          <w:b/>
          <w:u w:val="single"/>
        </w:rPr>
        <w:t xml:space="preserve">734422</w:t>
      </w:r>
    </w:p>
    <w:p>
      <w:r>
        <w:t xml:space="preserve">@Veronik87041800 @TVOdmevi Joten ei. Olisi kuitenkin odottanut, että he olisivat ainakin suorittaneet tutkimuksen, jos he ovat jo mokanneet välimiesmenettelyn. @MatejTonin</w:t>
      </w:r>
    </w:p>
    <w:p>
      <w:r>
        <w:rPr>
          <w:b/>
          <w:u w:val="single"/>
        </w:rPr>
        <w:t xml:space="preserve">734423</w:t>
      </w:r>
    </w:p>
    <w:p>
      <w:r>
        <w:t xml:space="preserve">@Jure_Bajic Ehkä voisin kuvata lennokilla. Nyt ne ovat melko pieniä, joten et häiritse niitä liikaa.</w:t>
        <w:br/>
        <w:t xml:space="preserve">#SmallAttention</w:t>
        <w:br/>
        <w:t xml:space="preserve">Bong</w:t>
      </w:r>
    </w:p>
    <w:p>
      <w:r>
        <w:rPr>
          <w:b/>
          <w:u w:val="single"/>
        </w:rPr>
        <w:t xml:space="preserve">734424</w:t>
      </w:r>
    </w:p>
    <w:p>
      <w:r>
        <w:t xml:space="preserve">Onnistuuko mielenosoitus lämpövoimalan rakentamista vastaan Štandrežiin? https://t.co/oAwwFfGqmM</w:t>
      </w:r>
    </w:p>
    <w:p>
      <w:r>
        <w:rPr>
          <w:b/>
          <w:u w:val="single"/>
        </w:rPr>
        <w:t xml:space="preserve">734425</w:t>
      </w:r>
    </w:p>
    <w:p>
      <w:r>
        <w:t xml:space="preserve">@BigWhale @AlanOrlic @lowk3y @abejz_no Teini-ikäisen aivojen magneettikuvaus näyttää muka loukkaantuneen aivojen magneettikuvaukselta.</w:t>
      </w:r>
    </w:p>
    <w:p>
      <w:r>
        <w:rPr>
          <w:b/>
          <w:u w:val="single"/>
        </w:rPr>
        <w:t xml:space="preserve">734426</w:t>
      </w:r>
    </w:p>
    <w:p>
      <w:r>
        <w:t xml:space="preserve">#Kinotrip sneak peek ovat Consequences! Eksklusiivinen näytös elokuvan kuvausryhmän kanssa juuri osana #kinodvor10 https://t.co/oiNBQQqHTc</w:t>
      </w:r>
    </w:p>
    <w:p>
      <w:r>
        <w:rPr>
          <w:b/>
          <w:u w:val="single"/>
        </w:rPr>
        <w:t xml:space="preserve">734427</w:t>
      </w:r>
    </w:p>
    <w:p>
      <w:r>
        <w:t xml:space="preserve">@nad_bogom Joustavuus on välttämätöntä, kun sinun on noustava ojasta heittääksesi kranaatin!</w:t>
      </w:r>
    </w:p>
    <w:p>
      <w:r>
        <w:rPr>
          <w:b/>
          <w:u w:val="single"/>
        </w:rPr>
        <w:t xml:space="preserve">734428</w:t>
      </w:r>
    </w:p>
    <w:p>
      <w:r>
        <w:t xml:space="preserve">@tradicijaslo @IvanKrzisnik se on liian kylmä soijapojille ja naisille, 10C on jo pois mukavuusalueelta.</w:t>
      </w:r>
    </w:p>
    <w:p>
      <w:r>
        <w:rPr>
          <w:b/>
          <w:u w:val="single"/>
        </w:rPr>
        <w:t xml:space="preserve">734429</w:t>
      </w:r>
    </w:p>
    <w:p>
      <w:r>
        <w:t xml:space="preserve">Tervehdyksiä, uusia IDD-henkisiä ohjelmia, erilaista tietoa ja paljon muuta. Klikkaa ja katso! Bulletin_18 http://t.co/OoPgOv8E1V</w:t>
      </w:r>
    </w:p>
    <w:p>
      <w:r>
        <w:rPr>
          <w:b/>
          <w:u w:val="single"/>
        </w:rPr>
        <w:t xml:space="preserve">734430</w:t>
      </w:r>
    </w:p>
    <w:p>
      <w:r>
        <w:t xml:space="preserve">@UrosEsih Pormestarin paraesteettinen ikebana on se, miksi @Dnevnik_si sitä kutsuu https://t.co/f2k3fxyoe0</w:t>
      </w:r>
    </w:p>
    <w:p>
      <w:r>
        <w:rPr>
          <w:b/>
          <w:u w:val="single"/>
        </w:rPr>
        <w:t xml:space="preserve">734431</w:t>
      </w:r>
    </w:p>
    <w:p>
      <w:r>
        <w:t xml:space="preserve">@AljosaNovakovic Oli hienoa katsella..nuoret pelasivat hienosti tänään, mutta osa pelaajista oli täysin poissa rytmistä....</w:t>
      </w:r>
    </w:p>
    <w:p>
      <w:r>
        <w:rPr>
          <w:b/>
          <w:u w:val="single"/>
        </w:rPr>
        <w:t xml:space="preserve">734432</w:t>
      </w:r>
    </w:p>
    <w:p>
      <w:r>
        <w:t xml:space="preserve">@illegall_blonde hyvin , mutta ovatko ne kusessa ? Ei ihme, ettei kukaan ota meitä vakavasti!!</w:t>
      </w:r>
    </w:p>
    <w:p>
      <w:r>
        <w:rPr>
          <w:b/>
          <w:u w:val="single"/>
        </w:rPr>
        <w:t xml:space="preserve">734433</w:t>
      </w:r>
    </w:p>
    <w:p>
      <w:r>
        <w:t xml:space="preserve">@petrasovdat @finance_si 10k heikoimmassa asemassa olevista työntekijöistä sai sosiaaliturvan d.b.:n ansiosta. Miksi juuri tämä on vähäpätöinen?</w:t>
      </w:r>
    </w:p>
    <w:p>
      <w:r>
        <w:rPr>
          <w:b/>
          <w:u w:val="single"/>
        </w:rPr>
        <w:t xml:space="preserve">734434</w:t>
      </w:r>
    </w:p>
    <w:p>
      <w:r>
        <w:t xml:space="preserve">Temppu: Näin pääset treenitossujen hajusta eroon hetkessä! https://t.co/rlIQTG93zk https://t.co/MU0RVLingw https://t.co/MU0RVLingw</w:t>
      </w:r>
    </w:p>
    <w:p>
      <w:r>
        <w:rPr>
          <w:b/>
          <w:u w:val="single"/>
        </w:rPr>
        <w:t xml:space="preserve">734435</w:t>
      </w:r>
    </w:p>
    <w:p>
      <w:r>
        <w:t xml:space="preserve">@ciro_ciril Mutta etkö ajattele, Ciril, että he eivät koskaan pysty olemaan tahraton ja Jumala auttaa heitä musta aukko</w:t>
      </w:r>
    </w:p>
    <w:p>
      <w:r>
        <w:rPr>
          <w:b/>
          <w:u w:val="single"/>
        </w:rPr>
        <w:t xml:space="preserve">734436</w:t>
      </w:r>
    </w:p>
    <w:p>
      <w:r>
        <w:t xml:space="preserve">@Pertinacal @DARS_SI Kaikelle on ensimmäinen kerta...😂...he eivät ole vielä rakentaneet tunneleita, mutta he tietävät, miten raha pidetään solmussa ja piilossa. .</w:t>
      </w:r>
    </w:p>
    <w:p>
      <w:r>
        <w:rPr>
          <w:b/>
          <w:u w:val="single"/>
        </w:rPr>
        <w:t xml:space="preserve">734437</w:t>
      </w:r>
    </w:p>
    <w:p>
      <w:r>
        <w:t xml:space="preserve">@_Goldrake_ totta kai. meitä ampui kokonainen kansanarmeija takaapäin. unohdit mainita sen.</w:t>
        <w:br/>
        <w:br/>
        <w:t xml:space="preserve">autuaita ovat hengeltään köyhät</w:t>
      </w:r>
    </w:p>
    <w:p>
      <w:r>
        <w:rPr>
          <w:b/>
          <w:u w:val="single"/>
        </w:rPr>
        <w:t xml:space="preserve">734438</w:t>
      </w:r>
    </w:p>
    <w:p>
      <w:r>
        <w:t xml:space="preserve">@_zvaniCrni @bojansimm äänestä vain. nimettömiä ihmisiä ei saa loukata heidän kunniaansa ja hyvää nimeään. Idiootti.</w:t>
      </w:r>
    </w:p>
    <w:p>
      <w:r>
        <w:rPr>
          <w:b/>
          <w:u w:val="single"/>
        </w:rPr>
        <w:t xml:space="preserve">734439</w:t>
      </w:r>
    </w:p>
    <w:p>
      <w:r>
        <w:t xml:space="preserve">Milloin tapaamme jälleen kerran, kuten täällä, ukkosen ja sateen keskellä? Kun melu ja rysäys ovat ohi, kun taistelu on käyty. W.S. MC Beth...</w:t>
      </w:r>
    </w:p>
    <w:p>
      <w:r>
        <w:rPr>
          <w:b/>
          <w:u w:val="single"/>
        </w:rPr>
        <w:t xml:space="preserve">734440</w:t>
      </w:r>
    </w:p>
    <w:p>
      <w:r>
        <w:t xml:space="preserve">Kun kommunistit nimesivät Pyhäinpäivän uudelleen muistopäiväksi, viittasivatko he omaan porkkanaansa!!???</w:t>
        <w:br/>
        <w:t xml:space="preserve"> 😉</w:t>
      </w:r>
    </w:p>
    <w:p>
      <w:r>
        <w:rPr>
          <w:b/>
          <w:u w:val="single"/>
        </w:rPr>
        <w:t xml:space="preserve">734441</w:t>
      </w:r>
    </w:p>
    <w:p>
      <w:r>
        <w:t xml:space="preserve">@ParisotSeb hehe...kaukana todellisista kommunisteista.. hehe... näin perustelet aina kommunistit - he eivät ole todellisia kommunisteja...</w:t>
      </w:r>
    </w:p>
    <w:p>
      <w:r>
        <w:rPr>
          <w:b/>
          <w:u w:val="single"/>
        </w:rPr>
        <w:t xml:space="preserve">734442</w:t>
      </w:r>
    </w:p>
    <w:p>
      <w:r>
        <w:t xml:space="preserve">"Sloveniassa lapsista on tullut vanhempien hanke, jotka haluavat toteuttaa toteutumattomat unelmansa heidän kauttaan." Valitettavasti joidenkin kohdalla tämä on totta. #bruh</w:t>
      </w:r>
    </w:p>
    <w:p>
      <w:r>
        <w:rPr>
          <w:b/>
          <w:u w:val="single"/>
        </w:rPr>
        <w:t xml:space="preserve">734443</w:t>
      </w:r>
    </w:p>
    <w:p>
      <w:r>
        <w:t xml:space="preserve">Brrrdan</w:t>
        <w:br/>
        <w:t xml:space="preserve">menimme katsomaan auringonlaskua nousimme liian aikaisin, mutta jos sinulla on brikettejä</w:t>
        <w:br/>
        <w:br/>
        <w:t xml:space="preserve">#matekejbriketov https://t.co/5r1hhgKSaE</w:t>
      </w:r>
    </w:p>
    <w:p>
      <w:r>
        <w:rPr>
          <w:b/>
          <w:u w:val="single"/>
        </w:rPr>
        <w:t xml:space="preserve">734444</w:t>
      </w:r>
    </w:p>
    <w:p>
      <w:r>
        <w:t xml:space="preserve">Kanaa salaatin ja paistetun polentan kera https://t.co/IsHH1JC36G https://t.co/S1vtgYbBPx https://t.co/S1vtgYbBPx</w:t>
      </w:r>
    </w:p>
    <w:p>
      <w:r>
        <w:rPr>
          <w:b/>
          <w:u w:val="single"/>
        </w:rPr>
        <w:t xml:space="preserve">734445</w:t>
      </w:r>
    </w:p>
    <w:p>
      <w:r>
        <w:t xml:space="preserve">hei, hei, Ljubljanan naiset,</w:t>
        <w:br/>
        <w:t xml:space="preserve">minne olet menossa?</w:t>
        <w:br/>
        <w:t xml:space="preserve">apteekissa ripsiväri on alennuksessa - puolivälissä bussia,</w:t>
        <w:br/>
        <w:t xml:space="preserve">hei, hei, hei, Ljubljanan naiset.</w:t>
        <w:br/>
        <w:t xml:space="preserve"> #meecapstories</w:t>
      </w:r>
    </w:p>
    <w:p>
      <w:r>
        <w:rPr>
          <w:b/>
          <w:u w:val="single"/>
        </w:rPr>
        <w:t xml:space="preserve">734446</w:t>
      </w:r>
    </w:p>
    <w:p>
      <w:r>
        <w:t xml:space="preserve">Ensimmäisen luokan siirtolaiset, toisen luokan slovenialaiset kalastajat #Shame #zavarujmoSlovenijo</w:t>
        <w:br/>
        <w:t xml:space="preserve">https://t.co/ZlsDNp9D8C</w:t>
      </w:r>
    </w:p>
    <w:p>
      <w:r>
        <w:rPr>
          <w:b/>
          <w:u w:val="single"/>
        </w:rPr>
        <w:t xml:space="preserve">734447</w:t>
      </w:r>
    </w:p>
    <w:p>
      <w:r>
        <w:t xml:space="preserve">@vinkovasle1 @roktus Cekuta on vankilassa yhtä paljon kuin Zidar. Ei ole voimaa vangita näitä kommunistisia fossiileja.</w:t>
      </w:r>
    </w:p>
    <w:p>
      <w:r>
        <w:rPr>
          <w:b/>
          <w:u w:val="single"/>
        </w:rPr>
        <w:t xml:space="preserve">734448</w:t>
      </w:r>
    </w:p>
    <w:p>
      <w:r>
        <w:t xml:space="preserve">@cesenj Koska Philharmoniassa eturivi ei ole paras mahdollinen, mutta se kuulostaa parhaalta juuri siellä, missä kansleri oli...</w:t>
        <w:br/>
        <w:t xml:space="preserve"> Ääliö!</w:t>
      </w:r>
    </w:p>
    <w:p>
      <w:r>
        <w:rPr>
          <w:b/>
          <w:u w:val="single"/>
        </w:rPr>
        <w:t xml:space="preserve">734449</w:t>
      </w:r>
    </w:p>
    <w:p>
      <w:r>
        <w:t xml:space="preserve">Papukaija heitti talon nurin varhain aamulla https://t.co/C4eIC3hFPc</w:t>
      </w:r>
    </w:p>
    <w:p>
      <w:r>
        <w:rPr>
          <w:b/>
          <w:u w:val="single"/>
        </w:rPr>
        <w:t xml:space="preserve">734450</w:t>
      </w:r>
    </w:p>
    <w:p>
      <w:r>
        <w:t xml:space="preserve">@vitaminC_si @MatjazJazbar Jokainen tykinlaukaus saatiin JNA:lta. Nykyään sitä saa luultavasti vain viuluista ja dregoneista.</w:t>
      </w:r>
    </w:p>
    <w:p>
      <w:r>
        <w:rPr>
          <w:b/>
          <w:u w:val="single"/>
        </w:rPr>
        <w:t xml:space="preserve">734451</w:t>
      </w:r>
    </w:p>
    <w:p>
      <w:r>
        <w:t xml:space="preserve">Mutta nämä ovat seurauksia ideologiasta, jolla ei ole mitään yhteyttä biologiseen todellisuuteen. @pjur11 https://t.co/MrmawSya0m</w:t>
      </w:r>
    </w:p>
    <w:p>
      <w:r>
        <w:rPr>
          <w:b/>
          <w:u w:val="single"/>
        </w:rPr>
        <w:t xml:space="preserve">734452</w:t>
      </w:r>
    </w:p>
    <w:p>
      <w:r>
        <w:t xml:space="preserve">@lednikow @aleshojs Toinen SDS:n primitivismi. Miten he suhtautuvat altavastaajana @NovaSlovenia ?</w:t>
      </w:r>
    </w:p>
    <w:p>
      <w:r>
        <w:rPr>
          <w:b/>
          <w:u w:val="single"/>
        </w:rPr>
        <w:t xml:space="preserve">734453</w:t>
      </w:r>
    </w:p>
    <w:p>
      <w:r>
        <w:t xml:space="preserve">@JJansaSDS @SpletnaMladina He ovat kauniisti paketoineet vihapuheen kaikkeen, mikä ei ole heidän tapaistaan.</w:t>
        <w:br/>
        <w:t xml:space="preserve"> Mutta tietysti bhutanilaiset ostavat...</w:t>
      </w:r>
    </w:p>
    <w:p>
      <w:r>
        <w:rPr>
          <w:b/>
          <w:u w:val="single"/>
        </w:rPr>
        <w:t xml:space="preserve">734454</w:t>
      </w:r>
    </w:p>
    <w:p>
      <w:r>
        <w:t xml:space="preserve">@serlah2017 Dementia ja seniiliys voivat vaikuttaa vain älykkäisiin, mutta se ei vaikuta tyhmiin.</w:t>
      </w:r>
    </w:p>
    <w:p>
      <w:r>
        <w:rPr>
          <w:b/>
          <w:u w:val="single"/>
        </w:rPr>
        <w:t xml:space="preserve">734455</w:t>
      </w:r>
    </w:p>
    <w:p>
      <w:r>
        <w:t xml:space="preserve">@Hribar13 Opa, ilmeisesti tämä on seuraava matkakohteeni. Olen kuullut hyviä asioita (unohtaen tietysti ilmeiset virheet).</w:t>
      </w:r>
    </w:p>
    <w:p>
      <w:r>
        <w:rPr>
          <w:b/>
          <w:u w:val="single"/>
        </w:rPr>
        <w:t xml:space="preserve">734456</w:t>
      </w:r>
    </w:p>
    <w:p>
      <w:r>
        <w:t xml:space="preserve">Laulan yhä, napsautan kaukosäätimen penkille ja nousen ylös noin kello 22:00. Puolivälissä yötä💪😂💪 #Sunnuntai https://t.co/RX7v0K6NIE</w:t>
      </w:r>
    </w:p>
    <w:p>
      <w:r>
        <w:rPr>
          <w:b/>
          <w:u w:val="single"/>
        </w:rPr>
        <w:t xml:space="preserve">734457</w:t>
      </w:r>
    </w:p>
    <w:p>
      <w:r>
        <w:t xml:space="preserve">Kalmarin ja Välimeren juhlat ovat aivan nurkan takana https://t.co/ijBib8QWHi https://t.co/FYfLJWQGPJ</w:t>
      </w:r>
    </w:p>
    <w:p>
      <w:r>
        <w:rPr>
          <w:b/>
          <w:u w:val="single"/>
        </w:rPr>
        <w:t xml:space="preserve">734458</w:t>
      </w:r>
    </w:p>
    <w:p>
      <w:r>
        <w:t xml:space="preserve">@SlovenijaVsrcu @AlexNotfake Viimeksi sormi, nyt jalka?! Älä räpäytä silmiäsi minulle!</w:t>
      </w:r>
    </w:p>
    <w:p>
      <w:r>
        <w:rPr>
          <w:b/>
          <w:u w:val="single"/>
        </w:rPr>
        <w:t xml:space="preserve">734459</w:t>
      </w:r>
    </w:p>
    <w:p>
      <w:r>
        <w:t xml:space="preserve">holokaustin haukkumisen monopoli on sillä puolueella, joka asuu juutalaisilta varastetussa huvilassa https://t.co/R2HCYxGuzr</w:t>
      </w:r>
    </w:p>
    <w:p>
      <w:r>
        <w:rPr>
          <w:b/>
          <w:u w:val="single"/>
        </w:rPr>
        <w:t xml:space="preserve">734460</w:t>
      </w:r>
    </w:p>
    <w:p>
      <w:r>
        <w:t xml:space="preserve">Älä anna surun, stressin ja masennuksen ottaa yliotetta. Tästä artikkelista löydät vinkkejä, joilla saat hymyn huulillesi :) https://t.co/d65lroRSKg https://t.co/d65lroRSKg</w:t>
      </w:r>
    </w:p>
    <w:p>
      <w:r>
        <w:rPr>
          <w:b/>
          <w:u w:val="single"/>
        </w:rPr>
        <w:t xml:space="preserve">734461</w:t>
      </w:r>
    </w:p>
    <w:p>
      <w:r>
        <w:t xml:space="preserve">Kolmessa tunnissa ja kolmella evästauolla täytin 435 kirjekuorta. Se menee ansioluetteloosi. https://t.co/oGYzFNdMt4</w:t>
      </w:r>
    </w:p>
    <w:p>
      <w:r>
        <w:rPr>
          <w:b/>
          <w:u w:val="single"/>
        </w:rPr>
        <w:t xml:space="preserve">734462</w:t>
      </w:r>
    </w:p>
    <w:p>
      <w:r>
        <w:t xml:space="preserve">Puhun Tascan kanssa.</w:t>
        <w:br/>
        <w:t xml:space="preserve"> Hän: Jos aiot syödä nauriita, mene poimimaan ne, jotta voit ottaa lihan pois rinnasta.</w:t>
      </w:r>
    </w:p>
    <w:p>
      <w:r>
        <w:rPr>
          <w:b/>
          <w:u w:val="single"/>
        </w:rPr>
        <w:t xml:space="preserve">734463</w:t>
      </w:r>
    </w:p>
    <w:p>
      <w:r>
        <w:t xml:space="preserve">@Tejaidea Laillistettu varkaus on tämä Opatija! Se on sietämätöntä, ja kaikki yritykset ovat turhia. Joko hedelmiä tai ei mitään!</w:t>
      </w:r>
    </w:p>
    <w:p>
      <w:r>
        <w:rPr>
          <w:b/>
          <w:u w:val="single"/>
        </w:rPr>
        <w:t xml:space="preserve">734464</w:t>
      </w:r>
    </w:p>
    <w:p>
      <w:r>
        <w:t xml:space="preserve">@nkmaribor Älkää menkö lehdistötilaisuuteen, koska jopa menalo ansaitsisi karkotuksen #cmaribor</w:t>
      </w:r>
    </w:p>
    <w:p>
      <w:r>
        <w:rPr>
          <w:b/>
          <w:u w:val="single"/>
        </w:rPr>
        <w:t xml:space="preserve">734465</w:t>
      </w:r>
    </w:p>
    <w:p>
      <w:r>
        <w:t xml:space="preserve">Ilmeisesti levyt ovat uusi biomassa, ja lastenhoitajat luottavat jälleen tuntemattoman alkuperän omaisuuteen. https://t.co/ehJiTQU6FR</w:t>
      </w:r>
    </w:p>
    <w:p>
      <w:r>
        <w:rPr>
          <w:b/>
          <w:u w:val="single"/>
        </w:rPr>
        <w:t xml:space="preserve">734466</w:t>
      </w:r>
    </w:p>
    <w:p>
      <w:r>
        <w:t xml:space="preserve">Olemme edelleen punainen "paskakuoppa", kuten useimmat kansalaiset toivovat. Onnea Slovenia. https://t.co/eCEikC1rPc</w:t>
      </w:r>
    </w:p>
    <w:p>
      <w:r>
        <w:rPr>
          <w:b/>
          <w:u w:val="single"/>
        </w:rPr>
        <w:t xml:space="preserve">734467</w:t>
      </w:r>
    </w:p>
    <w:p>
      <w:r>
        <w:t xml:space="preserve">@NeMaramButlov @Nova24TV Mitä he (toistuvasti) (uudelleen)äänestivät, meillä on!!!! Heidän pitäisi kiittää itseään.</w:t>
      </w:r>
    </w:p>
    <w:p>
      <w:r>
        <w:rPr>
          <w:b/>
          <w:u w:val="single"/>
        </w:rPr>
        <w:t xml:space="preserve">734468</w:t>
      </w:r>
    </w:p>
    <w:p>
      <w:r>
        <w:t xml:space="preserve">Tupakointi tappaa myös lohen. Sitten päädyt paahtoleivän ja voin ääreen ... #raucherlachs https://t.co/h5KKAA3Rgm</w:t>
      </w:r>
    </w:p>
    <w:p>
      <w:r>
        <w:rPr>
          <w:b/>
          <w:u w:val="single"/>
        </w:rPr>
        <w:t xml:space="preserve">734469</w:t>
      </w:r>
    </w:p>
    <w:p>
      <w:r>
        <w:t xml:space="preserve">@dratpirsna @magrateja Pojat ovat niin butthurt, että heidän on lisättävä vähän hauskaa.</w:t>
      </w:r>
    </w:p>
    <w:p>
      <w:r>
        <w:rPr>
          <w:b/>
          <w:u w:val="single"/>
        </w:rPr>
        <w:t xml:space="preserve">734470</w:t>
      </w:r>
    </w:p>
    <w:p>
      <w:r>
        <w:t xml:space="preserve">@magdamekina En esittänyt mitään väitteitä ilman perusteluja. Olette aivottomia idiootteja, jotka väittävät jotain ilman mitään perusteita.</w:t>
      </w:r>
    </w:p>
    <w:p>
      <w:r>
        <w:rPr>
          <w:b/>
          <w:u w:val="single"/>
        </w:rPr>
        <w:t xml:space="preserve">734471</w:t>
      </w:r>
    </w:p>
    <w:p>
      <w:r>
        <w:t xml:space="preserve">Yawn blahhh blah blah blah...</w:t>
        <w:br/>
        <w:t xml:space="preserve">täällä cmerkote hänen hämmästyttävä super alkuperäinen poliittisesti korrekti "ajatuksia" plonk! :) https://t.co/aaPnjjb6mk</w:t>
      </w:r>
    </w:p>
    <w:p>
      <w:r>
        <w:rPr>
          <w:b/>
          <w:u w:val="single"/>
        </w:rPr>
        <w:t xml:space="preserve">734472</w:t>
      </w:r>
    </w:p>
    <w:p>
      <w:r>
        <w:t xml:space="preserve">@cokrad @KARANTANEC @AlojzKovsca DS-puheenjohtajalla on tuki.</w:t>
        <w:br/>
        <w:t xml:space="preserve"> Generaattorit ovat valmiina.</w:t>
        <w:br/>
        <w:t xml:space="preserve"> Pesadia odottaa.</w:t>
        <w:br/>
        <w:t xml:space="preserve"> Sm</w:t>
      </w:r>
    </w:p>
    <w:p>
      <w:r>
        <w:rPr>
          <w:b/>
          <w:u w:val="single"/>
        </w:rPr>
        <w:t xml:space="preserve">734473</w:t>
      </w:r>
    </w:p>
    <w:p>
      <w:r>
        <w:t xml:space="preserve">@Marko_Sket @JiriKocica Todella kauheaa. Kuinka kauan aiomme sietää tätä. ... Törkeää!</w:t>
      </w:r>
    </w:p>
    <w:p>
      <w:r>
        <w:rPr>
          <w:b/>
          <w:u w:val="single"/>
        </w:rPr>
        <w:t xml:space="preserve">734474</w:t>
      </w:r>
    </w:p>
    <w:p>
      <w:r>
        <w:t xml:space="preserve">Katsokaa tätä, kasa hölynpölyä ja paljon pommitusta. Olen nyt vakuuttunut siitä, että AAG:n toiminta on poliittisesti motivoitunutta. Tiedät sen https://t.co/1Tb8xxQgpN</w:t>
      </w:r>
    </w:p>
    <w:p>
      <w:r>
        <w:rPr>
          <w:b/>
          <w:u w:val="single"/>
        </w:rPr>
        <w:t xml:space="preserve">734475</w:t>
      </w:r>
    </w:p>
    <w:p>
      <w:r>
        <w:t xml:space="preserve">@katjasem Kun sinulla on kaksi paikkaa, olet jo Open Kitchenin pääesiintyjä, joten mitäpä ei voisi olla pitämättä rantakadulla.</w:t>
      </w:r>
    </w:p>
    <w:p>
      <w:r>
        <w:rPr>
          <w:b/>
          <w:u w:val="single"/>
        </w:rPr>
        <w:t xml:space="preserve">734476</w:t>
      </w:r>
    </w:p>
    <w:p>
      <w:r>
        <w:t xml:space="preserve">Mediaviestintä etsii teknistä avustajaa! https://t.co/9zbkSK7c1x #media</w:t>
      </w:r>
    </w:p>
    <w:p>
      <w:r>
        <w:rPr>
          <w:b/>
          <w:u w:val="single"/>
        </w:rPr>
        <w:t xml:space="preserve">734477</w:t>
      </w:r>
    </w:p>
    <w:p>
      <w:r>
        <w:t xml:space="preserve">@nejkom siitä päivästä lähtien, kun kaveri meni kautta.</w:t>
        <w:br/>
        <w:t xml:space="preserve"> Sama paska (uskonto), vain eri kansallisuus.</w:t>
      </w:r>
    </w:p>
    <w:p>
      <w:r>
        <w:rPr>
          <w:b/>
          <w:u w:val="single"/>
        </w:rPr>
        <w:t xml:space="preserve">734478</w:t>
      </w:r>
    </w:p>
    <w:p>
      <w:r>
        <w:t xml:space="preserve">@anzet Pelkkä Lumikki ei riitä. Myös kääpiöt juoksevat. #seitsemän #paikallisvaalit2018</w:t>
      </w:r>
    </w:p>
    <w:p>
      <w:r>
        <w:rPr>
          <w:b/>
          <w:u w:val="single"/>
        </w:rPr>
        <w:t xml:space="preserve">734479</w:t>
      </w:r>
    </w:p>
    <w:p>
      <w:r>
        <w:t xml:space="preserve">Pahor: Aurasin maata Instagramissa. Tietenkään minua ei aina ymmärretty #tuomio #radioFirst</w:t>
      </w:r>
    </w:p>
    <w:p>
      <w:r>
        <w:rPr>
          <w:b/>
          <w:u w:val="single"/>
        </w:rPr>
        <w:t xml:space="preserve">734480</w:t>
      </w:r>
    </w:p>
    <w:p>
      <w:r>
        <w:t xml:space="preserve">(ALKOHOLI) Hän puhalsi kahdesti saman yön aikana, poliisit takavarikoivat hänen ajoneuvonsa. https://t.co/aC669UxCet https://t.co/qtRggbruaK https://t.co/qtRggbruaK</w:t>
      </w:r>
    </w:p>
    <w:p>
      <w:r>
        <w:rPr>
          <w:b/>
          <w:u w:val="single"/>
        </w:rPr>
        <w:t xml:space="preserve">734481</w:t>
      </w:r>
    </w:p>
    <w:p>
      <w:r>
        <w:t xml:space="preserve">yksi hyvä slovenialainen pizza ja yksi hyvä slovenialainen rock sen kanssa, ja kotitekoinen palanka blu farkut ja mänty #toplovod</w:t>
      </w:r>
    </w:p>
    <w:p>
      <w:r>
        <w:rPr>
          <w:b/>
          <w:u w:val="single"/>
        </w:rPr>
        <w:t xml:space="preserve">734482</w:t>
      </w:r>
    </w:p>
    <w:p>
      <w:r>
        <w:t xml:space="preserve">@BozidarBiscan @rtvslo Tämä tänään oli todella niin perseestä, että jopa Tähti oli hämmentynyt!</w:t>
      </w:r>
    </w:p>
    <w:p>
      <w:r>
        <w:rPr>
          <w:b/>
          <w:u w:val="single"/>
        </w:rPr>
        <w:t xml:space="preserve">734483</w:t>
      </w:r>
    </w:p>
    <w:p>
      <w:r>
        <w:t xml:space="preserve">Tein töitä klo 22:een asti</w:t>
        <w:br/>
        <w:t xml:space="preserve">Menin nukkumaan klo 23:</w:t>
        <w:br/>
        <w:t xml:space="preserve">Nukuin ilman herätystä klo 21:een asti ja olen herätys... periaatteessa maailmaa ohjaa kahvi, ei bdp....</w:t>
      </w:r>
    </w:p>
    <w:p>
      <w:r>
        <w:rPr>
          <w:b/>
          <w:u w:val="single"/>
        </w:rPr>
        <w:t xml:space="preserve">734484</w:t>
      </w:r>
    </w:p>
    <w:p>
      <w:r>
        <w:t xml:space="preserve">Jos äänestäjien enemmistö valitsi SDS-puolueen, tämä olisi otettava huomioon. Vasemmisto, lopettakaa kerrankin poissulkeminen ja alkakaa tehdä yhteistyötä! #tarca</w:t>
      </w:r>
    </w:p>
    <w:p>
      <w:r>
        <w:rPr>
          <w:b/>
          <w:u w:val="single"/>
        </w:rPr>
        <w:t xml:space="preserve">734485</w:t>
      </w:r>
    </w:p>
    <w:p>
      <w:r>
        <w:t xml:space="preserve">Trump oli lähdössä Minneapolisin lentokentältä matkalla Rochesteriin, Minnesotaan. https://t.co/jXf9tpG8B7</w:t>
      </w:r>
    </w:p>
    <w:p>
      <w:r>
        <w:rPr>
          <w:b/>
          <w:u w:val="single"/>
        </w:rPr>
        <w:t xml:space="preserve">734486</w:t>
      </w:r>
    </w:p>
    <w:p>
      <w:r>
        <w:t xml:space="preserve">@crico111 Onko näille slovenialaisille olemassa vaihtoehtoista parannuskeinoa? Parasta aerosolissa suihkuttaa niitä !!!!</w:t>
      </w:r>
    </w:p>
    <w:p>
      <w:r>
        <w:rPr>
          <w:b/>
          <w:u w:val="single"/>
        </w:rPr>
        <w:t xml:space="preserve">734487</w:t>
      </w:r>
    </w:p>
    <w:p>
      <w:r>
        <w:t xml:space="preserve">@freeeky Maltalla he repivät otsikon alas, jotta meidän ei tarvinnut antaa sitä takaisin, me seurasimme ja saimme sen.</w:t>
      </w:r>
    </w:p>
    <w:p>
      <w:r>
        <w:rPr>
          <w:b/>
          <w:u w:val="single"/>
        </w:rPr>
        <w:t xml:space="preserve">734488</w:t>
      </w:r>
    </w:p>
    <w:p>
      <w:r>
        <w:t xml:space="preserve">@vinkovasle1 Rasistiset siat.</w:t>
        <w:br/>
        <w:t xml:space="preserve"> Eikä yhtään pornografista näistä 23:sta.</w:t>
        <w:br/>
        <w:t xml:space="preserve"> Kidutus.</w:t>
      </w:r>
    </w:p>
    <w:p>
      <w:r>
        <w:rPr>
          <w:b/>
          <w:u w:val="single"/>
        </w:rPr>
        <w:t xml:space="preserve">734489</w:t>
      </w:r>
    </w:p>
    <w:p>
      <w:r>
        <w:t xml:space="preserve">Rakastan sitä, kun #zate-puolue syyttää mainosspotissaan vasemmistoa lupausten tekemisestä ja heti perään tarjoilee - varokaa - LUVAT!</w:t>
      </w:r>
    </w:p>
    <w:p>
      <w:r>
        <w:rPr>
          <w:b/>
          <w:u w:val="single"/>
        </w:rPr>
        <w:t xml:space="preserve">734490</w:t>
      </w:r>
    </w:p>
    <w:p>
      <w:r>
        <w:t xml:space="preserve">Oikealta päin katsottuna... mutta meidän joukkueemme on ehdottomasti parempi kuin Liverpool jollain tapaa. Heillä on paljon valkoisia jalkapalloilijoita.</w:t>
      </w:r>
    </w:p>
    <w:p>
      <w:r>
        <w:rPr>
          <w:b/>
          <w:u w:val="single"/>
        </w:rPr>
        <w:t xml:space="preserve">734491</w:t>
      </w:r>
    </w:p>
    <w:p>
      <w:r>
        <w:t xml:space="preserve">Blondi. Lyön vetoa, ettei hän tiedä, mikä on traktorin säiliö? Vielä vähemmän mitä hänen kollegansa tekee! https://t.co/dzHZ0GgsYb</w:t>
      </w:r>
    </w:p>
    <w:p>
      <w:r>
        <w:rPr>
          <w:b/>
          <w:u w:val="single"/>
        </w:rPr>
        <w:t xml:space="preserve">734492</w:t>
      </w:r>
    </w:p>
    <w:p>
      <w:r>
        <w:t xml:space="preserve">@Pikowaru @_bosonoga Aivan, probam. Mutta en osaa arvostaa leipomoita, jotka eivät osaa tehdä kunnon croissantteja :)</w:t>
      </w:r>
    </w:p>
    <w:p>
      <w:r>
        <w:rPr>
          <w:b/>
          <w:u w:val="single"/>
        </w:rPr>
        <w:t xml:space="preserve">734493</w:t>
      </w:r>
    </w:p>
    <w:p>
      <w:r>
        <w:t xml:space="preserve">Yksi BTW-kysymys: onko kukaan koskaan saanut yli 10%:n alennusta 10-99%:n alennuksella sparissa?</w:t>
      </w:r>
    </w:p>
    <w:p>
      <w:r>
        <w:rPr>
          <w:b/>
          <w:u w:val="single"/>
        </w:rPr>
        <w:t xml:space="preserve">734494</w:t>
      </w:r>
    </w:p>
    <w:p>
      <w:r>
        <w:t xml:space="preserve">Matkailu kukoistaa, ja Brnikin turvatarkastusten jono alkaa nyt kahvilasta. Ei mitään tekemistä lentokentällä 20 minuuttia ennen lentoa 😢</w:t>
      </w:r>
    </w:p>
    <w:p>
      <w:r>
        <w:rPr>
          <w:b/>
          <w:u w:val="single"/>
        </w:rPr>
        <w:t xml:space="preserve">734495</w:t>
      </w:r>
    </w:p>
    <w:p>
      <w:r>
        <w:t xml:space="preserve">@Mauhlerca @JazbarMatjaz @KatarinaDbr @TVOmevi Pyöräily on ehdoton, maastopyöräily, koska siihen on tottunut enemmän.</w:t>
      </w:r>
    </w:p>
    <w:p>
      <w:r>
        <w:rPr>
          <w:b/>
          <w:u w:val="single"/>
        </w:rPr>
        <w:t xml:space="preserve">734496</w:t>
      </w:r>
    </w:p>
    <w:p>
      <w:r>
        <w:t xml:space="preserve">Slalom-kilpailijat päättävät kierroksensa. Adelbodenissa sataa yhä enemmän lunta. Heat 1 alkaa klo 10.30! @TVSLOsport https://t.co/NrhTjyYLxI</w:t>
      </w:r>
    </w:p>
    <w:p>
      <w:r>
        <w:rPr>
          <w:b/>
          <w:u w:val="single"/>
        </w:rPr>
        <w:t xml:space="preserve">734497</w:t>
      </w:r>
    </w:p>
    <w:p>
      <w:r>
        <w:t xml:space="preserve">@tyschew @asocialec Se on toisin kuin silloin, kun näet Messengerissä, että dec kirjoittaa vastausta puoli tuntia ja napsauttaa lähetä ja näet "OK, klo 8".</w:t>
      </w:r>
    </w:p>
    <w:p>
      <w:r>
        <w:rPr>
          <w:b/>
          <w:u w:val="single"/>
        </w:rPr>
        <w:t xml:space="preserve">734498</w:t>
      </w:r>
    </w:p>
    <w:p>
      <w:r>
        <w:t xml:space="preserve">KAIKILLE HUVILOILLE! ...Missä olet nyt, keijuni taivaalta, herään yksin aamulla, unissani lupaat minulle tuhat toivetta, kaiken... https://t.co/F3tfadCE3Q...</w:t>
      </w:r>
    </w:p>
    <w:p>
      <w:r>
        <w:rPr>
          <w:b/>
          <w:u w:val="single"/>
        </w:rPr>
        <w:t xml:space="preserve">734499</w:t>
      </w:r>
    </w:p>
    <w:p>
      <w:r>
        <w:t xml:space="preserve">Kapitalismi ei ole koskaan ollut ideologia, se on vain talousmalli. Se on kansakuntien, talouksien ja koko maailman romahdus. https://t.co/YRCdQpadez.</w:t>
      </w:r>
    </w:p>
    <w:p>
      <w:r>
        <w:rPr>
          <w:b/>
          <w:u w:val="single"/>
        </w:rPr>
        <w:t xml:space="preserve">734500</w:t>
      </w:r>
    </w:p>
    <w:p>
      <w:r>
        <w:t xml:space="preserve">Koperin Bombačin helmi ei etsi oikoteitä hankalalla tiellä Qatariin http://t.co/SflSmTg6b1</w:t>
      </w:r>
    </w:p>
    <w:p>
      <w:r>
        <w:rPr>
          <w:b/>
          <w:u w:val="single"/>
        </w:rPr>
        <w:t xml:space="preserve">734501</w:t>
      </w:r>
    </w:p>
    <w:p>
      <w:r>
        <w:t xml:space="preserve">"Valokopio sähköpostista" 🤯. Hups, "valokopio" jäisi silti jotenkin henkiin ...</w:t>
      </w:r>
    </w:p>
    <w:p>
      <w:r>
        <w:rPr>
          <w:b/>
          <w:u w:val="single"/>
        </w:rPr>
        <w:t xml:space="preserve">734502</w:t>
      </w:r>
    </w:p>
    <w:p>
      <w:r>
        <w:t xml:space="preserve">Mutta tiedätkö, mikä on todella väsyttävää?</w:t>
        <w:br/>
        <w:t xml:space="preserve"> Kun käyttöjärjestelmä vaihtuu ja kaikki solmut on rakennettava uudelleen. Voi sentään.</w:t>
        <w:br/>
        <w:t xml:space="preserve"> #kripto</w:t>
      </w:r>
    </w:p>
    <w:p>
      <w:r>
        <w:rPr>
          <w:b/>
          <w:u w:val="single"/>
        </w:rPr>
        <w:t xml:space="preserve">734503</w:t>
      </w:r>
    </w:p>
    <w:p>
      <w:r>
        <w:t xml:space="preserve">@tomltoml Kysymys siitä, miksi hän ylipäätään liittyi SDS:ään,</w:t>
        <w:br/>
        <w:t xml:space="preserve">Hän olisi voinut murtaa isänsä kädet vuosia sitten saadakseen perintönsä</w:t>
      </w:r>
    </w:p>
    <w:p>
      <w:r>
        <w:rPr>
          <w:b/>
          <w:u w:val="single"/>
        </w:rPr>
        <w:t xml:space="preserve">734504</w:t>
      </w:r>
    </w:p>
    <w:p>
      <w:r>
        <w:t xml:space="preserve">Terveisiä päivystyksestä.</w:t>
        <w:br/>
        <w:t xml:space="preserve"> Myrkytys, yöllinen oksentelu, nestehukka... Parempi nyt. Tämä on hyvä tietää, että olemme tiukoilla...</w:t>
      </w:r>
    </w:p>
    <w:p>
      <w:r>
        <w:rPr>
          <w:b/>
          <w:u w:val="single"/>
        </w:rPr>
        <w:t xml:space="preserve">734505</w:t>
      </w:r>
    </w:p>
    <w:p>
      <w:r>
        <w:t xml:space="preserve">@Slovenskavojska @petrasovdat @rokzagar @vladaRS Antakaa ainakin armeijan tehdä kaikki hankkeet "ilmaiseksi" ja me pelastumme!</w:t>
      </w:r>
    </w:p>
    <w:p>
      <w:r>
        <w:rPr>
          <w:b/>
          <w:u w:val="single"/>
        </w:rPr>
        <w:t xml:space="preserve">734506</w:t>
      </w:r>
    </w:p>
    <w:p>
      <w:r>
        <w:t xml:space="preserve">Ja pian lomien jälkeen toinen Ferska, nokkela ja iloinen lasten rajattomasta mielikuvituksesta...</w:t>
        <w:br/>
        <w:br/>
        <w:t xml:space="preserve"> Kirjoittaja on jo... https://t.co/8Vdwiqqtkd</w:t>
      </w:r>
    </w:p>
    <w:p>
      <w:r>
        <w:rPr>
          <w:b/>
          <w:u w:val="single"/>
        </w:rPr>
        <w:t xml:space="preserve">734507</w:t>
      </w:r>
    </w:p>
    <w:p>
      <w:r>
        <w:t xml:space="preserve">@kumrova @petrasovdat Kokoomusneuvottelut vaativat veronsa - kaatui kaikki ;) oli silti kuuma ja kuuma :P</w:t>
      </w:r>
    </w:p>
    <w:p>
      <w:r>
        <w:rPr>
          <w:b/>
          <w:u w:val="single"/>
        </w:rPr>
        <w:t xml:space="preserve">734508</w:t>
      </w:r>
    </w:p>
    <w:p>
      <w:r>
        <w:t xml:space="preserve">@MilenaMilenca Vain korruptoituneet kommunistit vastustavat edistystä ja tiedettä! Heille sallitaan kaikki keinot!</w:t>
      </w:r>
    </w:p>
    <w:p>
      <w:r>
        <w:rPr>
          <w:b/>
          <w:u w:val="single"/>
        </w:rPr>
        <w:t xml:space="preserve">734509</w:t>
      </w:r>
    </w:p>
    <w:p>
      <w:r>
        <w:t xml:space="preserve">@vinkovasle1 @RTV_Slovenija 30 sekuntia vastausta varten ei riitä edes latteuteen.</w:t>
      </w:r>
    </w:p>
    <w:p>
      <w:r>
        <w:rPr>
          <w:b/>
          <w:u w:val="single"/>
        </w:rPr>
        <w:t xml:space="preserve">734510</w:t>
      </w:r>
    </w:p>
    <w:p>
      <w:r>
        <w:t xml:space="preserve">Židan on lihava sika. Jättäisin venäläiset diplomaatit Sloveniaan, jos voisimme karkottaa teidät ja kaltaisenne lampaat.</w:t>
      </w:r>
    </w:p>
    <w:p>
      <w:r>
        <w:rPr>
          <w:b/>
          <w:u w:val="single"/>
        </w:rPr>
        <w:t xml:space="preserve">734511</w:t>
      </w:r>
    </w:p>
    <w:p>
      <w:r>
        <w:t xml:space="preserve">Kiedo itsesi pehmeään huiviin lämmittämään sydäntäsi! Ja ruoki monta nälkäistä suuta lahjoituksellasi! https://t.co/MgnZZperVE</w:t>
      </w:r>
    </w:p>
    <w:p>
      <w:r>
        <w:rPr>
          <w:b/>
          <w:u w:val="single"/>
        </w:rPr>
        <w:t xml:space="preserve">734512</w:t>
      </w:r>
    </w:p>
    <w:p>
      <w:r>
        <w:t xml:space="preserve">@ZaresGregor Mutta onko tämä sisäministeri niin paska, että hän sallii sen? Ja Šarec myös?!</w:t>
      </w:r>
    </w:p>
    <w:p>
      <w:r>
        <w:rPr>
          <w:b/>
          <w:u w:val="single"/>
        </w:rPr>
        <w:t xml:space="preserve">734513</w:t>
      </w:r>
    </w:p>
    <w:p>
      <w:r>
        <w:t xml:space="preserve">@Libertarec Mah, balkanilaiset balkanilaisina eivät ymmärrä, että tukemalla vasemmistoa he vahingoittavat myös itseään ja mahdollistavat islamisoitumisen.</w:t>
      </w:r>
    </w:p>
    <w:p>
      <w:r>
        <w:rPr>
          <w:b/>
          <w:u w:val="single"/>
        </w:rPr>
        <w:t xml:space="preserve">734514</w:t>
      </w:r>
    </w:p>
    <w:p>
      <w:r>
        <w:t xml:space="preserve">Vanha nainen lukee puistossa tapahtuneista käsilaukkuvarkauksista ja raiskauksista.</w:t>
        <w:t xml:space="preserve">Kun hän kävelee puiston läpi, varas varastaa hänen käsilaukkunsa:</w:t>
        <w:br/>
        <w:t xml:space="preserve">- Entä raiskaus? Konna!</w:t>
      </w:r>
    </w:p>
    <w:p>
      <w:r>
        <w:rPr>
          <w:b/>
          <w:u w:val="single"/>
        </w:rPr>
        <w:t xml:space="preserve">734515</w:t>
      </w:r>
    </w:p>
    <w:p>
      <w:r>
        <w:t xml:space="preserve">Onko Mariborin vakuutusyhtiö pelastunut ja pärjääkö se hyvin sen jälkeen, kun se on saanut takaisin 2000 euroa köyhältä vanhalta naiselta takavarikoimalla hänen asuntonsa?</w:t>
      </w:r>
    </w:p>
    <w:p>
      <w:r>
        <w:rPr>
          <w:b/>
          <w:u w:val="single"/>
        </w:rPr>
        <w:t xml:space="preserve">734516</w:t>
      </w:r>
    </w:p>
    <w:p>
      <w:r>
        <w:t xml:space="preserve">@nejkom Sunnuntai-illallinen (ennen Mozinaa): 2x Linex Forte, eläinhiiltä, mustikkateetä, 1/2 banaania. Puolet ja sitten mennään...</w:t>
      </w:r>
    </w:p>
    <w:p>
      <w:r>
        <w:rPr>
          <w:b/>
          <w:u w:val="single"/>
        </w:rPr>
        <w:t xml:space="preserve">734517</w:t>
      </w:r>
    </w:p>
    <w:p>
      <w:r>
        <w:t xml:space="preserve">Budvan turvallisuusfoorumin aiheet: Naton laajentuminen ja TFM:n 20-vuotisjuhla, Afganistan vuoden 2014 jälkeen, terrorismin torjunta, Ukrainan kriisi, kybervaikutukset.</w:t>
      </w:r>
    </w:p>
    <w:p>
      <w:r>
        <w:rPr>
          <w:b/>
          <w:u w:val="single"/>
        </w:rPr>
        <w:t xml:space="preserve">734518</w:t>
      </w:r>
    </w:p>
    <w:p>
      <w:r>
        <w:t xml:space="preserve">Sietämätön toivo siitä, että Macronit pystyvät peittämään tulipalon. https://t.co/9VOFBDv5Uw</w:t>
      </w:r>
    </w:p>
    <w:p>
      <w:r>
        <w:rPr>
          <w:b/>
          <w:u w:val="single"/>
        </w:rPr>
        <w:t xml:space="preserve">734519</w:t>
      </w:r>
    </w:p>
    <w:p>
      <w:r>
        <w:t xml:space="preserve">@MuriMursic @StrankaSMC @MiroCerar maalata 200 000 ajoneuvoa - todella vaikea vastaus.</w:t>
      </w:r>
    </w:p>
    <w:p>
      <w:r>
        <w:rPr>
          <w:b/>
          <w:u w:val="single"/>
        </w:rPr>
        <w:t xml:space="preserve">734520</w:t>
      </w:r>
    </w:p>
    <w:p>
      <w:r>
        <w:t xml:space="preserve">Mezgec ja Roglič menestyvät avustajina https://t.co/JAsuJnbzJV https://t.co/VjTLQxu4Oa https://t.co/VjTLQxu4Oa</w:t>
      </w:r>
    </w:p>
    <w:p>
      <w:r>
        <w:rPr>
          <w:b/>
          <w:u w:val="single"/>
        </w:rPr>
        <w:t xml:space="preserve">734521</w:t>
      </w:r>
    </w:p>
    <w:p>
      <w:r>
        <w:t xml:space="preserve">Heitä syytetään lahjojen laittomasta vastaanottamisesta, rahanpesusta sekä liikeasiakirjojen väärentämisestä ja tuhoamisesta. https://t.co/1QceYjVwF4.</w:t>
      </w:r>
    </w:p>
    <w:p>
      <w:r>
        <w:rPr>
          <w:b/>
          <w:u w:val="single"/>
        </w:rPr>
        <w:t xml:space="preserve">734522</w:t>
      </w:r>
    </w:p>
    <w:p>
      <w:r>
        <w:t xml:space="preserve">@tomltoml @DomovinskaLiga @lucijausaj hahaha, hieno video - toivottavasti palkkasoturipankkiirit hajottavat heidät tällä tavoin EU:n parlamentissa.</w:t>
      </w:r>
    </w:p>
    <w:p>
      <w:r>
        <w:rPr>
          <w:b/>
          <w:u w:val="single"/>
        </w:rPr>
        <w:t xml:space="preserve">734523</w:t>
      </w:r>
    </w:p>
    <w:p>
      <w:r>
        <w:t xml:space="preserve">@MitjaKravanja @janbuc8 katastrofi mitä on tekeillä ... on parempi antaa Kadricille sansa kuin ajaa tätä ...</w:t>
      </w:r>
    </w:p>
    <w:p>
      <w:r>
        <w:rPr>
          <w:b/>
          <w:u w:val="single"/>
        </w:rPr>
        <w:t xml:space="preserve">734524</w:t>
      </w:r>
    </w:p>
    <w:p>
      <w:r>
        <w:t xml:space="preserve">@stanka_d Hienoa, kaikki känniset sosiaalitukien varassa olevat retardit yhdessä paikassa, siitä tulee vielä iloisempaa, ehh, kolesteroli on todella pahasta "maahanmuuttaja" possulle😋😎</w:t>
      </w:r>
    </w:p>
    <w:p>
      <w:r>
        <w:rPr>
          <w:b/>
          <w:u w:val="single"/>
        </w:rPr>
        <w:t xml:space="preserve">734525</w:t>
      </w:r>
    </w:p>
    <w:p>
      <w:r>
        <w:t xml:space="preserve">@Agathung @PrimozP He eivät saa naisia, koska kaikki tuomarit ovat naisia :P #salaliittoSpools :P</w:t>
      </w:r>
    </w:p>
    <w:p>
      <w:r>
        <w:rPr>
          <w:b/>
          <w:u w:val="single"/>
        </w:rPr>
        <w:t xml:space="preserve">734526</w:t>
      </w:r>
    </w:p>
    <w:p>
      <w:r>
        <w:t xml:space="preserve">@AnyaRhiness Haha no pidetään piknikit ainakin samalla mantereella, jos ei samassa maassa.</w:t>
      </w:r>
    </w:p>
    <w:p>
      <w:r>
        <w:rPr>
          <w:b/>
          <w:u w:val="single"/>
        </w:rPr>
        <w:t xml:space="preserve">734527</w:t>
      </w:r>
    </w:p>
    <w:p>
      <w:r>
        <w:t xml:space="preserve">@ZanMahnic @sarecmarjan En normaalisti loukkaa ihmisiä, mutta sinä olet vain ääliö @ZanMahnic</w:t>
      </w:r>
    </w:p>
    <w:p>
      <w:r>
        <w:rPr>
          <w:b/>
          <w:u w:val="single"/>
        </w:rPr>
        <w:t xml:space="preserve">734528</w:t>
      </w:r>
    </w:p>
    <w:p>
      <w:r>
        <w:t xml:space="preserve">Kuuluvatko päällystetyt osuudet siis @LeTouriin ? #TDFTVS #TDF2018 #roubaix #cobbles</w:t>
      </w:r>
    </w:p>
    <w:p>
      <w:r>
        <w:rPr>
          <w:b/>
          <w:u w:val="single"/>
        </w:rPr>
        <w:t xml:space="preserve">734529</w:t>
      </w:r>
    </w:p>
    <w:p>
      <w:r>
        <w:t xml:space="preserve">@BozoPredalic @strankalevica Kansakunnan sisäiset viholliset on poistettava fyysisesti!!!! Tämä on sosialistien välttämättömyys!</w:t>
      </w:r>
    </w:p>
    <w:p>
      <w:r>
        <w:rPr>
          <w:b/>
          <w:u w:val="single"/>
        </w:rPr>
        <w:t xml:space="preserve">734530</w:t>
      </w:r>
    </w:p>
    <w:p>
      <w:r>
        <w:t xml:space="preserve">@Druga_mladost Näin HPV-virus tekee, eikä sitä leikata. Itävallassa hankitaan viruslääkettä, jota käytetään päivittäin.</w:t>
      </w:r>
    </w:p>
    <w:p>
      <w:r>
        <w:rPr>
          <w:b/>
          <w:u w:val="single"/>
        </w:rPr>
        <w:t xml:space="preserve">734531</w:t>
      </w:r>
    </w:p>
    <w:p>
      <w:r>
        <w:t xml:space="preserve">Näin käy, jos pysäköi liian lähelle rautatiekiskoja https://t.co/vjcjv3tuc0 https://t.co/tGnpX1srvD</w:t>
      </w:r>
    </w:p>
    <w:p>
      <w:r>
        <w:rPr>
          <w:b/>
          <w:u w:val="single"/>
        </w:rPr>
        <w:t xml:space="preserve">734532</w:t>
      </w:r>
    </w:p>
    <w:p>
      <w:r>
        <w:t xml:space="preserve">@DominikaSvarc @lukavalas Olet nyt tilastollisesti äärettömän paljon turvallisempi kotona kuin esimerkiksi Metelkovassa islamilaisesta maasta tulevan maahanmuuttajan kanssa.</w:t>
      </w:r>
    </w:p>
    <w:p>
      <w:r>
        <w:rPr>
          <w:b/>
          <w:u w:val="single"/>
        </w:rPr>
        <w:t xml:space="preserve">734533</w:t>
      </w:r>
    </w:p>
    <w:p>
      <w:r>
        <w:t xml:space="preserve">@freefox52 Itsepuolustus. Mistä hän muka tietää, missä afgi rauhoittuu - hän voi siirtyä paskalla käymisestä raiskaukseen.</w:t>
      </w:r>
    </w:p>
    <w:p>
      <w:r>
        <w:rPr>
          <w:b/>
          <w:u w:val="single"/>
        </w:rPr>
        <w:t xml:space="preserve">734534</w:t>
      </w:r>
    </w:p>
    <w:p>
      <w:r>
        <w:t xml:space="preserve">J.J. nukkumaan, Šarc tyhmyyteen, Karel seinään, Cerar kevytmielisyyteen, Židan Brysseliin, Mesco ja läsnäolijat kuuhun!</w:t>
      </w:r>
    </w:p>
    <w:p>
      <w:r>
        <w:rPr>
          <w:b/>
          <w:u w:val="single"/>
        </w:rPr>
        <w:t xml:space="preserve">734535</w:t>
      </w:r>
    </w:p>
    <w:p>
      <w:r>
        <w:t xml:space="preserve">@leaathenatabako Metsästysnarttu, muuten ahkera. Demonstraatio kylmyyden vuoksi. Puoli kahdentoista aikaan hänet laitetaan puoli-ilmaiseksi, kun me kaikki olemme jo lannistuneita.</w:t>
      </w:r>
    </w:p>
    <w:p>
      <w:r>
        <w:rPr>
          <w:b/>
          <w:u w:val="single"/>
        </w:rPr>
        <w:t xml:space="preserve">734536</w:t>
      </w:r>
    </w:p>
    <w:p>
      <w:r>
        <w:t xml:space="preserve">Jos menet myrskyssä puun alle, voit olla märkä 2 minuuttia myöhemmin ja kuollut paljon nopeammin ⚡️🌨 #bled</w:t>
      </w:r>
    </w:p>
    <w:p>
      <w:r>
        <w:rPr>
          <w:b/>
          <w:u w:val="single"/>
        </w:rPr>
        <w:t xml:space="preserve">734537</w:t>
      </w:r>
    </w:p>
    <w:p>
      <w:r>
        <w:t xml:space="preserve">Tämä loistava resepti auttaa sinua puhdistamaan kehosi nopeasti, nopeuttamaan aineenvaihduntaa, palauttamaan... https://t.co/XxIQfgALRb...</w:t>
      </w:r>
    </w:p>
    <w:p>
      <w:r>
        <w:rPr>
          <w:b/>
          <w:u w:val="single"/>
        </w:rPr>
        <w:t xml:space="preserve">734538</w:t>
      </w:r>
    </w:p>
    <w:p>
      <w:r>
        <w:t xml:space="preserve">Päivän dilemma: kaivaisitko mieluummin norsunpaskaa keskeltä viidakkoa vai kylästä ja tekisitkö siitä lannoitteita lomasi aikana? 🤔💩</w:t>
      </w:r>
    </w:p>
    <w:p>
      <w:r>
        <w:rPr>
          <w:b/>
          <w:u w:val="single"/>
        </w:rPr>
        <w:t xml:space="preserve">734539</w:t>
      </w:r>
    </w:p>
    <w:p>
      <w:r>
        <w:t xml:space="preserve">Eläinparka, kun katkaiset sormesi läpsäistäessäsi sitä, ja se viiltää sinua räkäistäessään iloisesti!</w:t>
      </w:r>
    </w:p>
    <w:p>
      <w:r>
        <w:rPr>
          <w:b/>
          <w:u w:val="single"/>
        </w:rPr>
        <w:t xml:space="preserve">734540</w:t>
      </w:r>
    </w:p>
    <w:p>
      <w:r>
        <w:t xml:space="preserve">@tomltoml Todellinen liberaali, tämä Sustersuc, leikkasi eläkkeitä ja antoi miljardeja pankkiireille.</w:t>
      </w:r>
    </w:p>
    <w:p>
      <w:r>
        <w:rPr>
          <w:b/>
          <w:u w:val="single"/>
        </w:rPr>
        <w:t xml:space="preserve">734541</w:t>
      </w:r>
    </w:p>
    <w:p>
      <w:r>
        <w:t xml:space="preserve">Älä pelkää vanhenemista... voimme yhä tehdä kaikenlaisia typeriä asioita... mutta hitaammin... mutta vain... nyökkää kummisetä.......</w:t>
      </w:r>
    </w:p>
    <w:p>
      <w:r>
        <w:rPr>
          <w:b/>
          <w:u w:val="single"/>
        </w:rPr>
        <w:t xml:space="preserve">734542</w:t>
      </w:r>
    </w:p>
    <w:p>
      <w:r>
        <w:t xml:space="preserve">@yoyoba24 Suosikkipakungani, tuhkan alkio tuhkan peharissa, on ilmeisesti poistettu liikenteestä. Tuo oli niin... Artsy.</w:t>
      </w:r>
    </w:p>
    <w:p>
      <w:r>
        <w:rPr>
          <w:b/>
          <w:u w:val="single"/>
        </w:rPr>
        <w:t xml:space="preserve">734543</w:t>
      </w:r>
    </w:p>
    <w:p>
      <w:r>
        <w:t xml:space="preserve">Kranjin poliisit etsivät häntä. Lue, mitä hän teki ruokakaupassa lauantaina. https://t.co/Jcjy5WgTRB.</w:t>
      </w:r>
    </w:p>
    <w:p>
      <w:r>
        <w:rPr>
          <w:b/>
          <w:u w:val="single"/>
        </w:rPr>
        <w:t xml:space="preserve">734544</w:t>
      </w:r>
    </w:p>
    <w:p>
      <w:r>
        <w:t xml:space="preserve">@gustlovina jätäthän tällaiset asiat lukitsematta, jotta mahdollisimman moni voi lukea ne?</w:t>
      </w:r>
    </w:p>
    <w:p>
      <w:r>
        <w:rPr>
          <w:b/>
          <w:u w:val="single"/>
        </w:rPr>
        <w:t xml:space="preserve">734545</w:t>
      </w:r>
    </w:p>
    <w:p>
      <w:r>
        <w:t xml:space="preserve">@suklje Mutta sinä olet se äänekäs nyt, kun sinulla ei ole enää Pixietä.</w:t>
        <w:br/>
        <w:br/>
        <w:t xml:space="preserve"> Olit ennen siisti poika, mutta nyt olet vegaani.</w:t>
      </w:r>
    </w:p>
    <w:p>
      <w:r>
        <w:rPr>
          <w:b/>
          <w:u w:val="single"/>
        </w:rPr>
        <w:t xml:space="preserve">734546</w:t>
      </w:r>
    </w:p>
    <w:p>
      <w:r>
        <w:t xml:space="preserve">Eilen hän herätti minut sanomalla "vauva on tulossa". Tänään kerroin hänelle, että "me suututimme heidät 20 pisteen edestä". Se on uutinen klo 6.#mymy</w:t>
      </w:r>
    </w:p>
    <w:p>
      <w:r>
        <w:rPr>
          <w:b/>
          <w:u w:val="single"/>
        </w:rPr>
        <w:t xml:space="preserve">734547</w:t>
      </w:r>
    </w:p>
    <w:p>
      <w:r>
        <w:t xml:space="preserve">@EffeV @Lara_TheCookie Kiitos teille molemmille!Itken taas, tällä kertaa tuskasta ja surkeista twiiteistä🤗🤗🤗🤗</w:t>
      </w:r>
    </w:p>
    <w:p>
      <w:r>
        <w:rPr>
          <w:b/>
          <w:u w:val="single"/>
        </w:rPr>
        <w:t xml:space="preserve">734548</w:t>
      </w:r>
    </w:p>
    <w:p>
      <w:r>
        <w:t xml:space="preserve">FBI-agentti ampuu vahingossa katsojaa tanssiessaan baarissa</w:t>
        <w:br/>
        <w:t xml:space="preserve">https://t.co/0eZU7tuOI5 https://t.co/NwppXwr4RD</w:t>
      </w:r>
    </w:p>
    <w:p>
      <w:r>
        <w:rPr>
          <w:b/>
          <w:u w:val="single"/>
        </w:rPr>
        <w:t xml:space="preserve">734549</w:t>
      </w:r>
    </w:p>
    <w:p>
      <w:r>
        <w:t xml:space="preserve">@MervicVanda @LottaS10 @edvardzitnik @realDonaldTrump Tämä ei ole lainkaan toimittaja, vaan kansanedustaja, joka tekee vasemmistopropagandaa.</w:t>
      </w:r>
    </w:p>
    <w:p>
      <w:r>
        <w:rPr>
          <w:b/>
          <w:u w:val="single"/>
        </w:rPr>
        <w:t xml:space="preserve">734550</w:t>
      </w:r>
    </w:p>
    <w:p>
      <w:r>
        <w:t xml:space="preserve">@spagetyuse Keep it up Left!</w:t>
        <w:t xml:space="preserve">Tällaisilla typerillä tempauksilla saatte kansan vakuuttuneeksi siitä, että teidät</w:t>
        <w:t xml:space="preserve">siirretään Venezuelaan seuraavissa vaaleissa</w:t>
        <w:br/>
        <w:t xml:space="preserve"> </w:t>
      </w:r>
    </w:p>
    <w:p>
      <w:r>
        <w:rPr>
          <w:b/>
          <w:u w:val="single"/>
        </w:rPr>
        <w:t xml:space="preserve">734551</w:t>
      </w:r>
    </w:p>
    <w:p>
      <w:r>
        <w:t xml:space="preserve">Oof, Matterin ennakkomyynti on ohi! Mutta älkää olko pimeitä, lippuja on vielä huomenna saatavilla klo 19 alkaen lippukassallamme! #kinosiska https://t.co/0I97ScwHS1</w:t>
      </w:r>
    </w:p>
    <w:p>
      <w:r>
        <w:rPr>
          <w:b/>
          <w:u w:val="single"/>
        </w:rPr>
        <w:t xml:space="preserve">734552</w:t>
      </w:r>
    </w:p>
    <w:p>
      <w:r>
        <w:t xml:space="preserve">@edvardkadic .Olen sanonut sen koko ajan. Mikä mulkku talot, autot, ränsistyneet mökit, paskiaiset. Kenellä on koira, kysyn minä? No, kuka????</w:t>
      </w:r>
    </w:p>
    <w:p>
      <w:r>
        <w:rPr>
          <w:b/>
          <w:u w:val="single"/>
        </w:rPr>
        <w:t xml:space="preserve">734553</w:t>
      </w:r>
    </w:p>
    <w:p>
      <w:r>
        <w:t xml:space="preserve">@semonsemon Joku sanoi minulle tänään, että ne, jotka tulevat äänestämään, eivät äänestä kuitenkaan. Aion siis kokeilla keksejä.</w:t>
      </w:r>
    </w:p>
    <w:p>
      <w:r>
        <w:rPr>
          <w:b/>
          <w:u w:val="single"/>
        </w:rPr>
        <w:t xml:space="preserve">734554</w:t>
      </w:r>
    </w:p>
    <w:p>
      <w:r>
        <w:t xml:space="preserve">Joten sytytimme sen. Ihanaa ensimmäistä adventtisunnuntaita. https://t.co/EYlENvmAJS</w:t>
      </w:r>
    </w:p>
    <w:p>
      <w:r>
        <w:rPr>
          <w:b/>
          <w:u w:val="single"/>
        </w:rPr>
        <w:t xml:space="preserve">734555</w:t>
      </w:r>
    </w:p>
    <w:p>
      <w:r>
        <w:t xml:space="preserve">Laittomasti toimineet tuomarit pitäisi siis paljastaa ja nussia äitejään. https://t.co/0igLRyFqxL</w:t>
      </w:r>
    </w:p>
    <w:p>
      <w:r>
        <w:rPr>
          <w:b/>
          <w:u w:val="single"/>
        </w:rPr>
        <w:t xml:space="preserve">734556</w:t>
      </w:r>
    </w:p>
    <w:p>
      <w:r>
        <w:t xml:space="preserve">Miksi kukko laulaa niin aikaisin? Kun kanat heräävät, ne eivät uskalla avata nokkaansa!</w:t>
      </w:r>
    </w:p>
    <w:p>
      <w:r>
        <w:rPr>
          <w:b/>
          <w:u w:val="single"/>
        </w:rPr>
        <w:t xml:space="preserve">734557</w:t>
      </w:r>
    </w:p>
    <w:p>
      <w:r>
        <w:t xml:space="preserve">@Millavzz @notaneffigy Harmi, että sinulla on housut jalassa, jos olet tarpeeksi rohkea loukatakseen ihmisiä, jopa kuolleita, niin puhu suoraan.</w:t>
      </w:r>
    </w:p>
    <w:p>
      <w:r>
        <w:rPr>
          <w:b/>
          <w:u w:val="single"/>
        </w:rPr>
        <w:t xml:space="preserve">734558</w:t>
      </w:r>
    </w:p>
    <w:p>
      <w:r>
        <w:t xml:space="preserve">@BojanPozar @IgorZavrsnik @RTV_Slovenija @Fitzroy1985 @TVOdmevi Tällainen kuva saa jokaisen aterian tulemaan vatsasta!</w:t>
      </w:r>
    </w:p>
    <w:p>
      <w:r>
        <w:rPr>
          <w:b/>
          <w:u w:val="single"/>
        </w:rPr>
        <w:t xml:space="preserve">734559</w:t>
      </w:r>
    </w:p>
    <w:p>
      <w:r>
        <w:t xml:space="preserve">@stanejagergmaio @spagetyuse Ilmeisesti lainvalvonta toimii edelleen siellä, ei niinkään täällä - kaikille.</w:t>
      </w:r>
    </w:p>
    <w:p>
      <w:r>
        <w:rPr>
          <w:b/>
          <w:u w:val="single"/>
        </w:rPr>
        <w:t xml:space="preserve">734560</w:t>
      </w:r>
    </w:p>
    <w:p>
      <w:r>
        <w:t xml:space="preserve">@peterjancic @FranciKek @JozeJerovsek @dragnslyr_ds Puhumattakaan kommunisteista, jotka ovat juurtuneet äärioikeistolaiseen SDS-puolueeseen.... 😱</w:t>
      </w:r>
    </w:p>
    <w:p>
      <w:r>
        <w:rPr>
          <w:b/>
          <w:u w:val="single"/>
        </w:rPr>
        <w:t xml:space="preserve">734561</w:t>
      </w:r>
    </w:p>
    <w:p>
      <w:r>
        <w:t xml:space="preserve">@blagovestGB @JJansaSDS @SBobovnik Pyöräily Kordesin kanssa vie paljon aikaa.</w:t>
      </w:r>
    </w:p>
    <w:p>
      <w:r>
        <w:rPr>
          <w:b/>
          <w:u w:val="single"/>
        </w:rPr>
        <w:t xml:space="preserve">734562</w:t>
      </w:r>
    </w:p>
    <w:p>
      <w:r>
        <w:t xml:space="preserve">@laurakriznik Upea! Leikkaa vain heteet pois ennen kuin laitat sen maljakkoon, jotta se ei tahraa pöytäliinaa.</w:t>
      </w:r>
    </w:p>
    <w:p>
      <w:r>
        <w:rPr>
          <w:b/>
          <w:u w:val="single"/>
        </w:rPr>
        <w:t xml:space="preserve">734563</w:t>
      </w:r>
    </w:p>
    <w:p>
      <w:r>
        <w:t xml:space="preserve">@PetraGreiner @Moj_ca vain tämä ei pysty tuottamaan edes jäätävää sadetta :)</w:t>
      </w:r>
    </w:p>
    <w:p>
      <w:r>
        <w:rPr>
          <w:b/>
          <w:u w:val="single"/>
        </w:rPr>
        <w:t xml:space="preserve">734564</w:t>
      </w:r>
    </w:p>
    <w:p>
      <w:r>
        <w:t xml:space="preserve">Mikään ei ole parempaa kuin se, että joku katsoo sinua silmiin pitkän yön jälkeen ja kuiskaa korvaan: "Olemmeko kypsiä kepapille?".</w:t>
      </w:r>
    </w:p>
    <w:p>
      <w:r>
        <w:rPr>
          <w:b/>
          <w:u w:val="single"/>
        </w:rPr>
        <w:t xml:space="preserve">734565</w:t>
      </w:r>
    </w:p>
    <w:p>
      <w:r>
        <w:t xml:space="preserve">PLANET TV: Kauhumaraton Planet PLUS https://t.co/Nz4mCJr2ON kautta @SiolNEWS. Voisimme tehdä jotain vastaavaa @rtvslo.</w:t>
      </w:r>
    </w:p>
    <w:p>
      <w:r>
        <w:rPr>
          <w:b/>
          <w:u w:val="single"/>
        </w:rPr>
        <w:t xml:space="preserve">734566</w:t>
      </w:r>
    </w:p>
    <w:p>
      <w:r>
        <w:t xml:space="preserve">@DKosir7 @Fitzroy1985 @crnkovic @Mateja_Rose Heidän on oltava erittäin kiihdyneitä lakimiehiä tehdäkseen tällaisen tulkinnan.</w:t>
      </w:r>
    </w:p>
    <w:p>
      <w:r>
        <w:rPr>
          <w:b/>
          <w:u w:val="single"/>
        </w:rPr>
        <w:t xml:space="preserve">734567</w:t>
      </w:r>
    </w:p>
    <w:p>
      <w:r>
        <w:t xml:space="preserve">@vinkovasle1 Älä kutsu paholaista, hänestä tehdään vielä uuden hallituksen äänitorvi.</w:t>
      </w:r>
    </w:p>
    <w:p>
      <w:r>
        <w:rPr>
          <w:b/>
          <w:u w:val="single"/>
        </w:rPr>
        <w:t xml:space="preserve">734568</w:t>
      </w:r>
    </w:p>
    <w:p>
      <w:r>
        <w:t xml:space="preserve">Onko sinulla flunssa, yskä? Juo tämä isoäitiemme antama lääke ennen nukkumaanmenoa :) https://t.co/IexXtWxGh8 https://t.co/IexXtWxGh8</w:t>
      </w:r>
    </w:p>
    <w:p>
      <w:r>
        <w:rPr>
          <w:b/>
          <w:u w:val="single"/>
        </w:rPr>
        <w:t xml:space="preserve">734569</w:t>
      </w:r>
    </w:p>
    <w:p>
      <w:r>
        <w:t xml:space="preserve">@ciro_ciril En voi muuta kuin neuvoa sinua käymään kiireellisesti psykoterapiassa. Ehkä kaikki ei ole vielä menetetty.</w:t>
      </w:r>
    </w:p>
    <w:p>
      <w:r>
        <w:rPr>
          <w:b/>
          <w:u w:val="single"/>
        </w:rPr>
        <w:t xml:space="preserve">734570</w:t>
      </w:r>
    </w:p>
    <w:p>
      <w:r>
        <w:t xml:space="preserve">@Jelena_Ascic Aivan kuten luotte kyläkaartilaiset .nyt luotte fasistit....e ette vain tajua.....</w:t>
      </w:r>
    </w:p>
    <w:p>
      <w:r>
        <w:rPr>
          <w:b/>
          <w:u w:val="single"/>
        </w:rPr>
        <w:t xml:space="preserve">734571</w:t>
      </w:r>
    </w:p>
    <w:p>
      <w:r>
        <w:t xml:space="preserve">Kun luen joitain kiitoksia opinnäytetöissä, näyttää siltä, että ihmiset ovat käyneet läpi ainakin raa'an kemoterapian.</w:t>
      </w:r>
    </w:p>
    <w:p>
      <w:r>
        <w:rPr>
          <w:b/>
          <w:u w:val="single"/>
        </w:rPr>
        <w:t xml:space="preserve">734572</w:t>
      </w:r>
    </w:p>
    <w:p>
      <w:r>
        <w:t xml:space="preserve">Ranskalainen kunnia-anestesiologi, jota syytetään yli 20 potilaan myrkyttämisestä https://t.co/Wglc61qVlT https://t.co/AXt7nfRE6O https://t.co/AXt7nfRE6O</w:t>
      </w:r>
    </w:p>
    <w:p>
      <w:r>
        <w:rPr>
          <w:b/>
          <w:u w:val="single"/>
        </w:rPr>
        <w:t xml:space="preserve">734573</w:t>
      </w:r>
    </w:p>
    <w:p>
      <w:r>
        <w:t xml:space="preserve">Lyypekin bussihyökkäys ilman terroristista taustaa | Delo https://t.co/P7bGCwc3Ux https://t.co/rYmOFYUSUK https://t.co/rYmOFYUSUK</w:t>
      </w:r>
    </w:p>
    <w:p>
      <w:r>
        <w:rPr>
          <w:b/>
          <w:u w:val="single"/>
        </w:rPr>
        <w:t xml:space="preserve">734574</w:t>
      </w:r>
    </w:p>
    <w:p>
      <w:r>
        <w:t xml:space="preserve">@RGapari @SmiljanPurger @strankaSDS @strankaSD Ennen sanaa "kuka" on oltava pilkku.</w:t>
        <w:br/>
        <w:t xml:space="preserve"> Mitä minä tiedän. Se haisee palaneilta kirjoilta.</w:t>
      </w:r>
    </w:p>
    <w:p>
      <w:r>
        <w:rPr>
          <w:b/>
          <w:u w:val="single"/>
        </w:rPr>
        <w:t xml:space="preserve">734575</w:t>
      </w:r>
    </w:p>
    <w:p>
      <w:r>
        <w:t xml:space="preserve">MIMOBEANIN NAISTEN LINGUISTISTA</w:t>
        <w:br/>
        <w:br/>
        <w:t xml:space="preserve">"Livingossa ei voi mitenkään käydä kusikilpailua."</w:t>
        <w:br/>
        <w:br/>
        <w:t xml:space="preserve"> ((Mutta nämä maahanmuuttajat todella tuhoavat kulttuurimme jne.)))</w:t>
      </w:r>
    </w:p>
    <w:p>
      <w:r>
        <w:rPr>
          <w:b/>
          <w:u w:val="single"/>
        </w:rPr>
        <w:t xml:space="preserve">734576</w:t>
      </w:r>
    </w:p>
    <w:p>
      <w:r>
        <w:t xml:space="preserve">Miesten tennarit pelastetaan: https://t.co/hccyont2gA #betamens #men'sslippers #mentoo</w:t>
      </w:r>
    </w:p>
    <w:p>
      <w:r>
        <w:rPr>
          <w:b/>
          <w:u w:val="single"/>
        </w:rPr>
        <w:t xml:space="preserve">734577</w:t>
      </w:r>
    </w:p>
    <w:p>
      <w:r>
        <w:t xml:space="preserve">@lucijausaj @rokjarc @strankaSDS mutta keksivätkö he sen uudelleen vai pitävätkö he kaiken hiljaisena?</w:t>
      </w:r>
    </w:p>
    <w:p>
      <w:r>
        <w:rPr>
          <w:b/>
          <w:u w:val="single"/>
        </w:rPr>
        <w:t xml:space="preserve">734578</w:t>
      </w:r>
    </w:p>
    <w:p>
      <w:r>
        <w:t xml:space="preserve">Suurin typeryys, jonka Olimpija voi tehdä ensi vuonna, on tuoda Sagadin takaisin seuraan.</w:t>
      </w:r>
    </w:p>
    <w:p>
      <w:r>
        <w:rPr>
          <w:b/>
          <w:u w:val="single"/>
        </w:rPr>
        <w:t xml:space="preserve">734579</w:t>
      </w:r>
    </w:p>
    <w:p>
      <w:r>
        <w:t xml:space="preserve">Et ehkä pidä siitä. Laillinen. Mutta on sairasta olla antamatta hänelle tunnustusta siitä, että hän on hyvä futsal-pelaaja. #cr7 #cronaldo</w:t>
      </w:r>
    </w:p>
    <w:p>
      <w:r>
        <w:rPr>
          <w:b/>
          <w:u w:val="single"/>
        </w:rPr>
        <w:t xml:space="preserve">734580</w:t>
      </w:r>
    </w:p>
    <w:p>
      <w:r>
        <w:t xml:space="preserve">@powersmoothie mutta jos hän varastaa perunoita kätköstä, onko se normaalia? Hänellä ei ole enää koirakoulua, joten hän haluaa saada kuumeen.</w:t>
      </w:r>
    </w:p>
    <w:p>
      <w:r>
        <w:rPr>
          <w:b/>
          <w:u w:val="single"/>
        </w:rPr>
        <w:t xml:space="preserve">734581</w:t>
      </w:r>
    </w:p>
    <w:p>
      <w:r>
        <w:t xml:space="preserve">@bojan_krajnc @BmMehle Epäilimme sitä, mutta emme uskaltaneet sanoa. Me kotona, nojatuolista käsin</w:t>
      </w:r>
    </w:p>
    <w:p>
      <w:r>
        <w:rPr>
          <w:b/>
          <w:u w:val="single"/>
        </w:rPr>
        <w:t xml:space="preserve">734582</w:t>
      </w:r>
    </w:p>
    <w:p>
      <w:r>
        <w:t xml:space="preserve">@MilenaMilenca @MinHealth heidän tiedekuntiensa pitäisi periä meiltä lukukausimaksuja.</w:t>
      </w:r>
    </w:p>
    <w:p>
      <w:r>
        <w:rPr>
          <w:b/>
          <w:u w:val="single"/>
        </w:rPr>
        <w:t xml:space="preserve">734583</w:t>
      </w:r>
    </w:p>
    <w:p>
      <w:r>
        <w:t xml:space="preserve">@KatarinaJenko @YanchMb @SikkPuppi @HDobrovoljc Se on totta, mutta jostain syystä kukaan ei halua vittuilla minulle.</w:t>
      </w:r>
    </w:p>
    <w:p>
      <w:r>
        <w:rPr>
          <w:b/>
          <w:u w:val="single"/>
        </w:rPr>
        <w:t xml:space="preserve">734584</w:t>
      </w:r>
    </w:p>
    <w:p>
      <w:r>
        <w:t xml:space="preserve">@OranjeSwaeltjie Totuus sattuu, kyllä. Mutta paina vain #block, koska minulla on muutenkin vaikeaa kanssasi.</w:t>
      </w:r>
    </w:p>
    <w:p>
      <w:r>
        <w:rPr>
          <w:b/>
          <w:u w:val="single"/>
        </w:rPr>
        <w:t xml:space="preserve">734585</w:t>
      </w:r>
    </w:p>
    <w:p>
      <w:r>
        <w:t xml:space="preserve">@bobsparrow70 Ajoj.... tällaisilla omituisuuksilla he heti väheksyvät koulussa menestymisen arvoa. #palicamedkolesi</w:t>
      </w:r>
    </w:p>
    <w:p>
      <w:r>
        <w:rPr>
          <w:b/>
          <w:u w:val="single"/>
        </w:rPr>
        <w:t xml:space="preserve">734586</w:t>
      </w:r>
    </w:p>
    <w:p>
      <w:r>
        <w:t xml:space="preserve">@russhie Vinko Vasle on lähettänyt tällaista paskaa aiemmin #pasjejebec</w:t>
      </w:r>
    </w:p>
    <w:p>
      <w:r>
        <w:rPr>
          <w:b/>
          <w:u w:val="single"/>
        </w:rPr>
        <w:t xml:space="preserve">734587</w:t>
      </w:r>
    </w:p>
    <w:p>
      <w:r>
        <w:t xml:space="preserve">@ciro_ciril .. englantilaiset, joilla on viikuna taskussaan..... Italian liittolaiset... Imperialistit...</w:t>
      </w:r>
    </w:p>
    <w:p>
      <w:r>
        <w:rPr>
          <w:b/>
          <w:u w:val="single"/>
        </w:rPr>
        <w:t xml:space="preserve">734588</w:t>
      </w:r>
    </w:p>
    <w:p>
      <w:r>
        <w:t xml:space="preserve">Istuta siemeniä, kastele kasveja ja voita upeita palkintoja! https://t.co/5q27Q2jEE9</w:t>
      </w:r>
    </w:p>
    <w:p>
      <w:r>
        <w:rPr>
          <w:b/>
          <w:u w:val="single"/>
        </w:rPr>
        <w:t xml:space="preserve">734589</w:t>
      </w:r>
    </w:p>
    <w:p>
      <w:r>
        <w:t xml:space="preserve">@steinbuch @mrevlje @MiroCerar @vladaRS @JureLeben Jotain näin adrenaliinipitoisen itsetarkoituksellista ei ole tehty pitkään aikaan.</w:t>
      </w:r>
    </w:p>
    <w:p>
      <w:r>
        <w:rPr>
          <w:b/>
          <w:u w:val="single"/>
        </w:rPr>
        <w:t xml:space="preserve">734590</w:t>
      </w:r>
    </w:p>
    <w:p>
      <w:r>
        <w:t xml:space="preserve">@lucijausaj Odotettavissa, vaikka hän tappaa jonkun, hänet vapautetaan, mutta se on vain Janšaa vastaan, roistot...</w:t>
      </w:r>
    </w:p>
    <w:p>
      <w:r>
        <w:rPr>
          <w:b/>
          <w:u w:val="single"/>
        </w:rPr>
        <w:t xml:space="preserve">734591</w:t>
      </w:r>
    </w:p>
    <w:p>
      <w:r>
        <w:t xml:space="preserve">Sudet jo Gorenjskassa: Uusi lampaiden joukkomurha Železnikin lähellä https://t.co/trK0UilUgw via @Nova24TV</w:t>
      </w:r>
    </w:p>
    <w:p>
      <w:r>
        <w:rPr>
          <w:b/>
          <w:u w:val="single"/>
        </w:rPr>
        <w:t xml:space="preserve">734592</w:t>
      </w:r>
    </w:p>
    <w:p>
      <w:r>
        <w:t xml:space="preserve">@Libertarec @JJansaSDS Niille, jotka taistelivat slovenialaisten, eivät kommunistien puolesta. Mutta nämä olivat niitä, joita kommunistit auttoivat tappamaan -</w:t>
      </w:r>
    </w:p>
    <w:p>
      <w:r>
        <w:rPr>
          <w:b/>
          <w:u w:val="single"/>
        </w:rPr>
        <w:t xml:space="preserve">734593</w:t>
      </w:r>
    </w:p>
    <w:p>
      <w:r>
        <w:t xml:space="preserve">@zeljko_novak Ottaako hän Ljubljanan? Hän ottaa kaikki rahat muilta slovenialaisilta, ja silti hän tuhlaa ne kaikki.</w:t>
      </w:r>
    </w:p>
    <w:p>
      <w:r>
        <w:rPr>
          <w:b/>
          <w:u w:val="single"/>
        </w:rPr>
        <w:t xml:space="preserve">734594</w:t>
      </w:r>
    </w:p>
    <w:p>
      <w:r>
        <w:t xml:space="preserve">@FranciBacar @vladaRS Sopivampi rangaistus olisi 17 lyöntiä hevosen varjolla. #butale #nebuloze</w:t>
      </w:r>
    </w:p>
    <w:p>
      <w:r>
        <w:rPr>
          <w:b/>
          <w:u w:val="single"/>
        </w:rPr>
        <w:t xml:space="preserve">734595</w:t>
      </w:r>
    </w:p>
    <w:p>
      <w:r>
        <w:t xml:space="preserve">@VaneGosnik Kysymys on siitä, kuka on tärkein yllyttäjä ! Hänet pitäisi pidättää ! Slovenialainen yhteiskunta on 90 vuoden jälkeen täysin kuollut !</w:t>
      </w:r>
    </w:p>
    <w:p>
      <w:r>
        <w:rPr>
          <w:b/>
          <w:u w:val="single"/>
        </w:rPr>
        <w:t xml:space="preserve">734596</w:t>
      </w:r>
    </w:p>
    <w:p>
      <w:r>
        <w:t xml:space="preserve">Kardelj ja Kidrič luetaan 1900-luvun psykopaattisten joukkomurhaajien joukkoon, koska he määräsivät 100 000 sotavangin ampumisen.</w:t>
      </w:r>
    </w:p>
    <w:p>
      <w:r>
        <w:rPr>
          <w:b/>
          <w:u w:val="single"/>
        </w:rPr>
        <w:t xml:space="preserve">734597</w:t>
      </w:r>
    </w:p>
    <w:p>
      <w:r>
        <w:t xml:space="preserve">@leonrosa79 Lisäisin vielä:.... ja pääset tutustumaan Twitterin uusiin laajennettuihin näköaloihin. Alle 210 merkkiä lyhyempiä kirjoituksia ei enää kirjoiteta😉.</w:t>
      </w:r>
    </w:p>
    <w:p>
      <w:r>
        <w:rPr>
          <w:b/>
          <w:u w:val="single"/>
        </w:rPr>
        <w:t xml:space="preserve">734598</w:t>
      </w:r>
    </w:p>
    <w:p>
      <w:r>
        <w:t xml:space="preserve">@Nivelska Tämä on todiste siitä, että sloveeniaa on vaikea oppia, jos MSM on aivopessyt sinut.</w:t>
      </w:r>
    </w:p>
    <w:p>
      <w:r>
        <w:rPr>
          <w:b/>
          <w:u w:val="single"/>
        </w:rPr>
        <w:t xml:space="preserve">734599</w:t>
      </w:r>
    </w:p>
    <w:p>
      <w:r>
        <w:t xml:space="preserve">@steinbuch Joo, se oli hyvin outoa, koska henkilötiedot eivät ole vain twiittaamista varten edes kiireessä.</w:t>
      </w:r>
    </w:p>
    <w:p>
      <w:r>
        <w:rPr>
          <w:b/>
          <w:u w:val="single"/>
        </w:rPr>
        <w:t xml:space="preserve">734600</w:t>
      </w:r>
    </w:p>
    <w:p>
      <w:r>
        <w:t xml:space="preserve">@Bojana61654450 @strankaSDS Onko Grosupelin kommunisti ja udbov istuttanut tämän päähäsi?</w:t>
      </w:r>
    </w:p>
    <w:p>
      <w:r>
        <w:rPr>
          <w:b/>
          <w:u w:val="single"/>
        </w:rPr>
        <w:t xml:space="preserve">734601</w:t>
      </w:r>
    </w:p>
    <w:p>
      <w:r>
        <w:t xml:space="preserve">Vuonna 1999, kun vaadin 300 metrin kaistaleen evakuointia, kun 900 kiloa painava kaivos purettiin Koperin satamassa, Delan toimittaja teki meistä pilkkaa. #bombavMB</w:t>
      </w:r>
    </w:p>
    <w:p>
      <w:r>
        <w:rPr>
          <w:b/>
          <w:u w:val="single"/>
        </w:rPr>
        <w:t xml:space="preserve">734602</w:t>
      </w:r>
    </w:p>
    <w:p>
      <w:r>
        <w:t xml:space="preserve">@SuzanaLovec Naapurien kanssa riiteleminen on vain savupommi, jonka alle meitä vedetään uusia slovenialaisia, joilla on kaukaisista maista unohdettuja tauteja.</w:t>
      </w:r>
    </w:p>
    <w:p>
      <w:r>
        <w:rPr>
          <w:b/>
          <w:u w:val="single"/>
        </w:rPr>
        <w:t xml:space="preserve">734603</w:t>
      </w:r>
    </w:p>
    <w:p>
      <w:r>
        <w:t xml:space="preserve">Luojan kiitos, että ampumatarvikedirektiivi rajoittaa lippaan kapasiteetin enintään 10 patruunaan ^^ https://t.co/oX8wNYeuDG</w:t>
      </w:r>
    </w:p>
    <w:p>
      <w:r>
        <w:rPr>
          <w:b/>
          <w:u w:val="single"/>
        </w:rPr>
        <w:t xml:space="preserve">734604</w:t>
      </w:r>
    </w:p>
    <w:p>
      <w:r>
        <w:t xml:space="preserve">@armeni_janez @Alex4Alexandra Itak. Se on ohjelma Euroopan tuhoamiseksi, eikä sodilla ole mitään tekemistä sen kanssa.</w:t>
      </w:r>
    </w:p>
    <w:p>
      <w:r>
        <w:rPr>
          <w:b/>
          <w:u w:val="single"/>
        </w:rPr>
        <w:t xml:space="preserve">734605</w:t>
      </w:r>
    </w:p>
    <w:p>
      <w:r>
        <w:t xml:space="preserve">Šp. "Kuningas" uhkailee katalaaneja kuten Belgrad uhkasi meitä, ja näyttää siltä, että balkanilaiset, kuten espanjalaisetkin, temput eivät ole yhdenkään espanjalaisen jäätelöpatukan arvoisia.</w:t>
      </w:r>
    </w:p>
    <w:p>
      <w:r>
        <w:rPr>
          <w:b/>
          <w:u w:val="single"/>
        </w:rPr>
        <w:t xml:space="preserve">734606</w:t>
      </w:r>
    </w:p>
    <w:p>
      <w:r>
        <w:t xml:space="preserve">KUVAT: Kansanlaulajat ja puhaltajat esiintyvät Vinariumin tornissa - https://t.co/H7JwaUC0rV https://t.co/tl4w1xxiTM https://t.co/tl4w1xxiTM</w:t>
      </w:r>
    </w:p>
    <w:p>
      <w:r>
        <w:rPr>
          <w:b/>
          <w:u w:val="single"/>
        </w:rPr>
        <w:t xml:space="preserve">734607</w:t>
      </w:r>
    </w:p>
    <w:p>
      <w:r>
        <w:t xml:space="preserve">Primorjen asukkaat ovat kuin luotu metalli-skeneen, mutta miksi metallipäät eivät rauhallisen Tolminin sijaan ravaa Luka KP:ssä, Zasavjessa, Velenjessä (anteeksi @NusaZajc)?</w:t>
      </w:r>
    </w:p>
    <w:p>
      <w:r>
        <w:rPr>
          <w:b/>
          <w:u w:val="single"/>
        </w:rPr>
        <w:t xml:space="preserve">734608</w:t>
      </w:r>
    </w:p>
    <w:p>
      <w:r>
        <w:t xml:space="preserve">#TodayonJanuary 1991 Trzinissä käytiin taistelu, jossa Slovenian armeijan jäsen Edvard Peperko sai surmansa https://t.co/57FsEHTVV3</w:t>
      </w:r>
    </w:p>
    <w:p>
      <w:r>
        <w:rPr>
          <w:b/>
          <w:u w:val="single"/>
        </w:rPr>
        <w:t xml:space="preserve">734609</w:t>
      </w:r>
    </w:p>
    <w:p>
      <w:r>
        <w:t xml:space="preserve">Tämä on tarkoitettu rannalla tapahtuvaa pohdintaa varten. Aivot pois päältä ja chihuahua vartiossa.https://t.co/icxLEW6qcm https://t.co/e0RmuvQYGS https://t.co/e0RmuvQYGS</w:t>
      </w:r>
    </w:p>
    <w:p>
      <w:r>
        <w:rPr>
          <w:b/>
          <w:u w:val="single"/>
        </w:rPr>
        <w:t xml:space="preserve">734610</w:t>
      </w:r>
    </w:p>
    <w:p>
      <w:r>
        <w:t xml:space="preserve">@krentip Et voi uskoa sitä, oikeasti. Mutta hän vei tytön mukanaan ilman rangaistusta?!</w:t>
        <w:br/>
        <w:t xml:space="preserve"> Mutta sanoit, että koiranpentusi on pelastettu? Hän myrkytti hänet?</w:t>
      </w:r>
    </w:p>
    <w:p>
      <w:r>
        <w:rPr>
          <w:b/>
          <w:u w:val="single"/>
        </w:rPr>
        <w:t xml:space="preserve">734611</w:t>
      </w:r>
    </w:p>
    <w:p>
      <w:r>
        <w:t xml:space="preserve">Valitettavasti iltapiknik ei voi tapahtua ilman kirkasta taivasta. https://t.co/TofvlTXtUX.</w:t>
      </w:r>
    </w:p>
    <w:p>
      <w:r>
        <w:rPr>
          <w:b/>
          <w:u w:val="single"/>
        </w:rPr>
        <w:t xml:space="preserve">734612</w:t>
      </w:r>
    </w:p>
    <w:p>
      <w:r>
        <w:t xml:space="preserve">Krabonja: Asiakkaat muuttuvat aggressiivisemmiksi ja töykeämmiksi https://t.co/sf3ejdFUyz</w:t>
      </w:r>
    </w:p>
    <w:p>
      <w:r>
        <w:rPr>
          <w:b/>
          <w:u w:val="single"/>
        </w:rPr>
        <w:t xml:space="preserve">734613</w:t>
      </w:r>
    </w:p>
    <w:p>
      <w:r>
        <w:t xml:space="preserve">Mutta meidän veronmaksajien on maksettava takuut epäonnistuneille</w:t>
        <w:br/>
        <w:t xml:space="preserve">planet tv:lle ja nova tv:lle, jos tulee uusi ablast (niiden menestyshankkeet)</w:t>
      </w:r>
    </w:p>
    <w:p>
      <w:r>
        <w:rPr>
          <w:b/>
          <w:u w:val="single"/>
        </w:rPr>
        <w:t xml:space="preserve">734614</w:t>
      </w:r>
    </w:p>
    <w:p>
      <w:r>
        <w:t xml:space="preserve">@Baldrick_57 @peterjancic @NovaSlovenija @SDS @Smc @StrankaSAB Syksystä tulee kuuma...</w:t>
      </w:r>
    </w:p>
    <w:p>
      <w:r>
        <w:rPr>
          <w:b/>
          <w:u w:val="single"/>
        </w:rPr>
        <w:t xml:space="preserve">734615</w:t>
      </w:r>
    </w:p>
    <w:p>
      <w:r>
        <w:t xml:space="preserve">Vaikka puhuisimme trumpeteista, voikukista, mehiläisistä, auringosta, kuusta ja pavuista, jotkut vetäisivät esiin sodanjälkeiset murhat.</w:t>
      </w:r>
    </w:p>
    <w:p>
      <w:r>
        <w:rPr>
          <w:b/>
          <w:u w:val="single"/>
        </w:rPr>
        <w:t xml:space="preserve">734616</w:t>
      </w:r>
    </w:p>
    <w:p>
      <w:r>
        <w:t xml:space="preserve">Derbyn jälkeiset kommentit ovat kullanarvoisia. Zoga olisi pitänyt ravistella, vain "huutaa", ja se olisi ollut maali. 👍</w:t>
      </w:r>
    </w:p>
    <w:p>
      <w:r>
        <w:rPr>
          <w:b/>
          <w:u w:val="single"/>
        </w:rPr>
        <w:t xml:space="preserve">734617</w:t>
      </w:r>
    </w:p>
    <w:p>
      <w:r>
        <w:t xml:space="preserve">Magna Nukleus -maalauslaitoksen suunnitellun rakentamisen mitattavat seuraukset Hoče-Slivnicassa https://t.co/9DXR3Gpb0T.</w:t>
      </w:r>
    </w:p>
    <w:p>
      <w:r>
        <w:rPr>
          <w:b/>
          <w:u w:val="single"/>
        </w:rPr>
        <w:t xml:space="preserve">734618</w:t>
      </w:r>
    </w:p>
    <w:p>
      <w:r>
        <w:t xml:space="preserve">@lukavalas @karmennovak Minulla ei ole tällaista kokemusta. Minun kanssani he näkevät heti, että olen prinsessa, ja toimivat sen mukaisesti. 😂</w:t>
      </w:r>
    </w:p>
    <w:p>
      <w:r>
        <w:rPr>
          <w:b/>
          <w:u w:val="single"/>
        </w:rPr>
        <w:t xml:space="preserve">734619</w:t>
      </w:r>
    </w:p>
    <w:p>
      <w:r>
        <w:t xml:space="preserve">@TVWondering noin onnistumisprosentti IVF kun sijaissynnyttäjät on vaihtoehto SLO:ssa</w:t>
      </w:r>
    </w:p>
    <w:p>
      <w:r>
        <w:rPr>
          <w:b/>
          <w:u w:val="single"/>
        </w:rPr>
        <w:t xml:space="preserve">734620</w:t>
      </w:r>
    </w:p>
    <w:p>
      <w:r>
        <w:t xml:space="preserve">Janšan sotilaat käyttivät Pariisin tragediaa yllyttääkseen https://t.co/cuMzGNuxII</w:t>
      </w:r>
    </w:p>
    <w:p>
      <w:r>
        <w:rPr>
          <w:b/>
          <w:u w:val="single"/>
        </w:rPr>
        <w:t xml:space="preserve">734621</w:t>
      </w:r>
    </w:p>
    <w:p>
      <w:r>
        <w:t xml:space="preserve">Kirjat saavat minut voimaan pahoin. Olen kriittisessä vaiheessa, jossa se on sekä hauskaa että saa itkemään.xD Eikä minulla ole Milkaa lohduttamassa minua. #pharmacy</w:t>
      </w:r>
    </w:p>
    <w:p>
      <w:r>
        <w:rPr>
          <w:b/>
          <w:u w:val="single"/>
        </w:rPr>
        <w:t xml:space="preserve">734622</w:t>
      </w:r>
    </w:p>
    <w:p>
      <w:r>
        <w:t xml:space="preserve">@leaathenatabako @CrtSeusek Aaaaa yaaaaaaaaaaaaaaaaaaaaaaaah no, se on ok.</w:t>
        <w:br/>
        <w:t xml:space="preserve"> Hieman hölmöläinen by Mrs. Doctor 🤣</w:t>
      </w:r>
    </w:p>
    <w:p>
      <w:r>
        <w:rPr>
          <w:b/>
          <w:u w:val="single"/>
        </w:rPr>
        <w:t xml:space="preserve">734623</w:t>
      </w:r>
    </w:p>
    <w:p>
      <w:r>
        <w:t xml:space="preserve">Slovenian parlamentin pitäisi maksaa vaikuttajille siitä, että he tekevät voileipien varastamisesta viileämpää.</w:t>
      </w:r>
    </w:p>
    <w:p>
      <w:r>
        <w:rPr>
          <w:b/>
          <w:u w:val="single"/>
        </w:rPr>
        <w:t xml:space="preserve">734624</w:t>
      </w:r>
    </w:p>
    <w:p>
      <w:r>
        <w:t xml:space="preserve">@DarkoMrso @JernejStromajer @nkmaribor Tämä LV-rahoitus on "pitkä tarina". Eikä sitä uusita vuonna 18 tai 19. Paperit eivät ole "perajt".</w:t>
      </w:r>
    </w:p>
    <w:p>
      <w:r>
        <w:rPr>
          <w:b/>
          <w:u w:val="single"/>
        </w:rPr>
        <w:t xml:space="preserve">734625</w:t>
      </w:r>
    </w:p>
    <w:p>
      <w:r>
        <w:t xml:space="preserve">Poliisin tehostettu jalankulkijoiden ja autoilijoiden valvonta tiistaina 6. helmikuuta aamulla https://t.co/dL2SDWvWug</w:t>
      </w:r>
    </w:p>
    <w:p>
      <w:r>
        <w:rPr>
          <w:b/>
          <w:u w:val="single"/>
        </w:rPr>
        <w:t xml:space="preserve">734626</w:t>
      </w:r>
    </w:p>
    <w:p>
      <w:r>
        <w:t xml:space="preserve">*poliisi pysäyttää hänet*</w:t>
        <w:br/>
        <w:t xml:space="preserve">*hän joutuu venesatamaan*</w:t>
        <w:br/>
        <w:t xml:space="preserve">"Sir, turvavyö kiinni."</w:t>
        <w:br/>
        <w:t xml:space="preserve"> "Ah, mutta ehkä siellä ei ole poliiseja."</w:t>
        <w:br/>
        <w:br/>
        <w:t xml:space="preserve"> (Oletettavasti totta)</w:t>
      </w:r>
    </w:p>
    <w:p>
      <w:r>
        <w:rPr>
          <w:b/>
          <w:u w:val="single"/>
        </w:rPr>
        <w:t xml:space="preserve">734627</w:t>
      </w:r>
    </w:p>
    <w:p>
      <w:r>
        <w:t xml:space="preserve">@dragica12 Minunkin kaltaisiani on paljon, ja sitten puristan silmäni yhteen jatkaakseni unelmointia, #resnicaboli</w:t>
      </w:r>
    </w:p>
    <w:p>
      <w:r>
        <w:rPr>
          <w:b/>
          <w:u w:val="single"/>
        </w:rPr>
        <w:t xml:space="preserve">734628</w:t>
      </w:r>
    </w:p>
    <w:p>
      <w:r>
        <w:t xml:space="preserve">Mutta kun tämä käärinliina vakiintuu kaikkien slovenialaisten kohdalla, olemme kusessa. https://t.co/lbMkkmVGDv.</w:t>
      </w:r>
    </w:p>
    <w:p>
      <w:r>
        <w:rPr>
          <w:b/>
          <w:u w:val="single"/>
        </w:rPr>
        <w:t xml:space="preserve">734629</w:t>
      </w:r>
    </w:p>
    <w:p>
      <w:r>
        <w:t xml:space="preserve">Yllätys Dremljovalle. Laatikot aukeavat ja sisällä kelluu...yllätys!Lyhyesti sanottuna, se on palkinto, mutta se on silmänräpäys. http://t.co/JDHeWPJVwz.</w:t>
      </w:r>
    </w:p>
    <w:p>
      <w:r>
        <w:rPr>
          <w:b/>
          <w:u w:val="single"/>
        </w:rPr>
        <w:t xml:space="preserve">734630</w:t>
      </w:r>
    </w:p>
    <w:p>
      <w:r>
        <w:t xml:space="preserve">"L200 on edelleen karu maastoauto, tinkimätön työjuhta, yksi viimeisistä lajissaan. Kunnia sille!" - Jure Gregorčič https://t.co/4nPmiffaCm</w:t>
      </w:r>
    </w:p>
    <w:p>
      <w:r>
        <w:rPr>
          <w:b/>
          <w:u w:val="single"/>
        </w:rPr>
        <w:t xml:space="preserve">734631</w:t>
      </w:r>
    </w:p>
    <w:p>
      <w:r>
        <w:t xml:space="preserve">Laiton piilottelu Magna-sopimuksen kanssa ... amatöörit. https://t.co/iGkNF7UU0g via @Dnevnik_si</w:t>
      </w:r>
    </w:p>
    <w:p>
      <w:r>
        <w:rPr>
          <w:b/>
          <w:u w:val="single"/>
        </w:rPr>
        <w:t xml:space="preserve">734632</w:t>
      </w:r>
    </w:p>
    <w:p>
      <w:r>
        <w:t xml:space="preserve">@petrasovdat Älä puhu......mutta et voi vain vesimelonia, jos sinulla on tuoretta minttua kotona, ruskeaa sokeria.....:)</w:t>
      </w:r>
    </w:p>
    <w:p>
      <w:r>
        <w:rPr>
          <w:b/>
          <w:u w:val="single"/>
        </w:rPr>
        <w:t xml:space="preserve">734633</w:t>
      </w:r>
    </w:p>
    <w:p>
      <w:r>
        <w:t xml:space="preserve">@hrastelj @PeterSvetina Kuka valvoo laattojen asettajia, ohjeita... Ravintoloitsijat ja kauppiaat "rypistävät" aina otsa kurtussa".</w:t>
      </w:r>
    </w:p>
    <w:p>
      <w:r>
        <w:rPr>
          <w:b/>
          <w:u w:val="single"/>
        </w:rPr>
        <w:t xml:space="preserve">734634</w:t>
      </w:r>
    </w:p>
    <w:p>
      <w:r>
        <w:t xml:space="preserve">@tiskraba @Centrifuzija @onozemaljska @MihaMazzini Niitä on alettu asentaa tänne vasta hiljattain, koska raitiovaunu kulkee (taas).</w:t>
      </w:r>
    </w:p>
    <w:p>
      <w:r>
        <w:rPr>
          <w:b/>
          <w:u w:val="single"/>
        </w:rPr>
        <w:t xml:space="preserve">734635</w:t>
      </w:r>
    </w:p>
    <w:p>
      <w:r>
        <w:t xml:space="preserve">@crtica49 Hän ei ole niin tyhmä, että hän luopuisi tärkeimmästä valttikortistaan ja amerikkalaiset eivät tekisi mitään vastineeksi.</w:t>
      </w:r>
    </w:p>
    <w:p>
      <w:r>
        <w:rPr>
          <w:b/>
          <w:u w:val="single"/>
        </w:rPr>
        <w:t xml:space="preserve">734636</w:t>
      </w:r>
    </w:p>
    <w:p>
      <w:r>
        <w:t xml:space="preserve">@FranciKek Taloudelliset virtaukset ja siten rekat kulkevat paljon enemmän Štajerkan kuin Dolenjskan kautta. Yksinkertaista.</w:t>
      </w:r>
    </w:p>
    <w:p>
      <w:r>
        <w:rPr>
          <w:b/>
          <w:u w:val="single"/>
        </w:rPr>
        <w:t xml:space="preserve">734637</w:t>
      </w:r>
    </w:p>
    <w:p>
      <w:r>
        <w:t xml:space="preserve">Kocine hävisi. Kyhmy kurkussa. Sipulia leikataan.</w:t>
        <w:br/>
        <w:t xml:space="preserve"> KraL!!!! Toivottavasti hänen terveytensä antaa hänelle vielä 500 lisää! https://t.co/gafqAWrSD0</w:t>
      </w:r>
    </w:p>
    <w:p>
      <w:r>
        <w:rPr>
          <w:b/>
          <w:u w:val="single"/>
        </w:rPr>
        <w:t xml:space="preserve">734638</w:t>
      </w:r>
    </w:p>
    <w:p>
      <w:r>
        <w:t xml:space="preserve">@Medeja_7 Vapaat markkinat eivät valehtele. Jugonostalgikot pitävät Balasevicia selvästi parempana kuin Svetlanaa.</w:t>
      </w:r>
    </w:p>
    <w:p>
      <w:r>
        <w:rPr>
          <w:b/>
          <w:u w:val="single"/>
        </w:rPr>
        <w:t xml:space="preserve">734639</w:t>
      </w:r>
    </w:p>
    <w:p>
      <w:r>
        <w:t xml:space="preserve">Virheen vitsaus ylittää kaikki rajat. Kun ääni voimistui, hän lähti kävelemään pois. Mutta syyllinen on hän.</w:t>
      </w:r>
    </w:p>
    <w:p>
      <w:r>
        <w:rPr>
          <w:b/>
          <w:u w:val="single"/>
        </w:rPr>
        <w:t xml:space="preserve">734640</w:t>
      </w:r>
    </w:p>
    <w:p>
      <w:r>
        <w:t xml:space="preserve">automekaanikko, joka 27-vuotiaana sanoo, ettei osaa vielä korjata puhdasta autoa? Kuka tässä on hullu, tuomitkaa te! #missionevrovizija</w:t>
      </w:r>
    </w:p>
    <w:p>
      <w:r>
        <w:rPr>
          <w:b/>
          <w:u w:val="single"/>
        </w:rPr>
        <w:t xml:space="preserve">734641</w:t>
      </w:r>
    </w:p>
    <w:p>
      <w:r>
        <w:t xml:space="preserve">@dvladar @petra_cj Isoisät kärsivät liian monista naisista vai kokouksen sisällöstä?</w:t>
      </w:r>
    </w:p>
    <w:p>
      <w:r>
        <w:rPr>
          <w:b/>
          <w:u w:val="single"/>
        </w:rPr>
        <w:t xml:space="preserve">734642</w:t>
      </w:r>
    </w:p>
    <w:p>
      <w:r>
        <w:t xml:space="preserve">Gostilna Pustov mlin, 21. ja 22. toukokuuta: 10 % alennus tuoreesta taimenesta paikalliselta kalanviljelylaitokselta: https://t.co/BRHskQWwTH https://t.co/CMo4IKoJWe</w:t>
      </w:r>
    </w:p>
    <w:p>
      <w:r>
        <w:rPr>
          <w:b/>
          <w:u w:val="single"/>
        </w:rPr>
        <w:t xml:space="preserve">734643</w:t>
      </w:r>
    </w:p>
    <w:p>
      <w:r>
        <w:t xml:space="preserve">@jkmcnk @petrasovdat Älä vain sekoita sitä MMC:hen, koska se on kommunistista ja vakavasti haitallista.</w:t>
      </w:r>
    </w:p>
    <w:p>
      <w:r>
        <w:rPr>
          <w:b/>
          <w:u w:val="single"/>
        </w:rPr>
        <w:t xml:space="preserve">734644</w:t>
      </w:r>
    </w:p>
    <w:p>
      <w:r>
        <w:t xml:space="preserve">Pahamaineinen rikollinen tapettu: Ruumis löytyi verilammikossa syrjäiseltä tieltä https://t.co/RxU0VseDv2</w:t>
      </w:r>
    </w:p>
    <w:p>
      <w:r>
        <w:rPr>
          <w:b/>
          <w:u w:val="single"/>
        </w:rPr>
        <w:t xml:space="preserve">734645</w:t>
      </w:r>
    </w:p>
    <w:p>
      <w:r>
        <w:t xml:space="preserve">@JozeBizjak @PreglArjan Arjanilta ei kuitenkaan voi odottaa muuta kuin mitättömiä provokaatioita.</w:t>
      </w:r>
    </w:p>
    <w:p>
      <w:r>
        <w:rPr>
          <w:b/>
          <w:u w:val="single"/>
        </w:rPr>
        <w:t xml:space="preserve">734646</w:t>
      </w:r>
    </w:p>
    <w:p>
      <w:r>
        <w:t xml:space="preserve">Balkan on jo nyt ruutitynnyri,</w:t>
        <w:br/>
        <w:t xml:space="preserve">Albanian ekspansiivisen toiminnan ja maahanmuuton vuoksi. https://t.co/mRqhWJ4r41</w:t>
      </w:r>
    </w:p>
    <w:p>
      <w:r>
        <w:rPr>
          <w:b/>
          <w:u w:val="single"/>
        </w:rPr>
        <w:t xml:space="preserve">734647</w:t>
      </w:r>
    </w:p>
    <w:p>
      <w:r>
        <w:t xml:space="preserve">Olen hämmästynyt ihmisistä, jotka vihaavat islamia... henkilökohtaisesti pidän kaikkia uskontoja yhtä uskomattomina.</w:t>
      </w:r>
    </w:p>
    <w:p>
      <w:r>
        <w:rPr>
          <w:b/>
          <w:u w:val="single"/>
        </w:rPr>
        <w:t xml:space="preserve">734648</w:t>
      </w:r>
    </w:p>
    <w:p>
      <w:r>
        <w:t xml:space="preserve">@GPreac Miten!? Seisoin JNA:n kiväärin toisella puolella vuonna 1991, koska monet niistä, jotka tänään suoltavat aivojaan, eivät ole!</w:t>
      </w:r>
    </w:p>
    <w:p>
      <w:r>
        <w:rPr>
          <w:b/>
          <w:u w:val="single"/>
        </w:rPr>
        <w:t xml:space="preserve">734649</w:t>
      </w:r>
    </w:p>
    <w:p>
      <w:r>
        <w:t xml:space="preserve">@JasaLorencic @TVSLOsport @RTV_Slovenija Ehkä he rajoittivat parkkipaikkojen määrää 😱😂</w:t>
      </w:r>
    </w:p>
    <w:p>
      <w:r>
        <w:rPr>
          <w:b/>
          <w:u w:val="single"/>
        </w:rPr>
        <w:t xml:space="preserve">734650</w:t>
      </w:r>
    </w:p>
    <w:p>
      <w:r>
        <w:t xml:space="preserve">@vanfranco @MartinaKenda Heidän ei pitäisi ampua asutuksessa kuitenkaan, vaikka ihmishenki ei olisi vaarassa.</w:t>
      </w:r>
    </w:p>
    <w:p>
      <w:r>
        <w:rPr>
          <w:b/>
          <w:u w:val="single"/>
        </w:rPr>
        <w:t xml:space="preserve">734651</w:t>
      </w:r>
    </w:p>
    <w:p>
      <w:r>
        <w:t xml:space="preserve">Jankovićin katalat suunnitelmat eivät toimineet: Bitenc-apteekki voitti korkeimmassa oikeudessa | Nova24TV https://t.co/RgrakfRWvK</w:t>
      </w:r>
    </w:p>
    <w:p>
      <w:r>
        <w:rPr>
          <w:b/>
          <w:u w:val="single"/>
        </w:rPr>
        <w:t xml:space="preserve">734652</w:t>
      </w:r>
    </w:p>
    <w:p>
      <w:r>
        <w:t xml:space="preserve">@strankalevica He vain jatkavat hallinnon paskanpuhujien päästämistä RTVSLO-ohjelmaan. Vaihtoehtoinen politiikka on Sloveniassa täysin mediasulussa.</w:t>
      </w:r>
    </w:p>
    <w:p>
      <w:r>
        <w:rPr>
          <w:b/>
          <w:u w:val="single"/>
        </w:rPr>
        <w:t xml:space="preserve">734653</w:t>
      </w:r>
    </w:p>
    <w:p>
      <w:r>
        <w:t xml:space="preserve">@katja24ur-miksi te mediat estätte Slovenian oikeuslaitoksen 16-vuotiasta Katariinaa kohtaan tekemän vakavan vääryyden,....</w:t>
      </w:r>
    </w:p>
    <w:p>
      <w:r>
        <w:rPr>
          <w:b/>
          <w:u w:val="single"/>
        </w:rPr>
        <w:t xml:space="preserve">734654</w:t>
      </w:r>
    </w:p>
    <w:p>
      <w:r>
        <w:t xml:space="preserve">Alastomuus alttarilla. SDS rikkoo pukeutumissääntöjä kirkossa. https://t.co/ElatsSsDJP #Mladinamit #Mladina35</w:t>
      </w:r>
    </w:p>
    <w:p>
      <w:r>
        <w:rPr>
          <w:b/>
          <w:u w:val="single"/>
        </w:rPr>
        <w:t xml:space="preserve">734655</w:t>
      </w:r>
    </w:p>
    <w:p>
      <w:r>
        <w:t xml:space="preserve">Kuuntelen kokousta naapurissa. On selvää, miksi tällaiset ihmiset poltettiin roviolla.</w:t>
        <w:br/>
        <w:t xml:space="preserve"> #openwindow #quartermaids</w:t>
      </w:r>
    </w:p>
    <w:p>
      <w:r>
        <w:rPr>
          <w:b/>
          <w:u w:val="single"/>
        </w:rPr>
        <w:t xml:space="preserve">734656</w:t>
      </w:r>
    </w:p>
    <w:p>
      <w:r>
        <w:t xml:space="preserve">@ales_primc mitä jos lopettaisimme lihansyönnin lopullisesti, jotta et tappaisi liikaa maata, se on myös slovenialaista ;-)</w:t>
      </w:r>
    </w:p>
    <w:p>
      <w:r>
        <w:rPr>
          <w:b/>
          <w:u w:val="single"/>
        </w:rPr>
        <w:t xml:space="preserve">734657</w:t>
      </w:r>
    </w:p>
    <w:p>
      <w:r>
        <w:t xml:space="preserve">Aja vain hiuksesi ja partaasi, niin pääset pois täältä. Ihmelääke nuorentumiseen on siis partakone :D</w:t>
      </w:r>
    </w:p>
    <w:p>
      <w:r>
        <w:rPr>
          <w:b/>
          <w:u w:val="single"/>
        </w:rPr>
        <w:t xml:space="preserve">734658</w:t>
      </w:r>
    </w:p>
    <w:p>
      <w:r>
        <w:t xml:space="preserve">Kello ei ole vielä 12, mutta minulla on vielä 3 tuntia aikaa. Pilluihin. Sängystä ylös. Nyt voin lähteä valloittamaan maailmaa.</w:t>
      </w:r>
    </w:p>
    <w:p>
      <w:r>
        <w:rPr>
          <w:b/>
          <w:u w:val="single"/>
        </w:rPr>
        <w:t xml:space="preserve">734659</w:t>
      </w:r>
    </w:p>
    <w:p>
      <w:r>
        <w:t xml:space="preserve">Julkinen koulutus on vain ja ainoastaan nuorison ideologista aivopesua varten, ei mitään muuta. #kommunismi</w:t>
      </w:r>
    </w:p>
    <w:p>
      <w:r>
        <w:rPr>
          <w:b/>
          <w:u w:val="single"/>
        </w:rPr>
        <w:t xml:space="preserve">734660</w:t>
      </w:r>
    </w:p>
    <w:p>
      <w:r>
        <w:t xml:space="preserve">Puigdemont ei todennäköisesti mene tänään loppuun asti. Espanjassa asuva slovenialainen kertoo, että jotkut ovat jo nostaneet säästönsä pelosta.</w:t>
      </w:r>
    </w:p>
    <w:p>
      <w:r>
        <w:rPr>
          <w:b/>
          <w:u w:val="single"/>
        </w:rPr>
        <w:t xml:space="preserve">734661</w:t>
      </w:r>
    </w:p>
    <w:p>
      <w:r>
        <w:t xml:space="preserve">@lucijausaj Bussi ? tarvitsisimme junan - paras mennä itse, tarjoan 3 paikkaa. Lj.</w:t>
      </w:r>
    </w:p>
    <w:p>
      <w:r>
        <w:rPr>
          <w:b/>
          <w:u w:val="single"/>
        </w:rPr>
        <w:t xml:space="preserve">734662</w:t>
      </w:r>
    </w:p>
    <w:p>
      <w:r>
        <w:t xml:space="preserve">@kizidor Ja kun menen postitoimistoon täyttämään lottokuponkeja ja ostamaan keksejä - ihmiset hakevat paketit. Kauheaa.</w:t>
      </w:r>
    </w:p>
    <w:p>
      <w:r>
        <w:rPr>
          <w:b/>
          <w:u w:val="single"/>
        </w:rPr>
        <w:t xml:space="preserve">734663</w:t>
      </w:r>
    </w:p>
    <w:p>
      <w:r>
        <w:t xml:space="preserve">Opportunistinen paska, joka takertuu primitiiviseen nationalismiin, ei voi peittää todellista luonnettaan. https://t.co/NvOqaNGOl7</w:t>
      </w:r>
    </w:p>
    <w:p>
      <w:r>
        <w:rPr>
          <w:b/>
          <w:u w:val="single"/>
        </w:rPr>
        <w:t xml:space="preserve">734664</w:t>
      </w:r>
    </w:p>
    <w:p>
      <w:r>
        <w:t xml:space="preserve">@DamirCrncec, kuten herra Sefic bverak sanoi tarceissa, että meidän on luotettava EU:n turvallisuusasiantuntijoihin ...</w:t>
      </w:r>
    </w:p>
    <w:p>
      <w:r>
        <w:rPr>
          <w:b/>
          <w:u w:val="single"/>
        </w:rPr>
        <w:t xml:space="preserve">734665</w:t>
      </w:r>
    </w:p>
    <w:p>
      <w:r>
        <w:t xml:space="preserve">Bojan Dobovšek on tänään vieraana Planet Danes -ohjelmassa @PlanetTV:ssä, ja klo 20.00 hän on vieraana BKTV:n Dialogue-ohjelmassa. Sinut on kutsuttu katsomaan! https://t.co/XzzehmMVmV</w:t>
      </w:r>
    </w:p>
    <w:p>
      <w:r>
        <w:rPr>
          <w:b/>
          <w:u w:val="single"/>
        </w:rPr>
        <w:t xml:space="preserve">734666</w:t>
      </w:r>
    </w:p>
    <w:p>
      <w:r>
        <w:t xml:space="preserve">Oletteko lukeneet, mitä media-asiantuntija Tatevž Momšičilla on sanottavaa saartoasiasta? https://t.co/fab1Da6Ral.</w:t>
      </w:r>
    </w:p>
    <w:p>
      <w:r>
        <w:rPr>
          <w:b/>
          <w:u w:val="single"/>
        </w:rPr>
        <w:t xml:space="preserve">734667</w:t>
      </w:r>
    </w:p>
    <w:p>
      <w:r>
        <w:t xml:space="preserve">Äänestän sitä, joka kieltää naisille tarkoitettujen apteekkien ja muiden stacunoiden rakentamisen ilman vähintään yhtä paikkaa, jossa mies voi pysäköidä.</w:t>
      </w:r>
    </w:p>
    <w:p>
      <w:r>
        <w:rPr>
          <w:b/>
          <w:u w:val="single"/>
        </w:rPr>
        <w:t xml:space="preserve">734668</w:t>
      </w:r>
    </w:p>
    <w:p>
      <w:r>
        <w:t xml:space="preserve">@Bojanzadel @lucijausaj Ja mitä eroa on islamilaisella ja "slovenialaisella" raiskauksella ? ... Kyllä, työ.</w:t>
      </w:r>
    </w:p>
    <w:p>
      <w:r>
        <w:rPr>
          <w:b/>
          <w:u w:val="single"/>
        </w:rPr>
        <w:t xml:space="preserve">734669</w:t>
      </w:r>
    </w:p>
    <w:p>
      <w:r>
        <w:t xml:space="preserve">Kikkoja litteämpään vatsaan, joihin ei liity liikuntaa https://t.co/DLt4QEjroM https://t.co/vl60fIaFTW https://t.co/vl60fIaFTW</w:t>
      </w:r>
    </w:p>
    <w:p>
      <w:r>
        <w:rPr>
          <w:b/>
          <w:u w:val="single"/>
        </w:rPr>
        <w:t xml:space="preserve">734670</w:t>
      </w:r>
    </w:p>
    <w:p>
      <w:r>
        <w:t xml:space="preserve">@PreglArjan @IgorPribac Kommunistit, halusit varmaan sanoa, mutta pelkäsit luultavasti isäsi ankaraa katsetta.</w:t>
      </w:r>
    </w:p>
    <w:p>
      <w:r>
        <w:rPr>
          <w:b/>
          <w:u w:val="single"/>
        </w:rPr>
        <w:t xml:space="preserve">734671</w:t>
      </w:r>
    </w:p>
    <w:p>
      <w:r>
        <w:t xml:space="preserve">En voi edes kuvitella, mitä katsoisin, jos otsikko olisi "Poor Six". #cistadeset #poptv #katastrofi #katastrofi</w:t>
      </w:r>
    </w:p>
    <w:p>
      <w:r>
        <w:rPr>
          <w:b/>
          <w:u w:val="single"/>
        </w:rPr>
        <w:t xml:space="preserve">734672</w:t>
      </w:r>
    </w:p>
    <w:p>
      <w:r>
        <w:t xml:space="preserve">@TjasaZavrh Täällä meillä on rikosoikeusjärjestelmä ja punainen musta näätä, joka pääsee kaikista laeista. Koska hän on ensiluokkainen!</w:t>
      </w:r>
    </w:p>
    <w:p>
      <w:r>
        <w:rPr>
          <w:b/>
          <w:u w:val="single"/>
        </w:rPr>
        <w:t xml:space="preserve">734673</w:t>
      </w:r>
    </w:p>
    <w:p>
      <w:r>
        <w:t xml:space="preserve">Tämä on aika vuodesta, jolloin kaikki piilevät ilotulitteet aloittavat kausittaisen π yli ilotulitteiden.</w:t>
        <w:br/>
        <w:t xml:space="preserve"> Osta yksi ja heitä se! #ffs</w:t>
      </w:r>
    </w:p>
    <w:p>
      <w:r>
        <w:rPr>
          <w:b/>
          <w:u w:val="single"/>
        </w:rPr>
        <w:t xml:space="preserve">734674</w:t>
      </w:r>
    </w:p>
    <w:p>
      <w:r>
        <w:t xml:space="preserve">Naisten katastrofaalisen heikko edustus parlamentissa. Ja Tv:n slo-studiossa selostajien joukossa.</w:t>
      </w:r>
    </w:p>
    <w:p>
      <w:r>
        <w:rPr>
          <w:b/>
          <w:u w:val="single"/>
        </w:rPr>
        <w:t xml:space="preserve">734675</w:t>
      </w:r>
    </w:p>
    <w:p>
      <w:r>
        <w:t xml:space="preserve">@DKaloh Mutta jos he haluaisivat nimetä sillan ja sisääntuloväylän uudelleen, "köyhät ihmiset" nousisivat välittömästi kapinaan. Spontaanisti tietenkin. Vitut heistä.</w:t>
      </w:r>
    </w:p>
    <w:p>
      <w:r>
        <w:rPr>
          <w:b/>
          <w:u w:val="single"/>
        </w:rPr>
        <w:t xml:space="preserve">734676</w:t>
      </w:r>
    </w:p>
    <w:p>
      <w:r>
        <w:t xml:space="preserve">@IgorPribac Mitä reilua on tehdä kovasti töitä laiskan ihmisen puolesta? Oletko menettänyt järkesi?</w:t>
      </w:r>
    </w:p>
    <w:p>
      <w:r>
        <w:rPr>
          <w:b/>
          <w:u w:val="single"/>
        </w:rPr>
        <w:t xml:space="preserve">734677</w:t>
      </w:r>
    </w:p>
    <w:p>
      <w:r>
        <w:t xml:space="preserve">Jack Daniels banana split Celjessä Sloveniassa #desert #bananadesert #visitCelje for gourmets https://t.co/h2fMyBrTHv</w:t>
      </w:r>
    </w:p>
    <w:p>
      <w:r>
        <w:rPr>
          <w:b/>
          <w:u w:val="single"/>
        </w:rPr>
        <w:t xml:space="preserve">734678</w:t>
      </w:r>
    </w:p>
    <w:p>
      <w:r>
        <w:t xml:space="preserve">Hymnit on soitettu, fanit ovat lämmitelleet, nyt se alkaa! #FutsalEURO https://t.co/KcQbOmfNZb</w:t>
      </w:r>
    </w:p>
    <w:p>
      <w:r>
        <w:rPr>
          <w:b/>
          <w:u w:val="single"/>
        </w:rPr>
        <w:t xml:space="preserve">734679</w:t>
      </w:r>
    </w:p>
    <w:p>
      <w:r>
        <w:t xml:space="preserve">@Jure_Bajic Sisällä on vanhoja purkkeja ja pölyä kertyy</w:t>
        <w:br/>
        <w:t xml:space="preserve">Ei haittaa, kun on tämä huippu... me tyrmäämme kroatialaiset siitä, että he ovat niin hyviä</w:t>
      </w:r>
    </w:p>
    <w:p>
      <w:r>
        <w:rPr>
          <w:b/>
          <w:u w:val="single"/>
        </w:rPr>
        <w:t xml:space="preserve">734680</w:t>
      </w:r>
    </w:p>
    <w:p>
      <w:r>
        <w:t xml:space="preserve">@KatarinaDbr Ubistvulla on hyvä sodanjälkeinen turvallisuus. Koska vain yksi auto syttyi tuleen eikä palo levinnyt muihin ajoneuvoihin tai rakennuksen ympärille.</w:t>
      </w:r>
    </w:p>
    <w:p>
      <w:r>
        <w:rPr>
          <w:b/>
          <w:u w:val="single"/>
        </w:rPr>
        <w:t xml:space="preserve">734681</w:t>
      </w:r>
    </w:p>
    <w:p>
      <w:r>
        <w:t xml:space="preserve">@2sto7 Laki sciti varten?</w:t>
        <w:br/>
        <w:t xml:space="preserve"> Tarvitsen putkia, jotka sanovat, että osaan naida aikuista lajfia ja sain yhden viileään hintaan 😎🙈</w:t>
      </w:r>
    </w:p>
    <w:p>
      <w:r>
        <w:rPr>
          <w:b/>
          <w:u w:val="single"/>
        </w:rPr>
        <w:t xml:space="preserve">734682</w:t>
      </w:r>
    </w:p>
    <w:p>
      <w:r>
        <w:t xml:space="preserve">Stalinin sanotaan tuhonneen (polttaneen, purkaneen) 30 000 kirkkoa, Putinin sanotaan rakentaneen 20 000. #sampovem</w:t>
      </w:r>
    </w:p>
    <w:p>
      <w:r>
        <w:rPr>
          <w:b/>
          <w:u w:val="single"/>
        </w:rPr>
        <w:t xml:space="preserve">734683</w:t>
      </w:r>
    </w:p>
    <w:p>
      <w:r>
        <w:t xml:space="preserve">Miksi retwiittaat jokaista hiton porkeriaa?! Aion tehdä lisää estämistä ja mutatointia.</w:t>
      </w:r>
    </w:p>
    <w:p>
      <w:r>
        <w:rPr>
          <w:b/>
          <w:u w:val="single"/>
        </w:rPr>
        <w:t xml:space="preserve">734684</w:t>
      </w:r>
    </w:p>
    <w:p>
      <w:r>
        <w:t xml:space="preserve">@janponiz @petra_jansa Kasvoista huokuva energiataso on täysin sopusoinnussa heidän ajamansa ideologian kanssa.</w:t>
      </w:r>
    </w:p>
    <w:p>
      <w:r>
        <w:rPr>
          <w:b/>
          <w:u w:val="single"/>
        </w:rPr>
        <w:t xml:space="preserve">734685</w:t>
      </w:r>
    </w:p>
    <w:p>
      <w:r>
        <w:t xml:space="preserve">@MarkoPavlisic Kukaan ei kerro minulle, mitä teen väärin, he vain estävät minut, tällä kertaa 30 päiväksi.</w:t>
      </w:r>
    </w:p>
    <w:p>
      <w:r>
        <w:rPr>
          <w:b/>
          <w:u w:val="single"/>
        </w:rPr>
        <w:t xml:space="preserve">734686</w:t>
      </w:r>
    </w:p>
    <w:p>
      <w:r>
        <w:t xml:space="preserve">#MagnaStala:</w:t>
        <w:br/>
        <w:t xml:space="preserve">2 vartijaa kukin ottaa heidät ulos .</w:t>
        <w:br/>
        <w:t xml:space="preserve"> @PocivalsekZ @MiroCerar @vladaRS @sarecmarjan https://t.co/UXzTl7hmEW https://t.co/UXzTl7hmEW</w:t>
      </w:r>
    </w:p>
    <w:p>
      <w:r>
        <w:rPr>
          <w:b/>
          <w:u w:val="single"/>
        </w:rPr>
        <w:t xml:space="preserve">734687</w:t>
      </w:r>
    </w:p>
    <w:p>
      <w:r>
        <w:t xml:space="preserve">@BoenaSvoabo @BojanPozar Tietenkin he uskaltavat. Aivan kuten he uskalsivat vangita oppositiojohtajan keskellä demokraattista Eurooppaa 🍋🍋🍋.</w:t>
      </w:r>
    </w:p>
    <w:p>
      <w:r>
        <w:rPr>
          <w:b/>
          <w:u w:val="single"/>
        </w:rPr>
        <w:t xml:space="preserve">734688</w:t>
      </w:r>
    </w:p>
    <w:p>
      <w:r>
        <w:t xml:space="preserve">@symru @Orleanska1 @JanezMeznarec @DKosir7 Voit valita muun muassa Jankovičin ja Logarin välillä. Kuka on mielestäsi roisto.</w:t>
      </w:r>
    </w:p>
    <w:p>
      <w:r>
        <w:rPr>
          <w:b/>
          <w:u w:val="single"/>
        </w:rPr>
        <w:t xml:space="preserve">734689</w:t>
      </w:r>
    </w:p>
    <w:p>
      <w:r>
        <w:t xml:space="preserve">Silti 27. huhtikuuta voin helpommin sulattaa heidän sanomansa/kirjoittamansa hölynpölyn. Historioitsijoiden, teologien ja fiktioiden inflaatio. #reformaatio #myytit</w:t>
      </w:r>
    </w:p>
    <w:p>
      <w:r>
        <w:rPr>
          <w:b/>
          <w:u w:val="single"/>
        </w:rPr>
        <w:t xml:space="preserve">734690</w:t>
      </w:r>
    </w:p>
    <w:p>
      <w:r>
        <w:t xml:space="preserve">Uusi! Tietämättömät, kymppitonnin kokoiset, pelkurimaiset, kiukkuiset "toimittajat" ja vastaavat tiedotusvälineet ovat käynnistäneet kampanjan kansalaisjärjestöjä vastaan. Hölmöä!</w:t>
      </w:r>
    </w:p>
    <w:p>
      <w:r>
        <w:rPr>
          <w:b/>
          <w:u w:val="single"/>
        </w:rPr>
        <w:t xml:space="preserve">734691</w:t>
      </w:r>
    </w:p>
    <w:p>
      <w:r>
        <w:t xml:space="preserve">Jopa vanhassa, kelvottomassa, sekavassa, kuolemansairaassa miehessä kiimaisuus ei välttämättä katoa. Minulla oli tällainen asiakas. #SocialWorker</w:t>
      </w:r>
    </w:p>
    <w:p>
      <w:r>
        <w:rPr>
          <w:b/>
          <w:u w:val="single"/>
        </w:rPr>
        <w:t xml:space="preserve">734692</w:t>
      </w:r>
    </w:p>
    <w:p>
      <w:r>
        <w:t xml:space="preserve">Mutta mikäs siinä. Ihmiset ovat selvästi kiinnostuneita. Ja muuten, me emme ole (emmekä halua olla) italialaisia. https://t.co/JImgkdQSn8.</w:t>
      </w:r>
    </w:p>
    <w:p>
      <w:r>
        <w:rPr>
          <w:b/>
          <w:u w:val="single"/>
        </w:rPr>
        <w:t xml:space="preserve">734693</w:t>
      </w:r>
    </w:p>
    <w:p>
      <w:r>
        <w:t xml:space="preserve">@PStendler @antigravitypill Keksitty Šarec työskentelee kaebinaristien ohjeiden mukaan.</w:t>
      </w:r>
    </w:p>
    <w:p>
      <w:r>
        <w:rPr>
          <w:b/>
          <w:u w:val="single"/>
        </w:rPr>
        <w:t xml:space="preserve">734694</w:t>
      </w:r>
    </w:p>
    <w:p>
      <w:r>
        <w:t xml:space="preserve">LIVE: Vzajemna-huutokaupat: 3,7 euroa lisää lisävakuutukseen https://t.co/nuOQQOdBKa</w:t>
      </w:r>
    </w:p>
    <w:p>
      <w:r>
        <w:rPr>
          <w:b/>
          <w:u w:val="single"/>
        </w:rPr>
        <w:t xml:space="preserve">734695</w:t>
      </w:r>
    </w:p>
    <w:p>
      <w:r>
        <w:t xml:space="preserve">@_modroplavo Kylässä vallitsee kielellinen sekaannus monista sanoista, kuten granaattiomenasta - jotkut sanovat šipak, toiset nar.</w:t>
      </w:r>
    </w:p>
    <w:p>
      <w:r>
        <w:rPr>
          <w:b/>
          <w:u w:val="single"/>
        </w:rPr>
        <w:t xml:space="preserve">734696</w:t>
      </w:r>
    </w:p>
    <w:p>
      <w:r>
        <w:t xml:space="preserve">@TimeTravelWish Ja soita poliisille kiireesti. Nyt minulla ei ole rauhaa. Nyt olen huolissani sinusta.</w:t>
      </w:r>
    </w:p>
    <w:p>
      <w:r>
        <w:rPr>
          <w:b/>
          <w:u w:val="single"/>
        </w:rPr>
        <w:t xml:space="preserve">734697</w:t>
      </w:r>
    </w:p>
    <w:p>
      <w:r>
        <w:t xml:space="preserve">Joku on selvästi tunnistanut itsensä. #orbanovs alihankkija Odotettu reaktio. Se on merkki siitä, että teemme oikein. #brezstrahu #vastarinta</w:t>
      </w:r>
    </w:p>
    <w:p>
      <w:r>
        <w:rPr>
          <w:b/>
          <w:u w:val="single"/>
        </w:rPr>
        <w:t xml:space="preserve">734698</w:t>
      </w:r>
    </w:p>
    <w:p>
      <w:r>
        <w:t xml:space="preserve">Lol, Uuden-Seelannin puolesta. Kun 10 vuotta sitten ne hyppäsivät luukkuun, jos 256 niistä veteli.</w:t>
        <w:br/>
        <w:t xml:space="preserve"> Harmi meille https://t.co/pO8Nkjy3SL</w:t>
      </w:r>
    </w:p>
    <w:p>
      <w:r>
        <w:rPr>
          <w:b/>
          <w:u w:val="single"/>
        </w:rPr>
        <w:t xml:space="preserve">734699</w:t>
      </w:r>
    </w:p>
    <w:p>
      <w:r>
        <w:t xml:space="preserve">Joskus tiedän, etten ole keskellä oikeaan aikaan. Miinuksia riittää: jalkapallofanit, soihdut, poksahtelu, pimeys, kylmyys. Bravo jst.</w:t>
      </w:r>
    </w:p>
    <w:p>
      <w:r>
        <w:rPr>
          <w:b/>
          <w:u w:val="single"/>
        </w:rPr>
        <w:t xml:space="preserve">734700</w:t>
      </w:r>
    </w:p>
    <w:p>
      <w:r>
        <w:t xml:space="preserve">#huutokauppa Loma-asunto (102,8m2) Roglassa ja hierontahytti. Tarjoushinta = 50.880 €. https://t.co/foWzDMXoVU https://t.co/atl7fpzp3u</w:t>
      </w:r>
    </w:p>
    <w:p>
      <w:r>
        <w:rPr>
          <w:b/>
          <w:u w:val="single"/>
        </w:rPr>
        <w:t xml:space="preserve">734701</w:t>
      </w:r>
    </w:p>
    <w:p>
      <w:r>
        <w:t xml:space="preserve">@kricac Ustashi jääkaappi.</w:t>
        <w:t xml:space="preserve">Lisää iskulause "for the home of the spreman", niin olet valmis. :)</w:t>
        <w:br/>
        <w:br/>
        <w:t xml:space="preserve">https://t.co/RaF2Jmhtcl</w:t>
      </w:r>
    </w:p>
    <w:p>
      <w:r>
        <w:rPr>
          <w:b/>
          <w:u w:val="single"/>
        </w:rPr>
        <w:t xml:space="preserve">734702</w:t>
      </w:r>
    </w:p>
    <w:p>
      <w:r>
        <w:t xml:space="preserve">Ihmiset, jotka ampuvat eläimiä ilmakiväärillä ja vitsailevat siitä FB:ssä.</w:t>
        <w:br/>
        <w:t xml:space="preserve">BUDALE! IDIOOTIT.</w:t>
        <w:br/>
        <w:br/>
        <w:t xml:space="preserve"> "naapurit ilman kissoja jäljellä hahaha"</w:t>
      </w:r>
    </w:p>
    <w:p>
      <w:r>
        <w:rPr>
          <w:b/>
          <w:u w:val="single"/>
        </w:rPr>
        <w:t xml:space="preserve">734703</w:t>
      </w:r>
    </w:p>
    <w:p>
      <w:r>
        <w:t xml:space="preserve">Hampuri kieltää vanhemmat dieselajoneuvot ensi viikolla</w:t>
        <w:br/>
        <w:t xml:space="preserve">25 euron sakko? Ju mast olisi đoking :) :) :) :) :) :) :)</w:t>
      </w:r>
    </w:p>
    <w:p>
      <w:r>
        <w:rPr>
          <w:b/>
          <w:u w:val="single"/>
        </w:rPr>
        <w:t xml:space="preserve">734704</w:t>
      </w:r>
    </w:p>
    <w:p>
      <w:r>
        <w:t xml:space="preserve">Mitä aiot sanoa minulle, että varastan kalaa, sanoo Pep (oikealla) Hansille (vasemmalla) !!!!.</w:t>
        <w:br/>
        <w:br/>
        <w:t xml:space="preserve"> Pep: Sinäkin varastat !!!, kun kreivi... http://t.co/BPPfRq7MhD ...</w:t>
      </w:r>
    </w:p>
    <w:p>
      <w:r>
        <w:rPr>
          <w:b/>
          <w:u w:val="single"/>
        </w:rPr>
        <w:t xml:space="preserve">734705</w:t>
      </w:r>
    </w:p>
    <w:p>
      <w:r>
        <w:t xml:space="preserve">@strankaSDS @AlenkaJerajSDS Miten?! Se, joka etsii maassamme rahanpesua, törmää ennemmin tai myöhemmin janševikkeihin. Ja he äänestävät häntä.</w:t>
      </w:r>
    </w:p>
    <w:p>
      <w:r>
        <w:rPr>
          <w:b/>
          <w:u w:val="single"/>
        </w:rPr>
        <w:t xml:space="preserve">734706</w:t>
      </w:r>
    </w:p>
    <w:p>
      <w:r>
        <w:t xml:space="preserve">Näin voisimme käyttää monien kasvinsyöjien kakkaa. Paperia, joka on tehty puiden sijasta kakkaa. https://t.co/UC2lRxk1fj</w:t>
      </w:r>
    </w:p>
    <w:p>
      <w:r>
        <w:rPr>
          <w:b/>
          <w:u w:val="single"/>
        </w:rPr>
        <w:t xml:space="preserve">734707</w:t>
      </w:r>
    </w:p>
    <w:p>
      <w:r>
        <w:t xml:space="preserve">@BrankoGrims1 nouskaa kerrankin ylös istuimiltanne, kaikki SDS:n jäsenet, tarkoitan Euroopan parlamentin jäseniä, ja pyytäkää anteeksi antamani ääni.</w:t>
      </w:r>
    </w:p>
    <w:p>
      <w:r>
        <w:rPr>
          <w:b/>
          <w:u w:val="single"/>
        </w:rPr>
        <w:t xml:space="preserve">734708</w:t>
      </w:r>
    </w:p>
    <w:p>
      <w:r>
        <w:t xml:space="preserve">Isoäidillämme oli tapana sanoa: "Joka kaivaa kuoppaa toiselle, putoaa itse siihen. Älä vahingoita muita, sillä tekosi voivat kääntyä sinua vastaan."</w:t>
      </w:r>
    </w:p>
    <w:p>
      <w:r>
        <w:rPr>
          <w:b/>
          <w:u w:val="single"/>
        </w:rPr>
        <w:t xml:space="preserve">734709</w:t>
      </w:r>
    </w:p>
    <w:p>
      <w:r>
        <w:t xml:space="preserve">@Chuppacadabra @SpletnaMladina Kommentoin otetta. Jos artikkelia ei ole otsikoitu siihen suuntaan, pyydän anteeksi, ja minä olen hölmö. 😎</w:t>
      </w:r>
    </w:p>
    <w:p>
      <w:r>
        <w:rPr>
          <w:b/>
          <w:u w:val="single"/>
        </w:rPr>
        <w:t xml:space="preserve">734710</w:t>
      </w:r>
    </w:p>
    <w:p>
      <w:r>
        <w:t xml:space="preserve">@roma9na @ve_vse En tiedä, miksi jotkut ihmiset ryhtyvät väittelemään hänen kanssaan?</w:t>
        <w:br/>
        <w:t xml:space="preserve"> Puhdas provokaattori...</w:t>
        <w:br/>
        <w:t xml:space="preserve"> Ehkä jopa profiili näistä #WebEye-valvontakoirista.</w:t>
      </w:r>
    </w:p>
    <w:p>
      <w:r>
        <w:rPr>
          <w:b/>
          <w:u w:val="single"/>
        </w:rPr>
        <w:t xml:space="preserve">734711</w:t>
      </w:r>
    </w:p>
    <w:p>
      <w:r>
        <w:t xml:space="preserve">@tim_felle @drVinkoGorenak @strankaSDS Pubec, kuvasta päätellen 20-vuotias, sodanjälkeisistä murhista.... mutta linkit kirjoittavat itse itsensä 😂😂😂😂</w:t>
      </w:r>
    </w:p>
    <w:p>
      <w:r>
        <w:rPr>
          <w:b/>
          <w:u w:val="single"/>
        </w:rPr>
        <w:t xml:space="preserve">734712</w:t>
      </w:r>
    </w:p>
    <w:p>
      <w:r>
        <w:t xml:space="preserve">@anejmehadzic @sivanosoroginja Hyvät opiskelijat ovat hyvin palkattuja...koska markkinat tekevät niin.....</w:t>
      </w:r>
    </w:p>
    <w:p>
      <w:r>
        <w:rPr>
          <w:b/>
          <w:u w:val="single"/>
        </w:rPr>
        <w:t xml:space="preserve">734713</w:t>
      </w:r>
    </w:p>
    <w:p>
      <w:r>
        <w:t xml:space="preserve">@Libertarec @Rok_Novak Toinen kuvaaja alla, ja jotain muuta näkyy, joka ei kerro teille libertaristifasisteille...</w:t>
      </w:r>
    </w:p>
    <w:p>
      <w:r>
        <w:rPr>
          <w:b/>
          <w:u w:val="single"/>
        </w:rPr>
        <w:t xml:space="preserve">734714</w:t>
      </w:r>
    </w:p>
    <w:p>
      <w:r>
        <w:t xml:space="preserve">Gargamel loi tiedotusvälineet levittääkseen valheita, pelkoa ja vihaa.</w:t>
        <w:br/>
        <w:br/>
        <w:t xml:space="preserve"> #Primitivismi https://t.co/YRQMZoIxxC</w:t>
      </w:r>
    </w:p>
    <w:p>
      <w:r>
        <w:rPr>
          <w:b/>
          <w:u w:val="single"/>
        </w:rPr>
        <w:t xml:space="preserve">734715</w:t>
      </w:r>
    </w:p>
    <w:p>
      <w:r>
        <w:t xml:space="preserve">Kaikki järjestyy - Miten turvatsen tärkeimmän laitteeni? #sTriglava https://t.co/ykpUtBwwOa</w:t>
      </w:r>
    </w:p>
    <w:p>
      <w:r>
        <w:rPr>
          <w:b/>
          <w:u w:val="single"/>
        </w:rPr>
        <w:t xml:space="preserve">734716</w:t>
      </w:r>
    </w:p>
    <w:p>
      <w:r>
        <w:t xml:space="preserve">Salvini syyttää EU:ta Genovan viaduktin romahtamisesta https://t.co/mKh5VwixXD</w:t>
      </w:r>
    </w:p>
    <w:p>
      <w:r>
        <w:rPr>
          <w:b/>
          <w:u w:val="single"/>
        </w:rPr>
        <w:t xml:space="preserve">734717</w:t>
      </w:r>
    </w:p>
    <w:p>
      <w:r>
        <w:t xml:space="preserve">@sicert Alle puolessa tunnissa estimme sivuston, merkitsimme sen haitalliseksi ja poistimme hosting-sivuston, jossa skriptit sijaitsivat.</w:t>
      </w:r>
    </w:p>
    <w:p>
      <w:r>
        <w:rPr>
          <w:b/>
          <w:u w:val="single"/>
        </w:rPr>
        <w:t xml:space="preserve">734718</w:t>
      </w:r>
    </w:p>
    <w:p>
      <w:r>
        <w:t xml:space="preserve">@meteoriterain @Tevilevi Nämäkö ovat rajan rauhanomaisia vartijoita? Blaisen jälkeläisiä? Samalta, joka väittää pelkäävänsä oman turvallisuutensa puolesta?</w:t>
      </w:r>
    </w:p>
    <w:p>
      <w:r>
        <w:rPr>
          <w:b/>
          <w:u w:val="single"/>
        </w:rPr>
        <w:t xml:space="preserve">734719</w:t>
      </w:r>
    </w:p>
    <w:p>
      <w:r>
        <w:t xml:space="preserve">@RokBratina @cesenj Kysymys on siitä, kuinka harhaanjohtavia he ovat, kuinka epäpäteviä he ovat. Luultavasti sekoitus molempia</w:t>
      </w:r>
    </w:p>
    <w:p>
      <w:r>
        <w:rPr>
          <w:b/>
          <w:u w:val="single"/>
        </w:rPr>
        <w:t xml:space="preserve">734720</w:t>
      </w:r>
    </w:p>
    <w:p>
      <w:r>
        <w:t xml:space="preserve">Ja he pilaavat päiväni tällaisilla #PinkFloyd-sovituksilla.</w:t>
        <w:br/>
        <w:br/>
        <w:t xml:space="preserve">https://t.co/8BaJ4oTmls https://t.co/8BaJ4oTmls</w:t>
      </w:r>
    </w:p>
    <w:p>
      <w:r>
        <w:rPr>
          <w:b/>
          <w:u w:val="single"/>
        </w:rPr>
        <w:t xml:space="preserve">734721</w:t>
      </w:r>
    </w:p>
    <w:p>
      <w:r>
        <w:t xml:space="preserve">@Andershow8 Harjoittelet yhden pelin verran :)) nauti torstaista scummin kanssa 😂😂😂</w:t>
      </w:r>
    </w:p>
    <w:p>
      <w:r>
        <w:rPr>
          <w:b/>
          <w:u w:val="single"/>
        </w:rPr>
        <w:t xml:space="preserve">734722</w:t>
      </w:r>
    </w:p>
    <w:p>
      <w:r>
        <w:t xml:space="preserve">@primozlampic2 @BernardBrscic Ikuinen mestari😂😂😂😂 mutta älä laita minua viereesi, koska se sattuu mun v***tut palleihini mitä hänelle tapahtuu eles!</w:t>
      </w:r>
    </w:p>
    <w:p>
      <w:r>
        <w:rPr>
          <w:b/>
          <w:u w:val="single"/>
        </w:rPr>
        <w:t xml:space="preserve">734723</w:t>
      </w:r>
    </w:p>
    <w:p>
      <w:r>
        <w:t xml:space="preserve">Huomenna tulemme Mariboriin... kokemuksemme jälkeen se on hullu kuin aina! Jippii!</w:t>
      </w:r>
    </w:p>
    <w:p>
      <w:r>
        <w:rPr>
          <w:b/>
          <w:u w:val="single"/>
        </w:rPr>
        <w:t xml:space="preserve">734724</w:t>
      </w:r>
    </w:p>
    <w:p>
      <w:r>
        <w:t xml:space="preserve">@SlovenskeNovice Naapuri on myös juuri kuljettanut kottikärryllisen laastia sekoittimesta vajaan. Mitä on tekeillä?</w:t>
      </w:r>
    </w:p>
    <w:p>
      <w:r>
        <w:rPr>
          <w:b/>
          <w:u w:val="single"/>
        </w:rPr>
        <w:t xml:space="preserve">734725</w:t>
      </w:r>
    </w:p>
    <w:p>
      <w:r>
        <w:t xml:space="preserve">@IgorPribac @vinkovasle1 @Nova24TV Tietenkin se, mitä solatar sanoo, on totta. Tiedämme jo hänen presstitute fakenews.</w:t>
      </w:r>
    </w:p>
    <w:p>
      <w:r>
        <w:rPr>
          <w:b/>
          <w:u w:val="single"/>
        </w:rPr>
        <w:t xml:space="preserve">734726</w:t>
      </w:r>
    </w:p>
    <w:p>
      <w:r>
        <w:t xml:space="preserve">Ne, jotka uskovat, että heidät on luotu Jumalan kuvaksi, huomaavat pian, että heidät on tehnyt mulkku!😜</w:t>
      </w:r>
    </w:p>
    <w:p>
      <w:r>
        <w:rPr>
          <w:b/>
          <w:u w:val="single"/>
        </w:rPr>
        <w:t xml:space="preserve">734727</w:t>
      </w:r>
    </w:p>
    <w:p>
      <w:r>
        <w:t xml:space="preserve">@JazbarMatjaz Kyllä, valo tunnelin päässä lähestyy. Vielä vähän lisää, ja veturi ajaa yli.</w:t>
      </w:r>
    </w:p>
    <w:p>
      <w:r>
        <w:rPr>
          <w:b/>
          <w:u w:val="single"/>
        </w:rPr>
        <w:t xml:space="preserve">734728</w:t>
      </w:r>
    </w:p>
    <w:p>
      <w:r>
        <w:t xml:space="preserve">Olet oikeassa seuraamani twiittaajat ovat joko Preschernin jälkeisissä juhlissa tai sitten he ovat vittuilemassa 😂.</w:t>
      </w:r>
    </w:p>
    <w:p>
      <w:r>
        <w:rPr>
          <w:b/>
          <w:u w:val="single"/>
        </w:rPr>
        <w:t xml:space="preserve">734729</w:t>
      </w:r>
    </w:p>
    <w:p>
      <w:r>
        <w:t xml:space="preserve">Slovenian mieltymys omituisiin liikenneympyröihin ei katoa https://t.co/PJGbePsBCZ</w:t>
      </w:r>
    </w:p>
    <w:p>
      <w:r>
        <w:rPr>
          <w:b/>
          <w:u w:val="single"/>
        </w:rPr>
        <w:t xml:space="preserve">734730</w:t>
      </w:r>
    </w:p>
    <w:p>
      <w:r>
        <w:t xml:space="preserve">@luksuz @sodnik @surfon @rtvslo FDV on slovenialaisen spekanjen virallinen sosiaalisen median kumppani. En vitsaile.</w:t>
      </w:r>
    </w:p>
    <w:p>
      <w:r>
        <w:rPr>
          <w:b/>
          <w:u w:val="single"/>
        </w:rPr>
        <w:t xml:space="preserve">734731</w:t>
      </w:r>
    </w:p>
    <w:p>
      <w:r>
        <w:t xml:space="preserve">Miksi minun on ostettava kaksi vinjettiä kahdelle autolle?En voi mennä AC:hen kahdella samaan aikaan.Miksi valtio pakottaa minut ostamaan kaksi kausikorttia, koska minulla on kaksi paria suksia. #vignette #dars</w:t>
      </w:r>
    </w:p>
    <w:p>
      <w:r>
        <w:rPr>
          <w:b/>
          <w:u w:val="single"/>
        </w:rPr>
        <w:t xml:space="preserve">734732</w:t>
      </w:r>
    </w:p>
    <w:p>
      <w:r>
        <w:t xml:space="preserve">@Mordacitas nyt myydään jotain outoja okranvärisiä pirhejä. Ilmeisesti väri loppui.</w:t>
      </w:r>
    </w:p>
    <w:p>
      <w:r>
        <w:rPr>
          <w:b/>
          <w:u w:val="single"/>
        </w:rPr>
        <w:t xml:space="preserve">734733</w:t>
      </w:r>
    </w:p>
    <w:p>
      <w:r>
        <w:t xml:space="preserve">@SlanaZagar @ales_primc sitten kaikki on heti hyvin? pilvet erkanevat ja aurinko paistaa? hölynpölyä?</w:t>
      </w:r>
    </w:p>
    <w:p>
      <w:r>
        <w:rPr>
          <w:b/>
          <w:u w:val="single"/>
        </w:rPr>
        <w:t xml:space="preserve">734734</w:t>
      </w:r>
    </w:p>
    <w:p>
      <w:r>
        <w:t xml:space="preserve">Typerintä sairastamisessa on se, että kukaan ei kuuntele, kun valitat, huokailet, huokailet, huokailet, huokailet, pistät sisään niin kuin haluat.</w:t>
      </w:r>
    </w:p>
    <w:p>
      <w:r>
        <w:rPr>
          <w:b/>
          <w:u w:val="single"/>
        </w:rPr>
        <w:t xml:space="preserve">734735</w:t>
      </w:r>
    </w:p>
    <w:p>
      <w:r>
        <w:t xml:space="preserve">@Matej3_14159nta @mrevlje @UKCMaribor @MinZdravje Mitään ei tapahdu niille, jotka rekisteröityvät #forcepoor</w:t>
      </w:r>
    </w:p>
    <w:p>
      <w:r>
        <w:rPr>
          <w:b/>
          <w:u w:val="single"/>
        </w:rPr>
        <w:t xml:space="preserve">734736</w:t>
      </w:r>
    </w:p>
    <w:p>
      <w:r>
        <w:t xml:space="preserve">Monty Pythonin Terry Jones lahjoitti aivonsa tieteelle https://t.co/voa8oyS3gM https://t.co/PKirPWHs4V https://t.co/PKirPWHs4V</w:t>
      </w:r>
    </w:p>
    <w:p>
      <w:r>
        <w:rPr>
          <w:b/>
          <w:u w:val="single"/>
        </w:rPr>
        <w:t xml:space="preserve">734737</w:t>
      </w:r>
    </w:p>
    <w:p>
      <w:r>
        <w:t xml:space="preserve">@JozeBiscak No, kyllä, itkeminen ja valittaminen ei auta, te janshevikit saatte taas pillunne läimäyttää.</w:t>
      </w:r>
    </w:p>
    <w:p>
      <w:r>
        <w:rPr>
          <w:b/>
          <w:u w:val="single"/>
        </w:rPr>
        <w:t xml:space="preserve">734738</w:t>
      </w:r>
    </w:p>
    <w:p>
      <w:r>
        <w:t xml:space="preserve">TAPAHTUMA-AIKATAULU 12.-14. TAMMIKUU 2018:</w:t>
        <w:br/>
        <w:br/>
        <w:t xml:space="preserve">PERJANTAI 12. TAMMIKUU</w:t>
        <w:br/>
        <w:t xml:space="preserve">17.00, Hotel Mitra</w:t>
        <w:br/>
        <w:t xml:space="preserve">20 Maya-hylkeet ja... https://t</w:t>
      </w:r>
    </w:p>
    <w:p>
      <w:r>
        <w:rPr>
          <w:b/>
          <w:u w:val="single"/>
        </w:rPr>
        <w:t xml:space="preserve">734739</w:t>
      </w:r>
    </w:p>
    <w:p>
      <w:r>
        <w:t xml:space="preserve">@MarjeticaM Kyllä, kaikki on totta. Olemme pitäneet samanlaisia ääniä täällä jo pitkään. Iilimatoja ja eturistiriitoja on vain liikaa.</w:t>
      </w:r>
    </w:p>
    <w:p>
      <w:r>
        <w:rPr>
          <w:b/>
          <w:u w:val="single"/>
        </w:rPr>
        <w:t xml:space="preserve">734740</w:t>
      </w:r>
    </w:p>
    <w:p>
      <w:r>
        <w:t xml:space="preserve">Koulujen uudelleenkoulutusmenetelmät Jugoslavian sosialistisen liittotasavallan aikana. Tuloksena aivopesu. http://t.co/5AMAAf2KK1</w:t>
      </w:r>
    </w:p>
    <w:p>
      <w:r>
        <w:rPr>
          <w:b/>
          <w:u w:val="single"/>
        </w:rPr>
        <w:t xml:space="preserve">734741</w:t>
      </w:r>
    </w:p>
    <w:p>
      <w:r>
        <w:t xml:space="preserve">@Marjan_Podobnik @strankaSLS Mitä politiikassa tapahtuu? Te kaikki teette meistä hölmöjä!</w:t>
      </w:r>
    </w:p>
    <w:p>
      <w:r>
        <w:rPr>
          <w:b/>
          <w:u w:val="single"/>
        </w:rPr>
        <w:t xml:space="preserve">734742</w:t>
      </w:r>
    </w:p>
    <w:p>
      <w:r>
        <w:t xml:space="preserve">@BojanPozar @vladaRS @ribicm @Pertinacal Bebots...such rabmo...he said ata robbery he setu...tales of communism he second-class paradise....</w:t>
      </w:r>
    </w:p>
    <w:p>
      <w:r>
        <w:rPr>
          <w:b/>
          <w:u w:val="single"/>
        </w:rPr>
        <w:t xml:space="preserve">734743</w:t>
      </w:r>
    </w:p>
    <w:p>
      <w:r>
        <w:t xml:space="preserve">@BojanPozar No, katsokaa häntä. Hän lentää Yhdysvalloista "ratsastamaan" sinua ja sitten hän antaa sinulle käden...</w:t>
      </w:r>
    </w:p>
    <w:p>
      <w:r>
        <w:rPr>
          <w:b/>
          <w:u w:val="single"/>
        </w:rPr>
        <w:t xml:space="preserve">734744</w:t>
      </w:r>
    </w:p>
    <w:p>
      <w:r>
        <w:t xml:space="preserve">Saša Vidmajer osoittautuu lauantain Delossa psykiatrian asiantuntijaksi, joka diagnosoi Yhdysvaltain presidentin olevan psykopaatti?!!!!?</w:t>
      </w:r>
    </w:p>
    <w:p>
      <w:r>
        <w:rPr>
          <w:b/>
          <w:u w:val="single"/>
        </w:rPr>
        <w:t xml:space="preserve">734745</w:t>
      </w:r>
    </w:p>
    <w:p>
      <w:r>
        <w:t xml:space="preserve">siellä on paljon kommunistien rahaa, ja he tyhjentävät jälleen Slovenian eri rahastojen kautta https://t.co/Qo22W9Q99j ...</w:t>
      </w:r>
    </w:p>
    <w:p>
      <w:r>
        <w:rPr>
          <w:b/>
          <w:u w:val="single"/>
        </w:rPr>
        <w:t xml:space="preserve">734746</w:t>
      </w:r>
    </w:p>
    <w:p>
      <w:r>
        <w:t xml:space="preserve">@ciro_ciril He huolehtivat aina ensin omasta perseestään. Kuka muu sanoo, ettei strategista harkintaa ole?</w:t>
      </w:r>
    </w:p>
    <w:p>
      <w:r>
        <w:rPr>
          <w:b/>
          <w:u w:val="single"/>
        </w:rPr>
        <w:t xml:space="preserve">734747</w:t>
      </w:r>
    </w:p>
    <w:p>
      <w:r>
        <w:t xml:space="preserve">@Boyo365 @SvobodaBlog Voi vittu. Mikä sinulle ei ole selvää?</w:t>
        <w:br/>
        <w:t xml:space="preserve"> Hän ei ollut vain joukkomurhaaja, vaan tappoi omin käsin.</w:t>
      </w:r>
    </w:p>
    <w:p>
      <w:r>
        <w:rPr>
          <w:b/>
          <w:u w:val="single"/>
        </w:rPr>
        <w:t xml:space="preserve">734748</w:t>
      </w:r>
    </w:p>
    <w:p>
      <w:r>
        <w:t xml:space="preserve">KUVA: Čepinin palomiehet ottavat vastaan moottorisprinklerin - https://t.co/H7JwaUC0rV https://t.co/EA9fvj0L6z https://t.co/EA9fvj0L6z</w:t>
      </w:r>
    </w:p>
    <w:p>
      <w:r>
        <w:rPr>
          <w:b/>
          <w:u w:val="single"/>
        </w:rPr>
        <w:t xml:space="preserve">734749</w:t>
      </w:r>
    </w:p>
    <w:p>
      <w:r>
        <w:t xml:space="preserve">@StendlerBostjan Sinä laiska sika, sinulla ei ole oikeutta kutsua ketään laiskaksi, koska kukaan ei päihitä sinua laiskuudessa.</w:t>
      </w:r>
    </w:p>
    <w:p>
      <w:r>
        <w:rPr>
          <w:b/>
          <w:u w:val="single"/>
        </w:rPr>
        <w:t xml:space="preserve">734750</w:t>
      </w:r>
    </w:p>
    <w:p>
      <w:r>
        <w:t xml:space="preserve">En malta odottaa, että Twitterissä revitään taas kappaleiksi Euroviisujen aikana #bestpartofeurovision</w:t>
      </w:r>
    </w:p>
    <w:p>
      <w:r>
        <w:rPr>
          <w:b/>
          <w:u w:val="single"/>
        </w:rPr>
        <w:t xml:space="preserve">734751</w:t>
      </w:r>
    </w:p>
    <w:p>
      <w:r>
        <w:t xml:space="preserve">@vanfranco Tee kehon ja erityisesti maksan TT-tutkimus. Tällainen kipu on usein merkki HCC:stä. Zal</w:t>
      </w:r>
    </w:p>
    <w:p>
      <w:r>
        <w:rPr>
          <w:b/>
          <w:u w:val="single"/>
        </w:rPr>
        <w:t xml:space="preserve">734752</w:t>
      </w:r>
    </w:p>
    <w:p>
      <w:r>
        <w:t xml:space="preserve">@AljosaSore @StankaStanka se, että kolme viimeistä pääsi parlamenttiin, on seurausta #vučko_laskenta_on_kannattaa_leijua</w:t>
      </w:r>
    </w:p>
    <w:p>
      <w:r>
        <w:rPr>
          <w:b/>
          <w:u w:val="single"/>
        </w:rPr>
        <w:t xml:space="preserve">734753</w:t>
      </w:r>
    </w:p>
    <w:p>
      <w:r>
        <w:t xml:space="preserve">@Nova24TV Maassamme heidät ajetaan pois maasta, lääkärit lähtevät mielivaltaisesti, vaikka hallituksen edustajat tarvitsevat kaiken mahdollisen avun.</w:t>
      </w:r>
    </w:p>
    <w:p>
      <w:r>
        <w:rPr>
          <w:b/>
          <w:u w:val="single"/>
        </w:rPr>
        <w:t xml:space="preserve">734754</w:t>
      </w:r>
    </w:p>
    <w:p>
      <w:r>
        <w:t xml:space="preserve">Milloin urheilijat omaksuvat etiketin perusteet ja ottavat aurinkolasit pois esiintyessään televisiossa?</w:t>
      </w:r>
    </w:p>
    <w:p>
      <w:r>
        <w:rPr>
          <w:b/>
          <w:u w:val="single"/>
        </w:rPr>
        <w:t xml:space="preserve">734755</w:t>
      </w:r>
    </w:p>
    <w:p>
      <w:r>
        <w:t xml:space="preserve">@bosstjanz Minulla on tuote, jota en voi nykiä, myydä tai raiskata :)</w:t>
      </w:r>
    </w:p>
    <w:p>
      <w:r>
        <w:rPr>
          <w:b/>
          <w:u w:val="single"/>
        </w:rPr>
        <w:t xml:space="preserve">734756</w:t>
      </w:r>
    </w:p>
    <w:p>
      <w:r>
        <w:t xml:space="preserve">Yrittäjähenkisin idea: Chipolo on myynyt Trbovljessa yli 50 000 chipolo smart card -älykorttia. https://t.co/WzEnuIE8Vu</w:t>
      </w:r>
    </w:p>
    <w:p>
      <w:r>
        <w:rPr>
          <w:b/>
          <w:u w:val="single"/>
        </w:rPr>
        <w:t xml:space="preserve">734757</w:t>
      </w:r>
    </w:p>
    <w:p>
      <w:r>
        <w:t xml:space="preserve">Nämä ovat paikkoja, joissa merirosvoryhmä on läsnä.</w:t>
        <w:br/>
        <w:br/>
        <w:t xml:space="preserve">https://t.co/8mYkzNZesA https://t.co/LohUPlNBBH</w:t>
      </w:r>
    </w:p>
    <w:p>
      <w:r>
        <w:rPr>
          <w:b/>
          <w:u w:val="single"/>
        </w:rPr>
        <w:t xml:space="preserve">734758</w:t>
      </w:r>
    </w:p>
    <w:p>
      <w:r>
        <w:t xml:space="preserve">Pahor: Näyttää siltä, että historia on koetellut Slovenian kansaa ankarasti ja ankarasti. Olet säästänyt jopa slovenialaisen veljen #right</w:t>
      </w:r>
    </w:p>
    <w:p>
      <w:r>
        <w:rPr>
          <w:b/>
          <w:u w:val="single"/>
        </w:rPr>
        <w:t xml:space="preserve">734759</w:t>
      </w:r>
    </w:p>
    <w:p>
      <w:r>
        <w:t xml:space="preserve">Mitä he hierovat beebabien sairaisiin kurkkuihin, kun he aivopesevät patriootteja.</w:t>
        <w:br/>
        <w:t xml:space="preserve">https://t.co/I18wcLBibB</w:t>
      </w:r>
    </w:p>
    <w:p>
      <w:r>
        <w:rPr>
          <w:b/>
          <w:u w:val="single"/>
        </w:rPr>
        <w:t xml:space="preserve">734760</w:t>
      </w:r>
    </w:p>
    <w:p>
      <w:r>
        <w:t xml:space="preserve">Pirun Iran, mikä maa, kun se on aivan USA:n lentokoneiden ja laivojen vieressä. https://t.co/H2CqWGCqUV.</w:t>
      </w:r>
    </w:p>
    <w:p>
      <w:r>
        <w:rPr>
          <w:b/>
          <w:u w:val="single"/>
        </w:rPr>
        <w:t xml:space="preserve">734761</w:t>
      </w:r>
    </w:p>
    <w:p>
      <w:r>
        <w:t xml:space="preserve">Jos olet yksi niistä 200 tuhannesta katsojasta, jotka katsoivat Pr'Hostar-elokuvaa, ansaitset, että tämä koalitio ja tämä presidentti hallitsevat sinua edelleen. #NiHelp</w:t>
      </w:r>
    </w:p>
    <w:p>
      <w:r>
        <w:rPr>
          <w:b/>
          <w:u w:val="single"/>
        </w:rPr>
        <w:t xml:space="preserve">734762</w:t>
      </w:r>
    </w:p>
    <w:p>
      <w:r>
        <w:t xml:space="preserve">Kallis kuppi keitettyä kahvia Venetsiassa - 1000 euroa ja karkotus https://t.co/RlkudNBKvW https://t.co/ngV132qaHY</w:t>
      </w:r>
    </w:p>
    <w:p>
      <w:r>
        <w:rPr>
          <w:b/>
          <w:u w:val="single"/>
        </w:rPr>
        <w:t xml:space="preserve">734763</w:t>
      </w:r>
    </w:p>
    <w:p>
      <w:r>
        <w:t xml:space="preserve">@Janez40 @sarecmarjan Vain suuren ja ainoan demokraattisen johtajan uskovat ymmärtävät tämän, mutta emme me tavalliset pelkurit 😱😱😂</w:t>
      </w:r>
    </w:p>
    <w:p>
      <w:r>
        <w:rPr>
          <w:b/>
          <w:u w:val="single"/>
        </w:rPr>
        <w:t xml:space="preserve">734764</w:t>
      </w:r>
    </w:p>
    <w:p>
      <w:r>
        <w:t xml:space="preserve">@dimitrisega @bojansimm @GPreac Näyttää siltä, että olet karannut mielisairaalasta. Lopulta et ole vastuussa sairaista teoistasi.</w:t>
      </w:r>
    </w:p>
    <w:p>
      <w:r>
        <w:rPr>
          <w:b/>
          <w:u w:val="single"/>
        </w:rPr>
        <w:t xml:space="preserve">734765</w:t>
      </w:r>
    </w:p>
    <w:p>
      <w:r>
        <w:t xml:space="preserve">Vasemmisto kansallistaisi Merkatorin, tai toisin sanoen me kaikki maksaisimme ensin ulososton ja sitten kunnostuksen, kun se on valmis.</w:t>
      </w:r>
    </w:p>
    <w:p>
      <w:r>
        <w:rPr>
          <w:b/>
          <w:u w:val="single"/>
        </w:rPr>
        <w:t xml:space="preserve">734766</w:t>
      </w:r>
    </w:p>
    <w:p>
      <w:r>
        <w:t xml:space="preserve">Taidamme jatkaa korkkien keräämistä... Sydänkirurgit lähtevät UKC:stä, vaikeita leikkauksia on vähemmän https://t.co/rEwFmyk6Ou</w:t>
      </w:r>
    </w:p>
    <w:p>
      <w:r>
        <w:rPr>
          <w:b/>
          <w:u w:val="single"/>
        </w:rPr>
        <w:t xml:space="preserve">734767</w:t>
      </w:r>
    </w:p>
    <w:p>
      <w:r>
        <w:t xml:space="preserve">Kun esimerkiksi Romanian hallitus haaveilee jo ennestään pilalle menneistä terveysoikeuksista, 200 000 ihmistä on samana iltana parlamentin edessä. #pusimo</w:t>
      </w:r>
    </w:p>
    <w:p>
      <w:r>
        <w:rPr>
          <w:b/>
          <w:u w:val="single"/>
        </w:rPr>
        <w:t xml:space="preserve">734768</w:t>
      </w:r>
    </w:p>
    <w:p>
      <w:r>
        <w:t xml:space="preserve">Harvinaiset ja uhanalaiset lajit avoimilla markkinoilla. Hoitopankit. Kaikki "ekosysteemipalvelujen" kurjuus yhdessä dokumentissa. Juuri esitetty RTVSLO2:ssa</w:t>
      </w:r>
    </w:p>
    <w:p>
      <w:r>
        <w:rPr>
          <w:b/>
          <w:u w:val="single"/>
        </w:rPr>
        <w:t xml:space="preserve">734769</w:t>
      </w:r>
    </w:p>
    <w:p>
      <w:r>
        <w:t xml:space="preserve">Kyllä, bravo Sheshok. Työntekijöillä hän keräsi pysäköintimaksuja ja melkein osti pelipaidan Doncicilta.</w:t>
      </w:r>
    </w:p>
    <w:p>
      <w:r>
        <w:rPr>
          <w:b/>
          <w:u w:val="single"/>
        </w:rPr>
        <w:t xml:space="preserve">734770</w:t>
      </w:r>
    </w:p>
    <w:p>
      <w:r>
        <w:t xml:space="preserve">Hiljainen nero, joka saavutti sen, mitä kukaan slovenialainen ei ole koskaan saavuttanut https://t.co/mZtUH4jcGt</w:t>
      </w:r>
    </w:p>
    <w:p>
      <w:r>
        <w:rPr>
          <w:b/>
          <w:u w:val="single"/>
        </w:rPr>
        <w:t xml:space="preserve">734771</w:t>
      </w:r>
    </w:p>
    <w:p>
      <w:r>
        <w:t xml:space="preserve">@bostjanperne @lesjakb Ydinkärjet vedetään pian pois Turkista, mikä on ollut Putinin pitkäaikainen suunnitelma. #incirlik</w:t>
      </w:r>
    </w:p>
    <w:p>
      <w:r>
        <w:rPr>
          <w:b/>
          <w:u w:val="single"/>
        </w:rPr>
        <w:t xml:space="preserve">734772</w:t>
      </w:r>
    </w:p>
    <w:p>
      <w:r>
        <w:t xml:space="preserve">@Kobrowsky @IsmeTsHorjuLa @anzet Ostatko tlf:n ja annat sen takaisin minulle syntymäpäivänäni???? Muuttunut! :D</w:t>
      </w:r>
    </w:p>
    <w:p>
      <w:r>
        <w:rPr>
          <w:b/>
          <w:u w:val="single"/>
        </w:rPr>
        <w:t xml:space="preserve">734773</w:t>
      </w:r>
    </w:p>
    <w:p>
      <w:r>
        <w:t xml:space="preserve">@cebelca @galar Jos maahanmuuttovirasto ei osaa selittää prosessia englanniksi, he voivat opettaa sitä itse.</w:t>
      </w:r>
    </w:p>
    <w:p>
      <w:r>
        <w:rPr>
          <w:b/>
          <w:u w:val="single"/>
        </w:rPr>
        <w:t xml:space="preserve">734774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734775</w:t>
      </w:r>
    </w:p>
    <w:p>
      <w:r>
        <w:t xml:space="preserve">@kalanderq @tyschew @PlanetTV Tämä uusi erä sunnuntaina naudanlihakeiton ja paistin jälkeen, jotta voit nukahtaa makeasti 😴</w:t>
      </w:r>
    </w:p>
    <w:p>
      <w:r>
        <w:rPr>
          <w:b/>
          <w:u w:val="single"/>
        </w:rPr>
        <w:t xml:space="preserve">734776</w:t>
      </w:r>
    </w:p>
    <w:p>
      <w:r>
        <w:t xml:space="preserve">@lucijausaj @vinkovasle1 Fasismi ja kommunismi olivat ja ovat pahuuden ruumiillistuma, jota ei saa tukea!</w:t>
      </w:r>
    </w:p>
    <w:p>
      <w:r>
        <w:rPr>
          <w:b/>
          <w:u w:val="single"/>
        </w:rPr>
        <w:t xml:space="preserve">734777</w:t>
      </w:r>
    </w:p>
    <w:p>
      <w:r>
        <w:t xml:space="preserve">@VeraG_KR @Ivan_Radich Ja sukulaisesi oli jo indoktrinoitu tuossa iässä.</w:t>
      </w:r>
    </w:p>
    <w:p>
      <w:r>
        <w:rPr>
          <w:b/>
          <w:u w:val="single"/>
        </w:rPr>
        <w:t xml:space="preserve">734778</w:t>
      </w:r>
    </w:p>
    <w:p>
      <w:r>
        <w:t xml:space="preserve">@EP_Slovenija @davidurankar @Pizama @anzet @had @Tjasadeu @ula_furlan @DanicaLovenjak @juregodler @jocohud Ovatko keksit jo paistettu ?</w:t>
      </w:r>
    </w:p>
    <w:p>
      <w:r>
        <w:rPr>
          <w:b/>
          <w:u w:val="single"/>
        </w:rPr>
        <w:t xml:space="preserve">734779</w:t>
      </w:r>
    </w:p>
    <w:p>
      <w:r>
        <w:t xml:space="preserve">@davorvrban @sarecmarjan Heillä on käytössä verkosto, jonka avulla he varmistavat, että heidän viisautensa saavuttaa mahdollisimman monet twiittaajat. "Mykistys" on vaihtoehto.</w:t>
      </w:r>
    </w:p>
    <w:p>
      <w:r>
        <w:rPr>
          <w:b/>
          <w:u w:val="single"/>
        </w:rPr>
        <w:t xml:space="preserve">734780</w:t>
      </w:r>
    </w:p>
    <w:p>
      <w:r>
        <w:t xml:space="preserve">@smolnikar Kyllä, mutta revenneet polven nivelsiteet eivät salli minun tehdä kaikkia tavallisia asioita, joita voisin tehdä viikonloppuna.</w:t>
      </w:r>
    </w:p>
    <w:p>
      <w:r>
        <w:rPr>
          <w:b/>
          <w:u w:val="single"/>
        </w:rPr>
        <w:t xml:space="preserve">734781</w:t>
      </w:r>
    </w:p>
    <w:p>
      <w:r>
        <w:t xml:space="preserve">@maceklj @PortalSpolsi Älä sitten valita, jos et ajattele tehdä asialle jotain.</w:t>
      </w:r>
    </w:p>
    <w:p>
      <w:r>
        <w:rPr>
          <w:b/>
          <w:u w:val="single"/>
        </w:rPr>
        <w:t xml:space="preserve">734782</w:t>
      </w:r>
    </w:p>
    <w:p>
      <w:r>
        <w:t xml:space="preserve">Kissa voitti yöllä onnistuneesti basiliskin, joka hyökkäsi salakavalasti hänen kimppuunsa unissaan. 🍃 🗡️🐾 Kuvia toisella kertaa.</w:t>
      </w:r>
    </w:p>
    <w:p>
      <w:r>
        <w:rPr>
          <w:b/>
          <w:u w:val="single"/>
        </w:rPr>
        <w:t xml:space="preserve">734783</w:t>
      </w:r>
    </w:p>
    <w:p>
      <w:r>
        <w:t xml:space="preserve">@oggctopus Telemach optiikka on ihana, koska sinulla voi olla pcm-kortti tai mikä on suoraan b tvju ilman laatikko</w:t>
      </w:r>
    </w:p>
    <w:p>
      <w:r>
        <w:rPr>
          <w:b/>
          <w:u w:val="single"/>
        </w:rPr>
        <w:t xml:space="preserve">734784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734785</w:t>
      </w:r>
    </w:p>
    <w:p>
      <w:r>
        <w:t xml:space="preserve">@TomazLisec @NovakBozidar @vladaRS ...Ja missä on vihreä lippu?? Tämä on kommunistinen lumparia!</w:t>
      </w:r>
    </w:p>
    <w:p>
      <w:r>
        <w:rPr>
          <w:b/>
          <w:u w:val="single"/>
        </w:rPr>
        <w:t xml:space="preserve">734786</w:t>
      </w:r>
    </w:p>
    <w:p>
      <w:r>
        <w:t xml:space="preserve">@SlanaZagar @MatevzNovak Nämä ihmiset ovat mieleltään sairaita... kasvatettu ilman rakkautta, uskoa ja toivoa...</w:t>
      </w:r>
    </w:p>
    <w:p>
      <w:r>
        <w:rPr>
          <w:b/>
          <w:u w:val="single"/>
        </w:rPr>
        <w:t xml:space="preserve">734787</w:t>
      </w:r>
    </w:p>
    <w:p>
      <w:r>
        <w:t xml:space="preserve">Uusi ohjelma tulossa pian... @PevcPeter @Markohrastar @TomDeKo https://t.co/D25nzYfVqg https://t.co/D25nzYfVqg</w:t>
      </w:r>
    </w:p>
    <w:p>
      <w:r>
        <w:rPr>
          <w:b/>
          <w:u w:val="single"/>
        </w:rPr>
        <w:t xml:space="preserve">734788</w:t>
      </w:r>
    </w:p>
    <w:p>
      <w:r>
        <w:t xml:space="preserve">@SmiljanPurger Lisäksi EU:n poliisi estää päivittäin vähintään 20 terrori-iskua!</w:t>
      </w:r>
    </w:p>
    <w:p>
      <w:r>
        <w:rPr>
          <w:b/>
          <w:u w:val="single"/>
        </w:rPr>
        <w:t xml:space="preserve">734789</w:t>
      </w:r>
    </w:p>
    <w:p>
      <w:r>
        <w:t xml:space="preserve">Nämä meidän vasemmistolaisemme ovat varmaan erehtyneet, hän ei ole Sevillan parturi vaan Syyrian parturi.</w:t>
      </w:r>
    </w:p>
    <w:p>
      <w:r>
        <w:rPr>
          <w:b/>
          <w:u w:val="single"/>
        </w:rPr>
        <w:t xml:space="preserve">734790</w:t>
      </w:r>
    </w:p>
    <w:p>
      <w:r>
        <w:t xml:space="preserve">@PreglArjan Olemme kertoneet teille, että olemme isänmaallisia. Mutta te olette muukalaisvihamielisiä.</w:t>
      </w:r>
    </w:p>
    <w:p>
      <w:r>
        <w:rPr>
          <w:b/>
          <w:u w:val="single"/>
        </w:rPr>
        <w:t xml:space="preserve">734791</w:t>
      </w:r>
    </w:p>
    <w:p>
      <w:r>
        <w:t xml:space="preserve">@Skravzlana Jätä hänet huoneeseen, anna hänen työstää itsensä uneen ja lopulta nukahtaa. Paska tulee julmaksi, yksin ei kestä kauan, tässä menee kuka voittaa😂</w:t>
      </w:r>
    </w:p>
    <w:p>
      <w:r>
        <w:rPr>
          <w:b/>
          <w:u w:val="single"/>
        </w:rPr>
        <w:t xml:space="preserve">734792</w:t>
      </w:r>
    </w:p>
    <w:p>
      <w:r>
        <w:t xml:space="preserve">@lukavalas Että niin monet koulutetut nuoret ihmiset lähtevät yhdestä maailman edistyneimmistä maista, enkä minäkään ymmärrä sitä??🤣🤣🤣🤣</w:t>
      </w:r>
    </w:p>
    <w:p>
      <w:r>
        <w:rPr>
          <w:b/>
          <w:u w:val="single"/>
        </w:rPr>
        <w:t xml:space="preserve">734793</w:t>
      </w:r>
    </w:p>
    <w:p>
      <w:r>
        <w:t xml:space="preserve">Sellaisten miesten pitäisi olla ihastuneita lähes KAIKKIIN naisiin (myös sinuun?) https://t.co/1xvxMcQ01t https://t.co/j7fGiapnFg</w:t>
      </w:r>
    </w:p>
    <w:p>
      <w:r>
        <w:rPr>
          <w:b/>
          <w:u w:val="single"/>
        </w:rPr>
        <w:t xml:space="preserve">734794</w:t>
      </w:r>
    </w:p>
    <w:p>
      <w:r>
        <w:t xml:space="preserve">Omenaviinietikka voittaa vilustuminen nopeammin https://t.co/QOAx1ocYgs https://t.co/vNJ2DzpD7g https://t.co/vNJ2DzpD7g</w:t>
      </w:r>
    </w:p>
    <w:p>
      <w:r>
        <w:rPr>
          <w:b/>
          <w:u w:val="single"/>
        </w:rPr>
        <w:t xml:space="preserve">734795</w:t>
      </w:r>
    </w:p>
    <w:p>
      <w:r>
        <w:t xml:space="preserve">@nadkaku Ouch. Tästä voisi tulla hyvää gulassia. Katajanmarjat tekevät ihmeitä maun suhteen.</w:t>
      </w:r>
    </w:p>
    <w:p>
      <w:r>
        <w:rPr>
          <w:b/>
          <w:u w:val="single"/>
        </w:rPr>
        <w:t xml:space="preserve">734796</w:t>
      </w:r>
    </w:p>
    <w:p>
      <w:r>
        <w:t xml:space="preserve">Jos en kirjoittaisi, palaisin luultavasti. Skoz. Mutta tämä on välipala roadtripille https://t.co/QWUI6q7NpY</w:t>
      </w:r>
    </w:p>
    <w:p>
      <w:r>
        <w:rPr>
          <w:b/>
          <w:u w:val="single"/>
        </w:rPr>
        <w:t xml:space="preserve">734797</w:t>
      </w:r>
    </w:p>
    <w:p>
      <w:r>
        <w:t xml:space="preserve">Eilen illalla "Osakkeenomistajamyönteinen yritys" ja "Rohkea pörssiaskel" -palkinnot myönnettiin Mercatorille ja Nova KBM:lle http://t.co/TCqQElDW.</w:t>
      </w:r>
    </w:p>
    <w:p>
      <w:r>
        <w:rPr>
          <w:b/>
          <w:u w:val="single"/>
        </w:rPr>
        <w:t xml:space="preserve">734798</w:t>
      </w:r>
    </w:p>
    <w:p>
      <w:r>
        <w:t xml:space="preserve">@BernardBrscic Normaalisti parlamentissa on persaukisten tuoleja, muuten heidän pitäisi mennä työvoimatoimistoon.</w:t>
      </w:r>
    </w:p>
    <w:p>
      <w:r>
        <w:rPr>
          <w:b/>
          <w:u w:val="single"/>
        </w:rPr>
        <w:t xml:space="preserve">734799</w:t>
      </w:r>
    </w:p>
    <w:p>
      <w:r>
        <w:t xml:space="preserve">Orban: Fidesz voisi liittyä uuteen ryhmään Euroopan parlamentissa</w:t>
        <w:br/>
        <w:t xml:space="preserve">https://t.co/YXf28dgbor https://t.co/Mm0NK1bAKY https://t.co/Mm0NK1bAKY</w:t>
      </w:r>
    </w:p>
    <w:p>
      <w:r>
        <w:rPr>
          <w:b/>
          <w:u w:val="single"/>
        </w:rPr>
        <w:t xml:space="preserve">734800</w:t>
      </w:r>
    </w:p>
    <w:p>
      <w:r>
        <w:t xml:space="preserve">@ciro_ciril @NovaSlovenija Kannatan sitä heti, kun te Titen todistajat rahoitatte FTT:n aseista.</w:t>
      </w:r>
    </w:p>
    <w:p>
      <w:r>
        <w:rPr>
          <w:b/>
          <w:u w:val="single"/>
        </w:rPr>
        <w:t xml:space="preserve">734801</w:t>
      </w:r>
    </w:p>
    <w:p>
      <w:r>
        <w:t xml:space="preserve">@leaathenatabako Ja on mielenkiintoinen kirjailijalta ja siinä naiset ovat huoria. Jos lukee kirjoittajaa, heillä on pyhä kuva.</w:t>
      </w:r>
    </w:p>
    <w:p>
      <w:r>
        <w:rPr>
          <w:b/>
          <w:u w:val="single"/>
        </w:rPr>
        <w:t xml:space="preserve">734802</w:t>
      </w:r>
    </w:p>
    <w:p>
      <w:r>
        <w:t xml:space="preserve">Miksei "kukaan ei tykkää kaikista+se=silmä" -toimittaja.  Miksei SMC:n politiikkaa, jota kansa tukisi ja u-mafia heittäisi pois vallasta+to=ok3/6</w:t>
      </w:r>
    </w:p>
    <w:p>
      <w:r>
        <w:rPr>
          <w:b/>
          <w:u w:val="single"/>
        </w:rPr>
        <w:t xml:space="preserve">734803</w:t>
      </w:r>
    </w:p>
    <w:p>
      <w:r>
        <w:t xml:space="preserve">@Rok_Novak @nad_bogom oletus rationaalisesta kuluttajasta on todella ohi :) tässä kapitalistisen sääntelyn muodossa se on periaatteessa oksymoroni...</w:t>
      </w:r>
    </w:p>
    <w:p>
      <w:r>
        <w:rPr>
          <w:b/>
          <w:u w:val="single"/>
        </w:rPr>
        <w:t xml:space="preserve">734804</w:t>
      </w:r>
    </w:p>
    <w:p>
      <w:r>
        <w:t xml:space="preserve">@RobertSifrer Vanhoja kaunoja, erityisesti Gorenjskan alueelta, outoa, ettet tunne niitä.</w:t>
      </w:r>
    </w:p>
    <w:p>
      <w:r>
        <w:rPr>
          <w:b/>
          <w:u w:val="single"/>
        </w:rPr>
        <w:t xml:space="preserve">734805</w:t>
      </w:r>
    </w:p>
    <w:p>
      <w:r>
        <w:t xml:space="preserve">Mutta joku vakuuttaa meille, että pojat eivät ole tottuneet tähän rytmiin. Kaikki on nopeampaa maajoukkuetasolla. #UCL</w:t>
      </w:r>
    </w:p>
    <w:p>
      <w:r>
        <w:rPr>
          <w:b/>
          <w:u w:val="single"/>
        </w:rPr>
        <w:t xml:space="preserve">734806</w:t>
      </w:r>
    </w:p>
    <w:p>
      <w:r>
        <w:t xml:space="preserve">Yksi liittyi bluetooth-kaiuttimeeni ja esitti jonkin oudon kappaleen. Torkahdan sohvalla. Tuntuu kuin olisin kauhuelokuvassa -</w:t>
      </w:r>
    </w:p>
    <w:p>
      <w:r>
        <w:rPr>
          <w:b/>
          <w:u w:val="single"/>
        </w:rPr>
        <w:t xml:space="preserve">734807</w:t>
      </w:r>
    </w:p>
    <w:p>
      <w:r>
        <w:t xml:space="preserve">Kukaan ei voi satuttaa sinua elämässä enemmän kuin se, jota rakastat.</w:t>
        <w:br/>
        <w:t xml:space="preserve"> Tätä luotia vastaan ei ole luodinkestävää liiviä...</w:t>
      </w:r>
    </w:p>
    <w:p>
      <w:r>
        <w:rPr>
          <w:b/>
          <w:u w:val="single"/>
        </w:rPr>
        <w:t xml:space="preserve">734808</w:t>
      </w:r>
    </w:p>
    <w:p>
      <w:r>
        <w:t xml:space="preserve">@BineTraven @Kersterin12 Ja koska valehtelet ja levität kotiarmeijan hajua, olen estänyt sinut. 🤣🤣🤣</w:t>
      </w:r>
    </w:p>
    <w:p>
      <w:r>
        <w:rPr>
          <w:b/>
          <w:u w:val="single"/>
        </w:rPr>
        <w:t xml:space="preserve">734809</w:t>
      </w:r>
    </w:p>
    <w:p>
      <w:r>
        <w:t xml:space="preserve">On olemassa SSD-levy, tavallinen levyke ja se, mikä minulla on: levysoitinlevy.</w:t>
        <w:br/>
        <w:t xml:space="preserve"> Helvetin nopea.</w:t>
      </w:r>
    </w:p>
    <w:p>
      <w:r>
        <w:rPr>
          <w:b/>
          <w:u w:val="single"/>
        </w:rPr>
        <w:t xml:space="preserve">734810</w:t>
      </w:r>
    </w:p>
    <w:p>
      <w:r>
        <w:t xml:space="preserve">@KatarinaDbr @Bashi_B Se on mahdollista, mutta olen törmännyt näihin hintoihin. Tästä tulee vaikeaa.</w:t>
      </w:r>
    </w:p>
    <w:p>
      <w:r>
        <w:rPr>
          <w:b/>
          <w:u w:val="single"/>
        </w:rPr>
        <w:t xml:space="preserve">734811</w:t>
      </w:r>
    </w:p>
    <w:p>
      <w:r>
        <w:t xml:space="preserve">KUVAT: NMSE:n opiskelijat Euroopan parlamentin jäseninä Strasbourgissa - https://t.co/vpt7M1ZPBl</w:t>
      </w:r>
    </w:p>
    <w:p>
      <w:r>
        <w:rPr>
          <w:b/>
          <w:u w:val="single"/>
        </w:rPr>
        <w:t xml:space="preserve">734812</w:t>
      </w:r>
    </w:p>
    <w:p>
      <w:r>
        <w:t xml:space="preserve">Tärkeä Goldwaterin sääntö, jonka mukaan psykiatri on varovainen tehdessään tuomioita julkisuuden henkilöistä. https://t.co/2sYPV7VoG3</w:t>
      </w:r>
    </w:p>
    <w:p>
      <w:r>
        <w:rPr>
          <w:b/>
          <w:u w:val="single"/>
        </w:rPr>
        <w:t xml:space="preserve">734813</w:t>
      </w:r>
    </w:p>
    <w:p>
      <w:r>
        <w:t xml:space="preserve">Kryptovaluuttamestarit: slovenialaiset, jotka tekevät paljon rahaa bitcoineilla https://t.co/eqo3ZwVEjF</w:t>
      </w:r>
    </w:p>
    <w:p>
      <w:r>
        <w:rPr>
          <w:b/>
          <w:u w:val="single"/>
        </w:rPr>
        <w:t xml:space="preserve">734814</w:t>
      </w:r>
    </w:p>
    <w:p>
      <w:r>
        <w:t xml:space="preserve">Minne mennä 3-4 päivän matkalle, junalla tai autolla. Onko kenelläkään ehdotuksia syksyiselle roadtripille pienempiin kaupunkeihin... :)</w:t>
      </w:r>
    </w:p>
    <w:p>
      <w:r>
        <w:rPr>
          <w:b/>
          <w:u w:val="single"/>
        </w:rPr>
        <w:t xml:space="preserve">734815</w:t>
      </w:r>
    </w:p>
    <w:p>
      <w:r>
        <w:t xml:space="preserve">Se, kun tajuat, että tarragon oli suuri hitti sinulle...</w:t>
        <w:br/>
        <w:br/>
        <w:t xml:space="preserve"> ...syön kaiken itse. 🙌</w:t>
      </w:r>
    </w:p>
    <w:p>
      <w:r>
        <w:rPr>
          <w:b/>
          <w:u w:val="single"/>
        </w:rPr>
        <w:t xml:space="preserve">734816</w:t>
      </w:r>
    </w:p>
    <w:p>
      <w:r>
        <w:t xml:space="preserve">@Miha_Sch @Libertarec @Pertinacal @TinoMamic Mitä vain ammattilaiset osaavat sanoa tästä Slovenian nimisestä roskasakista.</w:t>
      </w:r>
    </w:p>
    <w:p>
      <w:r>
        <w:rPr>
          <w:b/>
          <w:u w:val="single"/>
        </w:rPr>
        <w:t xml:space="preserve">734817</w:t>
      </w:r>
    </w:p>
    <w:p>
      <w:r>
        <w:t xml:space="preserve">Kyllä, normaalisti, he voisivat myös antaa heille lahjoituksia kuolleiden lintujen näkemisestä aiheutuvien psykologisten haavojen vuoksi.</w:t>
        <w:br/>
        <w:t xml:space="preserve">https://t.co/XN02x9SbhU</w:t>
      </w:r>
    </w:p>
    <w:p>
      <w:r>
        <w:rPr>
          <w:b/>
          <w:u w:val="single"/>
        </w:rPr>
        <w:t xml:space="preserve">734818</w:t>
      </w:r>
    </w:p>
    <w:p>
      <w:r>
        <w:t xml:space="preserve">@NusaZajc loppumassa... vaimo loppumassa... bimer loppumassa... heillä ei ole varaa vakuutukseen. Se ei ole lippua varten...</w:t>
      </w:r>
    </w:p>
    <w:p>
      <w:r>
        <w:rPr>
          <w:b/>
          <w:u w:val="single"/>
        </w:rPr>
        <w:t xml:space="preserve">734819</w:t>
      </w:r>
    </w:p>
    <w:p>
      <w:r>
        <w:t xml:space="preserve">Kun tupakkakauppias ja Mercatorin rekkakuski juttelevat sloveeniksi ja antavat toisilleen etikettitunteja. Unohtumaton. #this_bus_meni_rules</w:t>
      </w:r>
    </w:p>
    <w:p>
      <w:r>
        <w:rPr>
          <w:b/>
          <w:u w:val="single"/>
        </w:rPr>
        <w:t xml:space="preserve">734820</w:t>
      </w:r>
    </w:p>
    <w:p>
      <w:r>
        <w:t xml:space="preserve">@Work Tietenkin! Siksi isoisäni eli 100-vuotiaaksi, kun hän joi joka päivä desilitran viiniä!</w:t>
        <w:br/>
        <w:t xml:space="preserve"> Juopuneille ei ole apua!</w:t>
      </w:r>
    </w:p>
    <w:p>
      <w:r>
        <w:rPr>
          <w:b/>
          <w:u w:val="single"/>
        </w:rPr>
        <w:t xml:space="preserve">734821</w:t>
      </w:r>
    </w:p>
    <w:p>
      <w:r>
        <w:t xml:space="preserve">@lucijausaj Miten se ei ole hyvä? Catering-teknikko toimittaa voileipiä ja omenoita ympäri parlamenttia 😜.</w:t>
      </w:r>
    </w:p>
    <w:p>
      <w:r>
        <w:rPr>
          <w:b/>
          <w:u w:val="single"/>
        </w:rPr>
        <w:t xml:space="preserve">734822</w:t>
      </w:r>
    </w:p>
    <w:p>
      <w:r>
        <w:t xml:space="preserve">SD on jatkuvan pyörittelyn ja valheiden puolue. Myös partaveitsilangat ovat sinun perintösi. https://t.co/Fx3WGpds9r</w:t>
      </w:r>
    </w:p>
    <w:p>
      <w:r>
        <w:rPr>
          <w:b/>
          <w:u w:val="single"/>
        </w:rPr>
        <w:t xml:space="preserve">734823</w:t>
      </w:r>
    </w:p>
    <w:p>
      <w:r>
        <w:t xml:space="preserve">J. Dežman: Partisaanien kollektiivisten maatilojen hautausmailla on propagandatehtävä, ja vainajia käytetään väärin.</w:t>
        <w:br/>
        <w:t xml:space="preserve"> #Haastattelu @JozeMozina</w:t>
      </w:r>
    </w:p>
    <w:p>
      <w:r>
        <w:rPr>
          <w:b/>
          <w:u w:val="single"/>
        </w:rPr>
        <w:t xml:space="preserve">734824</w:t>
      </w:r>
    </w:p>
    <w:p>
      <w:r>
        <w:t xml:space="preserve">@AljosaNovakovic @KurirVesti Tämä on inhimillistä. Kentällä hän oli suuri provokaattori, mutta en tiedä, kuinka paljon siitä nähtiin televisiossa...</w:t>
      </w:r>
    </w:p>
    <w:p>
      <w:r>
        <w:rPr>
          <w:b/>
          <w:u w:val="single"/>
        </w:rPr>
        <w:t xml:space="preserve">734825</w:t>
      </w:r>
    </w:p>
    <w:p>
      <w:r>
        <w:t xml:space="preserve">Intensiivinen temp-arkki kirjoitettu, paperit ja raportit kasassa, nyt tarkistetaan väliaikainen asuinpaikka osastolla :)</w:t>
      </w:r>
    </w:p>
    <w:p>
      <w:r>
        <w:rPr>
          <w:b/>
          <w:u w:val="single"/>
        </w:rPr>
        <w:t xml:space="preserve">734826</w:t>
      </w:r>
    </w:p>
    <w:p>
      <w:r>
        <w:t xml:space="preserve">@cesenj @Val202 Parempi poimia kissankarvoja kuin puhua, vähemmän haittaa jo täysin köyhtyneelle kansalle.</w:t>
      </w:r>
    </w:p>
    <w:p>
      <w:r>
        <w:rPr>
          <w:b/>
          <w:u w:val="single"/>
        </w:rPr>
        <w:t xml:space="preserve">734827</w:t>
      </w:r>
    </w:p>
    <w:p>
      <w:r>
        <w:t xml:space="preserve">@KilgoreSH5 Tämä on kaikkein epämiellyttävin paranoidinen skitsofrenia, joka on varsin hyvin hoidettavissa, sinun on vain otettava määrätty hoito.</w:t>
      </w:r>
    </w:p>
    <w:p>
      <w:r>
        <w:rPr>
          <w:b/>
          <w:u w:val="single"/>
        </w:rPr>
        <w:t xml:space="preserve">734828</w:t>
      </w:r>
    </w:p>
    <w:p>
      <w:r>
        <w:t xml:space="preserve">@steinbuch @strankalevica @strankaSDS Luulisi, että he olisivat päättäneet, että Violeta teki mainostempun Johnille 🤣.</w:t>
      </w:r>
    </w:p>
    <w:p>
      <w:r>
        <w:rPr>
          <w:b/>
          <w:u w:val="single"/>
        </w:rPr>
        <w:t xml:space="preserve">734829</w:t>
      </w:r>
    </w:p>
    <w:p>
      <w:r>
        <w:t xml:space="preserve">@milan_kurcan @rogla Anna oikeistoporukoiden levittää likaisia valheitaan, muuta he eivät osaa kuitenkaan tehdä.</w:t>
      </w:r>
    </w:p>
    <w:p>
      <w:r>
        <w:rPr>
          <w:b/>
          <w:u w:val="single"/>
        </w:rPr>
        <w:t xml:space="preserve">734830</w:t>
      </w:r>
    </w:p>
    <w:p>
      <w:r>
        <w:t xml:space="preserve">Gallerian 10. kerroksesta putoamisesta selvinnyt poika alkaa puhua https://t.co/HMIqf5NWwn</w:t>
      </w:r>
    </w:p>
    <w:p>
      <w:r>
        <w:rPr>
          <w:b/>
          <w:u w:val="single"/>
        </w:rPr>
        <w:t xml:space="preserve">734831</w:t>
      </w:r>
    </w:p>
    <w:p>
      <w:r>
        <w:t xml:space="preserve">@JJansaSDS Ei millään pahalla taiteilijoita kohtaan, sensuuria on harjoitettu ammatissamme jo pitkään, siksi meitä luullaan sirkuskoiriksi ja lauluntekijöiksi.</w:t>
      </w:r>
    </w:p>
    <w:p>
      <w:r>
        <w:rPr>
          <w:b/>
          <w:u w:val="single"/>
        </w:rPr>
        <w:t xml:space="preserve">734832</w:t>
      </w:r>
    </w:p>
    <w:p>
      <w:r>
        <w:t xml:space="preserve">sosialismi on pitkä ja tuskallinen tie kapitalismista takaisin kapitalismiin. https://t.co/MHOkMXDglB</w:t>
      </w:r>
    </w:p>
    <w:p>
      <w:r>
        <w:rPr>
          <w:b/>
          <w:u w:val="single"/>
        </w:rPr>
        <w:t xml:space="preserve">734833</w:t>
      </w:r>
    </w:p>
    <w:p>
      <w:r>
        <w:t xml:space="preserve">Tämänpäiväinen @TarcaRTVSLO on kuin katsoisi sitä peliä, jossa ihmiset syöttävät toisilleen pommia ja toivovat sen räjähtävän naapurin käsiin 🤣🤣🤣🤣</w:t>
      </w:r>
    </w:p>
    <w:p>
      <w:r>
        <w:rPr>
          <w:b/>
          <w:u w:val="single"/>
        </w:rPr>
        <w:t xml:space="preserve">734834</w:t>
      </w:r>
    </w:p>
    <w:p>
      <w:r>
        <w:t xml:space="preserve">On hämmästyttävää, miten nopeasti lapset oppivat ajamaan autoa, mutta eivät koskaan ymmärrä, miten pölynimuri tai ruohonleikkuri toimii.</w:t>
      </w:r>
    </w:p>
    <w:p>
      <w:r>
        <w:rPr>
          <w:b/>
          <w:u w:val="single"/>
        </w:rPr>
        <w:t xml:space="preserve">734835</w:t>
      </w:r>
    </w:p>
    <w:p>
      <w:r>
        <w:t xml:space="preserve">@JJansaSDS äänestäjät rauhoittukaa, koska @PStendler palaa loppuun @JJansaSDS höpinöissään 🤗😉 https://t.co/CrtLRbSWhK</w:t>
      </w:r>
    </w:p>
    <w:p>
      <w:r>
        <w:rPr>
          <w:b/>
          <w:u w:val="single"/>
        </w:rPr>
        <w:t xml:space="preserve">734836</w:t>
      </w:r>
    </w:p>
    <w:p>
      <w:r>
        <w:t xml:space="preserve">@bogjak @nivelska @AntoniovCaccia Valkoinen maisema on punainen kuin leikattu vesimeloni.</w:t>
      </w:r>
    </w:p>
    <w:p>
      <w:r>
        <w:rPr>
          <w:b/>
          <w:u w:val="single"/>
        </w:rPr>
        <w:t xml:space="preserve">734837</w:t>
      </w:r>
    </w:p>
    <w:p>
      <w:r>
        <w:t xml:space="preserve">@failedguidedog @andrazk 😱 Hemmetin Lahis, paskoo vaan niiden kanssa kaikkialla. Ainakin steiermarkilaiset ovat humalassa eivätkä välitä paskaakaan.</w:t>
      </w:r>
    </w:p>
    <w:p>
      <w:r>
        <w:rPr>
          <w:b/>
          <w:u w:val="single"/>
        </w:rPr>
        <w:t xml:space="preserve">734838</w:t>
      </w:r>
    </w:p>
    <w:p>
      <w:r>
        <w:t xml:space="preserve">Ihmisen säälimätön kulutus ja luonnon tahaton tuhoaminen laukaisevat ensimmäisen joukkokuoleman https://t.co/MuymGZtmM2 via @Nova24TV</w:t>
      </w:r>
    </w:p>
    <w:p>
      <w:r>
        <w:rPr>
          <w:b/>
          <w:u w:val="single"/>
        </w:rPr>
        <w:t xml:space="preserve">734839</w:t>
      </w:r>
    </w:p>
    <w:p>
      <w:r>
        <w:t xml:space="preserve">@Stanisl15592752 aikovatko kommunistimme kuvata läpimurtoa saksalaisissa kaupungeissa menin, osnakrico, ja lažgoše ei ole vielä kuvattu?</w:t>
      </w:r>
    </w:p>
    <w:p>
      <w:r>
        <w:rPr>
          <w:b/>
          <w:u w:val="single"/>
        </w:rPr>
        <w:t xml:space="preserve">734840</w:t>
      </w:r>
    </w:p>
    <w:p>
      <w:r>
        <w:t xml:space="preserve">Reporter-lehti lehtipisteissä ja Trafika24:ssä, tässä sisältöilmoitus https://t.co/BFZjbY1Noz https://t.co/FR5N9n4NAg</w:t>
      </w:r>
    </w:p>
    <w:p>
      <w:r>
        <w:rPr>
          <w:b/>
          <w:u w:val="single"/>
        </w:rPr>
        <w:t xml:space="preserve">734841</w:t>
      </w:r>
    </w:p>
    <w:p>
      <w:r>
        <w:t xml:space="preserve">Bravo naapuri!!!</w:t>
        <w:t xml:space="preserve">#LocalNews</w:t>
        <w:br/>
        <w:t xml:space="preserve">Poprask-Potočnikin maatila laajenee matkailuun https://t.co/6Ev7iJRram</w:t>
      </w:r>
    </w:p>
    <w:p>
      <w:r>
        <w:rPr>
          <w:b/>
          <w:u w:val="single"/>
        </w:rPr>
        <w:t xml:space="preserve">734842</w:t>
      </w:r>
    </w:p>
    <w:p>
      <w:r>
        <w:t xml:space="preserve">@polikarbonat @romunov @MadamSugarfree @toplovodar Pistons tilliviipaleelle, kotiäidit sokeriteurastuksen viipaleelle.</w:t>
      </w:r>
    </w:p>
    <w:p>
      <w:r>
        <w:rPr>
          <w:b/>
          <w:u w:val="single"/>
        </w:rPr>
        <w:t xml:space="preserve">734843</w:t>
      </w:r>
    </w:p>
    <w:p>
      <w:r>
        <w:t xml:space="preserve">[JOB] #Työpaikka #Työpaikka: Field Commercialist - m/f https://t.co/q7AUYcMUiK Region:#spodjeposavska in category: #commerce #sales</w:t>
      </w:r>
    </w:p>
    <w:p>
      <w:r>
        <w:rPr>
          <w:b/>
          <w:u w:val="single"/>
        </w:rPr>
        <w:t xml:space="preserve">734844</w:t>
      </w:r>
    </w:p>
    <w:p>
      <w:r>
        <w:t xml:space="preserve">Nämä ovat huippusäveltäjät. Kokonaisia tarinoita muutamassa metrissä puuta ... sahaamalla sinfoniakoneella. ❤️ https://t.co/MBO4VOplQl</w:t>
      </w:r>
    </w:p>
    <w:p>
      <w:r>
        <w:rPr>
          <w:b/>
          <w:u w:val="single"/>
        </w:rPr>
        <w:t xml:space="preserve">734845</w:t>
      </w:r>
    </w:p>
    <w:p>
      <w:r>
        <w:t xml:space="preserve">@krtmen @delMarki niin. Myös portugalilaiset oppivat kiinalaisilta, miten kiinalaisia sorretaan. Mustat heimot, jotka olivat hallitsevia muihin nähden.</w:t>
      </w:r>
    </w:p>
    <w:p>
      <w:r>
        <w:rPr>
          <w:b/>
          <w:u w:val="single"/>
        </w:rPr>
        <w:t xml:space="preserve">734846</w:t>
      </w:r>
    </w:p>
    <w:p>
      <w:r>
        <w:t xml:space="preserve">@ISterbenc @cikibucka @BojanPozar @TV3_SI En pyyhi jälkiä pois kuten te vainoharhat lampaat. Minulla on puhdas omatunto, toisin kuin sinulla.</w:t>
      </w:r>
    </w:p>
    <w:p>
      <w:r>
        <w:rPr>
          <w:b/>
          <w:u w:val="single"/>
        </w:rPr>
        <w:t xml:space="preserve">734847</w:t>
      </w:r>
    </w:p>
    <w:p>
      <w:r>
        <w:t xml:space="preserve">@opica Kulta, zihr? Sanoisin, että "Lähetä" on minun käskyni tietokoneelle, ja minulla on tapana tikittää tietokoneita (ja ne ovat niitä, jotka huutavat meille).</w:t>
      </w:r>
    </w:p>
    <w:p>
      <w:r>
        <w:rPr>
          <w:b/>
          <w:u w:val="single"/>
        </w:rPr>
        <w:t xml:space="preserve">734848</w:t>
      </w:r>
    </w:p>
    <w:p>
      <w:r>
        <w:t xml:space="preserve">@iamAnej Lue twiittini uudestaan :) niiden pitäisi olla muotoiltuja, mutta ne ovat suorakaiteen muotoisia.</w:t>
      </w:r>
    </w:p>
    <w:p>
      <w:r>
        <w:rPr>
          <w:b/>
          <w:u w:val="single"/>
        </w:rPr>
        <w:t xml:space="preserve">734849</w:t>
      </w:r>
    </w:p>
    <w:p>
      <w:r>
        <w:t xml:space="preserve">@ZanMahnic Ota kuva parlamentista nähdäksesi, kuinka tyhjä Tasavallan aukio on! https://t.co/2P743Aw3CG</w:t>
      </w:r>
    </w:p>
    <w:p>
      <w:r>
        <w:rPr>
          <w:b/>
          <w:u w:val="single"/>
        </w:rPr>
        <w:t xml:space="preserve">734850</w:t>
      </w:r>
    </w:p>
    <w:p>
      <w:r>
        <w:t xml:space="preserve">Katsokaa te kansallismieliset vihaajat!! Bravo @jakov_fak näin tapetaan hölmöjä öljyyn!!!</w:t>
      </w:r>
    </w:p>
    <w:p>
      <w:r>
        <w:rPr>
          <w:b/>
          <w:u w:val="single"/>
        </w:rPr>
        <w:t xml:space="preserve">734851</w:t>
      </w:r>
    </w:p>
    <w:p>
      <w:r>
        <w:t xml:space="preserve">@list_novi @MuharemovicSen7 Olette "demokraatteja", paco , olette korruptoituneita ytimeen asti!</w:t>
      </w:r>
    </w:p>
    <w:p>
      <w:r>
        <w:rPr>
          <w:b/>
          <w:u w:val="single"/>
        </w:rPr>
        <w:t xml:space="preserve">734852</w:t>
      </w:r>
    </w:p>
    <w:p>
      <w:r>
        <w:t xml:space="preserve">MYYTÄVISSÄ HETKELLÄ 4 MAKUUHUONEISTON ASUNTO, JOSSA ON SUURI PARVEKE NÄKYMÄT MARIBORIN VUORISTOLLE - Nova vas... http://t.co/RiEtN4xzDt</w:t>
      </w:r>
    </w:p>
    <w:p>
      <w:r>
        <w:rPr>
          <w:b/>
          <w:u w:val="single"/>
        </w:rPr>
        <w:t xml:space="preserve">734853</w:t>
      </w:r>
    </w:p>
    <w:p>
      <w:r>
        <w:t xml:space="preserve">Antakaa hänen mennä Venäjälle, älkääkä unohtako ottaa Desus-hämähäkkiä mukaan! https://t.co/82rDxGwvSd</w:t>
      </w:r>
    </w:p>
    <w:p>
      <w:r>
        <w:rPr>
          <w:b/>
          <w:u w:val="single"/>
        </w:rPr>
        <w:t xml:space="preserve">734854</w:t>
      </w:r>
    </w:p>
    <w:p>
      <w:r>
        <w:t xml:space="preserve">@GregorVirant1 @IAComenius @MarkoPavlisic Sanoiko @GregorVirant1 oman Slovenian kansakunnan petturia !???</w:t>
      </w:r>
    </w:p>
    <w:p>
      <w:r>
        <w:rPr>
          <w:b/>
          <w:u w:val="single"/>
        </w:rPr>
        <w:t xml:space="preserve">734855</w:t>
      </w:r>
    </w:p>
    <w:p>
      <w:r>
        <w:t xml:space="preserve">Rozika lähetti hänet sinne itse. #trolalola https://t.co/cv1gVtvziC</w:t>
      </w:r>
    </w:p>
    <w:p>
      <w:r>
        <w:rPr>
          <w:b/>
          <w:u w:val="single"/>
        </w:rPr>
        <w:t xml:space="preserve">734856</w:t>
      </w:r>
    </w:p>
    <w:p>
      <w:r>
        <w:t xml:space="preserve">@PevcPeter @Sport_Klub_Slo Täyttä kretinismiä kun olet kanavan paras promoottori! 👎</w:t>
      </w:r>
    </w:p>
    <w:p>
      <w:r>
        <w:rPr>
          <w:b/>
          <w:u w:val="single"/>
        </w:rPr>
        <w:t xml:space="preserve">734857</w:t>
      </w:r>
    </w:p>
    <w:p>
      <w:r>
        <w:t xml:space="preserve">Sloveniassa on 600 karhua.</w:t>
        <w:br/>
        <w:t xml:space="preserve"> Metsästäjiä on yli 20 000.</w:t>
        <w:br/>
        <w:t xml:space="preserve"> Mutta ihmetteleekö kukaan muu, miksi teurastukseen kohdistuu niin paljon paineita?</w:t>
      </w:r>
    </w:p>
    <w:p>
      <w:r>
        <w:rPr>
          <w:b/>
          <w:u w:val="single"/>
        </w:rPr>
        <w:t xml:space="preserve">734858</w:t>
      </w:r>
    </w:p>
    <w:p>
      <w:r>
        <w:t xml:space="preserve">@MitjaIrsic Hemmo, mikä tuo on? Me työläiset tarvitsemme stadionille polkupyörän, auto on kapitalisteille. Ja polkupyörä kadulla!</w:t>
      </w:r>
    </w:p>
    <w:p>
      <w:r>
        <w:rPr>
          <w:b/>
          <w:u w:val="single"/>
        </w:rPr>
        <w:t xml:space="preserve">734859</w:t>
      </w:r>
    </w:p>
    <w:p>
      <w:r>
        <w:t xml:space="preserve">@sodnik Kerro minulle, miksi pankit eivät ole auki viikonloppuisin, niin kerron sinulle, että sulatusuuni ei saisi sammua sunnuntaisin.</w:t>
      </w:r>
    </w:p>
    <w:p>
      <w:r>
        <w:rPr>
          <w:b/>
          <w:u w:val="single"/>
        </w:rPr>
        <w:t xml:space="preserve">734860</w:t>
      </w:r>
    </w:p>
    <w:p>
      <w:r>
        <w:t xml:space="preserve">@cashkee Sloveniasta tulisi toinen Sveitsi, jos toisimme keitaiden rahat takaisin kotiin. No, kyllä, me emme koskaan tule olemaan sveitsiläisiä mentaliteetissa.</w:t>
      </w:r>
    </w:p>
    <w:p>
      <w:r>
        <w:rPr>
          <w:b/>
          <w:u w:val="single"/>
        </w:rPr>
        <w:t xml:space="preserve">734861</w:t>
      </w:r>
    </w:p>
    <w:p>
      <w:r>
        <w:t xml:space="preserve">Ennen kuin viisastut, #samopov, että Punkrockin loma on jo loppuunmyyty.</w:t>
      </w:r>
    </w:p>
    <w:p>
      <w:r>
        <w:rPr>
          <w:b/>
          <w:u w:val="single"/>
        </w:rPr>
        <w:t xml:space="preserve">734862</w:t>
      </w:r>
    </w:p>
    <w:p>
      <w:r>
        <w:t xml:space="preserve">@gorska_koza @matjazg Jos joku, niin vasemmistolaiset, jotka ovat tottuneet 2-pallosysteemiin - sieltä kuulit, ketä äänestit.</w:t>
      </w:r>
    </w:p>
    <w:p>
      <w:r>
        <w:rPr>
          <w:b/>
          <w:u w:val="single"/>
        </w:rPr>
        <w:t xml:space="preserve">734863</w:t>
      </w:r>
    </w:p>
    <w:p>
      <w:r>
        <w:t xml:space="preserve">@AlesJensterle @Miran7777 Oikeistomme pelkää heitä kovasti. Enemmän kuin kommunistit.</w:t>
      </w:r>
    </w:p>
    <w:p>
      <w:r>
        <w:rPr>
          <w:b/>
          <w:u w:val="single"/>
        </w:rPr>
        <w:t xml:space="preserve">734864</w:t>
      </w:r>
    </w:p>
    <w:p>
      <w:r>
        <w:t xml:space="preserve">@JureKastelic @uporabnastran @kcskino Ei spoilereita! 😁 Pomoje fora tyyppi Ali G: "Palaa takaisin Sloveniaan"</w:t>
      </w:r>
    </w:p>
    <w:p>
      <w:r>
        <w:rPr>
          <w:b/>
          <w:u w:val="single"/>
        </w:rPr>
        <w:t xml:space="preserve">734865</w:t>
      </w:r>
    </w:p>
    <w:p>
      <w:r>
        <w:t xml:space="preserve">@PetraSlanic @multikultivator @BostjanJerko Rateče - Ljubljana 50 vuotta sama aikataulu ja linja!</w:t>
      </w:r>
    </w:p>
    <w:p>
      <w:r>
        <w:rPr>
          <w:b/>
          <w:u w:val="single"/>
        </w:rPr>
        <w:t xml:space="preserve">734866</w:t>
      </w:r>
    </w:p>
    <w:p>
      <w:r>
        <w:t xml:space="preserve">BACKSTAGE: FN Slovenian toimitus on palannut, vaikka kommunistit ovat vallassa.</w:t>
      </w:r>
    </w:p>
    <w:p>
      <w:r>
        <w:rPr>
          <w:b/>
          <w:u w:val="single"/>
        </w:rPr>
        <w:t xml:space="preserve">734867</w:t>
      </w:r>
    </w:p>
    <w:p>
      <w:r>
        <w:t xml:space="preserve">@siskaberry Minulla on haavoittunut ( mikä on haavoittunut, tuhoon tuomittu) paketti voitaikinalla voideltuja speculoos-keksejä 🤪😉</w:t>
      </w:r>
    </w:p>
    <w:p>
      <w:r>
        <w:rPr>
          <w:b/>
          <w:u w:val="single"/>
        </w:rPr>
        <w:t xml:space="preserve">734868</w:t>
      </w:r>
    </w:p>
    <w:p>
      <w:r>
        <w:t xml:space="preserve">@BanicGregor @DarinkaVrabi Sillä ei ole väliä. Sappeutuneiden oikeistolaisten oksenteluvyöry on päästetty valloilleen. Ketä kiinnostaa mikä on totta. #SDS_zate</w:t>
      </w:r>
    </w:p>
    <w:p>
      <w:r>
        <w:rPr>
          <w:b/>
          <w:u w:val="single"/>
        </w:rPr>
        <w:t xml:space="preserve">734869</w:t>
      </w:r>
    </w:p>
    <w:p>
      <w:r>
        <w:t xml:space="preserve">@MORiS4ever @wildduckMb Ei tietenkään. Koska saksalaiset ja heidän uskolliset koiransa eivät voittaneet sotaa.</w:t>
      </w:r>
    </w:p>
    <w:p>
      <w:r>
        <w:rPr>
          <w:b/>
          <w:u w:val="single"/>
        </w:rPr>
        <w:t xml:space="preserve">734870</w:t>
      </w:r>
    </w:p>
    <w:p>
      <w:r>
        <w:t xml:space="preserve">Vasemmistopormestarit määräävät balkanilaisia esiintyjiä paikallisiin tapahtumiin slovenialaisten sijaan! https://t.co/IPb3czWFJR</w:t>
      </w:r>
    </w:p>
    <w:p>
      <w:r>
        <w:rPr>
          <w:b/>
          <w:u w:val="single"/>
        </w:rPr>
        <w:t xml:space="preserve">734871</w:t>
      </w:r>
    </w:p>
    <w:p>
      <w:r>
        <w:t xml:space="preserve">Perämies tekee työnsä ahkerasti. Vaiheosuuksien uudelleenlaskenta @Val202 https://t.co/yaFKK66ce9</w:t>
      </w:r>
    </w:p>
    <w:p>
      <w:r>
        <w:rPr>
          <w:b/>
          <w:u w:val="single"/>
        </w:rPr>
        <w:t xml:space="preserve">734872</w:t>
      </w:r>
    </w:p>
    <w:p>
      <w:r>
        <w:t xml:space="preserve">Kun kurentti ja koralliriutta törmäävät Ljubljanan catwalkilla https://t.co/C9k5YWV5Ky</w:t>
      </w:r>
    </w:p>
    <w:p>
      <w:r>
        <w:rPr>
          <w:b/>
          <w:u w:val="single"/>
        </w:rPr>
        <w:t xml:space="preserve">734873</w:t>
      </w:r>
    </w:p>
    <w:p>
      <w:r>
        <w:t xml:space="preserve">Vzajemna-lisäsairausvakuutuksen maksu pysyy ennallaan ja on vähintään 27,62 euroa ja 26,79 euroa 3 prosentin alennuksella.</w:t>
      </w:r>
    </w:p>
    <w:p>
      <w:r>
        <w:rPr>
          <w:b/>
          <w:u w:val="single"/>
        </w:rPr>
        <w:t xml:space="preserve">734874</w:t>
      </w:r>
    </w:p>
    <w:p>
      <w:r>
        <w:t xml:space="preserve">@VehovarAljaz maanviljelijöitä rasittivat erilaiset maksut niin paljon, että he hädin tuskin selvisivät.</w:t>
      </w:r>
    </w:p>
    <w:p>
      <w:r>
        <w:rPr>
          <w:b/>
          <w:u w:val="single"/>
        </w:rPr>
        <w:t xml:space="preserve">734875</w:t>
      </w:r>
    </w:p>
    <w:p>
      <w:r>
        <w:t xml:space="preserve">@cesenj @bacovnik Tyhmä ja realistinen, kuten ihmiskunta on tyhmä ja kuten todellisuus on.</w:t>
      </w:r>
    </w:p>
    <w:p>
      <w:r>
        <w:rPr>
          <w:b/>
          <w:u w:val="single"/>
        </w:rPr>
        <w:t xml:space="preserve">734876</w:t>
      </w:r>
    </w:p>
    <w:p>
      <w:r>
        <w:t xml:space="preserve">@LajnarEU Kyllä, koska muut ehdokkaat myyvät hymyjä sekä yleisiä latteuksia. #empty and defeated</w:t>
      </w:r>
    </w:p>
    <w:p>
      <w:r>
        <w:rPr>
          <w:b/>
          <w:u w:val="single"/>
        </w:rPr>
        <w:t xml:space="preserve">734877</w:t>
      </w:r>
    </w:p>
    <w:p>
      <w:r>
        <w:t xml:space="preserve">@AntonTomazic @domovina Aina silloin tällöin vasemmistolaisella on omatunto, vaikka hän ei uskoisi "henkiseen" maailmaan.</w:t>
      </w:r>
    </w:p>
    <w:p>
      <w:r>
        <w:rPr>
          <w:b/>
          <w:u w:val="single"/>
        </w:rPr>
        <w:t xml:space="preserve">734878</w:t>
      </w:r>
    </w:p>
    <w:p>
      <w:r>
        <w:t xml:space="preserve">@NeuroVirtu @Pertinacal @strankalevica @MatejTonin Teletoimittajat ovat olemassa, jotta he voivat täyttää taskunsa entistä enemmän. Ei töihin, vaan vain puhumaan...</w:t>
      </w:r>
    </w:p>
    <w:p>
      <w:r>
        <w:rPr>
          <w:b/>
          <w:u w:val="single"/>
        </w:rPr>
        <w:t xml:space="preserve">734879</w:t>
      </w:r>
    </w:p>
    <w:p>
      <w:r>
        <w:t xml:space="preserve">@_aney Lungo on se. Tai selitä se heille. Se on pohjimmiltaan kuumaa vettä espresson kera.</w:t>
      </w:r>
    </w:p>
    <w:p>
      <w:r>
        <w:rPr>
          <w:b/>
          <w:u w:val="single"/>
        </w:rPr>
        <w:t xml:space="preserve">734880</w:t>
      </w:r>
    </w:p>
    <w:p>
      <w:r>
        <w:t xml:space="preserve">Tule pitämään hauskaa kanssamme! #blackjack American roulette, #poker #slot - tuntea innoissaan</w:t>
      </w:r>
    </w:p>
    <w:p>
      <w:r>
        <w:rPr>
          <w:b/>
          <w:u w:val="single"/>
        </w:rPr>
        <w:t xml:space="preserve">734881</w:t>
      </w:r>
    </w:p>
    <w:p>
      <w:r>
        <w:t xml:space="preserve">@BracicREGOUC Todellinen on puhunut!</w:t>
        <w:br/>
        <w:t xml:space="preserve"> Toisaalta: hän tietää sen jo, koska hän kuvailee itseään ja muita F571:n edustajia...</w:t>
        <w:br/>
        <w:t xml:space="preserve"> 🗞🤓💩</w:t>
      </w:r>
    </w:p>
    <w:p>
      <w:r>
        <w:rPr>
          <w:b/>
          <w:u w:val="single"/>
        </w:rPr>
        <w:t xml:space="preserve">734882</w:t>
      </w:r>
    </w:p>
    <w:p>
      <w:r>
        <w:t xml:space="preserve">Opiskelijat tarjoilevat tarttuvia kappaleita - https://t.co/QCFz6II342 https://t.co/SfbgyMXa3A https://t.co/SfbgyMXa3A</w:t>
      </w:r>
    </w:p>
    <w:p>
      <w:r>
        <w:rPr>
          <w:b/>
          <w:u w:val="single"/>
        </w:rPr>
        <w:t xml:space="preserve">734883</w:t>
      </w:r>
    </w:p>
    <w:p>
      <w:r>
        <w:t xml:space="preserve">Toimituksellinen politiikka on johtanut uusiin musiikkikiintiöihin.Toistan ''politiikka''! ja ilman politiikkaa emme ole vielä tarpeeksi kypsiä arvostamaan Sloveniaa!</w:t>
      </w:r>
    </w:p>
    <w:p>
      <w:r>
        <w:rPr>
          <w:b/>
          <w:u w:val="single"/>
        </w:rPr>
        <w:t xml:space="preserve">734884</w:t>
      </w:r>
    </w:p>
    <w:p>
      <w:r>
        <w:t xml:space="preserve">@vmatijevec Sinä ja kaltaisesi kunnioitatte toisinajattelijoita vasta, kun he ovat kuolleet.</w:t>
      </w:r>
    </w:p>
    <w:p>
      <w:r>
        <w:rPr>
          <w:b/>
          <w:u w:val="single"/>
        </w:rPr>
        <w:t xml:space="preserve">734885</w:t>
      </w:r>
    </w:p>
    <w:p>
      <w:r>
        <w:t xml:space="preserve">WERSO-rullaverhouksen lamellikerros painettiin kattoa jäljittelevällä katolla. Koska... https://t.co/ZQYBuKnxSJ</w:t>
      </w:r>
    </w:p>
    <w:p>
      <w:r>
        <w:rPr>
          <w:b/>
          <w:u w:val="single"/>
        </w:rPr>
        <w:t xml:space="preserve">734886</w:t>
      </w:r>
    </w:p>
    <w:p>
      <w:r>
        <w:t xml:space="preserve">@ATBeatris Tietenkin Komi Strayn unohti tämän tarkoituksella,</w:t>
        <w:br/>
        <w:t xml:space="preserve">pallo on rahanahne</w:t>
      </w:r>
    </w:p>
    <w:p>
      <w:r>
        <w:rPr>
          <w:b/>
          <w:u w:val="single"/>
        </w:rPr>
        <w:t xml:space="preserve">734887</w:t>
      </w:r>
    </w:p>
    <w:p>
      <w:r>
        <w:t xml:space="preserve">Tämä hotdog-keitin on näkemisen arvoinen, se on... suora meidän #krematorium-kohtaukseen :D @ismet https://t.co/qBHdCuw7Ec #110Vna240V</w:t>
      </w:r>
    </w:p>
    <w:p>
      <w:r>
        <w:rPr>
          <w:b/>
          <w:u w:val="single"/>
        </w:rPr>
        <w:t xml:space="preserve">734888</w:t>
      </w:r>
    </w:p>
    <w:p>
      <w:r>
        <w:t xml:space="preserve">Nyt katsotaan, millaisesta taikinasta se on tehty. Janša ei pelästyisi sitä. https://t.co/HEJVD8cOBk</w:t>
      </w:r>
    </w:p>
    <w:p>
      <w:r>
        <w:rPr>
          <w:b/>
          <w:u w:val="single"/>
        </w:rPr>
        <w:t xml:space="preserve">734889</w:t>
      </w:r>
    </w:p>
    <w:p>
      <w:r>
        <w:t xml:space="preserve">Istanbul: Venäläiset cheerleaderit Turkissa tanssivat Golican tahtiin - klippi: http://bit.ly/cgXDMC #koripallo #FIBA2010</w:t>
      </w:r>
    </w:p>
    <w:p>
      <w:r>
        <w:rPr>
          <w:b/>
          <w:u w:val="single"/>
        </w:rPr>
        <w:t xml:space="preserve">734890</w:t>
      </w:r>
    </w:p>
    <w:p>
      <w:r>
        <w:t xml:space="preserve">@ZigaTurk Kemit ovat ihan ok, ehkä vain poistaa ne kaupunkien keskustoista, mutta olen samaa mieltä, ettei niin kuin me täällä.</w:t>
      </w:r>
    </w:p>
    <w:p>
      <w:r>
        <w:rPr>
          <w:b/>
          <w:u w:val="single"/>
        </w:rPr>
        <w:t xml:space="preserve">734891</w:t>
      </w:r>
    </w:p>
    <w:p>
      <w:r>
        <w:t xml:space="preserve">On asioita, joita luulet, ettet koskaan sano.</w:t>
        <w:br/>
        <w:t xml:space="preserve"> Esim. Älä puukota ohikulkevia miehiä suklaapupuilla pitbullien kanssa.</w:t>
      </w:r>
    </w:p>
    <w:p>
      <w:r>
        <w:rPr>
          <w:b/>
          <w:u w:val="single"/>
        </w:rPr>
        <w:t xml:space="preserve">734892</w:t>
      </w:r>
    </w:p>
    <w:p>
      <w:r>
        <w:t xml:space="preserve">Tajuttoman naisen raiskaus ei ole raiskaus, koska hän ei vastustanut? #video https://t.co/UdZZF9H4mA via @SiolNEWS</w:t>
      </w:r>
    </w:p>
    <w:p>
      <w:r>
        <w:rPr>
          <w:b/>
          <w:u w:val="single"/>
        </w:rPr>
        <w:t xml:space="preserve">734893</w:t>
      </w:r>
    </w:p>
    <w:p>
      <w:r>
        <w:t xml:space="preserve">Muistatko ehkä vielä ne yllätyslahjapussit, joita myytiin (erityisesti huoltoasemilla)... https://t.co/gkB4FBTCGE...</w:t>
      </w:r>
    </w:p>
    <w:p>
      <w:r>
        <w:rPr>
          <w:b/>
          <w:u w:val="single"/>
        </w:rPr>
        <w:t xml:space="preserve">734894</w:t>
      </w:r>
    </w:p>
    <w:p>
      <w:r>
        <w:t xml:space="preserve">@hrastelj Murko ei selvästikään nukkunut hyvin, hänellä on pandan kulmakarvat...unohti puuteroida ne...🙃🤣🤣🤣🤣🤣</w:t>
      </w:r>
    </w:p>
    <w:p>
      <w:r>
        <w:rPr>
          <w:b/>
          <w:u w:val="single"/>
        </w:rPr>
        <w:t xml:space="preserve">734895</w:t>
      </w:r>
    </w:p>
    <w:p>
      <w:r>
        <w:t xml:space="preserve">Minun on toimitettava vuosikertomus jostain... Milloin kasvoin aikuiseksi, että minun on nyt tehtävä se?</w:t>
      </w:r>
    </w:p>
    <w:p>
      <w:r>
        <w:rPr>
          <w:b/>
          <w:u w:val="single"/>
        </w:rPr>
        <w:t xml:space="preserve">734896</w:t>
      </w:r>
    </w:p>
    <w:p>
      <w:r>
        <w:t xml:space="preserve">Fensi Killersin uber-uutisesi tulevat meille kuin haukotteleva pilvi. Emme saa heittää mitään pois. Ei edes tukia!</w:t>
      </w:r>
    </w:p>
    <w:p>
      <w:r>
        <w:rPr>
          <w:b/>
          <w:u w:val="single"/>
        </w:rPr>
        <w:t xml:space="preserve">734897</w:t>
      </w:r>
    </w:p>
    <w:p>
      <w:r>
        <w:t xml:space="preserve">@BojanSkec @BernardBrscic Hän hankkiutui eroon kilpailusta tutulla kommunistisella tavalla.</w:t>
      </w:r>
    </w:p>
    <w:p>
      <w:r>
        <w:rPr>
          <w:b/>
          <w:u w:val="single"/>
        </w:rPr>
        <w:t xml:space="preserve">734898</w:t>
      </w:r>
    </w:p>
    <w:p>
      <w:r>
        <w:t xml:space="preserve">LIIKENNEVIRASTO: Poliisi varoittaa, että lasten nimillä varustetut tarrat mahdollistavat automaattisesti autojensa omistajien pyyhkäisyn.</w:t>
      </w:r>
    </w:p>
    <w:p>
      <w:r>
        <w:rPr>
          <w:b/>
          <w:u w:val="single"/>
        </w:rPr>
        <w:t xml:space="preserve">734899</w:t>
      </w:r>
    </w:p>
    <w:p>
      <w:r>
        <w:t xml:space="preserve">@Bodem43 Toivon, että konnat ilmoittautuvat ja lainaavat laitteen /pommikonetta/, jos he eivät sitä tällä hetkellä tarvitse...kiitos biathlonistien puolesta...😃</w:t>
      </w:r>
    </w:p>
    <w:p>
      <w:r>
        <w:rPr>
          <w:b/>
          <w:u w:val="single"/>
        </w:rPr>
        <w:t xml:space="preserve">734900</w:t>
      </w:r>
    </w:p>
    <w:p>
      <w:r>
        <w:t xml:space="preserve">Mitäköhän tämä on #ESPRUS jalkapallosta, toiset eivät uskalla päästä yli puolen välin, toiset eivät uskalla lähettää palloa rangaistusalueelle. #ESP #RUS</w:t>
      </w:r>
    </w:p>
    <w:p>
      <w:r>
        <w:rPr>
          <w:b/>
          <w:u w:val="single"/>
        </w:rPr>
        <w:t xml:space="preserve">734901</w:t>
      </w:r>
    </w:p>
    <w:p>
      <w:r>
        <w:t xml:space="preserve">@kizidor ja minä ja presidentti kaivamme viikon päästä yhteisen raidan satua varten :)</w:t>
      </w:r>
    </w:p>
    <w:p>
      <w:r>
        <w:rPr>
          <w:b/>
          <w:u w:val="single"/>
        </w:rPr>
        <w:t xml:space="preserve">734902</w:t>
      </w:r>
    </w:p>
    <w:p>
      <w:r>
        <w:t xml:space="preserve">Syklinen muutos on vakio. Elinolot ovat varmasti muuttuneet eri suuntiin, esimerkiksi geomagnetismi tai maan em.</w:t>
      </w:r>
    </w:p>
    <w:p>
      <w:r>
        <w:rPr>
          <w:b/>
          <w:u w:val="single"/>
        </w:rPr>
        <w:t xml:space="preserve">734903</w:t>
      </w:r>
    </w:p>
    <w:p>
      <w:r>
        <w:t xml:space="preserve">@KatarinaJenko Koska he ovat pakosalla eivätkä räjäyttäneet itseään itsemurhaiskussa. 😂</w:t>
      </w:r>
    </w:p>
    <w:p>
      <w:r>
        <w:rPr>
          <w:b/>
          <w:u w:val="single"/>
        </w:rPr>
        <w:t xml:space="preserve">734904</w:t>
      </w:r>
    </w:p>
    <w:p>
      <w:r>
        <w:t xml:space="preserve">@MihaVrbinc @brestnica @strankaSDS @JansaSDS On vielä suurempi häpeä, että Sloveniassa on poliittisia vankeja. Kommunistit ovat tästä hiljaa kuin hiiret.</w:t>
      </w:r>
    </w:p>
    <w:p>
      <w:r>
        <w:rPr>
          <w:b/>
          <w:u w:val="single"/>
        </w:rPr>
        <w:t xml:space="preserve">734905</w:t>
      </w:r>
    </w:p>
    <w:p>
      <w:r>
        <w:t xml:space="preserve">@Jaka__Dolinar Slovenian kommunistit myös "kiduttivat kroaatteja joukkohautoihin", minkä vuoksi he eivät pidä tästä kappaleesta.</w:t>
      </w:r>
    </w:p>
    <w:p>
      <w:r>
        <w:rPr>
          <w:b/>
          <w:u w:val="single"/>
        </w:rPr>
        <w:t xml:space="preserve">734906</w:t>
      </w:r>
    </w:p>
    <w:p>
      <w:r>
        <w:t xml:space="preserve">Tämä voisi olla mainos #GoldenHill #nofilter #Mate10Pro https://t.co/6qKaOaOzDz https://t.co/GKRbNtINb2</w:t>
      </w:r>
    </w:p>
    <w:p>
      <w:r>
        <w:rPr>
          <w:b/>
          <w:u w:val="single"/>
        </w:rPr>
        <w:t xml:space="preserve">734907</w:t>
      </w:r>
    </w:p>
    <w:p>
      <w:r>
        <w:t xml:space="preserve">@Boiiian se oli partisaanit, jotka murhasivat, ei partisaanit...Polvijärveläiset, joiden nimissä he teurastivat ja ryöstivät kansakunnan...</w:t>
      </w:r>
    </w:p>
    <w:p>
      <w:r>
        <w:rPr>
          <w:b/>
          <w:u w:val="single"/>
        </w:rPr>
        <w:t xml:space="preserve">734908</w:t>
      </w:r>
    </w:p>
    <w:p>
      <w:r>
        <w:t xml:space="preserve">@FrenkMate @SBobovnik @JJansaSDS @sarecmarjan @Delo Bobovnik kiusaa heitä ortodoksisilla kysymyksillään!</w:t>
      </w:r>
    </w:p>
    <w:p>
      <w:r>
        <w:rPr>
          <w:b/>
          <w:u w:val="single"/>
        </w:rPr>
        <w:t xml:space="preserve">734909</w:t>
      </w:r>
    </w:p>
    <w:p>
      <w:r>
        <w:t xml:space="preserve">@LottaS10 @Matej_Klaric Burek sopii jogurtin, ei oluen kanssa. Täytyy palata sivistyksen pariin joskus...</w:t>
      </w:r>
    </w:p>
    <w:p>
      <w:r>
        <w:rPr>
          <w:b/>
          <w:u w:val="single"/>
        </w:rPr>
        <w:t xml:space="preserve">734910</w:t>
      </w:r>
    </w:p>
    <w:p>
      <w:r>
        <w:t xml:space="preserve">Voi luoja, join kiireessä vähän sitä kuohuvaa ja jos lapsuuden uhkauksia on uskominen, kuolen 😇 #modrostibalkana</w:t>
      </w:r>
    </w:p>
    <w:p>
      <w:r>
        <w:rPr>
          <w:b/>
          <w:u w:val="single"/>
        </w:rPr>
        <w:t xml:space="preserve">734911</w:t>
      </w:r>
    </w:p>
    <w:p>
      <w:r>
        <w:t xml:space="preserve">@gosenicae @DRprlek Ihailen lääkäreitä, jotka joutuvat kohtaamaan tällaisia ihmisiä. Miten ihmeessä voitte edes ajatella jotain tällaista?</w:t>
      </w:r>
    </w:p>
    <w:p>
      <w:r>
        <w:rPr>
          <w:b/>
          <w:u w:val="single"/>
        </w:rPr>
        <w:t xml:space="preserve">734912</w:t>
      </w:r>
    </w:p>
    <w:p>
      <w:r>
        <w:t xml:space="preserve">@vecer @Soba404 Totuus ei ole vihapuhetta. Se vain paljastaa kommunististen hallitsijoiden todellisuuden.</w:t>
      </w:r>
    </w:p>
    <w:p>
      <w:r>
        <w:rPr>
          <w:b/>
          <w:u w:val="single"/>
        </w:rPr>
        <w:t xml:space="preserve">734913</w:t>
      </w:r>
    </w:p>
    <w:p>
      <w:r>
        <w:t xml:space="preserve">@thinkingslo @BojanPozar @KanglerFranc @vladaRS @BorutPahor @DominikaSvarc Lampaat eivät heittele noppaa.</w:t>
        <w:br/>
        <w:t xml:space="preserve">boditerevolucionarnipress</w:t>
      </w:r>
    </w:p>
    <w:p>
      <w:r>
        <w:rPr>
          <w:b/>
          <w:u w:val="single"/>
        </w:rPr>
        <w:t xml:space="preserve">734914</w:t>
      </w:r>
    </w:p>
    <w:p>
      <w:r>
        <w:t xml:space="preserve">@Maxatnes Todellinen kurjuus, mutta muuten nukkehallitukselta ei pitäisi odottaa mitään.</w:t>
      </w:r>
    </w:p>
    <w:p>
      <w:r>
        <w:rPr>
          <w:b/>
          <w:u w:val="single"/>
        </w:rPr>
        <w:t xml:space="preserve">734915</w:t>
      </w:r>
    </w:p>
    <w:p>
      <w:r>
        <w:t xml:space="preserve">@Petrasa1 Et malta odottaa, että muslimit tulevat lounaalle, kunhan piilotat jotain paskaa väliin!🤣😂</w:t>
      </w:r>
    </w:p>
    <w:p>
      <w:r>
        <w:rPr>
          <w:b/>
          <w:u w:val="single"/>
        </w:rPr>
        <w:t xml:space="preserve">734916</w:t>
      </w:r>
    </w:p>
    <w:p>
      <w:r>
        <w:t xml:space="preserve">[Video] Hamasin terroristit lähettävät 430 rakettia Israeliin, jopa kouluihin! https://t.co/H7CIkeONLS via @Nova24TV</w:t>
      </w:r>
    </w:p>
    <w:p>
      <w:r>
        <w:rPr>
          <w:b/>
          <w:u w:val="single"/>
        </w:rPr>
        <w:t xml:space="preserve">734917</w:t>
      </w:r>
    </w:p>
    <w:p>
      <w:r>
        <w:t xml:space="preserve">@sarecmarjan @Tevilevi jos otat ääniä pois SDS:ltä, odota jotain vielä likaisempaa</w:t>
      </w:r>
    </w:p>
    <w:p>
      <w:r>
        <w:rPr>
          <w:b/>
          <w:u w:val="single"/>
        </w:rPr>
        <w:t xml:space="preserve">734918</w:t>
      </w:r>
    </w:p>
    <w:p>
      <w:r>
        <w:t xml:space="preserve">@SlovenijaVsrcu Saitko töitä Serpentinšekistä ? Ja kuka sitten näyttelee huonoa omaatuntoa sirkusihmisille, paitsi muutama !🤔</w:t>
      </w:r>
    </w:p>
    <w:p>
      <w:r>
        <w:rPr>
          <w:b/>
          <w:u w:val="single"/>
        </w:rPr>
        <w:t xml:space="preserve">734919</w:t>
      </w:r>
    </w:p>
    <w:p>
      <w:r>
        <w:t xml:space="preserve">Slingshots over monkeys harrassing visitors to the Taj Mahal in Agra https://t.co/mfok8sysyb https://t.co/iUlq8o38Q8</w:t>
      </w:r>
    </w:p>
    <w:p>
      <w:r>
        <w:rPr>
          <w:b/>
          <w:u w:val="single"/>
        </w:rPr>
        <w:t xml:space="preserve">734920</w:t>
      </w:r>
    </w:p>
    <w:p>
      <w:r>
        <w:t xml:space="preserve">Televisiota katsellessani sain tietää, että Games Without Borders on herätetty henkiin naftaleenista. Muistaako kukaan heitä?!</w:t>
      </w:r>
    </w:p>
    <w:p>
      <w:r>
        <w:rPr>
          <w:b/>
          <w:u w:val="single"/>
        </w:rPr>
        <w:t xml:space="preserve">734921</w:t>
      </w:r>
    </w:p>
    <w:p>
      <w:r>
        <w:t xml:space="preserve">Fujifilmin uusi suurikokoinen UV-tasotulostin: Fujifilm ja Inca Digital esittelevät uuden ... http://t.co/0jsO9ZvfSg ... http://t.co/0jsO9ZvfSg</w:t>
      </w:r>
    </w:p>
    <w:p>
      <w:r>
        <w:rPr>
          <w:b/>
          <w:u w:val="single"/>
        </w:rPr>
        <w:t xml:space="preserve">734922</w:t>
      </w:r>
    </w:p>
    <w:p>
      <w:r>
        <w:t xml:space="preserve">Se, että palkintopotti on sama kuin miesten, mutta he pelaavat yhden sarjan vähemmän? 😬😜 https://t.co/LNep1K3Eda</w:t>
      </w:r>
    </w:p>
    <w:p>
      <w:r>
        <w:rPr>
          <w:b/>
          <w:u w:val="single"/>
        </w:rPr>
        <w:t xml:space="preserve">734923</w:t>
      </w:r>
    </w:p>
    <w:p>
      <w:r>
        <w:t xml:space="preserve">Nykyään se on vaalien vaikeneminen, jälleen yksi lukemattomista lapsellisuuksista, joita äärimmäisen kapea-alainen mieli on toteuttanut.</w:t>
      </w:r>
    </w:p>
    <w:p>
      <w:r>
        <w:rPr>
          <w:b/>
          <w:u w:val="single"/>
        </w:rPr>
        <w:t xml:space="preserve">734924</w:t>
      </w:r>
    </w:p>
    <w:p>
      <w:r>
        <w:t xml:space="preserve">Setä tyhjentää pinot, jotta tuotanto jatkuu. https://t.co/pl1Wu6C5IO</w:t>
      </w:r>
    </w:p>
    <w:p>
      <w:r>
        <w:rPr>
          <w:b/>
          <w:u w:val="single"/>
        </w:rPr>
        <w:t xml:space="preserve">734925</w:t>
      </w:r>
    </w:p>
    <w:p>
      <w:r>
        <w:t xml:space="preserve">@Leon48303573 @lbna69 mutta et käytä vettä kaiverruksen aikana jäähdytykseen ja silti ei ole pölyä.</w:t>
      </w:r>
    </w:p>
    <w:p>
      <w:r>
        <w:rPr>
          <w:b/>
          <w:u w:val="single"/>
        </w:rPr>
        <w:t xml:space="preserve">734926</w:t>
      </w:r>
    </w:p>
    <w:p>
      <w:r>
        <w:t xml:space="preserve">Voi ei. Tarkoitan, että se on luultavasti parasta, mitä saksalaisilta voi toivoa, mutta valitettavasti se ei ole yli 50 prosenttia Vestagerin... https://t.co/JdS4tKIdPx...</w:t>
      </w:r>
    </w:p>
    <w:p>
      <w:r>
        <w:rPr>
          <w:b/>
          <w:u w:val="single"/>
        </w:rPr>
        <w:t xml:space="preserve">734927</w:t>
      </w:r>
    </w:p>
    <w:p>
      <w:r>
        <w:t xml:space="preserve">En ole saanut edes kanta-asiakaskorttini päivitystä @petrolissa puoleen vuoteen. En tiedä, minkälainen mulkku myyjät aina ärsyttävät minua.</w:t>
      </w:r>
    </w:p>
    <w:p>
      <w:r>
        <w:rPr>
          <w:b/>
          <w:u w:val="single"/>
        </w:rPr>
        <w:t xml:space="preserve">734928</w:t>
      </w:r>
    </w:p>
    <w:p>
      <w:r>
        <w:t xml:space="preserve">@ales_primc Se on vain ulkokuori. Sisimmässään he ovat vihaisia, siksi he ovat koiria. Jopa lgtb:n hyvin kuuluisat kasvot eivät pysty katsomaan peiliin.</w:t>
      </w:r>
    </w:p>
    <w:p>
      <w:r>
        <w:rPr>
          <w:b/>
          <w:u w:val="single"/>
        </w:rPr>
        <w:t xml:space="preserve">734929</w:t>
      </w:r>
    </w:p>
    <w:p>
      <w:r>
        <w:t xml:space="preserve">@andrejaklepac ja @mariajo_martine voittivat @serenawilliams &amp; @Venuseswilliams tänään 3. kaksinpelin kierroksella !!!💪🏻 #RG18 #RGSLO</w:t>
      </w:r>
    </w:p>
    <w:p>
      <w:r>
        <w:rPr>
          <w:b/>
          <w:u w:val="single"/>
        </w:rPr>
        <w:t xml:space="preserve">734930</w:t>
      </w:r>
    </w:p>
    <w:p>
      <w:r>
        <w:t xml:space="preserve">@TomazKavcic @spagetyuse @MitjaIrsic Äänestäjät eivät valinneet heitä, vaan luuserit ryhmittyivät yhteen ja anastivat vallan.</w:t>
      </w:r>
    </w:p>
    <w:p>
      <w:r>
        <w:rPr>
          <w:b/>
          <w:u w:val="single"/>
        </w:rPr>
        <w:t xml:space="preserve">734931</w:t>
      </w:r>
    </w:p>
    <w:p>
      <w:r>
        <w:t xml:space="preserve">@motobrane @ATBeatris @PBohinc @jozikreuh @StrankaLMS kädet sidottu.. jos emme pidä siitä.... ulos... zgin</w:t>
      </w:r>
    </w:p>
    <w:p>
      <w:r>
        <w:rPr>
          <w:b/>
          <w:u w:val="single"/>
        </w:rPr>
        <w:t xml:space="preserve">734932</w:t>
      </w:r>
    </w:p>
    <w:p>
      <w:r>
        <w:t xml:space="preserve">@breki74 @multikultivator Mutta kovalevyt kestävät sammutettuina käsittämättömän pahoinpitelyn.</w:t>
      </w:r>
    </w:p>
    <w:p>
      <w:r>
        <w:rPr>
          <w:b/>
          <w:u w:val="single"/>
        </w:rPr>
        <w:t xml:space="preserve">734933</w:t>
      </w:r>
    </w:p>
    <w:p>
      <w:r>
        <w:t xml:space="preserve">@metkav1 Minulle jokainen, joka tukee tätä rappeutunutta, on itse asiassa oman kansansa petturi!</w:t>
      </w:r>
    </w:p>
    <w:p>
      <w:r>
        <w:rPr>
          <w:b/>
          <w:u w:val="single"/>
        </w:rPr>
        <w:t xml:space="preserve">734934</w:t>
      </w:r>
    </w:p>
    <w:p>
      <w:r>
        <w:t xml:space="preserve">@Centrifusion Mutta mikä vittu on lohikäärmeen suku/järjestys/laji/perhe, mutta onko se hahmo? 😇</w:t>
      </w:r>
    </w:p>
    <w:p>
      <w:r>
        <w:rPr>
          <w:b/>
          <w:u w:val="single"/>
        </w:rPr>
        <w:t xml:space="preserve">734935</w:t>
      </w:r>
    </w:p>
    <w:p>
      <w:r>
        <w:t xml:space="preserve">#UTD, rypistynyt, palanut ja IMF:n pyyhkäisemä.</w:t>
        <w:br/>
        <w:br/>
        <w:t xml:space="preserve"> IL FONDO MONETARIO STRONCA IL REDDITO DI CITTADINANZA: "E https://t.co/oQU58oWmlT".</w:t>
      </w:r>
    </w:p>
    <w:p>
      <w:r>
        <w:rPr>
          <w:b/>
          <w:u w:val="single"/>
        </w:rPr>
        <w:t xml:space="preserve">734936</w:t>
      </w:r>
    </w:p>
    <w:p>
      <w:r>
        <w:t xml:space="preserve">@kopacevs @StrankaLMS @sarecmarjan @Slovenskavojska Mitä luonnonvaraisia myrkyllisiä sieniä jo kasvaa? Ne aiheuttavat jo nyt paljon haittaa joillekin ihmisille.</w:t>
      </w:r>
    </w:p>
    <w:p>
      <w:r>
        <w:rPr>
          <w:b/>
          <w:u w:val="single"/>
        </w:rPr>
        <w:t xml:space="preserve">734937</w:t>
      </w:r>
    </w:p>
    <w:p>
      <w:r>
        <w:t xml:space="preserve">@NavadniNimda @greenwi90277467 @bogjak @SmiljanPurger ja mitä sinä odotat. ohhh olen kyynelissä. hahaha ba lammas henkisesti jälkeenjäänyt.</w:t>
      </w:r>
    </w:p>
    <w:p>
      <w:r>
        <w:rPr>
          <w:b/>
          <w:u w:val="single"/>
        </w:rPr>
        <w:t xml:space="preserve">734938</w:t>
      </w:r>
    </w:p>
    <w:p>
      <w:r>
        <w:t xml:space="preserve">Štanjelin linnan itäiseen torniin iski salama äskettäisen voimakkaan ukkosmyrskyn aikana. https://t.co/8F35LeZVEq</w:t>
      </w:r>
    </w:p>
    <w:p>
      <w:r>
        <w:rPr>
          <w:b/>
          <w:u w:val="single"/>
        </w:rPr>
        <w:t xml:space="preserve">734939</w:t>
      </w:r>
    </w:p>
    <w:p>
      <w:r>
        <w:t xml:space="preserve">@FrancZzon @penzionist12 Pikku kukkoparka ei pysty esittämään yhtään vasta-argumenttia, hän vain porskuttaa tuolla päivässä... https://t.co/wrIXNNLgqz ...</w:t>
      </w:r>
    </w:p>
    <w:p>
      <w:r>
        <w:rPr>
          <w:b/>
          <w:u w:val="single"/>
        </w:rPr>
        <w:t xml:space="preserve">734940</w:t>
      </w:r>
    </w:p>
    <w:p>
      <w:r>
        <w:t xml:space="preserve">Sain vihdoin "selville", mitä laatikossa on...nyt se lähtee kauppoihin hohohoho #bz1d #goodbye #goodbye #goodbye #goodbye</w:t>
      </w:r>
    </w:p>
    <w:p>
      <w:r>
        <w:rPr>
          <w:b/>
          <w:u w:val="single"/>
        </w:rPr>
        <w:t xml:space="preserve">734941</w:t>
      </w:r>
    </w:p>
    <w:p>
      <w:r>
        <w:t xml:space="preserve">@petrasovdat Olisin voinut ottaa paremman kuvan. Tämä näyttää pelc montlnan hihalta.</w:t>
      </w:r>
    </w:p>
    <w:p>
      <w:r>
        <w:rPr>
          <w:b/>
          <w:u w:val="single"/>
        </w:rPr>
        <w:t xml:space="preserve">734942</w:t>
      </w:r>
    </w:p>
    <w:p>
      <w:r>
        <w:t xml:space="preserve">@Bojana61654450 @JureOkorn @potepuski Rotanmyrkky, koska tällaiset eivät ole 30 sentin arvoisia, mitä rahapajan massatuotanto maksaa.</w:t>
      </w:r>
    </w:p>
    <w:p>
      <w:r>
        <w:rPr>
          <w:b/>
          <w:u w:val="single"/>
        </w:rPr>
        <w:t xml:space="preserve">734943</w:t>
      </w:r>
    </w:p>
    <w:p>
      <w:r>
        <w:t xml:space="preserve">@KatarinaJenko @PrometejDD @MatjazJazbar @jkmcnk istunnot joten kylvyn jälkeen hän juoksi ympäri asuntoa, kun hän otti hameen pois :D #zanalalashch</w:t>
      </w:r>
    </w:p>
    <w:p>
      <w:r>
        <w:rPr>
          <w:b/>
          <w:u w:val="single"/>
        </w:rPr>
        <w:t xml:space="preserve">734944</w:t>
      </w:r>
    </w:p>
    <w:p>
      <w:r>
        <w:t xml:space="preserve">@petra_jansa Ensin aion ripustaa verhot valmiiksi! Olen häätänyt vuokralaisen, koiranpentu ei pääse carniseen, joten muuta ei ole. sitten pöytään!</w:t>
      </w:r>
    </w:p>
    <w:p>
      <w:r>
        <w:rPr>
          <w:b/>
          <w:u w:val="single"/>
        </w:rPr>
        <w:t xml:space="preserve">734945</w:t>
      </w:r>
    </w:p>
    <w:p>
      <w:r>
        <w:t xml:space="preserve">@AlanOrlic @mropret @HyundaiEurope #ioniq on saatavana kolmena versiona: hybridi, plug-in-hybridi ja sähköinen.</w:t>
      </w:r>
    </w:p>
    <w:p>
      <w:r>
        <w:rPr>
          <w:b/>
          <w:u w:val="single"/>
        </w:rPr>
        <w:t xml:space="preserve">734946</w:t>
      </w:r>
    </w:p>
    <w:p>
      <w:r>
        <w:t xml:space="preserve">@anusmundi @savicdomen @SanjaLT kuin olisit äänestämässä, mutta heität sen tyhjäksi, repeytyneeksi tai koko sivun poikki piirretyn piikin kanssa.</w:t>
      </w:r>
    </w:p>
    <w:p>
      <w:r>
        <w:rPr>
          <w:b/>
          <w:u w:val="single"/>
        </w:rPr>
        <w:t xml:space="preserve">734947</w:t>
      </w:r>
    </w:p>
    <w:p>
      <w:r>
        <w:t xml:space="preserve">@Opta_Zabar ... läheisten kortteleiden naapurit ovat vastuussa stadionin nykytilasta.</w:t>
      </w:r>
    </w:p>
    <w:p>
      <w:r>
        <w:rPr>
          <w:b/>
          <w:u w:val="single"/>
        </w:rPr>
        <w:t xml:space="preserve">734948</w:t>
      </w:r>
    </w:p>
    <w:p>
      <w:r>
        <w:t xml:space="preserve">Olen yhä lähempänä #Frankenstein-kuvaa</w:t>
        <w:br/>
        <w:t xml:space="preserve">Päässäni on jo kaksi hissikuvaa - pyörät seuraavat</w:t>
      </w:r>
    </w:p>
    <w:p>
      <w:r>
        <w:rPr>
          <w:b/>
          <w:u w:val="single"/>
        </w:rPr>
        <w:t xml:space="preserve">734949</w:t>
      </w:r>
    </w:p>
    <w:p>
      <w:r>
        <w:t xml:space="preserve">@MMilena @follower70 Tuo ämmä, liian usein näen hänet paisuttelematta. Sn väheni nopeasti, kun sanoit.</w:t>
      </w:r>
    </w:p>
    <w:p>
      <w:r>
        <w:rPr>
          <w:b/>
          <w:u w:val="single"/>
        </w:rPr>
        <w:t xml:space="preserve">734950</w:t>
      </w:r>
    </w:p>
    <w:p>
      <w:r>
        <w:t xml:space="preserve">Tämä on demokratiaa a la Ziga Turk.Hän esti minua, totuus sattuu, mutta toivon, että jos oikeisto voittaa, se ei saa paikkaa hallituksessa.</w:t>
      </w:r>
    </w:p>
    <w:p>
      <w:r>
        <w:rPr>
          <w:b/>
          <w:u w:val="single"/>
        </w:rPr>
        <w:t xml:space="preserve">734951</w:t>
      </w:r>
    </w:p>
    <w:p>
      <w:r>
        <w:t xml:space="preserve">Opiskelijakampukset ovat edelleen islamilaisen radikalismin pesäpaikka, varoittaa brittiministeri https://t.co/7CWDDvVMV2.</w:t>
      </w:r>
    </w:p>
    <w:p>
      <w:r>
        <w:rPr>
          <w:b/>
          <w:u w:val="single"/>
        </w:rPr>
        <w:t xml:space="preserve">734952</w:t>
      </w:r>
    </w:p>
    <w:p>
      <w:r>
        <w:t xml:space="preserve">Kulttuuria ja KUDFP:tä leikataan tasaisesti ja raa'asti yksityistämisellä, joka raiskaa kapitalistisesti harrastelijakulttuuria ja kulttuurinharjoittajia, piste!</w:t>
      </w:r>
    </w:p>
    <w:p>
      <w:r>
        <w:rPr>
          <w:b/>
          <w:u w:val="single"/>
        </w:rPr>
        <w:t xml:space="preserve">734953</w:t>
      </w:r>
    </w:p>
    <w:p>
      <w:r>
        <w:t xml:space="preserve">@MikeDjomba @duledoz Hän palaa koripalloon ja lentopalloon, joissa meitä on pelattu kuin pikkulapsia.</w:t>
      </w:r>
    </w:p>
    <w:p>
      <w:r>
        <w:rPr>
          <w:b/>
          <w:u w:val="single"/>
        </w:rPr>
        <w:t xml:space="preserve">734954</w:t>
      </w:r>
    </w:p>
    <w:p>
      <w:r>
        <w:t xml:space="preserve">@marusaSusi @MadamSugarfree @tabetajnova Käymme siellä joka lauantai markkinoiden jälkeen. Hyvää kahvia, loistavaa limonadia, mukavia ihmisiä.</w:t>
      </w:r>
    </w:p>
    <w:p>
      <w:r>
        <w:rPr>
          <w:b/>
          <w:u w:val="single"/>
        </w:rPr>
        <w:t xml:space="preserve">734955</w:t>
      </w:r>
    </w:p>
    <w:p>
      <w:r>
        <w:t xml:space="preserve">@ATBeatris Ennen kuin Navalnyi vietiin pois, mielenosoittajat huusivat "Alas tsaari!".</w:t>
      </w:r>
    </w:p>
    <w:p>
      <w:r>
        <w:rPr>
          <w:b/>
          <w:u w:val="single"/>
        </w:rPr>
        <w:t xml:space="preserve">734956</w:t>
      </w:r>
    </w:p>
    <w:p>
      <w:r>
        <w:t xml:space="preserve">@AntonPeinkiher Toncek , väärensit portaalisivun. Minä olen oikealla, ja vasemmistolaiset toverinne ovat tuhonneet maata 70 vuoden ajan...</w:t>
      </w:r>
    </w:p>
    <w:p>
      <w:r>
        <w:rPr>
          <w:b/>
          <w:u w:val="single"/>
        </w:rPr>
        <w:t xml:space="preserve">734957</w:t>
      </w:r>
    </w:p>
    <w:p>
      <w:r>
        <w:t xml:space="preserve">Kyllä, leiristä vasemmalle jääneet Ustashan ilmaterroristit on hyvin laaja termi ... #HR</w:t>
      </w:r>
    </w:p>
    <w:p>
      <w:r>
        <w:rPr>
          <w:b/>
          <w:u w:val="single"/>
        </w:rPr>
        <w:t xml:space="preserve">734958</w:t>
      </w:r>
    </w:p>
    <w:p>
      <w:r>
        <w:t xml:space="preserve">@LapSaso Täällä ei ole mitään udbomafiaa, vaan kaikki ovat juutalaisia tai heidän palvelijoitaan vapaamuurareita. Nyt olen sanonut kaiken!</w:t>
      </w:r>
    </w:p>
    <w:p>
      <w:r>
        <w:rPr>
          <w:b/>
          <w:u w:val="single"/>
        </w:rPr>
        <w:t xml:space="preserve">734959</w:t>
      </w:r>
    </w:p>
    <w:p>
      <w:r>
        <w:t xml:space="preserve">@barjanski Palomiehet itse kertoivat miten ja mitä. Ja heidän tarinansa on todella nauramisen arvoinen. Vakuutusyhtiöstä.</w:t>
      </w:r>
    </w:p>
    <w:p>
      <w:r>
        <w:rPr>
          <w:b/>
          <w:u w:val="single"/>
        </w:rPr>
        <w:t xml:space="preserve">734960</w:t>
      </w:r>
    </w:p>
    <w:p>
      <w:r>
        <w:t xml:space="preserve">Tiedätkö, mihin Janko ja Metka jättivät murut,</w:t>
        <w:br/>
        <w:t xml:space="preserve">No, minulla on säkkipillejä ympäri osastoa, jos joku ei löydä minua.</w:t>
      </w:r>
    </w:p>
    <w:p>
      <w:r>
        <w:rPr>
          <w:b/>
          <w:u w:val="single"/>
        </w:rPr>
        <w:t xml:space="preserve">734961</w:t>
      </w:r>
    </w:p>
    <w:p>
      <w:r>
        <w:t xml:space="preserve">@nadkaku Odotan vain, että paskiainen saa eläkkeensä ja sitten jään eläkkeelle😉.</w:t>
      </w:r>
    </w:p>
    <w:p>
      <w:r>
        <w:rPr>
          <w:b/>
          <w:u w:val="single"/>
        </w:rPr>
        <w:t xml:space="preserve">734962</w:t>
      </w:r>
    </w:p>
    <w:p>
      <w:r>
        <w:t xml:space="preserve">Outo värikuoriainen - uusi uhka Slovenian metsille_ lehdistötiedote https://t.co/FtonO2xui9 https://t.co/gnYxyKzh2n</w:t>
      </w:r>
    </w:p>
    <w:p>
      <w:r>
        <w:rPr>
          <w:b/>
          <w:u w:val="single"/>
        </w:rPr>
        <w:t xml:space="preserve">734963</w:t>
      </w:r>
    </w:p>
    <w:p>
      <w:r>
        <w:t xml:space="preserve">@criticni @Marjanmark @Margu501 Makedonia on käytännöllisesti katsoen täynnä kaikenlaisia muslimeja... enimmäkseen albaaneja, sitten bosnialaisia.</w:t>
      </w:r>
    </w:p>
    <w:p>
      <w:r>
        <w:rPr>
          <w:b/>
          <w:u w:val="single"/>
        </w:rPr>
        <w:t xml:space="preserve">734964</w:t>
      </w:r>
    </w:p>
    <w:p>
      <w:r>
        <w:t xml:space="preserve">Mitja Kunstelj @mikstone1 suuttui. Pidän siitä. Antakaa totuuden tulla julki ja antakaa sen olla mitä se on, vittu.</w:t>
      </w:r>
    </w:p>
    <w:p>
      <w:r>
        <w:rPr>
          <w:b/>
          <w:u w:val="single"/>
        </w:rPr>
        <w:t xml:space="preserve">734965</w:t>
      </w:r>
    </w:p>
    <w:p>
      <w:r>
        <w:t xml:space="preserve">Kuka kirjoittaa ne trailerit, jotka rullaavat ruudun alareunassa #VVFactorin aikana. Ei vielä. Hitsi.</w:t>
      </w:r>
    </w:p>
    <w:p>
      <w:r>
        <w:rPr>
          <w:b/>
          <w:u w:val="single"/>
        </w:rPr>
        <w:t xml:space="preserve">734966</w:t>
      </w:r>
    </w:p>
    <w:p>
      <w:r>
        <w:t xml:space="preserve">Olen kiitollinen ihmisille, jotka vitsin kertomisen jälkeen viiltelevät itseään kuin pelkurit.</w:t>
        <w:br/>
        <w:t xml:space="preserve"> Ilman tuota elettä en olisi tiennyt, että se oli hauskaa.</w:t>
      </w:r>
    </w:p>
    <w:p>
      <w:r>
        <w:rPr>
          <w:b/>
          <w:u w:val="single"/>
        </w:rPr>
        <w:t xml:space="preserve">734967</w:t>
      </w:r>
    </w:p>
    <w:p>
      <w:r>
        <w:t xml:space="preserve">Murtoja ja ajoneuvojen vahingontekoja pysäköintialueilla; poliisi käynnistää ennaltaehkäiseviä toimia https://t.co/8x6SypqdqO</w:t>
      </w:r>
    </w:p>
    <w:p>
      <w:r>
        <w:rPr>
          <w:b/>
          <w:u w:val="single"/>
        </w:rPr>
        <w:t xml:space="preserve">734968</w:t>
      </w:r>
    </w:p>
    <w:p>
      <w:r>
        <w:t xml:space="preserve">@opica "Suosittu laulaja" = on tehnyt yhden kappaleen studiossa 100 eurolla. "Obozevacs" = tyhjiö.</w:t>
      </w:r>
    </w:p>
    <w:p>
      <w:r>
        <w:rPr>
          <w:b/>
          <w:u w:val="single"/>
        </w:rPr>
        <w:t xml:space="preserve">734969</w:t>
      </w:r>
    </w:p>
    <w:p>
      <w:r>
        <w:t xml:space="preserve">Saksalaistutkimus: supermarketin kanat täynnä "superbakteereja" - https://t.co/LGx3iYNFB8 https://t.co/aVcvwQbV2X</w:t>
      </w:r>
    </w:p>
    <w:p>
      <w:r>
        <w:rPr>
          <w:b/>
          <w:u w:val="single"/>
        </w:rPr>
        <w:t xml:space="preserve">734970</w:t>
      </w:r>
    </w:p>
    <w:p>
      <w:r>
        <w:t xml:space="preserve">@RevijaReporter 😂😂😂😂Nykyään amatöörit ovat jo hyviä photoshoppaamaan, ammattilaisista puhumattakaan.</w:t>
      </w:r>
    </w:p>
    <w:p>
      <w:r>
        <w:rPr>
          <w:b/>
          <w:u w:val="single"/>
        </w:rPr>
        <w:t xml:space="preserve">734971</w:t>
      </w:r>
    </w:p>
    <w:p>
      <w:r>
        <w:t xml:space="preserve">@DraganVampola @had Periaatteessa se on vain mukava tapa näyttää todelliset kasvonsa. Levittää valheita ja epätotuuksia. Mutta lampaat lankeavat edelleen näihin valheisiin.</w:t>
      </w:r>
    </w:p>
    <w:p>
      <w:r>
        <w:rPr>
          <w:b/>
          <w:u w:val="single"/>
        </w:rPr>
        <w:t xml:space="preserve">734972</w:t>
      </w:r>
    </w:p>
    <w:p>
      <w:r>
        <w:t xml:space="preserve">Hitsi, vieläkö te, joita Gaudrdian siteeraa, edes twiittaatte meidän siteeraamattomien kanssa, @pengovsky?</w:t>
      </w:r>
    </w:p>
    <w:p>
      <w:r>
        <w:rPr>
          <w:b/>
          <w:u w:val="single"/>
        </w:rPr>
        <w:t xml:space="preserve">734973</w:t>
      </w:r>
    </w:p>
    <w:p>
      <w:r>
        <w:t xml:space="preserve">@Tevilevi @MihaMarkic @zpsslo Olen hieman ymmälläni siitä, kuka ja miten tämä on koottu.</w:t>
      </w:r>
    </w:p>
    <w:p>
      <w:r>
        <w:rPr>
          <w:b/>
          <w:u w:val="single"/>
        </w:rPr>
        <w:t xml:space="preserve">734974</w:t>
      </w:r>
    </w:p>
    <w:p>
      <w:r>
        <w:t xml:space="preserve">Villi länsi: Mamicin ampumisen jälkeen nyt Dinamon valmentajan hakkaaminen - https://t.co/PoWz1d4yvi https://t.co/I4xIIkl9rC https://t.co/I4xIIkl9rC</w:t>
      </w:r>
    </w:p>
    <w:p>
      <w:r>
        <w:rPr>
          <w:b/>
          <w:u w:val="single"/>
        </w:rPr>
        <w:t xml:space="preserve">734975</w:t>
      </w:r>
    </w:p>
    <w:p>
      <w:r>
        <w:t xml:space="preserve">@ToneMartinjak Tämä on patologinen huipennus. Loppu. Anna Peinkiherin lyhentää päiviäsi tarinoilla,joilla hän antaa periksi jokaiselle mestarille.</w:t>
      </w:r>
    </w:p>
    <w:p>
      <w:r>
        <w:rPr>
          <w:b/>
          <w:u w:val="single"/>
        </w:rPr>
        <w:t xml:space="preserve">734976</w:t>
      </w:r>
    </w:p>
    <w:p>
      <w:r>
        <w:t xml:space="preserve">@Uffman mieluiten kaksi reititettyä liityntäpistettä silta-modissa. katso techtrade, saat microtiks noin 30 eur:lla</w:t>
      </w:r>
    </w:p>
    <w:p>
      <w:r>
        <w:rPr>
          <w:b/>
          <w:u w:val="single"/>
        </w:rPr>
        <w:t xml:space="preserve">734977</w:t>
      </w:r>
    </w:p>
    <w:p>
      <w:r>
        <w:t xml:space="preserve">Dieselskandaali ei suostu loppumaan, se tulee maksamaan Daimlerille vielä ainakin puolitoista miljardia.</w:t>
        <w:br/>
        <w:t xml:space="preserve">https://t.co/JAPresNa00</w:t>
      </w:r>
    </w:p>
    <w:p>
      <w:r>
        <w:rPr>
          <w:b/>
          <w:u w:val="single"/>
        </w:rPr>
        <w:t xml:space="preserve">734978</w:t>
      </w:r>
    </w:p>
    <w:p>
      <w:r>
        <w:t xml:space="preserve">@novax81 @T_Tinca @DoloresKores Hei, et voi tehdä enempää kuin "tavallinen" talonmies.</w:t>
      </w:r>
    </w:p>
    <w:p>
      <w:r>
        <w:rPr>
          <w:b/>
          <w:u w:val="single"/>
        </w:rPr>
        <w:t xml:space="preserve">734979</w:t>
      </w:r>
    </w:p>
    <w:p>
      <w:r>
        <w:t xml:space="preserve">Ikääntyvä, lapseton Eurooppa moittii Orbanin perheoikeutta https://t.co/TFMxGRdu7L</w:t>
      </w:r>
    </w:p>
    <w:p>
      <w:r>
        <w:rPr>
          <w:b/>
          <w:u w:val="single"/>
        </w:rPr>
        <w:t xml:space="preserve">734980</w:t>
      </w:r>
    </w:p>
    <w:p>
      <w:r>
        <w:t xml:space="preserve">Pidän enemmän RWE d.o.o:sta. Toivon, että heillä on hieman vähemmän yhteyksiä punaiseen mafiaan. https://t.co/GkODGgKRj8.</w:t>
      </w:r>
    </w:p>
    <w:p>
      <w:r>
        <w:rPr>
          <w:b/>
          <w:u w:val="single"/>
        </w:rPr>
        <w:t xml:space="preserve">734981</w:t>
      </w:r>
    </w:p>
    <w:p>
      <w:r>
        <w:t xml:space="preserve">@cesenj Kun kommunistit on hoidettu, myös tämä OF:n "loma" poistetaan. Aivan kuten rtv:n osuus.</w:t>
      </w:r>
    </w:p>
    <w:p>
      <w:r>
        <w:rPr>
          <w:b/>
          <w:u w:val="single"/>
        </w:rPr>
        <w:t xml:space="preserve">734982</w:t>
      </w:r>
    </w:p>
    <w:p>
      <w:r>
        <w:t xml:space="preserve">@zarahrusta @24UR Hyvä, että he eivät sanoneet, miten kommunistinen puolue on vastuussa tästä.</w:t>
      </w:r>
    </w:p>
    <w:p>
      <w:r>
        <w:rPr>
          <w:b/>
          <w:u w:val="single"/>
        </w:rPr>
        <w:t xml:space="preserve">734983</w:t>
      </w:r>
    </w:p>
    <w:p>
      <w:r>
        <w:t xml:space="preserve">Muslimit poliisissa ja armeijassa!!!! Ja slovenialaiset ulos!!! Vain tällä tavoin bhutanilaiset voivat osoittaa oikean suuntautumisensa. https://t.co/DEQkMWJuFC.</w:t>
      </w:r>
    </w:p>
    <w:p>
      <w:r>
        <w:rPr>
          <w:b/>
          <w:u w:val="single"/>
        </w:rPr>
        <w:t xml:space="preserve">734984</w:t>
      </w:r>
    </w:p>
    <w:p>
      <w:r>
        <w:t xml:space="preserve">@petrasovdat Ei vitun sekoitus. Kovimmalla tasolla se on 20 km/h. Lähes kolme litraa swizzleä kahdessa tunnissa. Minä kuolen joskus vieressä.</w:t>
      </w:r>
    </w:p>
    <w:p>
      <w:r>
        <w:rPr>
          <w:b/>
          <w:u w:val="single"/>
        </w:rPr>
        <w:t xml:space="preserve">734985</w:t>
      </w:r>
    </w:p>
    <w:p>
      <w:r>
        <w:t xml:space="preserve">@R10Vojko @tipinapa1 @Matej_Klaric @SiolNEWS Ei, täällä on kokonainen joukko meitä, jotka kieriskelevät lattialla nauraen hölynpölyillesi. :D</w:t>
      </w:r>
    </w:p>
    <w:p>
      <w:r>
        <w:rPr>
          <w:b/>
          <w:u w:val="single"/>
        </w:rPr>
        <w:t xml:space="preserve">734986</w:t>
      </w:r>
    </w:p>
    <w:p>
      <w:r>
        <w:t xml:space="preserve">Mrbit Veber erosi puolueesta puolustaakseen SLO:ta. VBR (korkeaputkinen maila) Tromblonia vastaan.</w:t>
      </w:r>
    </w:p>
    <w:p>
      <w:r>
        <w:rPr>
          <w:b/>
          <w:u w:val="single"/>
        </w:rPr>
        <w:t xml:space="preserve">734987</w:t>
      </w:r>
    </w:p>
    <w:p>
      <w:r>
        <w:t xml:space="preserve">@Daanncy @yrennia1 Käsite ääliö on varattu miehille. Kyseinen nainen on vain ja ainoastaan tyhmä.</w:t>
      </w:r>
    </w:p>
    <w:p>
      <w:r>
        <w:rPr>
          <w:b/>
          <w:u w:val="single"/>
        </w:rPr>
        <w:t xml:space="preserve">734988</w:t>
      </w:r>
    </w:p>
    <w:p>
      <w:r>
        <w:t xml:space="preserve">@krtmen @Max970 Tänään RTV:ssä päivittäinen uutislähetys alkaa tällä kovalla uutisella! Viikatemies tulee olemaan live-kehyksissä! #malomorgen</w:t>
      </w:r>
    </w:p>
    <w:p>
      <w:r>
        <w:rPr>
          <w:b/>
          <w:u w:val="single"/>
        </w:rPr>
        <w:t xml:space="preserve">734989</w:t>
      </w:r>
    </w:p>
    <w:p>
      <w:r>
        <w:t xml:space="preserve">@BozidarBiscan @mrevlje Puuttuvat variantit "Jansa", "kapitalismi" ja "uusliberalismi".</w:t>
      </w:r>
    </w:p>
    <w:p>
      <w:r>
        <w:rPr>
          <w:b/>
          <w:u w:val="single"/>
        </w:rPr>
        <w:t xml:space="preserve">734990</w:t>
      </w:r>
    </w:p>
    <w:p>
      <w:r>
        <w:t xml:space="preserve">@lisicamica Mutta huoltoasemalla on vielä herrasmies siellä sun täällä, joka haluaa auttaa neitoa hädässä 😁.</w:t>
      </w:r>
    </w:p>
    <w:p>
      <w:r>
        <w:rPr>
          <w:b/>
          <w:u w:val="single"/>
        </w:rPr>
        <w:t xml:space="preserve">734991</w:t>
      </w:r>
    </w:p>
    <w:p>
      <w:r>
        <w:t xml:space="preserve">@TomazRus Kommentoin sitä, että minulla on kylmä töissä, en ole sairas. Kiitos neuvoista :)</w:t>
      </w:r>
    </w:p>
    <w:p>
      <w:r>
        <w:rPr>
          <w:b/>
          <w:u w:val="single"/>
        </w:rPr>
        <w:t xml:space="preserve">734992</w:t>
      </w:r>
    </w:p>
    <w:p>
      <w:r>
        <w:t xml:space="preserve">Influenssaepidemia aluksella ja matkustajien karanteeni.  Näin zombieapokalypsit yleensä alkavat. https://t.co/4ePF04gs4s</w:t>
      </w:r>
    </w:p>
    <w:p>
      <w:r>
        <w:rPr>
          <w:b/>
          <w:u w:val="single"/>
        </w:rPr>
        <w:t xml:space="preserve">734993</w:t>
      </w:r>
    </w:p>
    <w:p>
      <w:r>
        <w:t xml:space="preserve">@blaz_zgaga @JJansaSDS Zgaga olet väärennös znoru, vaalit ovat tulossa sinä keksi leikkuri liittää väärennettyjä asiakirjoja.</w:t>
      </w:r>
    </w:p>
    <w:p>
      <w:r>
        <w:rPr>
          <w:b/>
          <w:u w:val="single"/>
        </w:rPr>
        <w:t xml:space="preserve">734994</w:t>
      </w:r>
    </w:p>
    <w:p>
      <w:r>
        <w:t xml:space="preserve">@DiMatkovic Libertarians, ei liberaalit :) Mielestäni paras paikka aloittaa on lukea Finance.</w:t>
      </w:r>
    </w:p>
    <w:p>
      <w:r>
        <w:rPr>
          <w:b/>
          <w:u w:val="single"/>
        </w:rPr>
        <w:t xml:space="preserve">734995</w:t>
      </w:r>
    </w:p>
    <w:p>
      <w:r>
        <w:t xml:space="preserve">Lihansyöjä kuolaa grillatessaan lihaa... miten muuten kasvissyöjä kuolaa leikatessaan ruohoa puutarhassaan. 😂😁</w:t>
      </w:r>
    </w:p>
    <w:p>
      <w:r>
        <w:rPr>
          <w:b/>
          <w:u w:val="single"/>
        </w:rPr>
        <w:t xml:space="preserve">734996</w:t>
      </w:r>
    </w:p>
    <w:p>
      <w:r>
        <w:t xml:space="preserve">@JozeBizjak Pajac Cirman on vihainen ja loukkaantunut, koska hän on yhtä suuri kuin Lumikin ja seitsemän sirkan satuolento. #ataKucan</w:t>
      </w:r>
    </w:p>
    <w:p>
      <w:r>
        <w:rPr>
          <w:b/>
          <w:u w:val="single"/>
        </w:rPr>
        <w:t xml:space="preserve">734997</w:t>
      </w:r>
    </w:p>
    <w:p>
      <w:r>
        <w:t xml:space="preserve">Tulevista viikoista tulee iloista aikaa. LMŠ kasvaa 300 prosenttia pop-tv:ssä. Irene on 100-prosenttisesti mukana EU:n parlamentissa.</w:t>
        <w:br/>
        <w:t xml:space="preserve"> #pumpamoPumpamo</w:t>
      </w:r>
    </w:p>
    <w:p>
      <w:r>
        <w:rPr>
          <w:b/>
          <w:u w:val="single"/>
        </w:rPr>
        <w:t xml:space="preserve">734998</w:t>
      </w:r>
    </w:p>
    <w:p>
      <w:r>
        <w:t xml:space="preserve">Kommunistien orgioista ei ole vastusta kotikaartin kitschille https://t.co/coSvIrOw1V</w:t>
      </w:r>
    </w:p>
    <w:p>
      <w:r>
        <w:rPr>
          <w:b/>
          <w:u w:val="single"/>
        </w:rPr>
        <w:t xml:space="preserve">734999</w:t>
      </w:r>
    </w:p>
    <w:p>
      <w:r>
        <w:t xml:space="preserve">Hävytön Orban hyökkää petturimaista EPP:tä vastaan: Fidesz oli eilen "tuuman päässä lähdöstä" https://t.co/ZsRThVROm9</w:t>
      </w:r>
    </w:p>
    <w:p>
      <w:r>
        <w:rPr>
          <w:b/>
          <w:u w:val="single"/>
        </w:rPr>
        <w:t xml:space="preserve">735000</w:t>
      </w:r>
    </w:p>
    <w:p>
      <w:r>
        <w:t xml:space="preserve">@ZigaTurk @LahovnikMatej Olisimme silloin myyneet Lufthansalle ja kaikki olisi ollut hyvin.</w:t>
      </w:r>
    </w:p>
    <w:p>
      <w:r>
        <w:rPr>
          <w:b/>
          <w:u w:val="single"/>
        </w:rPr>
        <w:t xml:space="preserve">735001</w:t>
      </w:r>
    </w:p>
    <w:p>
      <w:r>
        <w:t xml:space="preserve">Se olisi uutinen, jos näkisin palomiehiä puussa ja kutsuisin puumaa https://t.co/Xe4Uk2nKPC ...</w:t>
      </w:r>
    </w:p>
    <w:p>
      <w:r>
        <w:rPr>
          <w:b/>
          <w:u w:val="single"/>
        </w:rPr>
        <w:t xml:space="preserve">735002</w:t>
      </w:r>
    </w:p>
    <w:p>
      <w:r>
        <w:t xml:space="preserve">@RomanVodeb Luulen, että he yrittävät pitää sinut status quossa... Koe-esiintymiset sopivat siihen erinomaisesti.</w:t>
        <w:br/>
        <w:t xml:space="preserve"> Voit mennä Možinaan jne....</w:t>
      </w:r>
    </w:p>
    <w:p>
      <w:r>
        <w:rPr>
          <w:b/>
          <w:u w:val="single"/>
        </w:rPr>
        <w:t xml:space="preserve">735003</w:t>
      </w:r>
    </w:p>
    <w:p>
      <w:r>
        <w:t xml:space="preserve">Miten meillä sujuu rinnakkaiselo ja demokratia?  @Val202:n #sumu kysyy teiltä oudoimpia kokemuksianne taloneuvoston kokouksista.</w:t>
      </w:r>
    </w:p>
    <w:p>
      <w:r>
        <w:rPr>
          <w:b/>
          <w:u w:val="single"/>
        </w:rPr>
        <w:t xml:space="preserve">735004</w:t>
      </w:r>
    </w:p>
    <w:p>
      <w:r>
        <w:t xml:space="preserve">Kun poliisit riisuvat kypäränsä ja pukeutuvat keltaisiin liiveihin ... https://t.co/O5xVrdSymQ via @Nova24TV</w:t>
      </w:r>
    </w:p>
    <w:p>
      <w:r>
        <w:rPr>
          <w:b/>
          <w:u w:val="single"/>
        </w:rPr>
        <w:t xml:space="preserve">735005</w:t>
      </w:r>
    </w:p>
    <w:p>
      <w:r>
        <w:t xml:space="preserve">@AfneGunca16 @Jure_Bajic Joillakin ihmisillä on sydän, mutta se ei lähetä tarpeeksi verta aivoihin. 😎</w:t>
      </w:r>
    </w:p>
    <w:p>
      <w:r>
        <w:rPr>
          <w:b/>
          <w:u w:val="single"/>
        </w:rPr>
        <w:t xml:space="preserve">735006</w:t>
      </w:r>
    </w:p>
    <w:p>
      <w:r>
        <w:t xml:space="preserve">@zorko_eva @DominikaSvarc @strankaSD Sosialistit ovat rakentaneet koko maailmankuvansa yhden tunteen - kateuden - ympärille. Malar ylös tai alas.</w:t>
      </w:r>
    </w:p>
    <w:p>
      <w:r>
        <w:rPr>
          <w:b/>
          <w:u w:val="single"/>
        </w:rPr>
        <w:t xml:space="preserve">735007</w:t>
      </w:r>
    </w:p>
    <w:p>
      <w:r>
        <w:t xml:space="preserve">Pankki ottaa 110 euroa (!!!) Fursin ulosoton suorittamisesta (pikkuraha viivästyskorko)!!!! Pudotus reunan yli. Adieu, @UniCredit_PR!</w:t>
      </w:r>
    </w:p>
    <w:p>
      <w:r>
        <w:rPr>
          <w:b/>
          <w:u w:val="single"/>
        </w:rPr>
        <w:t xml:space="preserve">735008</w:t>
      </w:r>
    </w:p>
    <w:p>
      <w:r>
        <w:t xml:space="preserve">@24UR @24ur_com @JanaUjcic Mitä nyt?! Me emme ole kroaatteja! Me olemme slovenialaisia!!!</w:t>
        <w:br/>
        <w:t xml:space="preserve"> Emme tarvitse lähetystä naapurimaan maajoukkueen vastaanotosta!!! #bedasto</w:t>
      </w:r>
    </w:p>
    <w:p>
      <w:r>
        <w:rPr>
          <w:b/>
          <w:u w:val="single"/>
        </w:rPr>
        <w:t xml:space="preserve">735009</w:t>
      </w:r>
    </w:p>
    <w:p>
      <w:r>
        <w:t xml:space="preserve">Celje-Zidani Most -radan parantaminen aloitetaan. Tästä lähtien junat voivat kulkea siellä.</w:t>
      </w:r>
    </w:p>
    <w:p>
      <w:r>
        <w:rPr>
          <w:b/>
          <w:u w:val="single"/>
        </w:rPr>
        <w:t xml:space="preserve">735010</w:t>
      </w:r>
    </w:p>
    <w:p>
      <w:r>
        <w:t xml:space="preserve">Tänään tein männyn. Sen koti on nyt uudella parvekkeellani, ja se koristellaan joulukuuseksi. Hyödynsin loman todella hyvin.</w:t>
      </w:r>
    </w:p>
    <w:p>
      <w:r>
        <w:rPr>
          <w:b/>
          <w:u w:val="single"/>
        </w:rPr>
        <w:t xml:space="preserve">735011</w:t>
      </w:r>
    </w:p>
    <w:p>
      <w:r>
        <w:t xml:space="preserve">@lenci53 @RichieKis Lähetin hänet kulman taakse kauppaan ostamaan mukavat tossut</w:t>
        <w:br/>
        <w:t xml:space="preserve">#grateful</w:t>
      </w:r>
    </w:p>
    <w:p>
      <w:r>
        <w:rPr>
          <w:b/>
          <w:u w:val="single"/>
        </w:rPr>
        <w:t xml:space="preserve">735012</w:t>
      </w:r>
    </w:p>
    <w:p>
      <w:r>
        <w:t xml:space="preserve">@MetkaSmole Se ei ole ongelma, jos tietää, mitä saa hinnan vastineeksi.Ihmiset maksavat vakuutuksesta eivätkä uskalla mennä hammaslääkäriin, koska heillä ei ole rahaa paikkaukseen.</w:t>
      </w:r>
    </w:p>
    <w:p>
      <w:r>
        <w:rPr>
          <w:b/>
          <w:u w:val="single"/>
        </w:rPr>
        <w:t xml:space="preserve">735013</w:t>
      </w:r>
    </w:p>
    <w:p>
      <w:r>
        <w:t xml:space="preserve">@jkmcnk @KatarinaJenko Älä myy. Kiinnitä se ja sijoita sitten Zitkoiniin.</w:t>
      </w:r>
    </w:p>
    <w:p>
      <w:r>
        <w:rPr>
          <w:b/>
          <w:u w:val="single"/>
        </w:rPr>
        <w:t xml:space="preserve">735014</w:t>
      </w:r>
    </w:p>
    <w:p>
      <w:r>
        <w:t xml:space="preserve">@BozidarBiscan @BorutPahor Borut on vain tavallinen pikku pelle, joka saa heti portit täyteen, kun joku huutaa.</w:t>
      </w:r>
    </w:p>
    <w:p>
      <w:r>
        <w:rPr>
          <w:b/>
          <w:u w:val="single"/>
        </w:rPr>
        <w:t xml:space="preserve">735015</w:t>
      </w:r>
    </w:p>
    <w:p>
      <w:r>
        <w:t xml:space="preserve">Häntä etsivät myös hänen luokkatoverinsa, jotka täyttävät tavallisten, super- ja megamarkettien hyllyt! https://t.co/BYMIoLUvGd ...</w:t>
      </w:r>
    </w:p>
    <w:p>
      <w:r>
        <w:rPr>
          <w:b/>
          <w:u w:val="single"/>
        </w:rPr>
        <w:t xml:space="preserve">735016</w:t>
      </w:r>
    </w:p>
    <w:p>
      <w:r>
        <w:t xml:space="preserve">Libertaristit ja uusliberalistit ovat Slovenian kansakunnan vitsaus. https://t.co/dWMklxGrJM</w:t>
      </w:r>
    </w:p>
    <w:p>
      <w:r>
        <w:rPr>
          <w:b/>
          <w:u w:val="single"/>
        </w:rPr>
        <w:t xml:space="preserve">735017</w:t>
      </w:r>
    </w:p>
    <w:p>
      <w:r>
        <w:t xml:space="preserve">@Blaz_Inzenir @BorutPahor Hänellä ei ole aikaa, koska hän tarttuu kauniisiin persereikiin kunnioituksella.....</w:t>
      </w:r>
    </w:p>
    <w:p>
      <w:r>
        <w:rPr>
          <w:b/>
          <w:u w:val="single"/>
        </w:rPr>
        <w:t xml:space="preserve">735018</w:t>
      </w:r>
    </w:p>
    <w:p>
      <w:r>
        <w:t xml:space="preserve">@VroniMay @vinkovasle1 @MiroCerar @strankaSDS Tarkista omatuntosi. Valehtelit taas. Pappi antaa sinulle synninpäästön</w:t>
      </w:r>
    </w:p>
    <w:p>
      <w:r>
        <w:rPr>
          <w:b/>
          <w:u w:val="single"/>
        </w:rPr>
        <w:t xml:space="preserve">735019</w:t>
      </w:r>
    </w:p>
    <w:p>
      <w:r>
        <w:t xml:space="preserve">Tällaisia idiootteja seuraavat vielä suuremmat idiootit. Todella hullua. Mitä tämä Židan puuhaa. https://t.co/tWa5h6gV0P.</w:t>
      </w:r>
    </w:p>
    <w:p>
      <w:r>
        <w:rPr>
          <w:b/>
          <w:u w:val="single"/>
        </w:rPr>
        <w:t xml:space="preserve">735020</w:t>
      </w:r>
    </w:p>
    <w:p>
      <w:r>
        <w:t xml:space="preserve">@MarkoSket @USvobode @protoreakcionar @murekar @AnnCoulter @Democracy1 Janša on 1900-luvun jälkeenjäänyt.</w:t>
      </w:r>
    </w:p>
    <w:p>
      <w:r>
        <w:rPr>
          <w:b/>
          <w:u w:val="single"/>
        </w:rPr>
        <w:t xml:space="preserve">735021</w:t>
      </w:r>
    </w:p>
    <w:p>
      <w:r>
        <w:t xml:space="preserve">Janša's-lehdestä tehtiin poliisille rikosilmoitus vihan ja väkivallan edistämisestä https://t.co/uJRza5jZRM</w:t>
      </w:r>
    </w:p>
    <w:p>
      <w:r>
        <w:rPr>
          <w:b/>
          <w:u w:val="single"/>
        </w:rPr>
        <w:t xml:space="preserve">735022</w:t>
      </w:r>
    </w:p>
    <w:p>
      <w:r>
        <w:t xml:space="preserve">Vasev sanoo, että "äärioikeisto" valehtelee ja että Antifa ei lyönyt häntä kivellä päähän, vaan kivellä päähän. https://t.co/MCQra0MOxp.</w:t>
      </w:r>
    </w:p>
    <w:p>
      <w:r>
        <w:rPr>
          <w:b/>
          <w:u w:val="single"/>
        </w:rPr>
        <w:t xml:space="preserve">735023</w:t>
      </w:r>
    </w:p>
    <w:p>
      <w:r>
        <w:t xml:space="preserve">@surfon @ZigaTurk @risinja Mutta aiommeko ampua tölkkejä ilmakanuunalla ja juoda olutta?</w:t>
      </w:r>
    </w:p>
    <w:p>
      <w:r>
        <w:rPr>
          <w:b/>
          <w:u w:val="single"/>
        </w:rPr>
        <w:t xml:space="preserve">735024</w:t>
      </w:r>
    </w:p>
    <w:p>
      <w:r>
        <w:t xml:space="preserve">Ihmiset, jos paratiisi kiertää risteilijän ja pakottaa teidät ulos, se tekee yhden ympyrän. #jebitese</w:t>
      </w:r>
    </w:p>
    <w:p>
      <w:r>
        <w:rPr>
          <w:b/>
          <w:u w:val="single"/>
        </w:rPr>
        <w:t xml:space="preserve">735025</w:t>
      </w:r>
    </w:p>
    <w:p>
      <w:r>
        <w:t xml:space="preserve">Kannustan niin paljon kuin voin, kiitos kannustuksesta ja motivaatiosta, lue N: Vujicic. STAND TIGHT- ilman väkivaltaa, hellävaraisesti https://t.co/bmsb6fII7C</w:t>
      </w:r>
    </w:p>
    <w:p>
      <w:r>
        <w:rPr>
          <w:b/>
          <w:u w:val="single"/>
        </w:rPr>
        <w:t xml:space="preserve">735026</w:t>
      </w:r>
    </w:p>
    <w:p>
      <w:r>
        <w:t xml:space="preserve">violet eilisestä "vastakkainasettelusta talouden kanssa" https://t.co/zcLaL3LXjB</w:t>
      </w:r>
    </w:p>
    <w:p>
      <w:r>
        <w:rPr>
          <w:b/>
          <w:u w:val="single"/>
        </w:rPr>
        <w:t xml:space="preserve">735027</w:t>
      </w:r>
    </w:p>
    <w:p>
      <w:r>
        <w:t xml:space="preserve">Presidenttiehdokkaiden julisteet on korvattu tuotteiden julisteilla. Jälleenmyyjät valehtelevat meille entistä rehellisemmin.</w:t>
      </w:r>
    </w:p>
    <w:p>
      <w:r>
        <w:rPr>
          <w:b/>
          <w:u w:val="single"/>
        </w:rPr>
        <w:t xml:space="preserve">735028</w:t>
      </w:r>
    </w:p>
    <w:p>
      <w:r>
        <w:t xml:space="preserve">@butalskipolicaj @frelih_igor @apocalypsedone @GPreac Butalski, linkki on @Nova24TV:ssä 😂🤣 Oikeistolaisen totuuden taloon!</w:t>
      </w:r>
    </w:p>
    <w:p>
      <w:r>
        <w:rPr>
          <w:b/>
          <w:u w:val="single"/>
        </w:rPr>
        <w:t xml:space="preserve">735029</w:t>
      </w:r>
    </w:p>
    <w:p>
      <w:r>
        <w:t xml:space="preserve">Järjestän Slovenian kansalliset jammailun mestaruuskilpailut. 1,2,3 menoksi! Eniten tykkäyksiä saanut vastaus saa kansallisen jammailun mestarin tittelin!</w:t>
        <w:br/>
        <w:t xml:space="preserve">#jamming #smarts</w:t>
      </w:r>
    </w:p>
    <w:p>
      <w:r>
        <w:rPr>
          <w:b/>
          <w:u w:val="single"/>
        </w:rPr>
        <w:t xml:space="preserve">735030</w:t>
      </w:r>
    </w:p>
    <w:p>
      <w:r>
        <w:t xml:space="preserve">@Primoz_Kovacic Voimme nyt mennä lonkasta niskaan ja takaisin ainakin kolme kertaa hinnoittelemattoman johdannaisemme kanssa.</w:t>
      </w:r>
    </w:p>
    <w:p>
      <w:r>
        <w:rPr>
          <w:b/>
          <w:u w:val="single"/>
        </w:rPr>
        <w:t xml:space="preserve">735031</w:t>
      </w:r>
    </w:p>
    <w:p>
      <w:r>
        <w:t xml:space="preserve">Meille opetetaan eugeniikasta ja parameciumista, mutta ei esimerkiksi siitä, miten säästää lomaa varten https://t.co/NHIbuReKdQ</w:t>
      </w:r>
    </w:p>
    <w:p>
      <w:r>
        <w:rPr>
          <w:b/>
          <w:u w:val="single"/>
        </w:rPr>
        <w:t xml:space="preserve">735032</w:t>
      </w:r>
    </w:p>
    <w:p>
      <w:r>
        <w:t xml:space="preserve">Punaiset kommunistit, punaiset solmionpitäjät, ovat varastaneet maan ja velkaantuneet liikaa, 4 miljardia pelkästään tänä vuonna; rikoksia, varkauksia, rahanpesua, valheita, nöyryytystä!</w:t>
      </w:r>
    </w:p>
    <w:p>
      <w:r>
        <w:rPr>
          <w:b/>
          <w:u w:val="single"/>
        </w:rPr>
        <w:t xml:space="preserve">735033</w:t>
      </w:r>
    </w:p>
    <w:p>
      <w:r>
        <w:t xml:space="preserve">Onko teillä yhtään salaista hautapaikkaa kirkolta? kommunistinne ovat tuottaneet 623. Sanalla sanoen: SIX HUNDRED AND TWENTY-TWO https://t.co/QZ7HHj7kxt</w:t>
      </w:r>
    </w:p>
    <w:p>
      <w:r>
        <w:rPr>
          <w:b/>
          <w:u w:val="single"/>
        </w:rPr>
        <w:t xml:space="preserve">735034</w:t>
      </w:r>
    </w:p>
    <w:p>
      <w:r>
        <w:t xml:space="preserve">Lopuksi aperitiivi; hän sanoo minulle: "Luulen, että pidät teran-likööristä, koska olet nainen."</w:t>
        <w:br/>
        <w:t xml:space="preserve"> Nyt todistan hänelle, kuinka paljon snapsia minulla on mukanani. Ei oikeastaan, mutta melkein.</w:t>
      </w:r>
    </w:p>
    <w:p>
      <w:r>
        <w:rPr>
          <w:b/>
          <w:u w:val="single"/>
        </w:rPr>
        <w:t xml:space="preserve">735035</w:t>
      </w:r>
    </w:p>
    <w:p>
      <w:r>
        <w:t xml:space="preserve">Inca Digital esittelee Onset R50i:n: UV-tasotulostin 3,14 x 1,6 metrin medialle. Inka... http://t.co/snZeEuln3X</w:t>
      </w:r>
    </w:p>
    <w:p>
      <w:r>
        <w:rPr>
          <w:b/>
          <w:u w:val="single"/>
        </w:rPr>
        <w:t xml:space="preserve">735036</w:t>
      </w:r>
    </w:p>
    <w:p>
      <w:r>
        <w:t xml:space="preserve">Cerarin taistelu loppuun asti: uudesta säälittävästä retoriikasta vihollisten löytämiseksi https://t.co/NeLp9cpUpg https://t.co/RSkugvmWLV</w:t>
      </w:r>
    </w:p>
    <w:p>
      <w:r>
        <w:rPr>
          <w:b/>
          <w:u w:val="single"/>
        </w:rPr>
        <w:t xml:space="preserve">735037</w:t>
      </w:r>
    </w:p>
    <w:p>
      <w:r>
        <w:t xml:space="preserve">@had @wajdusn4 @JaniPeljhan @JazbarMatjaz @ZaresGregor Tolminista Polog-vuorelle, autolla 15 min. Jalka Javorcaan vielä 10 min. 1h kevääseen.</w:t>
      </w:r>
    </w:p>
    <w:p>
      <w:r>
        <w:rPr>
          <w:b/>
          <w:u w:val="single"/>
        </w:rPr>
        <w:t xml:space="preserve">735038</w:t>
      </w:r>
    </w:p>
    <w:p>
      <w:r>
        <w:t xml:space="preserve">@RevijaReporter Ensin päästään eroon kommunismista kotona ja sitten näytetään mittari muille... Slovenian politiikan katastrofi.</w:t>
      </w:r>
    </w:p>
    <w:p>
      <w:r>
        <w:rPr>
          <w:b/>
          <w:u w:val="single"/>
        </w:rPr>
        <w:t xml:space="preserve">735039</w:t>
      </w:r>
    </w:p>
    <w:p>
      <w:r>
        <w:t xml:space="preserve">Keskellä Zagrebia huutaen "Tito ikuisesti!". Cerarin hallitus rahoittaa kommunistisia aktivisteja ulkomailla? https://t.co/5TxK1Qwz94</w:t>
      </w:r>
    </w:p>
    <w:p>
      <w:r>
        <w:rPr>
          <w:b/>
          <w:u w:val="single"/>
        </w:rPr>
        <w:t xml:space="preserve">735040</w:t>
      </w:r>
    </w:p>
    <w:p>
      <w:r>
        <w:t xml:space="preserve">Huomenna keskipäivällä sireeni ilmoittaa Mariborin ensimmäisen pommin tuhoamisen alkamisesta https://t.co/anl9lhfahJ https://t.co/gXBzoLBjKv https://t.co/gXBzoLBjKv</w:t>
      </w:r>
    </w:p>
    <w:p>
      <w:r>
        <w:rPr>
          <w:b/>
          <w:u w:val="single"/>
        </w:rPr>
        <w:t xml:space="preserve">735041</w:t>
      </w:r>
    </w:p>
    <w:p>
      <w:r>
        <w:t xml:space="preserve">Raja kuumana: poliisit käyttävät kyynelkaasua maahanmuuttajia vastaan | Svet24 https://t.co/a21EKoWmyG https://t.co/IBxACXR8xa</w:t>
      </w:r>
    </w:p>
    <w:p>
      <w:r>
        <w:rPr>
          <w:b/>
          <w:u w:val="single"/>
        </w:rPr>
        <w:t xml:space="preserve">735042</w:t>
      </w:r>
    </w:p>
    <w:p>
      <w:r>
        <w:t xml:space="preserve">Retweeted Alojz Kovšca (@AlojzKovsca):</w:t>
        <w:br/>
        <w:br/>
        <w:t xml:space="preserve">Arbitration=one blast. Jernej Sekolcin jälkeen naamio putosi Miha... https://t.co/2HQ3uSJ7Lt...</w:t>
      </w:r>
    </w:p>
    <w:p>
      <w:r>
        <w:rPr>
          <w:b/>
          <w:u w:val="single"/>
        </w:rPr>
        <w:t xml:space="preserve">735043</w:t>
      </w:r>
    </w:p>
    <w:p>
      <w:r>
        <w:t xml:space="preserve">BIZARNO: Missä Sloveniassa järjestetään frettien haukottelukilpailu? - Občutek.si https://t.co/9l4x6LbQpA</w:t>
      </w:r>
    </w:p>
    <w:p>
      <w:r>
        <w:rPr>
          <w:b/>
          <w:u w:val="single"/>
        </w:rPr>
        <w:t xml:space="preserve">735044</w:t>
      </w:r>
    </w:p>
    <w:p>
      <w:r>
        <w:t xml:space="preserve">@TeaLogar Saattaa käydä niin, että LJ:ssä tai jossain kauempana lännessä sanon "heippa", mutta täällä minua on tänään pistänyt jokin shriftsprah-virus.</w:t>
      </w:r>
    </w:p>
    <w:p>
      <w:r>
        <w:rPr>
          <w:b/>
          <w:u w:val="single"/>
        </w:rPr>
        <w:t xml:space="preserve">735045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735046</w:t>
      </w:r>
    </w:p>
    <w:p>
      <w:r>
        <w:t xml:space="preserve">Toisen kerran ajaa auton koska "tehdas vika".... ma mennään u rt vuosi 2018....</w:t>
      </w:r>
    </w:p>
    <w:p>
      <w:r>
        <w:rPr>
          <w:b/>
          <w:u w:val="single"/>
        </w:rPr>
        <w:t xml:space="preserve">735047</w:t>
      </w:r>
    </w:p>
    <w:p>
      <w:r>
        <w:t xml:space="preserve">@dusankocevar1 Itse asiassa vasemmistopuolueet ovat mokanneet kaiken, eikä SDS todellakaan kuulu niihin.</w:t>
      </w:r>
    </w:p>
    <w:p>
      <w:r>
        <w:rPr>
          <w:b/>
          <w:u w:val="single"/>
        </w:rPr>
        <w:t xml:space="preserve">735048</w:t>
      </w:r>
    </w:p>
    <w:p>
      <w:r>
        <w:t xml:space="preserve">Kyllä vakio @KanalAMotoGP kun alkaa tapahtua radalla ja mainoksissa</w:t>
        <w:t xml:space="preserve">😡😵</w:t>
        <w:br/>
        <w:t xml:space="preserve"> #MotoGP</w:t>
      </w:r>
    </w:p>
    <w:p>
      <w:r>
        <w:rPr>
          <w:b/>
          <w:u w:val="single"/>
        </w:rPr>
        <w:t xml:space="preserve">735049</w:t>
      </w:r>
    </w:p>
    <w:p>
      <w:r>
        <w:t xml:space="preserve">Golica on maailman soitetuin instrumentaalimusiikki! Olemme ylpeitä siitä! Otatko haasteen vastaan ja juotko... https://t.co/IcspVESeyu...</w:t>
      </w:r>
    </w:p>
    <w:p>
      <w:r>
        <w:rPr>
          <w:b/>
          <w:u w:val="single"/>
        </w:rPr>
        <w:t xml:space="preserve">735050</w:t>
      </w:r>
    </w:p>
    <w:p>
      <w:r>
        <w:t xml:space="preserve">@madpixel Kuule, sinun ei tarvitse tehdä hölmöläistä moraavista, he ovat jo pilanneet hänet tarpeeksi...</w:t>
      </w:r>
    </w:p>
    <w:p>
      <w:r>
        <w:rPr>
          <w:b/>
          <w:u w:val="single"/>
        </w:rPr>
        <w:t xml:space="preserve">735051</w:t>
      </w:r>
    </w:p>
    <w:p>
      <w:r>
        <w:t xml:space="preserve">Ja vasemmisto jatkaa valehtelua ja jatkaa miljoonien veronmaksajien rahojen tuhlaamista uusiin äänestäjiinsä. https://t.co/w9b2dEAT50.</w:t>
      </w:r>
    </w:p>
    <w:p>
      <w:r>
        <w:rPr>
          <w:b/>
          <w:u w:val="single"/>
        </w:rPr>
        <w:t xml:space="preserve">735052</w:t>
      </w:r>
    </w:p>
    <w:p>
      <w:r>
        <w:t xml:space="preserve">God Ahmad, hänelle ei ole lainkaan selvää, että yhtynyt vasemmisto käyttää häntä tykinruokana ideologisissa taisteluissaan.</w:t>
      </w:r>
    </w:p>
    <w:p>
      <w:r>
        <w:rPr>
          <w:b/>
          <w:u w:val="single"/>
        </w:rPr>
        <w:t xml:space="preserve">735053</w:t>
      </w:r>
    </w:p>
    <w:p>
      <w:r>
        <w:t xml:space="preserve">@GregorVirant1 @JanezMeznarec Yhteistyön tekemättä jättäminen suhteellisen voittajan kanssa ei ollut tuolloin rikos. Nyt se on varmasti maanpetos!</w:t>
      </w:r>
    </w:p>
    <w:p>
      <w:r>
        <w:rPr>
          <w:b/>
          <w:u w:val="single"/>
        </w:rPr>
        <w:t xml:space="preserve">735054</w:t>
      </w:r>
    </w:p>
    <w:p>
      <w:r>
        <w:t xml:space="preserve">@nejkom @stanka_d Toivon, toivon todella, että se on helppo nakki. Vaikka twiittaus kukon leikkaamisesta on lähellä....</w:t>
      </w:r>
    </w:p>
    <w:p>
      <w:r>
        <w:rPr>
          <w:b/>
          <w:u w:val="single"/>
        </w:rPr>
        <w:t xml:space="preserve">735055</w:t>
      </w:r>
    </w:p>
    <w:p>
      <w:r>
        <w:t xml:space="preserve">@_wupe Ei hätää!Katanec pois ja kaikki uudet nuorten kanssa!!! Vaikka olisimme päässeet MM-kisoihin olisimme olleet canonfuter,mutta olisimme ottaneet rahat.....</w:t>
      </w:r>
    </w:p>
    <w:p>
      <w:r>
        <w:rPr>
          <w:b/>
          <w:u w:val="single"/>
        </w:rPr>
        <w:t xml:space="preserve">735056</w:t>
      </w:r>
    </w:p>
    <w:p>
      <w:r>
        <w:t xml:space="preserve">Maan suurin puolue pitää kongressin... mutta tätä uutista ei näy @rtvslo.#TotalitarianState -sivustolla.</w:t>
      </w:r>
    </w:p>
    <w:p>
      <w:r>
        <w:rPr>
          <w:b/>
          <w:u w:val="single"/>
        </w:rPr>
        <w:t xml:space="preserve">735057</w:t>
      </w:r>
    </w:p>
    <w:p>
      <w:r>
        <w:t xml:space="preserve">@DavidNovak17 Älä viitsi. Bogdan on salonkivasemmistolainen. Vallankumouksia ei tehdä niin, vaan ne niittävät hedelmänsä.</w:t>
      </w:r>
    </w:p>
    <w:p>
      <w:r>
        <w:rPr>
          <w:b/>
          <w:u w:val="single"/>
        </w:rPr>
        <w:t xml:space="preserve">735058</w:t>
      </w:r>
    </w:p>
    <w:p>
      <w:r>
        <w:t xml:space="preserve">@zaslovenijo2 Näiden poikien ja miesten rohkeuden muistoksi pukeudumme symbolisesti ja paastoamme. Jotain, mitä et tule koskaan ymmärtämään.</w:t>
      </w:r>
    </w:p>
    <w:p>
      <w:r>
        <w:rPr>
          <w:b/>
          <w:u w:val="single"/>
        </w:rPr>
        <w:t xml:space="preserve">735059</w:t>
      </w:r>
    </w:p>
    <w:p>
      <w:r>
        <w:t xml:space="preserve">Erjavec ilmoitti jatkavansa kaikkien hiljaisen diplomatian mekanismien käyttöä välimiesmenettelyn yhteydessä. Sen jälkeen, kun riemukas värinä oli valloillaan tuomion julkistamispäivänä...?</w:t>
      </w:r>
    </w:p>
    <w:p>
      <w:r>
        <w:rPr>
          <w:b/>
          <w:u w:val="single"/>
        </w:rPr>
        <w:t xml:space="preserve">735060</w:t>
      </w:r>
    </w:p>
    <w:p>
      <w:r>
        <w:t xml:space="preserve">35 miljoonaa euroa talousarviosta menee suoraan hallinnon taskuihin, ei terveydenhuollon jonotuslistoille.</w:t>
      </w:r>
    </w:p>
    <w:p>
      <w:r>
        <w:rPr>
          <w:b/>
          <w:u w:val="single"/>
        </w:rPr>
        <w:t xml:space="preserve">735061</w:t>
      </w:r>
    </w:p>
    <w:p>
      <w:r>
        <w:t xml:space="preserve">Yksi byrokraattisilla myllyillä voitettu luiska vammaisille tekee minut niin onnelliseksi, etten voi kertoa teille! Jee!</w:t>
      </w:r>
    </w:p>
    <w:p>
      <w:r>
        <w:rPr>
          <w:b/>
          <w:u w:val="single"/>
        </w:rPr>
        <w:t xml:space="preserve">735062</w:t>
      </w:r>
    </w:p>
    <w:p>
      <w:r>
        <w:t xml:space="preserve">marcipan</w:t>
        <w:br/>
        <w:t xml:space="preserve">maanantaisin</w:t>
        <w:br/>
        <w:t xml:space="preserve">goatmug</w:t>
        <w:br/>
        <w:t xml:space="preserve">daktari</w:t>
        <w:br/>
        <w:t xml:space="preserve">valot keskustassa</w:t>
        <w:br/>
        <w:t xml:space="preserve">avokeittiö</w:t>
        <w:br/>
        <w:t xml:space="preserve">tweettini</w:t>
        <w:br/>
        <w:t xml:space="preserve">slovenian moottoritiet https://t.co/HZElpfu7L6</w:t>
      </w:r>
    </w:p>
    <w:p>
      <w:r>
        <w:rPr>
          <w:b/>
          <w:u w:val="single"/>
        </w:rPr>
        <w:t xml:space="preserve">735063</w:t>
      </w:r>
    </w:p>
    <w:p>
      <w:r>
        <w:t xml:space="preserve">Flunssa- ja flunssakausi on aivan nurkan takana, ja joskus niitä ei todellakaan voi välttää, mutta on olemassa pieniä niksejä, jotka voivat... https://t.co/sRZfNfkE1f...</w:t>
      </w:r>
    </w:p>
    <w:p>
      <w:r>
        <w:rPr>
          <w:b/>
          <w:u w:val="single"/>
        </w:rPr>
        <w:t xml:space="preserve">735064</w:t>
      </w:r>
    </w:p>
    <w:p>
      <w:r>
        <w:t xml:space="preserve">@frajgajst80 @peterjancic Näyttää siltä, että katsot sitä säännöllisesti.kuten kommunistit, jotka soittavat patriarkalle, kun he haistavat maan.Entä jos se kaikki on totta?</w:t>
      </w:r>
    </w:p>
    <w:p>
      <w:r>
        <w:rPr>
          <w:b/>
          <w:u w:val="single"/>
        </w:rPr>
        <w:t xml:space="preserve">735065</w:t>
      </w:r>
    </w:p>
    <w:p>
      <w:r>
        <w:t xml:space="preserve">@tomokriznar - "Pakolaiset häiritsevät meitä, koska he painavat omaatuntoamme" #GlobalNeighbourhood #ELR2015 http://t.co/MkxLYDTH5w via @Val202</w:t>
      </w:r>
    </w:p>
    <w:p>
      <w:r>
        <w:rPr>
          <w:b/>
          <w:u w:val="single"/>
        </w:rPr>
        <w:t xml:space="preserve">735066</w:t>
      </w:r>
    </w:p>
    <w:p>
      <w:r>
        <w:t xml:space="preserve">5. toukokuuta 1945 Ajdovščina</w:t>
        <w:br/>
        <w:t xml:space="preserve">Bolshevikit perustivat hallituksen</w:t>
        <w:br/>
        <w:t xml:space="preserve">Ilman vaaleja ja teurastamalla kaikki opposition jäsenet</w:t>
      </w:r>
    </w:p>
    <w:p>
      <w:r>
        <w:rPr>
          <w:b/>
          <w:u w:val="single"/>
        </w:rPr>
        <w:t xml:space="preserve">735067</w:t>
      </w:r>
    </w:p>
    <w:p>
      <w:r>
        <w:t xml:space="preserve">@Matej_Klaric Ilman EU:n ja muiden apua me romahdamme tai maa romahtaa.# Itse asiassa anna heidän paisutella itseään näin 💭💭💭💭</w:t>
      </w:r>
    </w:p>
    <w:p>
      <w:r>
        <w:rPr>
          <w:b/>
          <w:u w:val="single"/>
        </w:rPr>
        <w:t xml:space="preserve">735068</w:t>
      </w:r>
    </w:p>
    <w:p>
      <w:r>
        <w:t xml:space="preserve">@Nova24TV Kaikki kirkollis-kommunistisessa opissa jonkun, joka ei ole Tish eikä Mish, mutta tiedämme, että hän ei ole aivan sileä!</w:t>
      </w:r>
    </w:p>
    <w:p>
      <w:r>
        <w:rPr>
          <w:b/>
          <w:u w:val="single"/>
        </w:rPr>
        <w:t xml:space="preserve">735069</w:t>
      </w:r>
    </w:p>
    <w:p>
      <w:r>
        <w:t xml:space="preserve">@petrasovdat Et menisi ihmisten keskuuteen. Ja eikö olekin niin, että kun olet sairastunut, et ole enää tartuntakykyinen?</w:t>
      </w:r>
    </w:p>
    <w:p>
      <w:r>
        <w:rPr>
          <w:b/>
          <w:u w:val="single"/>
        </w:rPr>
        <w:t xml:space="preserve">735070</w:t>
      </w:r>
    </w:p>
    <w:p>
      <w:r>
        <w:t xml:space="preserve">Uudistettu Filesender suurten tiedostojen lähettämiseen! https://t.co/SjwO35Dgfr</w:t>
      </w:r>
    </w:p>
    <w:p>
      <w:r>
        <w:rPr>
          <w:b/>
          <w:u w:val="single"/>
        </w:rPr>
        <w:t xml:space="preserve">735071</w:t>
      </w:r>
    </w:p>
    <w:p>
      <w:r>
        <w:t xml:space="preserve">Join juomaa, jossa oli "tauriinia ja kofeiinia". Nukahdin kuin kupla 3 tunniksi.</w:t>
      </w:r>
    </w:p>
    <w:p>
      <w:r>
        <w:rPr>
          <w:b/>
          <w:u w:val="single"/>
        </w:rPr>
        <w:t xml:space="preserve">735072</w:t>
      </w:r>
    </w:p>
    <w:p>
      <w:r>
        <w:t xml:space="preserve">Pellepuolue on ymmärtänyt, että tulevaisuudessa sen on vaikea järjestää koalition sirkusesityksiään ilman pääpelleä.</w:t>
      </w:r>
    </w:p>
    <w:p>
      <w:r>
        <w:rPr>
          <w:b/>
          <w:u w:val="single"/>
        </w:rPr>
        <w:t xml:space="preserve">735073</w:t>
      </w:r>
    </w:p>
    <w:p>
      <w:r>
        <w:t xml:space="preserve">@PrinasalkaZlata Ei todellakaan! Mitä sitten, jos hän esti sen. Älä nyt tee julkisuutta hänen vuokseen.</w:t>
      </w:r>
    </w:p>
    <w:p>
      <w:r>
        <w:rPr>
          <w:b/>
          <w:u w:val="single"/>
        </w:rPr>
        <w:t xml:space="preserve">735074</w:t>
      </w:r>
    </w:p>
    <w:p>
      <w:r>
        <w:t xml:space="preserve">Kommentti uutiseen: Lehtimyyjät: 12-tuntinen työpäivä franchising-sopimuksen mukaisesti ... https://t.co/L2ZTEHjLdW</w:t>
      </w:r>
    </w:p>
    <w:p>
      <w:r>
        <w:rPr>
          <w:b/>
          <w:u w:val="single"/>
        </w:rPr>
        <w:t xml:space="preserve">735075</w:t>
      </w:r>
    </w:p>
    <w:p>
      <w:r>
        <w:t xml:space="preserve">Nämä ovat todella hienoja tarinoita inhimillisestä solidaarisuudesta. Vaikka ei aina onnellisesti ... #nangaparbatrescue https://t.co/pRZ92SD08b</w:t>
      </w:r>
    </w:p>
    <w:p>
      <w:r>
        <w:rPr>
          <w:b/>
          <w:u w:val="single"/>
        </w:rPr>
        <w:t xml:space="preserve">735076</w:t>
      </w:r>
    </w:p>
    <w:p>
      <w:r>
        <w:t xml:space="preserve">@Beyond_ pommielokuva...</w:t>
        <w:t xml:space="preserve">Ja Bowie on kuin viini, joka paranee ja paranee, aina loppuun asti... toiseksi viimeiseltä levyltä https://t.co/kdqP4EmQ3m</w:t>
        <w:br/>
        <w:t xml:space="preserve"/>
      </w:r>
    </w:p>
    <w:p>
      <w:r>
        <w:rPr>
          <w:b/>
          <w:u w:val="single"/>
        </w:rPr>
        <w:t xml:space="preserve">735077</w:t>
      </w:r>
    </w:p>
    <w:p>
      <w:r>
        <w:t xml:space="preserve">Järkyttävä paljastus: 42 prosenttia raiskauksista naapurimaassa Italiassa ovat maahanmuuttajien tekemiä! https://t.co/2UerLSMWOF via @Nova24TV</w:t>
      </w:r>
    </w:p>
    <w:p>
      <w:r>
        <w:rPr>
          <w:b/>
          <w:u w:val="single"/>
        </w:rPr>
        <w:t xml:space="preserve">735078</w:t>
      </w:r>
    </w:p>
    <w:p>
      <w:r>
        <w:t xml:space="preserve">Obrežjen rajanylityspaikka on suljettu molempiin suuntiin väitetyn pommihälytyksen vuoksi.</w:t>
      </w:r>
    </w:p>
    <w:p>
      <w:r>
        <w:rPr>
          <w:b/>
          <w:u w:val="single"/>
        </w:rPr>
        <w:t xml:space="preserve">735079</w:t>
      </w:r>
    </w:p>
    <w:p>
      <w:r>
        <w:t xml:space="preserve">On todella perseestä, että sosialistien lippu oli kapitalistien kuuhun suuntautuneella retkikunnalla! https://t.co/7oct0hKx2W</w:t>
      </w:r>
    </w:p>
    <w:p>
      <w:r>
        <w:rPr>
          <w:b/>
          <w:u w:val="single"/>
        </w:rPr>
        <w:t xml:space="preserve">735080</w:t>
      </w:r>
    </w:p>
    <w:p>
      <w:r>
        <w:t xml:space="preserve">@jocarules @StrankaLMS @StrankaSAB @StrankaSMC Syvä oikeusvaltio ja ihmisoikeudet, joten Cerarin ja muiden uusien naamioiden mukaan.</w:t>
      </w:r>
    </w:p>
    <w:p>
      <w:r>
        <w:rPr>
          <w:b/>
          <w:u w:val="single"/>
        </w:rPr>
        <w:t xml:space="preserve">735081</w:t>
      </w:r>
    </w:p>
    <w:p>
      <w:r>
        <w:t xml:space="preserve">@lukavalas Selfie hänen kanssaan?? Yäk! Jos hän ottaisi kuvan kanssani, äänestäisin häntä ;)</w:t>
      </w:r>
    </w:p>
    <w:p>
      <w:r>
        <w:rPr>
          <w:b/>
          <w:u w:val="single"/>
        </w:rPr>
        <w:t xml:space="preserve">735082</w:t>
      </w:r>
    </w:p>
    <w:p>
      <w:r>
        <w:t xml:space="preserve">@MlRezek Sillä on kunnon korvike, mutta se tasoittuu, kaikki on niin ristiriitaista vasemmistolaisten kanssa. https://t.co/TTjdkBImUi</w:t>
      </w:r>
    </w:p>
    <w:p>
      <w:r>
        <w:rPr>
          <w:b/>
          <w:u w:val="single"/>
        </w:rPr>
        <w:t xml:space="preserve">735083</w:t>
      </w:r>
    </w:p>
    <w:p>
      <w:r>
        <w:t xml:space="preserve">Pahor sai tietää Slovenian tasavallan historian suurimmasta rikoksesta, joka tapahtui hänen hallituksensa aikana vasta tänä vuonna. #butale #vaalit #valitukset #valitukset</w:t>
      </w:r>
    </w:p>
    <w:p>
      <w:r>
        <w:rPr>
          <w:b/>
          <w:u w:val="single"/>
        </w:rPr>
        <w:t xml:space="preserve">735084</w:t>
      </w:r>
    </w:p>
    <w:p>
      <w:r>
        <w:t xml:space="preserve">Täysin kyberturvallinen kyberturvallisuusministeri. Japanissa. https://t.co/d0niRBwP3F</w:t>
      </w:r>
    </w:p>
    <w:p>
      <w:r>
        <w:rPr>
          <w:b/>
          <w:u w:val="single"/>
        </w:rPr>
        <w:t xml:space="preserve">735085</w:t>
      </w:r>
    </w:p>
    <w:p>
      <w:r>
        <w:t xml:space="preserve">Krškon ydinvoimala myös digitalisaation tiellä https://t.co/kkPRgKoDcm #yritykset #businesses</w:t>
      </w:r>
    </w:p>
    <w:p>
      <w:r>
        <w:rPr>
          <w:b/>
          <w:u w:val="single"/>
        </w:rPr>
        <w:t xml:space="preserve">735086</w:t>
      </w:r>
    </w:p>
    <w:p>
      <w:r>
        <w:t xml:space="preserve">@crico111 @JiriKocica @Progar5 @tomltoml Banzai !!!!!!..... vielä yksi huuto syvyyksistä, niin kaikki on hiljaa.</w:t>
      </w:r>
    </w:p>
    <w:p>
      <w:r>
        <w:rPr>
          <w:b/>
          <w:u w:val="single"/>
        </w:rPr>
        <w:t xml:space="preserve">735087</w:t>
      </w:r>
    </w:p>
    <w:p>
      <w:r>
        <w:t xml:space="preserve">@KilgoreSH5 Menin katsomaan twiittiä ja tajusin, että olen myös estetty, vaikka en muista koskaan lukeneeni hänen twiittejään.</w:t>
      </w:r>
    </w:p>
    <w:p>
      <w:r>
        <w:rPr>
          <w:b/>
          <w:u w:val="single"/>
        </w:rPr>
        <w:t xml:space="preserve">735088</w:t>
      </w:r>
    </w:p>
    <w:p>
      <w:r>
        <w:t xml:space="preserve">Lämpötilat 10-15°C.Joet ja purot tulvivat yli runsaiden sateiden vuoksi, seuratkaa hydrologisia varoituksia... https://t.co/V1Jb9oji4n...</w:t>
      </w:r>
    </w:p>
    <w:p>
      <w:r>
        <w:rPr>
          <w:b/>
          <w:u w:val="single"/>
        </w:rPr>
        <w:t xml:space="preserve">735089</w:t>
      </w:r>
    </w:p>
    <w:p>
      <w:r>
        <w:t xml:space="preserve">@magrateja Kohta kuljeskelet rahtitaskuhousuissa, kun huomaat, että voit pakata puolet asunnostasi sisään.</w:t>
      </w:r>
    </w:p>
    <w:p>
      <w:r>
        <w:rPr>
          <w:b/>
          <w:u w:val="single"/>
        </w:rPr>
        <w:t xml:space="preserve">735090</w:t>
      </w:r>
    </w:p>
    <w:p>
      <w:r>
        <w:t xml:space="preserve">Ihmetyttää, mikä on mainoksen omaperäisyys, paitsi että he tutkivat koskematonta luontoa https://t.co/Ky4J7uYJjh</w:t>
      </w:r>
    </w:p>
    <w:p>
      <w:r>
        <w:rPr>
          <w:b/>
          <w:u w:val="single"/>
        </w:rPr>
        <w:t xml:space="preserve">735091</w:t>
      </w:r>
    </w:p>
    <w:p>
      <w:r>
        <w:t xml:space="preserve">En todellakaan ymmärrä, miksi jokaisen vuoden lopussa on tarpeen simuloida sotatilaa yhä uudelleen ja uudelleen.</w:t>
        <w:br/>
        <w:t xml:space="preserve"> #pyrotechnics #retard</w:t>
      </w:r>
    </w:p>
    <w:p>
      <w:r>
        <w:rPr>
          <w:b/>
          <w:u w:val="single"/>
        </w:rPr>
        <w:t xml:space="preserve">735092</w:t>
      </w:r>
    </w:p>
    <w:p>
      <w:r>
        <w:t xml:space="preserve">@Pika_So Serpentinšek on parlamentin uusi asemies Kobalin vetäydyttyä paikalta.</w:t>
      </w:r>
    </w:p>
    <w:p>
      <w:r>
        <w:rPr>
          <w:b/>
          <w:u w:val="single"/>
        </w:rPr>
        <w:t xml:space="preserve">735093</w:t>
      </w:r>
    </w:p>
    <w:p>
      <w:r>
        <w:t xml:space="preserve">Hiiltynyt ruumis löydettiin iltapäivällä. Vainajan henkilöllisyyttä ei ole vielä vahvistettu. https://t.co/xdHQLm6tV4.</w:t>
      </w:r>
    </w:p>
    <w:p>
      <w:r>
        <w:rPr>
          <w:b/>
          <w:u w:val="single"/>
        </w:rPr>
        <w:t xml:space="preserve">735094</w:t>
      </w:r>
    </w:p>
    <w:p>
      <w:r>
        <w:t xml:space="preserve">Buksel, perse täynnä paskaa ... hän on täynnä paskaa ... hänellä ei ole mitään käsitystä https://t.co/X3cz2wXW0m</w:t>
      </w:r>
    </w:p>
    <w:p>
      <w:r>
        <w:rPr>
          <w:b/>
          <w:u w:val="single"/>
        </w:rPr>
        <w:t xml:space="preserve">735095</w:t>
      </w:r>
    </w:p>
    <w:p>
      <w:r>
        <w:t xml:space="preserve">@NikolaSilic @gfajdi Bosnialaiset rakensivat sitten pyramidinsa tästä materiaalista. 😂</w:t>
      </w:r>
    </w:p>
    <w:p>
      <w:r>
        <w:rPr>
          <w:b/>
          <w:u w:val="single"/>
        </w:rPr>
        <w:t xml:space="preserve">735096</w:t>
      </w:r>
    </w:p>
    <w:p>
      <w:r>
        <w:t xml:space="preserve">https://t.co/RBLa2XRMiG Seppeleenlaskuseremoniaa säestivät Slovenian armeijan kaartin salamalaukaukset, poliisin puhallinorkesterin äänet ja laulajakvartetti.</w:t>
      </w:r>
    </w:p>
    <w:p>
      <w:r>
        <w:rPr>
          <w:b/>
          <w:u w:val="single"/>
        </w:rPr>
        <w:t xml:space="preserve">735097</w:t>
      </w:r>
    </w:p>
    <w:p>
      <w:r>
        <w:t xml:space="preserve">@KilgoreSH5 #sektaSdS leikkii taas uhria ja höpöttää median lynkkauksesta sen jälkeen, kun on saanut sormensa hilloon! #lobs</w:t>
      </w:r>
    </w:p>
    <w:p>
      <w:r>
        <w:rPr>
          <w:b/>
          <w:u w:val="single"/>
        </w:rPr>
        <w:t xml:space="preserve">735098</w:t>
      </w:r>
    </w:p>
    <w:p>
      <w:r>
        <w:t xml:space="preserve">#Olimpija saa ensimmäisellä kierroksella kovemman vastustajan kuin #Maribor viime vuonna viimeisellä kierroksella. #qarabaq</w:t>
      </w:r>
    </w:p>
    <w:p>
      <w:r>
        <w:rPr>
          <w:b/>
          <w:u w:val="single"/>
        </w:rPr>
        <w:t xml:space="preserve">735099</w:t>
      </w:r>
    </w:p>
    <w:p>
      <w:r>
        <w:t xml:space="preserve">@BojanPozar @mk_gov_si @vladaRS @sarecmarjan Katastrofi! Ja missä minä asun. Nämä kulttuurintekijät eivät ole apinoiden tasolla.....</w:t>
      </w:r>
    </w:p>
    <w:p>
      <w:r>
        <w:rPr>
          <w:b/>
          <w:u w:val="single"/>
        </w:rPr>
        <w:t xml:space="preserve">735100</w:t>
      </w:r>
    </w:p>
    <w:p>
      <w:r>
        <w:t xml:space="preserve">@LukahHorvat @BanicGregor @MitjaIrsic Mitä sinä puhut markkinakapasiteetista vai mistä? Sitten kommunistinen Alibaba on arvokkaampi kuin kehuttu Samsung 😂😂😂😂😂</w:t>
      </w:r>
    </w:p>
    <w:p>
      <w:r>
        <w:rPr>
          <w:b/>
          <w:u w:val="single"/>
        </w:rPr>
        <w:t xml:space="preserve">735101</w:t>
      </w:r>
    </w:p>
    <w:p>
      <w:r>
        <w:t xml:space="preserve">#TrumpImpeachment</w:t>
        <w:br/>
        <w:t xml:space="preserve">Niin kauan kuin amerikkalaiset huolehtivat itsestään, maailma on turvallisempi</w:t>
      </w:r>
    </w:p>
    <w:p>
      <w:r>
        <w:rPr>
          <w:b/>
          <w:u w:val="single"/>
        </w:rPr>
        <w:t xml:space="preserve">735102</w:t>
      </w:r>
    </w:p>
    <w:p>
      <w:r>
        <w:t xml:space="preserve">Jankovicin pitäisi vetäytyä välittömästi, koska hänen päässään ja koko vartalossaan on pahaa voita! https://t.co/1cQMAZ4tEa ...</w:t>
      </w:r>
    </w:p>
    <w:p>
      <w:r>
        <w:rPr>
          <w:b/>
          <w:u w:val="single"/>
        </w:rPr>
        <w:t xml:space="preserve">735103</w:t>
      </w:r>
    </w:p>
    <w:p>
      <w:r>
        <w:t xml:space="preserve">Ei pidä paikkaansa. Tein eilen kaksi munakokkelia aamiaiseksi, eikä kukaan sanonut mitään minua vastaan. https://t.co/cPF0AOsyX9.</w:t>
      </w:r>
    </w:p>
    <w:p>
      <w:r>
        <w:rPr>
          <w:b/>
          <w:u w:val="single"/>
        </w:rPr>
        <w:t xml:space="preserve">735104</w:t>
      </w:r>
    </w:p>
    <w:p>
      <w:r>
        <w:t xml:space="preserve">Kaikki haluaisivat lakkauttaa lisävakuutuksen, mutta kukaan ei tee niin... https://t.co/fYJy2svtoN ...</w:t>
      </w:r>
    </w:p>
    <w:p>
      <w:r>
        <w:rPr>
          <w:b/>
          <w:u w:val="single"/>
        </w:rPr>
        <w:t xml:space="preserve">735105</w:t>
      </w:r>
    </w:p>
    <w:p>
      <w:r>
        <w:t xml:space="preserve">Ja tämä on vuodelta 2013!!!! Sillä välin Hribarca on vain radikalisoitunut! https://t.co/SQ0t6n6Vnl ...</w:t>
      </w:r>
    </w:p>
    <w:p>
      <w:r>
        <w:rPr>
          <w:b/>
          <w:u w:val="single"/>
        </w:rPr>
        <w:t xml:space="preserve">735106</w:t>
      </w:r>
    </w:p>
    <w:p>
      <w:r>
        <w:t xml:space="preserve">On surullista, että totuuden kertomista UDBE:n toiminnasta pidetään rohkeuden osoituksena. Se osoittaa, että olemme yhä syvällä totalitarismissa! https://t.co/5jbhonLK2Z</w:t>
      </w:r>
    </w:p>
    <w:p>
      <w:r>
        <w:rPr>
          <w:b/>
          <w:u w:val="single"/>
        </w:rPr>
        <w:t xml:space="preserve">735107</w:t>
      </w:r>
    </w:p>
    <w:p>
      <w:r>
        <w:t xml:space="preserve">Ja näitä trolleja on pakko vihata! Keskustaan ei pääse 20 minuutissa! Ja liikennevalot ovat 10 metrin välein - punaiset, tietenkin!</w:t>
      </w:r>
    </w:p>
    <w:p>
      <w:r>
        <w:rPr>
          <w:b/>
          <w:u w:val="single"/>
        </w:rPr>
        <w:t xml:space="preserve">735108</w:t>
      </w:r>
    </w:p>
    <w:p>
      <w:r>
        <w:t xml:space="preserve">@dusankocevar1 Minä olen erilainen, olen nyt punaisten puolella, ja huomenna olen myös punaisten puolella, jos englantilaisilla on punaiset pelipaidat😄.</w:t>
      </w:r>
    </w:p>
    <w:p>
      <w:r>
        <w:rPr>
          <w:b/>
          <w:u w:val="single"/>
        </w:rPr>
        <w:t xml:space="preserve">735109</w:t>
      </w:r>
    </w:p>
    <w:p>
      <w:r>
        <w:t xml:space="preserve">@lucijausaj Täydellinen yksityistäminen on alku korruption torjunnalle. POPTV mainostaa pääasiassa valtion omistamia yrityksiä.</w:t>
      </w:r>
    </w:p>
    <w:p>
      <w:r>
        <w:rPr>
          <w:b/>
          <w:u w:val="single"/>
        </w:rPr>
        <w:t xml:space="preserve">735110</w:t>
      </w:r>
    </w:p>
    <w:p>
      <w:r>
        <w:t xml:space="preserve">@MarkoPavlisic Jos siirrät tätä kelloa tunnilla, saat vähän hymyä ;)</w:t>
      </w:r>
    </w:p>
    <w:p>
      <w:r>
        <w:rPr>
          <w:b/>
          <w:u w:val="single"/>
        </w:rPr>
        <w:t xml:space="preserve">735111</w:t>
      </w:r>
    </w:p>
    <w:p>
      <w:r>
        <w:t xml:space="preserve">Vartijat? Valkopukuiset miehet Mb:ssä psykiatriaa varten. Kaveri on menettänyt kosketuksen todellisuuteen. https://t.co/zFok2YtceQ</w:t>
      </w:r>
    </w:p>
    <w:p>
      <w:r>
        <w:rPr>
          <w:b/>
          <w:u w:val="single"/>
        </w:rPr>
        <w:t xml:space="preserve">735112</w:t>
      </w:r>
    </w:p>
    <w:p>
      <w:r>
        <w:t xml:space="preserve">@Firbec suolaa, pippuria, oreganoa, basilikaa, persiljaa, persiljaa ja kurkumaa, joskus lisään soijakastiketta. Cca15min... Sitten paistan sen pannulla :-)</w:t>
      </w:r>
    </w:p>
    <w:p>
      <w:r>
        <w:rPr>
          <w:b/>
          <w:u w:val="single"/>
        </w:rPr>
        <w:t xml:space="preserve">735113</w:t>
      </w:r>
    </w:p>
    <w:p>
      <w:r>
        <w:t xml:space="preserve">@MitjaIrsic Mutta koti on myös jokaisen yksityinen, turvallinen ja intiimi tila, ja sen puolustaminen on normaalia tai luonnollista.</w:t>
      </w:r>
    </w:p>
    <w:p>
      <w:r>
        <w:rPr>
          <w:b/>
          <w:u w:val="single"/>
        </w:rPr>
        <w:t xml:space="preserve">735114</w:t>
      </w:r>
    </w:p>
    <w:p>
      <w:r>
        <w:t xml:space="preserve">@RevijaReporter Lue entisen NKBM-päällikkö Hoisen ajatuksia, niin saat paljon selkeämmän käsityksen SNB:n toiminnasta !</w:t>
      </w:r>
    </w:p>
    <w:p>
      <w:r>
        <w:rPr>
          <w:b/>
          <w:u w:val="single"/>
        </w:rPr>
        <w:t xml:space="preserve">735115</w:t>
      </w:r>
    </w:p>
    <w:p>
      <w:r>
        <w:t xml:space="preserve">@MpRelc Koska lisään nämä yksityiskohdat (inktrap) jälkikäteen ja useimmiten silloin, kun se on järkevää. G-kirjain on toinen ehdokas tälle käsittelylle.</w:t>
      </w:r>
    </w:p>
    <w:p>
      <w:r>
        <w:rPr>
          <w:b/>
          <w:u w:val="single"/>
        </w:rPr>
        <w:t xml:space="preserve">735116</w:t>
      </w:r>
    </w:p>
    <w:p>
      <w:r>
        <w:t xml:space="preserve">Sormenjälkitunnistimet puhelimen näytön alla jo ensi vuonna https://t.co/nXizjPV9K1</w:t>
      </w:r>
    </w:p>
    <w:p>
      <w:r>
        <w:rPr>
          <w:b/>
          <w:u w:val="single"/>
        </w:rPr>
        <w:t xml:space="preserve">735117</w:t>
      </w:r>
    </w:p>
    <w:p>
      <w:r>
        <w:t xml:space="preserve">Track 2 -projekti jäissä, rahaa virtaa 2TDK:sta https://t.co/A7SDelQEW8</w:t>
      </w:r>
    </w:p>
    <w:p>
      <w:r>
        <w:rPr>
          <w:b/>
          <w:u w:val="single"/>
        </w:rPr>
        <w:t xml:space="preserve">735118</w:t>
      </w:r>
    </w:p>
    <w:p>
      <w:r>
        <w:t xml:space="preserve">Nämä ovat muuten keskiviikon kahviaamiaisemme onkologian alalla. https://t.co/LUDk1H1orT.</w:t>
      </w:r>
    </w:p>
    <w:p>
      <w:r>
        <w:rPr>
          <w:b/>
          <w:u w:val="single"/>
        </w:rPr>
        <w:t xml:space="preserve">735119</w:t>
      </w:r>
    </w:p>
    <w:p>
      <w:r>
        <w:t xml:space="preserve">Silmälääkärit eivät näe yöllä, joten emme lähetä potilaita keskellä yötä. Johtopäätös :) #solaurgence #PoCEdu #Ophthalmology #Ophthalmology</w:t>
      </w:r>
    </w:p>
    <w:p>
      <w:r>
        <w:rPr>
          <w:b/>
          <w:u w:val="single"/>
        </w:rPr>
        <w:t xml:space="preserve">735120</w:t>
      </w:r>
    </w:p>
    <w:p>
      <w:r>
        <w:t xml:space="preserve">@LjudmilaNovak @StudioCity_ Hän on ollut A:sta Z:hen, ainakin minulle henkilökohtaisesti, mutta tiedän aika monta ihmistä, jotka ovat samaa mieltä!!!!. Myyty sielu!!!!</w:t>
      </w:r>
    </w:p>
    <w:p>
      <w:r>
        <w:rPr>
          <w:b/>
          <w:u w:val="single"/>
        </w:rPr>
        <w:t xml:space="preserve">735121</w:t>
      </w:r>
    </w:p>
    <w:p>
      <w:r>
        <w:t xml:space="preserve">@ZigaTurk @GorazdKavka Oikeistolaiset työntävät maapalloa kohti katastrofia edistyksen kustannuksella, ja samalla he teeskentelevät olevansa tiedettä.</w:t>
      </w:r>
    </w:p>
    <w:p>
      <w:r>
        <w:rPr>
          <w:b/>
          <w:u w:val="single"/>
        </w:rPr>
        <w:t xml:space="preserve">735122</w:t>
      </w:r>
    </w:p>
    <w:p>
      <w:r>
        <w:t xml:space="preserve">FDV:llä on hakijoita, joilla on aivoproteesi UKC Rakova Jelša https://t.co/woFirKIWEX</w:t>
      </w:r>
    </w:p>
    <w:p>
      <w:r>
        <w:rPr>
          <w:b/>
          <w:u w:val="single"/>
        </w:rPr>
        <w:t xml:space="preserve">735123</w:t>
      </w:r>
    </w:p>
    <w:p>
      <w:r>
        <w:t xml:space="preserve">@leaathenatabako Vitun kukot ja kukot ei ole muuta aikaa kuin keskipäivä, kun aurinko on korkeimmillaan.... Oikea aika.</w:t>
      </w:r>
    </w:p>
    <w:p>
      <w:r>
        <w:rPr>
          <w:b/>
          <w:u w:val="single"/>
        </w:rPr>
        <w:t xml:space="preserve">735124</w:t>
      </w:r>
    </w:p>
    <w:p>
      <w:r>
        <w:t xml:space="preserve">Älypuhelin, joka lataa kaiken. Langaton! #HuaweiP30Pro #RewriteTheRules #HuaweiMobileSi https://t.co/cgjFXGQUFb https://t.co/cgjFXGQUFb</w:t>
      </w:r>
    </w:p>
    <w:p>
      <w:r>
        <w:rPr>
          <w:b/>
          <w:u w:val="single"/>
        </w:rPr>
        <w:t xml:space="preserve">735125</w:t>
      </w:r>
    </w:p>
    <w:p>
      <w:r>
        <w:t xml:space="preserve">@russhie Isäni osti minulle syntymäpäivälahjaksi laatikon, jotta voisin koota postilaatikkoni.</w:t>
      </w:r>
    </w:p>
    <w:p>
      <w:r>
        <w:rPr>
          <w:b/>
          <w:u w:val="single"/>
        </w:rPr>
        <w:t xml:space="preserve">735126</w:t>
      </w:r>
    </w:p>
    <w:p>
      <w:r>
        <w:t xml:space="preserve">Ei vasemmalle eikä oikealle, vaan totuudenmukaisesti. Nova24TV käynnistää uuden ohjelmiston https://t.co/PhjZwkv7K4 via @Nova24TV</w:t>
      </w:r>
    </w:p>
    <w:p>
      <w:r>
        <w:rPr>
          <w:b/>
          <w:u w:val="single"/>
        </w:rPr>
        <w:t xml:space="preserve">735127</w:t>
      </w:r>
    </w:p>
    <w:p>
      <w:r>
        <w:t xml:space="preserve">UKCL:ssä on enemmän lastenlääkäreitä kuin kardiologeja ja tehohoitolääkäreitä yhteensä. https://t.co/3WidUxATC6.</w:t>
      </w:r>
    </w:p>
    <w:p>
      <w:r>
        <w:rPr>
          <w:b/>
          <w:u w:val="single"/>
        </w:rPr>
        <w:t xml:space="preserve">735128</w:t>
      </w:r>
    </w:p>
    <w:p>
      <w:r>
        <w:t xml:space="preserve">Lakimies, joka "juo" kahvinsa paukulla, edustaa asiakkaita menestyksekkäästi kommunikaattorilla ja kirjoitus-kirjoitustaululla #haastattelu https://t.co/l25iy3ty6P</w:t>
      </w:r>
    </w:p>
    <w:p>
      <w:r>
        <w:rPr>
          <w:b/>
          <w:u w:val="single"/>
        </w:rPr>
        <w:t xml:space="preserve">735129</w:t>
      </w:r>
    </w:p>
    <w:p>
      <w:r>
        <w:t xml:space="preserve">@Rok_Novak @Rok_DS Ottaen huomioon, että jotkut ihmiset välittävät vain paskaakaan, JJ:n toiminta on enemmän kuin tarpeeksi.</w:t>
      </w:r>
    </w:p>
    <w:p>
      <w:r>
        <w:rPr>
          <w:b/>
          <w:u w:val="single"/>
        </w:rPr>
        <w:t xml:space="preserve">735130</w:t>
      </w:r>
    </w:p>
    <w:p>
      <w:r>
        <w:t xml:space="preserve">@DarkoErmenc @Blaz_88 @TomTrampus @Vrtowc @LidlSLO 16, ei riitä vähän, ei #butl</w:t>
      </w:r>
    </w:p>
    <w:p>
      <w:r>
        <w:rPr>
          <w:b/>
          <w:u w:val="single"/>
        </w:rPr>
        <w:t xml:space="preserve">735131</w:t>
      </w:r>
    </w:p>
    <w:p>
      <w:r>
        <w:t xml:space="preserve">@lukavalas @opica Off-topic, mutta en voi sille mitään, anna heidän todistaa ensin, että se on olemassa.</w:t>
      </w:r>
    </w:p>
    <w:p>
      <w:r>
        <w:rPr>
          <w:b/>
          <w:u w:val="single"/>
        </w:rPr>
        <w:t xml:space="preserve">735132</w:t>
      </w:r>
    </w:p>
    <w:p>
      <w:r>
        <w:t xml:space="preserve">@nastja_skopac @Tevilevi Budalo turkulainen - voitat tai häviät, se ei ole futsalia, siellä pitäisi olla puoliajat.</w:t>
      </w:r>
    </w:p>
    <w:p>
      <w:r>
        <w:rPr>
          <w:b/>
          <w:u w:val="single"/>
        </w:rPr>
        <w:t xml:space="preserve">735133</w:t>
      </w:r>
    </w:p>
    <w:p>
      <w:r>
        <w:t xml:space="preserve">@Tevilevi Vaikka sen selittäminen sinulle ei auta... lasten väliset erot ovat luonnollinen asiaintila, niitä ei tehdä yksityisellä yksinyrittämisellä...</w:t>
      </w:r>
    </w:p>
    <w:p>
      <w:r>
        <w:rPr>
          <w:b/>
          <w:u w:val="single"/>
        </w:rPr>
        <w:t xml:space="preserve">735134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735135</w:t>
      </w:r>
    </w:p>
    <w:p>
      <w:r>
        <w:t xml:space="preserve">DAKINE naisten trapetsit: DAKINE naisten trapetsit myytävänä, käytetty muutaman kerran, kuin uusi, koko XS https://t.co/9OOCYpPAD7 https://t.co/wowFTc8OHG</w:t>
      </w:r>
    </w:p>
    <w:p>
      <w:r>
        <w:rPr>
          <w:b/>
          <w:u w:val="single"/>
        </w:rPr>
        <w:t xml:space="preserve">735136</w:t>
      </w:r>
    </w:p>
    <w:p>
      <w:r>
        <w:t xml:space="preserve">Zimbabwe: Taistelu seuraajasta on vasta alussa https://t.co/IiDtZggmbM https://t.co/Mhp0nt8J7K https://t.co/Mhp0nt8J7K</w:t>
      </w:r>
    </w:p>
    <w:p>
      <w:r>
        <w:rPr>
          <w:b/>
          <w:u w:val="single"/>
        </w:rPr>
        <w:t xml:space="preserve">735137</w:t>
      </w:r>
    </w:p>
    <w:p>
      <w:r>
        <w:t xml:space="preserve">Vihaan niitä myyviä (ja mainostavia) jälleenmyyjiä jopa enemmän kuin itse ilotulitteita. Ääliöt.</w:t>
      </w:r>
    </w:p>
    <w:p>
      <w:r>
        <w:rPr>
          <w:b/>
          <w:u w:val="single"/>
        </w:rPr>
        <w:t xml:space="preserve">735138</w:t>
      </w:r>
    </w:p>
    <w:p>
      <w:r>
        <w:t xml:space="preserve">@Margu501 Joskus olemme "laiskoja" ja mitään ei tapahdu, joskus taas käynnistämme turbon ja hyvitämme sen... 😉 😉</w:t>
      </w:r>
    </w:p>
    <w:p>
      <w:r>
        <w:rPr>
          <w:b/>
          <w:u w:val="single"/>
        </w:rPr>
        <w:t xml:space="preserve">735139</w:t>
      </w:r>
    </w:p>
    <w:p>
      <w:r>
        <w:t xml:space="preserve">Onko Oli muuten yhä hiljaa katselemassa meitä jostain? Mutta aiommeko haukkua hänelle twiittejä herättääksemme hänet? :)</w:t>
      </w:r>
    </w:p>
    <w:p>
      <w:r>
        <w:rPr>
          <w:b/>
          <w:u w:val="single"/>
        </w:rPr>
        <w:t xml:space="preserve">735140</w:t>
      </w:r>
    </w:p>
    <w:p>
      <w:r>
        <w:t xml:space="preserve">@MitjaPrek Tulvia ei voi estää, mutta niiden vaikutuksia voi lieventää.Esimerkiksi Polhovo G:n asukkailla ei olisi nyt hiekkaa taloissaan, jos heillä olisi tulvasuojaus.</w:t>
      </w:r>
    </w:p>
    <w:p>
      <w:r>
        <w:rPr>
          <w:b/>
          <w:u w:val="single"/>
        </w:rPr>
        <w:t xml:space="preserve">735141</w:t>
      </w:r>
    </w:p>
    <w:p>
      <w:r>
        <w:t xml:space="preserve">@sivanosoroginja varmaan ainoa pahempi haju on se, jota voileivän erikoissalami tuottaa 🤢.</w:t>
      </w:r>
    </w:p>
    <w:p>
      <w:r>
        <w:rPr>
          <w:b/>
          <w:u w:val="single"/>
        </w:rPr>
        <w:t xml:space="preserve">735142</w:t>
      </w:r>
    </w:p>
    <w:p>
      <w:r>
        <w:t xml:space="preserve">10min video pääsiäiskonsertista Festival Ljubljana @FLjubljana</w:t>
        <w:br/>
        <w:t xml:space="preserve">@visitljubljana</w:t>
        <w:br/>
        <w:t xml:space="preserve">https://t.co/Uc2cdSqxjA</w:t>
      </w:r>
    </w:p>
    <w:p>
      <w:r>
        <w:rPr>
          <w:b/>
          <w:u w:val="single"/>
        </w:rPr>
        <w:t xml:space="preserve">735143</w:t>
      </w:r>
    </w:p>
    <w:p>
      <w:r>
        <w:t xml:space="preserve">@tanci82 En olisi, kiitos! Tämä flunssa kuumeineen ja yskineen on ihan riittävä haaste minulle 🙈.</w:t>
      </w:r>
    </w:p>
    <w:p>
      <w:r>
        <w:rPr>
          <w:b/>
          <w:u w:val="single"/>
        </w:rPr>
        <w:t xml:space="preserve">735144</w:t>
      </w:r>
    </w:p>
    <w:p>
      <w:r>
        <w:t xml:space="preserve">Pohjois-Korea laukaisee ohjuksen. Yhdysvaltain aseteollisuus saa erektion</w:t>
      </w:r>
    </w:p>
    <w:p>
      <w:r>
        <w:rPr>
          <w:b/>
          <w:u w:val="single"/>
        </w:rPr>
        <w:t xml:space="preserve">735145</w:t>
      </w:r>
    </w:p>
    <w:p>
      <w:r>
        <w:t xml:space="preserve">Kyse ei ole siitä, että Tomc olisi valehtelija, joka ajoi Šarcia ympäriinsä. Hän näytti tyhmältä ja poistui autosta. #verskisimboli #vol17ve</w:t>
      </w:r>
    </w:p>
    <w:p>
      <w:r>
        <w:rPr>
          <w:b/>
          <w:u w:val="single"/>
        </w:rPr>
        <w:t xml:space="preserve">735146</w:t>
      </w:r>
    </w:p>
    <w:p>
      <w:r>
        <w:t xml:space="preserve">@iztokX On todella ilkeää tehdä pilaa fyysisestä vammasta, mutta hymyilen silti: :D</w:t>
      </w:r>
    </w:p>
    <w:p>
      <w:r>
        <w:rPr>
          <w:b/>
          <w:u w:val="single"/>
        </w:rPr>
        <w:t xml:space="preserve">735147</w:t>
      </w:r>
    </w:p>
    <w:p>
      <w:r>
        <w:t xml:space="preserve">@MarkoFratnik @RadioSLOVENEC Olen saanut selville, että kommunisteja on nyt enemmän kuin vuonna 1945!</w:t>
      </w:r>
    </w:p>
    <w:p>
      <w:r>
        <w:rPr>
          <w:b/>
          <w:u w:val="single"/>
        </w:rPr>
        <w:t xml:space="preserve">735148</w:t>
      </w:r>
    </w:p>
    <w:p>
      <w:r>
        <w:t xml:space="preserve">@MTVladimirov Isäni meni partisaaneihin 6-vuotiaana, ja 60-vuotiaana hän sai pojan...</w:t>
      </w:r>
    </w:p>
    <w:p>
      <w:r>
        <w:rPr>
          <w:b/>
          <w:u w:val="single"/>
        </w:rPr>
        <w:t xml:space="preserve">735149</w:t>
      </w:r>
    </w:p>
    <w:p>
      <w:r>
        <w:t xml:space="preserve">@Mauhlerca Hänen kampanjaansa johtavat muut. Hänellä on häiriö. naisparka on paisuteltu. Tämä ei ole hyvä asia.</w:t>
      </w:r>
    </w:p>
    <w:p>
      <w:r>
        <w:rPr>
          <w:b/>
          <w:u w:val="single"/>
        </w:rPr>
        <w:t xml:space="preserve">735150</w:t>
      </w:r>
    </w:p>
    <w:p>
      <w:r>
        <w:t xml:space="preserve">@pikapolonica23 @marjanpodlogar @AlexNotfake koska #Mojškra oli hyvä vain #kokillekin😉</w:t>
      </w:r>
    </w:p>
    <w:p>
      <w:r>
        <w:rPr>
          <w:b/>
          <w:u w:val="single"/>
        </w:rPr>
        <w:t xml:space="preserve">735151</w:t>
      </w:r>
    </w:p>
    <w:p>
      <w:r>
        <w:t xml:space="preserve">@spagetyuse Suu kiinni, tietysti se on helpointa pyöritellä kieltä, joka on märkä läpi🤣.</w:t>
      </w:r>
    </w:p>
    <w:p>
      <w:r>
        <w:rPr>
          <w:b/>
          <w:u w:val="single"/>
        </w:rPr>
        <w:t xml:space="preserve">735152</w:t>
      </w:r>
    </w:p>
    <w:p>
      <w:r>
        <w:t xml:space="preserve">@mgajver Sinun on vaikea seurata näitä vasemmiston uusia agendoja, olisit jo potkimassa naisten perseitä.</w:t>
        <w:br/>
        <w:t xml:space="preserve"> 😂😂🤪🤪</w:t>
      </w:r>
    </w:p>
    <w:p>
      <w:r>
        <w:rPr>
          <w:b/>
          <w:u w:val="single"/>
        </w:rPr>
        <w:t xml:space="preserve">735153</w:t>
      </w:r>
    </w:p>
    <w:p>
      <w:r>
        <w:t xml:space="preserve">@markobandelli @police_si Luulen, että ymmärrät twiitin väärin. siinä viitataan siihen, mitä isis tekee esimerkiksi homoille. he heittävät heidät pois korttelin päältä.</w:t>
      </w:r>
    </w:p>
    <w:p>
      <w:r>
        <w:rPr>
          <w:b/>
          <w:u w:val="single"/>
        </w:rPr>
        <w:t xml:space="preserve">735154</w:t>
      </w:r>
    </w:p>
    <w:p>
      <w:r>
        <w:t xml:space="preserve">Pidän saarista, joilla sinua tervehditään aamukymmeneltä ja tuodaan kahvia ja pähkinänsärkijä, kun tilaat paketin.</w:t>
      </w:r>
    </w:p>
    <w:p>
      <w:r>
        <w:rPr>
          <w:b/>
          <w:u w:val="single"/>
        </w:rPr>
        <w:t xml:space="preserve">735155</w:t>
      </w:r>
    </w:p>
    <w:p>
      <w:r>
        <w:t xml:space="preserve">@cesenj @BernardaGrobler Ihmettelen, jos hän uskaltaa mennä Unkariin , että hän uskaltaa paraatissa pitkin Kotnikova kadulla Lj hänen vertaistensa kanssa olemme jo nähneet.</w:t>
      </w:r>
    </w:p>
    <w:p>
      <w:r>
        <w:rPr>
          <w:b/>
          <w:u w:val="single"/>
        </w:rPr>
        <w:t xml:space="preserve">735156</w:t>
      </w:r>
    </w:p>
    <w:p>
      <w:r>
        <w:t xml:space="preserve">@5RA_5RA_5RA_5RA @LajnarEU @gustlovina Ei niin, etteivät ihmiset voisi ostaa. Myyjät söisivät meidät kuiviin ilman sääntöjä. Me olemme Balkan</w:t>
      </w:r>
    </w:p>
    <w:p>
      <w:r>
        <w:rPr>
          <w:b/>
          <w:u w:val="single"/>
        </w:rPr>
        <w:t xml:space="preserve">735157</w:t>
      </w:r>
    </w:p>
    <w:p>
      <w:r>
        <w:t xml:space="preserve">@metkav1 Hyvä turvallisuus on ampumista. Metka niittäisi naisia ja lapsia konekiväärillä.</w:t>
      </w:r>
    </w:p>
    <w:p>
      <w:r>
        <w:rPr>
          <w:b/>
          <w:u w:val="single"/>
        </w:rPr>
        <w:t xml:space="preserve">735158</w:t>
      </w:r>
    </w:p>
    <w:p>
      <w:r>
        <w:t xml:space="preserve">@Stellarka Se ei sulkeudu, he ovat poistaneet Brandonin.</w:t>
        <w:br/>
        <w:t xml:space="preserve"> C-vitamiini + HA, 5% retinoidi</w:t>
      </w:r>
    </w:p>
    <w:p>
      <w:r>
        <w:rPr>
          <w:b/>
          <w:u w:val="single"/>
        </w:rPr>
        <w:t xml:space="preserve">735159</w:t>
      </w:r>
    </w:p>
    <w:p>
      <w:r>
        <w:t xml:space="preserve">@alojztetickovi3 @Marjanmark @Medeja_7 Tästä tulee joukkue, varsinkin jos Vasemmisto pysyy. #norenhaus</w:t>
      </w:r>
    </w:p>
    <w:p>
      <w:r>
        <w:rPr>
          <w:b/>
          <w:u w:val="single"/>
        </w:rPr>
        <w:t xml:space="preserve">735160</w:t>
      </w:r>
    </w:p>
    <w:p>
      <w:r>
        <w:t xml:space="preserve">@hrastelj @C_Mirkic Serbian liiketoiminta, meidän haluamme palata yugaan, sähköshokkien on palattava psykiatrisiin sairaaloihin.</w:t>
      </w:r>
    </w:p>
    <w:p>
      <w:r>
        <w:rPr>
          <w:b/>
          <w:u w:val="single"/>
        </w:rPr>
        <w:t xml:space="preserve">735161</w:t>
      </w:r>
    </w:p>
    <w:p>
      <w:r>
        <w:t xml:space="preserve">@Komanovmulc Sanon teille, että Šarec on levittänyt makeisia, köyhimmät maksavat siitä. Epäuskoisia Thomaseja?</w:t>
      </w:r>
    </w:p>
    <w:p>
      <w:r>
        <w:rPr>
          <w:b/>
          <w:u w:val="single"/>
        </w:rPr>
        <w:t xml:space="preserve">735162</w:t>
      </w:r>
    </w:p>
    <w:p>
      <w:r>
        <w:t xml:space="preserve">@MiranStajerc @YanchMb @KatarinaDbr @RichieKis Faaak. Menet leikkaamaan ruohoa ja puhelimesi on täynnä ilmoituksia!</w:t>
        <w:br/>
        <w:t xml:space="preserve"> Mennään. Yksi kerrallaan.</w:t>
      </w:r>
    </w:p>
    <w:p>
      <w:r>
        <w:rPr>
          <w:b/>
          <w:u w:val="single"/>
        </w:rPr>
        <w:t xml:space="preserve">735163</w:t>
      </w:r>
    </w:p>
    <w:p>
      <w:r>
        <w:t xml:space="preserve">Ja sitten hammaslääkärillä on koululoma. Koska toimiluvanhaltijan on todella sopeuduttava siihen.</w:t>
      </w:r>
    </w:p>
    <w:p>
      <w:r>
        <w:rPr>
          <w:b/>
          <w:u w:val="single"/>
        </w:rPr>
        <w:t xml:space="preserve">735164</w:t>
      </w:r>
    </w:p>
    <w:p>
      <w:r>
        <w:t xml:space="preserve">@vmatijevec Rugelj tarvitsisi tänään viisi klinikkaa, eikä se riittäisi edes yrittämään näiden kiristäjien hoitoa!</w:t>
      </w:r>
    </w:p>
    <w:p>
      <w:r>
        <w:rPr>
          <w:b/>
          <w:u w:val="single"/>
        </w:rPr>
        <w:t xml:space="preserve">735165</w:t>
      </w:r>
    </w:p>
    <w:p>
      <w:r>
        <w:t xml:space="preserve">Mutta @Delon päätoimittaja saa luultavasti jälleen yhden lannistavan tekstiviestin mediamaiseman vartijoilta.</w:t>
      </w:r>
    </w:p>
    <w:p>
      <w:r>
        <w:rPr>
          <w:b/>
          <w:u w:val="single"/>
        </w:rPr>
        <w:t xml:space="preserve">735166</w:t>
      </w:r>
    </w:p>
    <w:p>
      <w:r>
        <w:t xml:space="preserve">Nuoret vammaisurheilijat aloittavat paragamesin Genovassa https://t.co/V6XEK9Mfgx #EUface @TeamSlovenia</w:t>
      </w:r>
    </w:p>
    <w:p>
      <w:r>
        <w:rPr>
          <w:b/>
          <w:u w:val="single"/>
        </w:rPr>
        <w:t xml:space="preserve">735167</w:t>
      </w:r>
    </w:p>
    <w:p>
      <w:r>
        <w:t xml:space="preserve">Puhtaat ikkunat - selkeä näkymä maailmaan - kotona tai autossa.</w:t>
        <w:br/>
        <w:t xml:space="preserve">♥Pehmeästä mikrokuidusta</w:t>
        <w:br/>
        <w:t xml:space="preserve">♥Puhdistusaineeton https://t.co/KVk6XpaCMN</w:t>
      </w:r>
    </w:p>
    <w:p>
      <w:r>
        <w:rPr>
          <w:b/>
          <w:u w:val="single"/>
        </w:rPr>
        <w:t xml:space="preserve">735168</w:t>
      </w:r>
    </w:p>
    <w:p>
      <w:r>
        <w:t xml:space="preserve">@24UR @TjasaSlokar Outoa, että ette lähettäneet pandur Dragot Žutokljunýa joukkueen mukana, tai pikemminkin Peteriä Sovasta... Hän on stringer...</w:t>
      </w:r>
    </w:p>
    <w:p>
      <w:r>
        <w:rPr>
          <w:b/>
          <w:u w:val="single"/>
        </w:rPr>
        <w:t xml:space="preserve">735169</w:t>
      </w:r>
    </w:p>
    <w:p>
      <w:r>
        <w:t xml:space="preserve">@vanfranco @police_si Anna heille spritzer, tai millainen holokaustinen kusipää sinä olet?!!</w:t>
      </w:r>
    </w:p>
    <w:p>
      <w:r>
        <w:rPr>
          <w:b/>
          <w:u w:val="single"/>
        </w:rPr>
        <w:t xml:space="preserve">735170</w:t>
      </w:r>
    </w:p>
    <w:p>
      <w:r>
        <w:t xml:space="preserve">En vain tiedä, mistä löysit Mossadin? Yhdysvaltain armeija viestii kanssani säännöllisesti Facebookissa. Enimmäkseen naisia. https://t.co/zgnZqmNX9j</w:t>
      </w:r>
    </w:p>
    <w:p>
      <w:r>
        <w:rPr>
          <w:b/>
          <w:u w:val="single"/>
        </w:rPr>
        <w:t xml:space="preserve">735171</w:t>
      </w:r>
    </w:p>
    <w:p>
      <w:r>
        <w:t xml:space="preserve">@dreychee @Dnevnik_si Se ei vain ole vielä napsahtanut meidän neotsillemme ja PRS-nukelle. Se on heille OK</w:t>
      </w:r>
    </w:p>
    <w:p>
      <w:r>
        <w:rPr>
          <w:b/>
          <w:u w:val="single"/>
        </w:rPr>
        <w:t xml:space="preserve">735172</w:t>
      </w:r>
    </w:p>
    <w:p>
      <w:r>
        <w:t xml:space="preserve">Ne, jotka eivät äänestä, eivät yleensä käy lounaalla ja sairastuvat yleensä päivää ennen hankkeen jättämistä.</w:t>
        <w:br/>
        <w:br/>
        <w:t xml:space="preserve"> Mutta hän kusee puoliväkisin 48-60 viikkoa.</w:t>
      </w:r>
    </w:p>
    <w:p>
      <w:r>
        <w:rPr>
          <w:b/>
          <w:u w:val="single"/>
        </w:rPr>
        <w:t xml:space="preserve">735173</w:t>
      </w:r>
    </w:p>
    <w:p>
      <w:r>
        <w:t xml:space="preserve">Kahden suden hätälopetus ei vieläkään ratkaise massiivista vahinko-ongelmaa koko Sloveniassa https://t.co/8oxeo3fxBK via @Nova24TV</w:t>
      </w:r>
    </w:p>
    <w:p>
      <w:r>
        <w:rPr>
          <w:b/>
          <w:u w:val="single"/>
        </w:rPr>
        <w:t xml:space="preserve">735174</w:t>
      </w:r>
    </w:p>
    <w:p>
      <w:r>
        <w:t xml:space="preserve">@zzTurk Simobil / Mobitel Kyllä. T2, Telemach, Telekom ei edes, koska suurimmassa osassa Sloveniaa ei ole kuin yksi kaapeli asuntoon.</w:t>
      </w:r>
    </w:p>
    <w:p>
      <w:r>
        <w:rPr>
          <w:b/>
          <w:u w:val="single"/>
        </w:rPr>
        <w:t xml:space="preserve">735175</w:t>
      </w:r>
    </w:p>
    <w:p>
      <w:r>
        <w:t xml:space="preserve">@AntonPeinkiher @BojanPozar @nmusar @ToneKrkovic Vastaanottaa pieni korruptoitunut plagioija.</w:t>
      </w:r>
    </w:p>
    <w:p>
      <w:r>
        <w:rPr>
          <w:b/>
          <w:u w:val="single"/>
        </w:rPr>
        <w:t xml:space="preserve">735176</w:t>
      </w:r>
    </w:p>
    <w:p>
      <w:r>
        <w:t xml:space="preserve">@jozevolf arkkitehti: ei tarpeeksi aivoja ollakseen insinööri, eikä tarpeeksi taidefilingejä ollakseen akateeminen taidemaalari.</w:t>
      </w:r>
    </w:p>
    <w:p>
      <w:r>
        <w:rPr>
          <w:b/>
          <w:u w:val="single"/>
        </w:rPr>
        <w:t xml:space="preserve">735177</w:t>
      </w:r>
    </w:p>
    <w:p>
      <w:r>
        <w:t xml:space="preserve">@MStrovs Sosialismi on muuttanut miehet trolleiksi, ja naisten sijaan meillä on nyt enimmäkseen miehiä!</w:t>
      </w:r>
    </w:p>
    <w:p>
      <w:r>
        <w:rPr>
          <w:b/>
          <w:u w:val="single"/>
        </w:rPr>
        <w:t xml:space="preserve">735178</w:t>
      </w:r>
    </w:p>
    <w:p>
      <w:r>
        <w:t xml:space="preserve">@indian How???? Oletko koskaan kokeillut sitä???? Meidän maassamme korppujauhot olivat aina suolaisia. Te ihmiset olette hieman outoja 😉😊😝</w:t>
      </w:r>
    </w:p>
    <w:p>
      <w:r>
        <w:rPr>
          <w:b/>
          <w:u w:val="single"/>
        </w:rPr>
        <w:t xml:space="preserve">735179</w:t>
      </w:r>
    </w:p>
    <w:p>
      <w:r>
        <w:t xml:space="preserve">@NusaZajc Hetkinen @mrevlje ei ole vielä rakentanut helikopteria 🚁 ja sinä luotat häneen raketin 🚀🤔.</w:t>
      </w:r>
    </w:p>
    <w:p>
      <w:r>
        <w:rPr>
          <w:b/>
          <w:u w:val="single"/>
        </w:rPr>
        <w:t xml:space="preserve">735180</w:t>
      </w:r>
    </w:p>
    <w:p>
      <w:r>
        <w:t xml:space="preserve">@cnfrmstA Kuten ensimmäisistä kappaleista käy ilmi, hyökkäys on enemmän pelagianismin suuntaan. Myös hyvä, kunhan inkvisitio vain toimii :)</w:t>
      </w:r>
    </w:p>
    <w:p>
      <w:r>
        <w:rPr>
          <w:b/>
          <w:u w:val="single"/>
        </w:rPr>
        <w:t xml:space="preserve">735181</w:t>
      </w:r>
    </w:p>
    <w:p>
      <w:r>
        <w:t xml:space="preserve">@StendlerBostjan senkin kusipää elät hyvin. käytät pari tuntia päivässä vitseihisi, annat maalle sentin ja sinulla on hauskaa.</w:t>
      </w:r>
    </w:p>
    <w:p>
      <w:r>
        <w:rPr>
          <w:b/>
          <w:u w:val="single"/>
        </w:rPr>
        <w:t xml:space="preserve">735182</w:t>
      </w:r>
    </w:p>
    <w:p>
      <w:r>
        <w:t xml:space="preserve">Miksi käyttää yhtä tuotetta, kun voit käyttää kahta? Se on kalliimpaa.  Laitan toisen tuotteen sinne, minne olen jo laittanut 2. Peittääkseni ne 😂😂😂😂.</w:t>
      </w:r>
    </w:p>
    <w:p>
      <w:r>
        <w:rPr>
          <w:b/>
          <w:u w:val="single"/>
        </w:rPr>
        <w:t xml:space="preserve">735183</w:t>
      </w:r>
    </w:p>
    <w:p>
      <w:r>
        <w:t xml:space="preserve">@SamoGlavan @GPreac Mutta silloin yksi ruumiillisen työn tekijä menestyisi kapitalismissa paremmin kuin joku harhainen toimitusjohtaja.</w:t>
      </w:r>
    </w:p>
    <w:p>
      <w:r>
        <w:rPr>
          <w:b/>
          <w:u w:val="single"/>
        </w:rPr>
        <w:t xml:space="preserve">735184</w:t>
      </w:r>
    </w:p>
    <w:p>
      <w:r>
        <w:t xml:space="preserve">#predsedsedniskih7 Välimiesmenettelysopimus allekirjoitettu suurimman ulkopoliittisen autuuden saavuttamiseksi.</w:t>
        <w:br/>
        <w:t xml:space="preserve"> Pahor on poliittinen larpurlartisti!</w:t>
      </w:r>
    </w:p>
    <w:p>
      <w:r>
        <w:rPr>
          <w:b/>
          <w:u w:val="single"/>
        </w:rPr>
        <w:t xml:space="preserve">735185</w:t>
      </w:r>
    </w:p>
    <w:p>
      <w:r>
        <w:t xml:space="preserve">@Mendijkendij Oh ok menin katsomaan. Et todellakaan voi saada sellaista :P Mutta sinulla on LPP-lippu halvemmalla.. :)</w:t>
      </w:r>
    </w:p>
    <w:p>
      <w:r>
        <w:rPr>
          <w:b/>
          <w:u w:val="single"/>
        </w:rPr>
        <w:t xml:space="preserve">735186</w:t>
      </w:r>
    </w:p>
    <w:p>
      <w:r>
        <w:t xml:space="preserve">@altright_si ...tutki, oliko Kumunajzers todella varastetussa huvilassa ja totesi, että he olivat "ostaneet" sen CCP:ltä, joka oli varastanut sen...</w:t>
      </w:r>
    </w:p>
    <w:p>
      <w:r>
        <w:rPr>
          <w:b/>
          <w:u w:val="single"/>
        </w:rPr>
        <w:t xml:space="preserve">735187</w:t>
      </w:r>
    </w:p>
    <w:p>
      <w:r>
        <w:t xml:space="preserve">@sladkakotmed Söpöt villapaidat, joissa hihoissa on karamellia ... kunnes laitat takin päälle.</w:t>
      </w:r>
    </w:p>
    <w:p>
      <w:r>
        <w:rPr>
          <w:b/>
          <w:u w:val="single"/>
        </w:rPr>
        <w:t xml:space="preserve">735188</w:t>
      </w:r>
    </w:p>
    <w:p>
      <w:r>
        <w:t xml:space="preserve">Yritän uudelleen.</w:t>
        <w:br/>
        <w:t xml:space="preserve">#donate</w:t>
        <w:br/>
        <w:t xml:space="preserve">mutta se on hyvää!</w:t>
        <w:br/>
        <w:t xml:space="preserve">yksi vaivattu irlantilais-katolinen miehuus. https://t.co/4A7to0aNeE</w:t>
      </w:r>
    </w:p>
    <w:p>
      <w:r>
        <w:rPr>
          <w:b/>
          <w:u w:val="single"/>
        </w:rPr>
        <w:t xml:space="preserve">735189</w:t>
      </w:r>
    </w:p>
    <w:p>
      <w:r>
        <w:t xml:space="preserve">@BernardBrscic @Metod_Berlec B B olet todella avuttoman oloinen. Mene PHP:lle ja kerro, kuka olet, niin he laittavat sinulle varmasti pelastusliivit.</w:t>
      </w:r>
    </w:p>
    <w:p>
      <w:r>
        <w:rPr>
          <w:b/>
          <w:u w:val="single"/>
        </w:rPr>
        <w:t xml:space="preserve">735190</w:t>
      </w:r>
    </w:p>
    <w:p>
      <w:r>
        <w:t xml:space="preserve">@Bilkoselektion @IgorGaberc @PSlajnar @alojztetickovi3 No kyllä... Ei niin paljon raiskauksia lukiossa</w:t>
      </w:r>
    </w:p>
    <w:p>
      <w:r>
        <w:rPr>
          <w:b/>
          <w:u w:val="single"/>
        </w:rPr>
        <w:t xml:space="preserve">735191</w:t>
      </w:r>
    </w:p>
    <w:p>
      <w:r>
        <w:t xml:space="preserve">@jezandr4 @Nova24TV Tarkoitatko, että joku todella pelastaa heidät ja antaa heille tekohengitystä ja sydänhierontaa? https://t.co/Ud06PnvZ7r</w:t>
      </w:r>
    </w:p>
    <w:p>
      <w:r>
        <w:rPr>
          <w:b/>
          <w:u w:val="single"/>
        </w:rPr>
        <w:t xml:space="preserve">735192</w:t>
      </w:r>
    </w:p>
    <w:p>
      <w:r>
        <w:t xml:space="preserve">Viisivuotias katsoo Stania ja Olia SLO1:ssä ja on kuin paahdettu kissa.</w:t>
        <w:br/>
        <w:t xml:space="preserve"> Jotkut asiat ovat todella ikuisia.</w:t>
      </w:r>
    </w:p>
    <w:p>
      <w:r>
        <w:rPr>
          <w:b/>
          <w:u w:val="single"/>
        </w:rPr>
        <w:t xml:space="preserve">735193</w:t>
      </w:r>
    </w:p>
    <w:p>
      <w:r>
        <w:t xml:space="preserve">Kroatian poliisit löytävät Draganicin lähellä huumeita nuuskaavia maahanmuuttajia. HRT vijesti. https://t.co/wMoxZwJT8N</w:t>
      </w:r>
    </w:p>
    <w:p>
      <w:r>
        <w:rPr>
          <w:b/>
          <w:u w:val="single"/>
        </w:rPr>
        <w:t xml:space="preserve">735194</w:t>
      </w:r>
    </w:p>
    <w:p>
      <w:r>
        <w:t xml:space="preserve">J. Letnar Černič: "Kun hallitseva eturyhmittymä tekee perustuslaista vessapaperin kaltaisen kulutushyödykkeen,... https://t.co/HpcyutMJtn...</w:t>
      </w:r>
    </w:p>
    <w:p>
      <w:r>
        <w:rPr>
          <w:b/>
          <w:u w:val="single"/>
        </w:rPr>
        <w:t xml:space="preserve">735195</w:t>
      </w:r>
    </w:p>
    <w:p>
      <w:r>
        <w:t xml:space="preserve">Virustorjuntaohjelmiston suojaus. F-Secure oppilaitoksille. http://t.co/ALNiKpjlBe</w:t>
      </w:r>
    </w:p>
    <w:p>
      <w:r>
        <w:rPr>
          <w:b/>
          <w:u w:val="single"/>
        </w:rPr>
        <w:t xml:space="preserve">735196</w:t>
      </w:r>
    </w:p>
    <w:p>
      <w:r>
        <w:t xml:space="preserve">@Hribar13 Tiedätkö mitä miehet tapasivat sanoa? Jos lehmä söisi viinirypäleitä, se joisi maitoa.</w:t>
      </w:r>
    </w:p>
    <w:p>
      <w:r>
        <w:rPr>
          <w:b/>
          <w:u w:val="single"/>
        </w:rPr>
        <w:t xml:space="preserve">735197</w:t>
      </w:r>
    </w:p>
    <w:p>
      <w:r>
        <w:t xml:space="preserve">Tohtori Milan Zver Euroopan parlamentin salin nimeämisestä tohtori Jože Pučnikin mukaan Nova24TV:lle https://t.co/bTjC4Ib9fT</w:t>
      </w:r>
    </w:p>
    <w:p>
      <w:r>
        <w:rPr>
          <w:b/>
          <w:u w:val="single"/>
        </w:rPr>
        <w:t xml:space="preserve">735198</w:t>
      </w:r>
    </w:p>
    <w:p>
      <w:r>
        <w:t xml:space="preserve">Olen täällä jossain. Eläköön penzlanje ja meditaatio.https://t.co/IltoFdM8C2 via @YouTube</w:t>
      </w:r>
    </w:p>
    <w:p>
      <w:r>
        <w:rPr>
          <w:b/>
          <w:u w:val="single"/>
        </w:rPr>
        <w:t xml:space="preserve">735199</w:t>
      </w:r>
    </w:p>
    <w:p>
      <w:r>
        <w:t xml:space="preserve">@lucijausaj Tämä hyökkäys täyttää terrorismin määritelmän. Kuinka monta on räjäytettävä, jotta heidät voidaan julistaa terroristijärjestöksi.</w:t>
      </w:r>
    </w:p>
    <w:p>
      <w:r>
        <w:rPr>
          <w:b/>
          <w:u w:val="single"/>
        </w:rPr>
        <w:t xml:space="preserve">735200</w:t>
      </w:r>
    </w:p>
    <w:p>
      <w:r>
        <w:t xml:space="preserve">@zelenilka @siskaberry Ei, emme ole vielä käsitelleet tätä. Mutta kyseinen henkilö halasi minua.</w:t>
      </w:r>
    </w:p>
    <w:p>
      <w:r>
        <w:rPr>
          <w:b/>
          <w:u w:val="single"/>
        </w:rPr>
        <w:t xml:space="preserve">735201</w:t>
      </w:r>
    </w:p>
    <w:p>
      <w:r>
        <w:t xml:space="preserve">@JelenaJal @Ernek58 Siellä on 4 pulloa tomaattikastiketta tai 8 Pingo-mehua puristuspakkauksessa.</w:t>
      </w:r>
    </w:p>
    <w:p>
      <w:r>
        <w:rPr>
          <w:b/>
          <w:u w:val="single"/>
        </w:rPr>
        <w:t xml:space="preserve">735202</w:t>
      </w:r>
    </w:p>
    <w:p>
      <w:r>
        <w:t xml:space="preserve">Sianliha: Weberille vain varoitus juopuneesta rähinöinnistä Planicassa, mutta hänen palvelukorttinsa otettiin pois</w:t>
        <w:br/>
        <w:t xml:space="preserve">https://t.co/q1kDyPNJPj https://t.co/tvOyvDNxji</w:t>
      </w:r>
    </w:p>
    <w:p>
      <w:r>
        <w:rPr>
          <w:b/>
          <w:u w:val="single"/>
        </w:rPr>
        <w:t xml:space="preserve">735203</w:t>
      </w:r>
    </w:p>
    <w:p>
      <w:r>
        <w:t xml:space="preserve">@majsanom @zzTurk "Hit the poor man" - sääntö... ei ole mitään kultaista siinä, että puoluepomosi sozapufffaa pankkeja ja sosialisoi sitten tuon kullan!</w:t>
      </w:r>
    </w:p>
    <w:p>
      <w:r>
        <w:rPr>
          <w:b/>
          <w:u w:val="single"/>
        </w:rPr>
        <w:t xml:space="preserve">735204</w:t>
      </w:r>
    </w:p>
    <w:p>
      <w:r>
        <w:t xml:space="preserve">[SISÄLLYSLUETTELO] Jalkapallo-ottelun päätyttyä arvottu pelaaja repi pallon auki ja löysi sen sisältä lahjakortteja Lesnalle.</w:t>
      </w:r>
    </w:p>
    <w:p>
      <w:r>
        <w:rPr>
          <w:b/>
          <w:u w:val="single"/>
        </w:rPr>
        <w:t xml:space="preserve">735205</w:t>
      </w:r>
    </w:p>
    <w:p>
      <w:r>
        <w:t xml:space="preserve">Se ei ole totta, mutta se on totta: kirurgi avasi kallon ja leikkasi aivot, mutta väärälle potilaalle https://t.co/p1m55zaH2R https://t.co/9Sj8TEwggY</w:t>
      </w:r>
    </w:p>
    <w:p>
      <w:r>
        <w:rPr>
          <w:b/>
          <w:u w:val="single"/>
        </w:rPr>
        <w:t xml:space="preserve">735206</w:t>
      </w:r>
    </w:p>
    <w:p>
      <w:r>
        <w:t xml:space="preserve">@mikstone1 @GPreac Parempi kuin luuletkaan.</w:t>
        <w:br/>
        <w:br/>
        <w:t xml:space="preserve"> Mitä jälkeläisiin tulee... https://t.co/EkLQcn23dz ...</w:t>
      </w:r>
    </w:p>
    <w:p>
      <w:r>
        <w:rPr>
          <w:b/>
          <w:u w:val="single"/>
        </w:rPr>
        <w:t xml:space="preserve">735207</w:t>
      </w:r>
    </w:p>
    <w:p>
      <w:r>
        <w:t xml:space="preserve">@nusazajc Ajaessaan tämä malli kuuntelee radiosta varoituksen, että moottoritiellä vastakkaiseen suuntaan ajaa hullu, ja huudahtaa: Mikäs siinä, satoja!</w:t>
      </w:r>
    </w:p>
    <w:p>
      <w:r>
        <w:rPr>
          <w:b/>
          <w:u w:val="single"/>
        </w:rPr>
        <w:t xml:space="preserve">735208</w:t>
      </w:r>
    </w:p>
    <w:p>
      <w:r>
        <w:t xml:space="preserve">@prerok @SpletnaMladina @gregarepovz oy vey @SpletnaMladina oy vey, en enää lankea propagandaan.</w:t>
      </w:r>
    </w:p>
    <w:p>
      <w:r>
        <w:rPr>
          <w:b/>
          <w:u w:val="single"/>
        </w:rPr>
        <w:t xml:space="preserve">735209</w:t>
      </w:r>
    </w:p>
    <w:p>
      <w:r>
        <w:t xml:space="preserve">@lucijausaj Ei ole hyvä huomauttaa tästä. On pian emo burkineen. Citypark oli eilen täynnä sitä....</w:t>
      </w:r>
    </w:p>
    <w:p>
      <w:r>
        <w:rPr>
          <w:b/>
          <w:u w:val="single"/>
        </w:rPr>
        <w:t xml:space="preserve">735210</w:t>
      </w:r>
    </w:p>
    <w:p>
      <w:r>
        <w:t xml:space="preserve">@LahovnikMatej @BorutPahor Ei, hänet valittiin, koska hän on nainen, jolla on miehen tukka.</w:t>
      </w:r>
    </w:p>
    <w:p>
      <w:r>
        <w:rPr>
          <w:b/>
          <w:u w:val="single"/>
        </w:rPr>
        <w:t xml:space="preserve">735211</w:t>
      </w:r>
    </w:p>
    <w:p>
      <w:r>
        <w:t xml:space="preserve">Se ei saa enää ahdistella naisia gynekologisilla klinikoilla Yhdistyneessä kuningaskunnassa. Eppur si muove! https://t.co/nps6cnEevs</w:t>
      </w:r>
    </w:p>
    <w:p>
      <w:r>
        <w:rPr>
          <w:b/>
          <w:u w:val="single"/>
        </w:rPr>
        <w:t xml:space="preserve">735212</w:t>
      </w:r>
    </w:p>
    <w:p>
      <w:r>
        <w:t xml:space="preserve">@intelenktualka @aana104 No, tässä se on: "adrenaliinikampaus". Toivottavasti he eivät veloittaneet sinulta ylimääräistä?! #burncare.</w:t>
      </w:r>
    </w:p>
    <w:p>
      <w:r>
        <w:rPr>
          <w:b/>
          <w:u w:val="single"/>
        </w:rPr>
        <w:t xml:space="preserve">735213</w:t>
      </w:r>
    </w:p>
    <w:p>
      <w:r>
        <w:t xml:space="preserve">Mutta luultavasti yllyttäjänä on meidän eliittimme. Heidät huijataan varmuuden vuoksi.</w:t>
        <w:br/>
        <w:t xml:space="preserve"> Koskaan ei voi tietää, mutta ainakin on mukava olla https://t.co/TBk6Hlalxu.</w:t>
      </w:r>
    </w:p>
    <w:p>
      <w:r>
        <w:rPr>
          <w:b/>
          <w:u w:val="single"/>
        </w:rPr>
        <w:t xml:space="preserve">735214</w:t>
      </w:r>
    </w:p>
    <w:p>
      <w:r>
        <w:t xml:space="preserve">@JakaDolinar2 @AngelikaMlinar Se on totta - Bajuk sai myös turpiinsa omg:ltä.</w:t>
      </w:r>
    </w:p>
    <w:p>
      <w:r>
        <w:rPr>
          <w:b/>
          <w:u w:val="single"/>
        </w:rPr>
        <w:t xml:space="preserve">735215</w:t>
      </w:r>
    </w:p>
    <w:p>
      <w:r>
        <w:t xml:space="preserve">@Urskitka @TurizemLJ Muutenkaan tilanne ei ole tänään niin toivoton kuin pari viikkoa sitten :)</w:t>
      </w:r>
    </w:p>
    <w:p>
      <w:r>
        <w:rPr>
          <w:b/>
          <w:u w:val="single"/>
        </w:rPr>
        <w:t xml:space="preserve">735216</w:t>
      </w:r>
    </w:p>
    <w:p>
      <w:r>
        <w:t xml:space="preserve">Minun on katsottava ja estettävä kaikki ne, joita tupakoitsijat häiritsevät... koska en halua olla riesa... ja totta puhuen - painukaa vittuun!</w:t>
      </w:r>
    </w:p>
    <w:p>
      <w:r>
        <w:rPr>
          <w:b/>
          <w:u w:val="single"/>
        </w:rPr>
        <w:t xml:space="preserve">735217</w:t>
      </w:r>
    </w:p>
    <w:p>
      <w:r>
        <w:t xml:space="preserve">Viime hetken pakomatka lämpimään Maltaan! Meno-paluuliput Venetsiasta + 5 yötä hotellissa, jossa on sisäuima-allas, on... https://t.co/gBqBBLf3Aj...</w:t>
      </w:r>
    </w:p>
    <w:p>
      <w:r>
        <w:rPr>
          <w:b/>
          <w:u w:val="single"/>
        </w:rPr>
        <w:t xml:space="preserve">735218</w:t>
      </w:r>
    </w:p>
    <w:p>
      <w:r>
        <w:t xml:space="preserve">Kaksi lahjakasta uimaria kutsuu sinut uimaan yhdessä keskiviikkona Ljubno ob Savinjassa ja auttamaan koko joukkuetta... https://t.co/0pp3RMQt8N</w:t>
      </w:r>
    </w:p>
    <w:p>
      <w:r>
        <w:rPr>
          <w:b/>
          <w:u w:val="single"/>
        </w:rPr>
        <w:t xml:space="preserve">735219</w:t>
      </w:r>
    </w:p>
    <w:p>
      <w:r>
        <w:t xml:space="preserve">Simon kerää kuitteja: laita ne kirjekuoreen, lähetä ne ja auta häntä</w:t>
        <w:br/>
        <w:t xml:space="preserve">https://t.co/qW6FolSn7N https://t.co/qW6FolSn7N</w:t>
      </w:r>
    </w:p>
    <w:p>
      <w:r>
        <w:rPr>
          <w:b/>
          <w:u w:val="single"/>
        </w:rPr>
        <w:t xml:space="preserve">735220</w:t>
      </w:r>
    </w:p>
    <w:p>
      <w:r>
        <w:t xml:space="preserve">Ei! Hän halusi antaa periksi läntisille multikulti-sotureille. Tästä hölynpölystä ei tarvitse tehdä uskonsotaa. https://t.co/KWG2DWWTR3.</w:t>
      </w:r>
    </w:p>
    <w:p>
      <w:r>
        <w:rPr>
          <w:b/>
          <w:u w:val="single"/>
        </w:rPr>
        <w:t xml:space="preserve">735221</w:t>
      </w:r>
    </w:p>
    <w:p>
      <w:r>
        <w:t xml:space="preserve">@matjaz_jansa Todella sikolätti, uskolliset, pysyvät, vilpittömät fanit on alennettu niihin, jotka valittavat manipuloinneilla.</w:t>
      </w:r>
    </w:p>
    <w:p>
      <w:r>
        <w:rPr>
          <w:b/>
          <w:u w:val="single"/>
        </w:rPr>
        <w:t xml:space="preserve">735222</w:t>
      </w:r>
    </w:p>
    <w:p>
      <w:r>
        <w:t xml:space="preserve">@MarkoPavlisic Mikromanageroivia kansalaisia.</w:t>
        <w:br/>
        <w:t xml:space="preserve">Tässä, laitan kylkiluut takaisin sunnuntaina ruokalistalle, kun se on vielä sallittua!</w:t>
      </w:r>
    </w:p>
    <w:p>
      <w:r>
        <w:rPr>
          <w:b/>
          <w:u w:val="single"/>
        </w:rPr>
        <w:t xml:space="preserve">735223</w:t>
      </w:r>
    </w:p>
    <w:p>
      <w:r>
        <w:t xml:space="preserve">Täällä on vartijat pistimet pystyssä! @BorutPahor https://t.co/3xYExeoCgz</w:t>
      </w:r>
    </w:p>
    <w:p>
      <w:r>
        <w:rPr>
          <w:b/>
          <w:u w:val="single"/>
        </w:rPr>
        <w:t xml:space="preserve">735224</w:t>
      </w:r>
    </w:p>
    <w:p>
      <w:r>
        <w:t xml:space="preserve">@MazzoVanKlein Prinsessa. 😂😂😂😂 Vanhemmat ovat yhä hullumpia. Näistä tulee supertoimivia aikuisia. Ei.</w:t>
      </w:r>
    </w:p>
    <w:p>
      <w:r>
        <w:rPr>
          <w:b/>
          <w:u w:val="single"/>
        </w:rPr>
        <w:t xml:space="preserve">735225</w:t>
      </w:r>
    </w:p>
    <w:p>
      <w:r>
        <w:t xml:space="preserve">vasemmistohuligaani melkein hyökkäsi opiskelijan kimppuun, joka luki rauhallisesti kirjaa</w:t>
        <w:br/>
        <w:t xml:space="preserve">https://t.co/T5ZrjCGOZb</w:t>
      </w:r>
    </w:p>
    <w:p>
      <w:r>
        <w:rPr>
          <w:b/>
          <w:u w:val="single"/>
        </w:rPr>
        <w:t xml:space="preserve">735226</w:t>
      </w:r>
    </w:p>
    <w:p>
      <w:r>
        <w:t xml:space="preserve">Mutta onko meillä hallituksessa ja politiikassa yleisesti ottaen niin paljon ääliöitä, että meidän on maksettava niin monille kansalaisjärjestöille siitä, että ne selittävät heille päivittäin lainsäädäntöä?</w:t>
      </w:r>
    </w:p>
    <w:p>
      <w:r>
        <w:rPr>
          <w:b/>
          <w:u w:val="single"/>
        </w:rPr>
        <w:t xml:space="preserve">735227</w:t>
      </w:r>
    </w:p>
    <w:p>
      <w:r>
        <w:t xml:space="preserve">Näette näitä populisteja. Mitä he eivät tee äänien vuoksi. https://t.co/APH1yRjW4A</w:t>
      </w:r>
    </w:p>
    <w:p>
      <w:r>
        <w:rPr>
          <w:b/>
          <w:u w:val="single"/>
        </w:rPr>
        <w:t xml:space="preserve">735228</w:t>
      </w:r>
    </w:p>
    <w:p>
      <w:r>
        <w:t xml:space="preserve">Siksi meidän kansamme on niin venäläisten perseessä.</w:t>
        <w:br/>
        <w:br/>
        <w:t xml:space="preserve"> Norjalaiset löysivät venäläisen vakoojan - Beluga https://t.co/8YUKUGvvd5</w:t>
      </w:r>
    </w:p>
    <w:p>
      <w:r>
        <w:rPr>
          <w:b/>
          <w:u w:val="single"/>
        </w:rPr>
        <w:t xml:space="preserve">735229</w:t>
      </w:r>
    </w:p>
    <w:p>
      <w:r>
        <w:t xml:space="preserve">@cricek14 @mrevlje Mitä poliisi ja tuomioistuimet eivät voi tehdä, media voi. Tai Twitter.</w:t>
      </w:r>
    </w:p>
    <w:p>
      <w:r>
        <w:rPr>
          <w:b/>
          <w:u w:val="single"/>
        </w:rPr>
        <w:t xml:space="preserve">735230</w:t>
      </w:r>
    </w:p>
    <w:p>
      <w:r>
        <w:t xml:space="preserve">NBA-PALKINNOT NBA-LIIGAN PARHAILLE! Eurooppa ja Afrikka voittavat Amerikan | Ekipa24 https://t.co/NRc4KwWVEk https://t.co/DsnVSkahJh https://t.co/DsnVSkahJh</w:t>
      </w:r>
    </w:p>
    <w:p>
      <w:r>
        <w:rPr>
          <w:b/>
          <w:u w:val="single"/>
        </w:rPr>
        <w:t xml:space="preserve">735231</w:t>
      </w:r>
    </w:p>
    <w:p>
      <w:r>
        <w:t xml:space="preserve">#tarca entä pelastusajoneuvojen hankinnat, joita hankitaan EU-standardien ohi ja pöydän alla? #safetyfirst</w:t>
      </w:r>
    </w:p>
    <w:p>
      <w:r>
        <w:rPr>
          <w:b/>
          <w:u w:val="single"/>
        </w:rPr>
        <w:t xml:space="preserve">735232</w:t>
      </w:r>
    </w:p>
    <w:p>
      <w:r>
        <w:t xml:space="preserve">@LjudmilaNovak Laittaako hän heidät turvallisiin leireihin piikkilanka-aitojen taakse? Turvassa karhuilta, susilta ja petomuuttajilta!</w:t>
      </w:r>
    </w:p>
    <w:p>
      <w:r>
        <w:rPr>
          <w:b/>
          <w:u w:val="single"/>
        </w:rPr>
        <w:t xml:space="preserve">735233</w:t>
      </w:r>
    </w:p>
    <w:p>
      <w:r>
        <w:t xml:space="preserve">@sgsonjasg @vinkovasle1 @krtmen @lucijausaj Nazgala Krizanica 👍, hän ei tule DZ:hen😣.</w:t>
      </w:r>
    </w:p>
    <w:p>
      <w:r>
        <w:rPr>
          <w:b/>
          <w:u w:val="single"/>
        </w:rPr>
        <w:t xml:space="preserve">735234</w:t>
      </w:r>
    </w:p>
    <w:p>
      <w:r>
        <w:t xml:space="preserve">Pino Roveredo ja Maurizio Soldà valmistautuvat pakolaisiin Tartini-talossa Piranissa osana PPF:n toimintaa. https://t.co/sJ4HDZuhix</w:t>
      </w:r>
    </w:p>
    <w:p>
      <w:r>
        <w:rPr>
          <w:b/>
          <w:u w:val="single"/>
        </w:rPr>
        <w:t xml:space="preserve">735235</w:t>
      </w:r>
    </w:p>
    <w:p>
      <w:r>
        <w:t xml:space="preserve">Turvatarkastus #BSF:ssä ja kuinka jotkut ihmiset tulevat tyhmiksi ja ylittävät rajan. Ah ...</w:t>
      </w:r>
    </w:p>
    <w:p>
      <w:r>
        <w:rPr>
          <w:b/>
          <w:u w:val="single"/>
        </w:rPr>
        <w:t xml:space="preserve">735236</w:t>
      </w:r>
    </w:p>
    <w:p>
      <w:r>
        <w:t xml:space="preserve">@BCestnik Ihania kuvia maallisten maalausten maallisesta ikonografiasta..mutta tietty primitivismi vääristää tätä palvonnan taiteellista ilmaisua.</w:t>
      </w:r>
    </w:p>
    <w:p>
      <w:r>
        <w:rPr>
          <w:b/>
          <w:u w:val="single"/>
        </w:rPr>
        <w:t xml:space="preserve">735237</w:t>
      </w:r>
    </w:p>
    <w:p>
      <w:r>
        <w:t xml:space="preserve">... S5-valtio ostakoon Mercatorin. Jankovic pääsee taas ohjaajaksi ja naiset itkevät taas. Ja voin taas käydä kaupassa.</w:t>
      </w:r>
    </w:p>
    <w:p>
      <w:r>
        <w:rPr>
          <w:b/>
          <w:u w:val="single"/>
        </w:rPr>
        <w:t xml:space="preserve">735238</w:t>
      </w:r>
    </w:p>
    <w:p>
      <w:r>
        <w:t xml:space="preserve">@majchi8 Jos se ei ole kissojesi lähisukulainen, varmista, ettei se metsästä vahingossa hiiriä talossasi.</w:t>
      </w:r>
    </w:p>
    <w:p>
      <w:r>
        <w:rPr>
          <w:b/>
          <w:u w:val="single"/>
        </w:rPr>
        <w:t xml:space="preserve">735239</w:t>
      </w:r>
    </w:p>
    <w:p>
      <w:r>
        <w:t xml:space="preserve">@slovenskivitez ... mutta he eivät tule toimeen? Mutta ne näyttävät minusta niin samanlaisilta. Outoa.</w:t>
      </w:r>
    </w:p>
    <w:p>
      <w:r>
        <w:rPr>
          <w:b/>
          <w:u w:val="single"/>
        </w:rPr>
        <w:t xml:space="preserve">735240</w:t>
      </w:r>
    </w:p>
    <w:p>
      <w:r>
        <w:t xml:space="preserve">me kaikki haluaisimme prinssin valkoisella hevosella.</w:t>
        <w:br/>
        <w:t xml:space="preserve">menkää naimaan häntä.</w:t>
        <w:br/>
        <w:t xml:space="preserve">menkää sanomaan, että ette halua häntä.</w:t>
        <w:br/>
        <w:t xml:space="preserve">menkää mummonne luo.</w:t>
        <w:br/>
        <w:t xml:space="preserve">Ei, en tarvitse. Tarvitsen kullia.</w:t>
        <w:br/>
        <w:t xml:space="preserve">Olen kuollut.</w:t>
      </w:r>
    </w:p>
    <w:p>
      <w:r>
        <w:rPr>
          <w:b/>
          <w:u w:val="single"/>
        </w:rPr>
        <w:t xml:space="preserve">735241</w:t>
      </w:r>
    </w:p>
    <w:p>
      <w:r>
        <w:t xml:space="preserve">Missä voit pysähtyä 32. matkallasi Lefstik Trail -reitillä? Katso tästä https://t.co/X3MLvwuKvG</w:t>
      </w:r>
    </w:p>
    <w:p>
      <w:r>
        <w:rPr>
          <w:b/>
          <w:u w:val="single"/>
        </w:rPr>
        <w:t xml:space="preserve">735242</w:t>
      </w:r>
    </w:p>
    <w:p>
      <w:r>
        <w:t xml:space="preserve">@FrancBreznikSDS Työväenluokan ihmiset sanovat, että olisi ollut parempi, jos olisimme jääneet Itävallan alaisuuteen silloin...!</w:t>
      </w:r>
    </w:p>
    <w:p>
      <w:r>
        <w:rPr>
          <w:b/>
          <w:u w:val="single"/>
        </w:rPr>
        <w:t xml:space="preserve">735243</w:t>
      </w:r>
    </w:p>
    <w:p>
      <w:r>
        <w:t xml:space="preserve">Joten kakkosraita tulee olemaan vielä suurempi rahapommi kuin TES6. He aloittivat alle miljardilla... #Butale https://t.co/49xUgk05wy</w:t>
      </w:r>
    </w:p>
    <w:p>
      <w:r>
        <w:rPr>
          <w:b/>
          <w:u w:val="single"/>
        </w:rPr>
        <w:t xml:space="preserve">735244</w:t>
      </w:r>
    </w:p>
    <w:p>
      <w:r>
        <w:t xml:space="preserve">KUVAT: Nm:n poliisit loihtivat juhlatunnelman Nm:n poliisiasemalla - https://t.co/F9dckiV71t</w:t>
      </w:r>
    </w:p>
    <w:p>
      <w:r>
        <w:rPr>
          <w:b/>
          <w:u w:val="single"/>
        </w:rPr>
        <w:t xml:space="preserve">735245</w:t>
      </w:r>
    </w:p>
    <w:p>
      <w:r>
        <w:t xml:space="preserve">@MitjaBrko @AnzeLog Tällaisille "affektoituneille" on olemassa sopiva laitos... Ormozissa.</w:t>
      </w:r>
    </w:p>
    <w:p>
      <w:r>
        <w:rPr>
          <w:b/>
          <w:u w:val="single"/>
        </w:rPr>
        <w:t xml:space="preserve">735246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735247</w:t>
      </w:r>
    </w:p>
    <w:p>
      <w:r>
        <w:t xml:space="preserve">Tieteelliset konferenssit ovat edelleen PAZU:n kantavia voimia, ja niissä on 155 jäsentä https://t.co/v4xWd3KTVE.</w:t>
      </w:r>
    </w:p>
    <w:p>
      <w:r>
        <w:rPr>
          <w:b/>
          <w:u w:val="single"/>
        </w:rPr>
        <w:t xml:space="preserve">735248</w:t>
      </w:r>
    </w:p>
    <w:p>
      <w:r>
        <w:t xml:space="preserve">Slak sanoo, että Jansa on eronnut, tämä ei pidä paikkaansa, vaan häntä häiritsee rakentava epäluottamuslause. Hän itse ei ollut valmis eroamaan.</w:t>
      </w:r>
    </w:p>
    <w:p>
      <w:r>
        <w:rPr>
          <w:b/>
          <w:u w:val="single"/>
        </w:rPr>
        <w:t xml:space="preserve">735249</w:t>
      </w:r>
    </w:p>
    <w:p>
      <w:r>
        <w:t xml:space="preserve">@primozbrvar Jäin paitsi juomasta, ajattelin tulla makkaralle ja juomalle kello 15.00. Pikkuinen olisi pelannut vielä kaksi peliä 😉.</w:t>
      </w:r>
    </w:p>
    <w:p>
      <w:r>
        <w:rPr>
          <w:b/>
          <w:u w:val="single"/>
        </w:rPr>
        <w:t xml:space="preserve">735250</w:t>
      </w:r>
    </w:p>
    <w:p>
      <w:r>
        <w:t xml:space="preserve">Vierailut Sobotkan sairaalassa rajoitettu - https://t.co/H7JwaUC0rV https://t.co/bLnsXkTgAL https://t.co/bLnsXkTgAL</w:t>
      </w:r>
    </w:p>
    <w:p>
      <w:r>
        <w:rPr>
          <w:b/>
          <w:u w:val="single"/>
        </w:rPr>
        <w:t xml:space="preserve">735251</w:t>
      </w:r>
    </w:p>
    <w:p>
      <w:r>
        <w:t xml:space="preserve">@tinncu Hiukset häiritsevät heitä.</w:t>
        <w:br/>
        <w:t xml:space="preserve"> Ja sylki.</w:t>
        <w:br/>
        <w:br/>
        <w:t xml:space="preserve"> Ja luultavasti koirien välittämä positiivinen energia.</w:t>
      </w:r>
    </w:p>
    <w:p>
      <w:r>
        <w:rPr>
          <w:b/>
          <w:u w:val="single"/>
        </w:rPr>
        <w:t xml:space="preserve">735252</w:t>
      </w:r>
    </w:p>
    <w:p>
      <w:r>
        <w:t xml:space="preserve">Uuden terveysministerin ote:</w:t>
        <w:br/>
        <w:t xml:space="preserve">Vittuun siitä, beibi!</w:t>
        <w:br/>
        <w:t xml:space="preserve"> Te luulosairaat!</w:t>
        <w:br/>
        <w:t xml:space="preserve"> Et ole edes bulan!</w:t>
        <w:br/>
        <w:t xml:space="preserve"> Et tarvitse dohtareita!</w:t>
      </w:r>
    </w:p>
    <w:p>
      <w:r>
        <w:rPr>
          <w:b/>
          <w:u w:val="single"/>
        </w:rPr>
        <w:t xml:space="preserve">735253</w:t>
      </w:r>
    </w:p>
    <w:p>
      <w:r>
        <w:t xml:space="preserve">Ainoa suuri kysymys on. miten on tämän kaverin aivojen puhtauden laita? https://t.co/AXx4pRx0Rc</w:t>
      </w:r>
    </w:p>
    <w:p>
      <w:r>
        <w:rPr>
          <w:b/>
          <w:u w:val="single"/>
        </w:rPr>
        <w:t xml:space="preserve">735254</w:t>
      </w:r>
    </w:p>
    <w:p>
      <w:r>
        <w:t xml:space="preserve">Saksa väittää, että sähköautot saastuttavat enemmän kuin diesel ja kannattaa vetyä ja vihreää metaania https://t.co/qQgO58yRlm</w:t>
      </w:r>
    </w:p>
    <w:p>
      <w:r>
        <w:rPr>
          <w:b/>
          <w:u w:val="single"/>
        </w:rPr>
        <w:t xml:space="preserve">735255</w:t>
      </w:r>
    </w:p>
    <w:p>
      <w:r>
        <w:t xml:space="preserve">@illegall_blonde Tällaiset asiat muistuttavat minua aina tästä klipistä. Rakennettiin viikonlopun aikana ilman liikenteen sulkemista. https://t.co/7lEoHdNOl2</w:t>
      </w:r>
    </w:p>
    <w:p>
      <w:r>
        <w:rPr>
          <w:b/>
          <w:u w:val="single"/>
        </w:rPr>
        <w:t xml:space="preserve">735256</w:t>
      </w:r>
    </w:p>
    <w:p>
      <w:r>
        <w:t xml:space="preserve">@Tomi15627447 Vapaa Pučnikin jälkeen: Slovenia on poissa, nyt se on Jugoslavia.</w:t>
        <w:br/>
        <w:t xml:space="preserve"> Se ei onnistu, senkin kommunistit.</w:t>
      </w:r>
    </w:p>
    <w:p>
      <w:r>
        <w:rPr>
          <w:b/>
          <w:u w:val="single"/>
        </w:rPr>
        <w:t xml:space="preserve">735257</w:t>
      </w:r>
    </w:p>
    <w:p>
      <w:r>
        <w:t xml:space="preserve">"Hemmottele itseäsi vedellä kuten isoisämme ja isoäitimme joivat" @LinkedIn https://t.co/tl1LRQUBT4</w:t>
      </w:r>
    </w:p>
    <w:p>
      <w:r>
        <w:rPr>
          <w:b/>
          <w:u w:val="single"/>
        </w:rPr>
        <w:t xml:space="preserve">735258</w:t>
      </w:r>
    </w:p>
    <w:p>
      <w:r>
        <w:t xml:space="preserve">Kiitos teille kaikille ja jokaiselle teistä, etten sulje Twitter-parkaa! https://t.co/fs6WXOi6V9</w:t>
      </w:r>
    </w:p>
    <w:p>
      <w:r>
        <w:rPr>
          <w:b/>
          <w:u w:val="single"/>
        </w:rPr>
        <w:t xml:space="preserve">735259</w:t>
      </w:r>
    </w:p>
    <w:p>
      <w:r>
        <w:t xml:space="preserve">@m_bostjan Viimeaikaiset purkauksesi Janšaa vastaan asettavat sinut Erlachin rinnalle. Sääli.</w:t>
      </w:r>
    </w:p>
    <w:p>
      <w:r>
        <w:rPr>
          <w:b/>
          <w:u w:val="single"/>
        </w:rPr>
        <w:t xml:space="preserve">735260</w:t>
      </w:r>
    </w:p>
    <w:p>
      <w:r>
        <w:t xml:space="preserve">@madpixel Selvitetäänpä tämä 'hölmöily' - mutta jos ei-maaseudun buffetissa kysyy, onko siellä alea, niin onko se sitä :)</w:t>
      </w:r>
    </w:p>
    <w:p>
      <w:r>
        <w:rPr>
          <w:b/>
          <w:u w:val="single"/>
        </w:rPr>
        <w:t xml:space="preserve">735261</w:t>
      </w:r>
    </w:p>
    <w:p>
      <w:r>
        <w:t xml:space="preserve">ICYMI: #Metamorfoosi 110: Hyppivät tuhatjalkaiset, ekotekniset sammakot ja pähkinän salamurha</w:t>
        <w:br/>
        <w:br/>
        <w:t xml:space="preserve">https://t.co/SB0aQJJKAk https://t.co/SB0aQJJKAk</w:t>
      </w:r>
    </w:p>
    <w:p>
      <w:r>
        <w:rPr>
          <w:b/>
          <w:u w:val="single"/>
        </w:rPr>
        <w:t xml:space="preserve">735262</w:t>
      </w:r>
    </w:p>
    <w:p>
      <w:r>
        <w:t xml:space="preserve">@uros_m @klekljarica55 Vaihtovirta kulkee kelojen läpi ja akku on tasavirtaa. Välissä on melko paljon elektroniikkaa, joten ei hätää.</w:t>
      </w:r>
    </w:p>
    <w:p>
      <w:r>
        <w:rPr>
          <w:b/>
          <w:u w:val="single"/>
        </w:rPr>
        <w:t xml:space="preserve">735263</w:t>
      </w:r>
    </w:p>
    <w:p>
      <w:r>
        <w:t xml:space="preserve">BREAKING: Čuki-yhtyeen jäsenet pidätetty terroristien värväämisestä. Heidän asianajajansa Matoz ei kommentoi asiaa. http://t.co/NHeKdkzl0a.</w:t>
      </w:r>
    </w:p>
    <w:p>
      <w:r>
        <w:rPr>
          <w:b/>
          <w:u w:val="single"/>
        </w:rPr>
        <w:t xml:space="preserve">735264</w:t>
      </w:r>
    </w:p>
    <w:p>
      <w:r>
        <w:t xml:space="preserve">Häiden aikana pappi alkoi laulaa. Kun morsian kääntyy ympäri, kyyneleet valuvat pitkin hänen kasvojaan! https://t.co/8wVnKlpUpK</w:t>
      </w:r>
    </w:p>
    <w:p>
      <w:r>
        <w:rPr>
          <w:b/>
          <w:u w:val="single"/>
        </w:rPr>
        <w:t xml:space="preserve">735265</w:t>
      </w:r>
    </w:p>
    <w:p>
      <w:r>
        <w:t xml:space="preserve">Botrstvo: Dončićin valmentajat tuovat 30 000 euroa https://t.co/3yZQ0MGtwP</w:t>
      </w:r>
    </w:p>
    <w:p>
      <w:r>
        <w:rPr>
          <w:b/>
          <w:u w:val="single"/>
        </w:rPr>
        <w:t xml:space="preserve">735266</w:t>
      </w:r>
    </w:p>
    <w:p>
      <w:r>
        <w:t xml:space="preserve">@valicc__martin @edvardkadic @iCinober Luulen, että ansaitsisin paljon rahaa, jos asentaisin pisuaarit naisille... 🤣😅</w:t>
      </w:r>
    </w:p>
    <w:p>
      <w:r>
        <w:rPr>
          <w:b/>
          <w:u w:val="single"/>
        </w:rPr>
        <w:t xml:space="preserve">735267</w:t>
      </w:r>
    </w:p>
    <w:p>
      <w:r>
        <w:t xml:space="preserve">Hienoa, Orban, näin se pitää tehdä, vittu EPP:lle!</w:t>
        <w:br/>
        <w:t xml:space="preserve">Trump on todellinen liittolainen, ei Weberin Euroopan petturi.</w:t>
        <w:br/>
        <w:t xml:space="preserve">https://t.co/6VVAkLoApS</w:t>
      </w:r>
    </w:p>
    <w:p>
      <w:r>
        <w:rPr>
          <w:b/>
          <w:u w:val="single"/>
        </w:rPr>
        <w:t xml:space="preserve">735268</w:t>
      </w:r>
    </w:p>
    <w:p>
      <w:r>
        <w:t xml:space="preserve">"Miksi mariborilaiset kutsuvat slovenialaisia sammakkomiehiksi?" nuorempi tyttäreni kysyy minulta. "Tarkoitatko Ljubljanan asukkaita?" "Tarkoitatko Ljubljanan asukkaita?" "Kyllä, sillä ei ole väliä. No, miksi?"</w:t>
      </w:r>
    </w:p>
    <w:p>
      <w:r>
        <w:rPr>
          <w:b/>
          <w:u w:val="single"/>
        </w:rPr>
        <w:t xml:space="preserve">735269</w:t>
      </w:r>
    </w:p>
    <w:p>
      <w:r>
        <w:t xml:space="preserve">@tretjeoko Ostan unkarilaista tupakkaa ja putkia, loput hoidetaan kotona, mutta minun on silti pukeuduttava itse. Eikä heillä ole mitään subriinoja.</w:t>
      </w:r>
    </w:p>
    <w:p>
      <w:r>
        <w:rPr>
          <w:b/>
          <w:u w:val="single"/>
        </w:rPr>
        <w:t xml:space="preserve">735270</w:t>
      </w:r>
    </w:p>
    <w:p>
      <w:r>
        <w:t xml:space="preserve">#Vid kiristi poninhäntäänsä liikaa ja hänen otsansa nousi hieman ylös. #valic #ema2018</w:t>
      </w:r>
    </w:p>
    <w:p>
      <w:r>
        <w:rPr>
          <w:b/>
          <w:u w:val="single"/>
        </w:rPr>
        <w:t xml:space="preserve">735271</w:t>
      </w:r>
    </w:p>
    <w:p>
      <w:r>
        <w:t xml:space="preserve">En uskonut sitä, mutta yritin.</w:t>
        <w:br/>
        <w:t xml:space="preserve"> Etsi sanaa "idiootti", niin saat Trumpin. https://t.co/hvc6e07C1A.</w:t>
      </w:r>
    </w:p>
    <w:p>
      <w:r>
        <w:rPr>
          <w:b/>
          <w:u w:val="single"/>
        </w:rPr>
        <w:t xml:space="preserve">735272</w:t>
      </w:r>
    </w:p>
    <w:p>
      <w:r>
        <w:t xml:space="preserve">@SiolNEWS Julkaisemalla tällaisia sohvaperuna-journalistisia ylilyöntejä alennutte Kakka-TV:n ja A Sewer:n tasolle.</w:t>
      </w:r>
    </w:p>
    <w:p>
      <w:r>
        <w:rPr>
          <w:b/>
          <w:u w:val="single"/>
        </w:rPr>
        <w:t xml:space="preserve">735273</w:t>
      </w:r>
    </w:p>
    <w:p>
      <w:r>
        <w:t xml:space="preserve">Kamnikin burek dončić nimittää Agroshabedran terveysministeriksi. Kaikki muut ovat paenneet häntä. </w:t>
      </w:r>
    </w:p>
    <w:p>
      <w:r>
        <w:rPr>
          <w:b/>
          <w:u w:val="single"/>
        </w:rPr>
        <w:t xml:space="preserve">735274</w:t>
      </w:r>
    </w:p>
    <w:p>
      <w:r>
        <w:t xml:space="preserve">Mitä enemmän tiedotusvälineiden levikki laskee, sitä radikaalimmaksi, loukkaavammaksi, valheellisemmaksi ja amatöörimäisemmäksi ne muuttuvat. #fakenews #hatespeech</w:t>
      </w:r>
    </w:p>
    <w:p>
      <w:r>
        <w:rPr>
          <w:b/>
          <w:u w:val="single"/>
        </w:rPr>
        <w:t xml:space="preserve">735275</w:t>
      </w:r>
    </w:p>
    <w:p>
      <w:r>
        <w:t xml:space="preserve">Verouudistusta koskeva huipputeksti...</w:t>
        <w:br/>
        <w:t xml:space="preserve"> Miten Bertoncelj ja Šarec valmistivat kurpitsan https://t.co/cakUFTh1LD</w:t>
      </w:r>
    </w:p>
    <w:p>
      <w:r>
        <w:rPr>
          <w:b/>
          <w:u w:val="single"/>
        </w:rPr>
        <w:t xml:space="preserve">735276</w:t>
      </w:r>
    </w:p>
    <w:p>
      <w:r>
        <w:t xml:space="preserve">KRONIIKKA: Kaksi miestä on jäänyt kiinni autojen hakkeroinnista taajuushäirintöjen avulla. Häiritsijät haastetaan oikeuteen, lähteet kertovat.</w:t>
      </w:r>
    </w:p>
    <w:p>
      <w:r>
        <w:rPr>
          <w:b/>
          <w:u w:val="single"/>
        </w:rPr>
        <w:t xml:space="preserve">735277</w:t>
      </w:r>
    </w:p>
    <w:p>
      <w:r>
        <w:t xml:space="preserve">@Max970 @spagetyuse Bratuškovalla on kasvot, jotka ilmoittavat melkoisesta epämiellyttävyydestä ajatuksessa jengipanosta neljän solmiovärjääjän kanssa!🥳</w:t>
      </w:r>
    </w:p>
    <w:p>
      <w:r>
        <w:rPr>
          <w:b/>
          <w:u w:val="single"/>
        </w:rPr>
        <w:t xml:space="preserve">735278</w:t>
      </w:r>
    </w:p>
    <w:p>
      <w:r>
        <w:t xml:space="preserve">@petra_cj minua, ainakin niitä stimuloidaan. Jos kaikki hylkäävät kinkkisen auringonpaisteen, heistä ei koskaan tule hoikkia ja standardien mukaisia...</w:t>
      </w:r>
    </w:p>
    <w:p>
      <w:r>
        <w:rPr>
          <w:b/>
          <w:u w:val="single"/>
        </w:rPr>
        <w:t xml:space="preserve">735279</w:t>
      </w:r>
    </w:p>
    <w:p>
      <w:r>
        <w:t xml:space="preserve">On päivän loppu ja perjantai. Te kaikki neljä! #minidentiteetti #minidentitetaana https://t.co/NYNGL85K9F</w:t>
      </w:r>
    </w:p>
    <w:p>
      <w:r>
        <w:rPr>
          <w:b/>
          <w:u w:val="single"/>
        </w:rPr>
        <w:t xml:space="preserve">735280</w:t>
      </w:r>
    </w:p>
    <w:p>
      <w:r>
        <w:t xml:space="preserve">Pommiteknikko räjäytti epäilyttävän repun ja totesi, ettei se ollut vaarallinen.</w:t>
      </w:r>
    </w:p>
    <w:p>
      <w:r>
        <w:rPr>
          <w:b/>
          <w:u w:val="single"/>
        </w:rPr>
        <w:t xml:space="preserve">735281</w:t>
      </w:r>
    </w:p>
    <w:p>
      <w:r>
        <w:t xml:space="preserve">Kysymys 3 kuvassa esitetyistä symboleista, jotka esittivät kaikki itsenäisen Slovenian maanpetturit.</w:t>
      </w:r>
    </w:p>
    <w:p>
      <w:r>
        <w:rPr>
          <w:b/>
          <w:u w:val="single"/>
        </w:rPr>
        <w:t xml:space="preserve">735282</w:t>
      </w:r>
    </w:p>
    <w:p>
      <w:r>
        <w:t xml:space="preserve">UV-vesisterilointilaite. Lue lisää: https://t.co/radXrz4Zl6 #juomavesi #bakteerit #mikrobit #saippua #hiekka #hiekka #hiekka #kloori https://t.co/xA1rzpPCfQ</w:t>
      </w:r>
    </w:p>
    <w:p>
      <w:r>
        <w:rPr>
          <w:b/>
          <w:u w:val="single"/>
        </w:rPr>
        <w:t xml:space="preserve">735283</w:t>
      </w:r>
    </w:p>
    <w:p>
      <w:r>
        <w:t xml:space="preserve">NARCIS V.Putin, UUSI VENÄJÄN-SAKSAN TSAARI, kaikkien venäläisten ja kaikkien liittolaisten pelkäämä, suurin SOTILAS, rakastaja... https://t.co/vwWJg90fj9</w:t>
      </w:r>
    </w:p>
    <w:p>
      <w:r>
        <w:rPr>
          <w:b/>
          <w:u w:val="single"/>
        </w:rPr>
        <w:t xml:space="preserve">735284</w:t>
      </w:r>
    </w:p>
    <w:p>
      <w:r>
        <w:t xml:space="preserve">@LahovnikMatej @JanezPogorelec @DobraMrha @IAComenius @Dnevnik_si Lisää todisteita siitä, että olemme olleet vielä totalitaarisemmassa hallinnossa siitä lähtien!</w:t>
      </w:r>
    </w:p>
    <w:p>
      <w:r>
        <w:rPr>
          <w:b/>
          <w:u w:val="single"/>
        </w:rPr>
        <w:t xml:space="preserve">735285</w:t>
      </w:r>
    </w:p>
    <w:p>
      <w:r>
        <w:t xml:space="preserve">Jotkut pormestarit kaatavat puita, toiset sulkevat uima-altaita, toiset pystyttävät paraesteettistä ikebanaa ja jotkut tekevät kaikkea... https://t.co/J0NRFipXNQ...</w:t>
      </w:r>
    </w:p>
    <w:p>
      <w:r>
        <w:rPr>
          <w:b/>
          <w:u w:val="single"/>
        </w:rPr>
        <w:t xml:space="preserve">735286</w:t>
      </w:r>
    </w:p>
    <w:p>
      <w:r>
        <w:t xml:space="preserve">@Pika_So violeta, tai pikemminkin paperisilppuri jostain Itä-Bosniasta, uskaltaa haukkua keskellä DZ:tä ja tuollainen ällöttävä otus veronmaksajien selkänahassa?</w:t>
      </w:r>
    </w:p>
    <w:p>
      <w:r>
        <w:rPr>
          <w:b/>
          <w:u w:val="single"/>
        </w:rPr>
        <w:t xml:space="preserve">735287</w:t>
      </w:r>
    </w:p>
    <w:p>
      <w:r>
        <w:t xml:space="preserve">@petrasovdat Kävelen ympäriinsä shortseissa ja varvassandaaleissa koko päivän. Ja minä palelen. Inatasta. Kesä ei ole vielä lopussa!</w:t>
      </w:r>
    </w:p>
    <w:p>
      <w:r>
        <w:rPr>
          <w:b/>
          <w:u w:val="single"/>
        </w:rPr>
        <w:t xml:space="preserve">735288</w:t>
      </w:r>
    </w:p>
    <w:p>
      <w:r>
        <w:t xml:space="preserve">@dialogos_si Päivystys. Erikoislääkärin peruspalkka 1800 eur netto, apulaisprofessorin 2100. Mutta heillä on opintopisteitä, vuokrasopimuksia ....Ja he ovat...</w:t>
      </w:r>
    </w:p>
    <w:p>
      <w:r>
        <w:rPr>
          <w:b/>
          <w:u w:val="single"/>
        </w:rPr>
        <w:t xml:space="preserve">735289</w:t>
      </w:r>
    </w:p>
    <w:p>
      <w:r>
        <w:t xml:space="preserve">@KatarinaMlakar Joo, ei ole ongelma paskoa perseelläsi, isoisämme sanoisivat...</w:t>
        <w:br/>
        <w:t xml:space="preserve"> Kun, ja jos, he tulevat järkiinsä, on liian myöhäistä...</w:t>
      </w:r>
    </w:p>
    <w:p>
      <w:r>
        <w:rPr>
          <w:b/>
          <w:u w:val="single"/>
        </w:rPr>
        <w:t xml:space="preserve">735290</w:t>
      </w:r>
    </w:p>
    <w:p>
      <w:r>
        <w:t xml:space="preserve">@Centrifuzija Puhumattakaan jännittävistä Teddytex-nauhoista ja 2,05 metrin ajoneuvopesusta =,D Upea!</w:t>
      </w:r>
    </w:p>
    <w:p>
      <w:r>
        <w:rPr>
          <w:b/>
          <w:u w:val="single"/>
        </w:rPr>
        <w:t xml:space="preserve">735291</w:t>
      </w:r>
    </w:p>
    <w:p>
      <w:r>
        <w:t xml:space="preserve">Mariborissa on pian enemmän kuin tarpeeksi uusia rakennuksia https://t.co/PS1VjEJ2AX</w:t>
      </w:r>
    </w:p>
    <w:p>
      <w:r>
        <w:rPr>
          <w:b/>
          <w:u w:val="single"/>
        </w:rPr>
        <w:t xml:space="preserve">735292</w:t>
      </w:r>
    </w:p>
    <w:p>
      <w:r>
        <w:t xml:space="preserve">@roman_lazar Älä osta ! Estä toinen, tamma, pelle, sikologi, luolamies... tulevaisuudessa!</w:t>
      </w:r>
    </w:p>
    <w:p>
      <w:r>
        <w:rPr>
          <w:b/>
          <w:u w:val="single"/>
        </w:rPr>
        <w:t xml:space="preserve">735293</w:t>
      </w:r>
    </w:p>
    <w:p>
      <w:r>
        <w:t xml:space="preserve">@DejanPogacnik Kapitalismi alkaa Slovenian luoteispuolella, aivan rajan takana.</w:t>
      </w:r>
    </w:p>
    <w:p>
      <w:r>
        <w:rPr>
          <w:b/>
          <w:u w:val="single"/>
        </w:rPr>
        <w:t xml:space="preserve">735294</w:t>
      </w:r>
    </w:p>
    <w:p>
      <w:r>
        <w:t xml:space="preserve">Lapselliset ihmiset uskovat, että poliitikko pelastaa heidät. #sosialismi https://t.co/BFwjApHUol</w:t>
      </w:r>
    </w:p>
    <w:p>
      <w:r>
        <w:rPr>
          <w:b/>
          <w:u w:val="single"/>
        </w:rPr>
        <w:t xml:space="preserve">735295</w:t>
      </w:r>
    </w:p>
    <w:p>
      <w:r>
        <w:t xml:space="preserve">Islamilaisesta terroristista Udba-psykopaatiksi. Ihmiset, jotka tuntevat minut, nauravat minulle taas.</w:t>
      </w:r>
    </w:p>
    <w:p>
      <w:r>
        <w:rPr>
          <w:b/>
          <w:u w:val="single"/>
        </w:rPr>
        <w:t xml:space="preserve">735296</w:t>
      </w:r>
    </w:p>
    <w:p>
      <w:r>
        <w:t xml:space="preserve">@lucijausaj @cesenj Ilmeisesti setä on impotentti, mutta hän pitää tällaisesta latauksesta.</w:t>
      </w:r>
    </w:p>
    <w:p>
      <w:r>
        <w:rPr>
          <w:b/>
          <w:u w:val="single"/>
        </w:rPr>
        <w:t xml:space="preserve">735297</w:t>
      </w:r>
    </w:p>
    <w:p>
      <w:r>
        <w:t xml:space="preserve">@Moj_ca Haha, mutta ihmiset vain ostavat sen ja ylistävät sitä.</w:t>
        <w:br/>
        <w:t xml:space="preserve"> Varsinkin keski-ikäiset miehet, jotka ovat ajokorttiaan edeltävässä lääketieteellisessä koulutuksessa😂.</w:t>
      </w:r>
    </w:p>
    <w:p>
      <w:r>
        <w:rPr>
          <w:b/>
          <w:u w:val="single"/>
        </w:rPr>
        <w:t xml:space="preserve">735298</w:t>
      </w:r>
    </w:p>
    <w:p>
      <w:r>
        <w:t xml:space="preserve">PV: Länsi-Balkanin siirtolaisreitin sulkeminen suojelun, pelastustoiminnan ja avunannon vuoksi tekevät työnsä uhrautuvasti ja tehokkaasti.</w:t>
      </w:r>
    </w:p>
    <w:p>
      <w:r>
        <w:rPr>
          <w:b/>
          <w:u w:val="single"/>
        </w:rPr>
        <w:t xml:space="preserve">735299</w:t>
      </w:r>
    </w:p>
    <w:p>
      <w:r>
        <w:t xml:space="preserve">Koira olisi otettava pois omistajaltaan. Ajanjakso. Onneksi se pelastui. https://t.co/5Aqr70FP4M</w:t>
      </w:r>
    </w:p>
    <w:p>
      <w:r>
        <w:rPr>
          <w:b/>
          <w:u w:val="single"/>
        </w:rPr>
        <w:t xml:space="preserve">735300</w:t>
      </w:r>
    </w:p>
    <w:p>
      <w:r>
        <w:t xml:space="preserve">Apua. Tarvitsetko luotettavaa ja ystävällistä sähköasentajaa Ljubljanassa? Keittiö tarvitsee uudet johdot. Kiitos kaikille.</w:t>
      </w:r>
    </w:p>
    <w:p>
      <w:r>
        <w:rPr>
          <w:b/>
          <w:u w:val="single"/>
        </w:rPr>
        <w:t xml:space="preserve">735301</w:t>
      </w:r>
    </w:p>
    <w:p>
      <w:r>
        <w:t xml:space="preserve">Bussinkuljettaja, joka vaikeni puoleksi tunniksi suuresta positiivisesta yllätyksestä. https://t.co/bh7dWj7VfW</w:t>
      </w:r>
    </w:p>
    <w:p>
      <w:r>
        <w:rPr>
          <w:b/>
          <w:u w:val="single"/>
        </w:rPr>
        <w:t xml:space="preserve">735302</w:t>
      </w:r>
    </w:p>
    <w:p>
      <w:r>
        <w:t xml:space="preserve">Missä on tahto, siellä on myös keino ... älä ole liian kiintynyt, saatat itkeä, kun näet tämän. https://t.co/kdim3ksJzR</w:t>
      </w:r>
    </w:p>
    <w:p>
      <w:r>
        <w:rPr>
          <w:b/>
          <w:u w:val="single"/>
        </w:rPr>
        <w:t xml:space="preserve">735303</w:t>
      </w:r>
    </w:p>
    <w:p>
      <w:r>
        <w:t xml:space="preserve">@KatarinaDbr @petrasovdat @lukavalas Estän sinut. Teet minut hulluksi suolakaramelliin. Mutta nyt tämä lyönti 🤪</w:t>
      </w:r>
    </w:p>
    <w:p>
      <w:r>
        <w:rPr>
          <w:b/>
          <w:u w:val="single"/>
        </w:rPr>
        <w:t xml:space="preserve">735304</w:t>
      </w:r>
    </w:p>
    <w:p>
      <w:r>
        <w:t xml:space="preserve">KUVAT: Turnišče voitti Slatinan - https://t.co/H7JwaUC0rV https://t.co/g4oVdMrgMG https://t.co/g4oVdMrgMG</w:t>
      </w:r>
    </w:p>
    <w:p>
      <w:r>
        <w:rPr>
          <w:b/>
          <w:u w:val="single"/>
        </w:rPr>
        <w:t xml:space="preserve">735305</w:t>
      </w:r>
    </w:p>
    <w:p>
      <w:r>
        <w:t xml:space="preserve">@NusaZajc Se on totta, NSi ja @JanezPogorelec tarina päättyy vaaleissa! Kirjoittaja - @lojzepeterle tuhoaa puolueen täysin tietoisesti.</w:t>
      </w:r>
    </w:p>
    <w:p>
      <w:r>
        <w:rPr>
          <w:b/>
          <w:u w:val="single"/>
        </w:rPr>
        <w:t xml:space="preserve">735306</w:t>
      </w:r>
    </w:p>
    <w:p>
      <w:r>
        <w:t xml:space="preserve">@tasosedova rejv. tanssi, kunnes jalat putoavat, äänihuulet loppuvat ja maanantai on ovella.</w:t>
      </w:r>
    </w:p>
    <w:p>
      <w:r>
        <w:rPr>
          <w:b/>
          <w:u w:val="single"/>
        </w:rPr>
        <w:t xml:space="preserve">735307</w:t>
      </w:r>
    </w:p>
    <w:p>
      <w:r>
        <w:t xml:space="preserve">Ei ihme, että ihmiset ovat tulleet hulluiksi - jopa amerikkalaiset ovat saaneet "ruohon" syömään hylkeitä "Ferständskesl" .... https://t.co/zBW3HzAM0B</w:t>
      </w:r>
    </w:p>
    <w:p>
      <w:r>
        <w:rPr>
          <w:b/>
          <w:u w:val="single"/>
        </w:rPr>
        <w:t xml:space="preserve">735308</w:t>
      </w:r>
    </w:p>
    <w:p>
      <w:r>
        <w:t xml:space="preserve">@cincamarinca00 @cikibucka @zeljko_novak ja mikä on ongelma. selitä, mitä tämä 13-vuotias mustalainen teki, jotta hänelle tehtiin näin.</w:t>
      </w:r>
    </w:p>
    <w:p>
      <w:r>
        <w:rPr>
          <w:b/>
          <w:u w:val="single"/>
        </w:rPr>
        <w:t xml:space="preserve">735309</w:t>
      </w:r>
    </w:p>
    <w:p>
      <w:r>
        <w:t xml:space="preserve">Gregorčičevan ensimmäisten reaktioiden perusteella meistä tulee lähitulevaisuudessa rastafarien maa.</w:t>
      </w:r>
    </w:p>
    <w:p>
      <w:r>
        <w:rPr>
          <w:b/>
          <w:u w:val="single"/>
        </w:rPr>
        <w:t xml:space="preserve">735310</w:t>
      </w:r>
    </w:p>
    <w:p>
      <w:r>
        <w:t xml:space="preserve">@crnkovic Meitä ympäröivät maat, jotka ovat taistelleet fasismin puolella... ja meidän virkamieskuntamme ei ole kaukana... ei ihme.</w:t>
      </w:r>
    </w:p>
    <w:p>
      <w:r>
        <w:rPr>
          <w:b/>
          <w:u w:val="single"/>
        </w:rPr>
        <w:t xml:space="preserve">735311</w:t>
      </w:r>
    </w:p>
    <w:p>
      <w:r>
        <w:t xml:space="preserve">@mahkovic_eva Mulle ei tule pahoinvointia, mutta hampaiden harjaaminen saa mut oksentamaan, varsinkin takahampaiden harjaaminen 👀 #nisemedina #uff</w:t>
      </w:r>
    </w:p>
    <w:p>
      <w:r>
        <w:rPr>
          <w:b/>
          <w:u w:val="single"/>
        </w:rPr>
        <w:t xml:space="preserve">735312</w:t>
      </w:r>
    </w:p>
    <w:p>
      <w:r>
        <w:t xml:space="preserve">@Komanovmulc Se on näitä kognitiivisia vääristymiä ... oletko laskenut, kuinka moni potentiaalisesti vasemmistolainen prosentti on mennyt nollaan samalla tavalla?</w:t>
      </w:r>
    </w:p>
    <w:p>
      <w:r>
        <w:rPr>
          <w:b/>
          <w:u w:val="single"/>
        </w:rPr>
        <w:t xml:space="preserve">735313</w:t>
      </w:r>
    </w:p>
    <w:p>
      <w:r>
        <w:t xml:space="preserve">@andrazk @AlanOrlic citroen on pedzo on edistäminen klubin jäsenille... 298 € varten 3/4 sykli mallin</w:t>
      </w:r>
    </w:p>
    <w:p>
      <w:r>
        <w:rPr>
          <w:b/>
          <w:u w:val="single"/>
        </w:rPr>
        <w:t xml:space="preserve">735314</w:t>
      </w:r>
    </w:p>
    <w:p>
      <w:r>
        <w:t xml:space="preserve">Kollegani puppelille.Joka lähti sunnuntaina.Kahvin sijaan Zoen leikkaukseen.Sopiiko se?Tuodaan heille siis aurinkoa https://t.co/A9zCZiWTGj</w:t>
      </w:r>
    </w:p>
    <w:p>
      <w:r>
        <w:rPr>
          <w:b/>
          <w:u w:val="single"/>
        </w:rPr>
        <w:t xml:space="preserve">735315</w:t>
      </w:r>
    </w:p>
    <w:p>
      <w:r>
        <w:t xml:space="preserve">Kokonainen päivä poissa, siinä välissä ostat uuden puhelimen ja tietysti unohdat salasanan suosikkisivukanavaasi....</w:t>
      </w:r>
    </w:p>
    <w:p>
      <w:r>
        <w:rPr>
          <w:b/>
          <w:u w:val="single"/>
        </w:rPr>
        <w:t xml:space="preserve">735316</w:t>
      </w:r>
    </w:p>
    <w:p>
      <w:r>
        <w:t xml:space="preserve">@oggctopus @tamejhna minä en. Meti on hieman erilainen. Jos menen sirkukseen, he katsovat minua hieman oudosti, mutta eivät Metiä💜.</w:t>
      </w:r>
    </w:p>
    <w:p>
      <w:r>
        <w:rPr>
          <w:b/>
          <w:u w:val="single"/>
        </w:rPr>
        <w:t xml:space="preserve">735317</w:t>
      </w:r>
    </w:p>
    <w:p>
      <w:r>
        <w:t xml:space="preserve">Kulttuuriministeriön uuden johtajan valintaprosessi on kulttuurinen.</w:t>
        <w:br/>
        <w:br/>
        <w:t xml:space="preserve"> Kulttuurittomasti, mutta vain syystä.</w:t>
        <w:br/>
        <w:br/>
        <w:t xml:space="preserve"> #politikasi</w:t>
      </w:r>
    </w:p>
    <w:p>
      <w:r>
        <w:rPr>
          <w:b/>
          <w:u w:val="single"/>
        </w:rPr>
        <w:t xml:space="preserve">735318</w:t>
      </w:r>
    </w:p>
    <w:p>
      <w:r>
        <w:t xml:space="preserve">Loginin perhe osti viime vuonna maan kalleimman myydyn talon https://t.co/xBRH9aTL2T</w:t>
      </w:r>
    </w:p>
    <w:p>
      <w:r>
        <w:rPr>
          <w:b/>
          <w:u w:val="single"/>
        </w:rPr>
        <w:t xml:space="preserve">735319</w:t>
      </w:r>
    </w:p>
    <w:p>
      <w:r>
        <w:t xml:space="preserve">@symru @had lampaat tarvitsevat paimenia (siksi ne on tehty ja kasvatettu), mutta se ei tarkoita, että se olisi sama kaikille muille eläimille ;)</w:t>
      </w:r>
    </w:p>
    <w:p>
      <w:r>
        <w:rPr>
          <w:b/>
          <w:u w:val="single"/>
        </w:rPr>
        <w:t xml:space="preserve">735320</w:t>
      </w:r>
    </w:p>
    <w:p>
      <w:r>
        <w:t xml:space="preserve">Tervetuloa Negovan linnaan lauantaina 4. toukokuuta! Negovan rouva...</w:t>
        <w:br/>
        <w:br/>
        <w:t xml:space="preserve"> Kalapiknik Negovan linnassa.... http://t.co/GsQC0YFOi4 http://t.co/GsQC0YFOi4</w:t>
      </w:r>
    </w:p>
    <w:p>
      <w:r>
        <w:rPr>
          <w:b/>
          <w:u w:val="single"/>
        </w:rPr>
        <w:t xml:space="preserve">735321</w:t>
      </w:r>
    </w:p>
    <w:p>
      <w:r>
        <w:t xml:space="preserve">@petrasovdat Rajs lobbaa perseelleen työskennelläkseen yhtiölle.</w:t>
      </w:r>
    </w:p>
    <w:p>
      <w:r>
        <w:rPr>
          <w:b/>
          <w:u w:val="single"/>
        </w:rPr>
        <w:t xml:space="preserve">735322</w:t>
      </w:r>
    </w:p>
    <w:p>
      <w:r>
        <w:t xml:space="preserve">@NKDomzale hyökkää, on peli ja mahdollisuudet, ja @nkmaribor tulee 10 minuuttia myöhemmin keskiviikkona ja boom, stampede. #plts #DOMMAR</w:t>
      </w:r>
    </w:p>
    <w:p>
      <w:r>
        <w:rPr>
          <w:b/>
          <w:u w:val="single"/>
        </w:rPr>
        <w:t xml:space="preserve">735323</w:t>
      </w:r>
    </w:p>
    <w:p>
      <w:r>
        <w:t xml:space="preserve">@TomazRus @valich__martin Pelaan ajamalla näin joka päivä ja tajuan: jos ajat näin, olet ainoa hullu liikenneympyrässä.😒</w:t>
      </w:r>
    </w:p>
    <w:p>
      <w:r>
        <w:rPr>
          <w:b/>
          <w:u w:val="single"/>
        </w:rPr>
        <w:t xml:space="preserve">735324</w:t>
      </w:r>
    </w:p>
    <w:p>
      <w:r>
        <w:t xml:space="preserve">Pieni helvetin ympyrä niille, jotka liittävät sähköposteihin pikkukuvia tai hymiöitä.</w:t>
      </w:r>
    </w:p>
    <w:p>
      <w:r>
        <w:rPr>
          <w:b/>
          <w:u w:val="single"/>
        </w:rPr>
        <w:t xml:space="preserve">735325</w:t>
      </w:r>
    </w:p>
    <w:p>
      <w:r>
        <w:t xml:space="preserve">Tarkastusvirasto sakottaa yrittäjiä pienimmistäkin Slovenian kielen käyttöä koskevien sääntöjen rikkomisista. Keksimme sanoja kadunnimille. #jamijska</w:t>
      </w:r>
    </w:p>
    <w:p>
      <w:r>
        <w:rPr>
          <w:b/>
          <w:u w:val="single"/>
        </w:rPr>
        <w:t xml:space="preserve">735326</w:t>
      </w:r>
    </w:p>
    <w:p>
      <w:r>
        <w:t xml:space="preserve">@kizidor Revez. Hän saa listan pikku paskoja, joita hän käyttää 2 tuntia keräilyyn 😁.</w:t>
      </w:r>
    </w:p>
    <w:p>
      <w:r>
        <w:rPr>
          <w:b/>
          <w:u w:val="single"/>
        </w:rPr>
        <w:t xml:space="preserve">735327</w:t>
      </w:r>
    </w:p>
    <w:p>
      <w:r>
        <w:t xml:space="preserve">Julkkismallin kaksi lasta niittää jo menestystä https://t.co/UcwikHUvYt https://t.co/kGJp2A9q3c https://t.co/kGJp2A9q3c</w:t>
      </w:r>
    </w:p>
    <w:p>
      <w:r>
        <w:rPr>
          <w:b/>
          <w:u w:val="single"/>
        </w:rPr>
        <w:t xml:space="preserve">735328</w:t>
      </w:r>
    </w:p>
    <w:p>
      <w:r>
        <w:t xml:space="preserve">@MitjaKravanja Toivon vain, ettei se ole totta. Jos näin on, toivon, että hän on tietoinen siitä, mitä 28.9. on tulossa lj:ssä. Picko myyty</w:t>
      </w:r>
    </w:p>
    <w:p>
      <w:r>
        <w:rPr>
          <w:b/>
          <w:u w:val="single"/>
        </w:rPr>
        <w:t xml:space="preserve">735329</w:t>
      </w:r>
    </w:p>
    <w:p>
      <w:r>
        <w:t xml:space="preserve">Assadin hallinto on vastuussa yli 17 000 lapsen murhasta!</w:t>
        <w:br/>
        <w:br/>
        <w:t xml:space="preserve">https://t.co/m1XeUg1u8s https://t.co/0pEvRMq2Q0</w:t>
      </w:r>
    </w:p>
    <w:p>
      <w:r>
        <w:rPr>
          <w:b/>
          <w:u w:val="single"/>
        </w:rPr>
        <w:t xml:space="preserve">735330</w:t>
      </w:r>
    </w:p>
    <w:p>
      <w:r>
        <w:t xml:space="preserve">@Tevilevi se on jo morbidia, mutta on miehiä, jotka vain panevat ex-kumppaniaan, se on kaikenlaisia suhteita...anteeksi...</w:t>
      </w:r>
    </w:p>
    <w:p>
      <w:r>
        <w:rPr>
          <w:b/>
          <w:u w:val="single"/>
        </w:rPr>
        <w:t xml:space="preserve">735331</w:t>
      </w:r>
    </w:p>
    <w:p>
      <w:r>
        <w:t xml:space="preserve">@JernejStromajer @DragoZad Bravo...sen sijaan, että he heittävät kranaatteja toisiaan kohti, heidän pitäisi lähettää toisilleen postikortteja..😁😁😁😁⏰</w:t>
      </w:r>
    </w:p>
    <w:p>
      <w:r>
        <w:rPr>
          <w:b/>
          <w:u w:val="single"/>
        </w:rPr>
        <w:t xml:space="preserve">735332</w:t>
      </w:r>
    </w:p>
    <w:p>
      <w:r>
        <w:t xml:space="preserve">@Matej_Klaric @GorencIrena @LottaS10 Olivatko he fasisteja vai satunnaisia italialaisia?</w:t>
        <w:br/>
        <w:t xml:space="preserve"> Lapset olivat fasisteja?</w:t>
      </w:r>
    </w:p>
    <w:p>
      <w:r>
        <w:rPr>
          <w:b/>
          <w:u w:val="single"/>
        </w:rPr>
        <w:t xml:space="preserve">735333</w:t>
      </w:r>
    </w:p>
    <w:p>
      <w:r>
        <w:t xml:space="preserve">Mmmmmmmm, kun sinulla on hauskaa hyvässä seurassa... Se tuoksuu aina 🍦ja sokerivaahdolta.</w:t>
        <w:br/>
        <w:t xml:space="preserve"> #naizletu</w:t>
      </w:r>
    </w:p>
    <w:p>
      <w:r>
        <w:rPr>
          <w:b/>
          <w:u w:val="single"/>
        </w:rPr>
        <w:t xml:space="preserve">735334</w:t>
      </w:r>
    </w:p>
    <w:p>
      <w:r>
        <w:t xml:space="preserve">@RomanVodeb @marjankovac2 @ZigaTurk @modrinejc @rtvslo Tiedän hyvän psykiatrin, joka voi auttaa teitä, herra Vodeb.</w:t>
      </w:r>
    </w:p>
    <w:p>
      <w:r>
        <w:rPr>
          <w:b/>
          <w:u w:val="single"/>
        </w:rPr>
        <w:t xml:space="preserve">735335</w:t>
      </w:r>
    </w:p>
    <w:p>
      <w:r>
        <w:t xml:space="preserve">@NusaZajc Pac kaveri on todella liikaa forsirajo kaikkialla eurobasketista lähtien olla en tiedä mitä..</w:t>
      </w:r>
    </w:p>
    <w:p>
      <w:r>
        <w:rPr>
          <w:b/>
          <w:u w:val="single"/>
        </w:rPr>
        <w:t xml:space="preserve">735336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735337</w:t>
      </w:r>
    </w:p>
    <w:p>
      <w:r>
        <w:t xml:space="preserve">@intersportslovenija Haluan kiittää MC Šiškan Evaa kaikesta hänen ystävällisyydestään.</w:t>
      </w:r>
    </w:p>
    <w:p>
      <w:r>
        <w:rPr>
          <w:b/>
          <w:u w:val="single"/>
        </w:rPr>
        <w:t xml:space="preserve">735338</w:t>
      </w:r>
    </w:p>
    <w:p>
      <w:r>
        <w:t xml:space="preserve">@NeuroVirtu @strankaSD @NovaSlovenia Virtue signalling vasemmalla. He eivät voi tehdä mitään fiksumpaa.</w:t>
      </w:r>
    </w:p>
    <w:p>
      <w:r>
        <w:rPr>
          <w:b/>
          <w:u w:val="single"/>
        </w:rPr>
        <w:t xml:space="preserve">735339</w:t>
      </w:r>
    </w:p>
    <w:p>
      <w:r>
        <w:t xml:space="preserve">Kiehtovuus suurelta osin tarpeettomien näyttöjen lisäämiseen, kun ne voidaan vielä kytkeä verkkoon, jatkuu edelleen.</w:t>
        <w:br/>
        <w:t xml:space="preserve">https://t.co/27Kel7Lx5T</w:t>
      </w:r>
    </w:p>
    <w:p>
      <w:r>
        <w:rPr>
          <w:b/>
          <w:u w:val="single"/>
        </w:rPr>
        <w:t xml:space="preserve">735340</w:t>
      </w:r>
    </w:p>
    <w:p>
      <w:r>
        <w:t xml:space="preserve">@cesenj @IgorZavrsnik 😊 jotta he eivät satuttaisi babujaan https://t.co/uNOHcHYcAJ</w:t>
      </w:r>
    </w:p>
    <w:p>
      <w:r>
        <w:rPr>
          <w:b/>
          <w:u w:val="single"/>
        </w:rPr>
        <w:t xml:space="preserve">735341</w:t>
      </w:r>
    </w:p>
    <w:p>
      <w:r>
        <w:t xml:space="preserve">@SiolNEWS Ketä sinä huijaat???? Millainen hölmö keksi tuon kysymyksen😡 fakki</w:t>
      </w:r>
    </w:p>
    <w:p>
      <w:r>
        <w:rPr>
          <w:b/>
          <w:u w:val="single"/>
        </w:rPr>
        <w:t xml:space="preserve">735342</w:t>
      </w:r>
    </w:p>
    <w:p>
      <w:r>
        <w:t xml:space="preserve">@Libertarec, oletko nyt Américas-asiantuntija? mene ja asu siellä...</w:t>
      </w:r>
    </w:p>
    <w:p>
      <w:r>
        <w:rPr>
          <w:b/>
          <w:u w:val="single"/>
        </w:rPr>
        <w:t xml:space="preserve">735343</w:t>
      </w:r>
    </w:p>
    <w:p>
      <w:r>
        <w:t xml:space="preserve">@tinncu Tulipa mieleen - Olet oikeassa, tämä on sisäinen foorumi, joka ei aina olisi hauska henkilökohtaisesti.</w:t>
      </w:r>
    </w:p>
    <w:p>
      <w:r>
        <w:rPr>
          <w:b/>
          <w:u w:val="single"/>
        </w:rPr>
        <w:t xml:space="preserve">735344</w:t>
      </w:r>
    </w:p>
    <w:p>
      <w:r>
        <w:t xml:space="preserve">Ranskassa neljä ydinreaktoria suljettu helleaallon vuoksi, Alankomaissa asfaltti sulaa https://t.co/eblESjVUBZ</w:t>
      </w:r>
    </w:p>
    <w:p>
      <w:r>
        <w:rPr>
          <w:b/>
          <w:u w:val="single"/>
        </w:rPr>
        <w:t xml:space="preserve">735345</w:t>
      </w:r>
    </w:p>
    <w:p>
      <w:r>
        <w:t xml:space="preserve">@KatarinaDbr Ai niin, ja unohdin, että huomenna on 3. . Sellaista sairaus tekee, sairautta.</w:t>
      </w:r>
    </w:p>
    <w:p>
      <w:r>
        <w:rPr>
          <w:b/>
          <w:u w:val="single"/>
        </w:rPr>
        <w:t xml:space="preserve">735346</w:t>
      </w:r>
    </w:p>
    <w:p>
      <w:r>
        <w:t xml:space="preserve">@DavidNovak17 @vladaRS Toinen vuosi, epänormaali minimipalkan nousu. #masaker</w:t>
      </w:r>
    </w:p>
    <w:p>
      <w:r>
        <w:rPr>
          <w:b/>
          <w:u w:val="single"/>
        </w:rPr>
        <w:t xml:space="preserve">735347</w:t>
      </w:r>
    </w:p>
    <w:p>
      <w:r>
        <w:t xml:space="preserve">Olette tervetulleita seuraani tänä keskiviikkona 13.1., kokkaan Good Morning -ohjelmassa, palsternakkaa, älkää jättäkö sitä väliin!!! https://t.co/mdXoy7cxRY</w:t>
      </w:r>
    </w:p>
    <w:p>
      <w:r>
        <w:rPr>
          <w:b/>
          <w:u w:val="single"/>
        </w:rPr>
        <w:t xml:space="preserve">735348</w:t>
      </w:r>
    </w:p>
    <w:p>
      <w:r>
        <w:t xml:space="preserve">Mukavissa #kirjakaupoissa on kirjoja, jotka ovat minulle liian kalliita, mutta en vain ohita niitä. ❤️ https://t.co/m6JIFm93VO</w:t>
      </w:r>
    </w:p>
    <w:p>
      <w:r>
        <w:rPr>
          <w:b/>
          <w:u w:val="single"/>
        </w:rPr>
        <w:t xml:space="preserve">735349</w:t>
      </w:r>
    </w:p>
    <w:p>
      <w:r>
        <w:t xml:space="preserve">Mitä halvempi tai kalliimpi kauppa on, sitä vähemmän ostajat osaavat käyttäytyä 🤔.</w:t>
      </w:r>
    </w:p>
    <w:p>
      <w:r>
        <w:rPr>
          <w:b/>
          <w:u w:val="single"/>
        </w:rPr>
        <w:t xml:space="preserve">735350</w:t>
      </w:r>
    </w:p>
    <w:p>
      <w:r>
        <w:t xml:space="preserve">Tällaiset provokaattorien esittämät mielettömät syytökset vievät huomion vakavista asioista ja kysymyksistä. Se on joka tapauksessa huijausta</w:t>
      </w:r>
    </w:p>
    <w:p>
      <w:r>
        <w:rPr>
          <w:b/>
          <w:u w:val="single"/>
        </w:rPr>
        <w:t xml:space="preserve">735351</w:t>
      </w:r>
    </w:p>
    <w:p>
      <w:r>
        <w:t xml:space="preserve">@UrosBrezan En todellakaan saa päähäni tätä Avto Kočevjea Dravogradista. Siinä on varmasti järkeä, mutta aivoni ovat liian väsyneet :)</w:t>
      </w:r>
    </w:p>
    <w:p>
      <w:r>
        <w:rPr>
          <w:b/>
          <w:u w:val="single"/>
        </w:rPr>
        <w:t xml:space="preserve">735352</w:t>
      </w:r>
    </w:p>
    <w:p>
      <w:r>
        <w:t xml:space="preserve">@at the outskirts @Adornoisdead Myrsky on melkein ohi. Mutta musta pilvi lähestyy Goriška-päästä.</w:t>
      </w:r>
    </w:p>
    <w:p>
      <w:r>
        <w:rPr>
          <w:b/>
          <w:u w:val="single"/>
        </w:rPr>
        <w:t xml:space="preserve">735353</w:t>
      </w:r>
    </w:p>
    <w:p>
      <w:r>
        <w:t xml:space="preserve">Laittakaa kuvia niistä laatikoihin, kuten televisiossa näytetään, kuten savukkeista https://t.co/qkIccyTGXZ.</w:t>
      </w:r>
    </w:p>
    <w:p>
      <w:r>
        <w:rPr>
          <w:b/>
          <w:u w:val="single"/>
        </w:rPr>
        <w:t xml:space="preserve">735354</w:t>
      </w:r>
    </w:p>
    <w:p>
      <w:r>
        <w:t xml:space="preserve">@MajaPeharc @Pacek Compassion.</w:t>
        <w:br/>
        <w:t xml:space="preserve">(Jos joku estää minut, se johtuu luultavasti siitä, että valitan jatkuvasti kuriiripalveluista.)</w:t>
      </w:r>
    </w:p>
    <w:p>
      <w:r>
        <w:rPr>
          <w:b/>
          <w:u w:val="single"/>
        </w:rPr>
        <w:t xml:space="preserve">735355</w:t>
      </w:r>
    </w:p>
    <w:p>
      <w:r>
        <w:t xml:space="preserve">Enemmän gigatavuja on hyvä asia, mutta pitkälti hyödyttömän peruspaketin jatkaminen ja nopeuksien alentaminen 64 kbps:iin on hieman vähemmän hyvä asia. https://t.co/ljXwfIfoCA</w:t>
      </w:r>
    </w:p>
    <w:p>
      <w:r>
        <w:rPr>
          <w:b/>
          <w:u w:val="single"/>
        </w:rPr>
        <w:t xml:space="preserve">735356</w:t>
      </w:r>
    </w:p>
    <w:p>
      <w:r>
        <w:t xml:space="preserve">@PoglajenJoze Vaikea vastata, koska emme seuraa heidän viestejään emmekä tiedä, millaista "sirkusta" he pyörittävät.</w:t>
      </w:r>
    </w:p>
    <w:p>
      <w:r>
        <w:rPr>
          <w:b/>
          <w:u w:val="single"/>
        </w:rPr>
        <w:t xml:space="preserve">735357</w:t>
      </w:r>
    </w:p>
    <w:p>
      <w:r>
        <w:t xml:space="preserve">Munuaisten puhdistaminen: juomat puhdistusprosessin tehostamiseksi https://t.co/KNIbB9beFv via @@bodieko</w:t>
      </w:r>
    </w:p>
    <w:p>
      <w:r>
        <w:rPr>
          <w:b/>
          <w:u w:val="single"/>
        </w:rPr>
        <w:t xml:space="preserve">735358</w:t>
      </w:r>
    </w:p>
    <w:p>
      <w:r>
        <w:t xml:space="preserve">Kuten luvattu, koska olemme saavuttaneet 3000 tykkääjää, tässä on arvonta, kiitoksena kaikille niille, jotka lahjoittavat ahkerasti... https://t.co/CuCchNhj3g...</w:t>
      </w:r>
    </w:p>
    <w:p>
      <w:r>
        <w:rPr>
          <w:b/>
          <w:u w:val="single"/>
        </w:rPr>
        <w:t xml:space="preserve">735359</w:t>
      </w:r>
    </w:p>
    <w:p>
      <w:r>
        <w:t xml:space="preserve">Kyllä, kyllä.... italialaismyönteisen petturipropagandan jatkaminen. Surullista. https://t.co/aGsRcXSGsN</w:t>
      </w:r>
    </w:p>
    <w:p>
      <w:r>
        <w:rPr>
          <w:b/>
          <w:u w:val="single"/>
        </w:rPr>
        <w:t xml:space="preserve">735360</w:t>
      </w:r>
    </w:p>
    <w:p>
      <w:r>
        <w:t xml:space="preserve">Kaikki, mitä @vladaRS kertoi Slovenian yleisölle #MagnaSteyristä, osoittautui valheeksi.</w:t>
        <w:t xml:space="preserve">Karmivaa.</w:t>
        <w:br/>
        <w:t xml:space="preserve">https://t.co/te6xovTLkc</w:t>
      </w:r>
    </w:p>
    <w:p>
      <w:r>
        <w:rPr>
          <w:b/>
          <w:u w:val="single"/>
        </w:rPr>
        <w:t xml:space="preserve">735361</w:t>
      </w:r>
    </w:p>
    <w:p>
      <w:r>
        <w:t xml:space="preserve">@AntonTomazic Vaalitulokset ja sopimukset osoittavat jotain muuta. Slovenian "vasemmisto" on pohjimmiltaan oikeiston, anteeksi, oikeiston vastainen.</w:t>
      </w:r>
    </w:p>
    <w:p>
      <w:r>
        <w:rPr>
          <w:b/>
          <w:u w:val="single"/>
        </w:rPr>
        <w:t xml:space="preserve">735362</w:t>
      </w:r>
    </w:p>
    <w:p>
      <w:r>
        <w:t xml:space="preserve">Poliisi ei tee työtään. Laittomat maahanmuuttajat vaeltavat valvomatta ympäri Sloveniaa. Pahiten kärsivät Valkoinen Krajina ja Rannikko.</w:t>
      </w:r>
    </w:p>
    <w:p>
      <w:r>
        <w:rPr>
          <w:b/>
          <w:u w:val="single"/>
        </w:rPr>
        <w:t xml:space="preserve">735363</w:t>
      </w:r>
    </w:p>
    <w:p>
      <w:r>
        <w:t xml:space="preserve">@StendlerBostjan Ole kiltti, jos lopetat hallusinaatiot ja kirjoitat siansaksaa, mainitse se uudelleen, niin nostan syytteen sinua vastaan! Kuu toimii, vain sinä et toimi!!!!</w:t>
      </w:r>
    </w:p>
    <w:p>
      <w:r>
        <w:rPr>
          <w:b/>
          <w:u w:val="single"/>
        </w:rPr>
        <w:t xml:space="preserve">735364</w:t>
      </w:r>
    </w:p>
    <w:p>
      <w:r>
        <w:t xml:space="preserve">@O_Suzana Tiedätkö, Orbit airwavesin mustat purutabletit maistuvat täsmälleen samalta kuin plombobacci, Bronhi.</w:t>
      </w:r>
    </w:p>
    <w:p>
      <w:r>
        <w:rPr>
          <w:b/>
          <w:u w:val="single"/>
        </w:rPr>
        <w:t xml:space="preserve">735365</w:t>
      </w:r>
    </w:p>
    <w:p>
      <w:r>
        <w:t xml:space="preserve">@SamoGlavan ei ole huono - vähän laakeria. Minä käytän paperinenäliinaa pussiroskiin, ja heitän sen sihteeriin liian.... https://t.co/n1FNUFfjtA</w:t>
      </w:r>
    </w:p>
    <w:p>
      <w:r>
        <w:rPr>
          <w:b/>
          <w:u w:val="single"/>
        </w:rPr>
        <w:t xml:space="preserve">735366</w:t>
      </w:r>
    </w:p>
    <w:p>
      <w:r>
        <w:t xml:space="preserve">@Metod_Berlec Kuka ei????, Kun demokratia on kehittynyt RCC:n alaisuudessa, ei ole ihme, että haluamme sen takaisin.</w:t>
      </w:r>
    </w:p>
    <w:p>
      <w:r>
        <w:rPr>
          <w:b/>
          <w:u w:val="single"/>
        </w:rPr>
        <w:t xml:space="preserve">735367</w:t>
      </w:r>
    </w:p>
    <w:p>
      <w:r>
        <w:t xml:space="preserve">@YanchMb Haluan sanoa, että meillä on kaikki edellytykset luoda täydellistä lisäarvoa, mutta kenelläkään ei ole aavistustakaan siitä.</w:t>
      </w:r>
    </w:p>
    <w:p>
      <w:r>
        <w:rPr>
          <w:b/>
          <w:u w:val="single"/>
        </w:rPr>
        <w:t xml:space="preserve">735368</w:t>
      </w:r>
    </w:p>
    <w:p>
      <w:r>
        <w:t xml:space="preserve">Perhokalastusliput Rijeka-joella 13,34€ wink emoticon vain 24 tunnin ajan!</w:t>
        <w:br/>
        <w:t xml:space="preserve"> Klikkaa tästä ostaaksesi http://t.co/XPX61ebSig</w:t>
      </w:r>
    </w:p>
    <w:p>
      <w:r>
        <w:rPr>
          <w:b/>
          <w:u w:val="single"/>
        </w:rPr>
        <w:t xml:space="preserve">735369</w:t>
      </w:r>
    </w:p>
    <w:p>
      <w:r>
        <w:t xml:space="preserve">@artic_ernest @lojzi1 @rtvslo Jokainen, joka on fiksu, voi syödä paljon halvemmalla ilman säilykkeitä, mutta sinun on kuorittava perunoita...</w:t>
      </w:r>
    </w:p>
    <w:p>
      <w:r>
        <w:rPr>
          <w:b/>
          <w:u w:val="single"/>
        </w:rPr>
        <w:t xml:space="preserve">735370</w:t>
      </w:r>
    </w:p>
    <w:p>
      <w:r>
        <w:t xml:space="preserve">@73cesar @UrbanCervek Ne tarvitsevat hieman balsamietikkaa ja ripaus suolaa. Ei Zakej.</w:t>
      </w:r>
    </w:p>
    <w:p>
      <w:r>
        <w:rPr>
          <w:b/>
          <w:u w:val="single"/>
        </w:rPr>
        <w:t xml:space="preserve">735371</w:t>
      </w:r>
    </w:p>
    <w:p>
      <w:r>
        <w:t xml:space="preserve">@GetrudaNivelska Yritys yhdistää pedofilia positiivisesti. Alitajuinen stimulaatio. Olemme jo syvällä tässä tarinassa 😡😡😡😡</w:t>
      </w:r>
    </w:p>
    <w:p>
      <w:r>
        <w:rPr>
          <w:b/>
          <w:u w:val="single"/>
        </w:rPr>
        <w:t xml:space="preserve">735372</w:t>
      </w:r>
    </w:p>
    <w:p>
      <w:r>
        <w:t xml:space="preserve">@SikkPuppi @parempi ehdottaa muutosehdotusta, jotta heidän vartijansa koulutetaan uudelleen sotilaiksi, jos he haluavat piiloutua hostasiin...</w:t>
      </w:r>
    </w:p>
    <w:p>
      <w:r>
        <w:rPr>
          <w:b/>
          <w:u w:val="single"/>
        </w:rPr>
        <w:t xml:space="preserve">735373</w:t>
      </w:r>
    </w:p>
    <w:p>
      <w:r>
        <w:t xml:space="preserve">Ormož: "12 vuotta asfaltointia ja kappelin kunnostusta ovat tuoneet meidät Kremenčekin aikakauteen" https://t.co/4KRY5Bt3iv</w:t>
      </w:r>
    </w:p>
    <w:p>
      <w:r>
        <w:rPr>
          <w:b/>
          <w:u w:val="single"/>
        </w:rPr>
        <w:t xml:space="preserve">735374</w:t>
      </w:r>
    </w:p>
    <w:p>
      <w:r>
        <w:t xml:space="preserve">Kiitos kaikille, jotka seuraavat Gazellea.</w:t>
        <w:br/>
        <w:t xml:space="preserve"> Kommentit ja ehdotukset ovat aina tervetulleita!</w:t>
        <w:br/>
        <w:br/>
        <w:t xml:space="preserve"> "Lahjakkuus ei ole jotain poikkeuksellista.... https://t.co/gIxJEhfTLC</w:t>
      </w:r>
    </w:p>
    <w:p>
      <w:r>
        <w:rPr>
          <w:b/>
          <w:u w:val="single"/>
        </w:rPr>
        <w:t xml:space="preserve">735375</w:t>
      </w:r>
    </w:p>
    <w:p>
      <w:r>
        <w:t xml:space="preserve">@anitandrensek @iztokX Vitut siitä, puolet ajasta kävelet ulos rakko yhä täynnä ja kädet likaiset ;)</w:t>
      </w:r>
    </w:p>
    <w:p>
      <w:r>
        <w:rPr>
          <w:b/>
          <w:u w:val="single"/>
        </w:rPr>
        <w:t xml:space="preserve">735376</w:t>
      </w:r>
    </w:p>
    <w:p>
      <w:r>
        <w:t xml:space="preserve">@DMShinratensei @PerunKladvoroki katso. ei ole olemassa kansakuntia!!! se on menneisyyttä. nyt on vain tyhmiä lampaita, jotka luulevat olevansa kansakuntia.</w:t>
      </w:r>
    </w:p>
    <w:p>
      <w:r>
        <w:rPr>
          <w:b/>
          <w:u w:val="single"/>
        </w:rPr>
        <w:t xml:space="preserve">735377</w:t>
      </w:r>
    </w:p>
    <w:p>
      <w:r>
        <w:t xml:space="preserve">@jozevolf @DC43 ei auktoriteettia. kaksikymmentä vuotta huolellisesti rakennettua kuvaa hieman arvaamattomasta maltillisesta hörhöstä.</w:t>
      </w:r>
    </w:p>
    <w:p>
      <w:r>
        <w:rPr>
          <w:b/>
          <w:u w:val="single"/>
        </w:rPr>
        <w:t xml:space="preserve">735378</w:t>
      </w:r>
    </w:p>
    <w:p>
      <w:r>
        <w:t xml:space="preserve">Niinpä. Joskus meidän kaikkien on naitava rehellisesti yhdessä. Näiden palvelujen avulla. https://t.co/1FZlgqeol0</w:t>
      </w:r>
    </w:p>
    <w:p>
      <w:r>
        <w:rPr>
          <w:b/>
          <w:u w:val="single"/>
        </w:rPr>
        <w:t xml:space="preserve">735379</w:t>
      </w:r>
    </w:p>
    <w:p>
      <w:r>
        <w:t xml:space="preserve">@MitjaIrsic @JozeBizjak Tuossa 7. soolossa oli jotain kimjongunmaista. Tarkastajan pitäisi tarkistaa, onko SMC:n PR-toiminnassa kyse lapsityövoimasta!</w:t>
      </w:r>
    </w:p>
    <w:p>
      <w:r>
        <w:rPr>
          <w:b/>
          <w:u w:val="single"/>
        </w:rPr>
        <w:t xml:space="preserve">735380</w:t>
      </w:r>
    </w:p>
    <w:p>
      <w:r>
        <w:t xml:space="preserve">Pyydän apuanne sunnuntaisin ! :)</w:t>
        <w:br/>
        <w:t xml:space="preserve"> Tuletko mukaani?</w:t>
        <w:t xml:space="preserve">;)</w:t>
        <w:br/>
        <w:t xml:space="preserve">#zvezdeplesejo #dejankrajnc #poskocni https://t.co/J1CRZzdeq2</w:t>
      </w:r>
    </w:p>
    <w:p>
      <w:r>
        <w:rPr>
          <w:b/>
          <w:u w:val="single"/>
        </w:rPr>
        <w:t xml:space="preserve">735381</w:t>
      </w:r>
    </w:p>
    <w:p>
      <w:r>
        <w:t xml:space="preserve">Mies puukotti häntä sydämeen, palleaan ja vatsaelimiin haavoittaen häntä niin pahoin, että hän myöhemmin kuoli.</w:t>
        <w:br/>
        <w:t xml:space="preserve">https://t.co/5w74ex4O5o</w:t>
      </w:r>
    </w:p>
    <w:p>
      <w:r>
        <w:rPr>
          <w:b/>
          <w:u w:val="single"/>
        </w:rPr>
        <w:t xml:space="preserve">735382</w:t>
      </w:r>
    </w:p>
    <w:p>
      <w:r>
        <w:t xml:space="preserve">@JanezMeznarec @Nova24TV ... täysin sekaisin oleva ryhmä. Rahat ovat Brysselissä, eivätkä he osaa kumartua ja poimia niitä. Vähemmän kuin ei mitään arvoinen (0).</w:t>
      </w:r>
    </w:p>
    <w:p>
      <w:r>
        <w:rPr>
          <w:b/>
          <w:u w:val="single"/>
        </w:rPr>
        <w:t xml:space="preserve">735383</w:t>
      </w:r>
    </w:p>
    <w:p>
      <w:r>
        <w:t xml:space="preserve">"Se, joka rakastaa elämää, seisoo aina ase ikkunalla puolustaakseen sitä."</w:t>
        <w:br/>
        <w:t xml:space="preserve"> #OrianaFallaci</w:t>
      </w:r>
    </w:p>
    <w:p>
      <w:r>
        <w:rPr>
          <w:b/>
          <w:u w:val="single"/>
        </w:rPr>
        <w:t xml:space="preserve">735384</w:t>
      </w:r>
    </w:p>
    <w:p>
      <w:r>
        <w:t xml:space="preserve">Eivätkö korealaiset olekin ihan perseestä? Itkevät diktaattoria, joka tuhosi heidän elämänsä?#madworld</w:t>
      </w:r>
    </w:p>
    <w:p>
      <w:r>
        <w:rPr>
          <w:b/>
          <w:u w:val="single"/>
        </w:rPr>
        <w:t xml:space="preserve">735385</w:t>
      </w:r>
    </w:p>
    <w:p>
      <w:r>
        <w:t xml:space="preserve">Kaikki normaalit ihmiset vastustavat kiintiöitä! Mutta meidän pummejamme ajattelevat yhä. Loppujen lopuksi he saavat Merkeliltä kyntöpalkkion ja kiintiö on myös korkeampi!</w:t>
      </w:r>
    </w:p>
    <w:p>
      <w:r>
        <w:rPr>
          <w:b/>
          <w:u w:val="single"/>
        </w:rPr>
        <w:t xml:space="preserve">735386</w:t>
      </w:r>
    </w:p>
    <w:p>
      <w:r>
        <w:t xml:space="preserve">@andrejkaroli Olimme isäni kanssa muuraamassa savupiippua, kun naapuri tuli kertomaan uutiset. Savupiippu on yhä pystyssä.</w:t>
      </w:r>
    </w:p>
    <w:p>
      <w:r>
        <w:rPr>
          <w:b/>
          <w:u w:val="single"/>
        </w:rPr>
        <w:t xml:space="preserve">735387</w:t>
      </w:r>
    </w:p>
    <w:p>
      <w:r>
        <w:t xml:space="preserve">@mihadajcman @JasaLorencic @RTV_Slovenija Häämatkalleen he halusivat puhtaamman paikan luonnossa, eivät betonikaupungissa.</w:t>
      </w:r>
    </w:p>
    <w:p>
      <w:r>
        <w:rPr>
          <w:b/>
          <w:u w:val="single"/>
        </w:rPr>
        <w:t xml:space="preserve">735388</w:t>
      </w:r>
    </w:p>
    <w:p>
      <w:r>
        <w:t xml:space="preserve">Aivan kuten kommunistit vuosina 1941-1942 SLO:ssa työskentelivät valkokaartin parissa, niin kommunistit vuonna 2018 SLO:ssa työskentelevät Alt-Rightin parissa!</w:t>
        <w:br/>
        <w:br/>
        <w:t xml:space="preserve">https://t.co/RehfH94Z0P</w:t>
      </w:r>
    </w:p>
    <w:p>
      <w:r>
        <w:rPr>
          <w:b/>
          <w:u w:val="single"/>
        </w:rPr>
        <w:t xml:space="preserve">735389</w:t>
      </w:r>
    </w:p>
    <w:p>
      <w:r>
        <w:t xml:space="preserve">@pdarja2000 Slapnik, hylätty kylä Brdassa, kunnostetaan todellisuusohjelman avulla, https://t.co/FfUsL1O0e4.</w:t>
      </w:r>
    </w:p>
    <w:p>
      <w:r>
        <w:rPr>
          <w:b/>
          <w:u w:val="single"/>
        </w:rPr>
        <w:t xml:space="preserve">735390</w:t>
      </w:r>
    </w:p>
    <w:p>
      <w:r>
        <w:t xml:space="preserve">@russhie @eposavje Sen sijaan, että odottaisivat uuden sillan avaamista KK:n keventämiseksi, he ovat nyt menossa liikenneympyrän motiivin kanssa.</w:t>
      </w:r>
    </w:p>
    <w:p>
      <w:r>
        <w:rPr>
          <w:b/>
          <w:u w:val="single"/>
        </w:rPr>
        <w:t xml:space="preserve">735391</w:t>
      </w:r>
    </w:p>
    <w:p>
      <w:r>
        <w:t xml:space="preserve">@mrevlje Jos luodaan kilpailukyvytön ympäristö, koska tuhotaan kilpailukykyinen ja siksi halvempi ympäristö, se on valtion hyökkäys kansalaisten etuja vastaan!</w:t>
      </w:r>
    </w:p>
    <w:p>
      <w:r>
        <w:rPr>
          <w:b/>
          <w:u w:val="single"/>
        </w:rPr>
        <w:t xml:space="preserve">735392</w:t>
      </w:r>
    </w:p>
    <w:p>
      <w:r>
        <w:t xml:space="preserve">Nouseeko Tabor tuhkasta tällä kertaa? - Viimeinen kierros ennen talvitauota - https://t.co/AgQZTjVkUZ</w:t>
      </w:r>
    </w:p>
    <w:p>
      <w:r>
        <w:rPr>
          <w:b/>
          <w:u w:val="single"/>
        </w:rPr>
        <w:t xml:space="preserve">735393</w:t>
      </w:r>
    </w:p>
    <w:p>
      <w:r>
        <w:t xml:space="preserve">Vaalit 2018 POP tv:ssä katastrofi. Vain hyökkääminen. Missä ovat Sloveniaa koskevat ratkaisut, ohjelmien esittelyt?</w:t>
        <w:br/>
        <w:t xml:space="preserve"> Äänestä ReSETiä.</w:t>
      </w:r>
    </w:p>
    <w:p>
      <w:r>
        <w:rPr>
          <w:b/>
          <w:u w:val="single"/>
        </w:rPr>
        <w:t xml:space="preserve">735394</w:t>
      </w:r>
    </w:p>
    <w:p>
      <w:r>
        <w:t xml:space="preserve">@PetraSlanic @JedrtJF Luova viivyttely on pakollinen osa luovaa prosessia.</w:t>
      </w:r>
    </w:p>
    <w:p>
      <w:r>
        <w:rPr>
          <w:b/>
          <w:u w:val="single"/>
        </w:rPr>
        <w:t xml:space="preserve">735395</w:t>
      </w:r>
    </w:p>
    <w:p>
      <w:r>
        <w:t xml:space="preserve">@medka_7 @Centrifusion @SekuMConde Ehkä he hyväksyvät ne ja laittavat ne sinun tilallesi tuhottavaksi, jolloin sinä voit hyvässä uskossa auttaa.</w:t>
      </w:r>
    </w:p>
    <w:p>
      <w:r>
        <w:rPr>
          <w:b/>
          <w:u w:val="single"/>
        </w:rPr>
        <w:t xml:space="preserve">735396</w:t>
      </w:r>
    </w:p>
    <w:p>
      <w:r>
        <w:t xml:space="preserve">@BlogSlovenija :D Voi luoja, mitä amatöörejä nämä asianajajat ovat! Lähettäjän asianajaja luuli voivansa periä rahani vakuutusyhtiöltä TR</w:t>
      </w:r>
    </w:p>
    <w:p>
      <w:r>
        <w:rPr>
          <w:b/>
          <w:u w:val="single"/>
        </w:rPr>
        <w:t xml:space="preserve">735397</w:t>
      </w:r>
    </w:p>
    <w:p>
      <w:r>
        <w:t xml:space="preserve">@tilen @MikeDjomba Niin, kun luin vähän Hajdukista, tajusin kuinka kirottu hän on... Meillä ei ole mitään valittamista:)</w:t>
      </w:r>
    </w:p>
    <w:p>
      <w:r>
        <w:rPr>
          <w:b/>
          <w:u w:val="single"/>
        </w:rPr>
        <w:t xml:space="preserve">735398</w:t>
      </w:r>
    </w:p>
    <w:p>
      <w:r>
        <w:t xml:space="preserve">@PetraGreiner Velenje on myös lukittu. Olen aina miettinyt, miksi ja kuka sen avaa... Hölmö.</w:t>
      </w:r>
    </w:p>
    <w:p>
      <w:r>
        <w:rPr>
          <w:b/>
          <w:u w:val="single"/>
        </w:rPr>
        <w:t xml:space="preserve">735399</w:t>
      </w:r>
    </w:p>
    <w:p>
      <w:r>
        <w:t xml:space="preserve">@Turinek todellinen palvelija yhtiössä, jossa naisia arvostetaan tasan nolla, tai vain sen verran, että tyydytätte perseenne! Halleluja!</w:t>
      </w:r>
    </w:p>
    <w:p>
      <w:r>
        <w:rPr>
          <w:b/>
          <w:u w:val="single"/>
        </w:rPr>
        <w:t xml:space="preserve">735400</w:t>
      </w:r>
    </w:p>
    <w:p>
      <w:r>
        <w:t xml:space="preserve">Matrvola.... Aloitin Rabbitilla, penkillä....</w:t>
        <w:br/>
        <w:t xml:space="preserve"> ...näytän karvaiselta kottaraista!</w:t>
      </w:r>
    </w:p>
    <w:p>
      <w:r>
        <w:rPr>
          <w:b/>
          <w:u w:val="single"/>
        </w:rPr>
        <w:t xml:space="preserve">735401</w:t>
      </w:r>
    </w:p>
    <w:p>
      <w:r>
        <w:t xml:space="preserve">Keilailu: Spiral pitää kiinni niukasta mutta ratkaisevasta edusta https://t.co/GqXVGLRn6Y</w:t>
      </w:r>
    </w:p>
    <w:p>
      <w:r>
        <w:rPr>
          <w:b/>
          <w:u w:val="single"/>
        </w:rPr>
        <w:t xml:space="preserve">735402</w:t>
      </w:r>
    </w:p>
    <w:p>
      <w:r>
        <w:t xml:space="preserve">@FranciKek @FranciKek , ihailen vatsaasi siitä, että pystyt seuraamaan viikoittain kaikkein väärennetyimmällä nimellä.</w:t>
      </w:r>
    </w:p>
    <w:p>
      <w:r>
        <w:rPr>
          <w:b/>
          <w:u w:val="single"/>
        </w:rPr>
        <w:t xml:space="preserve">735403</w:t>
      </w:r>
    </w:p>
    <w:p>
      <w:r>
        <w:t xml:space="preserve">Raonic tuo mukanaan toisen suuren nimen https://t.co/n7IJ9nb4of https://t.co/CLAQH15a9O https://t.co/CLAQH15a9O</w:t>
      </w:r>
    </w:p>
    <w:p>
      <w:r>
        <w:rPr>
          <w:b/>
          <w:u w:val="single"/>
        </w:rPr>
        <w:t xml:space="preserve">735404</w:t>
      </w:r>
    </w:p>
    <w:p>
      <w:r>
        <w:t xml:space="preserve">@RomanaTomc:n ylistyksen toi baariin (Bistrica) Žalecin pubissa satunnainen vieras: Romana teki vaikutuksen (vaikka onkin vasenkätinen), joka antoi kierroksen!</w:t>
      </w:r>
    </w:p>
    <w:p>
      <w:r>
        <w:rPr>
          <w:b/>
          <w:u w:val="single"/>
        </w:rPr>
        <w:t xml:space="preserve">735405</w:t>
      </w:r>
    </w:p>
    <w:p>
      <w:r>
        <w:t xml:space="preserve">@SpletnaMladina Luulin, että te Mladina olitte fiksumpia, mutta ei näytä siltä, koska ette näe syytä kaikkeen hölynpölyyn, josta kirjoitatte.</w:t>
      </w:r>
    </w:p>
    <w:p>
      <w:r>
        <w:rPr>
          <w:b/>
          <w:u w:val="single"/>
        </w:rPr>
        <w:t xml:space="preserve">735406</w:t>
      </w:r>
    </w:p>
    <w:p>
      <w:r>
        <w:t xml:space="preserve">@Matej_Klaric @rebrjan @LukaMesec @JernejStromajer Ahhh, puolustat Slovenian vitun järjestelmää. Se on todella hienoa. Maan parhaat....</w:t>
      </w:r>
    </w:p>
    <w:p>
      <w:r>
        <w:rPr>
          <w:b/>
          <w:u w:val="single"/>
        </w:rPr>
        <w:t xml:space="preserve">735407</w:t>
      </w:r>
    </w:p>
    <w:p>
      <w:r>
        <w:t xml:space="preserve">@Stanisl15592752 Pohorjen metsissä kohisee jotain kotikaartin (tsetnikit) ja kommunististen partisaanien välisestä yhteenotosta.</w:t>
      </w:r>
    </w:p>
    <w:p>
      <w:r>
        <w:rPr>
          <w:b/>
          <w:u w:val="single"/>
        </w:rPr>
        <w:t xml:space="preserve">735408</w:t>
      </w:r>
    </w:p>
    <w:p>
      <w:r>
        <w:t xml:space="preserve">Uusi geoblokkausasetus: Kun on (ei ole) väliä, mistä olet kotoisin https://t.co/OjkO39DpSD</w:t>
      </w:r>
    </w:p>
    <w:p>
      <w:r>
        <w:rPr>
          <w:b/>
          <w:u w:val="single"/>
        </w:rPr>
        <w:t xml:space="preserve">735409</w:t>
      </w:r>
    </w:p>
    <w:p>
      <w:r>
        <w:t xml:space="preserve">@DarjaTomanic Mutta oikeasti ... joka kerta, kun avaan sivun, tämä uutinen tulee mieleeni.</w:t>
      </w:r>
    </w:p>
    <w:p>
      <w:r>
        <w:rPr>
          <w:b/>
          <w:u w:val="single"/>
        </w:rPr>
        <w:t xml:space="preserve">735410</w:t>
      </w:r>
    </w:p>
    <w:p>
      <w:r>
        <w:t xml:space="preserve">@MarkoPavlisic NKBM:n pääkonttori mb:ssä, Abanka lj:ssä, vaikka en olekaan varma jälkimmäisestä.</w:t>
      </w:r>
    </w:p>
    <w:p>
      <w:r>
        <w:rPr>
          <w:b/>
          <w:u w:val="single"/>
        </w:rPr>
        <w:t xml:space="preserve">735411</w:t>
      </w:r>
    </w:p>
    <w:p>
      <w:r>
        <w:t xml:space="preserve">Perustin perheosion, rastitin lohkot. Mutta tyttäreni ei vieläkään voi ladata sovelluksia WP:n kaupasta?@microsoft_si</w:t>
      </w:r>
    </w:p>
    <w:p>
      <w:r>
        <w:rPr>
          <w:b/>
          <w:u w:val="single"/>
        </w:rPr>
        <w:t xml:space="preserve">735412</w:t>
      </w:r>
    </w:p>
    <w:p>
      <w:r>
        <w:t xml:space="preserve">Katso, mitä studiossa tapahtuu, kun katsot mainoksia http://t.co/F3Qn6zSM #mojaslovenija</w:t>
      </w:r>
    </w:p>
    <w:p>
      <w:r>
        <w:rPr>
          <w:b/>
          <w:u w:val="single"/>
        </w:rPr>
        <w:t xml:space="preserve">735413</w:t>
      </w:r>
    </w:p>
    <w:p>
      <w:r>
        <w:t xml:space="preserve">Niinpä. En ole katsonut RTV:tä vuosiin ja vuosiin, saisin sen estettyä hetkessä. https://t.co/wEdeF0xWyF</w:t>
      </w:r>
    </w:p>
    <w:p>
      <w:r>
        <w:rPr>
          <w:b/>
          <w:u w:val="single"/>
        </w:rPr>
        <w:t xml:space="preserve">735414</w:t>
      </w:r>
    </w:p>
    <w:p>
      <w:r>
        <w:t xml:space="preserve">@miran_horvat Ehkä tuomarit ja muut pitäisi lähettää kurssille valuuttalausekkeesta.</w:t>
      </w:r>
    </w:p>
    <w:p>
      <w:r>
        <w:rPr>
          <w:b/>
          <w:u w:val="single"/>
        </w:rPr>
        <w:t xml:space="preserve">735415</w:t>
      </w:r>
    </w:p>
    <w:p>
      <w:r>
        <w:t xml:space="preserve">Poliisi pysäytti väkivaltaisen isän Novo Mestossa, löysi ruumiin keittiöstä Radovljicassa! https://t.co/C5Y5uBAEYm https://t.co/Mj2WPnPUZl</w:t>
      </w:r>
    </w:p>
    <w:p>
      <w:r>
        <w:rPr>
          <w:b/>
          <w:u w:val="single"/>
        </w:rPr>
        <w:t xml:space="preserve">735416</w:t>
      </w:r>
    </w:p>
    <w:p>
      <w:r>
        <w:t xml:space="preserve">@vfokusu koska siksi hän juoksi, jotta hän ja hänen poufinsa maksavat maksunsa</w:t>
      </w:r>
    </w:p>
    <w:p>
      <w:r>
        <w:rPr>
          <w:b/>
          <w:u w:val="single"/>
        </w:rPr>
        <w:t xml:space="preserve">735417</w:t>
      </w:r>
    </w:p>
    <w:p>
      <w:r>
        <w:t xml:space="preserve">Šarec iloitsee Krškon ydinvoimalan toisesta yksiköstä https://t.co/Lkeyo53gxX https://t.co/w4sBfsxjfS https://t.co/w4sBfsxjfS</w:t>
      </w:r>
    </w:p>
    <w:p>
      <w:r>
        <w:rPr>
          <w:b/>
          <w:u w:val="single"/>
        </w:rPr>
        <w:t xml:space="preserve">735418</w:t>
      </w:r>
    </w:p>
    <w:p>
      <w:r>
        <w:t xml:space="preserve">Kuva-arkisto. Mielenkiintoinen kirja. 70-luvulta. #domobranci #partisaanit #hitlerjanci https://t.co/gYYTnJAYRn https://t.co/gYYTnJAYRn</w:t>
      </w:r>
    </w:p>
    <w:p>
      <w:r>
        <w:rPr>
          <w:b/>
          <w:u w:val="single"/>
        </w:rPr>
        <w:t xml:space="preserve">735419</w:t>
      </w:r>
    </w:p>
    <w:p>
      <w:r>
        <w:t xml:space="preserve">@RichieKis Jumala ei potkaissut meitä ulos paratiisista, koska voimme muokata itseämme geneettisesti ja elää 500 000 vuotta. Ne, jotka tappavat, väittävät, että kuolemme 100-vuotiaina.</w:t>
      </w:r>
    </w:p>
    <w:p>
      <w:r>
        <w:rPr>
          <w:b/>
          <w:u w:val="single"/>
        </w:rPr>
        <w:t xml:space="preserve">735420</w:t>
      </w:r>
    </w:p>
    <w:p>
      <w:r>
        <w:t xml:space="preserve">@strankalevica Ehdotuksesi pääomavoittoveron korottamisesta nostaa vuokria entisestään. Loleki!</w:t>
      </w:r>
    </w:p>
    <w:p>
      <w:r>
        <w:rPr>
          <w:b/>
          <w:u w:val="single"/>
        </w:rPr>
        <w:t xml:space="preserve">735421</w:t>
      </w:r>
    </w:p>
    <w:p>
      <w:r>
        <w:t xml:space="preserve">@andrejkaroli Mitä sinä siellä teet, Jumalan lapsi... Izolassa ei ole maanjäristyksiä... No, saatte tietää toisen kerran.</w:t>
      </w:r>
    </w:p>
    <w:p>
      <w:r>
        <w:rPr>
          <w:b/>
          <w:u w:val="single"/>
        </w:rPr>
        <w:t xml:space="preserve">735422</w:t>
      </w:r>
    </w:p>
    <w:p>
      <w:r>
        <w:t xml:space="preserve">@tasosedova Lento Mariborista tänään Wienin kautta, vain 14h LJ: ssä, yöpyminen LJ: ssä 55eur: lle.</w:t>
      </w:r>
    </w:p>
    <w:p>
      <w:r>
        <w:rPr>
          <w:b/>
          <w:u w:val="single"/>
        </w:rPr>
        <w:t xml:space="preserve">735423</w:t>
      </w:r>
    </w:p>
    <w:p>
      <w:r>
        <w:t xml:space="preserve">@MitjaRavnikar Angelca antoi hänelle kunnon potkun - aivan kuin hän ei olisi tiennyt, että Hampuri oli kaupunki itselleen - radikaali kaikin tavoin.</w:t>
      </w:r>
    </w:p>
    <w:p>
      <w:r>
        <w:rPr>
          <w:b/>
          <w:u w:val="single"/>
        </w:rPr>
        <w:t xml:space="preserve">735424</w:t>
      </w:r>
    </w:p>
    <w:p>
      <w:r>
        <w:t xml:space="preserve">MANDATUM d.o.o. etsii yhteistyökumppania, joka on kärsivällinen, osaa esitellä, vakuuttaa ja myydä: http://t.co/1YcQdirsjp #Työpaikka</w:t>
      </w:r>
    </w:p>
    <w:p>
      <w:r>
        <w:rPr>
          <w:b/>
          <w:u w:val="single"/>
        </w:rPr>
        <w:t xml:space="preserve">735425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735426</w:t>
      </w:r>
    </w:p>
    <w:p>
      <w:r>
        <w:t xml:space="preserve">@NenadGlucks Tämä ei taida olla Janšan höpöttelyä vastaava primitiivisten twiittien kanssa...</w:t>
      </w:r>
    </w:p>
    <w:p>
      <w:r>
        <w:rPr>
          <w:b/>
          <w:u w:val="single"/>
        </w:rPr>
        <w:t xml:space="preserve">735427</w:t>
      </w:r>
    </w:p>
    <w:p>
      <w:r>
        <w:t xml:space="preserve">@lbna69 @Fantomski @dragica12 Menkää kaikki Haagiin, kaikki Udbashit ja JNA-ailiat.</w:t>
      </w:r>
    </w:p>
    <w:p>
      <w:r>
        <w:rPr>
          <w:b/>
          <w:u w:val="single"/>
        </w:rPr>
        <w:t xml:space="preserve">735428</w:t>
      </w:r>
    </w:p>
    <w:p>
      <w:r>
        <w:t xml:space="preserve">46 päivän kuluttua liha uudelleen. En sano, että kaipasin sitä paljon, mutta rasvainen kana lounaalla oli todella virkistävää ;) #post #BigNight</w:t>
      </w:r>
    </w:p>
    <w:p>
      <w:r>
        <w:rPr>
          <w:b/>
          <w:u w:val="single"/>
        </w:rPr>
        <w:t xml:space="preserve">735429</w:t>
      </w:r>
    </w:p>
    <w:p>
      <w:r>
        <w:t xml:space="preserve">Boilermakers jakaa pilvet 22. Dobrinska Nights -tapahtumassa - https://t.co/QCFz6II342 https://t.co/WTudPg7ksJ https://t.co/WTudPg7ksJ</w:t>
      </w:r>
    </w:p>
    <w:p>
      <w:r>
        <w:rPr>
          <w:b/>
          <w:u w:val="single"/>
        </w:rPr>
        <w:t xml:space="preserve">735430</w:t>
      </w:r>
    </w:p>
    <w:p>
      <w:r>
        <w:t xml:space="preserve">Jalankulkijoita viedään pois kuorma-autoilla? 50 raipaniskua kyltin kirjoittajalle. #scene https://t.co/2Y27HC56O4</w:t>
      </w:r>
    </w:p>
    <w:p>
      <w:r>
        <w:rPr>
          <w:b/>
          <w:u w:val="single"/>
        </w:rPr>
        <w:t xml:space="preserve">735431</w:t>
      </w:r>
    </w:p>
    <w:p>
      <w:r>
        <w:t xml:space="preserve">@KatarinaJenko @davidkovic Rentoutuminen on annosteltava huolellisesti, jotta keho ei saa liikaa shokkia.</w:t>
      </w:r>
    </w:p>
    <w:p>
      <w:r>
        <w:rPr>
          <w:b/>
          <w:u w:val="single"/>
        </w:rPr>
        <w:t xml:space="preserve">735432</w:t>
      </w:r>
    </w:p>
    <w:p>
      <w:r>
        <w:t xml:space="preserve">@pikapolonica23 @JozeBiscak @slovenskipanter Hyvä herra tai rouva! Äärioikeistoa ei ole. Tämä on vain populististen äärivasemmistolaisten illuusio.</w:t>
      </w:r>
    </w:p>
    <w:p>
      <w:r>
        <w:rPr>
          <w:b/>
          <w:u w:val="single"/>
        </w:rPr>
        <w:t xml:space="preserve">735433</w:t>
      </w:r>
    </w:p>
    <w:p>
      <w:r>
        <w:t xml:space="preserve">Jos hän todella olisi sanonut niin, Hitlerin Dolfi olisi antanut hänelle kymppitonnin SS-akatemian professoriksi! https://t.co/WKNQU1mk6p</w:t>
      </w:r>
    </w:p>
    <w:p>
      <w:r>
        <w:rPr>
          <w:b/>
          <w:u w:val="single"/>
        </w:rPr>
        <w:t xml:space="preserve">735434</w:t>
      </w:r>
    </w:p>
    <w:p>
      <w:r>
        <w:t xml:space="preserve">@PetraGreiner Tämä vastapäätä istuva pappa on kjutest ikinä. Hän ja hänen pojanpoikansa tilasivat ranskalaisia ja kecapin. Ja olut isoisälle.</w:t>
      </w:r>
    </w:p>
    <w:p>
      <w:r>
        <w:rPr>
          <w:b/>
          <w:u w:val="single"/>
        </w:rPr>
        <w:t xml:space="preserve">735435</w:t>
      </w:r>
    </w:p>
    <w:p>
      <w:r>
        <w:t xml:space="preserve">Minimipalkan korottaminen ei ole koskaan ollut hyvä taloudellinen toimenpide.</w:t>
        <w:br/>
        <w:t xml:space="preserve"> Mutta veronalennukset https://t.co/Tvnm4fXgHM</w:t>
      </w:r>
    </w:p>
    <w:p>
      <w:r>
        <w:rPr>
          <w:b/>
          <w:u w:val="single"/>
        </w:rPr>
        <w:t xml:space="preserve">735436</w:t>
      </w:r>
    </w:p>
    <w:p>
      <w:r>
        <w:t xml:space="preserve">SIIRTYMÄ EI OLE vielä päättynyt, joten pysykää yhdessä ja viekää siirtymä onnistuneesti ja turvallisesti loppuun tänä vuonna... https://t.co/82VUjyizd9...</w:t>
      </w:r>
    </w:p>
    <w:p>
      <w:r>
        <w:rPr>
          <w:b/>
          <w:u w:val="single"/>
        </w:rPr>
        <w:t xml:space="preserve">735437</w:t>
      </w:r>
    </w:p>
    <w:p>
      <w:r>
        <w:t xml:space="preserve">Sääntely ja petokset aiheuttavat kryptotalouden ensimmäisen suuren romahduksen</w:t>
        <w:br/>
        <w:br/>
        <w:t xml:space="preserve">https://t.co/5Dab84t7WN</w:t>
      </w:r>
    </w:p>
    <w:p>
      <w:r>
        <w:rPr>
          <w:b/>
          <w:u w:val="single"/>
        </w:rPr>
        <w:t xml:space="preserve">735438</w:t>
      </w:r>
    </w:p>
    <w:p>
      <w:r>
        <w:t xml:space="preserve">@Urskitka @illegall_blonde Teillä ei ole tuota paskaa pattereissanne. https://t.co/b11Y2ns161</w:t>
      </w:r>
    </w:p>
    <w:p>
      <w:r>
        <w:rPr>
          <w:b/>
          <w:u w:val="single"/>
        </w:rPr>
        <w:t xml:space="preserve">735439</w:t>
      </w:r>
    </w:p>
    <w:p>
      <w:r>
        <w:t xml:space="preserve">@Bengica Kävin Nazorjevossa, erästä gluteenitonta ravintolaa vastapäätä olevassa minikoruliikkeessä. Kaikki oli samanlaista, ja se on halpaa.</w:t>
      </w:r>
    </w:p>
    <w:p>
      <w:r>
        <w:rPr>
          <w:b/>
          <w:u w:val="single"/>
        </w:rPr>
        <w:t xml:space="preserve">735440</w:t>
      </w:r>
    </w:p>
    <w:p>
      <w:r>
        <w:t xml:space="preserve">Eläkkeeltä, kyllä! Nobel kyllä! Saako hän bonuksia eläkkeestään #poveraMilojka https://t.co/p8IqXKX3b1 https://t.co/p8IqXKX3b1</w:t>
      </w:r>
    </w:p>
    <w:p>
      <w:r>
        <w:rPr>
          <w:b/>
          <w:u w:val="single"/>
        </w:rPr>
        <w:t xml:space="preserve">735441</w:t>
      </w:r>
    </w:p>
    <w:p>
      <w:r>
        <w:t xml:space="preserve">Pyhälle Nikolaukselle: hanki Jani M:lle työpaikka Bokalcen hoitokodista, osta Golobičin kyyhkysiä, jotta hän näkee, millaista on elää maaseudulla.....</w:t>
      </w:r>
    </w:p>
    <w:p>
      <w:r>
        <w:rPr>
          <w:b/>
          <w:u w:val="single"/>
        </w:rPr>
        <w:t xml:space="preserve">735442</w:t>
      </w:r>
    </w:p>
    <w:p>
      <w:r>
        <w:t xml:space="preserve">@2pir_a Ei hätää, Olimpija on jo laittanut kaiken kuntoon räjäyttämällä johtoaseman Domžalea vastaan. Siksi MB voi myös mennä 10:0 alas CE:ssä. 👍</w:t>
      </w:r>
    </w:p>
    <w:p>
      <w:r>
        <w:rPr>
          <w:b/>
          <w:u w:val="single"/>
        </w:rPr>
        <w:t xml:space="preserve">735443</w:t>
      </w:r>
    </w:p>
    <w:p>
      <w:r>
        <w:t xml:space="preserve">106 tonnia jauhoja käytettiin 12 miljoonan Bled-viipaleen valmistamiseen #kiinnostava #mojaslovenija</w:t>
      </w:r>
    </w:p>
    <w:p>
      <w:r>
        <w:rPr>
          <w:b/>
          <w:u w:val="single"/>
        </w:rPr>
        <w:t xml:space="preserve">735444</w:t>
      </w:r>
    </w:p>
    <w:p>
      <w:r>
        <w:t xml:space="preserve">Ministeri ilmoitti, että heillä on nyt oikeus ampua alas yhdysvaltalaisia pommikoneita myös Pohjois-Korean ilmatilan ulkopuolella. https://t.co/CY47uhrx8p.</w:t>
      </w:r>
    </w:p>
    <w:p>
      <w:r>
        <w:rPr>
          <w:b/>
          <w:u w:val="single"/>
        </w:rPr>
        <w:t xml:space="preserve">735445</w:t>
      </w:r>
    </w:p>
    <w:p>
      <w:r>
        <w:t xml:space="preserve">@Olimpija_Supp @nkolimpija @Gospod_profesor Annan sinulle tulokset tästä Pusnikista, jolla oli 6 paritonta kierrosta.</w:t>
      </w:r>
    </w:p>
    <w:p>
      <w:r>
        <w:rPr>
          <w:b/>
          <w:u w:val="single"/>
        </w:rPr>
        <w:t xml:space="preserve">735446</w:t>
      </w:r>
    </w:p>
    <w:p>
      <w:r>
        <w:t xml:space="preserve">Miten ihminen ei voi uida rauhassa, kun kalat haluavat syödä hänet...yksi jäi kiinni luomeen ja melkein leikkasi minut irti😠😬😂</w:t>
      </w:r>
    </w:p>
    <w:p>
      <w:r>
        <w:rPr>
          <w:b/>
          <w:u w:val="single"/>
        </w:rPr>
        <w:t xml:space="preserve">735447</w:t>
      </w:r>
    </w:p>
    <w:p>
      <w:r>
        <w:t xml:space="preserve">@Libertarec Paras. Luodaan ghettoja maalle. Ja sitten yhdistää ne siirtolaiskylien liitoksi.</w:t>
      </w:r>
    </w:p>
    <w:p>
      <w:r>
        <w:rPr>
          <w:b/>
          <w:u w:val="single"/>
        </w:rPr>
        <w:t xml:space="preserve">735448</w:t>
      </w:r>
    </w:p>
    <w:p>
      <w:r>
        <w:t xml:space="preserve">Bioimplantit - kun tekoäly puhui Slavoj Žižekin ruumiissa 😱 https://t.co/VFh3nepo6p</w:t>
      </w:r>
    </w:p>
    <w:p>
      <w:r>
        <w:rPr>
          <w:b/>
          <w:u w:val="single"/>
        </w:rPr>
        <w:t xml:space="preserve">735449</w:t>
      </w:r>
    </w:p>
    <w:p>
      <w:r>
        <w:t xml:space="preserve">Vasemmistolaiset, teidän on "pakko" vastata, teitä on aika monta TW:ssä !? https://t.co/p9BcIuQkLF</w:t>
      </w:r>
    </w:p>
    <w:p>
      <w:r>
        <w:rPr>
          <w:b/>
          <w:u w:val="single"/>
        </w:rPr>
        <w:t xml:space="preserve">735450</w:t>
      </w:r>
    </w:p>
    <w:p>
      <w:r>
        <w:t xml:space="preserve">Lastenlääkäreillä ja opettajilla, jotka ovat työpaikalla sydämestään, pitäisi olla ikälisä. Vanhemmat tulevat hulluiksi.</w:t>
      </w:r>
    </w:p>
    <w:p>
      <w:r>
        <w:rPr>
          <w:b/>
          <w:u w:val="single"/>
        </w:rPr>
        <w:t xml:space="preserve">735451</w:t>
      </w:r>
    </w:p>
    <w:p>
      <w:r>
        <w:t xml:space="preserve">@IndijancTecumse Ajde, voin antaa vinkunan anteeksi paremmin kuin sen, että joku ei tiedä kuka on tämän vuoden kuumin pyöräilijä 😏</w:t>
      </w:r>
    </w:p>
    <w:p>
      <w:r>
        <w:rPr>
          <w:b/>
          <w:u w:val="single"/>
        </w:rPr>
        <w:t xml:space="preserve">735452</w:t>
      </w:r>
    </w:p>
    <w:p>
      <w:r>
        <w:t xml:space="preserve">Ympäristöaktivistit tietävät, että on halvempaa polttaa muovi "mustassa pimeässä" kuin maksaa sen asianmukaisesta hävittämisestä. https://t.co/ukCS7u22GK</w:t>
      </w:r>
    </w:p>
    <w:p>
      <w:r>
        <w:rPr>
          <w:b/>
          <w:u w:val="single"/>
        </w:rPr>
        <w:t xml:space="preserve">735453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735454</w:t>
      </w:r>
    </w:p>
    <w:p>
      <w:r>
        <w:t xml:space="preserve">@PreglArjan Unkarilaiset ovat ystäviämme vasemmistossa, mutta he pilaavat klaanit tällaisilla tempauksilla.Yäk!</w:t>
      </w:r>
    </w:p>
    <w:p>
      <w:r>
        <w:rPr>
          <w:b/>
          <w:u w:val="single"/>
        </w:rPr>
        <w:t xml:space="preserve">735455</w:t>
      </w:r>
    </w:p>
    <w:p>
      <w:r>
        <w:t xml:space="preserve">@t_celestina Mutta onko keittiösi aina niin siisti vai onko se vain tätä kuvausta varten? 😁</w:t>
      </w:r>
    </w:p>
    <w:p>
      <w:r>
        <w:rPr>
          <w:b/>
          <w:u w:val="single"/>
        </w:rPr>
        <w:t xml:space="preserve">735456</w:t>
      </w:r>
    </w:p>
    <w:p>
      <w:r>
        <w:t xml:space="preserve">@FranciDonko Kannabiksen harrastajien pitäisi aloittaa perunoilla, kaalilla, tomaateilla ja muutamalla pavulla.</w:t>
      </w:r>
    </w:p>
    <w:p>
      <w:r>
        <w:rPr>
          <w:b/>
          <w:u w:val="single"/>
        </w:rPr>
        <w:t xml:space="preserve">735457</w:t>
      </w:r>
    </w:p>
    <w:p>
      <w:r>
        <w:t xml:space="preserve">@ciro_ciril DZ:ssä hallituksen kansanedustajat ovat käsitelleet "tätä rättiä" ja Fakia melko paljon, joten se ei ilmeisesti ole niin hölmöläinen tehtävä.</w:t>
      </w:r>
    </w:p>
    <w:p>
      <w:r>
        <w:rPr>
          <w:b/>
          <w:u w:val="single"/>
        </w:rPr>
        <w:t xml:space="preserve">735458</w:t>
      </w:r>
    </w:p>
    <w:p>
      <w:r>
        <w:t xml:space="preserve">Vedä kollegojasi puoleesi kuin magneetti, säteile innostusta ja välitä sitä eteenpäin.</w:t>
        <w:br/>
        <w:br/>
        <w:t xml:space="preserve"> Tervetuloa erinomaiseen... https://t.co/4Balki4xkV</w:t>
      </w:r>
    </w:p>
    <w:p>
      <w:r>
        <w:rPr>
          <w:b/>
          <w:u w:val="single"/>
        </w:rPr>
        <w:t xml:space="preserve">735459</w:t>
      </w:r>
    </w:p>
    <w:p>
      <w:r>
        <w:t xml:space="preserve">Fat Kim Jong Un pudottaa vetypommin, joka on viisi kertaa voimakkaampi kuin Nagasakiin pudotettu pommi. Vasemmistolaiset järjestävät juhlallisuuksia, ja Laibach esiintyy.</w:t>
      </w:r>
    </w:p>
    <w:p>
      <w:r>
        <w:rPr>
          <w:b/>
          <w:u w:val="single"/>
        </w:rPr>
        <w:t xml:space="preserve">735460</w:t>
      </w:r>
    </w:p>
    <w:p>
      <w:r>
        <w:t xml:space="preserve">Mitä tahansa he tekevätkin, he tuhoavat maan joka kerta... https://t.co/wSfhI7AoKR...</w:t>
      </w:r>
    </w:p>
    <w:p>
      <w:r>
        <w:rPr>
          <w:b/>
          <w:u w:val="single"/>
        </w:rPr>
        <w:t xml:space="preserve">735461</w:t>
      </w:r>
    </w:p>
    <w:p>
      <w:r>
        <w:t xml:space="preserve">Rakovec ja Igličar erosivat, onko hallituspuolue taas korruptoitunut valitessaan uusia edustajia? https://t.co/BkJAtnp8Z5</w:t>
      </w:r>
    </w:p>
    <w:p>
      <w:r>
        <w:rPr>
          <w:b/>
          <w:u w:val="single"/>
        </w:rPr>
        <w:t xml:space="preserve">735462</w:t>
      </w:r>
    </w:p>
    <w:p>
      <w:r>
        <w:t xml:space="preserve">@zelenilka Suurin vitsi on se, että jopa tupakoitsijat myöntävät, että heistä tulee ryppyisiä oltuaan tällaisissa kasvihuoneissa.</w:t>
      </w:r>
    </w:p>
    <w:p>
      <w:r>
        <w:rPr>
          <w:b/>
          <w:u w:val="single"/>
        </w:rPr>
        <w:t xml:space="preserve">735463</w:t>
      </w:r>
    </w:p>
    <w:p>
      <w:r>
        <w:t xml:space="preserve">@IgorMedos Uhuhuhuhuhuhuhuhu...tämä aikoo ripustaa nämä oveni ympärille 😂 https://t.co/cjXKJIiTQY</w:t>
      </w:r>
    </w:p>
    <w:p>
      <w:r>
        <w:rPr>
          <w:b/>
          <w:u w:val="single"/>
        </w:rPr>
        <w:t xml:space="preserve">735464</w:t>
      </w:r>
    </w:p>
    <w:p>
      <w:r>
        <w:t xml:space="preserve">@hrastelj @iCinober Jääköön se kirjoitettuna, koska se osoittaa, että Malar ei ole/ei ole tietoinen siitä, ketkä ovat todellisia fasisteja ja pettureita.</w:t>
      </w:r>
    </w:p>
    <w:p>
      <w:r>
        <w:rPr>
          <w:b/>
          <w:u w:val="single"/>
        </w:rPr>
        <w:t xml:space="preserve">735465</w:t>
      </w:r>
    </w:p>
    <w:p>
      <w:r>
        <w:t xml:space="preserve">Järkyttävää, oikeuspoliisi pahoinpiteli fyysisesti ja sanallisesti korkeimman oikeuden tuomaria Jan Zobecia https://t.co/VgIfL6aptI https://t.co/VgIfL6aptI</w:t>
      </w:r>
    </w:p>
    <w:p>
      <w:r>
        <w:rPr>
          <w:b/>
          <w:u w:val="single"/>
        </w:rPr>
        <w:t xml:space="preserve">735466</w:t>
      </w:r>
    </w:p>
    <w:p>
      <w:r>
        <w:t xml:space="preserve">Konstruktiosta konstruktioon = liuskekivi. Hämmennystä, epäilyksiä, epäilyksiä ja levottomuutta. Tiedotusvälineet räjäyttelevät ilman selkeää pohjaa, ja sinä äänestät jotain sellaista, joka ei ole kasvanut omassa mielessäsi.</w:t>
      </w:r>
    </w:p>
    <w:p>
      <w:r>
        <w:rPr>
          <w:b/>
          <w:u w:val="single"/>
        </w:rPr>
        <w:t xml:space="preserve">735467</w:t>
      </w:r>
    </w:p>
    <w:p>
      <w:r>
        <w:t xml:space="preserve">Olen seurannut Popovicia nyt muutaman päivän ajan, eikä siellä ole näkynyt mitään merkkejä defibrillaattorilla varustetusta miehestä... #healthyhumans</w:t>
      </w:r>
    </w:p>
    <w:p>
      <w:r>
        <w:rPr>
          <w:b/>
          <w:u w:val="single"/>
        </w:rPr>
        <w:t xml:space="preserve">735468</w:t>
      </w:r>
    </w:p>
    <w:p>
      <w:r>
        <w:t xml:space="preserve">@ZCernac @police_si @vinkovasle1 Mutta tarvitseeko sinun roskata? On kiitettävää, että poliisi on tehnyt jotain sellaista, mihin poliitikko ei kykene.</w:t>
      </w:r>
    </w:p>
    <w:p>
      <w:r>
        <w:rPr>
          <w:b/>
          <w:u w:val="single"/>
        </w:rPr>
        <w:t xml:space="preserve">735469</w:t>
      </w:r>
    </w:p>
    <w:p>
      <w:r>
        <w:t xml:space="preserve">@24ur_com Aseistakaa miehistön jäsenet puoliautomaattikivääreillä, niin nähdään merirosvosankareita.</w:t>
      </w:r>
    </w:p>
    <w:p>
      <w:r>
        <w:rPr>
          <w:b/>
          <w:u w:val="single"/>
        </w:rPr>
        <w:t xml:space="preserve">735470</w:t>
      </w:r>
    </w:p>
    <w:p>
      <w:r>
        <w:t xml:space="preserve">@Skolobrinski @JJansaSDS Punaisen tähden falangi on muutenkin tehnyt pehmeän sängyn.</w:t>
      </w:r>
    </w:p>
    <w:p>
      <w:r>
        <w:rPr>
          <w:b/>
          <w:u w:val="single"/>
        </w:rPr>
        <w:t xml:space="preserve">735471</w:t>
      </w:r>
    </w:p>
    <w:p>
      <w:r>
        <w:t xml:space="preserve">#NewStart "kilpailun" romahdus on alkanut. Voittaja on selvä. Maanantaina Janšan puhelin palaa loppuun.</w:t>
      </w:r>
    </w:p>
    <w:p>
      <w:r>
        <w:rPr>
          <w:b/>
          <w:u w:val="single"/>
        </w:rPr>
        <w:t xml:space="preserve">735472</w:t>
      </w:r>
    </w:p>
    <w:p>
      <w:r>
        <w:t xml:space="preserve">KUVA: Serbia ostaisi kaikki slovenialaiset kastelukoneet, mutta tuotanto on loppunut https://t.co/w7wjRF5KH8</w:t>
      </w:r>
    </w:p>
    <w:p>
      <w:r>
        <w:rPr>
          <w:b/>
          <w:u w:val="single"/>
        </w:rPr>
        <w:t xml:space="preserve">735473</w:t>
      </w:r>
    </w:p>
    <w:p>
      <w:r>
        <w:t xml:space="preserve">@LukaRenko Sinä teit sen. Menen hendlanje certov, ehdollinen, koska si-pass on myös kukka.... Mutta se, miten se toimii, on edelleen vain samaa paskaa toiselta puolelta.</w:t>
      </w:r>
    </w:p>
    <w:p>
      <w:r>
        <w:rPr>
          <w:b/>
          <w:u w:val="single"/>
        </w:rPr>
        <w:t xml:space="preserve">735474</w:t>
      </w:r>
    </w:p>
    <w:p>
      <w:r>
        <w:t xml:space="preserve">@insloveniaonly Mitä sitten. Aivan kuin se olisi jonkinlainen synti. Roskaajat tanssivat omaa tanssiaan, blud. #standwithTanja</w:t>
      </w:r>
    </w:p>
    <w:p>
      <w:r>
        <w:rPr>
          <w:b/>
          <w:u w:val="single"/>
        </w:rPr>
        <w:t xml:space="preserve">735475</w:t>
      </w:r>
    </w:p>
    <w:p>
      <w:r>
        <w:t xml:space="preserve">@drfilomena @petrasovdat He ovat fiksuja. Tein vahingossa mainoksen bukingdotkomille.</w:t>
      </w:r>
    </w:p>
    <w:p>
      <w:r>
        <w:rPr>
          <w:b/>
          <w:u w:val="single"/>
        </w:rPr>
        <w:t xml:space="preserve">735476</w:t>
      </w:r>
    </w:p>
    <w:p>
      <w:r>
        <w:t xml:space="preserve">@zheega @slozeleznice Minulle ei ole selvää, miksi he käyttävät vain pillien ulkopuolista osaa mainontaan, kun he voisivat käyttää molempia puolia? Sama LPP. hesteg sarkasmi</w:t>
      </w:r>
    </w:p>
    <w:p>
      <w:r>
        <w:rPr>
          <w:b/>
          <w:u w:val="single"/>
        </w:rPr>
        <w:t xml:space="preserve">735477</w:t>
      </w:r>
    </w:p>
    <w:p>
      <w:r>
        <w:t xml:space="preserve">@ve_vse @covfefe_SI @TilenW Jos nuori tyttö joutuu manipuloijan käsiin, monet asiat ovat mahdollisia.</w:t>
      </w:r>
    </w:p>
    <w:p>
      <w:r>
        <w:rPr>
          <w:b/>
          <w:u w:val="single"/>
        </w:rPr>
        <w:t xml:space="preserve">735478</w:t>
      </w:r>
    </w:p>
    <w:p>
      <w:r>
        <w:t xml:space="preserve">Minulle tehdään polven tähystysleikkaus ylihuomenna! Mutta voiko se olla tiistai-iltapäivä? #polvi #artroskopia #leikkaus #leikkaus</w:t>
      </w:r>
    </w:p>
    <w:p>
      <w:r>
        <w:rPr>
          <w:b/>
          <w:u w:val="single"/>
        </w:rPr>
        <w:t xml:space="preserve">735479</w:t>
      </w:r>
    </w:p>
    <w:p>
      <w:r>
        <w:t xml:space="preserve">@Pika_So @KARANTANEC @KristjaniZOD Ei oikeastaan, koska hän tunkeutui ensin twiittaukseeni ja sai välittömästi hyvin ansaitun "eston".</w:t>
        <w:br/>
        <w:t xml:space="preserve"> 😀</w:t>
      </w:r>
    </w:p>
    <w:p>
      <w:r>
        <w:rPr>
          <w:b/>
          <w:u w:val="single"/>
        </w:rPr>
        <w:t xml:space="preserve">735480</w:t>
      </w:r>
    </w:p>
    <w:p>
      <w:r>
        <w:t xml:space="preserve">Löin kärpäsen seinään kirjalla ja laitoin sen takaisin yöhyllylle. Muistuttakaa minua pyyhkimään sitä hieman ennen kuin alan lukea sitä.</w:t>
      </w:r>
    </w:p>
    <w:p>
      <w:r>
        <w:rPr>
          <w:b/>
          <w:u w:val="single"/>
        </w:rPr>
        <w:t xml:space="preserve">735481</w:t>
      </w:r>
    </w:p>
    <w:p>
      <w:r>
        <w:t xml:space="preserve">@shamantheshaman @lucijausaj Harjoittelija työskenteli pro bono. Kotona isoäiti antaa hänelle rahaa.</w:t>
      </w:r>
    </w:p>
    <w:p>
      <w:r>
        <w:rPr>
          <w:b/>
          <w:u w:val="single"/>
        </w:rPr>
        <w:t xml:space="preserve">735482</w:t>
      </w:r>
    </w:p>
    <w:p>
      <w:r>
        <w:t xml:space="preserve">Käsipallo, futsal, lentopallo ja pöytätennis Ptujissa!</w:t>
        <w:br/>
        <w:br/>
        <w:t xml:space="preserve">JALKAPALLO - 2. SNL 16. kierros:</w:t>
        <w:br/>
        <w:t xml:space="preserve">Brda - Drava Ptuj</w:t>
        <w:br/>
        <w:t xml:space="preserve">(sunnuntai,... https://t.co/dLJUDDHiCQ</w:t>
      </w:r>
    </w:p>
    <w:p>
      <w:r>
        <w:rPr>
          <w:b/>
          <w:u w:val="single"/>
        </w:rPr>
        <w:t xml:space="preserve">735483</w:t>
      </w:r>
    </w:p>
    <w:p>
      <w:r>
        <w:t xml:space="preserve">@Agathung @ZalozbaGoga_ Ciglenečki kuulostaa niin hienolta, onomatopoettiselta. Kun murennat hampaiden välissäsi viimeisiä paloja hyvästä karkista 🤩.</w:t>
      </w:r>
    </w:p>
    <w:p>
      <w:r>
        <w:rPr>
          <w:b/>
          <w:u w:val="single"/>
        </w:rPr>
        <w:t xml:space="preserve">735484</w:t>
      </w:r>
    </w:p>
    <w:p>
      <w:r>
        <w:t xml:space="preserve">#Emergency #SNMP #urgency Tuntuu kodilta, kun puhelin muodostaa automaattisesti yhteyden verkkoon.</w:t>
      </w:r>
    </w:p>
    <w:p>
      <w:r>
        <w:rPr>
          <w:b/>
          <w:u w:val="single"/>
        </w:rPr>
        <w:t xml:space="preserve">735485</w:t>
      </w:r>
    </w:p>
    <w:p>
      <w:r>
        <w:t xml:space="preserve">Kun Slovenian tasavallan hallituksen bolševikit hylkäävät palomiehet, heidän pitäisi tarkastella näitä toimia. https://t.co/QYHNKKc6sd.</w:t>
      </w:r>
    </w:p>
    <w:p>
      <w:r>
        <w:rPr>
          <w:b/>
          <w:u w:val="single"/>
        </w:rPr>
        <w:t xml:space="preserve">735486</w:t>
      </w:r>
    </w:p>
    <w:p>
      <w:r>
        <w:t xml:space="preserve">@PrahNeza @umijosek 7.23 sparkiran, 7.28 postemplal, 7.30 shihtin alku :)</w:t>
      </w:r>
    </w:p>
    <w:p>
      <w:r>
        <w:rPr>
          <w:b/>
          <w:u w:val="single"/>
        </w:rPr>
        <w:t xml:space="preserve">735487</w:t>
      </w:r>
    </w:p>
    <w:p>
      <w:r>
        <w:t xml:space="preserve">Kiinteistöveroa ei ole unohdettu. Mitkä ovat Slovenia 2020 -strategiaan suunnitellut tärkeimmät muutokset? https://t.co/EHBItyEITi.</w:t>
      </w:r>
    </w:p>
    <w:p>
      <w:r>
        <w:rPr>
          <w:b/>
          <w:u w:val="single"/>
        </w:rPr>
        <w:t xml:space="preserve">735488</w:t>
      </w:r>
    </w:p>
    <w:p>
      <w:r>
        <w:t xml:space="preserve">Kävelin maapallollamme ja imin sisääni sen...</w:t>
        <w:t xml:space="preserve">Vehnäpellot ovat vihertäneet, kypsyneet 🌾🌾🌾🌾</w:t>
        <w:br/>
        <w:t xml:space="preserve">#ifeelslovenia 🌾🇸🇮🌾🌾🌾 https://t.co/5uYu7LdEQU</w:t>
      </w:r>
    </w:p>
    <w:p>
      <w:r>
        <w:rPr>
          <w:b/>
          <w:u w:val="single"/>
        </w:rPr>
        <w:t xml:space="preserve">735489</w:t>
      </w:r>
    </w:p>
    <w:p>
      <w:r>
        <w:t xml:space="preserve">@serlah2017 @RTV_Slovenija Jos kaikki ovat kyllästyneet, se on silti uskottavampi kuin @Nova24TV</w:t>
      </w:r>
    </w:p>
    <w:p>
      <w:r>
        <w:rPr>
          <w:b/>
          <w:u w:val="single"/>
        </w:rPr>
        <w:t xml:space="preserve">735490</w:t>
      </w:r>
    </w:p>
    <w:p>
      <w:r>
        <w:t xml:space="preserve">@petracj Kukaan ei ole koskaan tullut vahingossa raskaaksi runkatessaan ilman, että joku olisi auttanut häntä. #jutranjeglobine 😂</w:t>
      </w:r>
    </w:p>
    <w:p>
      <w:r>
        <w:rPr>
          <w:b/>
          <w:u w:val="single"/>
        </w:rPr>
        <w:t xml:space="preserve">735491</w:t>
      </w:r>
    </w:p>
    <w:p>
      <w:r>
        <w:t xml:space="preserve">Taas on se aika, kun odotan, mutta en ole siellä. #hawks #eagles #Cres #Cres https://t.co/o3gObi4PwK</w:t>
      </w:r>
    </w:p>
    <w:p>
      <w:r>
        <w:rPr>
          <w:b/>
          <w:u w:val="single"/>
        </w:rPr>
        <w:t xml:space="preserve">735492</w:t>
      </w:r>
    </w:p>
    <w:p>
      <w:r>
        <w:t xml:space="preserve">Luulen, että hän yrittää saada minut vakuuttuneeksi siitä, että ottaisin hänet mukaani ;) Nämä meidän pikkuiset kasvavat aivan liian nopeasti :) #Modrijani_SLO</w:t>
      </w:r>
    </w:p>
    <w:p>
      <w:r>
        <w:rPr>
          <w:b/>
          <w:u w:val="single"/>
        </w:rPr>
        <w:t xml:space="preserve">735493</w:t>
      </w:r>
    </w:p>
    <w:p>
      <w:r>
        <w:t xml:space="preserve">Kun Jeesus näki heidän uskonsa, hän sanoi kuolleelle miehelle: "Poikani, sinun syntisi on annettu anteeksi." https://t.co/8VRn50ASZ8.</w:t>
      </w:r>
    </w:p>
    <w:p>
      <w:r>
        <w:rPr>
          <w:b/>
          <w:u w:val="single"/>
        </w:rPr>
        <w:t xml:space="preserve">735494</w:t>
      </w:r>
    </w:p>
    <w:p>
      <w:r>
        <w:t xml:space="preserve">Ja mitä siinä sanotaan? Eivätkö he seuraa hallintomedioita? https://t.co/mLxLYYuYt5</w:t>
      </w:r>
    </w:p>
    <w:p>
      <w:r>
        <w:rPr>
          <w:b/>
          <w:u w:val="single"/>
        </w:rPr>
        <w:t xml:space="preserve">735495</w:t>
      </w:r>
    </w:p>
    <w:p>
      <w:r>
        <w:t xml:space="preserve">@Jo_AnnaOfArt @Pertinacal Punaiset ovat taas mukana. Bents tämä punainen aristokratia hummereita ja donitseja...</w:t>
      </w:r>
    </w:p>
    <w:p>
      <w:r>
        <w:rPr>
          <w:b/>
          <w:u w:val="single"/>
        </w:rPr>
        <w:t xml:space="preserve">735496</w:t>
      </w:r>
    </w:p>
    <w:p>
      <w:r>
        <w:t xml:space="preserve">@dialogos_si Yikes, se on vaikea olla osumatta vapaaheittoja, he tietävät, miten peittää että</w:t>
      </w:r>
    </w:p>
    <w:p>
      <w:r>
        <w:rPr>
          <w:b/>
          <w:u w:val="single"/>
        </w:rPr>
        <w:t xml:space="preserve">735497</w:t>
      </w:r>
    </w:p>
    <w:p>
      <w:r>
        <w:t xml:space="preserve">@PStendler Et ole normaali. Mutta jos he ajavat SLO:n kautta, saavatko yrityksemme rahat? Mikä uusliberalistinen sekopää.</w:t>
      </w:r>
    </w:p>
    <w:p>
      <w:r>
        <w:rPr>
          <w:b/>
          <w:u w:val="single"/>
        </w:rPr>
        <w:t xml:space="preserve">735498</w:t>
      </w:r>
    </w:p>
    <w:p>
      <w:r>
        <w:t xml:space="preserve">@KorvoNigra Haluan kiittää todellisia parlamentin edustajia heidän panoksestaan keskusteluun ja heidän tuestaan todelliselle.</w:t>
      </w:r>
    </w:p>
    <w:p>
      <w:r>
        <w:rPr>
          <w:b/>
          <w:u w:val="single"/>
        </w:rPr>
        <w:t xml:space="preserve">735499</w:t>
      </w:r>
    </w:p>
    <w:p>
      <w:r>
        <w:t xml:space="preserve">@viktor_viktorh @Nova24TV Olen toistuvasti varoittanut @Nova24TV:tä, että ei ole oikein suvaita tällaista vasemmistolaisten ällöttävää primitivismiä, mutta mitään ei tapahdu.</w:t>
      </w:r>
    </w:p>
    <w:p>
      <w:r>
        <w:rPr>
          <w:b/>
          <w:u w:val="single"/>
        </w:rPr>
        <w:t xml:space="preserve">735500</w:t>
      </w:r>
    </w:p>
    <w:p>
      <w:r>
        <w:t xml:space="preserve">Vain joku, jolla ei ole voita päässään, voi kutsua asiaa nimeltä.</w:t>
        <w:br/>
        <w:t xml:space="preserve">https://t.co/LgoTSLOdve https://t.co/LgoTSLOdve</w:t>
      </w:r>
    </w:p>
    <w:p>
      <w:r>
        <w:rPr>
          <w:b/>
          <w:u w:val="single"/>
        </w:rPr>
        <w:t xml:space="preserve">735501</w:t>
      </w:r>
    </w:p>
    <w:p>
      <w:r>
        <w:t xml:space="preserve">@bozix_wa @ZigaTurk "Jokainen, joka omaksuu totuuden ja tiedon tietäjän roolin, tuhoutuu jumalten nauruun." A.E.</w:t>
      </w:r>
    </w:p>
    <w:p>
      <w:r>
        <w:rPr>
          <w:b/>
          <w:u w:val="single"/>
        </w:rPr>
        <w:t xml:space="preserve">735502</w:t>
      </w:r>
    </w:p>
    <w:p>
      <w:r>
        <w:t xml:space="preserve">Sosiaalisen tilanteen pitäisi osoittaa tarve ostaa/käyttää vesitykkiä. Tietävätkö poliisit enemmän kuin pienet ihmiset?#LeftistsWithTheirAchievements</w:t>
      </w:r>
    </w:p>
    <w:p>
      <w:r>
        <w:rPr>
          <w:b/>
          <w:u w:val="single"/>
        </w:rPr>
        <w:t xml:space="preserve">735503</w:t>
      </w:r>
    </w:p>
    <w:p>
      <w:r>
        <w:t xml:space="preserve">@marinmedak Sama hovin arkkitehti teki tämän, samoin kuin liukuvan lasisillan ja Gosposvetskan kunnostuksen pyöräilysuluineen.</w:t>
        <w:br/>
        <w:br/>
        <w:t xml:space="preserve"> Bong</w:t>
      </w:r>
    </w:p>
    <w:p>
      <w:r>
        <w:rPr>
          <w:b/>
          <w:u w:val="single"/>
        </w:rPr>
        <w:t xml:space="preserve">735504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735505</w:t>
      </w:r>
    </w:p>
    <w:p>
      <w:r>
        <w:t xml:space="preserve">Toninin katse Meseciin, joka nai luentopöydällä, oli 🤣🤣🤣🤣 tappava. Katsokaa se takaisin televisiosta.</w:t>
      </w:r>
    </w:p>
    <w:p>
      <w:r>
        <w:rPr>
          <w:b/>
          <w:u w:val="single"/>
        </w:rPr>
        <w:t xml:space="preserve">735506</w:t>
      </w:r>
    </w:p>
    <w:p>
      <w:r>
        <w:t xml:space="preserve">@MatevzNovak @lbna69 Byrokratia on j.... Me emme osaa muuta kuin arvostella muita rajan toisella puolella!</w:t>
      </w:r>
    </w:p>
    <w:p>
      <w:r>
        <w:rPr>
          <w:b/>
          <w:u w:val="single"/>
        </w:rPr>
        <w:t xml:space="preserve">735507</w:t>
      </w:r>
    </w:p>
    <w:p>
      <w:r>
        <w:t xml:space="preserve">@KmetsKrasa Huomaan, että Slo:ssa sitä kutsutaan bluščiksi, mutta se näyttää samankaltaiselta kuin šparoga. https://t.co/Xx7eBOdGF4</w:t>
      </w:r>
    </w:p>
    <w:p>
      <w:r>
        <w:rPr>
          <w:b/>
          <w:u w:val="single"/>
        </w:rPr>
        <w:t xml:space="preserve">735508</w:t>
      </w:r>
    </w:p>
    <w:p>
      <w:r>
        <w:t xml:space="preserve">@MatijaStepisnik Ja Večerille tämä vaikuttaa todelliselta jalkapallotunnelmalta. Uhkaavat yleisön, poliisien ja kilpailijoiden turvallisuutta.</w:t>
      </w:r>
    </w:p>
    <w:p>
      <w:r>
        <w:rPr>
          <w:b/>
          <w:u w:val="single"/>
        </w:rPr>
        <w:t xml:space="preserve">735509</w:t>
      </w:r>
    </w:p>
    <w:p>
      <w:r>
        <w:t xml:space="preserve">@tyschew @SuzanaLovec Kaikki hyvin, mutta tämä twiitti meni suodattimeen, koska et käytä etu- ja sukunimeäsi. #fyi 🙄</w:t>
      </w:r>
    </w:p>
    <w:p>
      <w:r>
        <w:rPr>
          <w:b/>
          <w:u w:val="single"/>
        </w:rPr>
        <w:t xml:space="preserve">735510</w:t>
      </w:r>
    </w:p>
    <w:p>
      <w:r>
        <w:t xml:space="preserve">@UrosPetohleb @JazbarMatjaz @UrosBrezan @adDrapi @petracj Kesä wajdusniassa - helvetti.</w:t>
      </w:r>
    </w:p>
    <w:p>
      <w:r>
        <w:rPr>
          <w:b/>
          <w:u w:val="single"/>
        </w:rPr>
        <w:t xml:space="preserve">735511</w:t>
      </w:r>
    </w:p>
    <w:p>
      <w:r>
        <w:t xml:space="preserve">@JazbarMatjaz @novax81 Minulla on tunne, että tänä vuonna on vielä mahdollista käyttää shortseja.</w:t>
      </w:r>
    </w:p>
    <w:p>
      <w:r>
        <w:rPr>
          <w:b/>
          <w:u w:val="single"/>
        </w:rPr>
        <w:t xml:space="preserve">735512</w:t>
      </w:r>
    </w:p>
    <w:p>
      <w:r>
        <w:t xml:space="preserve">@BojanPozar @MinZdravje @ukclj @sarecmarjan Šabeder voisi kantaa salkkunsa...</w:t>
      </w:r>
    </w:p>
    <w:p>
      <w:r>
        <w:rPr>
          <w:b/>
          <w:u w:val="single"/>
        </w:rPr>
        <w:t xml:space="preserve">735513</w:t>
      </w:r>
    </w:p>
    <w:p>
      <w:r>
        <w:t xml:space="preserve">@KatarinaJenko jap. sininen puoli tai kerros ei ole hyödyllinen (luin, että se on vain sienen vakauden vuoksi, koska se käytetään kuin pyyhekumi).</w:t>
      </w:r>
    </w:p>
    <w:p>
      <w:r>
        <w:rPr>
          <w:b/>
          <w:u w:val="single"/>
        </w:rPr>
        <w:t xml:space="preserve">735514</w:t>
      </w:r>
    </w:p>
    <w:p>
      <w:r>
        <w:t xml:space="preserve">@MarkoPavlisic @surfon Se on nyt trendi: ennen oli "in" halata ja halata kaikkia eläviä, mutta nyt on "in" pakottaa lapset olemaan canonfutr.</w:t>
      </w:r>
    </w:p>
    <w:p>
      <w:r>
        <w:rPr>
          <w:b/>
          <w:u w:val="single"/>
        </w:rPr>
        <w:t xml:space="preserve">735515</w:t>
      </w:r>
    </w:p>
    <w:p>
      <w:r>
        <w:t xml:space="preserve">X: Et pysty avaamaan pistaasipähkinävasikkaa.</w:t>
        <w:br/>
        <w:br/>
        <w:t xml:space="preserve"> Minä: Katson kyynisesti ulos otsani alta ja: https://t.co/cmngOcZkET.</w:t>
      </w:r>
    </w:p>
    <w:p>
      <w:r>
        <w:rPr>
          <w:b/>
          <w:u w:val="single"/>
        </w:rPr>
        <w:t xml:space="preserve">735516</w:t>
      </w:r>
    </w:p>
    <w:p>
      <w:r>
        <w:t xml:space="preserve">@strankaNLS Olemme niin pitkällä, että koomikot voivat kiristää ja pelotella koko Mariboria...</w:t>
      </w:r>
    </w:p>
    <w:p>
      <w:r>
        <w:rPr>
          <w:b/>
          <w:u w:val="single"/>
        </w:rPr>
        <w:t xml:space="preserve">735517</w:t>
      </w:r>
    </w:p>
    <w:p>
      <w:r>
        <w:t xml:space="preserve">@KLaznik @potepuski hitaasti Luulen, että se tulee. Se sattuu. Minun on oltava varovainen. Hitaasti ja myönteisesti eteenpäin</w:t>
      </w:r>
    </w:p>
    <w:p>
      <w:r>
        <w:rPr>
          <w:b/>
          <w:u w:val="single"/>
        </w:rPr>
        <w:t xml:space="preserve">735518</w:t>
      </w:r>
    </w:p>
    <w:p>
      <w:r>
        <w:t xml:space="preserve">Minua ei häiritse sateinen aamu, vaan se, että elän punaisten kommunistien vallassa, joka on täynnä rikollisuutta, varkauksia, valheita, rahanpesua ja nöyryytystä; demokratiaa ei ole.</w:t>
      </w:r>
    </w:p>
    <w:p>
      <w:r>
        <w:rPr>
          <w:b/>
          <w:u w:val="single"/>
        </w:rPr>
        <w:t xml:space="preserve">735519</w:t>
      </w:r>
    </w:p>
    <w:p>
      <w:r>
        <w:t xml:space="preserve">Kenguru-skandaalin jälkeen ministeriö ja tarkastusvirasto tarkastavat lastenhoitajat https://t.co/96KVh58f2q #mladiucitelj #kasvattaja</w:t>
      </w:r>
    </w:p>
    <w:p>
      <w:r>
        <w:rPr>
          <w:b/>
          <w:u w:val="single"/>
        </w:rPr>
        <w:t xml:space="preserve">735520</w:t>
      </w:r>
    </w:p>
    <w:p>
      <w:r>
        <w:t xml:space="preserve">Irma-hurrikaani saavuttaa Etelä-Floridaa jopa 215 kilometrin tuntinopeudella https://t.co/7kacVP8KVR via @Nova24TV</w:t>
      </w:r>
    </w:p>
    <w:p>
      <w:r>
        <w:rPr>
          <w:b/>
          <w:u w:val="single"/>
        </w:rPr>
        <w:t xml:space="preserve">735521</w:t>
      </w:r>
    </w:p>
    <w:p>
      <w:r>
        <w:t xml:space="preserve">@jezerska @Plavalka @GloriaPorcupine Voi paska. Toistaiseksi hänellä on vain kädenpuristus. Katsotaan, mitä siitä seuraa.</w:t>
      </w:r>
    </w:p>
    <w:p>
      <w:r>
        <w:rPr>
          <w:b/>
          <w:u w:val="single"/>
        </w:rPr>
        <w:t xml:space="preserve">735522</w:t>
      </w:r>
    </w:p>
    <w:p>
      <w:r>
        <w:t xml:space="preserve">@UriKuriArt LAST SUMMER HATS in Ljubljana @ZadrugaZoofa !</w:t>
        <w:br/>
        <w:t xml:space="preserve"> Tervetuloa tutustumaan meihin, ZOOFA, BREG 12, LJ. https://t.co/Hd9PkopWxM.</w:t>
      </w:r>
    </w:p>
    <w:p>
      <w:r>
        <w:rPr>
          <w:b/>
          <w:u w:val="single"/>
        </w:rPr>
        <w:t xml:space="preserve">735523</w:t>
      </w:r>
    </w:p>
    <w:p>
      <w:r>
        <w:t xml:space="preserve">Älä jää paitsi: liput ovat nyt saatavilla.</w:t>
        <w:t xml:space="preserve">Ne sulavat kuin lumi aurinkoisena päivänä!</w:t>
        <w:br/>
        <w:t xml:space="preserve">https://t.co/X6DgkWJXzj</w:t>
      </w:r>
    </w:p>
    <w:p>
      <w:r>
        <w:rPr>
          <w:b/>
          <w:u w:val="single"/>
        </w:rPr>
        <w:t xml:space="preserve">735524</w:t>
      </w:r>
    </w:p>
    <w:p>
      <w:r>
        <w:t xml:space="preserve">@AlojzKovsca Sekä sinä että "Tohtori" olette samoja ääliöitä, joten älä huijaa itseäsi...</w:t>
      </w:r>
    </w:p>
    <w:p>
      <w:r>
        <w:rPr>
          <w:b/>
          <w:u w:val="single"/>
        </w:rPr>
        <w:t xml:space="preserve">735525</w:t>
      </w:r>
    </w:p>
    <w:p>
      <w:r>
        <w:t xml:space="preserve">Hän twiittailee meille häpeilemättä kuvia Sansibarista, hän ansaitsee valvontaa Sansibarista - maailman kauneimmasta paikasta.</w:t>
      </w:r>
    </w:p>
    <w:p>
      <w:r>
        <w:rPr>
          <w:b/>
          <w:u w:val="single"/>
        </w:rPr>
        <w:t xml:space="preserve">735526</w:t>
      </w:r>
    </w:p>
    <w:p>
      <w:r>
        <w:t xml:space="preserve">@gfajdi @KunstAAD @YanchMb joskus siirtyminen vastaiskusta taisteluun oli vaikeampaa</w:t>
      </w:r>
    </w:p>
    <w:p>
      <w:r>
        <w:rPr>
          <w:b/>
          <w:u w:val="single"/>
        </w:rPr>
        <w:t xml:space="preserve">735527</w:t>
      </w:r>
    </w:p>
    <w:p>
      <w:r>
        <w:t xml:space="preserve">France24 raportoi kahdesta kuolleesta ja 11 loukkaantuneesta Strasbourgissa. Macron lähetti sisäministerin kaupunkiin.</w:t>
      </w:r>
    </w:p>
    <w:p>
      <w:r>
        <w:rPr>
          <w:b/>
          <w:u w:val="single"/>
        </w:rPr>
        <w:t xml:space="preserve">735528</w:t>
      </w:r>
    </w:p>
    <w:p>
      <w:r>
        <w:t xml:space="preserve">Huomaan, että jotkut teistä twiittaavat koko yön. Voin vain toivottaa hyvää huomenta! Aamu, kultainen hetki:)</w:t>
      </w:r>
    </w:p>
    <w:p>
      <w:r>
        <w:rPr>
          <w:b/>
          <w:u w:val="single"/>
        </w:rPr>
        <w:t xml:space="preserve">735529</w:t>
      </w:r>
    </w:p>
    <w:p>
      <w:r>
        <w:t xml:space="preserve">@KatarinaJenko Oeticketillä on ilmainen printathome .. sama yritys ... ostettu 3 päivää sitten yhdelle keikalle.</w:t>
      </w:r>
    </w:p>
    <w:p>
      <w:r>
        <w:rPr>
          <w:b/>
          <w:u w:val="single"/>
        </w:rPr>
        <w:t xml:space="preserve">735530</w:t>
      </w:r>
    </w:p>
    <w:p>
      <w:r>
        <w:t xml:space="preserve">@NPoglajen @kizidor Siitä tulee pitkä aika kun meillä on ollut kemisti, muistan vain Sandokanit ja esmeraldat 😂</w:t>
      </w:r>
    </w:p>
    <w:p>
      <w:r>
        <w:rPr>
          <w:b/>
          <w:u w:val="single"/>
        </w:rPr>
        <w:t xml:space="preserve">735531</w:t>
      </w:r>
    </w:p>
    <w:p>
      <w:r>
        <w:t xml:space="preserve">@VroniMay @DrMatoR Mikä on korkeusero, tunnelien pituus, viaduktien pituus Saksan linjalla?</w:t>
      </w:r>
    </w:p>
    <w:p>
      <w:r>
        <w:rPr>
          <w:b/>
          <w:u w:val="single"/>
        </w:rPr>
        <w:t xml:space="preserve">735532</w:t>
      </w:r>
    </w:p>
    <w:p>
      <w:r>
        <w:t xml:space="preserve">@RevijaReporter Petturi on petturi riippumatta siitä, millä veneellä hän purjehtii ja mitä reittiä hän kulkee.</w:t>
      </w:r>
    </w:p>
    <w:p>
      <w:r>
        <w:rPr>
          <w:b/>
          <w:u w:val="single"/>
        </w:rPr>
        <w:t xml:space="preserve">735533</w:t>
      </w:r>
    </w:p>
    <w:p>
      <w:r>
        <w:t xml:space="preserve">@serlah2017 Lyhyesti sanottuna: meillä on kommunisteja, jotka on puettu "vasemmistolaisiin" Guccin pukuihin, ja stalinisteja, jotka on puettu "oikeistolaisiin" Mura-pukuihin.</w:t>
      </w:r>
    </w:p>
    <w:p>
      <w:r>
        <w:rPr>
          <w:b/>
          <w:u w:val="single"/>
        </w:rPr>
        <w:t xml:space="preserve">735534</w:t>
      </w:r>
    </w:p>
    <w:p>
      <w:r>
        <w:t xml:space="preserve">@KovacRebeka Kristityt tukevat kommunistia, kommunistit tukevat henkilöä, joka väittää olevansa kristitty. Väärä maailma, vain Bhutalissa.</w:t>
      </w:r>
    </w:p>
    <w:p>
      <w:r>
        <w:rPr>
          <w:b/>
          <w:u w:val="single"/>
        </w:rPr>
        <w:t xml:space="preserve">735535</w:t>
      </w:r>
    </w:p>
    <w:p>
      <w:r>
        <w:t xml:space="preserve">O Pojbic, kultaketjut, valtavat korvakorut, kalliit autot, se on nenässäsi, mutta entä kassakaappisi?</w:t>
      </w:r>
    </w:p>
    <w:p>
      <w:r>
        <w:rPr>
          <w:b/>
          <w:u w:val="single"/>
        </w:rPr>
        <w:t xml:space="preserve">735536</w:t>
      </w:r>
    </w:p>
    <w:p>
      <w:r>
        <w:t xml:space="preserve">@JazbarMatjaz Ja jo nyt on ollut vakava yhteenotto poliisin ja primitiivisten Sencur-fanien välillä. https://t.co/UjG97kPpib</w:t>
      </w:r>
    </w:p>
    <w:p>
      <w:r>
        <w:rPr>
          <w:b/>
          <w:u w:val="single"/>
        </w:rPr>
        <w:t xml:space="preserve">735537</w:t>
      </w:r>
    </w:p>
    <w:p>
      <w:r>
        <w:t xml:space="preserve">Ibuprofeenia löytyy kebabista ja se on merkitty myrkylliseksi....</w:t>
        <w:br/>
        <w:t xml:space="preserve">jatka Ibuprofeenin syömistä, jotta et saa syötävää.</w:t>
      </w:r>
    </w:p>
    <w:p>
      <w:r>
        <w:rPr>
          <w:b/>
          <w:u w:val="single"/>
        </w:rPr>
        <w:t xml:space="preserve">735538</w:t>
      </w:r>
    </w:p>
    <w:p>
      <w:r>
        <w:t xml:space="preserve">Saat allergiat, tuulen, nuhjuiset jalkakäytävät, korkokengät ja MM-vaikutteisen paidan! Mutta oliko minun pakko tehdä se?!</w:t>
      </w:r>
    </w:p>
    <w:p>
      <w:r>
        <w:rPr>
          <w:b/>
          <w:u w:val="single"/>
        </w:rPr>
        <w:t xml:space="preserve">735539</w:t>
      </w:r>
    </w:p>
    <w:p>
      <w:r>
        <w:t xml:space="preserve">@had Tämä on se, mitä Sloveniasta puuttuu. Tänä iltana lisää pizzaa, jota ei voi syödä ja joka maksaa kuin kaksi lounasta. Syön pizzaa mielelläni itse, enkä halua jakaa sitä.</w:t>
      </w:r>
    </w:p>
    <w:p>
      <w:r>
        <w:rPr>
          <w:b/>
          <w:u w:val="single"/>
        </w:rPr>
        <w:t xml:space="preserve">735540</w:t>
      </w:r>
    </w:p>
    <w:p>
      <w:r>
        <w:t xml:space="preserve">@Val202 Vuosi 25. The Blues Professors. Laulua Hildalle ja kollegoille. https://t.co/vbW1ZSM1H6</w:t>
      </w:r>
    </w:p>
    <w:p>
      <w:r>
        <w:rPr>
          <w:b/>
          <w:u w:val="single"/>
        </w:rPr>
        <w:t xml:space="preserve">735541</w:t>
      </w:r>
    </w:p>
    <w:p>
      <w:r>
        <w:t xml:space="preserve">Viisaus 75-vuotiaalta kovanaamapotilaalta: "Tiedätkö mitä, Ana, älä säästä mitään. Ja pysy sinkkuna!"</w:t>
      </w:r>
    </w:p>
    <w:p>
      <w:r>
        <w:rPr>
          <w:b/>
          <w:u w:val="single"/>
        </w:rPr>
        <w:t xml:space="preserve">735542</w:t>
      </w:r>
    </w:p>
    <w:p>
      <w:r>
        <w:t xml:space="preserve">Disclaimer: pelaan futsalia kuvan maanmittarin kanssa, mutta rakentaja on serkkuni 👷♂️💪 https://t.co/JWHyW5IXFh</w:t>
      </w:r>
    </w:p>
    <w:p>
      <w:r>
        <w:rPr>
          <w:b/>
          <w:u w:val="single"/>
        </w:rPr>
        <w:t xml:space="preserve">735543</w:t>
      </w:r>
    </w:p>
    <w:p>
      <w:r>
        <w:t xml:space="preserve">@strankalevica Sloveniassa pääoman haltijat ovat kommunismin jälkeisiä vasemmistolaisia. Nouveau riche!</w:t>
      </w:r>
    </w:p>
    <w:p>
      <w:r>
        <w:rPr>
          <w:b/>
          <w:u w:val="single"/>
        </w:rPr>
        <w:t xml:space="preserve">735544</w:t>
      </w:r>
    </w:p>
    <w:p>
      <w:r>
        <w:t xml:space="preserve">Työtön kolmen (3) päivän jälkeen!!!! Muuten, adieu korvaus!!!! https://t.co/ovIBYLDRFQ https://t.co/7Jl15fcJTD</w:t>
      </w:r>
    </w:p>
    <w:p>
      <w:r>
        <w:rPr>
          <w:b/>
          <w:u w:val="single"/>
        </w:rPr>
        <w:t xml:space="preserve">735545</w:t>
      </w:r>
    </w:p>
    <w:p>
      <w:r>
        <w:t xml:space="preserve">@JureBrankovic @DC43 Jure, oletko sinä Komendasta vai mitä?</w:t>
        <w:br/>
        <w:t xml:space="preserve"> Ainakin Briski on Kočevje stsroselka .. Hehe Hehe</w:t>
      </w:r>
    </w:p>
    <w:p>
      <w:r>
        <w:rPr>
          <w:b/>
          <w:u w:val="single"/>
        </w:rPr>
        <w:t xml:space="preserve">735546</w:t>
      </w:r>
    </w:p>
    <w:p>
      <w:r>
        <w:t xml:space="preserve">MUTTA SE OLI NIIN KOVAA????? Pepin taktiikkaa, kuuman veden löytämistä ja täyttä sirkuskaaosta #OlimpijaOle</w:t>
      </w:r>
    </w:p>
    <w:p>
      <w:r>
        <w:rPr>
          <w:b/>
          <w:u w:val="single"/>
        </w:rPr>
        <w:t xml:space="preserve">735547</w:t>
      </w:r>
    </w:p>
    <w:p>
      <w:r>
        <w:t xml:space="preserve">Erjavec rekrytoi puoluetoverinsa Kojcin, Stanonikin, Hrgan, Klemencin Sekutin.... Klassista klientelismia. Ja nuoret...#judgement</w:t>
      </w:r>
    </w:p>
    <w:p>
      <w:r>
        <w:rPr>
          <w:b/>
          <w:u w:val="single"/>
        </w:rPr>
        <w:t xml:space="preserve">735548</w:t>
      </w:r>
    </w:p>
    <w:p>
      <w:r>
        <w:t xml:space="preserve">@Slovenka2be @ChupkaDeVil Genetiivi ja duaali voidaan jättää kylmästi huomiotta. Lukuun ottamatta muutamaa kielioppinatsia Twitterissä, me muut olemme ihan helvetin tyytyväisiä siihen.</w:t>
      </w:r>
    </w:p>
    <w:p>
      <w:r>
        <w:rPr>
          <w:b/>
          <w:u w:val="single"/>
        </w:rPr>
        <w:t xml:space="preserve">735549</w:t>
      </w:r>
    </w:p>
    <w:p>
      <w:r>
        <w:t xml:space="preserve">, antakaa minulle rauha,</w:t>
        <w:br/>
        <w:t xml:space="preserve">lopettakaa</w:t>
        <w:t xml:space="preserve">varastaminen</w:t>
        <w:t xml:space="preserve">niin köyhältä,</w:t>
        <w:br/>
        <w:t xml:space="preserve">nöyrältä Slovenian kansalta,</w:t>
        <w:br/>
        <w:t xml:space="preserve">kirottu paha hallitus kaikki valta!</w:t>
      </w:r>
    </w:p>
    <w:p>
      <w:r>
        <w:rPr>
          <w:b/>
          <w:u w:val="single"/>
        </w:rPr>
        <w:t xml:space="preserve">735550</w:t>
      </w:r>
    </w:p>
    <w:p>
      <w:r>
        <w:t xml:space="preserve">@MBorovinsek @1535Priman Asukkaiden kimppuun ei hyökätty. Ja Saksan armeija oli kuulemma herrasmiesmäinen.</w:t>
      </w:r>
    </w:p>
    <w:p>
      <w:r>
        <w:rPr>
          <w:b/>
          <w:u w:val="single"/>
        </w:rPr>
        <w:t xml:space="preserve">735551</w:t>
      </w:r>
    </w:p>
    <w:p>
      <w:r>
        <w:t xml:space="preserve">Staretin äänen korjaaminen nyt jotenkin "palauttaa" Messin, mutta ei poista outoutta kokonaan.</w:t>
      </w:r>
    </w:p>
    <w:p>
      <w:r>
        <w:rPr>
          <w:b/>
          <w:u w:val="single"/>
        </w:rPr>
        <w:t xml:space="preserve">735552</w:t>
      </w:r>
    </w:p>
    <w:p>
      <w:r>
        <w:t xml:space="preserve">@MarkoPavlisic ah ei, ei N26. se on kaikki siellä. Tarkoitan FURSia ja heidän lähes huipputeknistä ihmettelemäänsä online-rekisteröintiä.</w:t>
      </w:r>
    </w:p>
    <w:p>
      <w:r>
        <w:rPr>
          <w:b/>
          <w:u w:val="single"/>
        </w:rPr>
        <w:t xml:space="preserve">735553</w:t>
      </w:r>
    </w:p>
    <w:p>
      <w:r>
        <w:t xml:space="preserve">Sano hyvästit epävarmuudelle suhteessasi.</w:t>
        <w:br/>
        <w:t xml:space="preserve"> Uudistakaa suhteenne, kun vielä voitte, ainutlaatuisilla TAROT-tietämyksillä. https://t.co/fPhSIVUtdY</w:t>
      </w:r>
    </w:p>
    <w:p>
      <w:r>
        <w:rPr>
          <w:b/>
          <w:u w:val="single"/>
        </w:rPr>
        <w:t xml:space="preserve">735554</w:t>
      </w:r>
    </w:p>
    <w:p>
      <w:r>
        <w:t xml:space="preserve">@ErlandKoec @MetkaSmole tosiasia on, että kommunistiviranomaiset pelkäävät omaa kansaansa....kaikki muu satuttaa heitä</w:t>
      </w:r>
    </w:p>
    <w:p>
      <w:r>
        <w:rPr>
          <w:b/>
          <w:u w:val="single"/>
        </w:rPr>
        <w:t xml:space="preserve">735555</w:t>
      </w:r>
    </w:p>
    <w:p>
      <w:r>
        <w:t xml:space="preserve">@davidkovic @GobaFunk En voi, Mercatorin ulkopuolella on jono autopesulassa, kaikki Passatin ja BMW:n kaverit tuijottavat.</w:t>
      </w:r>
    </w:p>
    <w:p>
      <w:r>
        <w:rPr>
          <w:b/>
          <w:u w:val="single"/>
        </w:rPr>
        <w:t xml:space="preserve">735556</w:t>
      </w:r>
    </w:p>
    <w:p>
      <w:r>
        <w:t xml:space="preserve">@Metod_Berlec Mikä on todellinen totuus herra Tomc, totuus sellaisena kuin SDS sen näkee????? Se, joka puhuu todellisuuden todellisesta totuudesta, ei tiedä siitä mitään!!!!.</w:t>
      </w:r>
    </w:p>
    <w:p>
      <w:r>
        <w:rPr>
          <w:b/>
          <w:u w:val="single"/>
        </w:rPr>
        <w:t xml:space="preserve">735557</w:t>
      </w:r>
    </w:p>
    <w:p>
      <w:r>
        <w:t xml:space="preserve">@had @lukavalas @tamara80s @pongiSLO Tällainen vihjaileva twiitti. Sinusta on tulossa todellinen vessanpissis ...</w:t>
      </w:r>
    </w:p>
    <w:p>
      <w:r>
        <w:rPr>
          <w:b/>
          <w:u w:val="single"/>
        </w:rPr>
        <w:t xml:space="preserve">735558</w:t>
      </w:r>
    </w:p>
    <w:p>
      <w:r>
        <w:t xml:space="preserve">Blondi kulissien takana, johon tunnetut kasvot luottavat --&amp;gt; https://t.co/yk8LSVRDae https://t.co/ulAAfN7iO3</w:t>
      </w:r>
    </w:p>
    <w:p>
      <w:r>
        <w:rPr>
          <w:b/>
          <w:u w:val="single"/>
        </w:rPr>
        <w:t xml:space="preserve">735559</w:t>
      </w:r>
    </w:p>
    <w:p>
      <w:r>
        <w:t xml:space="preserve">Ptujissa sikarinpolttajista, laskimista ja rahasta. Kirjoittanut Hojka Berlič. https://t.co/h3DLTE8ef6.</w:t>
      </w:r>
    </w:p>
    <w:p>
      <w:r>
        <w:rPr>
          <w:b/>
          <w:u w:val="single"/>
        </w:rPr>
        <w:t xml:space="preserve">735560</w:t>
      </w:r>
    </w:p>
    <w:p>
      <w:r>
        <w:t xml:space="preserve">Todella suuri Cesc Fabregas jättää jäähyväiset @BBCSportin panelistina Valmistautuminen uuteen kauteen alkaa pian @cesc4official #welldone 📺⚽️👏</w:t>
      </w:r>
    </w:p>
    <w:p>
      <w:r>
        <w:rPr>
          <w:b/>
          <w:u w:val="single"/>
        </w:rPr>
        <w:t xml:space="preserve">735561</w:t>
      </w:r>
    </w:p>
    <w:p>
      <w:r>
        <w:t xml:space="preserve">@Alex4aleksandra Ciglarin, Kordisin, Mescon ja Violetan puolesta, hän on kai fasisti.  Cordis luultavasti pistää häntä pistimellä</w:t>
      </w:r>
    </w:p>
    <w:p>
      <w:r>
        <w:rPr>
          <w:b/>
          <w:u w:val="single"/>
        </w:rPr>
        <w:t xml:space="preserve">735562</w:t>
      </w:r>
    </w:p>
    <w:p>
      <w:r>
        <w:t xml:space="preserve">@novax81 Jos minulla olisi elimet, olisin ultra imetty.</w:t>
        <w:br/>
        <w:t xml:space="preserve">Ei, ei, ei, ei, ne ovat hienoja kuvia, nauti niistä niin paljon kuin voit! 🛵🌄😃</w:t>
      </w:r>
    </w:p>
    <w:p>
      <w:r>
        <w:rPr>
          <w:b/>
          <w:u w:val="single"/>
        </w:rPr>
        <w:t xml:space="preserve">735563</w:t>
      </w:r>
    </w:p>
    <w:p>
      <w:r>
        <w:t xml:space="preserve">@GregorVirant1 @Libertarec Näin eliitti toimii, kotona oleville lampaille riittää itsehallinto, NOB, partisaanit, Punainen tähti ja vastaavat.</w:t>
      </w:r>
    </w:p>
    <w:p>
      <w:r>
        <w:rPr>
          <w:b/>
          <w:u w:val="single"/>
        </w:rPr>
        <w:t xml:space="preserve">735564</w:t>
      </w:r>
    </w:p>
    <w:p>
      <w:r>
        <w:t xml:space="preserve">@MarkoSket ... filosofi Žižek kirjoitti kerran Mladinassa, että demokratiaa puolustetaan kadulla pampuilla 😉 ...</w:t>
      </w:r>
    </w:p>
    <w:p>
      <w:r>
        <w:rPr>
          <w:b/>
          <w:u w:val="single"/>
        </w:rPr>
        <w:t xml:space="preserve">735565</w:t>
      </w:r>
    </w:p>
    <w:p>
      <w:r>
        <w:t xml:space="preserve">(TERVEYS) Ensimmäisenä Euroopassa: Slovenj Gradin sairaala ottaisi käyttöön robotit ruoan jakeluun https://t.co/hzNFAUwfLP</w:t>
      </w:r>
    </w:p>
    <w:p>
      <w:r>
        <w:rPr>
          <w:b/>
          <w:u w:val="single"/>
        </w:rPr>
        <w:t xml:space="preserve">735566</w:t>
      </w:r>
    </w:p>
    <w:p>
      <w:r>
        <w:t xml:space="preserve">@Rok_Novak @cricek14 Eikö termi "keskinkertainen" tunnu tässä yhteydessä liian suurpiirteiseltä?</w:t>
      </w:r>
    </w:p>
    <w:p>
      <w:r>
        <w:rPr>
          <w:b/>
          <w:u w:val="single"/>
        </w:rPr>
        <w:t xml:space="preserve">735567</w:t>
      </w:r>
    </w:p>
    <w:p>
      <w:r>
        <w:t xml:space="preserve">@Orleanska1 @dragnslyr_ds @DKosir7 Mutta antaisitko sinä hänelle auton ajettavaksi? Mutta bussia varten joudutte sekaantumaan vanhempiin, mikä ei ole oikein.</w:t>
      </w:r>
    </w:p>
    <w:p>
      <w:r>
        <w:rPr>
          <w:b/>
          <w:u w:val="single"/>
        </w:rPr>
        <w:t xml:space="preserve">735568</w:t>
      </w:r>
    </w:p>
    <w:p>
      <w:r>
        <w:t xml:space="preserve">@janezgecc Eräs sinnikäs täti huusi jokin aika sitten: "Matoša ulos!" (Matozin ja Maslešan risteytys).</w:t>
      </w:r>
    </w:p>
    <w:p>
      <w:r>
        <w:rPr>
          <w:b/>
          <w:u w:val="single"/>
        </w:rPr>
        <w:t xml:space="preserve">735569</w:t>
      </w:r>
    </w:p>
    <w:p>
      <w:r>
        <w:t xml:space="preserve">@Miha9C2 @dkosen @seba1337 @LjUtrinki @RenskeSvetlin Tyttäret ovat jo kunnossa, ei vain voi antaa psykopaattien aivopestä heitä.</w:t>
      </w:r>
    </w:p>
    <w:p>
      <w:r>
        <w:rPr>
          <w:b/>
          <w:u w:val="single"/>
        </w:rPr>
        <w:t xml:space="preserve">735570</w:t>
      </w:r>
    </w:p>
    <w:p>
      <w:r>
        <w:t xml:space="preserve">@iztokX @aleksandertusek Poimin vain tyhmiä. Uuni ei vielä vaihda kellonaikaa itsestään, minkä vuoksi kiihdytän sitä vähintään 2x vuodessa.</w:t>
      </w:r>
    </w:p>
    <w:p>
      <w:r>
        <w:rPr>
          <w:b/>
          <w:u w:val="single"/>
        </w:rPr>
        <w:t xml:space="preserve">735571</w:t>
      </w:r>
    </w:p>
    <w:p>
      <w:r>
        <w:t xml:space="preserve">Saako Sale myös tuomarikorvauksen? Lisac jätkä, rasvattu kaikella roinalla. #EuroBasket2017</w:t>
      </w:r>
    </w:p>
    <w:p>
      <w:r>
        <w:rPr>
          <w:b/>
          <w:u w:val="single"/>
        </w:rPr>
        <w:t xml:space="preserve">735572</w:t>
      </w:r>
    </w:p>
    <w:p>
      <w:r>
        <w:t xml:space="preserve">@nastja_skopac @NovaSlovenija @LjudmilaNovak @MatejTonin Taas mies, joka haluaa päättää naisista?! Takaisin keskiajalle.</w:t>
      </w:r>
    </w:p>
    <w:p>
      <w:r>
        <w:rPr>
          <w:b/>
          <w:u w:val="single"/>
        </w:rPr>
        <w:t xml:space="preserve">735573</w:t>
      </w:r>
    </w:p>
    <w:p>
      <w:r>
        <w:t xml:space="preserve">Kolme serbialaistuomaria ei tuominnut virheitä Olimpijalle viimeisessä hyökkäyksessä Igokea vastaan...yhteensattumia?On totta, että Dragons olisi voinut ratkaista sen aikaisemmin #kosarka</w:t>
      </w:r>
    </w:p>
    <w:p>
      <w:r>
        <w:rPr>
          <w:b/>
          <w:u w:val="single"/>
        </w:rPr>
        <w:t xml:space="preserve">735574</w:t>
      </w:r>
    </w:p>
    <w:p>
      <w:r>
        <w:t xml:space="preserve">@matjazzajec @hrastelj @Komanovmulc @JoAnnaOfArT Olin yllättynyt kuullessani, että köyhimmät amerikkalaiset ostavat eniten pullotettua vettä. Miksi?</w:t>
      </w:r>
    </w:p>
    <w:p>
      <w:r>
        <w:rPr>
          <w:b/>
          <w:u w:val="single"/>
        </w:rPr>
        <w:t xml:space="preserve">735575</w:t>
      </w:r>
    </w:p>
    <w:p>
      <w:r>
        <w:t xml:space="preserve">TÄMÄ ON NIMETTY 1KG KUKKAKUKKAA.</w:t>
        <w:br/>
        <w:t xml:space="preserve">Kukkakaali on 648g.Vihanneksia 442g.</w:t>
        <w:br/>
        <w:t xml:space="preserve"> Onneksi sen vieressä ei ole lapio maata. https://t.co/Pky5zPDexs.</w:t>
      </w:r>
    </w:p>
    <w:p>
      <w:r>
        <w:rPr>
          <w:b/>
          <w:u w:val="single"/>
        </w:rPr>
        <w:t xml:space="preserve">735576</w:t>
      </w:r>
    </w:p>
    <w:p>
      <w:r>
        <w:t xml:space="preserve">(VIDEO) Yhdysvaltain presidentti simuloi ampumista: terroristien jälkeen vain "boom, boom" - https://t.co/61d6aGxQWF https://t.co/ERBYx1SnaC</w:t>
      </w:r>
    </w:p>
    <w:p>
      <w:r>
        <w:rPr>
          <w:b/>
          <w:u w:val="single"/>
        </w:rPr>
        <w:t xml:space="preserve">735577</w:t>
      </w:r>
    </w:p>
    <w:p>
      <w:r>
        <w:t xml:space="preserve">Slovenian matkailijayhdistys palkitsee innovatiivisia ja omaperäisiä valokuvia, jotka on otettu t-paidassa, jossa on yhdistyksen logo</w:t>
        <w:br/>
        <w:br/>
        <w:t xml:space="preserve">https://t.co/YxfKc2gNt2</w:t>
      </w:r>
    </w:p>
    <w:p>
      <w:r>
        <w:rPr>
          <w:b/>
          <w:u w:val="single"/>
        </w:rPr>
        <w:t xml:space="preserve">735578</w:t>
      </w:r>
    </w:p>
    <w:p>
      <w:r>
        <w:t xml:space="preserve">Kun soitan, pizzalähetys on perillä 5 minuutissa.</w:t>
        <w:br/>
        <w:br/>
        <w:t xml:space="preserve"> No, on totta, että veljeni viereisestä kerrostalosta lähettää sen, mutta silti.</w:t>
      </w:r>
    </w:p>
    <w:p>
      <w:r>
        <w:rPr>
          <w:b/>
          <w:u w:val="single"/>
        </w:rPr>
        <w:t xml:space="preserve">735579</w:t>
      </w:r>
    </w:p>
    <w:p>
      <w:r>
        <w:t xml:space="preserve">@lucijausaj Kardelin asiakirja "puhdistuksesta" on varmasti aito, muuten punaiset olisivat yrittäneet heittää sen pois jo kauan sitten.</w:t>
      </w:r>
    </w:p>
    <w:p>
      <w:r>
        <w:rPr>
          <w:b/>
          <w:u w:val="single"/>
        </w:rPr>
        <w:t xml:space="preserve">735580</w:t>
      </w:r>
    </w:p>
    <w:p>
      <w:r>
        <w:t xml:space="preserve">Vertailu keskiaikaan on loukkaavaa.</w:t>
        <w:br/>
        <w:t xml:space="preserve"> Totalitarismien kaltaisia tappokoneistoja ei ollut. https://t.co/Ww0aKRVSj4.</w:t>
      </w:r>
    </w:p>
    <w:p>
      <w:r>
        <w:rPr>
          <w:b/>
          <w:u w:val="single"/>
        </w:rPr>
        <w:t xml:space="preserve">735581</w:t>
      </w:r>
    </w:p>
    <w:p>
      <w:r>
        <w:t xml:space="preserve">@Miha84304756 mutta mies käytti taseria, tosin hieman tehokkaampaa kuin Bauhausissa, mutta vaikutus on välitön :)</w:t>
      </w:r>
    </w:p>
    <w:p>
      <w:r>
        <w:rPr>
          <w:b/>
          <w:u w:val="single"/>
        </w:rPr>
        <w:t xml:space="preserve">735582</w:t>
      </w:r>
    </w:p>
    <w:p>
      <w:r>
        <w:t xml:space="preserve">yksi typerä Fortnite-striimi (jota kukaan ei katsonut, joten laitoin sen videoksi!): https://t.co/9Yjqxc4HfB via @YouTube</w:t>
      </w:r>
    </w:p>
    <w:p>
      <w:r>
        <w:rPr>
          <w:b/>
          <w:u w:val="single"/>
        </w:rPr>
        <w:t xml:space="preserve">735583</w:t>
      </w:r>
    </w:p>
    <w:p>
      <w:r>
        <w:t xml:space="preserve">@zaslovenijo2 Koska Jankovicsit äänestävät kynillään. SDS:n on kuitenkin osoitettava, miten he äänestivät.</w:t>
      </w:r>
    </w:p>
    <w:p>
      <w:r>
        <w:rPr>
          <w:b/>
          <w:u w:val="single"/>
        </w:rPr>
        <w:t xml:space="preserve">735584</w:t>
      </w:r>
    </w:p>
    <w:p>
      <w:r>
        <w:t xml:space="preserve">@AlesPotocnikTV @rtvslo @nkmaribor @HDDJesenice @HDDOlimpija Outoa, että he Olimpijalta eivät heiluttaneet keppiä hieman enemmän... 🤣🤣🤣</w:t>
      </w:r>
    </w:p>
    <w:p>
      <w:r>
        <w:rPr>
          <w:b/>
          <w:u w:val="single"/>
        </w:rPr>
        <w:t xml:space="preserve">735585</w:t>
      </w:r>
    </w:p>
    <w:p>
      <w:r>
        <w:t xml:space="preserve">@alespoltikis @slavkoarh8 @frelih_igor @Blaz_88 @Japreva @PreglArjan Miksi sinulla on niin pakkomielle kuukautisista? Trump on muutenkin vakaa nero.</w:t>
      </w:r>
    </w:p>
    <w:p>
      <w:r>
        <w:rPr>
          <w:b/>
          <w:u w:val="single"/>
        </w:rPr>
        <w:t xml:space="preserve">735586</w:t>
      </w:r>
    </w:p>
    <w:p>
      <w:r>
        <w:t xml:space="preserve">Slovenian olisi pitänyt jo kauan sitten saada tarpeekseen Slovenian typerästä nalkuttavasta kansasta, kun se antoi itsensä idioottiprofeettojen johdettavaksi!</w:t>
      </w:r>
    </w:p>
    <w:p>
      <w:r>
        <w:rPr>
          <w:b/>
          <w:u w:val="single"/>
        </w:rPr>
        <w:t xml:space="preserve">735587</w:t>
      </w:r>
    </w:p>
    <w:p>
      <w:r>
        <w:t xml:space="preserve">@Bond00775328617 Lyhyt ja ytimekäs, mitä jos Židan(a) marela ei tajua.</w:t>
      </w:r>
    </w:p>
    <w:p>
      <w:r>
        <w:rPr>
          <w:b/>
          <w:u w:val="single"/>
        </w:rPr>
        <w:t xml:space="preserve">735588</w:t>
      </w:r>
    </w:p>
    <w:p>
      <w:r>
        <w:t xml:space="preserve">Kaikkien aikojen oudoin väärällä jalalla tehty kentältäpoisto? video #jalkapallo #jalkapallo #ligaprvakov - http://t.co/3cklc7N2SW</w:t>
      </w:r>
    </w:p>
    <w:p>
      <w:r>
        <w:rPr>
          <w:b/>
          <w:u w:val="single"/>
        </w:rPr>
        <w:t xml:space="preserve">735589</w:t>
      </w:r>
    </w:p>
    <w:p>
      <w:r>
        <w:t xml:space="preserve">@weiss_mo @MetkaZevnik @BozoPredalic @vladaRS Ei, hinnasto ei ole kiinteä. Voit lahjoittaa niin paljon kuin taskusi sallii.</w:t>
      </w:r>
    </w:p>
    <w:p>
      <w:r>
        <w:rPr>
          <w:b/>
          <w:u w:val="single"/>
        </w:rPr>
        <w:t xml:space="preserve">735590</w:t>
      </w:r>
    </w:p>
    <w:p>
      <w:r>
        <w:t xml:space="preserve">@Tadej22981588 @USvobode Adria Meillä on jo CircularGosp, lennät LJ:stä Amsterdamiin, pysähdyt Kööpenhaminassa ja palaat Müncheniin.</w:t>
      </w:r>
    </w:p>
    <w:p>
      <w:r>
        <w:rPr>
          <w:b/>
          <w:u w:val="single"/>
        </w:rPr>
        <w:t xml:space="preserve">735591</w:t>
      </w:r>
    </w:p>
    <w:p>
      <w:r>
        <w:t xml:space="preserve">@NinaGray_ @AnaOstricki Mitä tahansa, jotta saisin ainakin vatsaa vähän pullistettua ja kilot normaalin rajoissa 🙃.</w:t>
      </w:r>
    </w:p>
    <w:p>
      <w:r>
        <w:rPr>
          <w:b/>
          <w:u w:val="single"/>
        </w:rPr>
        <w:t xml:space="preserve">735592</w:t>
      </w:r>
    </w:p>
    <w:p>
      <w:r>
        <w:t xml:space="preserve">Lafarge tuhoaa kilpailua? Nimittää Fundon takaisin toimitusjohtajaksi rauhan jälkeen. https://t.co/qXOOxYKxtg.</w:t>
      </w:r>
    </w:p>
    <w:p>
      <w:r>
        <w:rPr>
          <w:b/>
          <w:u w:val="single"/>
        </w:rPr>
        <w:t xml:space="preserve">735593</w:t>
      </w:r>
    </w:p>
    <w:p>
      <w:r>
        <w:t xml:space="preserve">@LicenRobert Kitsch on kitsch ja valitettavasti he tuhosivat kaupungin näillä patsailla. Kuvassa se ei ole niin paha, mutta luonnossa se on katastrofi.</w:t>
      </w:r>
    </w:p>
    <w:p>
      <w:r>
        <w:rPr>
          <w:b/>
          <w:u w:val="single"/>
        </w:rPr>
        <w:t xml:space="preserve">735594</w:t>
      </w:r>
    </w:p>
    <w:p>
      <w:r>
        <w:t xml:space="preserve">Aivan. Niin kauan kuin palkallisia eläkkeitä on niin paljon, valtiovarainministeriö on aina miinuksella, vaikka työssäkäyvien maksajien määrä kasvaisi. https://t.co/2eYdZMYPzO.</w:t>
      </w:r>
    </w:p>
    <w:p>
      <w:r>
        <w:rPr>
          <w:b/>
          <w:u w:val="single"/>
        </w:rPr>
        <w:t xml:space="preserve">735595</w:t>
      </w:r>
    </w:p>
    <w:p>
      <w:r>
        <w:t xml:space="preserve">@_Superhik_ Kokeile "kokemuksen" yksikössä, niin tarjotut osumat eivät sekoita sinua 😉😆@mmiha2</w:t>
      </w:r>
    </w:p>
    <w:p>
      <w:r>
        <w:rPr>
          <w:b/>
          <w:u w:val="single"/>
        </w:rPr>
        <w:t xml:space="preserve">735596</w:t>
      </w:r>
    </w:p>
    <w:p>
      <w:r>
        <w:t xml:space="preserve">@mijavmuca @Moj_ca Marsissa oli myrsky kolmen päivän ajan, joten en kerro teille... kylmä luita myöten... vitun kylmä, olin ihan jäässä... 😕</w:t>
      </w:r>
    </w:p>
    <w:p>
      <w:r>
        <w:rPr>
          <w:b/>
          <w:u w:val="single"/>
        </w:rPr>
        <w:t xml:space="preserve">735597</w:t>
      </w:r>
    </w:p>
    <w:p>
      <w:r>
        <w:t xml:space="preserve">@Onkraj_ @lucijausaj He ovat keksineet siistin tavan hyökätä SDS:ää vastaan uudelleen. Kansallismielisiä tämä. #jakovfak</w:t>
      </w:r>
    </w:p>
    <w:p>
      <w:r>
        <w:rPr>
          <w:b/>
          <w:u w:val="single"/>
        </w:rPr>
        <w:t xml:space="preserve">735598</w:t>
      </w:r>
    </w:p>
    <w:p>
      <w:r>
        <w:t xml:space="preserve">@BozidarBiscan Tällä naisella on ongelma itsensä kanssa, muuten hän voisi ehkä ajatella toisin, mutta tämä ei ole mitään sellaista!</w:t>
      </w:r>
    </w:p>
    <w:p>
      <w:r>
        <w:rPr>
          <w:b/>
          <w:u w:val="single"/>
        </w:rPr>
        <w:t xml:space="preserve">735599</w:t>
      </w:r>
    </w:p>
    <w:p>
      <w:r>
        <w:t xml:space="preserve">@SturmG Ja arvasit sen ensimmäisenä? 😀 Kuinka usein kävit siellä 20 vuotta sitten?</w:t>
      </w:r>
    </w:p>
    <w:p>
      <w:r>
        <w:rPr>
          <w:b/>
          <w:u w:val="single"/>
        </w:rPr>
        <w:t xml:space="preserve">735600</w:t>
      </w:r>
    </w:p>
    <w:p>
      <w:r>
        <w:t xml:space="preserve">Oikeistopuolueen kansanedustajat näyttävät, mitä mieltä he ovat Meddolfetista - he katoavat 🙃 Olen samaa mieltä heidän kanssaan, ei kannata kuunnella ...</w:t>
      </w:r>
    </w:p>
    <w:p>
      <w:r>
        <w:rPr>
          <w:b/>
          <w:u w:val="single"/>
        </w:rPr>
        <w:t xml:space="preserve">735601</w:t>
      </w:r>
    </w:p>
    <w:p>
      <w:r>
        <w:t xml:space="preserve">Cross! Marcelinho kilometrin päästä maalista, mestarilaukaus, mutta poikittainen pelastaa Mariborin!</w:t>
      </w:r>
    </w:p>
    <w:p>
      <w:r>
        <w:rPr>
          <w:b/>
          <w:u w:val="single"/>
        </w:rPr>
        <w:t xml:space="preserve">735602</w:t>
      </w:r>
    </w:p>
    <w:p>
      <w:r>
        <w:t xml:space="preserve">@IvanSimi3 Ivan - hieman pielessä. Jos he voivat ajaa ajoissa Sveitsissä......1 minuutin myöhästyminen on katastrofi!</w:t>
      </w:r>
    </w:p>
    <w:p>
      <w:r>
        <w:rPr>
          <w:b/>
          <w:u w:val="single"/>
        </w:rPr>
        <w:t xml:space="preserve">735603</w:t>
      </w:r>
    </w:p>
    <w:p>
      <w:r>
        <w:t xml:space="preserve">Kaupunginhallituksen johtaja Boris Železnik jättää Arsenovićin</w:t>
        <w:br/>
        <w:t xml:space="preserve">https://t.co/P6dL4YjHUP https://t.co/o2OV8SKVk2 https://t.co/o2OV8SKVk2</w:t>
      </w:r>
    </w:p>
    <w:p>
      <w:r>
        <w:rPr>
          <w:b/>
          <w:u w:val="single"/>
        </w:rPr>
        <w:t xml:space="preserve">735604</w:t>
      </w:r>
    </w:p>
    <w:p>
      <w:r>
        <w:t xml:space="preserve">Äänestä Jelinciciä. Hän ei lupaa mitään, koska meitä on huijattu, eikä meille ole apua.  😂😂#vaalit2018 #uusintavaalit #uusintavaalit</w:t>
      </w:r>
    </w:p>
    <w:p>
      <w:r>
        <w:rPr>
          <w:b/>
          <w:u w:val="single"/>
        </w:rPr>
        <w:t xml:space="preserve">735605</w:t>
      </w:r>
    </w:p>
    <w:p>
      <w:r>
        <w:t xml:space="preserve">@maceklj @Libertarec Emme tee töitä, mutta haluamme varastaa. Järjestelmä, joka on juurtunut vasemmistolaisten geeneihin.</w:t>
      </w:r>
    </w:p>
    <w:p>
      <w:r>
        <w:rPr>
          <w:b/>
          <w:u w:val="single"/>
        </w:rPr>
        <w:t xml:space="preserve">735606</w:t>
      </w:r>
    </w:p>
    <w:p>
      <w:r>
        <w:t xml:space="preserve">Älä viitsi! Jokainen nainen osaa vahata! Kokeile sitä, niin jutellaan sitten! https://t.co/8BoDts4wry</w:t>
      </w:r>
    </w:p>
    <w:p>
      <w:r>
        <w:rPr>
          <w:b/>
          <w:u w:val="single"/>
        </w:rPr>
        <w:t xml:space="preserve">735607</w:t>
      </w:r>
    </w:p>
    <w:p>
      <w:r>
        <w:t xml:space="preserve">@Svet_KanalA @sarecmarjan @strankaSDS Minkälaisia ääliömäisiä</w:t>
        <w:br/>
        <w:t xml:space="preserve">kysymyksiä nämä ovat?!</w:t>
      </w:r>
    </w:p>
    <w:p>
      <w:r>
        <w:rPr>
          <w:b/>
          <w:u w:val="single"/>
        </w:rPr>
        <w:t xml:space="preserve">735608</w:t>
      </w:r>
    </w:p>
    <w:p>
      <w:r>
        <w:t xml:space="preserve">@slanaslana Ma late facts, se on fussball. Tkobpac on. Tasoitat kompleksisi olympialaisissa. Mennään.</w:t>
      </w:r>
    </w:p>
    <w:p>
      <w:r>
        <w:rPr>
          <w:b/>
          <w:u w:val="single"/>
        </w:rPr>
        <w:t xml:space="preserve">735609</w:t>
      </w:r>
    </w:p>
    <w:p>
      <w:r>
        <w:t xml:space="preserve">outoa... että yksikään media ei ole vielä kirjoittanut kattavaa artikkelia siitä, että Trumpilla on alzheimer... https://t.co/8qQCwNydgu...</w:t>
      </w:r>
    </w:p>
    <w:p>
      <w:r>
        <w:rPr>
          <w:b/>
          <w:u w:val="single"/>
        </w:rPr>
        <w:t xml:space="preserve">735610</w:t>
      </w:r>
    </w:p>
    <w:p>
      <w:r>
        <w:t xml:space="preserve">MARIBOR: Ripustettavat nuket eivät ole kehotus lynkkaukseen, vaan lähteiden mukaan ne ovat vain kuivuvia puhallettavia seksileluja.</w:t>
      </w:r>
    </w:p>
    <w:p>
      <w:r>
        <w:rPr>
          <w:b/>
          <w:u w:val="single"/>
        </w:rPr>
        <w:t xml:space="preserve">735611</w:t>
      </w:r>
    </w:p>
    <w:p>
      <w:r>
        <w:t xml:space="preserve">@Urskitka Paska, varo Milanossa. Hädin tuskin estin kahta naista varastamasta metrossa, jae.</w:t>
      </w:r>
    </w:p>
    <w:p>
      <w:r>
        <w:rPr>
          <w:b/>
          <w:u w:val="single"/>
        </w:rPr>
        <w:t xml:space="preserve">735612</w:t>
      </w:r>
    </w:p>
    <w:p>
      <w:r>
        <w:t xml:space="preserve">Päivän uhri: NLB itse ilmoittaa poliisille, että "tuntemattomat" rikollisjoukot vahingoittavat ja "ryöstävät" pankkia. 😂😂😂😂😂</w:t>
      </w:r>
    </w:p>
    <w:p>
      <w:r>
        <w:rPr>
          <w:b/>
          <w:u w:val="single"/>
        </w:rPr>
        <w:t xml:space="preserve">735613</w:t>
      </w:r>
    </w:p>
    <w:p>
      <w:r>
        <w:t xml:space="preserve">Aivoissamme tapahtuu joka sekunti noin 100 000 kemiallista reaktiota. Poikkeuksena on aika, jonka käytämme tentteihin. https://t.co/UOedFqUxVj.</w:t>
      </w:r>
    </w:p>
    <w:p>
      <w:r>
        <w:rPr>
          <w:b/>
          <w:u w:val="single"/>
        </w:rPr>
        <w:t xml:space="preserve">735614</w:t>
      </w:r>
    </w:p>
    <w:p>
      <w:r>
        <w:t xml:space="preserve">He eivät ole jo enimmäkseen kuuluisia malleina, mutta nyt viiksien muoti on levinnyt hyppääjien keskuudessa.</w:t>
        <w:br/>
        <w:t xml:space="preserve"> Sopiiko se, hyvät naiset? https://t.co/QOaPcY07Fk</w:t>
      </w:r>
    </w:p>
    <w:p>
      <w:r>
        <w:rPr>
          <w:b/>
          <w:u w:val="single"/>
        </w:rPr>
        <w:t xml:space="preserve">735615</w:t>
      </w:r>
    </w:p>
    <w:p>
      <w:r>
        <w:t xml:space="preserve">@EdoHabe @Alex4Aleksandra Tosiasia on, että olemme vapaita fossiilisista polttoaineista ja olemme paljain jaloin ja alasti. Jos kivihiili ei enää kelpaa, rakennetaan uusi ydinvoimalaitos.</w:t>
      </w:r>
    </w:p>
    <w:p>
      <w:r>
        <w:rPr>
          <w:b/>
          <w:u w:val="single"/>
        </w:rPr>
        <w:t xml:space="preserve">735616</w:t>
      </w:r>
    </w:p>
    <w:p>
      <w:r>
        <w:t xml:space="preserve">@BernardBrscic Mutta se ei toiminut ja kaikesta huolimatta parhaat vedenkuljettajat pääsivät pois tieltä ja jäivät sillalle !</w:t>
      </w:r>
    </w:p>
    <w:p>
      <w:r>
        <w:rPr>
          <w:b/>
          <w:u w:val="single"/>
        </w:rPr>
        <w:t xml:space="preserve">735617</w:t>
      </w:r>
    </w:p>
    <w:p>
      <w:r>
        <w:t xml:space="preserve">@KatarinaJenko Nähdään koripallossa jälleen sunnuntaina. Tuot hyvää onnea. No, ehkä ei, mutta miksi ottaa riski. Sipsit ja rinkelit lähetetään kotiisi.</w:t>
      </w:r>
    </w:p>
    <w:p>
      <w:r>
        <w:rPr>
          <w:b/>
          <w:u w:val="single"/>
        </w:rPr>
        <w:t xml:space="preserve">735618</w:t>
      </w:r>
    </w:p>
    <w:p>
      <w:r>
        <w:t xml:space="preserve">@DamjanTo @Libertarec Rakastan kiitosta, nautin siitä todella (tarkista twiittini vähän). Teen ja tulen tietenkin aina leikkaamaan roskan läpi.</w:t>
      </w:r>
    </w:p>
    <w:p>
      <w:r>
        <w:rPr>
          <w:b/>
          <w:u w:val="single"/>
        </w:rPr>
        <w:t xml:space="preserve">735619</w:t>
      </w:r>
    </w:p>
    <w:p>
      <w:r>
        <w:t xml:space="preserve">@strankar @spletnooko ...kuten turvapaikanhakijoiden häikäilemätön ja vihamielinen kohtelu heitä vastaanottavissa maissa on askel kohti tätä painajaista.</w:t>
      </w:r>
    </w:p>
    <w:p>
      <w:r>
        <w:rPr>
          <w:b/>
          <w:u w:val="single"/>
        </w:rPr>
        <w:t xml:space="preserve">735620</w:t>
      </w:r>
    </w:p>
    <w:p>
      <w:r>
        <w:t xml:space="preserve">Espanjan GP: Dani Pedrosa saa vuoronsa Jerezissä. https://t.co/3vwf2lwV7D #jerez #pedrosa #motogp</w:t>
      </w:r>
    </w:p>
    <w:p>
      <w:r>
        <w:rPr>
          <w:b/>
          <w:u w:val="single"/>
        </w:rPr>
        <w:t xml:space="preserve">735621</w:t>
      </w:r>
    </w:p>
    <w:p>
      <w:r>
        <w:t xml:space="preserve">@stanka_d SDS korottaa kaikkien julkisten työntekijöiden palkkoja 40 prosenttia ja y-luokan työntekijöiden palkkoja 55 prosenttia. #janezin sds-populismi</w:t>
      </w:r>
    </w:p>
    <w:p>
      <w:r>
        <w:rPr>
          <w:b/>
          <w:u w:val="single"/>
        </w:rPr>
        <w:t xml:space="preserve">735622</w:t>
      </w:r>
    </w:p>
    <w:p>
      <w:r>
        <w:t xml:space="preserve">@Nogavicka_Pika joo, mistä vittusta sinä tulit katsomaan näitä juttuja, joita minä katsoin nuoruudessani ikkunasta :))))</w:t>
      </w:r>
    </w:p>
    <w:p>
      <w:r>
        <w:rPr>
          <w:b/>
          <w:u w:val="single"/>
        </w:rPr>
        <w:t xml:space="preserve">735623</w:t>
      </w:r>
    </w:p>
    <w:p>
      <w:r>
        <w:t xml:space="preserve">Takuuvarma menestys viikon pisintä päivää vastaan!</w:t>
        <w:t xml:space="preserve">;)</w:t>
        <w:br/>
        <w:br/>
        <w:t xml:space="preserve">#gustpikasi https://t.co/mEyRsuHf00</w:t>
      </w:r>
    </w:p>
    <w:p>
      <w:r>
        <w:rPr>
          <w:b/>
          <w:u w:val="single"/>
        </w:rPr>
        <w:t xml:space="preserve">735624</w:t>
      </w:r>
    </w:p>
    <w:p>
      <w:r>
        <w:t xml:space="preserve">@_rozen @motobrane @Komar4442 @bolfenk1 @lucijausaj Šiptar on tunnistettavissa kaukaa.</w:t>
      </w:r>
    </w:p>
    <w:p>
      <w:r>
        <w:rPr>
          <w:b/>
          <w:u w:val="single"/>
        </w:rPr>
        <w:t xml:space="preserve">735625</w:t>
      </w:r>
    </w:p>
    <w:p>
      <w:r>
        <w:t xml:space="preserve">@_Almita__ @maglorfin Päivystyshuoneessa avustajat pelaavat tarotia toisiaan vastaan älypuhelinsovelluksella. 🙄</w:t>
      </w:r>
    </w:p>
    <w:p>
      <w:r>
        <w:rPr>
          <w:b/>
          <w:u w:val="single"/>
        </w:rPr>
        <w:t xml:space="preserve">735626</w:t>
      </w:r>
    </w:p>
    <w:p>
      <w:r>
        <w:t xml:space="preserve">@RLjubljana @Bodem43 EU:n esiintymisistä saatavat rahat elvyttäisivät sekä Zahotia että joukkuetta hyvin nopeasti. Pari sisävuoroa TR:llä ja olet menossa turboon.😎⚽️</w:t>
      </w:r>
    </w:p>
    <w:p>
      <w:r>
        <w:rPr>
          <w:b/>
          <w:u w:val="single"/>
        </w:rPr>
        <w:t xml:space="preserve">735627</w:t>
      </w:r>
    </w:p>
    <w:p>
      <w:r>
        <w:t xml:space="preserve">Slovenian vakuutusliitto:</w:t>
        <w:br/>
        <w:t xml:space="preserve">Paineisiin ja lobbauksiin viittaaminen on #terveydenhuollon aliarvioimista</w:t>
        <w:br/>
        <w:t xml:space="preserve">https://t.co/fJDnk0IGmI</w:t>
      </w:r>
    </w:p>
    <w:p>
      <w:r>
        <w:rPr>
          <w:b/>
          <w:u w:val="single"/>
        </w:rPr>
        <w:t xml:space="preserve">735628</w:t>
      </w:r>
    </w:p>
    <w:p>
      <w:r>
        <w:t xml:space="preserve">puinen kannus, viaton huora; kromattu kyrpä, (p)pillumaito; periaatteellinen poliitikko, kuuma jää, kylmä tuli ...</w:t>
        <w:br/>
        <w:t xml:space="preserve">https://t.co/gOhS0CTe1V</w:t>
      </w:r>
    </w:p>
    <w:p>
      <w:r>
        <w:rPr>
          <w:b/>
          <w:u w:val="single"/>
        </w:rPr>
        <w:t xml:space="preserve">735629</w:t>
      </w:r>
    </w:p>
    <w:p>
      <w:r>
        <w:t xml:space="preserve">@karmenca1 @KmetsKrasa @AfneGunca16 @gr3ga007 @bilgladen @JsSmRenton Olen hereillä tänään, mutta minulla on morsiamia, he ovat nuoria ja voin kerätä tarjouksia.</w:t>
      </w:r>
    </w:p>
    <w:p>
      <w:r>
        <w:rPr>
          <w:b/>
          <w:u w:val="single"/>
        </w:rPr>
        <w:t xml:space="preserve">735630</w:t>
      </w:r>
    </w:p>
    <w:p>
      <w:r>
        <w:t xml:space="preserve">@Diadelis10 @slovenskipanter @petra_jansa ei kommunisteille, kepulaiset piileskelivät sodan aikana</w:t>
      </w:r>
    </w:p>
    <w:p>
      <w:r>
        <w:rPr>
          <w:b/>
          <w:u w:val="single"/>
        </w:rPr>
        <w:t xml:space="preserve">735631</w:t>
      </w:r>
    </w:p>
    <w:p>
      <w:r>
        <w:t xml:space="preserve">Pidätä 11 ruhtinasta ja 14 ministeriä https://t.co/OYPJKkinDH ja palkitse heidät EU:n työpaikoilla.</w:t>
      </w:r>
    </w:p>
    <w:p>
      <w:r>
        <w:rPr>
          <w:b/>
          <w:u w:val="single"/>
        </w:rPr>
        <w:t xml:space="preserve">735632</w:t>
      </w:r>
    </w:p>
    <w:p>
      <w:r>
        <w:t xml:space="preserve">@JiriKocica @protoreakcionar tyttö ei ole aina ollut Slovenian puolesta... ennen kuin kukaan välitti hänestä, hän poseerasi itävaltalaisena Knaussina...</w:t>
      </w:r>
    </w:p>
    <w:p>
      <w:r>
        <w:rPr>
          <w:b/>
          <w:u w:val="single"/>
        </w:rPr>
        <w:t xml:space="preserve">735633</w:t>
      </w:r>
    </w:p>
    <w:p>
      <w:r>
        <w:t xml:space="preserve">@peropan1 @KatarinaJenko @_aney @Maxova68 Tojto, mutta Gamsi. Jos et, olet kaupunkilaispaita.</w:t>
      </w:r>
    </w:p>
    <w:p>
      <w:r>
        <w:rPr>
          <w:b/>
          <w:u w:val="single"/>
        </w:rPr>
        <w:t xml:space="preserve">735634</w:t>
      </w:r>
    </w:p>
    <w:p>
      <w:r>
        <w:t xml:space="preserve">VIDEO: Punaista rapsodiaa Thessalonikissa: Benfica viilentää kuumia kreikkalaisfaneja https://t.co/6jU3gJRlZH #ligaprvakov</w:t>
      </w:r>
    </w:p>
    <w:p>
      <w:r>
        <w:rPr>
          <w:b/>
          <w:u w:val="single"/>
        </w:rPr>
        <w:t xml:space="preserve">735635</w:t>
      </w:r>
    </w:p>
    <w:p>
      <w:r>
        <w:t xml:space="preserve">Orban on muuttanut mieltään... hän ajaa TOKAJILLA TRST:hen eikä Koperiin... https://t.co/vvP6wEGU8e</w:t>
      </w:r>
    </w:p>
    <w:p>
      <w:r>
        <w:rPr>
          <w:b/>
          <w:u w:val="single"/>
        </w:rPr>
        <w:t xml:space="preserve">735636</w:t>
      </w:r>
    </w:p>
    <w:p>
      <w:r>
        <w:t xml:space="preserve">@ZanMahnic Tänään @Delo haukkuu sinua twiitistä, jonka on kirjoittanut Jure24ur, luultavasti Jure Brankovič, "sinun puolestasi".</w:t>
        <w:br/>
        <w:t xml:space="preserve">https://t.co/B6EzwJSChQ</w:t>
      </w:r>
    </w:p>
    <w:p>
      <w:r>
        <w:rPr>
          <w:b/>
          <w:u w:val="single"/>
        </w:rPr>
        <w:t xml:space="preserve">735637</w:t>
      </w:r>
    </w:p>
    <w:p>
      <w:r>
        <w:t xml:space="preserve">@mojcav1 @Nova24TV Mille tasolle tämä Janšan kannattaja laskeutuu? Pysy Jumalassa ja ristissä, jonka kerran valitsit.</w:t>
      </w:r>
    </w:p>
    <w:p>
      <w:r>
        <w:rPr>
          <w:b/>
          <w:u w:val="single"/>
        </w:rPr>
        <w:t xml:space="preserve">735638</w:t>
      </w:r>
    </w:p>
    <w:p>
      <w:r>
        <w:t xml:space="preserve">@KlemenMesarec Toivottavasti se on sähköauto, koska emme pystyisi ajamaan dieselillä tai bensiinillä, koska puolentoista tunnin kuluttua saisimme kaikki kaasumyrkytyksen.</w:t>
      </w:r>
    </w:p>
    <w:p>
      <w:r>
        <w:rPr>
          <w:b/>
          <w:u w:val="single"/>
        </w:rPr>
        <w:t xml:space="preserve">735639</w:t>
      </w:r>
    </w:p>
    <w:p>
      <w:r>
        <w:t xml:space="preserve">@RadioSLOVENEC Uskon kyllä, ajassa ja avaruudessa eksyneet valtiottomat ääliöt, #psykiatriaa</w:t>
      </w:r>
    </w:p>
    <w:p>
      <w:r>
        <w:rPr>
          <w:b/>
          <w:u w:val="single"/>
        </w:rPr>
        <w:t xml:space="preserve">735640</w:t>
      </w:r>
    </w:p>
    <w:p>
      <w:r>
        <w:t xml:space="preserve">itkeminen on tavallisia naisia varten. nätit menevät ostoksille. sanoin takana, noh. oscar wilde tämän päivän kimalluksessa @Delo vahvistaa sen.</w:t>
      </w:r>
    </w:p>
    <w:p>
      <w:r>
        <w:rPr>
          <w:b/>
          <w:u w:val="single"/>
        </w:rPr>
        <w:t xml:space="preserve">735641</w:t>
      </w:r>
    </w:p>
    <w:p>
      <w:r>
        <w:t xml:space="preserve">Toivottavasti et ole vielä PROTEINOMANIAN uhrien joukossa!</w:t>
        <w:br/>
        <w:br/>
        <w:t xml:space="preserve"> Vain S*****!!!</w:t>
        <w:t xml:space="preserve">😠</w:t>
        <w:br/>
        <w:br/>
        <w:t xml:space="preserve">Lue lisää:</w:t>
        <w:br/>
        <w:br/>
        <w:t xml:space="preserve">https://t.co/Nh6Itaeyv8 https://t.co/Q5VEHQlc4t</w:t>
      </w:r>
    </w:p>
    <w:p>
      <w:r>
        <w:rPr>
          <w:b/>
          <w:u w:val="single"/>
        </w:rPr>
        <w:t xml:space="preserve">735642</w:t>
      </w:r>
    </w:p>
    <w:p>
      <w:r>
        <w:t xml:space="preserve">@RevijaReporter Slovenian oikeuslaitos allekirjoitti yhteistyösopimuksen KAMELEONin kanssa.</w:t>
        <w:br/>
        <w:t xml:space="preserve"> Oksentaa !!!</w:t>
      </w:r>
    </w:p>
    <w:p>
      <w:r>
        <w:rPr>
          <w:b/>
          <w:u w:val="single"/>
        </w:rPr>
        <w:t xml:space="preserve">735643</w:t>
      </w:r>
    </w:p>
    <w:p>
      <w:r>
        <w:t xml:space="preserve">Sinut on kutsuttu House of Experimentsiin astronauttikoulutukseen! https://t.co/4KGZzuqfW3</w:t>
      </w:r>
    </w:p>
    <w:p>
      <w:r>
        <w:rPr>
          <w:b/>
          <w:u w:val="single"/>
        </w:rPr>
        <w:t xml:space="preserve">735644</w:t>
      </w:r>
    </w:p>
    <w:p>
      <w:r>
        <w:t xml:space="preserve">@MihaMarkic @MladenPrajdic Sähköavaus on järkevää vain roskakorissa.</w:t>
      </w:r>
    </w:p>
    <w:p>
      <w:r>
        <w:rPr>
          <w:b/>
          <w:u w:val="single"/>
        </w:rPr>
        <w:t xml:space="preserve">735645</w:t>
      </w:r>
    </w:p>
    <w:p>
      <w:r>
        <w:t xml:space="preserve">@mrevlje Ehkä hän vain mainostaa kuukautisia miehille.</w:t>
        <w:br/>
        <w:t xml:space="preserve">https://t.co/7YInLh7t5Z</w:t>
      </w:r>
    </w:p>
    <w:p>
      <w:r>
        <w:rPr>
          <w:b/>
          <w:u w:val="single"/>
        </w:rPr>
        <w:t xml:space="preserve">735646</w:t>
      </w:r>
    </w:p>
    <w:p>
      <w:r>
        <w:t xml:space="preserve">Tänä iltana kello 20.10 Nova24TV: Parlamentin ulkopuolisten puolueiden ennennäkemätön yhteenotto https://t.co/x7bSrNWcgE via @Nova24TV</w:t>
      </w:r>
    </w:p>
    <w:p>
      <w:r>
        <w:rPr>
          <w:b/>
          <w:u w:val="single"/>
        </w:rPr>
        <w:t xml:space="preserve">735647</w:t>
      </w:r>
    </w:p>
    <w:p>
      <w:r>
        <w:t xml:space="preserve">@STA_news Vasemmalle! Pysäyttäkää ensin mafia, joka varastaa paljon rahaa, joka on tarkoitettu sairaille kansalaisille!</w:t>
      </w:r>
    </w:p>
    <w:p>
      <w:r>
        <w:rPr>
          <w:b/>
          <w:u w:val="single"/>
        </w:rPr>
        <w:t xml:space="preserve">735648</w:t>
      </w:r>
    </w:p>
    <w:p>
      <w:r>
        <w:t xml:space="preserve">@mojcav1 Kaikki 12 lammasta olivat karsinassa. Kumpikin sai pingomehua ja monisalamivoileivän.</w:t>
      </w:r>
    </w:p>
    <w:p>
      <w:r>
        <w:rPr>
          <w:b/>
          <w:u w:val="single"/>
        </w:rPr>
        <w:t xml:space="preserve">735649</w:t>
      </w:r>
    </w:p>
    <w:p>
      <w:r>
        <w:t xml:space="preserve">Kaksikerroksisessa talossa, jossa ei ole hissiä, meillä on sopimushissiteknikko.</w:t>
        <w:br/>
        <w:br/>
        <w:t xml:space="preserve"> #justincase</w:t>
      </w:r>
    </w:p>
    <w:p>
      <w:r>
        <w:rPr>
          <w:b/>
          <w:u w:val="single"/>
        </w:rPr>
        <w:t xml:space="preserve">735650</w:t>
      </w:r>
    </w:p>
    <w:p>
      <w:r>
        <w:t xml:space="preserve">@JohanesvonFelde, koska sen on tapahduttava yhteisymmärryksessä heidän kanssaan, muuten he eivät voisi osallistua lainkaan. Olemme kuin pienet vasikat, jotka avaavat oven sudelle.</w:t>
      </w:r>
    </w:p>
    <w:p>
      <w:r>
        <w:rPr>
          <w:b/>
          <w:u w:val="single"/>
        </w:rPr>
        <w:t xml:space="preserve">735651</w:t>
      </w:r>
    </w:p>
    <w:p>
      <w:r>
        <w:t xml:space="preserve">Huolestuttavaa..SLO:n vasemmisto puolustaa heitä aggressiivisten koirien omistajina, heidän koiriensa omistajina. https://t.co/WAjLsTOSTa</w:t>
      </w:r>
    </w:p>
    <w:p>
      <w:r>
        <w:rPr>
          <w:b/>
          <w:u w:val="single"/>
        </w:rPr>
        <w:t xml:space="preserve">735652</w:t>
      </w:r>
    </w:p>
    <w:p>
      <w:r>
        <w:t xml:space="preserve">Täytyy olla helvetin tyhmä, jos luottaa siihen, että Pahor on saattanut meidät sisällissotaan sovinnon avulla. #paranoid https://t.co/zkKU5fo1Xa</w:t>
      </w:r>
    </w:p>
    <w:p>
      <w:r>
        <w:rPr>
          <w:b/>
          <w:u w:val="single"/>
        </w:rPr>
        <w:t xml:space="preserve">735653</w:t>
      </w:r>
    </w:p>
    <w:p>
      <w:r>
        <w:t xml:space="preserve">PUUTARHASOHVA - TEKOROTTINKI BIVA BOLZANO 4-OSAINEN, HARMAA https://t.co/eojuR41xFz</w:t>
      </w:r>
    </w:p>
    <w:p>
      <w:r>
        <w:rPr>
          <w:b/>
          <w:u w:val="single"/>
        </w:rPr>
        <w:t xml:space="preserve">735654</w:t>
      </w:r>
    </w:p>
    <w:p>
      <w:r>
        <w:t xml:space="preserve">@TimHarford @ChuckWendig @doctorow Tässä sitä ollaan. Lähetä Battery5 osoitteeseen 1919, ja me täytämme akkusi 5 %:lla. #theseday</w:t>
      </w:r>
    </w:p>
    <w:p>
      <w:r>
        <w:rPr>
          <w:b/>
          <w:u w:val="single"/>
        </w:rPr>
        <w:t xml:space="preserve">735655</w:t>
      </w:r>
    </w:p>
    <w:p>
      <w:r>
        <w:t xml:space="preserve">@missnymphee "Vannon, että tämä Kolumbiasta tuomani hauras valkoinen enkelipatsas ei ole tehty kokaiinista!"</w:t>
      </w:r>
    </w:p>
    <w:p>
      <w:r>
        <w:rPr>
          <w:b/>
          <w:u w:val="single"/>
        </w:rPr>
        <w:t xml:space="preserve">735656</w:t>
      </w:r>
    </w:p>
    <w:p>
      <w:r>
        <w:t xml:space="preserve">@DarkoStrajn Strajn tehdä sanoistasi kultaisia.</w:t>
        <w:br/>
        <w:t xml:space="preserve"> Muuten olet niin tyhmä, että viisivuotiaat lapset nauravat sinulle.</w:t>
      </w:r>
    </w:p>
    <w:p>
      <w:r>
        <w:rPr>
          <w:b/>
          <w:u w:val="single"/>
        </w:rPr>
        <w:t xml:space="preserve">735657</w:t>
      </w:r>
    </w:p>
    <w:p>
      <w:r>
        <w:t xml:space="preserve">@ZigaTurk, että sylkeminen oli varmasti esitys, installaatio, jossa käytettiin DNA:ta....</w:t>
      </w:r>
    </w:p>
    <w:p>
      <w:r>
        <w:rPr>
          <w:b/>
          <w:u w:val="single"/>
        </w:rPr>
        <w:t xml:space="preserve">735658</w:t>
      </w:r>
    </w:p>
    <w:p>
      <w:r>
        <w:t xml:space="preserve">@dratpirsna Onnittelen sinua siitä, että et ole välinpitämätön , koska olet myötätuntoinen ja autat loukkaantunutta eläintä. Kiitos.</w:t>
      </w:r>
    </w:p>
    <w:p>
      <w:r>
        <w:rPr>
          <w:b/>
          <w:u w:val="single"/>
        </w:rPr>
        <w:t xml:space="preserve">735659</w:t>
      </w:r>
    </w:p>
    <w:p>
      <w:r>
        <w:t xml:space="preserve">Muuttoliike hyödyttää niitä, jotka sen aiheuttavat. https://t.co/NN9RPz5nPv</w:t>
      </w:r>
    </w:p>
    <w:p>
      <w:r>
        <w:rPr>
          <w:b/>
          <w:u w:val="single"/>
        </w:rPr>
        <w:t xml:space="preserve">735660</w:t>
      </w:r>
    </w:p>
    <w:p>
      <w:r>
        <w:t xml:space="preserve">@vinkovasle1 @twiitiztok Miten se voi, se on meidän ja siksi koskematon, sen on vain ruikutettava.</w:t>
      </w:r>
    </w:p>
    <w:p>
      <w:r>
        <w:rPr>
          <w:b/>
          <w:u w:val="single"/>
        </w:rPr>
        <w:t xml:space="preserve">735661</w:t>
      </w:r>
    </w:p>
    <w:p>
      <w:r>
        <w:t xml:space="preserve">@monster189 Kuulen koko ajan, että meillä ei tule kylmä ollenkaan, että se on ylivoimaisesti suurin moka, miten ei tule kylmä. Ei edes vähän.</w:t>
      </w:r>
    </w:p>
    <w:p>
      <w:r>
        <w:rPr>
          <w:b/>
          <w:u w:val="single"/>
        </w:rPr>
        <w:t xml:space="preserve">735662</w:t>
      </w:r>
    </w:p>
    <w:p>
      <w:r>
        <w:t xml:space="preserve">@zarahrusta Kyllä, kommunistiseen tapaan avaisimme barbaaritunnelin, teharin, alastoman saaren. Ja meillä olisi uudet eläkkeet seuraaville 100 sukupolvelle.</w:t>
      </w:r>
    </w:p>
    <w:p>
      <w:r>
        <w:rPr>
          <w:b/>
          <w:u w:val="single"/>
        </w:rPr>
        <w:t xml:space="preserve">735663</w:t>
      </w:r>
    </w:p>
    <w:p>
      <w:r>
        <w:t xml:space="preserve">@ZoranKofol @z8_LJ Softiji...Deki ja Mings pitäisi ostaa jos toivovat. Siinä tapauksessa Cou gratis</w:t>
      </w:r>
    </w:p>
    <w:p>
      <w:r>
        <w:rPr>
          <w:b/>
          <w:u w:val="single"/>
        </w:rPr>
        <w:t xml:space="preserve">735664</w:t>
      </w:r>
    </w:p>
    <w:p>
      <w:r>
        <w:t xml:space="preserve">POSTISYYTÄJÄT kirjoittavat ANONYMISEN kirjeen. Joka on täynnä canglerismia.</w:t>
        <w:t xml:space="preserve">#pakajsitijafukjen</w:t>
        <w:br/>
        <w:t xml:space="preserve">https://t.co/Zrj97tyT83 https://t.co/Zrj97tyT83</w:t>
      </w:r>
    </w:p>
    <w:p>
      <w:r>
        <w:rPr>
          <w:b/>
          <w:u w:val="single"/>
        </w:rPr>
        <w:t xml:space="preserve">735665</w:t>
      </w:r>
    </w:p>
    <w:p>
      <w:r>
        <w:t xml:space="preserve">@uporabnastran @karmennovak Sitten maksan 22 senttiä veroa ja toiset 6 euroa käsittelykuluja 1 euron arvoisesta tavarasta?</w:t>
      </w:r>
    </w:p>
    <w:p>
      <w:r>
        <w:rPr>
          <w:b/>
          <w:u w:val="single"/>
        </w:rPr>
        <w:t xml:space="preserve">735666</w:t>
      </w:r>
    </w:p>
    <w:p>
      <w:r>
        <w:t xml:space="preserve">@PetraGreiner Riko hänet kiireellisesti, molemmat jalat polven yläpuolella, joten hän on oikeutettu inv. pysäköintiin !</w:t>
      </w:r>
    </w:p>
    <w:p>
      <w:r>
        <w:rPr>
          <w:b/>
          <w:u w:val="single"/>
        </w:rPr>
        <w:t xml:space="preserve">735667</w:t>
      </w:r>
    </w:p>
    <w:p>
      <w:r>
        <w:t xml:space="preserve">Viimeinen laji on päättynyt MT Münchenissä. Ilmakivääriampujat lopettivat. Meidän... https://t.co/q9hJiOfUWg</w:t>
      </w:r>
    </w:p>
    <w:p>
      <w:r>
        <w:rPr>
          <w:b/>
          <w:u w:val="single"/>
        </w:rPr>
        <w:t xml:space="preserve">735668</w:t>
      </w:r>
    </w:p>
    <w:p>
      <w:r>
        <w:t xml:space="preserve">Vielä yksi kysymys, halkaisijaltaan noin 5 cm:n sylinteri, mahdollisimman heijastava (peilattu), noin 15 cm korkea, mistä voisin ostaa tämän?</w:t>
      </w:r>
    </w:p>
    <w:p>
      <w:r>
        <w:rPr>
          <w:b/>
          <w:u w:val="single"/>
        </w:rPr>
        <w:t xml:space="preserve">735669</w:t>
      </w:r>
    </w:p>
    <w:p>
      <w:r>
        <w:t xml:space="preserve">@LottaS10 Et voi uskoa sitä! Assimilaatio ei toimi, mutta kiihtyvä islamisoituminen ja Euroopan alueen terrorisointi toimii! Katastrofi kaikille! 🙄</w:t>
      </w:r>
    </w:p>
    <w:p>
      <w:r>
        <w:rPr>
          <w:b/>
          <w:u w:val="single"/>
        </w:rPr>
        <w:t xml:space="preserve">735670</w:t>
      </w:r>
    </w:p>
    <w:p>
      <w:r>
        <w:t xml:space="preserve">Srečkq Kosovelin runoilla varustetulta tulevalta albumilta "Towards Capitulation" Borghesia julkaisee provokappaleen "Rodovnik"... https://t.co/RutwmVZo87</w:t>
      </w:r>
    </w:p>
    <w:p>
      <w:r>
        <w:rPr>
          <w:b/>
          <w:u w:val="single"/>
        </w:rPr>
        <w:t xml:space="preserve">735671</w:t>
      </w:r>
    </w:p>
    <w:p>
      <w:r>
        <w:t xml:space="preserve">@AfneGunca16 Pizzapannu on paras juttu kalan paistamiseen. Varsinkin laardilla ja voit leipoa parvekkeella, niin ei ole mitään tuoksuja sadussa.</w:t>
      </w:r>
    </w:p>
    <w:p>
      <w:r>
        <w:rPr>
          <w:b/>
          <w:u w:val="single"/>
        </w:rPr>
        <w:t xml:space="preserve">735672</w:t>
      </w:r>
    </w:p>
    <w:p>
      <w:r>
        <w:t xml:space="preserve">@reform_si @JoAnnaOfArT jauhettu. He täyttävät sen haluamallaan tavalla, esimerkiksi "pepperonilla".</w:t>
      </w:r>
    </w:p>
    <w:p>
      <w:r>
        <w:rPr>
          <w:b/>
          <w:u w:val="single"/>
        </w:rPr>
        <w:t xml:space="preserve">735673</w:t>
      </w:r>
    </w:p>
    <w:p>
      <w:r>
        <w:t xml:space="preserve">@Lara_TheCookie Lähde matkalle Premanturaan tai Kamenjakin Safari-baariin. 🤙</w:t>
      </w:r>
    </w:p>
    <w:p>
      <w:r>
        <w:rPr>
          <w:b/>
          <w:u w:val="single"/>
        </w:rPr>
        <w:t xml:space="preserve">735674</w:t>
      </w:r>
    </w:p>
    <w:p>
      <w:r>
        <w:t xml:space="preserve">KODIN, KOTIMAISEN, TURVALLISEN TULEVAISUUDEN, TURVALLISEN LAPSENHOIDON KANNALTA Äänestä @DomovinskaLiga https://t.co/DEkWBGVxRK</w:t>
      </w:r>
    </w:p>
    <w:p>
      <w:r>
        <w:rPr>
          <w:b/>
          <w:u w:val="single"/>
        </w:rPr>
        <w:t xml:space="preserve">735675</w:t>
      </w:r>
    </w:p>
    <w:p>
      <w:r>
        <w:t xml:space="preserve">@dialogos_si Jos parta palaisi, ei tarvitsisi polttaa uunia koko talvea 😉 #live</w:t>
      </w:r>
    </w:p>
    <w:p>
      <w:r>
        <w:rPr>
          <w:b/>
          <w:u w:val="single"/>
        </w:rPr>
        <w:t xml:space="preserve">735676</w:t>
      </w:r>
    </w:p>
    <w:p>
      <w:r>
        <w:t xml:space="preserve">@JsSmRenton Tiedän 😂😆 pää pussissa, mutta sitten sanon kaada lasi suitsuketta ja löydämme nopeasti yhteisen sävelen</w:t>
      </w:r>
    </w:p>
    <w:p>
      <w:r>
        <w:rPr>
          <w:b/>
          <w:u w:val="single"/>
        </w:rPr>
        <w:t xml:space="preserve">735677</w:t>
      </w:r>
    </w:p>
    <w:p>
      <w:r>
        <w:t xml:space="preserve">@JakaDolinar2 Jos se kulkisi käsissäni, käyttäisin vammaispysäköintilupaa 😂.</w:t>
      </w:r>
    </w:p>
    <w:p>
      <w:r>
        <w:rPr>
          <w:b/>
          <w:u w:val="single"/>
        </w:rPr>
        <w:t xml:space="preserve">735678</w:t>
      </w:r>
    </w:p>
    <w:p>
      <w:r>
        <w:t xml:space="preserve">Hiilihyvitykset kuivaa kultaa: Belektron käytti niitä pääomansa kaksinkertaistamiseen https://t.co/ndBuYYNcC0</w:t>
      </w:r>
    </w:p>
    <w:p>
      <w:r>
        <w:rPr>
          <w:b/>
          <w:u w:val="single"/>
        </w:rPr>
        <w:t xml:space="preserve">735679</w:t>
      </w:r>
    </w:p>
    <w:p>
      <w:r>
        <w:t xml:space="preserve">@2sto7 Ei minua haittaa tämä bmw-kuljettajien pilkkaaminen, jotka ovat täsmälleen samoja mulkkuja kuin vwjs:n ja renojen kanssa, folk on kusessa</w:t>
      </w:r>
    </w:p>
    <w:p>
      <w:r>
        <w:rPr>
          <w:b/>
          <w:u w:val="single"/>
        </w:rPr>
        <w:t xml:space="preserve">735680</w:t>
      </w:r>
    </w:p>
    <w:p>
      <w:r>
        <w:t xml:space="preserve">Mutta pitääkö meidän maksaa idiotismista? Štromajerin on lähdettävä tänään, ja jos hän jää, hänen ja ministerin on pakattava huomenna. https://t.co/cvyZ6cYX3D</w:t>
      </w:r>
    </w:p>
    <w:p>
      <w:r>
        <w:rPr>
          <w:b/>
          <w:u w:val="single"/>
        </w:rPr>
        <w:t xml:space="preserve">735681</w:t>
      </w:r>
    </w:p>
    <w:p>
      <w:r>
        <w:t xml:space="preserve">@nejkom Slovenian vuorten "ihme" shmarnican vieressä. Kun juot shmarnicaa, et tunne jalkojasi, kun kuuntelet Breznikiä, et tunne päätäsi.</w:t>
      </w:r>
    </w:p>
    <w:p>
      <w:r>
        <w:rPr>
          <w:b/>
          <w:u w:val="single"/>
        </w:rPr>
        <w:t xml:space="preserve">735682</w:t>
      </w:r>
    </w:p>
    <w:p>
      <w:r>
        <w:t xml:space="preserve">Pysäköinti ja uusi ostoskeskus Idrijaan? Jo oli aikakin. Turistit tarvitsevat autonkuljettajia. #sarkazemoff #Idrijalepainghospitality #tourizemjein</w:t>
      </w:r>
    </w:p>
    <w:p>
      <w:r>
        <w:rPr>
          <w:b/>
          <w:u w:val="single"/>
        </w:rPr>
        <w:t xml:space="preserve">735683</w:t>
      </w:r>
    </w:p>
    <w:p>
      <w:r>
        <w:t xml:space="preserve">@ankalesss Se ei ole. He ovat hieman ennaltaehkäiseviä. Tiistai-iltana tilanne oli pahempi.</w:t>
      </w:r>
    </w:p>
    <w:p>
      <w:r>
        <w:rPr>
          <w:b/>
          <w:u w:val="single"/>
        </w:rPr>
        <w:t xml:space="preserve">735684</w:t>
      </w:r>
    </w:p>
    <w:p>
      <w:r>
        <w:t xml:space="preserve">Mistä lähtien Prosinečkista on tullut loistava valmentaja...?</w:t>
        <w:br/>
        <w:t xml:space="preserve">Kuulin, että kaikki alueen maat haluavat hänet...</w:t>
        <w:br/>
        <w:t xml:space="preserve">Mikä nimi... saada hyvä johtaja ja toimittajat..</w:t>
      </w:r>
    </w:p>
    <w:p>
      <w:r>
        <w:rPr>
          <w:b/>
          <w:u w:val="single"/>
        </w:rPr>
        <w:t xml:space="preserve">735685</w:t>
      </w:r>
    </w:p>
    <w:p>
      <w:r>
        <w:t xml:space="preserve">Huomenna aamulla kello 8 aamuyöllä aion ensinnäkin kohdata nuoret luonnonkatastrofien, talven ja evakuoinnin kanssa. Ja kello 10 aamulla, eloonjääneet ensiapua. 😂</w:t>
      </w:r>
    </w:p>
    <w:p>
      <w:r>
        <w:rPr>
          <w:b/>
          <w:u w:val="single"/>
        </w:rPr>
        <w:t xml:space="preserve">735686</w:t>
      </w:r>
    </w:p>
    <w:p>
      <w:r>
        <w:t xml:space="preserve">Minut huijattiin hyvään aamuun, kun voileipääni laitettiin viipale paistettua kurkkua. ehkä jopa kaksi taitavasti piilotettuna.</w:t>
      </w:r>
    </w:p>
    <w:p>
      <w:r>
        <w:rPr>
          <w:b/>
          <w:u w:val="single"/>
        </w:rPr>
        <w:t xml:space="preserve">735687</w:t>
      </w:r>
    </w:p>
    <w:p>
      <w:r>
        <w:t xml:space="preserve">Mikroneulaus Ljubljanassa nuorennusmenetelmänä https://t.co/xVngJt1qnW via @YouTube</w:t>
      </w:r>
    </w:p>
    <w:p>
      <w:r>
        <w:rPr>
          <w:b/>
          <w:u w:val="single"/>
        </w:rPr>
        <w:t xml:space="preserve">735688</w:t>
      </w:r>
    </w:p>
    <w:p>
      <w:r>
        <w:t xml:space="preserve">Me kaikki toisen luokan ihmiset haluamme, että he katoavat historian roskakoriin mahdollisimman pian kaiken sen jälkeen, mitä he ovat meille tehneet.</w:t>
      </w:r>
    </w:p>
    <w:p>
      <w:r>
        <w:rPr>
          <w:b/>
          <w:u w:val="single"/>
        </w:rPr>
        <w:t xml:space="preserve">735689</w:t>
      </w:r>
    </w:p>
    <w:p>
      <w:r>
        <w:t xml:space="preserve">Viime vuoden FUEGA-juhlavuonna oli niin hullua. Huomenna juhlimme kahdeksatta, ja tästä tulee vielä hullumpi, hullumpi ja kuumempi!... https://t.co/uKqJ1oZnc5...</w:t>
      </w:r>
    </w:p>
    <w:p>
      <w:r>
        <w:rPr>
          <w:b/>
          <w:u w:val="single"/>
        </w:rPr>
        <w:t xml:space="preserve">735690</w:t>
      </w:r>
    </w:p>
    <w:p>
      <w:r>
        <w:t xml:space="preserve">Pelko orbanisaatiosta - BMW tekee Unkarin hallituksen kanssa sopimuksen uuden tehtaan rakentamisesta</w:t>
      </w:r>
    </w:p>
    <w:p>
      <w:r>
        <w:rPr>
          <w:b/>
          <w:u w:val="single"/>
        </w:rPr>
        <w:t xml:space="preserve">735691</w:t>
      </w:r>
    </w:p>
    <w:p>
      <w:r>
        <w:t xml:space="preserve">@domoljub1 @IgorZavrsnik Vitut hänestä Slovenian puolesta. Typerät slovenialaiset. 80 prosenttia SLO:n tuomioistuimissa käsiteltävistä tapauksista on Balkaniin liittyviä rikoksia.</w:t>
      </w:r>
    </w:p>
    <w:p>
      <w:r>
        <w:rPr>
          <w:b/>
          <w:u w:val="single"/>
        </w:rPr>
        <w:t xml:space="preserve">735692</w:t>
      </w:r>
    </w:p>
    <w:p>
      <w:r>
        <w:t xml:space="preserve">@KajaDraksler aja...jotta he tuntevat...jotta komeetta ei putoa heidän päähänsä...vaikutus siinä on jo tappava...jotta he eivät häpeä!!!</w:t>
      </w:r>
    </w:p>
    <w:p>
      <w:r>
        <w:rPr>
          <w:b/>
          <w:u w:val="single"/>
        </w:rPr>
        <w:t xml:space="preserve">735693</w:t>
      </w:r>
    </w:p>
    <w:p>
      <w:r>
        <w:t xml:space="preserve">.@RomanaTomc : koko välimiesmenettely on katastrofi, Slovenia ei ole voittanut mitään!</w:t>
        <w:br/>
        <w:t xml:space="preserve">#Let's #Collaborate</w:t>
        <w:br/>
        <w:t xml:space="preserve">#predsedniskih7</w:t>
      </w:r>
    </w:p>
    <w:p>
      <w:r>
        <w:rPr>
          <w:b/>
          <w:u w:val="single"/>
        </w:rPr>
        <w:t xml:space="preserve">735694</w:t>
      </w:r>
    </w:p>
    <w:p>
      <w:r>
        <w:t xml:space="preserve">@leaathenatabako @IsmeTsHorjuLa 10 min testauksen jälkeen on myös minulle selvää, että jatkan tiukkaa ei-nainen ZOISG</w:t>
        <w:br/>
        <w:t xml:space="preserve">voittaa edelleen puhtaasti hirveästi</w:t>
      </w:r>
    </w:p>
    <w:p>
      <w:r>
        <w:rPr>
          <w:b/>
          <w:u w:val="single"/>
        </w:rPr>
        <w:t xml:space="preserve">735695</w:t>
      </w:r>
    </w:p>
    <w:p>
      <w:r>
        <w:t xml:space="preserve">@Jaka__Dolinar @BRajgelj @tfajon Islamistien ilkeät teot! Sääli, mitä he tekevät tytöille! He ansaitsevat tulla kivitetyksi!</w:t>
      </w:r>
    </w:p>
    <w:p>
      <w:r>
        <w:rPr>
          <w:b/>
          <w:u w:val="single"/>
        </w:rPr>
        <w:t xml:space="preserve">735696</w:t>
      </w:r>
    </w:p>
    <w:p>
      <w:r>
        <w:t xml:space="preserve">Leikkipaikka ei ole parkkipaikka/Gentrifikaattorit, painukaa vittuun! (kategoriasta: #PrejeliSmo) #Ljubljana, #AKC #Metelkova #Mesto https://t.co/A4AVWPIFKk</w:t>
      </w:r>
    </w:p>
    <w:p>
      <w:r>
        <w:rPr>
          <w:b/>
          <w:u w:val="single"/>
        </w:rPr>
        <w:t xml:space="preserve">735697</w:t>
      </w:r>
    </w:p>
    <w:p>
      <w:r>
        <w:t xml:space="preserve">@RevijaReporter Olut on troijalainen hevonen, joka tuottaa vapaita radikaaleja, jotka kiihdyttävät sairauksia ja solujen vanhenemista.</w:t>
      </w:r>
    </w:p>
    <w:p>
      <w:r>
        <w:rPr>
          <w:b/>
          <w:u w:val="single"/>
        </w:rPr>
        <w:t xml:space="preserve">735698</w:t>
      </w:r>
    </w:p>
    <w:p>
      <w:r>
        <w:t xml:space="preserve">@BozoPredalic @petra_jansa joidenkin Hr-medioiden mukaan hänen isänsä oli hänen toimeenpanijansa. Hän kulkee ympäriinsä viitta päässään...</w:t>
      </w:r>
    </w:p>
    <w:p>
      <w:r>
        <w:rPr>
          <w:b/>
          <w:u w:val="single"/>
        </w:rPr>
        <w:t xml:space="preserve">735699</w:t>
      </w:r>
    </w:p>
    <w:p>
      <w:r>
        <w:t xml:space="preserve">Se ei ole mitään uutta: fasistit, natsit ja kommunistit ovat jo harjoittaneet tätä "demokratiaa". https://t.co/uEKno13ztO</w:t>
      </w:r>
    </w:p>
    <w:p>
      <w:r>
        <w:rPr>
          <w:b/>
          <w:u w:val="single"/>
        </w:rPr>
        <w:t xml:space="preserve">735700</w:t>
      </w:r>
    </w:p>
    <w:p>
      <w:r>
        <w:t xml:space="preserve">Bemumumast ja Uskomattoman helppoa ja herkullista myynnissä Felixin kirjakaupoissa... https://t.co/cMusdfn33R...</w:t>
      </w:r>
    </w:p>
    <w:p>
      <w:r>
        <w:rPr>
          <w:b/>
          <w:u w:val="single"/>
        </w:rPr>
        <w:t xml:space="preserve">735701</w:t>
      </w:r>
    </w:p>
    <w:p>
      <w:r>
        <w:t xml:space="preserve">@ambrozd @JJansaSDS Viittauksen helpottamiseksi tässä on taulukko - laajennettu on jopa pakollinen. #controversy https://t.co/wwoQ2PQsDv</w:t>
      </w:r>
    </w:p>
    <w:p>
      <w:r>
        <w:rPr>
          <w:b/>
          <w:u w:val="single"/>
        </w:rPr>
        <w:t xml:space="preserve">735702</w:t>
      </w:r>
    </w:p>
    <w:p>
      <w:r>
        <w:t xml:space="preserve">Järjestäytynyt vapaaehtoinen palontorjunta Sloveniassa juhlii 150 vuotta tänä vuonna https://t.co/BbciTyHp8U https://t.co/ZjCSFdmgyV</w:t>
      </w:r>
    </w:p>
    <w:p>
      <w:r>
        <w:rPr>
          <w:b/>
          <w:u w:val="single"/>
        </w:rPr>
        <w:t xml:space="preserve">735703</w:t>
      </w:r>
    </w:p>
    <w:p>
      <w:r>
        <w:t xml:space="preserve">Maitomies - se kuljettajatyyppi, jonka valkoisella Audilla/Bmw:llä ajava "maitomies" työntää puoli metriä perseeseen moottoritien ohituskaistalla.</w:t>
      </w:r>
    </w:p>
    <w:p>
      <w:r>
        <w:rPr>
          <w:b/>
          <w:u w:val="single"/>
        </w:rPr>
        <w:t xml:space="preserve">735704</w:t>
      </w:r>
    </w:p>
    <w:p>
      <w:r>
        <w:t xml:space="preserve">@Urskitka Seuraat outoja.</w:t>
        <w:br/>
        <w:t xml:space="preserve"> Näin tämän aiheen ensimmäistä kertaa vasta twiitissäsi.</w:t>
        <w:br/>
        <w:t xml:space="preserve"> Menen katsomaan, mitä tapahtui.</w:t>
      </w:r>
    </w:p>
    <w:p>
      <w:r>
        <w:rPr>
          <w:b/>
          <w:u w:val="single"/>
        </w:rPr>
        <w:t xml:space="preserve">735705</w:t>
      </w:r>
    </w:p>
    <w:p>
      <w:r>
        <w:t xml:space="preserve">@kizidor @KatarinaJenko Näiden olentojen jättämät jäljet haisevat liikaa seurattaviksi. #tracker</w:t>
      </w:r>
    </w:p>
    <w:p>
      <w:r>
        <w:rPr>
          <w:b/>
          <w:u w:val="single"/>
        </w:rPr>
        <w:t xml:space="preserve">735706</w:t>
      </w:r>
    </w:p>
    <w:p>
      <w:r>
        <w:t xml:space="preserve">Kuka kuuntelee näitä kommunistien satuja, vain työläiset ja kommunistit, alkakaa kerrankin tehdä työtänne. https://t.co/0jtNPiIYA4</w:t>
      </w:r>
    </w:p>
    <w:p>
      <w:r>
        <w:rPr>
          <w:b/>
          <w:u w:val="single"/>
        </w:rPr>
        <w:t xml:space="preserve">735707</w:t>
      </w:r>
    </w:p>
    <w:p>
      <w:r>
        <w:t xml:space="preserve">Paniikki, kun nouset lentokoneeseen ilman käsimatkatavaroita ja sitten muistat, että ne piti kirjata. Vau!</w:t>
      </w:r>
    </w:p>
    <w:p>
      <w:r>
        <w:rPr>
          <w:b/>
          <w:u w:val="single"/>
        </w:rPr>
        <w:t xml:space="preserve">735708</w:t>
      </w:r>
    </w:p>
    <w:p>
      <w:r>
        <w:t xml:space="preserve">@RobertSifrer Nämä tädit ovat 20 vuotta myöhässä hakemuksestaan, he haluavat jälleen ansaita rahaa. Tällaisia korruptoituneita baburoja on paljon.</w:t>
      </w:r>
    </w:p>
    <w:p>
      <w:r>
        <w:rPr>
          <w:b/>
          <w:u w:val="single"/>
        </w:rPr>
        <w:t xml:space="preserve">735709</w:t>
      </w:r>
    </w:p>
    <w:p>
      <w:r>
        <w:t xml:space="preserve">@Nova24TW @EPameten Ja me suljemme @Nova24TW:n kaltaiset valetelevisioimperiumit, puramme rakennuksen ja teemme puiston LGBT-ihmisille.</w:t>
      </w:r>
    </w:p>
    <w:p>
      <w:r>
        <w:rPr>
          <w:b/>
          <w:u w:val="single"/>
        </w:rPr>
        <w:t xml:space="preserve">735710</w:t>
      </w:r>
    </w:p>
    <w:p>
      <w:r>
        <w:t xml:space="preserve">@JKranjcan @mahkovic_eva Itak da loh ma, prosessointitehoa hidastetaan akun säästämiseksi. Aivan kuten näyttö himmenee.</w:t>
      </w:r>
    </w:p>
    <w:p>
      <w:r>
        <w:rPr>
          <w:b/>
          <w:u w:val="single"/>
        </w:rPr>
        <w:t xml:space="preserve">735711</w:t>
      </w:r>
    </w:p>
    <w:p>
      <w:r>
        <w:t xml:space="preserve">@TeaLogar Jos ei heti, niin sitten sen jälkeen, kun lapset eivät edes halua puhua sinulle puhelimessa, koska heillä on niin hauskaa isovanhempiensa kanssa.</w:t>
      </w:r>
    </w:p>
    <w:p>
      <w:r>
        <w:rPr>
          <w:b/>
          <w:u w:val="single"/>
        </w:rPr>
        <w:t xml:space="preserve">735712</w:t>
      </w:r>
    </w:p>
    <w:p>
      <w:r>
        <w:t xml:space="preserve">@DavidNovak17 @Libertarec Olet varmasti absurdi, että ihmiset, jotka tanssivat iloisesti, ovat nenässäsi.</w:t>
      </w:r>
    </w:p>
    <w:p>
      <w:r>
        <w:rPr>
          <w:b/>
          <w:u w:val="single"/>
        </w:rPr>
        <w:t xml:space="preserve">735713</w:t>
      </w:r>
    </w:p>
    <w:p>
      <w:r>
        <w:t xml:space="preserve">@C_Mirkic 12 tuoppia olutta ja 25 litraa viiniä ja 10 litraa ruohoa. #napalc</w:t>
      </w:r>
    </w:p>
    <w:p>
      <w:r>
        <w:rPr>
          <w:b/>
          <w:u w:val="single"/>
        </w:rPr>
        <w:t xml:space="preserve">735714</w:t>
      </w:r>
    </w:p>
    <w:p>
      <w:r>
        <w:t xml:space="preserve">Mutta miten olisi, jos kaikkien fiktioiden rinnalle lisättäisiin ralli? Magari-sekoitus ... Tai F1-hybridi ... #OlympicPyonos</w:t>
      </w:r>
    </w:p>
    <w:p>
      <w:r>
        <w:rPr>
          <w:b/>
          <w:u w:val="single"/>
        </w:rPr>
        <w:t xml:space="preserve">735715</w:t>
      </w:r>
    </w:p>
    <w:p>
      <w:r>
        <w:t xml:space="preserve">@DanijelaLesjak @TopTVSlovenija Ehkä kun kuuntelet keskustelua, vastustusta tulee vähemmän... totuus on uskomattoman voimakas liittolainen!</w:t>
      </w:r>
    </w:p>
    <w:p>
      <w:r>
        <w:rPr>
          <w:b/>
          <w:u w:val="single"/>
        </w:rPr>
        <w:t xml:space="preserve">735716</w:t>
      </w:r>
    </w:p>
    <w:p>
      <w:r>
        <w:t xml:space="preserve">2.TIR MUUTTAA KAIKEN, EI ?: Jopa hollantilaiset pilkkaavat LJ-juna-asemaa ja SŽ-junia https://t.co/CtGTuYTQkY via @moskisi</w:t>
      </w:r>
    </w:p>
    <w:p>
      <w:r>
        <w:rPr>
          <w:b/>
          <w:u w:val="single"/>
        </w:rPr>
        <w:t xml:space="preserve">735717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735718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735719</w:t>
      </w:r>
    </w:p>
    <w:p>
      <w:r>
        <w:t xml:space="preserve">Vasemmiston villakoirat kirjoittavat oikeiston kultakantajista. Mutta eikö koiranpäivät ole jo ohi... https://t.co/E14fNIw8eI ...</w:t>
      </w:r>
    </w:p>
    <w:p>
      <w:r>
        <w:rPr>
          <w:b/>
          <w:u w:val="single"/>
        </w:rPr>
        <w:t xml:space="preserve">735720</w:t>
      </w:r>
    </w:p>
    <w:p>
      <w:r>
        <w:t xml:space="preserve">@JJansaSDS Juuri noin, pää tapissa. En tiedä, viisi tusinaa saatanaa kokoontuu yhteen tiilitalossa. Ja kansa nukkuu. Mutta nukkuuko se vielä nytkin? Se ei nuku!</w:t>
      </w:r>
    </w:p>
    <w:p>
      <w:r>
        <w:rPr>
          <w:b/>
          <w:u w:val="single"/>
        </w:rPr>
        <w:t xml:space="preserve">735721</w:t>
      </w:r>
    </w:p>
    <w:p>
      <w:r>
        <w:t xml:space="preserve">@slovenskipanter Olen realisti. Hiekka ei ole sidottu kiinni, vaan hihna, joka pitää perävaunun kasassa, jotta se ei hajoa.</w:t>
      </w:r>
    </w:p>
    <w:p>
      <w:r>
        <w:rPr>
          <w:b/>
          <w:u w:val="single"/>
        </w:rPr>
        <w:t xml:space="preserve">735722</w:t>
      </w:r>
    </w:p>
    <w:p>
      <w:r>
        <w:t xml:space="preserve">@JakaDolinar2 Porvariston talouden akilleenkantapää, vienti. Ja koneen ympyrä, iso ja pieni... 😬😬😬</w:t>
      </w:r>
    </w:p>
    <w:p>
      <w:r>
        <w:rPr>
          <w:b/>
          <w:u w:val="single"/>
        </w:rPr>
        <w:t xml:space="preserve">735723</w:t>
      </w:r>
    </w:p>
    <w:p>
      <w:r>
        <w:t xml:space="preserve">Avustajamme @GrPsi Fatal Passion 2:n esittely täydessä vauhdissa! #autosport #usodnastpassion @SiolNEWS https://t.co/wGiXng41yf https://t.co/wGiXng41yf</w:t>
      </w:r>
    </w:p>
    <w:p>
      <w:r>
        <w:rPr>
          <w:b/>
          <w:u w:val="single"/>
        </w:rPr>
        <w:t xml:space="preserve">735724</w:t>
      </w:r>
    </w:p>
    <w:p>
      <w:r>
        <w:t xml:space="preserve">Pahor: Pariisi ja Berliini tekevät keväällä aloitteen eri yhteydestä. Slovenialle on ratkaisevan tärkeää olla mukana. #resolution</w:t>
      </w:r>
    </w:p>
    <w:p>
      <w:r>
        <w:rPr>
          <w:b/>
          <w:u w:val="single"/>
        </w:rPr>
        <w:t xml:space="preserve">735725</w:t>
      </w:r>
    </w:p>
    <w:p>
      <w:r>
        <w:t xml:space="preserve">@EPameten @butalskipolicaj Butalec on niin innokas syventymään jokaiseen syytteeseen.</w:t>
      </w:r>
    </w:p>
    <w:p>
      <w:r>
        <w:rPr>
          <w:b/>
          <w:u w:val="single"/>
        </w:rPr>
        <w:t xml:space="preserve">735726</w:t>
      </w:r>
    </w:p>
    <w:p>
      <w:r>
        <w:t xml:space="preserve">Älä polta luonnossa, muista viime vuoden tulipalot!</w:t>
        <w:br/>
        <w:br/>
        <w:t xml:space="preserve"> Älkääkä sylkäiskö, muistakaa viime vuoden tulvat!</w:t>
      </w:r>
    </w:p>
    <w:p>
      <w:r>
        <w:rPr>
          <w:b/>
          <w:u w:val="single"/>
        </w:rPr>
        <w:t xml:space="preserve">735727</w:t>
      </w:r>
    </w:p>
    <w:p>
      <w:r>
        <w:t xml:space="preserve">@MarjeticaM @janponiz Laita taivutetut aivosi valmiiksi näyttämään jollekin, joka välittää.</w:t>
      </w:r>
    </w:p>
    <w:p>
      <w:r>
        <w:rPr>
          <w:b/>
          <w:u w:val="single"/>
        </w:rPr>
        <w:t xml:space="preserve">735728</w:t>
      </w:r>
    </w:p>
    <w:p>
      <w:r>
        <w:t xml:space="preserve">@realen16 @ZoranKofol @petrasovdat Jokaisella tehokkaalla autofirmalla on panssaroitu ajoneuvo vuokrattavana, koska se on heidän liiketoimintaansa/imagoaan.</w:t>
      </w:r>
    </w:p>
    <w:p>
      <w:r>
        <w:rPr>
          <w:b/>
          <w:u w:val="single"/>
        </w:rPr>
        <w:t xml:space="preserve">735729</w:t>
      </w:r>
    </w:p>
    <w:p>
      <w:r>
        <w:t xml:space="preserve">Olen kuullut, että jotkut ihmiset antavat makeisia lahjaksi. Jotkut ihmiset eivät todellakaan tiedä, miten mennään tikkarilla.</w:t>
      </w:r>
    </w:p>
    <w:p>
      <w:r>
        <w:rPr>
          <w:b/>
          <w:u w:val="single"/>
        </w:rPr>
        <w:t xml:space="preserve">735730</w:t>
      </w:r>
    </w:p>
    <w:p>
      <w:r>
        <w:t xml:space="preserve">kelluvuus. kaasut eivät aina täytä koko tilaa! SF6 https://t.co/l5NQheYtqj</w:t>
      </w:r>
    </w:p>
    <w:p>
      <w:r>
        <w:rPr>
          <w:b/>
          <w:u w:val="single"/>
        </w:rPr>
        <w:t xml:space="preserve">735731</w:t>
      </w:r>
    </w:p>
    <w:p>
      <w:r>
        <w:t xml:space="preserve">Vihdoinkin!</w:t>
        <w:br/>
        <w:t xml:space="preserve"> Ensimmäinen kunnon alamäkihiihto tällä kaudella.</w:t>
        <w:br/>
        <w:t xml:space="preserve"> Lunta kukkuloilla kuin paskiainen.</w:t>
        <w:br/>
        <w:t xml:space="preserve"> Vähintään 2,5 m.</w:t>
      </w:r>
    </w:p>
    <w:p>
      <w:r>
        <w:rPr>
          <w:b/>
          <w:u w:val="single"/>
        </w:rPr>
        <w:t xml:space="preserve">735732</w:t>
      </w:r>
    </w:p>
    <w:p>
      <w:r>
        <w:t xml:space="preserve">@dragica12 hallitsee tuolilta toiselle siirtymisen... mutta vaimoni kamppailee... en halua päästä eroon nojatuolistani, koska se on jo niin kulunut,,, )</w:t>
      </w:r>
    </w:p>
    <w:p>
      <w:r>
        <w:rPr>
          <w:b/>
          <w:u w:val="single"/>
        </w:rPr>
        <w:t xml:space="preserve">735733</w:t>
      </w:r>
    </w:p>
    <w:p>
      <w:r>
        <w:t xml:space="preserve">@AnaOstricki En ole vihainen hänelle vaan itselleni. Olin nokkela kuin toukokuun kurpitsa, mutta, no, kirjoitin nokkeluuteni tuloksen.</w:t>
      </w:r>
    </w:p>
    <w:p>
      <w:r>
        <w:rPr>
          <w:b/>
          <w:u w:val="single"/>
        </w:rPr>
        <w:t xml:space="preserve">735734</w:t>
      </w:r>
    </w:p>
    <w:p>
      <w:r>
        <w:t xml:space="preserve">@TilenW Ymmärtääkseni tarvitset radiopuhelimen... Se on erittäin halpa saada, etkä tarvitse testiä.</w:t>
      </w:r>
    </w:p>
    <w:p>
      <w:r>
        <w:rPr>
          <w:b/>
          <w:u w:val="single"/>
        </w:rPr>
        <w:t xml:space="preserve">735735</w:t>
      </w:r>
    </w:p>
    <w:p>
      <w:r>
        <w:t xml:space="preserve">@aleksandertusek Erityisesti (toivottavasti lyhyellä) aikakaudella, jolloin kommunikoidaan hymiöiden ja kuvien avulla.</w:t>
      </w:r>
    </w:p>
    <w:p>
      <w:r>
        <w:rPr>
          <w:b/>
          <w:u w:val="single"/>
        </w:rPr>
        <w:t xml:space="preserve">735736</w:t>
      </w:r>
    </w:p>
    <w:p>
      <w:r>
        <w:t xml:space="preserve">@indian Mutta ei ruoansulatusongelmia? Egyptissä on katastrofi</w:t>
      </w:r>
    </w:p>
    <w:p>
      <w:r>
        <w:rPr>
          <w:b/>
          <w:u w:val="single"/>
        </w:rPr>
        <w:t xml:space="preserve">735737</w:t>
      </w:r>
    </w:p>
    <w:p>
      <w:r>
        <w:t xml:space="preserve">Uusi uintilaji</w:t>
        <w:br/>
        <w:t xml:space="preserve">100 metrin sekauinti:</w:t>
        <w:br/>
        <w:t xml:space="preserve">ensimmäinen 50 sneaky,</w:t>
        <w:br/>
        <w:t xml:space="preserve">toinen 50 bust.</w:t>
      </w:r>
    </w:p>
    <w:p>
      <w:r>
        <w:rPr>
          <w:b/>
          <w:u w:val="single"/>
        </w:rPr>
        <w:t xml:space="preserve">735738</w:t>
      </w:r>
    </w:p>
    <w:p>
      <w:r>
        <w:t xml:space="preserve">@HanzaVon @RibicTine @NeMaramButlov Hanza, mutta sinä pakenit turvapaikasta. Jos Korl on kommunisti, niin minä olen RKK:n uskovainen.</w:t>
      </w:r>
    </w:p>
    <w:p>
      <w:r>
        <w:rPr>
          <w:b/>
          <w:u w:val="single"/>
        </w:rPr>
        <w:t xml:space="preserve">735739</w:t>
      </w:r>
    </w:p>
    <w:p>
      <w:r>
        <w:t xml:space="preserve">Ravistellaan Sloveniaa ... liittykää mukaan.</w:t>
        <w:br/>
        <w:br/>
        <w:t xml:space="preserve"> Keräämme lahjoituksia säätiölle urheilijoiden tukemiseksi... https://t.co/eomISGlTw0...</w:t>
      </w:r>
    </w:p>
    <w:p>
      <w:r>
        <w:rPr>
          <w:b/>
          <w:u w:val="single"/>
        </w:rPr>
        <w:t xml:space="preserve">735740</w:t>
      </w:r>
    </w:p>
    <w:p>
      <w:r>
        <w:t xml:space="preserve">@peterjancic ...parlamentissa he ratkaisevat, miksi pohjat irtoavat...muu on liian monimutkaista!</w:t>
      </w:r>
    </w:p>
    <w:p>
      <w:r>
        <w:rPr>
          <w:b/>
          <w:u w:val="single"/>
        </w:rPr>
        <w:t xml:space="preserve">735741</w:t>
      </w:r>
    </w:p>
    <w:p>
      <w:r>
        <w:t xml:space="preserve">@GobaFunk Puristat pienen purkin pepitoja painekattilassa ja laitat sisälle teelusikallisen suolaa, 2 valkosipulinkynttä ja pippuria myllystä. Se ei voi epäonnistua.</w:t>
      </w:r>
    </w:p>
    <w:p>
      <w:r>
        <w:rPr>
          <w:b/>
          <w:u w:val="single"/>
        </w:rPr>
        <w:t xml:space="preserve">735742</w:t>
      </w:r>
    </w:p>
    <w:p>
      <w:r>
        <w:t xml:space="preserve">@siskaberry @majsanom Tein sen. Muutaman kiertotien kera. Celovška Šišenskan risteys oli kuolemisen arvoinen, kaikki oli tiellä.</w:t>
      </w:r>
    </w:p>
    <w:p>
      <w:r>
        <w:rPr>
          <w:b/>
          <w:u w:val="single"/>
        </w:rPr>
        <w:t xml:space="preserve">735743</w:t>
      </w:r>
    </w:p>
    <w:p>
      <w:r>
        <w:t xml:space="preserve">@Gaspercek @darinkatrkov Ei, älä huoli, vain yksi oppositiojohtajista on saanut maxi-iskun!</w:t>
      </w:r>
    </w:p>
    <w:p>
      <w:r>
        <w:rPr>
          <w:b/>
          <w:u w:val="single"/>
        </w:rPr>
        <w:t xml:space="preserve">735744</w:t>
      </w:r>
    </w:p>
    <w:p>
      <w:r>
        <w:t xml:space="preserve">@MihaMarkic @Posta_Slovenije Voit maksaa jääkaapista tiskillä, mutta kysymys on siitä, löytävätkö he sen varastosta.</w:t>
      </w:r>
    </w:p>
    <w:p>
      <w:r>
        <w:rPr>
          <w:b/>
          <w:u w:val="single"/>
        </w:rPr>
        <w:t xml:space="preserve">735745</w:t>
      </w:r>
    </w:p>
    <w:p>
      <w:r>
        <w:t xml:space="preserve">MUTTA JOTKUT OVAT TODELLA HULLUJA....TÄMÄ TEKO KUULUU MIELESTÄNI LAPSENMURHAYRITYKSEN JA VAKAVAN ELÄINKIDUTUKSEN PIIRIIN... https://t.co/hJLqWpm6Wk...</w:t>
      </w:r>
    </w:p>
    <w:p>
      <w:r>
        <w:rPr>
          <w:b/>
          <w:u w:val="single"/>
        </w:rPr>
        <w:t xml:space="preserve">735746</w:t>
      </w:r>
    </w:p>
    <w:p>
      <w:r>
        <w:t xml:space="preserve">@yrennia1 Katsoin äskettäin Apinoiden planeetan uudelleen. Hän on "kuonossa", aivan kuten nukkemaskit tuossa elokuvassa.</w:t>
      </w:r>
    </w:p>
    <w:p>
      <w:r>
        <w:rPr>
          <w:b/>
          <w:u w:val="single"/>
        </w:rPr>
        <w:t xml:space="preserve">735747</w:t>
      </w:r>
    </w:p>
    <w:p>
      <w:r>
        <w:t xml:space="preserve">@stanka_d Oikein, pakenee jotakuta... aivan kuten mepit... 🤦♂️🤦♂️🤦♂️</w:t>
      </w:r>
    </w:p>
    <w:p>
      <w:r>
        <w:rPr>
          <w:b/>
          <w:u w:val="single"/>
        </w:rPr>
        <w:t xml:space="preserve">735748</w:t>
      </w:r>
    </w:p>
    <w:p>
      <w:r>
        <w:t xml:space="preserve">Normalisoidut menot ovat kunnossa, mutta raja, johon ne voivat mennä, pitäisi puolittaa.</w:t>
      </w:r>
    </w:p>
    <w:p>
      <w:r>
        <w:rPr>
          <w:b/>
          <w:u w:val="single"/>
        </w:rPr>
        <w:t xml:space="preserve">735749</w:t>
      </w:r>
    </w:p>
    <w:p>
      <w:r>
        <w:t xml:space="preserve">@Urskitka Kollegani keitti postia. Koska se vie aikaa, hän paahtoi välissä kaksi paahtoleipää. Koska se ei ole heti, hän levittää sillä välin leivän päälle pateeta.</w:t>
      </w:r>
    </w:p>
    <w:p>
      <w:r>
        <w:rPr>
          <w:b/>
          <w:u w:val="single"/>
        </w:rPr>
        <w:t xml:space="preserve">735750</w:t>
      </w:r>
    </w:p>
    <w:p>
      <w:r>
        <w:t xml:space="preserve">KUVAT: Poliisi Branko pelastaa naapurin tulipalosta - https://t.co/ZLPxf6f2Tg</w:t>
      </w:r>
    </w:p>
    <w:p>
      <w:r>
        <w:rPr>
          <w:b/>
          <w:u w:val="single"/>
        </w:rPr>
        <w:t xml:space="preserve">735751</w:t>
      </w:r>
    </w:p>
    <w:p>
      <w:r>
        <w:t xml:space="preserve">@BojanPozar @RTV_Slovenija Koska maassamme tämä on normaali asia ja kaikki korruptoituneet ovat eturintamassa ja johtavissa asemissa maassa.</w:t>
      </w:r>
    </w:p>
    <w:p>
      <w:r>
        <w:rPr>
          <w:b/>
          <w:u w:val="single"/>
        </w:rPr>
        <w:t xml:space="preserve">735752</w:t>
      </w:r>
    </w:p>
    <w:p>
      <w:r>
        <w:t xml:space="preserve">@Nova24TV Isoäitini tapasi sanoa, että maanviljelijä on maanviljelijä riippumatta siitä, pukeutuuko hän "gidan guant" -asuun. Hän oli älykäs nainen, *1898 - +1992</w:t>
      </w:r>
    </w:p>
    <w:p>
      <w:r>
        <w:rPr>
          <w:b/>
          <w:u w:val="single"/>
        </w:rPr>
        <w:t xml:space="preserve">735753</w:t>
      </w:r>
    </w:p>
    <w:p>
      <w:r>
        <w:t xml:space="preserve">Ensin he tulivat tupakkaa vastaan, sitten sokeria vastaan, seuraavaksi antioksidantteja vastaan? Siitä on kuulemma enemmän haittaa kuin hyötyä.</w:t>
      </w:r>
    </w:p>
    <w:p>
      <w:r>
        <w:rPr>
          <w:b/>
          <w:u w:val="single"/>
        </w:rPr>
        <w:t xml:space="preserve">735754</w:t>
      </w:r>
    </w:p>
    <w:p>
      <w:r>
        <w:t xml:space="preserve">Fasistit panivat vallankumouksellisia ja sankareita vankiloihin ja leireille. Onneksi emme ole (vielä) vuonna 1937. https://t.co/iiDQRk6MNO.</w:t>
      </w:r>
    </w:p>
    <w:p>
      <w:r>
        <w:rPr>
          <w:b/>
          <w:u w:val="single"/>
        </w:rPr>
        <w:t xml:space="preserve">735755</w:t>
      </w:r>
    </w:p>
    <w:p>
      <w:r>
        <w:t xml:space="preserve">Tämän kirjan mukaan Petrič voi huoletta lähettää @Delon konkurssiin. Mitä nopeammin hän tekee niin, sitä vähemmän vahinkoa Kolektorille aiheutuu. https://t.co/1248wecmjZ.</w:t>
      </w:r>
    </w:p>
    <w:p>
      <w:r>
        <w:rPr>
          <w:b/>
          <w:u w:val="single"/>
        </w:rPr>
        <w:t xml:space="preserve">735756</w:t>
      </w:r>
    </w:p>
    <w:p>
      <w:r>
        <w:t xml:space="preserve">@JozeBiscak Tällä roistolla pitäisi olla iso mainostaulu keskellä RADOVLJICAa, jossa lukee UDBAŠ-THE CRIMINAL!!!!. #</w:t>
      </w:r>
    </w:p>
    <w:p>
      <w:r>
        <w:rPr>
          <w:b/>
          <w:u w:val="single"/>
        </w:rPr>
        <w:t xml:space="preserve">735757</w:t>
      </w:r>
    </w:p>
    <w:p>
      <w:r>
        <w:t xml:space="preserve">Hyödynnä tätä ainutlaatuista tilaisuutta ja hanki käsiisi tulevan kuvaston uudet tuotteet - TÄNÄÄN!😉👉https://t.co/jn0bUoxujc https://t.co/a6QKokhKua</w:t>
      </w:r>
    </w:p>
    <w:p>
      <w:r>
        <w:rPr>
          <w:b/>
          <w:u w:val="single"/>
        </w:rPr>
        <w:t xml:space="preserve">735758</w:t>
      </w:r>
    </w:p>
    <w:p>
      <w:r>
        <w:t xml:space="preserve">@jerneja @hrastelj @MiroCerar @PocivalsekZ Baijerilaiset olisivat pelastaneet TAMin, mutta DRNOVŠEK oli ylimielinen.</w:t>
      </w:r>
    </w:p>
    <w:p>
      <w:r>
        <w:rPr>
          <w:b/>
          <w:u w:val="single"/>
        </w:rPr>
        <w:t xml:space="preserve">735759</w:t>
      </w:r>
    </w:p>
    <w:p>
      <w:r>
        <w:t xml:space="preserve">@MuriMursic @BojankaStern Ehdottomasti ei antibioottien kanssa. Mutta @BojankaStern selvittää tämän meille.</w:t>
      </w:r>
    </w:p>
    <w:p>
      <w:r>
        <w:rPr>
          <w:b/>
          <w:u w:val="single"/>
        </w:rPr>
        <w:t xml:space="preserve">735760</w:t>
      </w:r>
    </w:p>
    <w:p>
      <w:r>
        <w:t xml:space="preserve">@ciro_ciril Ćiro, jatka lukemista @Demokratia1 , kotikaarti puolusti kansaa partisaaniryöstäjiä vastaan ! Kykyiset ryömivät aina pitkälle.</w:t>
      </w:r>
    </w:p>
    <w:p>
      <w:r>
        <w:rPr>
          <w:b/>
          <w:u w:val="single"/>
        </w:rPr>
        <w:t xml:space="preserve">735761</w:t>
      </w:r>
    </w:p>
    <w:p>
      <w:r>
        <w:t xml:space="preserve">@butalskipolicaj Sarec ei kehuskele, hän teki kaiken, hän ei vain muodostanut hallitusta paholaisen kanssa, koska se olisi ollut katastrofi Slovenialle.</w:t>
      </w:r>
    </w:p>
    <w:p>
      <w:r>
        <w:rPr>
          <w:b/>
          <w:u w:val="single"/>
        </w:rPr>
        <w:t xml:space="preserve">735762</w:t>
      </w:r>
    </w:p>
    <w:p>
      <w:r>
        <w:t xml:space="preserve">@TaTrenutek POMURANS EI OSALLISTU VAALEIHIN, koska meillä ei ole omaa ehdokasta, emme äänestä muita! Niin paljon tiedettävää!</w:t>
      </w:r>
    </w:p>
    <w:p>
      <w:r>
        <w:rPr>
          <w:b/>
          <w:u w:val="single"/>
        </w:rPr>
        <w:t xml:space="preserve">735763</w:t>
      </w:r>
    </w:p>
    <w:p>
      <w:r>
        <w:t xml:space="preserve">@Alex4aleksandra @vinkovasle1 Äärimmäisen kohtuuton, kollegoiden huono kohtelu on terveyden tuhoamista, joka johtaa hitaasti elämän ja kuoleman tuhoamiseen.</w:t>
      </w:r>
    </w:p>
    <w:p>
      <w:r>
        <w:rPr>
          <w:b/>
          <w:u w:val="single"/>
        </w:rPr>
        <w:t xml:space="preserve">735764</w:t>
      </w:r>
    </w:p>
    <w:p>
      <w:r>
        <w:t xml:space="preserve">@crico111 Toverit, olette sikoja ja lehmiä , ....., uhrattu vapautemme puolesta!  #oink</w:t>
      </w:r>
    </w:p>
    <w:p>
      <w:r>
        <w:rPr>
          <w:b/>
          <w:u w:val="single"/>
        </w:rPr>
        <w:t xml:space="preserve">735765</w:t>
      </w:r>
    </w:p>
    <w:p>
      <w:r>
        <w:t xml:space="preserve">Posavje Obzornikin uusi numero on verkossa: https://t.co/inQb8EyAC8 @posavje #povezujemoposavje</w:t>
      </w:r>
    </w:p>
    <w:p>
      <w:r>
        <w:rPr>
          <w:b/>
          <w:u w:val="single"/>
        </w:rPr>
        <w:t xml:space="preserve">735766</w:t>
      </w:r>
    </w:p>
    <w:p>
      <w:r>
        <w:t xml:space="preserve">On hyvä, että aurasin osan taloni edessä olevasta kadusta, muuten lumiauran kuljettaja ei olisi tuntenut itseään niin tyhmäksi auratessaan auratun kadun.</w:t>
      </w:r>
    </w:p>
    <w:p>
      <w:r>
        <w:rPr>
          <w:b/>
          <w:u w:val="single"/>
        </w:rPr>
        <w:t xml:space="preserve">735767</w:t>
      </w:r>
    </w:p>
    <w:p>
      <w:r>
        <w:t xml:space="preserve">@maceklj Ilmeisesti ei...Vidillä on vaipat, kuten 'viiksekkäällä kansakunnan isällä'...Hän nauttii muista eduista...</w:t>
        <w:br/>
        <w:t xml:space="preserve"> ...Älkää unohtako Punaisen Ristin viikkoa...</w:t>
      </w:r>
    </w:p>
    <w:p>
      <w:r>
        <w:rPr>
          <w:b/>
          <w:u w:val="single"/>
        </w:rPr>
        <w:t xml:space="preserve">735768</w:t>
      </w:r>
    </w:p>
    <w:p>
      <w:r>
        <w:t xml:space="preserve">@Mauhlerca @HanaMauhler Päihitä tämä! Kuninkaallista leipää, caimacia, vaahterasiirappia. :P https://t.co/pcLg5NfIsy https://t.co/pcLg5NfIsy</w:t>
      </w:r>
    </w:p>
    <w:p>
      <w:r>
        <w:rPr>
          <w:b/>
          <w:u w:val="single"/>
        </w:rPr>
        <w:t xml:space="preserve">735769</w:t>
      </w:r>
    </w:p>
    <w:p>
      <w:r>
        <w:t xml:space="preserve">@cesenj @FranciDonko Nämä idiootit on tarkoitettu itsetuhoon. Uusia on jo odottamassa...</w:t>
      </w:r>
    </w:p>
    <w:p>
      <w:r>
        <w:rPr>
          <w:b/>
          <w:u w:val="single"/>
        </w:rPr>
        <w:t xml:space="preserve">735770</w:t>
      </w:r>
    </w:p>
    <w:p>
      <w:r>
        <w:t xml:space="preserve">@tasosedova Olen 100% samaa mieltä. Niin kauan kuin hän on kotivartija, oksennan. Muuten nainen on älykäs.</w:t>
      </w:r>
    </w:p>
    <w:p>
      <w:r>
        <w:rPr>
          <w:b/>
          <w:u w:val="single"/>
        </w:rPr>
        <w:t xml:space="preserve">735771</w:t>
      </w:r>
    </w:p>
    <w:p>
      <w:r>
        <w:t xml:space="preserve">Älköön yksikään tossu hänen elämässään olko liian suuri hänelle. https://t.co/azUQTr2qDW.</w:t>
      </w:r>
    </w:p>
    <w:p>
      <w:r>
        <w:rPr>
          <w:b/>
          <w:u w:val="single"/>
        </w:rPr>
        <w:t xml:space="preserve">735772</w:t>
      </w:r>
    </w:p>
    <w:p>
      <w:r>
        <w:t xml:space="preserve">@jozevolf 🤔🤔🤔🤔 anteeksi ehkä he ovat sävyjä tyhmempiä täällä on paljon enemmän idiootteja.....</w:t>
      </w:r>
    </w:p>
    <w:p>
      <w:r>
        <w:rPr>
          <w:b/>
          <w:u w:val="single"/>
        </w:rPr>
        <w:t xml:space="preserve">735773</w:t>
      </w:r>
    </w:p>
    <w:p>
      <w:r>
        <w:t xml:space="preserve">SpriCAR. Proletaarinen samppanja keijukaisessa. #HUDO Saša Eržen kirjoittaa. https://t.co/YkZXrFn1NO #Mladina28</w:t>
      </w:r>
    </w:p>
    <w:p>
      <w:r>
        <w:rPr>
          <w:b/>
          <w:u w:val="single"/>
        </w:rPr>
        <w:t xml:space="preserve">735774</w:t>
      </w:r>
    </w:p>
    <w:p>
      <w:r>
        <w:t xml:space="preserve">@MarioPlesej Siksi hänet potkittiin ulos.... hän kertoi totuuden, joka suututti udbomafian.</w:t>
      </w:r>
    </w:p>
    <w:p>
      <w:r>
        <w:rPr>
          <w:b/>
          <w:u w:val="single"/>
        </w:rPr>
        <w:t xml:space="preserve">735775</w:t>
      </w:r>
    </w:p>
    <w:p>
      <w:r>
        <w:t xml:space="preserve">me olemme mukavia, älykkäitä ja rehellisiä. jj on ruma, tyhmä ja roisto. näin toimii erehtymätön igor frelih https://t.co/rlg3EERON8</w:t>
      </w:r>
    </w:p>
    <w:p>
      <w:r>
        <w:rPr>
          <w:b/>
          <w:u w:val="single"/>
        </w:rPr>
        <w:t xml:space="preserve">735776</w:t>
      </w:r>
    </w:p>
    <w:p>
      <w:r>
        <w:t xml:space="preserve">@MazzoVanKlein @leaathenatabako Ei tarvitse kertoa julkisesti, mistä lainaat kuvaustarvikkeita 🤣🤣🤣</w:t>
      </w:r>
    </w:p>
    <w:p>
      <w:r>
        <w:rPr>
          <w:b/>
          <w:u w:val="single"/>
        </w:rPr>
        <w:t xml:space="preserve">735777</w:t>
      </w:r>
    </w:p>
    <w:p>
      <w:r>
        <w:t xml:space="preserve">Kun otetaan huomioon, että autoja upotetaan usein mereen, olisin kiinnostunut tietämään, mitä hyötyä suolavedestä on tanssille.</w:t>
      </w:r>
    </w:p>
    <w:p>
      <w:r>
        <w:rPr>
          <w:b/>
          <w:u w:val="single"/>
        </w:rPr>
        <w:t xml:space="preserve">735778</w:t>
      </w:r>
    </w:p>
    <w:p>
      <w:r>
        <w:t xml:space="preserve">@KilgoreSH5 Paljastakaa perheenvastainen agenda ja rakentakaa hallitus, joka koostuu Slovenian kansakuntaa ja tulevaisuuttamme kunnioittavista ihmisistä! #election2o18</w:t>
      </w:r>
    </w:p>
    <w:p>
      <w:r>
        <w:rPr>
          <w:b/>
          <w:u w:val="single"/>
        </w:rPr>
        <w:t xml:space="preserve">735779</w:t>
      </w:r>
    </w:p>
    <w:p>
      <w:r>
        <w:t xml:space="preserve">Tuomari on ylpeä siitä, että hän on humalassa kuin korkki. outo majo... https://t.co/NQLODhoSbl</w:t>
      </w:r>
    </w:p>
    <w:p>
      <w:r>
        <w:rPr>
          <w:b/>
          <w:u w:val="single"/>
        </w:rPr>
        <w:t xml:space="preserve">735780</w:t>
      </w:r>
    </w:p>
    <w:p>
      <w:r>
        <w:t xml:space="preserve">X Ceed KIA...voittaa T-Rocin testissä...(kuka sanoo...ĐURO..kysyy kummisetä) https://t.co/u4ttTneQX7 https://t.co/u4ttTneQX7</w:t>
      </w:r>
    </w:p>
    <w:p>
      <w:r>
        <w:rPr>
          <w:b/>
          <w:u w:val="single"/>
        </w:rPr>
        <w:t xml:space="preserve">735781</w:t>
      </w:r>
    </w:p>
    <w:p>
      <w:r>
        <w:t xml:space="preserve">@Tevilevi A on jo käynyt läpi kaikki sakramentit, mikä olisi hyvä asia, koska hän on käynyt joissakin messuissa ja aatelisten vierailuissa tulipunaisissa kaavuissa.</w:t>
      </w:r>
    </w:p>
    <w:p>
      <w:r>
        <w:rPr>
          <w:b/>
          <w:u w:val="single"/>
        </w:rPr>
        <w:t xml:space="preserve">735782</w:t>
      </w:r>
    </w:p>
    <w:p>
      <w:r>
        <w:t xml:space="preserve">Välimiesmenettely = epäonnistuminen. Jernej Sekolcin jälkeen naamio putosi Miha Pogačnikille. "Älä ole lahjottavissa, mutta sinut voi ostaa - isoille pariskunnille."</w:t>
      </w:r>
    </w:p>
    <w:p>
      <w:r>
        <w:rPr>
          <w:b/>
          <w:u w:val="single"/>
        </w:rPr>
        <w:t xml:space="preserve">735783</w:t>
      </w:r>
    </w:p>
    <w:p>
      <w:r>
        <w:t xml:space="preserve">@BrenceNejc Vasemmiston demokratia on valtion omistamia yrityksiä ja valtion rahoittamia tiedotusvälineitä, jotka levittävät valheita ja vihapropagandaa.</w:t>
      </w:r>
    </w:p>
    <w:p>
      <w:r>
        <w:rPr>
          <w:b/>
          <w:u w:val="single"/>
        </w:rPr>
        <w:t xml:space="preserve">735784</w:t>
      </w:r>
    </w:p>
    <w:p>
      <w:r>
        <w:t xml:space="preserve">@ZanMahnic Joten hän ei ole siellä sanomassa "vuohi" rukoilijoita???? #HijackedState</w:t>
      </w:r>
    </w:p>
    <w:p>
      <w:r>
        <w:rPr>
          <w:b/>
          <w:u w:val="single"/>
        </w:rPr>
        <w:t xml:space="preserve">735785</w:t>
      </w:r>
    </w:p>
    <w:p>
      <w:r>
        <w:t xml:space="preserve">@FerdinandPusnik @MatejKmatej42 Kerro minulle, Giorgio, sattuuko se, että olet niin tyhmä? Olen aina miettinyt.</w:t>
      </w:r>
    </w:p>
    <w:p>
      <w:r>
        <w:rPr>
          <w:b/>
          <w:u w:val="single"/>
        </w:rPr>
        <w:t xml:space="preserve">735786</w:t>
      </w:r>
    </w:p>
    <w:p>
      <w:r>
        <w:t xml:space="preserve">Applen iTV tallentaa jopa 4 UHF-asemaa, ja se voidaan kytkeä mihin tahansa pistorasiaan. Spy snapshot: http://t.co/1nGdVqyq!</w:t>
      </w:r>
    </w:p>
    <w:p>
      <w:r>
        <w:rPr>
          <w:b/>
          <w:u w:val="single"/>
        </w:rPr>
        <w:t xml:space="preserve">735787</w:t>
      </w:r>
    </w:p>
    <w:p>
      <w:r>
        <w:t xml:space="preserve">@petrasovdat @AlanOrlic @jure_ugovsek 39 senttiä sanoo, että hän ottaa riskinsä, röyhkeä. Hän toivottaa sinut tervetulleeksi takaisin! :*</w:t>
      </w:r>
    </w:p>
    <w:p>
      <w:r>
        <w:rPr>
          <w:b/>
          <w:u w:val="single"/>
        </w:rPr>
        <w:t xml:space="preserve">735788</w:t>
      </w:r>
    </w:p>
    <w:p>
      <w:r>
        <w:t xml:space="preserve">@zblojena @martinvalic Celovškan varrella McDonaldsia ja entistä ulkomaalaiskotia vastapäätä.</w:t>
      </w:r>
    </w:p>
    <w:p>
      <w:r>
        <w:rPr>
          <w:b/>
          <w:u w:val="single"/>
        </w:rPr>
        <w:t xml:space="preserve">735789</w:t>
      </w:r>
    </w:p>
    <w:p>
      <w:r>
        <w:t xml:space="preserve">Kiinteistön koirat haukkuvat, ja poliisiautot ajavat juuri ohi. 😬😬😬</w:t>
      </w:r>
    </w:p>
    <w:p>
      <w:r>
        <w:rPr>
          <w:b/>
          <w:u w:val="single"/>
        </w:rPr>
        <w:t xml:space="preserve">735790</w:t>
      </w:r>
    </w:p>
    <w:p>
      <w:r>
        <w:t xml:space="preserve">Uusi Liza: Anna itsellesi kukkakimppu! https://t.co/utArEToU5K https://t.co/CUvvSa7wgy https://t.co/CUvvSa7wgy</w:t>
      </w:r>
    </w:p>
    <w:p>
      <w:r>
        <w:rPr>
          <w:b/>
          <w:u w:val="single"/>
        </w:rPr>
        <w:t xml:space="preserve">735791</w:t>
      </w:r>
    </w:p>
    <w:p>
      <w:r>
        <w:t xml:space="preserve">Olen nimenomaan kytkenyt päälle raskaat uunin dons:</w:t>
        <w:br/>
        <w:t xml:space="preserve">2x leipää</w:t>
        <w:br/>
        <w:t xml:space="preserve">1x muffinsseja</w:t>
        <w:br/>
        <w:t xml:space="preserve">1x paistinpannu ja ranskalaiset</w:t>
        <w:br/>
        <w:t xml:space="preserve">1x 2. asteen palovamma</w:t>
      </w:r>
    </w:p>
    <w:p>
      <w:r>
        <w:rPr>
          <w:b/>
          <w:u w:val="single"/>
        </w:rPr>
        <w:t xml:space="preserve">735792</w:t>
      </w:r>
    </w:p>
    <w:p>
      <w:r>
        <w:t xml:space="preserve">... kun kiinalaiset käyttävät vasaraa ja sirppiä ... #ToBeFunny https://t.co/ZVxfZNOcj8</w:t>
      </w:r>
    </w:p>
    <w:p>
      <w:r>
        <w:rPr>
          <w:b/>
          <w:u w:val="single"/>
        </w:rPr>
        <w:t xml:space="preserve">735793</w:t>
      </w:r>
    </w:p>
    <w:p>
      <w:r>
        <w:t xml:space="preserve">@OranjeSwaeltjie @balant16 Korkeammat dieselin hinnat tai vapaa-ehtoisesti Mrakechia vastaan, vain harhautuneet uskovat edelliseen !</w:t>
      </w:r>
    </w:p>
    <w:p>
      <w:r>
        <w:rPr>
          <w:b/>
          <w:u w:val="single"/>
        </w:rPr>
        <w:t xml:space="preserve">735794</w:t>
      </w:r>
    </w:p>
    <w:p>
      <w:r>
        <w:t xml:space="preserve">@karn_ivol @PortalSpolsi @surfon Koska matriarkaalinen hallinto vihaa kaikkia miehiä ja kaikkea miehistä.</w:t>
      </w:r>
    </w:p>
    <w:p>
      <w:r>
        <w:rPr>
          <w:b/>
          <w:u w:val="single"/>
        </w:rPr>
        <w:t xml:space="preserve">735795</w:t>
      </w:r>
    </w:p>
    <w:p>
      <w:r>
        <w:t xml:space="preserve">Noin kello 19:30 poliisille ilmoitetaan ampumisesta Portorožissa. https://t.co/sJFmiwGlya</w:t>
      </w:r>
    </w:p>
    <w:p>
      <w:r>
        <w:rPr>
          <w:b/>
          <w:u w:val="single"/>
        </w:rPr>
        <w:t xml:space="preserve">735796</w:t>
      </w:r>
    </w:p>
    <w:p>
      <w:r>
        <w:t xml:space="preserve">@Sportinfosi kaikki mitä voin sanoa on... Luojan kiitos, että liigassa on doncic... koska MIA tulee olemaan totaalisen tylsä tänä vuonna...</w:t>
      </w:r>
    </w:p>
    <w:p>
      <w:r>
        <w:rPr>
          <w:b/>
          <w:u w:val="single"/>
        </w:rPr>
        <w:t xml:space="preserve">735797</w:t>
      </w:r>
    </w:p>
    <w:p>
      <w:r>
        <w:t xml:space="preserve">@BernardBrscic Bernard Minusta tuntuu, että olet ajanut itsesi yli!</w:t>
      </w:r>
    </w:p>
    <w:p>
      <w:r>
        <w:rPr>
          <w:b/>
          <w:u w:val="single"/>
        </w:rPr>
        <w:t xml:space="preserve">735798</w:t>
      </w:r>
    </w:p>
    <w:p>
      <w:r>
        <w:t xml:space="preserve">@MetkaSmole Tavallaan minun on suojeltava tytön viattomuutta. Cameltrajbarsin seksuaalinen loisto on suojelemisen arvoinen!</w:t>
      </w:r>
    </w:p>
    <w:p>
      <w:r>
        <w:rPr>
          <w:b/>
          <w:u w:val="single"/>
        </w:rPr>
        <w:t xml:space="preserve">735799</w:t>
      </w:r>
    </w:p>
    <w:p>
      <w:r>
        <w:t xml:space="preserve">PV on myöntänyt, että hän on vain tietämätön ääliö! Muut ovat ne, jotka mokaavat! 🤔🤨 https://t.co/PD5d3N7wp5</w:t>
      </w:r>
    </w:p>
    <w:p>
      <w:r>
        <w:rPr>
          <w:b/>
          <w:u w:val="single"/>
        </w:rPr>
        <w:t xml:space="preserve">735800</w:t>
      </w:r>
    </w:p>
    <w:p>
      <w:r>
        <w:t xml:space="preserve">Kirjoita, allekirjoita! Tänä iloisena joulukuuna voit - kuppikakkujen ja jouluostosten ohella - piristää elämää! #AmnestyOnline https://t.co/1YcXjzhWkw</w:t>
      </w:r>
    </w:p>
    <w:p>
      <w:r>
        <w:rPr>
          <w:b/>
          <w:u w:val="single"/>
        </w:rPr>
        <w:t xml:space="preserve">735801</w:t>
      </w:r>
    </w:p>
    <w:p>
      <w:r>
        <w:t xml:space="preserve">Aivoruokaa, joka on kätevää tenttiaikana https://t.co/sJ3VNkazJ8 https://t.co/aBcZj2WC9D</w:t>
      </w:r>
    </w:p>
    <w:p>
      <w:r>
        <w:rPr>
          <w:b/>
          <w:u w:val="single"/>
        </w:rPr>
        <w:t xml:space="preserve">735802</w:t>
      </w:r>
    </w:p>
    <w:p>
      <w:r>
        <w:t xml:space="preserve">@BozoPredalic Tämä lanta oli tärkein Tonet Krkovicin sylkemisessä Kučanin ja Krivicin avulla.</w:t>
      </w:r>
    </w:p>
    <w:p>
      <w:r>
        <w:rPr>
          <w:b/>
          <w:u w:val="single"/>
        </w:rPr>
        <w:t xml:space="preserve">735803</w:t>
      </w:r>
    </w:p>
    <w:p>
      <w:r>
        <w:t xml:space="preserve">Olemme vajaan tunnin päässä @KKBuducnostVOLI kaksintaistelusta. Golovecissa on taas kuuma, tule mukaan! ;) #ABALiga #Golovec #CE #Šentjur</w:t>
      </w:r>
    </w:p>
    <w:p>
      <w:r>
        <w:rPr>
          <w:b/>
          <w:u w:val="single"/>
        </w:rPr>
        <w:t xml:space="preserve">735804</w:t>
      </w:r>
    </w:p>
    <w:p>
      <w:r>
        <w:t xml:space="preserve">@CIMN_Slovenija Oletko tässä ryhmässä yhtään huonompi?! Te salaliittoteorian hörhöilijät 😂</w:t>
      </w:r>
    </w:p>
    <w:p>
      <w:r>
        <w:rPr>
          <w:b/>
          <w:u w:val="single"/>
        </w:rPr>
        <w:t xml:space="preserve">735805</w:t>
      </w:r>
    </w:p>
    <w:p>
      <w:r>
        <w:t xml:space="preserve">@petrasovdat Teknisiä kysymyksiä? Miten voin äänestää tällaista "kommunismia" vastaan!</w:t>
      </w:r>
    </w:p>
    <w:p>
      <w:r>
        <w:rPr>
          <w:b/>
          <w:u w:val="single"/>
        </w:rPr>
        <w:t xml:space="preserve">735806</w:t>
      </w:r>
    </w:p>
    <w:p>
      <w:r>
        <w:t xml:space="preserve">Velenje - häpeällinen ja ihmisarvoa pilkkaava paikka, jossa lapsia myrkytetään totalitaristisella https://t.co/kxA0YSjZjK via @Nova24TV</w:t>
      </w:r>
    </w:p>
    <w:p>
      <w:r>
        <w:rPr>
          <w:b/>
          <w:u w:val="single"/>
        </w:rPr>
        <w:t xml:space="preserve">735807</w:t>
      </w:r>
    </w:p>
    <w:p>
      <w:r>
        <w:t xml:space="preserve">@vladoambroz Ne eivät ole ostettuja, vaan kotitekoisia, hän tekee ne vain kirjoituskoneella, koska hänen kätensä ovat kipeät. :)</w:t>
      </w:r>
    </w:p>
    <w:p>
      <w:r>
        <w:rPr>
          <w:b/>
          <w:u w:val="single"/>
        </w:rPr>
        <w:t xml:space="preserve">735808</w:t>
      </w:r>
    </w:p>
    <w:p>
      <w:r>
        <w:t xml:space="preserve">Orgaaninen ilmasähköistys ja paljon muuta. #dalmatiannews #yhteisö https://t.co/JyaNANMAlh</w:t>
      </w:r>
    </w:p>
    <w:p>
      <w:r>
        <w:rPr>
          <w:b/>
          <w:u w:val="single"/>
        </w:rPr>
        <w:t xml:space="preserve">735809</w:t>
      </w:r>
    </w:p>
    <w:p>
      <w:r>
        <w:t xml:space="preserve">@DiMatkovic Luulin, että tällä vuosisadalla Staffordit olivat kaikkien niiden koirien "valinta", jotka halusivat koiran näyttävän aseelta.</w:t>
      </w:r>
    </w:p>
    <w:p>
      <w:r>
        <w:rPr>
          <w:b/>
          <w:u w:val="single"/>
        </w:rPr>
        <w:t xml:space="preserve">735810</w:t>
      </w:r>
    </w:p>
    <w:p>
      <w:r>
        <w:t xml:space="preserve">Huomenna aloitan maaag-kokeilun viimeisen osan. Wuhuuu. On jo aikakin. Luulen, että tämä voi olla todella ohi. #faaks #mag #fertik</w:t>
      </w:r>
    </w:p>
    <w:p>
      <w:r>
        <w:rPr>
          <w:b/>
          <w:u w:val="single"/>
        </w:rPr>
        <w:t xml:space="preserve">735811</w:t>
      </w:r>
    </w:p>
    <w:p>
      <w:r>
        <w:t xml:space="preserve">RATKAISU on yksipisteinen koalitiosopimus - enemmistövaalijärjestelmä - läpäise ja kutsu uudet vaalit!#mali pizdun(nigajunaka)🤨</w:t>
      </w:r>
    </w:p>
    <w:p>
      <w:r>
        <w:rPr>
          <w:b/>
          <w:u w:val="single"/>
        </w:rPr>
        <w:t xml:space="preserve">735812</w:t>
      </w:r>
    </w:p>
    <w:p>
      <w:r>
        <w:t xml:space="preserve">@nejkom @Adornoisdead Se ei ole pähkinä eikä tarragon, vaan koiruoho. #patty</w:t>
      </w:r>
    </w:p>
    <w:p>
      <w:r>
        <w:rPr>
          <w:b/>
          <w:u w:val="single"/>
        </w:rPr>
        <w:t xml:space="preserve">735813</w:t>
      </w:r>
    </w:p>
    <w:p>
      <w:r>
        <w:t xml:space="preserve">Pubecin ja Slovenske Novicen arvonnan voittajien vierailut järjestetään... https://t.co/31M8C7AnEU...</w:t>
      </w:r>
    </w:p>
    <w:p>
      <w:r>
        <w:rPr>
          <w:b/>
          <w:u w:val="single"/>
        </w:rPr>
        <w:t xml:space="preserve">735814</w:t>
      </w:r>
    </w:p>
    <w:p>
      <w:r>
        <w:t xml:space="preserve">On hienoa nähdä, että puolueen jäsenet nauttivat aktiivisesta osallistumisesta puolueen työhön. Ole ainutlaatuinen. Ole TRS</w:t>
      </w:r>
    </w:p>
    <w:p>
      <w:r>
        <w:rPr>
          <w:b/>
          <w:u w:val="single"/>
        </w:rPr>
        <w:t xml:space="preserve">735815</w:t>
      </w:r>
    </w:p>
    <w:p>
      <w:r>
        <w:t xml:space="preserve">@RobertHrovat Kroatialaiset haukkuvat ja valehtelevat, mutta me emme tiedä sitä ? Kohl, kohl, anna minulle piste.</w:t>
      </w:r>
    </w:p>
    <w:p>
      <w:r>
        <w:rPr>
          <w:b/>
          <w:u w:val="single"/>
        </w:rPr>
        <w:t xml:space="preserve">735816</w:t>
      </w:r>
    </w:p>
    <w:p>
      <w:r>
        <w:t xml:space="preserve">On selvää, että ongelmana on nyt pankkien pelastaminen, mutta ne, jotka suunnittelivat sen, ovat kunnossa, koska he ovat johdossa #vitsi</w:t>
      </w:r>
    </w:p>
    <w:p>
      <w:r>
        <w:rPr>
          <w:b/>
          <w:u w:val="single"/>
        </w:rPr>
        <w:t xml:space="preserve">735817</w:t>
      </w:r>
    </w:p>
    <w:p>
      <w:r>
        <w:t xml:space="preserve">@TinoMamic Estäminen hölynpölyä, mitä hän sanoi, häpeääkö hän poliittisen supervaltansa estämistä?</w:t>
      </w:r>
    </w:p>
    <w:p>
      <w:r>
        <w:rPr>
          <w:b/>
          <w:u w:val="single"/>
        </w:rPr>
        <w:t xml:space="preserve">735818</w:t>
      </w:r>
    </w:p>
    <w:p>
      <w:r>
        <w:t xml:space="preserve">Ilmeisesti muslimit kaukaisista maakunnista hyökkäävät perjantaina Eurooppaan! Meitä hallitseva herrasmies ei ymmärrä islamia eikä islamilaista terrorismia!</w:t>
      </w:r>
    </w:p>
    <w:p>
      <w:r>
        <w:rPr>
          <w:b/>
          <w:u w:val="single"/>
        </w:rPr>
        <w:t xml:space="preserve">735819</w:t>
      </w:r>
    </w:p>
    <w:p>
      <w:r>
        <w:t xml:space="preserve">Prepelic 9 PTS VS JUVENTUT; BLAŽIC 15 PTS VS ZARAGOZA HIGHLIGHTS: https://t.co/kolS7e1IUm via @YouTube</w:t>
      </w:r>
    </w:p>
    <w:p>
      <w:r>
        <w:rPr>
          <w:b/>
          <w:u w:val="single"/>
        </w:rPr>
        <w:t xml:space="preserve">735820</w:t>
      </w:r>
    </w:p>
    <w:p>
      <w:r>
        <w:t xml:space="preserve">@stavenskovrhsk1 @KeyserSozeSi @TjasaZavrh Emme tarvitse Smerokazia, sinne te vasemmistolaiset olette jo vieneet meidät.</w:t>
      </w:r>
    </w:p>
    <w:p>
      <w:r>
        <w:rPr>
          <w:b/>
          <w:u w:val="single"/>
        </w:rPr>
        <w:t xml:space="preserve">735821</w:t>
      </w:r>
    </w:p>
    <w:p>
      <w:r>
        <w:t xml:space="preserve">@LjudmilaNovak @EPPG-ryhmä Nousemaan ylös ja viemään meidät toiseen katastrofaaliseen toimikauteen</w:t>
      </w:r>
    </w:p>
    <w:p>
      <w:r>
        <w:rPr>
          <w:b/>
          <w:u w:val="single"/>
        </w:rPr>
        <w:t xml:space="preserve">735822</w:t>
      </w:r>
    </w:p>
    <w:p>
      <w:r>
        <w:t xml:space="preserve">@JakaDolinar2 @Pertinacal Tämä vodeb on todella tarkoitettu psykiatriaan. Hän on tyypillinen vasemmiston kannattaja ja äänestäjä.</w:t>
      </w:r>
    </w:p>
    <w:p>
      <w:r>
        <w:rPr>
          <w:b/>
          <w:u w:val="single"/>
        </w:rPr>
        <w:t xml:space="preserve">735823</w:t>
      </w:r>
    </w:p>
    <w:p>
      <w:r>
        <w:t xml:space="preserve">Lämpöpumppukuivain https://t.co/GGA4M5VPfn https://t.co/2VfZUj5HkO</w:t>
      </w:r>
    </w:p>
    <w:p>
      <w:r>
        <w:rPr>
          <w:b/>
          <w:u w:val="single"/>
        </w:rPr>
        <w:t xml:space="preserve">735824</w:t>
      </w:r>
    </w:p>
    <w:p>
      <w:r>
        <w:t xml:space="preserve">Hölmöjä on aina ollut olemassa, mutta silloin ei vain ollut internetiä, joka olisi levittänyt heidän ääntään. Vain lähisukulaiset ja ensimmäiset naapurit ovat kärsineet. 🤗</w:t>
      </w:r>
    </w:p>
    <w:p>
      <w:r>
        <w:rPr>
          <w:b/>
          <w:u w:val="single"/>
        </w:rPr>
        <w:t xml:space="preserve">735825</w:t>
      </w:r>
    </w:p>
    <w:p>
      <w:r>
        <w:t xml:space="preserve">@Jure_Bajic Jp... Kr vähän liikaa... Minulla ei ole enää edes arkistointia vanhalle lublanalle, koska se on "minun"... Avomuseo...</w:t>
      </w:r>
    </w:p>
    <w:p>
      <w:r>
        <w:rPr>
          <w:b/>
          <w:u w:val="single"/>
        </w:rPr>
        <w:t xml:space="preserve">735826</w:t>
      </w:r>
    </w:p>
    <w:p>
      <w:r>
        <w:t xml:space="preserve">@GregorKos Hei, vaaleihin asti. Näyttää siltä, että se on tulossa, ja Kučan hyppää esiin jokaisen kiven alta. LP Matija</w:t>
      </w:r>
    </w:p>
    <w:p>
      <w:r>
        <w:rPr>
          <w:b/>
          <w:u w:val="single"/>
        </w:rPr>
        <w:t xml:space="preserve">735827</w:t>
      </w:r>
    </w:p>
    <w:p>
      <w:r>
        <w:t xml:space="preserve">@gregarepovz Golazen vain silloin, kun nuoret ovat menneisyyden ja korruption rasittamia.</w:t>
      </w:r>
    </w:p>
    <w:p>
      <w:r>
        <w:rPr>
          <w:b/>
          <w:u w:val="single"/>
        </w:rPr>
        <w:t xml:space="preserve">735828</w:t>
      </w:r>
    </w:p>
    <w:p>
      <w:r>
        <w:t xml:space="preserve">Se on alkanut. Uhkaamme kulttuuria. Ja heidän lapsensa. https://t.co/DqNIsjgUcO</w:t>
      </w:r>
    </w:p>
    <w:p>
      <w:r>
        <w:rPr>
          <w:b/>
          <w:u w:val="single"/>
        </w:rPr>
        <w:t xml:space="preserve">735829</w:t>
      </w:r>
    </w:p>
    <w:p>
      <w:r>
        <w:t xml:space="preserve">@barjanski Tarkoitan, että naapuri "koskisi" nappia ja valo syttyisi talossasi. 😁</w:t>
      </w:r>
    </w:p>
    <w:p>
      <w:r>
        <w:rPr>
          <w:b/>
          <w:u w:val="single"/>
        </w:rPr>
        <w:t xml:space="preserve">735830</w:t>
      </w:r>
    </w:p>
    <w:p>
      <w:r>
        <w:t xml:space="preserve">@starihalj Ah,... ja nämä kaksi yksin ovat tuhonneet jälkimmäisen vihreän. #rainbownaker 😉</w:t>
      </w:r>
    </w:p>
    <w:p>
      <w:r>
        <w:rPr>
          <w:b/>
          <w:u w:val="single"/>
        </w:rPr>
        <w:t xml:space="preserve">735831</w:t>
      </w:r>
    </w:p>
    <w:p>
      <w:r>
        <w:t xml:space="preserve">Slakonja on sosiaalisen median pääaihe. Jotkut ovat iloisia, toiset hukuttaisivat johtajan vesilammikkoon. Onko se niin paha? #jebellacesta #CEljanSi</w:t>
      </w:r>
    </w:p>
    <w:p>
      <w:r>
        <w:rPr>
          <w:b/>
          <w:u w:val="single"/>
        </w:rPr>
        <w:t xml:space="preserve">735832</w:t>
      </w:r>
    </w:p>
    <w:p>
      <w:r>
        <w:t xml:space="preserve">@lucijausaj Hanki tra la la, kun he alkavat laittaa mustia takkeja naisillesi. Katso pieni twiitti Skandinaviasta.</w:t>
      </w:r>
    </w:p>
    <w:p>
      <w:r>
        <w:rPr>
          <w:b/>
          <w:u w:val="single"/>
        </w:rPr>
        <w:t xml:space="preserve">735833</w:t>
      </w:r>
    </w:p>
    <w:p>
      <w:r>
        <w:t xml:space="preserve">@SpelaNovak @russhie @freeeky Toivottavasti ainakin poliisin väliintulo on raitistanut heitä hieman.</w:t>
      </w:r>
    </w:p>
    <w:p>
      <w:r>
        <w:rPr>
          <w:b/>
          <w:u w:val="single"/>
        </w:rPr>
        <w:t xml:space="preserve">735834</w:t>
      </w:r>
    </w:p>
    <w:p>
      <w:r>
        <w:t xml:space="preserve">@IgorZavrsnik @crico111 @martinvalic @iCinober Lopettakaa mummot, pissaan kohta housuihini! Hyvää yötä, en halua sanoa mitään typerämpää.</w:t>
      </w:r>
    </w:p>
    <w:p>
      <w:r>
        <w:rPr>
          <w:b/>
          <w:u w:val="single"/>
        </w:rPr>
        <w:t xml:space="preserve">735835</w:t>
      </w:r>
    </w:p>
    <w:p>
      <w:r>
        <w:t xml:space="preserve">@strankaSDS @BozoPredalic @Nova24TV Asekauppa näytti myös maanpetokselta.</w:t>
      </w:r>
    </w:p>
    <w:p>
      <w:r>
        <w:rPr>
          <w:b/>
          <w:u w:val="single"/>
        </w:rPr>
        <w:t xml:space="preserve">735836</w:t>
      </w:r>
    </w:p>
    <w:p>
      <w:r>
        <w:t xml:space="preserve">@PametnaRit Maistoin sitä ensimmäisen kerran kesäkuussa 1996, nyt se kulkee mukanani kaikkialle 🤪 #häät #brebbuchegganisolate #expandinggoodglassesadvice</w:t>
      </w:r>
    </w:p>
    <w:p>
      <w:r>
        <w:rPr>
          <w:b/>
          <w:u w:val="single"/>
        </w:rPr>
        <w:t xml:space="preserve">735837</w:t>
      </w:r>
    </w:p>
    <w:p>
      <w:r>
        <w:t xml:space="preserve">Media on jo alkanut kertoa minulle, kuinka monta kynttilää minun pitäisi sytyttää. blaa blaa blaa.... 🤯 #vsipametni #brigajsezase #brigajsezase</w:t>
      </w:r>
    </w:p>
    <w:p>
      <w:r>
        <w:rPr>
          <w:b/>
          <w:u w:val="single"/>
        </w:rPr>
        <w:t xml:space="preserve">735838</w:t>
      </w:r>
    </w:p>
    <w:p>
      <w:r>
        <w:t xml:space="preserve">Twitter on kuin hiilihapollinen karkki - jos siihen uppoutuu liian syvälle, makeus vaihtuu hapokkuuteen.</w:t>
      </w:r>
    </w:p>
    <w:p>
      <w:r>
        <w:rPr>
          <w:b/>
          <w:u w:val="single"/>
        </w:rPr>
        <w:t xml:space="preserve">735839</w:t>
      </w:r>
    </w:p>
    <w:p>
      <w:r>
        <w:t xml:space="preserve">@ISterbenc @MarkoSket @JJansaSDS @strankaSD @policija_si tämä on todellisuutta... Slovenia on kusessa</w:t>
      </w:r>
    </w:p>
    <w:p>
      <w:r>
        <w:rPr>
          <w:b/>
          <w:u w:val="single"/>
        </w:rPr>
        <w:t xml:space="preserve">735840</w:t>
      </w:r>
    </w:p>
    <w:p>
      <w:r>
        <w:t xml:space="preserve">Kolme uutta ministeriötä, terveydenhuollon kansallistaminen, armeijan supistaminen, kuvernööri Bratušek, kiinteistövero eikä mitään NLB:stä :)</w:t>
      </w:r>
    </w:p>
    <w:p>
      <w:r>
        <w:rPr>
          <w:b/>
          <w:u w:val="single"/>
        </w:rPr>
        <w:t xml:space="preserve">735841</w:t>
      </w:r>
    </w:p>
    <w:p>
      <w:r>
        <w:t xml:space="preserve">@RobertSifrer Et maininnut asiakirjoja, jotka Umbra tuhosi?</w:t>
      </w:r>
    </w:p>
    <w:p>
      <w:r>
        <w:rPr>
          <w:b/>
          <w:u w:val="single"/>
        </w:rPr>
        <w:t xml:space="preserve">735842</w:t>
      </w:r>
    </w:p>
    <w:p>
      <w:r>
        <w:t xml:space="preserve">@ekst_emigracija Kyllä, mutta canonfuter ovat kuluttajia ja veronmaksajia. Se on likainen peli. Toisin sanoen.</w:t>
      </w:r>
    </w:p>
    <w:p>
      <w:r>
        <w:rPr>
          <w:b/>
          <w:u w:val="single"/>
        </w:rPr>
        <w:t xml:space="preserve">735843</w:t>
      </w:r>
    </w:p>
    <w:p>
      <w:r>
        <w:t xml:space="preserve">Kiitos pillistä! Hahaha... Mitä tuosta oikein tulee! Ja miten typerä puhe. #ministryofeducationandsport</w:t>
      </w:r>
    </w:p>
    <w:p>
      <w:r>
        <w:rPr>
          <w:b/>
          <w:u w:val="single"/>
        </w:rPr>
        <w:t xml:space="preserve">735844</w:t>
      </w:r>
    </w:p>
    <w:p>
      <w:r>
        <w:t xml:space="preserve">Hän alkaa käyttäytyä oudosti. Hän sanoo, että hänen matkapuhelintaan ja kannettavaa tietokonettaan tarkkaillaan. Hänellä on mukanaan veitsi itsepuolustusta varten.</w:t>
      </w:r>
    </w:p>
    <w:p>
      <w:r>
        <w:rPr>
          <w:b/>
          <w:u w:val="single"/>
        </w:rPr>
        <w:t xml:space="preserve">735845</w:t>
      </w:r>
    </w:p>
    <w:p>
      <w:r>
        <w:t xml:space="preserve">@DKaloh @JJansaSDS Olette kaikki samaa leikkausta. Te SD:t, jotka olette naamioitujia, ja te SDS:t, jotka olette ainoita, jotka huomaavat. Aseveljet.</w:t>
      </w:r>
    </w:p>
    <w:p>
      <w:r>
        <w:rPr>
          <w:b/>
          <w:u w:val="single"/>
        </w:rPr>
        <w:t xml:space="preserve">735846</w:t>
      </w:r>
    </w:p>
    <w:p>
      <w:r>
        <w:t xml:space="preserve">Ja nyt kuvitellaan, että #päivä osuu ... koska nämä kaksi ampuvat viirejä aamuun asti! #worldcup2018</w:t>
      </w:r>
    </w:p>
    <w:p>
      <w:r>
        <w:rPr>
          <w:b/>
          <w:u w:val="single"/>
        </w:rPr>
        <w:t xml:space="preserve">735847</w:t>
      </w:r>
    </w:p>
    <w:p>
      <w:r>
        <w:t xml:space="preserve">YK:n maahanmuuttosopimus, jos haluatte tietää, mitä hallitseva luokka salaa meiltä....https://t.co/MSI8HN6Rnv</w:t>
      </w:r>
    </w:p>
    <w:p>
      <w:r>
        <w:rPr>
          <w:b/>
          <w:u w:val="single"/>
        </w:rPr>
        <w:t xml:space="preserve">735848</w:t>
      </w:r>
    </w:p>
    <w:p>
      <w:r>
        <w:t xml:space="preserve">@mat3ja Kumma kyllä ei, mutta ehkä muuten, varsinkin jos asut pohjakerroksessa eikä sinulla ole kaihtimia tai verhoja huoneessasi tai aitaa kotisi ympärillä. 🤩</w:t>
      </w:r>
    </w:p>
    <w:p>
      <w:r>
        <w:rPr>
          <w:b/>
          <w:u w:val="single"/>
        </w:rPr>
        <w:t xml:space="preserve">735849</w:t>
      </w:r>
    </w:p>
    <w:p>
      <w:r>
        <w:t xml:space="preserve">Alice tuhoaa kotimaamme Slovenian täysin. Estetään häntä tästä rikoksesta!!!</w:t>
      </w:r>
    </w:p>
    <w:p>
      <w:r>
        <w:rPr>
          <w:b/>
          <w:u w:val="single"/>
        </w:rPr>
        <w:t xml:space="preserve">735850</w:t>
      </w:r>
    </w:p>
    <w:p>
      <w:r>
        <w:t xml:space="preserve">@UrosEsih @vecer @AmChamSlovenia @strankalevica Totuus on luultavasti jossain keskellä ..</w:t>
      </w:r>
    </w:p>
    <w:p>
      <w:r>
        <w:rPr>
          <w:b/>
          <w:u w:val="single"/>
        </w:rPr>
        <w:t xml:space="preserve">735851</w:t>
      </w:r>
    </w:p>
    <w:p>
      <w:r>
        <w:t xml:space="preserve">Näin toimitaan valehtelevien toimittajien kanssa!</w:t>
        <w:br/>
        <w:br/>
        <w:t xml:space="preserve">Näin meidänkin on toimittava punaisia presidenttejä vastaan Sloveniassa!</w:t>
        <w:br/>
        <w:br/>
        <w:t xml:space="preserve">https://t.co/0Z8mpxIGkZ</w:t>
      </w:r>
    </w:p>
    <w:p>
      <w:r>
        <w:rPr>
          <w:b/>
          <w:u w:val="single"/>
        </w:rPr>
        <w:t xml:space="preserve">735852</w:t>
      </w:r>
    </w:p>
    <w:p>
      <w:r>
        <w:t xml:space="preserve">4 ärsyttävää tapaa, jotka saattavat pilata ystävyytesi</w:t>
        <w:br/>
        <w:br/>
        <w:t xml:space="preserve">https://t.co/5FCX3QazB4</w:t>
      </w:r>
    </w:p>
    <w:p>
      <w:r>
        <w:rPr>
          <w:b/>
          <w:u w:val="single"/>
        </w:rPr>
        <w:t xml:space="preserve">735853</w:t>
      </w:r>
    </w:p>
    <w:p>
      <w:r>
        <w:t xml:space="preserve">Kaksi hoitajaa muuttaa väliaikaisesti kotiin. #cryptomining #knap https://t.co/MXOhdZBxbU</w:t>
      </w:r>
    </w:p>
    <w:p>
      <w:r>
        <w:rPr>
          <w:b/>
          <w:u w:val="single"/>
        </w:rPr>
        <w:t xml:space="preserve">735854</w:t>
      </w:r>
    </w:p>
    <w:p>
      <w:r>
        <w:t xml:space="preserve">#HP ProBook 450 G2, #HP, #tietokoneet | Kannettavat tietokoneet #MEGABITE - #tietokoneet ja #tietokonelaitteet. https://t.co/AC215IFjRl.</w:t>
      </w:r>
    </w:p>
    <w:p>
      <w:r>
        <w:rPr>
          <w:b/>
          <w:u w:val="single"/>
        </w:rPr>
        <w:t xml:space="preserve">735855</w:t>
      </w:r>
    </w:p>
    <w:p>
      <w:r>
        <w:t xml:space="preserve">@MihaRosa79 @GoranBracic @strankaSD Kommunistit @strankaSD eivät anna tavalliselle kansalaiselle varaa mihinkään.</w:t>
      </w:r>
    </w:p>
    <w:p>
      <w:r>
        <w:rPr>
          <w:b/>
          <w:u w:val="single"/>
        </w:rPr>
        <w:t xml:space="preserve">735856</w:t>
      </w:r>
    </w:p>
    <w:p>
      <w:r>
        <w:t xml:space="preserve">@Medeja_7 Jihuu..jihuu..Masquerade ja Hladnik.... elää edelleen niissä unissa, joissa hän ilmestyi hetkeksi.... ja hänen mielensä oli sumentunut....</w:t>
      </w:r>
    </w:p>
    <w:p>
      <w:r>
        <w:rPr>
          <w:b/>
          <w:u w:val="single"/>
        </w:rPr>
        <w:t xml:space="preserve">735857</w:t>
      </w:r>
    </w:p>
    <w:p>
      <w:r>
        <w:t xml:space="preserve">@mercator_en</w:t>
        <w:br/>
        <w:t xml:space="preserve">Tilaa kassapäätteet Šiška-keskukseen</w:t>
        <w:t xml:space="preserve"> Plaxila kortilla ei ole mahdollista. Kortti toimii pankkiautomaatilla. Ei ensimmäinen kerta.</w:t>
      </w:r>
    </w:p>
    <w:p>
      <w:r>
        <w:rPr>
          <w:b/>
          <w:u w:val="single"/>
        </w:rPr>
        <w:t xml:space="preserve">735858</w:t>
      </w:r>
    </w:p>
    <w:p>
      <w:r>
        <w:t xml:space="preserve">@JakaDolinar2 räkä kaivoksessa anna hänen oppia työskentelemään sen kanssa niin katsotaan sitten ketä hän vihaa.........</w:t>
      </w:r>
    </w:p>
    <w:p>
      <w:r>
        <w:rPr>
          <w:b/>
          <w:u w:val="single"/>
        </w:rPr>
        <w:t xml:space="preserve">735859</w:t>
      </w:r>
    </w:p>
    <w:p>
      <w:r>
        <w:t xml:space="preserve">@MarkoPavlisic Olet oikeassa, maistoin hänen lasinsa kirkasta viiniä ja tajusin, että hän oli tarjoillut minulle "snifterin".</w:t>
      </w:r>
    </w:p>
    <w:p>
      <w:r>
        <w:rPr>
          <w:b/>
          <w:u w:val="single"/>
        </w:rPr>
        <w:t xml:space="preserve">735860</w:t>
      </w:r>
    </w:p>
    <w:p>
      <w:r>
        <w:t xml:space="preserve">@had, mutta se oli järjestäytynyt ryhmämuutto Itä-Euroopasta Länsi-Eurooppaan.</w:t>
      </w:r>
    </w:p>
    <w:p>
      <w:r>
        <w:rPr>
          <w:b/>
          <w:u w:val="single"/>
        </w:rPr>
        <w:t xml:space="preserve">735861</w:t>
      </w:r>
    </w:p>
    <w:p>
      <w:r>
        <w:t xml:space="preserve">@TeaTeaTeaTeaTeaTeaTea @YanchMb Onko hän miettinyt, että ehkä lämpömittari on kadonnut (se, joka on hänen aivoissaan)? 😎</w:t>
      </w:r>
    </w:p>
    <w:p>
      <w:r>
        <w:rPr>
          <w:b/>
          <w:u w:val="single"/>
        </w:rPr>
        <w:t xml:space="preserve">735862</w:t>
      </w:r>
    </w:p>
    <w:p>
      <w:r>
        <w:t xml:space="preserve">Riittämättömistä ja epäloogisista opasteista ei ole puutetta tienrakennustyömailla.  Esimerkki on risteyksestä... https://t.co/2n375LDo97...</w:t>
      </w:r>
    </w:p>
    <w:p>
      <w:r>
        <w:rPr>
          <w:b/>
          <w:u w:val="single"/>
        </w:rPr>
        <w:t xml:space="preserve">735863</w:t>
      </w:r>
    </w:p>
    <w:p>
      <w:r>
        <w:t xml:space="preserve">@_aney Tein virheen ja maksoin. Jahtaan pakettia ympäri kaupunkia ensi viikolla.</w:t>
      </w:r>
    </w:p>
    <w:p>
      <w:r>
        <w:rPr>
          <w:b/>
          <w:u w:val="single"/>
        </w:rPr>
        <w:t xml:space="preserve">735864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735865</w:t>
      </w:r>
    </w:p>
    <w:p>
      <w:r>
        <w:t xml:space="preserve">@MartGum @SamoGlavan Vielä "sairaampia" ovat kaikki ne, jotka hyötyvät tästä tarjouksesta. #boycott</w:t>
      </w:r>
    </w:p>
    <w:p>
      <w:r>
        <w:rPr>
          <w:b/>
          <w:u w:val="single"/>
        </w:rPr>
        <w:t xml:space="preserve">735866</w:t>
      </w:r>
    </w:p>
    <w:p>
      <w:r>
        <w:t xml:space="preserve">On sääli, että Primorje myöhästyi Kotnikin tarjouksen kanssa, sillä tyttö on huippuluokkaa. #maribor</w:t>
      </w:r>
    </w:p>
    <w:p>
      <w:r>
        <w:rPr>
          <w:b/>
          <w:u w:val="single"/>
        </w:rPr>
        <w:t xml:space="preserve">735867</w:t>
      </w:r>
    </w:p>
    <w:p>
      <w:r>
        <w:t xml:space="preserve">@strankaSDS @JJansaSDS @Slovenskavojska Unohtumattomia hetkiä isänmaallisille, mutta punapäiselle väelle...</w:t>
      </w:r>
    </w:p>
    <w:p>
      <w:r>
        <w:rPr>
          <w:b/>
          <w:u w:val="single"/>
        </w:rPr>
        <w:t xml:space="preserve">735868</w:t>
      </w:r>
    </w:p>
    <w:p>
      <w:r>
        <w:t xml:space="preserve">Huhujen mukaan demokraattisimman puolueen pomo on jälleen kerran vilauttanut twiittiään. Onneksi minut on estetty.</w:t>
      </w:r>
    </w:p>
    <w:p>
      <w:r>
        <w:rPr>
          <w:b/>
          <w:u w:val="single"/>
        </w:rPr>
        <w:t xml:space="preserve">735869</w:t>
      </w:r>
    </w:p>
    <w:p>
      <w:r>
        <w:t xml:space="preserve">Tämä parantava juoma parantaa terveyttäsi, säätelee kolesterolitasoja, parantaa sydämen toimintaa, ehkäisee... https://t.co/f1Z8579LlE ...</w:t>
      </w:r>
    </w:p>
    <w:p>
      <w:r>
        <w:rPr>
          <w:b/>
          <w:u w:val="single"/>
        </w:rPr>
        <w:t xml:space="preserve">735870</w:t>
      </w:r>
    </w:p>
    <w:p>
      <w:r>
        <w:t xml:space="preserve">@DKosir7 @JasaLorencic @nzs_si emme siirry mihinkään ennen kuin Zlatko on valitsija.</w:t>
      </w:r>
    </w:p>
    <w:p>
      <w:r>
        <w:rPr>
          <w:b/>
          <w:u w:val="single"/>
        </w:rPr>
        <w:t xml:space="preserve">735871</w:t>
      </w:r>
    </w:p>
    <w:p>
      <w:r>
        <w:t xml:space="preserve">Hämähäkki vei sen pois... mitä minä menin tänne pysäköimään...? https://t.co/17RYSApl6I</w:t>
      </w:r>
    </w:p>
    <w:p>
      <w:r>
        <w:rPr>
          <w:b/>
          <w:u w:val="single"/>
        </w:rPr>
        <w:t xml:space="preserve">735872</w:t>
      </w:r>
    </w:p>
    <w:p>
      <w:r>
        <w:t xml:space="preserve">Klaanimainen nollasummapeli ja poliitikkojen vastuuttomuus, jotka kaikki ovat peräisin byrokraattiluokasta. https://t.co/VbdLaDYvFN</w:t>
      </w:r>
    </w:p>
    <w:p>
      <w:r>
        <w:rPr>
          <w:b/>
          <w:u w:val="single"/>
        </w:rPr>
        <w:t xml:space="preserve">735873</w:t>
      </w:r>
    </w:p>
    <w:p>
      <w:r>
        <w:t xml:space="preserve">Ja tämä: Voit allekirjoittaa, että kannatat elin- ja kudosluovutusta kuolemasi jälkeen, tai voit olla sitä vastaan.</w:t>
        <w:br/>
        <w:br/>
        <w:t xml:space="preserve"> Näin päätös ei jää läheistesi harteille.</w:t>
      </w:r>
    </w:p>
    <w:p>
      <w:r>
        <w:rPr>
          <w:b/>
          <w:u w:val="single"/>
        </w:rPr>
        <w:t xml:space="preserve">735874</w:t>
      </w:r>
    </w:p>
    <w:p>
      <w:r>
        <w:t xml:space="preserve"/>
      </w:r>
    </w:p>
    <w:p>
      <w:r>
        <w:rPr>
          <w:b/>
          <w:u w:val="single"/>
        </w:rPr>
        <w:t xml:space="preserve">735875</w:t>
      </w:r>
    </w:p>
    <w:p>
      <w:r>
        <w:t xml:space="preserve">@metkav1 @MiroGec65 ... vaikka hän ei tietääkseni ole slovenialainen... joten hän ei ole petturi, vaan miehittäjä.....</w:t>
      </w:r>
    </w:p>
    <w:p>
      <w:r>
        <w:rPr>
          <w:b/>
          <w:u w:val="single"/>
        </w:rPr>
        <w:t xml:space="preserve">735876</w:t>
      </w:r>
    </w:p>
    <w:p>
      <w:r>
        <w:t xml:space="preserve">Cezanjevcissä on niin huono koulurakennus slovenialaisille lapsille. Mutta eräälle Lidia Glavinalle on rahaa... Ja milloin kuppi täyttyy?</w:t>
      </w:r>
    </w:p>
    <w:p>
      <w:r>
        <w:rPr>
          <w:b/>
          <w:u w:val="single"/>
        </w:rPr>
        <w:t xml:space="preserve">735877</w:t>
      </w:r>
    </w:p>
    <w:p>
      <w:r>
        <w:t xml:space="preserve">23.2.2014 klo 15.30 Martuljekin metsässä sijaitsevassa hotelli Rutessa "Leipomomessu" -oppimisleikkikentällä! http://t.co/Fe1baZJUgb http://t.co/fPtcxP487F</w:t>
      </w:r>
    </w:p>
    <w:p>
      <w:r>
        <w:rPr>
          <w:b/>
          <w:u w:val="single"/>
        </w:rPr>
        <w:t xml:space="preserve">735878</w:t>
      </w:r>
    </w:p>
    <w:p>
      <w:r>
        <w:t xml:space="preserve">@JozeBiscak Jos @strankaSDS olisi laittanut jotain äänestäjilleen, he eivät keräisi mustalaisten rahaa Republika Srpskasta.</w:t>
      </w:r>
    </w:p>
    <w:p>
      <w:r>
        <w:rPr>
          <w:b/>
          <w:u w:val="single"/>
        </w:rPr>
        <w:t xml:space="preserve">735879</w:t>
      </w:r>
    </w:p>
    <w:p>
      <w:r>
        <w:t xml:space="preserve">@KatarinaJenko @tyschew Mielenkiintoista... Minulla oli täysin erilainen kokemus. Mikään ei ole sotkettu, väsynyt, huolimattomasti piirretty. ... Ah. Se on mitä se on</w:t>
      </w:r>
    </w:p>
    <w:p>
      <w:r>
        <w:rPr>
          <w:b/>
          <w:u w:val="single"/>
        </w:rPr>
        <w:t xml:space="preserve">735880</w:t>
      </w:r>
    </w:p>
    <w:p>
      <w:r>
        <w:t xml:space="preserve">@Jaka__Dolinar @NeMaramButlov Voi paska...Yksi niistä on muuttunut punaisesta vihreäksi.</w:t>
        <w:br/>
        <w:t xml:space="preserve">älä syöatteregratapressi</w:t>
      </w:r>
    </w:p>
    <w:p>
      <w:r>
        <w:rPr>
          <w:b/>
          <w:u w:val="single"/>
        </w:rPr>
        <w:t xml:space="preserve">735881</w:t>
      </w:r>
    </w:p>
    <w:p>
      <w:r>
        <w:t xml:space="preserve">@zasledovalec70 @tomltoml Ei se on hänen pukeutumisensa kotipukuunsa iltapäivällä sopii hänelle myös eri tavalla</w:t>
      </w:r>
    </w:p>
    <w:p>
      <w:r>
        <w:rPr>
          <w:b/>
          <w:u w:val="single"/>
        </w:rPr>
        <w:t xml:space="preserve">735882</w:t>
      </w:r>
    </w:p>
    <w:p>
      <w:r>
        <w:t xml:space="preserve">Kun oikeistolainen kusipää kutsuu sinua serbiksi (ja vieläpä kusipääksi) vain siksi, että astuit hänen oikealle peukalolleen... https://t.co/4CWsJPd4GK ...</w:t>
      </w:r>
    </w:p>
    <w:p>
      <w:r>
        <w:rPr>
          <w:b/>
          <w:u w:val="single"/>
        </w:rPr>
        <w:t xml:space="preserve">735883</w:t>
      </w:r>
    </w:p>
    <w:p>
      <w:r>
        <w:t xml:space="preserve">@AjdaGorenc Minun on nähtävä tietokone läheltä, jos tämä vaihtoehto ei auta.</w:t>
      </w:r>
    </w:p>
    <w:p>
      <w:r>
        <w:rPr>
          <w:b/>
          <w:u w:val="single"/>
        </w:rPr>
        <w:t xml:space="preserve">735884</w:t>
      </w:r>
    </w:p>
    <w:p>
      <w:r>
        <w:t xml:space="preserve">Täydellinen unikonsiemen LCHF-leivonnainen! Syö se ilman huonoa omaatuntoa, Nadka! https://t.co/fA3uGCP0kQ https://t.co/fA3uGCP0kQ</w:t>
      </w:r>
    </w:p>
    <w:p>
      <w:r>
        <w:rPr>
          <w:b/>
          <w:u w:val="single"/>
        </w:rPr>
        <w:t xml:space="preserve">735885</w:t>
      </w:r>
    </w:p>
    <w:p>
      <w:r>
        <w:t xml:space="preserve">Viime kerralla kollegani aivasteli.</w:t>
        <w:br/>
        <w:t xml:space="preserve"> En sanonut hänelle mitään, koska perjantain kansanmusiikkiohjelma RTV:ssä.</w:t>
        <w:br/>
        <w:t xml:space="preserve"> #communizations</w:t>
      </w:r>
    </w:p>
    <w:p>
      <w:r>
        <w:rPr>
          <w:b/>
          <w:u w:val="single"/>
        </w:rPr>
        <w:t xml:space="preserve">735886</w:t>
      </w:r>
    </w:p>
    <w:p>
      <w:r>
        <w:t xml:space="preserve">@xxx24241454 Outoa, että Žitnik ei kehota Janšaa eroamaan. No, hän on liian kiireinen Trumpin kanssa.</w:t>
      </w:r>
    </w:p>
    <w:p>
      <w:r>
        <w:rPr>
          <w:b/>
          <w:u w:val="single"/>
        </w:rPr>
        <w:t xml:space="preserve">735887</w:t>
      </w:r>
    </w:p>
    <w:p>
      <w:r>
        <w:t xml:space="preserve">Olen nyt hämmentynyt, vasemmisto tukee heitä, mutta oikeisto edustaa seriatumin arvoja. https://t.co/bwNrAjeO74</w:t>
      </w:r>
    </w:p>
    <w:p>
      <w:r>
        <w:rPr>
          <w:b/>
          <w:u w:val="single"/>
        </w:rPr>
        <w:t xml:space="preserve">735888</w:t>
      </w:r>
    </w:p>
    <w:p>
      <w:r>
        <w:t xml:space="preserve">Riminissä pidätetään neljä puolalaisen turistin raiskaajaa. He ovat Nigeriasta, Marokosta ja Kongosta. Heistä kolme on alaikäisiä. Ilman huoltajaa olevat lapset!?</w:t>
      </w:r>
    </w:p>
    <w:p>
      <w:r>
        <w:rPr>
          <w:b/>
          <w:u w:val="single"/>
        </w:rPr>
        <w:t xml:space="preserve">735889</w:t>
      </w:r>
    </w:p>
    <w:p>
      <w:r>
        <w:t xml:space="preserve">Kekin 600 euron eläke ei todellakaan ole paljon, mutta ongelma syntyy, koska on olemassa armeija tällaisia ja vielä varakkaampia eläkkeensaajia.</w:t>
      </w:r>
    </w:p>
    <w:p>
      <w:r>
        <w:rPr>
          <w:b/>
          <w:u w:val="single"/>
        </w:rPr>
        <w:t xml:space="preserve">735890</w:t>
      </w:r>
    </w:p>
    <w:p>
      <w:r>
        <w:t xml:space="preserve">Samaan aikaan Labour: Maotin punaisen kirjan lukeminen parlamentissa https://t.co/3OdAzdGRiV</w:t>
      </w:r>
    </w:p>
    <w:p>
      <w:r>
        <w:rPr>
          <w:b/>
          <w:u w:val="single"/>
        </w:rPr>
        <w:t xml:space="preserve">735891</w:t>
      </w:r>
    </w:p>
    <w:p>
      <w:r>
        <w:t xml:space="preserve">@Hojkaa Voit katsoa asiaa myös näin: vihdoin sinun ei enää tarvitse heittää likaista vessapaperia roskiin, vaan suoraan vessanpönttöön!</w:t>
      </w:r>
    </w:p>
    <w:p>
      <w:r>
        <w:rPr>
          <w:b/>
          <w:u w:val="single"/>
        </w:rPr>
        <w:t xml:space="preserve">735892</w:t>
      </w:r>
    </w:p>
    <w:p>
      <w:r>
        <w:t xml:space="preserve">@iamv1dus Yksi digitaalinen Panasonic, kerron sinulle setup video, jonka lähetän pian sen jälkeen, kun saan sen</w:t>
      </w:r>
    </w:p>
    <w:p>
      <w:r>
        <w:rPr>
          <w:b/>
          <w:u w:val="single"/>
        </w:rPr>
        <w:t xml:space="preserve">735893</w:t>
      </w:r>
    </w:p>
    <w:p>
      <w:r>
        <w:t xml:space="preserve">@Slovenskavojska Kaartilaiset esiintyvät Ranskan kansallispäivän paraatissa Pariisissa. http://t.co/k0ylBjzDok</w:t>
      </w:r>
    </w:p>
    <w:p>
      <w:r>
        <w:rPr>
          <w:b/>
          <w:u w:val="single"/>
        </w:rPr>
        <w:t xml:space="preserve">735894</w:t>
      </w:r>
    </w:p>
    <w:p>
      <w:r>
        <w:t xml:space="preserve">@KorsikaB Tällaisen aamiaisen jälkeen on parasta palata nukkumaan.#uživancija</w:t>
      </w:r>
    </w:p>
    <w:p>
      <w:r>
        <w:rPr>
          <w:b/>
          <w:u w:val="single"/>
        </w:rPr>
        <w:t xml:space="preserve">735895</w:t>
      </w:r>
    </w:p>
    <w:p>
      <w:r>
        <w:t xml:space="preserve">@Mackono44Pan @bostjan_voje Pelätään muslimien ja siptarien lobbaajia enemmän kuin serbien lobbaajia!</w:t>
      </w:r>
    </w:p>
    <w:p>
      <w:r>
        <w:rPr>
          <w:b/>
          <w:u w:val="single"/>
        </w:rPr>
        <w:t xml:space="preserve">735896</w:t>
      </w:r>
    </w:p>
    <w:p>
      <w:r>
        <w:t xml:space="preserve">@TeodorOrtl @hrastelj Ja te kaikki vanhemmat olette hiljaa, vain twiittaatte. Ryhtykää toimeen, niin tulee toimintaa!</w:t>
      </w:r>
    </w:p>
    <w:p>
      <w:r>
        <w:rPr>
          <w:b/>
          <w:u w:val="single"/>
        </w:rPr>
        <w:t xml:space="preserve">735897</w:t>
      </w:r>
    </w:p>
    <w:p>
      <w:r>
        <w:t xml:space="preserve">Soltesin uudelleenvalinta on - jos se tapahtuu - todiste siitä, että kansalla on punaisen kalan muisti!</w:t>
      </w:r>
    </w:p>
    <w:p>
      <w:r>
        <w:rPr>
          <w:b/>
          <w:u w:val="single"/>
        </w:rPr>
        <w:t xml:space="preserve">735898</w:t>
      </w:r>
    </w:p>
    <w:p>
      <w:r>
        <w:t xml:space="preserve">kun isäsi tuo sinulle 1 kalan ja päädyt siihen, ettet saa kaikkia paloja laitettua arkkuun. hänellä on toinen kala palasina koko rungon leveydeltä.</w:t>
      </w:r>
    </w:p>
    <w:p>
      <w:r>
        <w:rPr>
          <w:b/>
          <w:u w:val="single"/>
        </w:rPr>
        <w:t xml:space="preserve">735899</w:t>
      </w:r>
    </w:p>
    <w:p>
      <w:r>
        <w:t xml:space="preserve">Jalankulkubussin ilmainen koulutus https://t.co/IMwEfQCFvM #youthteacher #teacher</w:t>
      </w:r>
    </w:p>
    <w:p>
      <w:r>
        <w:rPr>
          <w:b/>
          <w:u w:val="single"/>
        </w:rPr>
        <w:t xml:space="preserve">735900</w:t>
      </w:r>
    </w:p>
    <w:p>
      <w:r>
        <w:t xml:space="preserve">@SSN_pr Vanhempien täytyy olla vasemmistolaisia, muuten he olisivat varoittaneet tytärtään ajoissa salametsästäjien vaarasta. Ne ovat erityisen alttiita muille roduille.</w:t>
      </w:r>
    </w:p>
    <w:p>
      <w:r>
        <w:rPr>
          <w:b/>
          <w:u w:val="single"/>
        </w:rPr>
        <w:t xml:space="preserve">735901</w:t>
      </w:r>
    </w:p>
    <w:p>
      <w:r>
        <w:t xml:space="preserve">@davey007 @Moj_ca @MladenPrajdic Otan huomioon mahdollisuuden, että otit twiittini vakavasti?</w:t>
      </w:r>
    </w:p>
    <w:p>
      <w:r>
        <w:rPr>
          <w:b/>
          <w:u w:val="single"/>
        </w:rPr>
        <w:t xml:space="preserve">735902</w:t>
      </w:r>
    </w:p>
    <w:p>
      <w:r>
        <w:t xml:space="preserve">@Bojana64786987 @magdamekina @EPameten tällaiset marttyyrit, jotka toipuvat vasta illalla twiittaamaan jotain viisasta. Joka tapauksessa, kiitos!</w:t>
      </w:r>
    </w:p>
    <w:p>
      <w:r>
        <w:rPr>
          <w:b/>
          <w:u w:val="single"/>
        </w:rPr>
        <w:t xml:space="preserve">735903</w:t>
      </w:r>
    </w:p>
    <w:p>
      <w:r>
        <w:t xml:space="preserve">@ZNovice Olipa totuus mikä tahansa, olisi mukavaa, jos poliitikkomme selvittäisivät erimielisyytensä kotona.</w:t>
      </w:r>
    </w:p>
    <w:p>
      <w:r>
        <w:rPr>
          <w:b/>
          <w:u w:val="single"/>
        </w:rPr>
        <w:t xml:space="preserve">735904</w:t>
      </w:r>
    </w:p>
    <w:p>
      <w:r>
        <w:t xml:space="preserve">En ymmärrä, miksi Trumpin ideasta järjestää sotilasparaati on niin suuri kohu. Yhdysvaltain armeija paraati ympäri maailmaa taukoamatta, eikä kukaan ole paikalla.</w:t>
      </w:r>
    </w:p>
    <w:p>
      <w:r>
        <w:rPr>
          <w:b/>
          <w:u w:val="single"/>
        </w:rPr>
        <w:t xml:space="preserve">735905</w:t>
      </w:r>
    </w:p>
    <w:p>
      <w:r>
        <w:t xml:space="preserve">@AndrazLogar Toivottavasti emme sulje kauppoja sunnuntaisin. Missä hän sitten asuu?</w:t>
      </w:r>
    </w:p>
    <w:p>
      <w:r>
        <w:rPr>
          <w:b/>
          <w:u w:val="single"/>
        </w:rPr>
        <w:t xml:space="preserve">735906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735907</w:t>
      </w:r>
    </w:p>
    <w:p>
      <w:r>
        <w:t xml:space="preserve">@had @vmatijevec Huomisesta lähtien he lapioivat lisää filipinskin hiiltä teš6:een.</w:t>
      </w:r>
    </w:p>
    <w:p>
      <w:r>
        <w:rPr>
          <w:b/>
          <w:u w:val="single"/>
        </w:rPr>
        <w:t xml:space="preserve">735908</w:t>
      </w:r>
    </w:p>
    <w:p>
      <w:r>
        <w:t xml:space="preserve">@petrasovdat Madonca, eroilmoitusten vyöry on käynnissä. Toivottavasti se ei lopu, koska omenalaatikossa on vielä monia, monia mädäntyneitä omenoita. Hups, sormet ristissä.</w:t>
      </w:r>
    </w:p>
    <w:p>
      <w:r>
        <w:rPr>
          <w:b/>
          <w:u w:val="single"/>
        </w:rPr>
        <w:t xml:space="preserve">735909</w:t>
      </w:r>
    </w:p>
    <w:p>
      <w:r>
        <w:t xml:space="preserve">Me olemme äänestäneet, hän ja hänen vaimonsa Watroc eivät ehkä vielä. Euroopan, rauhan, vapauden ja oikeuksien puolesta!</w:t>
      </w:r>
    </w:p>
    <w:p>
      <w:r>
        <w:rPr>
          <w:b/>
          <w:u w:val="single"/>
        </w:rPr>
        <w:t xml:space="preserve">735910</w:t>
      </w:r>
    </w:p>
    <w:p>
      <w:r>
        <w:t xml:space="preserve">Katson eilistä ohjelmaa. Paitsi että punaiset erosivat, he kusivat Spelon, kun hän ei saanut tarpeeksi viisikosta:D #BiggestLoserSLO</w:t>
      </w:r>
    </w:p>
    <w:p>
      <w:r>
        <w:rPr>
          <w:b/>
          <w:u w:val="single"/>
        </w:rPr>
        <w:t xml:space="preserve">735911</w:t>
      </w:r>
    </w:p>
    <w:p>
      <w:r>
        <w:t xml:space="preserve">Uusi ISO-ympäristöstandardi: uusi ISO-standardi painotuotesektorin hiilidioksidipäästöjen kompensoinnista hiljattain hyväksytty.... http://t.co/ygMOAHhTzi</w:t>
      </w:r>
    </w:p>
    <w:p>
      <w:r>
        <w:rPr>
          <w:b/>
          <w:u w:val="single"/>
        </w:rPr>
        <w:t xml:space="preserve">735912</w:t>
      </w:r>
    </w:p>
    <w:p>
      <w:r>
        <w:t xml:space="preserve">Erittäin kelpo alku uudelle #PLTS:lle ! Ja @PlanetTV:tä on myös kiitettävä aloituksesta ! He ovat määritelleet #PLTS-hankkeen hyvin ja kunnianhimoisesti.</w:t>
      </w:r>
    </w:p>
    <w:p>
      <w:r>
        <w:rPr>
          <w:b/>
          <w:u w:val="single"/>
        </w:rPr>
        <w:t xml:space="preserve">735913</w:t>
      </w:r>
    </w:p>
    <w:p>
      <w:r>
        <w:t xml:space="preserve">@KilgoreSH5 Varas ja roisto vapaalla jalalla.  Vitun Ajdovščina. Konna nielaisi hänet.</w:t>
      </w:r>
    </w:p>
    <w:p>
      <w:r>
        <w:rPr>
          <w:b/>
          <w:u w:val="single"/>
        </w:rPr>
        <w:t xml:space="preserve">735914</w:t>
      </w:r>
    </w:p>
    <w:p>
      <w:r>
        <w:t xml:space="preserve">Polona Lah: "Monipolvinen elementti puuttuu usein vanhainkodeista. Sosiaalisiin piireihin osallistuminen mahdollistaa ihmisarvon toteutumisen."</w:t>
      </w:r>
    </w:p>
    <w:p>
      <w:r>
        <w:rPr>
          <w:b/>
          <w:u w:val="single"/>
        </w:rPr>
        <w:t xml:space="preserve">735915</w:t>
      </w:r>
    </w:p>
    <w:p>
      <w:r>
        <w:t xml:space="preserve">@BojanPozar "...demokratian kehto, vaikka se on jo kauan sitten kadonnut...".</w:t>
        <w:br/>
        <w:br/>
        <w:t xml:space="preserve"> "...teemme sillan, joka on entistäkin kauniimpi ja vanhempi...".</w:t>
      </w:r>
    </w:p>
    <w:p>
      <w:r>
        <w:rPr>
          <w:b/>
          <w:u w:val="single"/>
        </w:rPr>
        <w:t xml:space="preserve">735916</w:t>
      </w:r>
    </w:p>
    <w:p>
      <w:r>
        <w:t xml:space="preserve">@MatevzNovak Se on sen arvoista, sillä täällä näet ja tunnet, mitä voi tapahtua, jos päästät ihmissuden taloosi.</w:t>
      </w:r>
    </w:p>
    <w:p>
      <w:r>
        <w:rPr>
          <w:b/>
          <w:u w:val="single"/>
        </w:rPr>
        <w:t xml:space="preserve">735917</w:t>
      </w:r>
    </w:p>
    <w:p>
      <w:r>
        <w:t xml:space="preserve">Kolmivärinen juustokakku mustikkakermalla https://t.co/DeP7kpAw6N https://t.co/a1h30zCXYu https://t.co/a1h30zCXYu</w:t>
      </w:r>
    </w:p>
    <w:p>
      <w:r>
        <w:rPr>
          <w:b/>
          <w:u w:val="single"/>
        </w:rPr>
        <w:t xml:space="preserve">735918</w:t>
      </w:r>
    </w:p>
    <w:p>
      <w:r>
        <w:t xml:space="preserve">@Bite84303401 @tallshorty84 Homoille ja lesboille näyttää siltä, että kaikki haisee paitsi työ! #golazen</w:t>
      </w:r>
    </w:p>
    <w:p>
      <w:r>
        <w:rPr>
          <w:b/>
          <w:u w:val="single"/>
        </w:rPr>
        <w:t xml:space="preserve">735919</w:t>
      </w:r>
    </w:p>
    <w:p>
      <w:r>
        <w:t xml:space="preserve">Radio kysyy ekaluokkalaisilta, mikä heistä tulee isona:</w:t>
        <w:br/>
        <w:t xml:space="preserve">A: neurokirurgi</w:t>
        <w:br/>
        <w:t xml:space="preserve">B: ninja</w:t>
      </w:r>
    </w:p>
    <w:p>
      <w:r>
        <w:rPr>
          <w:b/>
          <w:u w:val="single"/>
        </w:rPr>
        <w:t xml:space="preserve">735920</w:t>
      </w:r>
    </w:p>
    <w:p>
      <w:r>
        <w:t xml:space="preserve">@Bengica Eristys, ilmanvaihto ja riittävä lämmitys ovat jotenkin välttämättömiä pitkällä aikavälillä. Valitettavasti talossa kaikki tuo on sikamaisen kallista. :S</w:t>
      </w:r>
    </w:p>
    <w:p>
      <w:r>
        <w:rPr>
          <w:b/>
          <w:u w:val="single"/>
        </w:rPr>
        <w:t xml:space="preserve">735921</w:t>
      </w:r>
    </w:p>
    <w:p>
      <w:r>
        <w:t xml:space="preserve">@MarkoPavlisic @Fitzroy1985 He ovat edelleen ja he ovat edelleen suljettuja pubin jerkismille.</w:t>
      </w:r>
    </w:p>
    <w:p>
      <w:r>
        <w:rPr>
          <w:b/>
          <w:u w:val="single"/>
        </w:rPr>
        <w:t xml:space="preserve">735922</w:t>
      </w:r>
    </w:p>
    <w:p>
      <w:r>
        <w:t xml:space="preserve">@DC43 teidän tyttöjen kannattaisi hankkia itsellenne joku hieno rakastaja, jättäkää jalkapallo rauhaan niin tulee isoja maaleja keskeltä ja jatkoajalla ;)</w:t>
      </w:r>
    </w:p>
    <w:p>
      <w:r>
        <w:rPr>
          <w:b/>
          <w:u w:val="single"/>
        </w:rPr>
        <w:t xml:space="preserve">735923</w:t>
      </w:r>
    </w:p>
    <w:p>
      <w:r>
        <w:t xml:space="preserve">Kunnianosoitus kaikille kuolleille. Valitettavasti @RTV_Slovenia, kommunismin uhreiksi kuolleet eivät ole tämän kunnianosoituksen arvoisia. Häpeä.</w:t>
      </w:r>
    </w:p>
    <w:p>
      <w:r>
        <w:rPr>
          <w:b/>
          <w:u w:val="single"/>
        </w:rPr>
        <w:t xml:space="preserve">735924</w:t>
      </w:r>
    </w:p>
    <w:p>
      <w:r>
        <w:t xml:space="preserve">@matevz_zupancic @zballe He tekevät katsojista ja urheilusta hölmöjä. Oikeastaan rikos.</w:t>
      </w:r>
    </w:p>
    <w:p>
      <w:r>
        <w:rPr>
          <w:b/>
          <w:u w:val="single"/>
        </w:rPr>
        <w:t xml:space="preserve">735925</w:t>
      </w:r>
    </w:p>
    <w:p>
      <w:r>
        <w:t xml:space="preserve">En odottanut lääkäreiltä niin inhottavaa tuolin pitämistä. Yäk, Hojker!</w:t>
        <w:br/>
        <w:t xml:space="preserve"> Hojker: Ministeri kaataa UKC:n http://t.co/mbf0CRFtLY.</w:t>
      </w:r>
    </w:p>
    <w:p>
      <w:r>
        <w:rPr>
          <w:b/>
          <w:u w:val="single"/>
        </w:rPr>
        <w:t xml:space="preserve">735926</w:t>
      </w:r>
    </w:p>
    <w:p>
      <w:r>
        <w:t xml:space="preserve">Yksi on se, että et voi tehdä joogaa väärin, koska sinulla on loukkaantunut vasen peukalo. Mutta on aivan eri asia, jos et saa ikeaa auki illalla!</w:t>
      </w:r>
    </w:p>
    <w:p>
      <w:r>
        <w:rPr>
          <w:b/>
          <w:u w:val="single"/>
        </w:rPr>
        <w:t xml:space="preserve">735927</w:t>
      </w:r>
    </w:p>
    <w:p>
      <w:r>
        <w:t xml:space="preserve">Yksityisyyden väärinkäytöstä valittaminen Facebookissa on sama kuin valittaisi, jos joku tarttuu perseeseesi orgioiden aikana!🤔🙄😜</w:t>
      </w:r>
    </w:p>
    <w:p>
      <w:r>
        <w:rPr>
          <w:b/>
          <w:u w:val="single"/>
        </w:rPr>
        <w:t xml:space="preserve">735928</w:t>
      </w:r>
    </w:p>
    <w:p>
      <w:r>
        <w:t xml:space="preserve">@DarkoStrajn Martinin lauantaista alkaen vesimelonismi, vihreä ulkopuolella, punainen sisällä.</w:t>
      </w:r>
    </w:p>
    <w:p>
      <w:r>
        <w:rPr>
          <w:b/>
          <w:u w:val="single"/>
        </w:rPr>
        <w:t xml:space="preserve">735929</w:t>
      </w:r>
    </w:p>
    <w:p>
      <w:r>
        <w:t xml:space="preserve">Ne ovat aina hiljaa. Myös uusi NSi-pormestari on vaitonainen Kamnikissa.  Kansallisella tasolla he pitävät myös hänen "kapulaansa", kuten näyttää https://t.co/K3jPPte67N.</w:t>
      </w:r>
    </w:p>
    <w:p>
      <w:r>
        <w:rPr>
          <w:b/>
          <w:u w:val="single"/>
        </w:rPr>
        <w:t xml:space="preserve">735930</w:t>
      </w:r>
    </w:p>
    <w:p>
      <w:r>
        <w:t xml:space="preserve">Nyt saatavilla myös PINK! Jokainen ranneke toimittaa muutaman aterian nälkäisille vatsoille! https://t.co/gjObwXRe25</w:t>
      </w:r>
    </w:p>
    <w:p>
      <w:r>
        <w:rPr>
          <w:b/>
          <w:u w:val="single"/>
        </w:rPr>
        <w:t xml:space="preserve">735931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735932</w:t>
      </w:r>
    </w:p>
    <w:p>
      <w:r>
        <w:t xml:space="preserve">Kroatian kilpailuviranomainen hyväksyi Geoplinin oston Crodux Plinan kaasuliiketoiminnasta https://t.co/XaMMWyJxm2 #energy</w:t>
      </w:r>
    </w:p>
    <w:p>
      <w:r>
        <w:rPr>
          <w:b/>
          <w:u w:val="single"/>
        </w:rPr>
        <w:t xml:space="preserve">735933</w:t>
      </w:r>
    </w:p>
    <w:p>
      <w:r>
        <w:t xml:space="preserve">Eikä siinä vielä kaikki, uutinen jatkuu: "Mirko piiskaisi Pencen persettä, mutta valitettavasti valokuvaaja ei tallentanut sitä..." https://t.co/1kPtKLysAP.</w:t>
      </w:r>
    </w:p>
    <w:p>
      <w:r>
        <w:rPr>
          <w:b/>
          <w:u w:val="single"/>
        </w:rPr>
        <w:t xml:space="preserve">735934</w:t>
      </w:r>
    </w:p>
    <w:p>
      <w:r>
        <w:t xml:space="preserve">@ShapesFaces Ei kannata twiitata internetiin, ei.  Se on nähtävä naumapieruna!</w:t>
      </w:r>
    </w:p>
    <w:p>
      <w:r>
        <w:rPr>
          <w:b/>
          <w:u w:val="single"/>
        </w:rPr>
        <w:t xml:space="preserve">735935</w:t>
      </w:r>
    </w:p>
    <w:p>
      <w:r>
        <w:t xml:space="preserve">@Libertarec He eivät halua, että heidän korkeat akateemiset standardinsa pilataan, koska silloin olisi vielä vaikeampaa esiintyä "älymystön edustajina".</w:t>
        <w:br/>
        <w:br/>
        <w:t xml:space="preserve"> 🤡🎙🤓</w:t>
      </w:r>
    </w:p>
    <w:p>
      <w:r>
        <w:rPr>
          <w:b/>
          <w:u w:val="single"/>
        </w:rPr>
        <w:t xml:space="preserve">735936</w:t>
      </w:r>
    </w:p>
    <w:p>
      <w:r>
        <w:t xml:space="preserve">Seutukunta: Punainen hälytys Dravan kentän pohjaveden juomavedestä https://t.co/lpkrbOje1u https://t.co/lpkrbOje1u</w:t>
      </w:r>
    </w:p>
    <w:p>
      <w:r>
        <w:rPr>
          <w:b/>
          <w:u w:val="single"/>
        </w:rPr>
        <w:t xml:space="preserve">735937</w:t>
      </w:r>
    </w:p>
    <w:p>
      <w:r>
        <w:t xml:space="preserve">@p_zoran ja miksi hän olisi pommi, jos hän ajattelee päänsä kanssa?  Malli, emme ole enää diktatuurissa, jossa vain kommunistit voisivat elää...</w:t>
      </w:r>
    </w:p>
    <w:p>
      <w:r>
        <w:rPr>
          <w:b/>
          <w:u w:val="single"/>
        </w:rPr>
        <w:t xml:space="preserve">735938</w:t>
      </w:r>
    </w:p>
    <w:p>
      <w:r>
        <w:t xml:space="preserve">@nejkom @PreglArjan Joka päivä ennen välipalaa käsken heitä pesemään kätensä. Kaksi, kolme per luokka.</w:t>
      </w:r>
    </w:p>
    <w:p>
      <w:r>
        <w:rPr>
          <w:b/>
          <w:u w:val="single"/>
        </w:rPr>
        <w:t xml:space="preserve">735939</w:t>
      </w:r>
    </w:p>
    <w:p>
      <w:r>
        <w:t xml:space="preserve">@BSkof @JJansaSDS Eh, kiinalaiset, kommunistit ja tämä... yksi pieni järistys ja tämän valtatien asukkaat ovat pian "toisessa ulottuvuudessa".</w:t>
      </w:r>
    </w:p>
    <w:p>
      <w:r>
        <w:rPr>
          <w:b/>
          <w:u w:val="single"/>
        </w:rPr>
        <w:t xml:space="preserve">735940</w:t>
      </w:r>
    </w:p>
    <w:p>
      <w:r>
        <w:t xml:space="preserve">@Civk1 @BojanPozar Älä huoli, hän ei ole siellä. Lokassa on myös paljon sivistymättömiä ihmisiä.</w:t>
      </w:r>
    </w:p>
    <w:p>
      <w:r>
        <w:rPr>
          <w:b/>
          <w:u w:val="single"/>
        </w:rPr>
        <w:t xml:space="preserve">735941</w:t>
      </w:r>
    </w:p>
    <w:p>
      <w:r>
        <w:t xml:space="preserve">Tänä perjantaina 29.5. ja lauantaina 30.5. olet lämpimästi tervetullut maistelemaan maustesekoituksia ja ihania levitteitä uudesta kirjasesta... http://t.co/Wrc4Za8nJr...</w:t>
      </w:r>
    </w:p>
    <w:p>
      <w:r>
        <w:rPr>
          <w:b/>
          <w:u w:val="single"/>
        </w:rPr>
        <w:t xml:space="preserve">735942</w:t>
      </w:r>
    </w:p>
    <w:p>
      <w:r>
        <w:t xml:space="preserve">Janša tukee voimakkaasti Pahoria. Janez on hiljaa, mutta hänen tiedotusvälineensä on armottomasti Šarcin kimpussa. Eikö olekin selvää? :D</w:t>
      </w:r>
    </w:p>
    <w:p>
      <w:r>
        <w:rPr>
          <w:b/>
          <w:u w:val="single"/>
        </w:rPr>
        <w:t xml:space="preserve">735943</w:t>
      </w:r>
    </w:p>
    <w:p>
      <w:r>
        <w:t xml:space="preserve">@Luis31066813 Logiikka ja paastoaminen eivät sovi kommareille, mutta he nielevät Mesecnikin hölynpölyä suu auki.</w:t>
      </w:r>
    </w:p>
    <w:p>
      <w:r>
        <w:rPr>
          <w:b/>
          <w:u w:val="single"/>
        </w:rPr>
        <w:t xml:space="preserve">735944</w:t>
      </w:r>
    </w:p>
    <w:p>
      <w:r>
        <w:t xml:space="preserve">@lektoricna Monet ihmiset, jotka juovat yhtä olutta, sanovat pitävänsä "yhdestä oluesta".</w:t>
      </w:r>
    </w:p>
    <w:p>
      <w:r>
        <w:rPr>
          <w:b/>
          <w:u w:val="single"/>
        </w:rPr>
        <w:t xml:space="preserve">735945</w:t>
      </w:r>
    </w:p>
    <w:p>
      <w:r>
        <w:t xml:space="preserve">@FerdinandPusnik @vinkovasle1 @sgsonjasg @BojanPozar @mk_gov_si @vladaRS Titon viimeiset ulosteet</w:t>
      </w:r>
    </w:p>
    <w:p>
      <w:r>
        <w:rPr>
          <w:b/>
          <w:u w:val="single"/>
        </w:rPr>
        <w:t xml:space="preserve">735946</w:t>
      </w:r>
    </w:p>
    <w:p>
      <w:r>
        <w:t xml:space="preserve">"En ole koskaan nähnyt roistomaisempaa hyljettä"</w:t>
        <w:br/>
        <w:t xml:space="preserve">(gugltranslejt pohjoisruotsista) https://t.co/DsgrJdkTL3</w:t>
      </w:r>
    </w:p>
    <w:p>
      <w:r>
        <w:rPr>
          <w:b/>
          <w:u w:val="single"/>
        </w:rPr>
        <w:t xml:space="preserve">735947</w:t>
      </w:r>
    </w:p>
    <w:p>
      <w:r>
        <w:t xml:space="preserve">@petrasovdat Ihmettelen, unohtivatko he hioa jalkakäytävän toiselta puolelta vai tekivätkö he siitä tarkoituksella .... oudon näköisen.</w:t>
      </w:r>
    </w:p>
    <w:p>
      <w:r>
        <w:rPr>
          <w:b/>
          <w:u w:val="single"/>
        </w:rPr>
        <w:t xml:space="preserve">735948</w:t>
      </w:r>
    </w:p>
    <w:p>
      <w:r>
        <w:t xml:space="preserve">Yksi hätäkutsu Twitterissä, ja kipeästi tarvitsemani senttimetrivitsi on tekeillä. Ja tästä teknologiasta on tulossa vielä lisää! https://t.co/ZRlzueQkBu</w:t>
      </w:r>
    </w:p>
    <w:p>
      <w:r>
        <w:rPr>
          <w:b/>
          <w:u w:val="single"/>
        </w:rPr>
        <w:t xml:space="preserve">735949</w:t>
      </w:r>
    </w:p>
    <w:p>
      <w:r>
        <w:t xml:space="preserve">Hyvä @mercator_en Luciassa persikoissasi kasvaa hometta. Kauppa on täynnä kääpiöitä. Melko ärsyttävää. https://t.co/9AM2zwbKT7</w:t>
      </w:r>
    </w:p>
    <w:p>
      <w:r>
        <w:rPr>
          <w:b/>
          <w:u w:val="single"/>
        </w:rPr>
        <w:t xml:space="preserve">735950</w:t>
      </w:r>
    </w:p>
    <w:p>
      <w:r>
        <w:t xml:space="preserve">@Denarju En minä eikä kukaan perheessäni syö niitä, ja tällaisen yleistyksen tekemiseen tarvitaan todella uskomattoman pieni kupla.</w:t>
      </w:r>
    </w:p>
    <w:p>
      <w:r>
        <w:rPr>
          <w:b/>
          <w:u w:val="single"/>
        </w:rPr>
        <w:t xml:space="preserve">735951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735952</w:t>
      </w:r>
    </w:p>
    <w:p>
      <w:r>
        <w:t xml:space="preserve">@petrasovdat Jälleen kerran SDS:n alihankintatuki toimitettiin väärään osoitteeseen. Valkoiset nenät.</w:t>
      </w:r>
    </w:p>
    <w:p>
      <w:r>
        <w:rPr>
          <w:b/>
          <w:u w:val="single"/>
        </w:rPr>
        <w:t xml:space="preserve">735953</w:t>
      </w:r>
    </w:p>
    <w:p>
      <w:r>
        <w:t xml:space="preserve">Jos he päällystävät 15 kilometriä moottoritietä tänä iltana, ei guzvaa. @Olenko minä väistänyt kuin hullu @DARS_SI</w:t>
      </w:r>
    </w:p>
    <w:p>
      <w:r>
        <w:rPr>
          <w:b/>
          <w:u w:val="single"/>
        </w:rPr>
        <w:t xml:space="preserve">735954</w:t>
      </w:r>
    </w:p>
    <w:p>
      <w:r>
        <w:t xml:space="preserve">@Bashi_B @ninasft @bodecanezaa @TheArtemida Etsi 4 söpöintä tyttöä, niin olemme mukana.:D</w:t>
      </w:r>
    </w:p>
    <w:p>
      <w:r>
        <w:rPr>
          <w:b/>
          <w:u w:val="single"/>
        </w:rPr>
        <w:t xml:space="preserve">735955</w:t>
      </w:r>
    </w:p>
    <w:p>
      <w:r>
        <w:t xml:space="preserve">@boriscipot1 Primitivismia korkeimmassa luokassa... aivan kuten he...(muuten he kutsuvat häntä orjapiiskuriksi... hän on enemmänkin tallipoika)...</w:t>
      </w:r>
    </w:p>
    <w:p>
      <w:r>
        <w:rPr>
          <w:b/>
          <w:u w:val="single"/>
        </w:rPr>
        <w:t xml:space="preserve">735956</w:t>
      </w:r>
    </w:p>
    <w:p>
      <w:r>
        <w:t xml:space="preserve">Kiitos @JJansaSDS:n puheenjohtajalle.</w:t>
        <w:br/>
        <w:br/>
        <w:t xml:space="preserve"> #GroupSmoStronger tulevaisuudessa! https://t.co/K1Q08BcgPS</w:t>
      </w:r>
    </w:p>
    <w:p>
      <w:r>
        <w:rPr>
          <w:b/>
          <w:u w:val="single"/>
        </w:rPr>
        <w:t xml:space="preserve">735957</w:t>
      </w:r>
    </w:p>
    <w:p>
      <w:r>
        <w:t xml:space="preserve">PORTOROUGH: Mies elvytettiin uudenvuodenpäivän hyppyyn kylmään mereen https://t.co/CtIrqMaw10</w:t>
      </w:r>
    </w:p>
    <w:p>
      <w:r>
        <w:rPr>
          <w:b/>
          <w:u w:val="single"/>
        </w:rPr>
        <w:t xml:space="preserve">735958</w:t>
      </w:r>
    </w:p>
    <w:p>
      <w:r>
        <w:t xml:space="preserve">@andrejLac Jos sinulla ei ole Merkelin ja Macronin kaltaisia lapsia, et tietenkään välitä.</w:t>
      </w:r>
    </w:p>
    <w:p>
      <w:r>
        <w:rPr>
          <w:b/>
          <w:u w:val="single"/>
        </w:rPr>
        <w:t xml:space="preserve">735959</w:t>
      </w:r>
    </w:p>
    <w:p>
      <w:r>
        <w:t xml:space="preserve">@KnightGhost @bledcastle Mutta muistakaa, kuinka nopeasti tämä tehtiin Ljubljanassa! Auttoivatko farmaseutit, anteeksi, kulttuurikeskustalaiset....?</w:t>
      </w:r>
    </w:p>
    <w:p>
      <w:r>
        <w:rPr>
          <w:b/>
          <w:u w:val="single"/>
        </w:rPr>
        <w:t xml:space="preserve">735960</w:t>
      </w:r>
    </w:p>
    <w:p>
      <w:r>
        <w:t xml:space="preserve">@idnaAndrej @Nova24TV Jos pystyt lukemaan valheita ja hölynpölyä, lue faktoja. Minun tehtäväni ei ole kouluttaa tyhmiä.</w:t>
      </w:r>
    </w:p>
    <w:p>
      <w:r>
        <w:rPr>
          <w:b/>
          <w:u w:val="single"/>
        </w:rPr>
        <w:t xml:space="preserve">735961</w:t>
      </w:r>
    </w:p>
    <w:p>
      <w:r>
        <w:t xml:space="preserve">@agortaa Kenen kanssa he tekivät yhteistyötä, josta meidän kommunistimme eivät sano mitään, tarkoitan, että se oli heidän, jotka siivosivat heidät.</w:t>
      </w:r>
    </w:p>
    <w:p>
      <w:r>
        <w:rPr>
          <w:b/>
          <w:u w:val="single"/>
        </w:rPr>
        <w:t xml:space="preserve">735962</w:t>
      </w:r>
    </w:p>
    <w:p>
      <w:r>
        <w:t xml:space="preserve">@komunalc Sinä mokasit. Teidän pitäisi tehdä se huomenna, sunnuntaina, pyhänä vapaapäivänä. #dupladozopravlenie</w:t>
      </w:r>
    </w:p>
    <w:p>
      <w:r>
        <w:rPr>
          <w:b/>
          <w:u w:val="single"/>
        </w:rPr>
        <w:t xml:space="preserve">735963</w:t>
      </w:r>
    </w:p>
    <w:p>
      <w:r>
        <w:t xml:space="preserve">@finance_si @FranklFin jos he menevät liian pitkälle siellä, me (tervejärkiset) katkaisemme sen lyhyeksi, nopeammin kuin Mole lataa suolaa.</w:t>
      </w:r>
    </w:p>
    <w:p>
      <w:r>
        <w:rPr>
          <w:b/>
          <w:u w:val="single"/>
        </w:rPr>
        <w:t xml:space="preserve">735964</w:t>
      </w:r>
    </w:p>
    <w:p>
      <w:r>
        <w:t xml:space="preserve">@LajnarEU Hyvin mahdollista! Vasemmisto saa kovaa kyytiä! Muuten tässä järjestelmässä ei ole mitään uutta! Kansanäänestys samasta asiasta! 2x!</w:t>
      </w:r>
    </w:p>
    <w:p>
      <w:r>
        <w:rPr>
          <w:b/>
          <w:u w:val="single"/>
        </w:rPr>
        <w:t xml:space="preserve">735965</w:t>
      </w:r>
    </w:p>
    <w:p>
      <w:r>
        <w:t xml:space="preserve">@RobertKase1 @janezgecc @zaslovenijo2 Voi ainakin ostaa yhden hyvän akun.</w:t>
      </w:r>
    </w:p>
    <w:p>
      <w:r>
        <w:rPr>
          <w:b/>
          <w:u w:val="single"/>
        </w:rPr>
        <w:t xml:space="preserve">735966</w:t>
      </w:r>
    </w:p>
    <w:p>
      <w:r>
        <w:t xml:space="preserve">@drfilomena @JazbarMatjaz Huonoja aikoja. :-( Tämä on muutettava välittömästi.</w:t>
      </w:r>
    </w:p>
    <w:p>
      <w:r>
        <w:rPr>
          <w:b/>
          <w:u w:val="single"/>
        </w:rPr>
        <w:t xml:space="preserve">735967</w:t>
      </w:r>
    </w:p>
    <w:p>
      <w:r>
        <w:t xml:space="preserve">@Darko_Bulat @JoAnnaOfArc1 On siis parempi katsoa The Farmia ja espanjalaisia sarjoja kuin menettää hermonsa heidän esityksiään katsellessa.</w:t>
      </w:r>
    </w:p>
    <w:p>
      <w:r>
        <w:rPr>
          <w:b/>
          <w:u w:val="single"/>
        </w:rPr>
        <w:t xml:space="preserve">735968</w:t>
      </w:r>
    </w:p>
    <w:p>
      <w:r>
        <w:t xml:space="preserve">jos zebealaiset voivat olla noin 20 vuotta vanhoja, "kansallisen vapautuksen" museossa pitäisi olla yhä MB-tutkia.</w:t>
      </w:r>
    </w:p>
    <w:p>
      <w:r>
        <w:rPr>
          <w:b/>
          <w:u w:val="single"/>
        </w:rPr>
        <w:t xml:space="preserve">735969</w:t>
      </w:r>
    </w:p>
    <w:p>
      <w:r>
        <w:t xml:space="preserve">@BernardBrscic Jos ei ole muuta keinoa, pari olkinukkea on lyötävä, anede. #butl</w:t>
      </w:r>
    </w:p>
    <w:p>
      <w:r>
        <w:rPr>
          <w:b/>
          <w:u w:val="single"/>
        </w:rPr>
        <w:t xml:space="preserve">735970</w:t>
      </w:r>
    </w:p>
    <w:p>
      <w:r>
        <w:t xml:space="preserve">Uusi Agfa-lämpölevy: uusi Agfa Energy Xtra -tulostuslevy on positiivinen levy, jota ei tarvitse esilämmittää. http://t.co/R4y5pQ6v.</w:t>
      </w:r>
    </w:p>
    <w:p>
      <w:r>
        <w:rPr>
          <w:b/>
          <w:u w:val="single"/>
        </w:rPr>
        <w:t xml:space="preserve">735971</w:t>
      </w:r>
    </w:p>
    <w:p>
      <w:r>
        <w:t xml:space="preserve">Täydellinen sekoitus ideologioita,katumusta,jopa väreissä.Tämä maailma tarvitsee ikiliikkujaa päähänsä !</w:t>
        <w:br/>
        <w:t xml:space="preserve">https://t.co/G3npmRduLN</w:t>
      </w:r>
    </w:p>
    <w:p>
      <w:r>
        <w:rPr>
          <w:b/>
          <w:u w:val="single"/>
        </w:rPr>
        <w:t xml:space="preserve">735972</w:t>
      </w:r>
    </w:p>
    <w:p>
      <w:r>
        <w:t xml:space="preserve">Parasta on, että 2 kuukauden kuluttua ikkunavalmistaja soittaa sinulle klo 20:00 ja sanoo: "Huomenna tulemme asentamaan ikkunat, valmistele huone"</w:t>
        <w:br/>
        <w:t xml:space="preserve">WTF?</w:t>
      </w:r>
    </w:p>
    <w:p>
      <w:r>
        <w:rPr>
          <w:b/>
          <w:u w:val="single"/>
        </w:rPr>
        <w:t xml:space="preserve">735973</w:t>
      </w:r>
    </w:p>
    <w:p>
      <w:r>
        <w:t xml:space="preserve">@madpixel @GobaFunk Hieman ennen Šentjanžia, josta yhteinen sukujemme osa on peräisin 😂😂😂😂</w:t>
      </w:r>
    </w:p>
    <w:p>
      <w:r>
        <w:rPr>
          <w:b/>
          <w:u w:val="single"/>
        </w:rPr>
        <w:t xml:space="preserve">735974</w:t>
      </w:r>
    </w:p>
    <w:p>
      <w:r>
        <w:t xml:space="preserve">@KatarinaDbr En sanonut niin. On vielä paikkoja, joissa suurin osa roskaväestä pysyy.</w:t>
      </w:r>
    </w:p>
    <w:p>
      <w:r>
        <w:rPr>
          <w:b/>
          <w:u w:val="single"/>
        </w:rPr>
        <w:t xml:space="preserve">735975</w:t>
      </w:r>
    </w:p>
    <w:p>
      <w:r>
        <w:t xml:space="preserve">Huomenna lähdemme @luka_robida ja @SpelaNovak Matkasirkuksen kanssa https://t.co/TfuVQVdTWQ</w:t>
      </w:r>
    </w:p>
    <w:p>
      <w:r>
        <w:rPr>
          <w:b/>
          <w:u w:val="single"/>
        </w:rPr>
        <w:t xml:space="preserve">735976</w:t>
      </w:r>
    </w:p>
    <w:p>
      <w:r>
        <w:t xml:space="preserve">Joogaa saksalaiseen rapiin. Yritän saada pääni tajuamaan tilanteen, olla rauhassa itseni ja maailman kanssa kaiken tämän käsittämättömän vihan keskellä.</w:t>
      </w:r>
    </w:p>
    <w:p>
      <w:r>
        <w:rPr>
          <w:b/>
          <w:u w:val="single"/>
        </w:rPr>
        <w:t xml:space="preserve">735977</w:t>
      </w:r>
    </w:p>
    <w:p>
      <w:r>
        <w:t xml:space="preserve">Poliittinen yhdistys... Ei auta, että kissa on meidän värinen, sen pitää vain osata huntata!!!!. Hm... rottia...😉 https://t.co/x4g0icyTXX https://t.co/x4g0icyTXX</w:t>
      </w:r>
    </w:p>
    <w:p>
      <w:r>
        <w:rPr>
          <w:b/>
          <w:u w:val="single"/>
        </w:rPr>
        <w:t xml:space="preserve">735978</w:t>
      </w:r>
    </w:p>
    <w:p>
      <w:r>
        <w:t xml:space="preserve">@Chuppacadabra @vmatijevec Petrle ei tiedä, mitä hänen sipulissaan tapahtuu, varsinkaan , hän on miehesi, hän saa kučan perseensä imemään joka päivä</w:t>
      </w:r>
    </w:p>
    <w:p>
      <w:r>
        <w:rPr>
          <w:b/>
          <w:u w:val="single"/>
        </w:rPr>
        <w:t xml:space="preserve">735979</w:t>
      </w:r>
    </w:p>
    <w:p>
      <w:r>
        <w:t xml:space="preserve">@Nova24TV Päinvastoin. Jos heitä ei olisi saatu kiinni (erityisesti salakuljettajia), järjestelmä olisi romahtanut.</w:t>
      </w:r>
    </w:p>
    <w:p>
      <w:r>
        <w:rPr>
          <w:b/>
          <w:u w:val="single"/>
        </w:rPr>
        <w:t xml:space="preserve">735980</w:t>
      </w:r>
    </w:p>
    <w:p>
      <w:r>
        <w:t xml:space="preserve">@SamoGlavan Olen saanut tarpeekseni tuollaisista tulitusjoukoista, mitä autuaallista rauhaa nautin!😌😤</w:t>
      </w:r>
    </w:p>
    <w:p>
      <w:r>
        <w:rPr>
          <w:b/>
          <w:u w:val="single"/>
        </w:rPr>
        <w:t xml:space="preserve">735981</w:t>
      </w:r>
    </w:p>
    <w:p>
      <w:r>
        <w:t xml:space="preserve">Toivon, että olette kaikki kuivia ja että yksikään koira ei vapise tai että koirankoppi tai piha tulvii.</w:t>
        <w:br/>
        <w:t xml:space="preserve"> Ja palomiehille: kiitos.</w:t>
      </w:r>
    </w:p>
    <w:p>
      <w:r>
        <w:rPr>
          <w:b/>
          <w:u w:val="single"/>
        </w:rPr>
        <w:t xml:space="preserve">735982</w:t>
      </w:r>
    </w:p>
    <w:p>
      <w:r>
        <w:t xml:space="preserve">@LajnarEU Terveellinen urheilu on urheilua, joka mukauttaa toimintaa kehon kapasiteetin mukaan #notovertraining</w:t>
      </w:r>
    </w:p>
    <w:p>
      <w:r>
        <w:rPr>
          <w:b/>
          <w:u w:val="single"/>
        </w:rPr>
        <w:t xml:space="preserve">735983</w:t>
      </w:r>
    </w:p>
    <w:p>
      <w:r>
        <w:t xml:space="preserve">@lukavalas jah nyt paimen on venäjänmielinen ja vucic on euroopanmielinen molemmat samasta pesästä</w:t>
      </w:r>
    </w:p>
    <w:p>
      <w:r>
        <w:rPr>
          <w:b/>
          <w:u w:val="single"/>
        </w:rPr>
        <w:t xml:space="preserve">735984</w:t>
      </w:r>
    </w:p>
    <w:p>
      <w:r>
        <w:t xml:space="preserve">Äiti, se on aika yksinkertaista. Poistakaa vain Janšaat, niin pääsette valtaan. https://t.co/aNSVN7D9JL.</w:t>
      </w:r>
    </w:p>
    <w:p>
      <w:r>
        <w:rPr>
          <w:b/>
          <w:u w:val="single"/>
        </w:rPr>
        <w:t xml:space="preserve">735985</w:t>
      </w:r>
    </w:p>
    <w:p>
      <w:r>
        <w:t xml:space="preserve">Stojanovic sekoaa pelikiellon jälkeen. nyt ryntäys rangaistusalueen edessä #derbi</w:t>
      </w:r>
    </w:p>
    <w:p>
      <w:r>
        <w:rPr>
          <w:b/>
          <w:u w:val="single"/>
        </w:rPr>
        <w:t xml:space="preserve">735986</w:t>
      </w:r>
    </w:p>
    <w:p>
      <w:r>
        <w:t xml:space="preserve">Yksinoikeudella: Janša palaa DZ:hen, 7 tuomaria äänestää häntä | Slovenskenovice.si http://t.co/nPIWNFlBdt http://t.co/nPIWNFlBdt</w:t>
      </w:r>
    </w:p>
    <w:p>
      <w:r>
        <w:rPr>
          <w:b/>
          <w:u w:val="single"/>
        </w:rPr>
        <w:t xml:space="preserve">735987</w:t>
      </w:r>
    </w:p>
    <w:p>
      <w:r>
        <w:t xml:space="preserve">@ajitamxy @Nova24TV @JJansaSDS Tämä on toinen tarina Mb-kapinan ajalta #gotovje</w:t>
      </w:r>
    </w:p>
    <w:p>
      <w:r>
        <w:rPr>
          <w:b/>
          <w:u w:val="single"/>
        </w:rPr>
        <w:t xml:space="preserve">735988</w:t>
      </w:r>
    </w:p>
    <w:p>
      <w:r>
        <w:t xml:space="preserve">Julkisen velan kasvu kertoo meille, että meistä on tullut byrokraattisen terrorismin panttivankeja.</w:t>
      </w:r>
    </w:p>
    <w:p>
      <w:r>
        <w:rPr>
          <w:b/>
          <w:u w:val="single"/>
        </w:rPr>
        <w:t xml:space="preserve">735989</w:t>
      </w:r>
    </w:p>
    <w:p>
      <w:r>
        <w:t xml:space="preserve">Älä hakkaa minua, mikä huono tuuri, taas. Koeta jaksaa Ilka, olemme kanssasi https://t.co/QhlR7I2Slp.</w:t>
      </w:r>
    </w:p>
    <w:p>
      <w:r>
        <w:rPr>
          <w:b/>
          <w:u w:val="single"/>
        </w:rPr>
        <w:t xml:space="preserve">735990</w:t>
      </w:r>
    </w:p>
    <w:p>
      <w:r>
        <w:t xml:space="preserve">@KatarinaJenko @_aney Mikä tahansa on parempi kuin SDS-phalanx, joka tulee soittamaan ovikelloasi. #vaalit</w:t>
      </w:r>
    </w:p>
    <w:p>
      <w:r>
        <w:rPr>
          <w:b/>
          <w:u w:val="single"/>
        </w:rPr>
        <w:t xml:space="preserve">735991</w:t>
      </w:r>
    </w:p>
    <w:p>
      <w:r>
        <w:t xml:space="preserve">Suomalaiset ovat nyt saaneet 37 yhden päivän aikana! Tarkoitan, että ihmiset muuttivat ylöspäin päästäkseen pois kuumuudesta, ja se on puolet siitä. https://t.co/kE1ZZVoSfY</w:t>
      </w:r>
    </w:p>
    <w:p>
      <w:r>
        <w:rPr>
          <w:b/>
          <w:u w:val="single"/>
        </w:rPr>
        <w:t xml:space="preserve">735992</w:t>
      </w:r>
    </w:p>
    <w:p>
      <w:r>
        <w:t xml:space="preserve">Myös naapurimaillamme on isänmaallisia totuusmedioita.</w:t>
        <w:br/>
        <w:t xml:space="preserve"> #fasismi https://t.co/jo50hvjOKF</w:t>
      </w:r>
    </w:p>
    <w:p>
      <w:r>
        <w:rPr>
          <w:b/>
          <w:u w:val="single"/>
        </w:rPr>
        <w:t xml:space="preserve">735993</w:t>
      </w:r>
    </w:p>
    <w:p>
      <w:r>
        <w:t xml:space="preserve">@petrasovdat He järjestävät lipun itse. Jos he voivat. Panttaa kotisi asuntolainan vakuudeksi.</w:t>
      </w:r>
    </w:p>
    <w:p>
      <w:r>
        <w:rPr>
          <w:b/>
          <w:u w:val="single"/>
        </w:rPr>
        <w:t xml:space="preserve">735994</w:t>
      </w:r>
    </w:p>
    <w:p>
      <w:r>
        <w:t xml:space="preserve">Basistin hymy siellä 30. sekunnin tienoilla ... Mona Lisalla ei ole mitään syytä huoleen! Zeal &amp; Ardor - Devil is Fine https://t.co/2UOJMzDBcG #music</w:t>
      </w:r>
    </w:p>
    <w:p>
      <w:r>
        <w:rPr>
          <w:b/>
          <w:u w:val="single"/>
        </w:rPr>
        <w:t xml:space="preserve">735995</w:t>
      </w:r>
    </w:p>
    <w:p>
      <w:r>
        <w:t xml:space="preserve">Leirintäalueet, telttojen, asuntovaunujen, matkailuautojen, hostellihuoneiden, riipputelttien, kahden hengen puutalojen vuokraus,... https://t.co/AIlXypu5xt... https://t.co/AIlXypu5xt</w:t>
      </w:r>
    </w:p>
    <w:p>
      <w:r>
        <w:rPr>
          <w:b/>
          <w:u w:val="single"/>
        </w:rPr>
        <w:t xml:space="preserve">735996</w:t>
      </w:r>
    </w:p>
    <w:p>
      <w:r>
        <w:t xml:space="preserve">Skunkkarit eivät vieläkään vaihda 👕 töiden jälkeen, herran tähden.</w:t>
        <w:br/>
        <w:br/>
        <w:t xml:space="preserve">#tvitizsbufeta</w:t>
      </w:r>
    </w:p>
    <w:p>
      <w:r>
        <w:rPr>
          <w:b/>
          <w:u w:val="single"/>
        </w:rPr>
        <w:t xml:space="preserve">735997</w:t>
      </w:r>
    </w:p>
    <w:p>
      <w:r>
        <w:t xml:space="preserve">@MatjazLicer Ja täällä-kirjoittaminen täällä häiritsi minua, koska kerran pyysin tarjoilijalta tuhkakupin sijaan tuhkakuppia.... 😳</w:t>
      </w:r>
    </w:p>
    <w:p>
      <w:r>
        <w:rPr>
          <w:b/>
          <w:u w:val="single"/>
        </w:rPr>
        <w:t xml:space="preserve">735998</w:t>
      </w:r>
    </w:p>
    <w:p>
      <w:r>
        <w:t xml:space="preserve">Ooooooo pidät Angelasta. Mutta menevätkö ihmiset vapaaehtoisesti baariin juomaan ja mehua terassihitteihin, jotta ihmiset voivat nähdä heidät televisiossa? Loppu on lähellä...</w:t>
      </w:r>
    </w:p>
    <w:p>
      <w:r>
        <w:rPr>
          <w:b/>
          <w:u w:val="single"/>
        </w:rPr>
        <w:t xml:space="preserve">735999</w:t>
      </w:r>
    </w:p>
    <w:p>
      <w:r>
        <w:t xml:space="preserve">Ovet avataan klo 20:00. Myöhemmin @melvinsdotcom #rotefabrik https://t.co/HLmQ0X7Sur</w:t>
      </w:r>
    </w:p>
    <w:p>
      <w:r>
        <w:rPr>
          <w:b/>
          <w:u w:val="single"/>
        </w:rPr>
        <w:t xml:space="preserve">736000</w:t>
      </w:r>
    </w:p>
    <w:p>
      <w:r>
        <w:t xml:space="preserve">Olemme samaa mieltä @planinskazveza kanssa : #cleanimogore jopa autojen pakokaasuja! 👍 https://t.co/fMFydtXtvA</w:t>
      </w:r>
    </w:p>
    <w:p>
      <w:r>
        <w:rPr>
          <w:b/>
          <w:u w:val="single"/>
        </w:rPr>
        <w:t xml:space="preserve">736001</w:t>
      </w:r>
    </w:p>
    <w:p>
      <w:r>
        <w:t xml:space="preserve">Jos sinua ei haittaa, että alkuasukkaat sopeutuvat maahanmuuttajiin, olet ääliö https://t.co/4NUT3VLoCA</w:t>
      </w:r>
    </w:p>
    <w:p>
      <w:r>
        <w:rPr>
          <w:b/>
          <w:u w:val="single"/>
        </w:rPr>
        <w:t xml:space="preserve">736002</w:t>
      </w:r>
    </w:p>
    <w:p>
      <w:r>
        <w:t xml:space="preserve">@drfilomena @lukavalas @pengovsky @KatarinaDbr @Agathung Culukafrov ei todellakaan rabmo klele ...</w:t>
      </w:r>
    </w:p>
    <w:p>
      <w:r>
        <w:rPr>
          <w:b/>
          <w:u w:val="single"/>
        </w:rPr>
        <w:t xml:space="preserve">736003</w:t>
      </w:r>
    </w:p>
    <w:p>
      <w:r>
        <w:t xml:space="preserve">@steinbuch @FranciKek @katoliskacerkev @Cathedral @Pontifex Hän on punainen paavi.</w:t>
      </w:r>
    </w:p>
    <w:p>
      <w:r>
        <w:rPr>
          <w:b/>
          <w:u w:val="single"/>
        </w:rPr>
        <w:t xml:space="preserve">736004</w:t>
      </w:r>
    </w:p>
    <w:p>
      <w:r>
        <w:t xml:space="preserve">@karolina83 Voi en ole parta! Nämä eivät ole hyviä aikoja etsiä kiinteistöä 🙄 naapurimme on myymässä, hän on vain ylihinnoitellut sen</w:t>
      </w:r>
    </w:p>
    <w:p>
      <w:r>
        <w:rPr>
          <w:b/>
          <w:u w:val="single"/>
        </w:rPr>
        <w:t xml:space="preserve">736005</w:t>
      </w:r>
    </w:p>
    <w:p>
      <w:r>
        <w:t xml:space="preserve">Juokseminen tonttujen kanssa aloittelijoille / Viimeinen ilmoittautuminen tantrahierontaan - http://t.co/hFwB7S5vgh</w:t>
      </w:r>
    </w:p>
    <w:p>
      <w:r>
        <w:rPr>
          <w:b/>
          <w:u w:val="single"/>
        </w:rPr>
        <w:t xml:space="preserve">736006</w:t>
      </w:r>
    </w:p>
    <w:p>
      <w:r>
        <w:t xml:space="preserve">Tämä on fiasko #pyöräilysiirrosta lähtien. Sääli. Ja he kehuivat järjestöä niin paljon 🇳🇴. @TVSLOsport</w:t>
      </w:r>
    </w:p>
    <w:p>
      <w:r>
        <w:rPr>
          <w:b/>
          <w:u w:val="single"/>
        </w:rPr>
        <w:t xml:space="preserve">736007</w:t>
      </w:r>
    </w:p>
    <w:p>
      <w:r>
        <w:t xml:space="preserve">@sergejvarakin @PlusPortal @steinbuch lopettakaa pelleily, te kommunistit, ja jatkakaa elämäänne kommunistisessa maailmassanne... cao</w:t>
      </w:r>
    </w:p>
    <w:p>
      <w:r>
        <w:rPr>
          <w:b/>
          <w:u w:val="single"/>
        </w:rPr>
        <w:t xml:space="preserve">736008</w:t>
      </w:r>
    </w:p>
    <w:p>
      <w:r>
        <w:t xml:space="preserve">Top... Oikein hieno loppu, sisäänkäynti Louvren kautta suureen finaaliin.. #TDF2019 #TDFTVS</w:t>
      </w:r>
    </w:p>
    <w:p>
      <w:r>
        <w:rPr>
          <w:b/>
          <w:u w:val="single"/>
        </w:rPr>
        <w:t xml:space="preserve">736009</w:t>
      </w:r>
    </w:p>
    <w:p>
      <w:r>
        <w:t xml:space="preserve">@PrometejDD Tulkaa 150 rikollista 150!!@ se on kokonainen pataljoona.</w:t>
        <w:br/>
        <w:t xml:space="preserve"> Minusta se on häpeällistä!</w:t>
      </w:r>
    </w:p>
    <w:p>
      <w:r>
        <w:rPr>
          <w:b/>
          <w:u w:val="single"/>
        </w:rPr>
        <w:t xml:space="preserve">736010</w:t>
      </w:r>
    </w:p>
    <w:p>
      <w:r>
        <w:t xml:space="preserve">@DivnaErzen Serbialaiset raiskaavat Mariborin eläkeläisiä, joilla on kalanluita T-paidassaan❗️He eivät näytä olevan kiinnostuneita slovenialaisesta musiikista!</w:t>
      </w:r>
    </w:p>
    <w:p>
      <w:r>
        <w:rPr>
          <w:b/>
          <w:u w:val="single"/>
        </w:rPr>
        <w:t xml:space="preserve">736011</w:t>
      </w:r>
    </w:p>
    <w:p>
      <w:r>
        <w:t xml:space="preserve">Mutta onko tämä näiden potilaiden propagandaa ennen vaaleja? #yksi #naiset #huumeet #moskeijat?#epilog @EpiloguePOP</w:t>
      </w:r>
    </w:p>
    <w:p>
      <w:r>
        <w:rPr>
          <w:b/>
          <w:u w:val="single"/>
        </w:rPr>
        <w:t xml:space="preserve">736012</w:t>
      </w:r>
    </w:p>
    <w:p>
      <w:r>
        <w:t xml:space="preserve">@zakaj_pa_ne @Gospod_profesor @DC43 Mirko on siis ensimmäinen tycoon tai grebator, joka tasoitti tietä muille 🙄.</w:t>
      </w:r>
    </w:p>
    <w:p>
      <w:r>
        <w:rPr>
          <w:b/>
          <w:u w:val="single"/>
        </w:rPr>
        <w:t xml:space="preserve">736013</w:t>
      </w:r>
    </w:p>
    <w:p>
      <w:r>
        <w:t xml:space="preserve">Ensimmäisen minuutin erikoistarjoukset Mediteran-mökkeihin kohteessa Klenovica https://t.co/aZOIxR9cYw https://t.co/aQYAbjdgoK https://t.co/aQYAbjdgoK</w:t>
      </w:r>
    </w:p>
    <w:p>
      <w:r>
        <w:rPr>
          <w:b/>
          <w:u w:val="single"/>
        </w:rPr>
        <w:t xml:space="preserve">736014</w:t>
      </w:r>
    </w:p>
    <w:p>
      <w:r>
        <w:t xml:space="preserve">@indijanec täsmälleen, lomalla, matkalla, ennen tavallista nyt sähköinen. se ei tunnu edistystä minusta</w:t>
      </w:r>
    </w:p>
    <w:p>
      <w:r>
        <w:rPr>
          <w:b/>
          <w:u w:val="single"/>
        </w:rPr>
        <w:t xml:space="preserve">736015</w:t>
      </w:r>
    </w:p>
    <w:p>
      <w:r>
        <w:t xml:space="preserve">@hrastelj @Medeja_7 Näin tekevät ihmiset, jotka kannattavat joukkomurhia ja ovat aikamme potentiaalisia tappajia! Anteeksi?</w:t>
      </w:r>
    </w:p>
    <w:p>
      <w:r>
        <w:rPr>
          <w:b/>
          <w:u w:val="single"/>
        </w:rPr>
        <w:t xml:space="preserve">736016</w:t>
      </w:r>
    </w:p>
    <w:p>
      <w:r>
        <w:t xml:space="preserve">@lucijausaj Milojka tuo terveydenhuollon takaisin Franjan sairaalan aikaan, monet selvisivät partisaanipuudutuksesta, mutta eivät nauravasta syöksystä!</w:t>
      </w:r>
    </w:p>
    <w:p>
      <w:r>
        <w:rPr>
          <w:b/>
          <w:u w:val="single"/>
        </w:rPr>
        <w:t xml:space="preserve">736017</w:t>
      </w:r>
    </w:p>
    <w:p>
      <w:r>
        <w:t xml:space="preserve">Tämä emansipaatio ei ole helppoa, varsinkaan kun rikkinäinen ruohonleikkuri pitää laittaa autoon ja viedä korjaamolle.</w:t>
      </w:r>
    </w:p>
    <w:p>
      <w:r>
        <w:rPr>
          <w:b/>
          <w:u w:val="single"/>
        </w:rPr>
        <w:t xml:space="preserve">736018</w:t>
      </w:r>
    </w:p>
    <w:p>
      <w:r>
        <w:t xml:space="preserve">#Macronin eilinen vierailu Bouffes du Nord -teatteriin #Parizissa ei sujunut suunnitelmien mukaan. Jep, poliisi pelasti hänet. https://t.co/plv2lUImCV #France</w:t>
      </w:r>
    </w:p>
    <w:p>
      <w:r>
        <w:rPr>
          <w:b/>
          <w:u w:val="single"/>
        </w:rPr>
        <w:t xml:space="preserve">736019</w:t>
      </w:r>
    </w:p>
    <w:p>
      <w:r>
        <w:t xml:space="preserve">Malečnikin asukkaat sulkevat tien protestiksi, jos heidän postitoimistonsa suljetaan! https://t.co/7ofz0Qj7t4 via @TotiMariborcan</w:t>
      </w:r>
    </w:p>
    <w:p>
      <w:r>
        <w:rPr>
          <w:b/>
          <w:u w:val="single"/>
        </w:rPr>
        <w:t xml:space="preserve">736020</w:t>
      </w:r>
    </w:p>
    <w:p>
      <w:r>
        <w:t xml:space="preserve">@Natasa7edem Ymmärräthän, että ihmiset siellä joutuvat kärsimään lavalla huonon sään lisäksi katastrofaalisesta nykäisystä? ;)</w:t>
      </w:r>
    </w:p>
    <w:p>
      <w:r>
        <w:rPr>
          <w:b/>
          <w:u w:val="single"/>
        </w:rPr>
        <w:t xml:space="preserve">736021</w:t>
      </w:r>
    </w:p>
    <w:p>
      <w:r>
        <w:t xml:space="preserve">En edes katsonut sen loppua, vaan kävin hakemassa itselleni lautasellisen salaattia tärisevin käsin. VIHREÄ! 😱 https://t.co/gDa3JOg6E3</w:t>
      </w:r>
    </w:p>
    <w:p>
      <w:r>
        <w:rPr>
          <w:b/>
          <w:u w:val="single"/>
        </w:rPr>
        <w:t xml:space="preserve">736022</w:t>
      </w:r>
    </w:p>
    <w:p>
      <w:r>
        <w:t xml:space="preserve">@bszvezdica @StendlerBostjan ei valmistautunut mihinkään.Lumi yllätti hänet.Mutta lehmät laiduntavat.Pian ne voivat laiduntaa.</w:t>
      </w:r>
    </w:p>
    <w:p>
      <w:r>
        <w:rPr>
          <w:b/>
          <w:u w:val="single"/>
        </w:rPr>
        <w:t xml:space="preserve">736023</w:t>
      </w:r>
    </w:p>
    <w:p>
      <w:r>
        <w:t xml:space="preserve">"Taivaan alla on suuri sotku."</w:t>
        <w:br/>
        <w:br/>
        <w:t xml:space="preserve"> Slavoj ja @HorvatSrecko. Vain HNK Zagrebissa. Yhteenveto ja analyysi tulossa pian @Val202. https://t.co/AvfScMNd72 .</w:t>
      </w:r>
    </w:p>
    <w:p>
      <w:r>
        <w:rPr>
          <w:b/>
          <w:u w:val="single"/>
        </w:rPr>
        <w:t xml:space="preserve">736024</w:t>
      </w:r>
    </w:p>
    <w:p>
      <w:r>
        <w:t xml:space="preserve">Vuorikiipeilijä kuollut, poliisi paljastaa: maasto, josta hänet löydettiin, on kivinen, erittäin vaikea ja jyrkkä https://t.co/pFqG44yxdH</w:t>
      </w:r>
    </w:p>
    <w:p>
      <w:r>
        <w:rPr>
          <w:b/>
          <w:u w:val="single"/>
        </w:rPr>
        <w:t xml:space="preserve">736025</w:t>
      </w:r>
    </w:p>
    <w:p>
      <w:r>
        <w:t xml:space="preserve">Presidentti Pahor ja PR Erdogan keskustelevat Istanbulin terrori-iskuista ja Turkin vierailusta</w:t>
      </w:r>
    </w:p>
    <w:p>
      <w:r>
        <w:rPr>
          <w:b/>
          <w:u w:val="single"/>
        </w:rPr>
        <w:t xml:space="preserve">736026</w:t>
      </w:r>
    </w:p>
    <w:p>
      <w:r>
        <w:t xml:space="preserve">Puoliksi....Makaronarji osoitti jälleen tietämyksensä...Visca! https://t.co/joyBo7KTGr</w:t>
      </w:r>
    </w:p>
    <w:p>
      <w:r>
        <w:rPr>
          <w:b/>
          <w:u w:val="single"/>
        </w:rPr>
        <w:t xml:space="preserve">736027</w:t>
      </w:r>
    </w:p>
    <w:p>
      <w:r>
        <w:t xml:space="preserve">Marko Voljč toi slovenialaiset työpaikkojen tuhoajat Gorenjeen https://t.co/ErHEINQ5JP via @Nova24TV</w:t>
      </w:r>
    </w:p>
    <w:p>
      <w:r>
        <w:rPr>
          <w:b/>
          <w:u w:val="single"/>
        </w:rPr>
        <w:t xml:space="preserve">736028</w:t>
      </w:r>
    </w:p>
    <w:p>
      <w:r>
        <w:t xml:space="preserve">Salonin vasemmistolaiset nukkuvat. He eivät puolusta kultaa eivätkä hopeaa. https://t.co/3YW8uHcBSy</w:t>
      </w:r>
    </w:p>
    <w:p>
      <w:r>
        <w:rPr>
          <w:b/>
          <w:u w:val="single"/>
        </w:rPr>
        <w:t xml:space="preserve">736029</w:t>
      </w:r>
    </w:p>
    <w:p>
      <w:r>
        <w:t xml:space="preserve">@bolfenk1 😦 Olemme uusia täällä ja huomasimme vasta tänä aamuna, että alkuasukkaat parkkeeraavat aivan tien sivuun pyyhkijät ylhäällä.</w:t>
      </w:r>
    </w:p>
    <w:p>
      <w:r>
        <w:rPr>
          <w:b/>
          <w:u w:val="single"/>
        </w:rPr>
        <w:t xml:space="preserve">736030</w:t>
      </w:r>
    </w:p>
    <w:p>
      <w:r>
        <w:t xml:space="preserve">Baijerin poliittinen tuhkakeskiviikko on tänä aamuna jo vahvasti eurooppalaisissa sävyissä. Baijerilaisesta on tulossa "Euroopan pomo". https://t.co/roKVEfP9hy.</w:t>
      </w:r>
    </w:p>
    <w:p>
      <w:r>
        <w:rPr>
          <w:b/>
          <w:u w:val="single"/>
        </w:rPr>
        <w:t xml:space="preserve">736031</w:t>
      </w:r>
    </w:p>
    <w:p>
      <w:r>
        <w:t xml:space="preserve">Soveltuu ensisijaisesti kaikkien lastenlääkäriasemien seinille. #antivaxx #anti-vaccinators #vaccination @Projekt_Imuno https://t.co/F1oWNFneuP</w:t>
      </w:r>
    </w:p>
    <w:p>
      <w:r>
        <w:rPr>
          <w:b/>
          <w:u w:val="single"/>
        </w:rPr>
        <w:t xml:space="preserve">736032</w:t>
      </w:r>
    </w:p>
    <w:p>
      <w:r>
        <w:t xml:space="preserve">@pikapoka_jelen @vinkovasle1 @JJansaSDS Kateus on vakava synti, ja siitä on tulossa parantumaton sairaus valtioista riippumattomien toimijoiden keskuudessa.</w:t>
      </w:r>
    </w:p>
    <w:p>
      <w:r>
        <w:rPr>
          <w:b/>
          <w:u w:val="single"/>
        </w:rPr>
        <w:t xml:space="preserve">736033</w:t>
      </w:r>
    </w:p>
    <w:p>
      <w:r>
        <w:t xml:space="preserve">@EnaSabina @peter_pec @darkospo @cashkee @Jure_Bajic @MMilena @jozzi1joze @umijosek @Celjan_master Pst! Älä tuhoa stereotypioita! ;)</w:t>
      </w:r>
    </w:p>
    <w:p>
      <w:r>
        <w:rPr>
          <w:b/>
          <w:u w:val="single"/>
        </w:rPr>
        <w:t xml:space="preserve">736034</w:t>
      </w:r>
    </w:p>
    <w:p>
      <w:r>
        <w:t xml:space="preserve">@MihaRekar @adria_airways Ymmärrän tämän. Miksi vittuilla Adrian kanssa ollenkaan? Se on kuin SŽ, unohdat, että ne ovat olemassa,... ?</w:t>
      </w:r>
    </w:p>
    <w:p>
      <w:r>
        <w:rPr>
          <w:b/>
          <w:u w:val="single"/>
        </w:rPr>
        <w:t xml:space="preserve">736035</w:t>
      </w:r>
    </w:p>
    <w:p>
      <w:r>
        <w:t xml:space="preserve">Teollisuushamppu - tekstiilien, paperin, muovin korvikkeen raaka-aineena... https://t.co/EQ3Azu1G4I https://t.co/EQ3Azu1G4I</w:t>
      </w:r>
    </w:p>
    <w:p>
      <w:r>
        <w:rPr>
          <w:b/>
          <w:u w:val="single"/>
        </w:rPr>
        <w:t xml:space="preserve">736036</w:t>
      </w:r>
    </w:p>
    <w:p>
      <w:r>
        <w:t xml:space="preserve">Kommunistit ja islamistit käsi kädessä sananvapautta vastaan #FreeSpeech #StopTheHate https://t.co/FQWraN4sQM</w:t>
      </w:r>
    </w:p>
    <w:p>
      <w:r>
        <w:rPr>
          <w:b/>
          <w:u w:val="single"/>
        </w:rPr>
        <w:t xml:space="preserve">736037</w:t>
      </w:r>
    </w:p>
    <w:p>
      <w:r>
        <w:t xml:space="preserve">Myymme lastenrattaat, koska Snot kävelee jo tai pystyy vielä kantamaan niitä.</w:t>
        <w:t xml:space="preserve">Pyydän RT.</w:t>
        <w:br/>
        <w:br/>
        <w:t xml:space="preserve">https://t.co/m5vrcuQKxh</w:t>
      </w:r>
    </w:p>
    <w:p>
      <w:r>
        <w:rPr>
          <w:b/>
          <w:u w:val="single"/>
        </w:rPr>
        <w:t xml:space="preserve">736038</w:t>
      </w:r>
    </w:p>
    <w:p>
      <w:r>
        <w:t xml:space="preserve">@RevijaReporter He kunnostavat myös lentotukialuksia, he eivät vain ole kiinnostuneita slovenialaisista! 😂</w:t>
      </w:r>
    </w:p>
    <w:p>
      <w:r>
        <w:rPr>
          <w:b/>
          <w:u w:val="single"/>
        </w:rPr>
        <w:t xml:space="preserve">736039</w:t>
      </w:r>
    </w:p>
    <w:p>
      <w:r>
        <w:t xml:space="preserve">Vain Titosta on raportoitu yhtä kiitettävästi kuin Putinista PLANET TV:ssä... Ylijäämät! #opranibutli</w:t>
      </w:r>
    </w:p>
    <w:p>
      <w:r>
        <w:rPr>
          <w:b/>
          <w:u w:val="single"/>
        </w:rPr>
        <w:t xml:space="preserve">736040</w:t>
      </w:r>
    </w:p>
    <w:p>
      <w:r>
        <w:t xml:space="preserve">@CufurovicHajdin @lucijausaj @serlah2017 @NormaMKorosec Outoa, että he eivät saa tehdä mitään hänen kestämättömyydelleen ennen häitä.</w:t>
      </w:r>
    </w:p>
    <w:p>
      <w:r>
        <w:rPr>
          <w:b/>
          <w:u w:val="single"/>
        </w:rPr>
        <w:t xml:space="preserve">736041</w:t>
      </w:r>
    </w:p>
    <w:p>
      <w:r>
        <w:t xml:space="preserve">@Primoz_Kovacic On hyvä asia, että Postojnians ei salli AC Jelšaniin! Tämä on ainoa asia, joka estää kaaosta tunkeutumasta Brkinan idylliin.</w:t>
      </w:r>
    </w:p>
    <w:p>
      <w:r>
        <w:rPr>
          <w:b/>
          <w:u w:val="single"/>
        </w:rPr>
        <w:t xml:space="preserve">736042</w:t>
      </w:r>
    </w:p>
    <w:p>
      <w:r>
        <w:t xml:space="preserve">se auttaa, että se on tienvarressa. koska puunhakkaajat riehuvat vuorilla. tästä kissasta tulisi loistava mafioso https://t.co/apuieKKnZt</w:t>
      </w:r>
    </w:p>
    <w:p>
      <w:r>
        <w:rPr>
          <w:b/>
          <w:u w:val="single"/>
        </w:rPr>
        <w:t xml:space="preserve">736043</w:t>
      </w:r>
    </w:p>
    <w:p>
      <w:r>
        <w:t xml:space="preserve">@mr_foto Ymmärrän, että jotkut ihmiset ovat loukkaantuneita (ja rehellisesti sanottuna ovatkin), mutta tämä paska on seurausta yhteiskunnan jatkuvasta kitkasta.</w:t>
      </w:r>
    </w:p>
    <w:p>
      <w:r>
        <w:rPr>
          <w:b/>
          <w:u w:val="single"/>
        </w:rPr>
        <w:t xml:space="preserve">736044</w:t>
      </w:r>
    </w:p>
    <w:p>
      <w:r>
        <w:t xml:space="preserve">@indijanec @had @SZagorc @Fitzroy1985 @police_si No se... voin vain kuvitella kaaoksen... kukaan ei maksaisi enää yhtään pidätysmääräystä...</w:t>
      </w:r>
    </w:p>
    <w:p>
      <w:r>
        <w:rPr>
          <w:b/>
          <w:u w:val="single"/>
        </w:rPr>
        <w:t xml:space="preserve">736045</w:t>
      </w:r>
    </w:p>
    <w:p>
      <w:r>
        <w:t xml:space="preserve">jälleen yksi todiste lisää siitä, että te kommunistit olette säälittäviä hölmöjä, kun ammuskelette selkään ihmisiä, jotka halusivat mennä länteen! https://t.co/0Rp1cc9y5m</w:t>
      </w:r>
    </w:p>
    <w:p>
      <w:r>
        <w:rPr>
          <w:b/>
          <w:u w:val="single"/>
        </w:rPr>
        <w:t xml:space="preserve">736046</w:t>
      </w:r>
    </w:p>
    <w:p>
      <w:r>
        <w:t xml:space="preserve">@bogjak @jolandabuh He kääntyvät vasemmalle ja vasemmalle kääntymällä he todella laihtuvat, valitettavasti vain aivoissa.</w:t>
      </w:r>
    </w:p>
    <w:p>
      <w:r>
        <w:rPr>
          <w:b/>
          <w:u w:val="single"/>
        </w:rPr>
        <w:t xml:space="preserve">736047</w:t>
      </w:r>
    </w:p>
    <w:p>
      <w:r>
        <w:t xml:space="preserve">@Penkalis Siksi minä nalkutan. Koska lataukset on rajoitettu maan huonoimman tämäntyyppisen palvelun tarjoajan tilaajiin. @klaudi777</w:t>
      </w:r>
    </w:p>
    <w:p>
      <w:r>
        <w:rPr>
          <w:b/>
          <w:u w:val="single"/>
        </w:rPr>
        <w:t xml:space="preserve">736048</w:t>
      </w:r>
    </w:p>
    <w:p>
      <w:r>
        <w:t xml:space="preserve">Panslavismi vuorillamme: Prahan SPD:n tšekkiläisen osaston perustamisen 120-vuotispäivä</w:t>
        <w:br/>
        <w:br/>
        <w:t xml:space="preserve">https://t.co/VZUt0AshDv</w:t>
      </w:r>
    </w:p>
    <w:p>
      <w:r>
        <w:rPr>
          <w:b/>
          <w:u w:val="single"/>
        </w:rPr>
        <w:t xml:space="preserve">736049</w:t>
      </w:r>
    </w:p>
    <w:p>
      <w:r>
        <w:t xml:space="preserve">Kissa oli onnekas, sillä tunkeutujan nuoli ei osunut sen elintärkeisiin elimiin, vaikka se ampui sen vartalon läpi.</w:t>
        <w:br/>
        <w:t xml:space="preserve">https://t.co/ZEfaGP8ovf</w:t>
      </w:r>
    </w:p>
    <w:p>
      <w:r>
        <w:rPr>
          <w:b/>
          <w:u w:val="single"/>
        </w:rPr>
        <w:t xml:space="preserve">736050</w:t>
      </w:r>
    </w:p>
    <w:p>
      <w:r>
        <w:t xml:space="preserve">Prof. Dr. Sašo Polanec: Eläkkeiden leikkaukset ovat menneet liian pitkälle, Karel, oletko unohtanut eläkeläiset ja huolehdit vain omasta perseestäsi?</w:t>
      </w:r>
    </w:p>
    <w:p>
      <w:r>
        <w:rPr>
          <w:b/>
          <w:u w:val="single"/>
        </w:rPr>
        <w:t xml:space="preserve">736051</w:t>
      </w:r>
    </w:p>
    <w:p>
      <w:r>
        <w:t xml:space="preserve">For #SafePromotion #SuspendMobility, even when walking or cycling</w:t>
        <w:br/>
        <w:t xml:space="preserve">#pedestrians and #cyclists and #TrafficSafety https://t.co/jKumTZzBNS</w:t>
      </w:r>
    </w:p>
    <w:p>
      <w:r>
        <w:rPr>
          <w:b/>
          <w:u w:val="single"/>
        </w:rPr>
        <w:t xml:space="preserve">736052</w:t>
      </w:r>
    </w:p>
    <w:p>
      <w:r>
        <w:t xml:space="preserve">@TourismLJ @TheCmok Media raportoi silloin, mutta "etelävaltiolaiset" osoittivat suvaitsevaisuutta.</w:t>
      </w:r>
    </w:p>
    <w:p>
      <w:r>
        <w:rPr>
          <w:b/>
          <w:u w:val="single"/>
        </w:rPr>
        <w:t xml:space="preserve">736053</w:t>
      </w:r>
    </w:p>
    <w:p>
      <w:r>
        <w:t xml:space="preserve">@luksuz Nautin todella siitä, kun rikkaat ihmiset pelkäävät ja itkevät. Mutta työntekijää leikataan.</w:t>
        <w:br/>
        <w:t xml:space="preserve"> Se oli viimeinen kerta!</w:t>
      </w:r>
    </w:p>
    <w:p>
      <w:r>
        <w:rPr>
          <w:b/>
          <w:u w:val="single"/>
        </w:rPr>
        <w:t xml:space="preserve">736054</w:t>
      </w:r>
    </w:p>
    <w:p>
      <w:r>
        <w:t xml:space="preserve">@rx170 Entinen opiskelukaveri, zj työskentelee mmc:ssä. Kovan luokan vasemmistolainen :) aktivisti, ei toimittaja.</w:t>
      </w:r>
    </w:p>
    <w:p>
      <w:r>
        <w:rPr>
          <w:b/>
          <w:u w:val="single"/>
        </w:rPr>
        <w:t xml:space="preserve">736055</w:t>
      </w:r>
    </w:p>
    <w:p>
      <w:r>
        <w:t xml:space="preserve">Sijoittamalla vaakuna lipun oikealle puolelle olemme vihdoin voittaneet kommunismin tässä maassa.</w:t>
      </w:r>
    </w:p>
    <w:p>
      <w:r>
        <w:rPr>
          <w:b/>
          <w:u w:val="single"/>
        </w:rPr>
        <w:t xml:space="preserve">736056</w:t>
      </w:r>
    </w:p>
    <w:p>
      <w:r>
        <w:t xml:space="preserve">@LunaTBWA Snezhi voittoisassa ilotulituksessa. Ainoastaan tikku muuttuu näkymättömäksi ensimmäisen laukauksen jälkeen ja siitä eteenpäin arvaamalla ;)</w:t>
      </w:r>
    </w:p>
    <w:p>
      <w:r>
        <w:rPr>
          <w:b/>
          <w:u w:val="single"/>
        </w:rPr>
        <w:t xml:space="preserve">736057</w:t>
      </w:r>
    </w:p>
    <w:p>
      <w:r>
        <w:t xml:space="preserve">@Delo Tällä näädällä ei ollut savukekoteloa eikä tupakantumppia. Hänellä ei ollut edes tupakantumppia.</w:t>
      </w:r>
    </w:p>
    <w:p>
      <w:r>
        <w:rPr>
          <w:b/>
          <w:u w:val="single"/>
        </w:rPr>
        <w:t xml:space="preserve">736058</w:t>
      </w:r>
    </w:p>
    <w:p>
      <w:r>
        <w:t xml:space="preserve">@ZanMahnic Siunattu?</w:t>
        <w:t xml:space="preserve">Mitä Fischer odottaa ilmiannollaan??🤣🤣🤣🤣</w:t>
        <w:br/>
        <w:t xml:space="preserve">P.s.: kotikaartin mukaan Fischer ei ole korruptoitunut - hän on liian fiksu</w:t>
      </w:r>
    </w:p>
    <w:p>
      <w:r>
        <w:rPr>
          <w:b/>
          <w:u w:val="single"/>
        </w:rPr>
        <w:t xml:space="preserve">736059</w:t>
      </w:r>
    </w:p>
    <w:p>
      <w:r>
        <w:t xml:space="preserve">@AnzeKolbezen Ehdottomasti, luettelo kaikista 19 parhaasta slovenialaisesta podcastista on tulossa huomenna. Kaksi kertaa korkea :)</w:t>
      </w:r>
    </w:p>
    <w:p>
      <w:r>
        <w:rPr>
          <w:b/>
          <w:u w:val="single"/>
        </w:rPr>
        <w:t xml:space="preserve">736060</w:t>
      </w:r>
    </w:p>
    <w:p>
      <w:r>
        <w:t xml:space="preserve">Surullista, miksi Primorjen asukkaat ovat valmiita lähtemään kaduille, mutta eivät asioissa, jotka todella uhkaavat tämän maan suvereniteettia!#Manipuloijat</w:t>
      </w:r>
    </w:p>
    <w:p>
      <w:r>
        <w:rPr>
          <w:b/>
          <w:u w:val="single"/>
        </w:rPr>
        <w:t xml:space="preserve">736061</w:t>
      </w:r>
    </w:p>
    <w:p>
      <w:r>
        <w:t xml:space="preserve">Tällä viikolla ND:ssä: Vain mainoksia ja uusintoja - RTV Slovenian oikeusasiamies käsitteli viime vuonna lähes 1500 vastausta!</w:t>
      </w:r>
    </w:p>
    <w:p>
      <w:r>
        <w:rPr>
          <w:b/>
          <w:u w:val="single"/>
        </w:rPr>
        <w:t xml:space="preserve">736062</w:t>
      </w:r>
    </w:p>
    <w:p>
      <w:r>
        <w:t xml:space="preserve">Kymmenen manipulointia kolmessa minuutissa TV Slovenian Utrip-ohjelmassa, joihin olet saattanut langeta https://t.co/v3NmmJJN28</w:t>
      </w:r>
    </w:p>
    <w:p>
      <w:r>
        <w:rPr>
          <w:b/>
          <w:u w:val="single"/>
        </w:rPr>
        <w:t xml:space="preserve">736063</w:t>
      </w:r>
    </w:p>
    <w:p>
      <w:r>
        <w:t xml:space="preserve">@xmp125a nainen on tuomarin käyttäytymisen perusteella myös hieman psykopaatin rajamailla.</w:t>
      </w:r>
    </w:p>
    <w:p>
      <w:r>
        <w:rPr>
          <w:b/>
          <w:u w:val="single"/>
        </w:rPr>
        <w:t xml:space="preserve">736064</w:t>
      </w:r>
    </w:p>
    <w:p>
      <w:r>
        <w:t xml:space="preserve">Kutsuttu Instagramiin? Outoja linkkejä DM:ssä? Älä klikkaa. Poista keskustelu ja vaihda salasana. Se kertoo jotain! @Apgrejd https://t.co/PQMSoJ97nF</w:t>
      </w:r>
    </w:p>
    <w:p>
      <w:r>
        <w:rPr>
          <w:b/>
          <w:u w:val="single"/>
        </w:rPr>
        <w:t xml:space="preserve">736065</w:t>
      </w:r>
    </w:p>
    <w:p>
      <w:r>
        <w:t xml:space="preserve">Lol, 400 euroa ranskalaiselle, joka kouluttaa lipizzanereja. Opetan heidät lukemaan puolesta miljoonasta. https://t.co/xfrWoRa19k.</w:t>
      </w:r>
    </w:p>
    <w:p>
      <w:r>
        <w:rPr>
          <w:b/>
          <w:u w:val="single"/>
        </w:rPr>
        <w:t xml:space="preserve">736066</w:t>
      </w:r>
    </w:p>
    <w:p>
      <w:r>
        <w:t xml:space="preserve">@BlogSlovenija @Jaka__Dolinar @scdtwister Ja mitä luulit, että kusipää oli kuin pankki, kun laitat rahaa sisään, saat korkoa ulos?!!</w:t>
      </w:r>
    </w:p>
    <w:p>
      <w:r>
        <w:rPr>
          <w:b/>
          <w:u w:val="single"/>
        </w:rPr>
        <w:t xml:space="preserve">736067</w:t>
      </w:r>
    </w:p>
    <w:p>
      <w:r>
        <w:t xml:space="preserve">kaikki menee päin helvettiä.... entäs eilinen lakko Molin edessä?? Hän kääntää Ljubljanan kansaa pikkusormellaan ja tekee mitä haluaa!!! https://t.co/bWAB0ufNMG</w:t>
      </w:r>
    </w:p>
    <w:p>
      <w:r>
        <w:rPr>
          <w:b/>
          <w:u w:val="single"/>
        </w:rPr>
        <w:t xml:space="preserve">736068</w:t>
      </w:r>
    </w:p>
    <w:p>
      <w:r>
        <w:t xml:space="preserve">Mistä SLO:n siptarit tulevat? Ovatko ne valokopioituina, paperiensa kanssa? Oikea vitun kuutio.</w:t>
      </w:r>
    </w:p>
    <w:p>
      <w:r>
        <w:rPr>
          <w:b/>
          <w:u w:val="single"/>
        </w:rPr>
        <w:t xml:space="preserve">736069</w:t>
      </w:r>
    </w:p>
    <w:p>
      <w:r>
        <w:t xml:space="preserve">Slovenialaiset maatilat ovat edelleen fiksuja eivätkä mene #BlackFridayyn</w:t>
        <w:br/>
        <w:t xml:space="preserve">https://t.co/Qhl09hjZsE</w:t>
      </w:r>
    </w:p>
    <w:p>
      <w:r>
        <w:rPr>
          <w:b/>
          <w:u w:val="single"/>
        </w:rPr>
        <w:t xml:space="preserve">736070</w:t>
      </w:r>
    </w:p>
    <w:p>
      <w:r>
        <w:t xml:space="preserve">@surfon Nak! Minä en tehnyt sitä. 1.9:stä lähtien en työskentele enää 24urille, vaan olen osa Epilogue-tiimiä.</w:t>
      </w:r>
    </w:p>
    <w:p>
      <w:r>
        <w:rPr>
          <w:b/>
          <w:u w:val="single"/>
        </w:rPr>
        <w:t xml:space="preserve">736071</w:t>
      </w:r>
    </w:p>
    <w:p>
      <w:r>
        <w:t xml:space="preserve">@miro5ek Hän ei ole kuunnellut MITÄÄN näistä kappaleista eikä olisi yllättynyt, että lukutaidoton osaa edes nimetä niitä, saati niiden tarkoitusta!</w:t>
      </w:r>
    </w:p>
    <w:p>
      <w:r>
        <w:rPr>
          <w:b/>
          <w:u w:val="single"/>
        </w:rPr>
        <w:t xml:space="preserve">736072</w:t>
      </w:r>
    </w:p>
    <w:p>
      <w:r>
        <w:t xml:space="preserve">@MitjaIrsic Vain idiootit voivat perustaa yrityksen, joka on jo alussa 20 miljoonaa euroa tappiollinen! Ja maassamme on idiootteja vallassa!</w:t>
      </w:r>
    </w:p>
    <w:p>
      <w:r>
        <w:rPr>
          <w:b/>
          <w:u w:val="single"/>
        </w:rPr>
        <w:t xml:space="preserve">736073</w:t>
      </w:r>
    </w:p>
    <w:p>
      <w:r>
        <w:t xml:space="preserve">Sonyn pomo sanoo, etteivät he ole poistumassa älypuhelinbisneksestä, LG:n pomo on määrännyt täydellisen tilintarkastuksen. https://t.co/oDRsWBETSL</w:t>
      </w:r>
    </w:p>
    <w:p>
      <w:r>
        <w:rPr>
          <w:b/>
          <w:u w:val="single"/>
        </w:rPr>
        <w:t xml:space="preserve">736074</w:t>
      </w:r>
    </w:p>
    <w:p>
      <w:r>
        <w:t xml:space="preserve">Sitten on varoja sotilaille, poliiseille..., Se kannustaa tekemään pahempaa #novzacetek</w:t>
      </w:r>
    </w:p>
    <w:p>
      <w:r>
        <w:rPr>
          <w:b/>
          <w:u w:val="single"/>
        </w:rPr>
        <w:t xml:space="preserve">736075</w:t>
      </w:r>
    </w:p>
    <w:p>
      <w:r>
        <w:t xml:space="preserve">@zorko_eva @ZanMahnic Puheenjohtajasi estävät kaiken vuorollaan. Židan on todellinen diktaattori, hän estää ihmisiä, jotka eivät edes puhuttele häntä.</w:t>
      </w:r>
    </w:p>
    <w:p>
      <w:r>
        <w:rPr>
          <w:b/>
          <w:u w:val="single"/>
        </w:rPr>
        <w:t xml:space="preserve">736076</w:t>
      </w:r>
    </w:p>
    <w:p>
      <w:r>
        <w:t xml:space="preserve">@peterjancic Nämä palkat ovat surullisempia, ei ihme, ettei ministerin virkoihin ole paljon kiinnostusta.</w:t>
      </w:r>
    </w:p>
    <w:p>
      <w:r>
        <w:rPr>
          <w:b/>
          <w:u w:val="single"/>
        </w:rPr>
        <w:t xml:space="preserve">736077</w:t>
      </w:r>
    </w:p>
    <w:p>
      <w:r>
        <w:t xml:space="preserve">@KatarinaJenko @cnfrmstA No, muista, että vähän aikaa sitten tilini hakkeroitiin ja voisin aloittaa alusta.</w:t>
      </w:r>
    </w:p>
    <w:p>
      <w:r>
        <w:rPr>
          <w:b/>
          <w:u w:val="single"/>
        </w:rPr>
        <w:t xml:space="preserve">736078</w:t>
      </w:r>
    </w:p>
    <w:p>
      <w:r>
        <w:t xml:space="preserve">@bostios @KristjaniZOD @MihaVrbinc @list_novi Tämä on vielä suurempi kustannusrakenne kuin Patria.</w:t>
      </w:r>
    </w:p>
    <w:p>
      <w:r>
        <w:rPr>
          <w:b/>
          <w:u w:val="single"/>
        </w:rPr>
        <w:t xml:space="preserve">736079</w:t>
      </w:r>
    </w:p>
    <w:p>
      <w:r>
        <w:t xml:space="preserve">@MervicVanda vihjaili? Kyse on vain tiedossa olevista tosiasioista. Etsikää vertaistenne joukosta kommunisteja ja entisiä apparatiisimiehiä. Ne parveilevat siellä. :)</w:t>
      </w:r>
    </w:p>
    <w:p>
      <w:r>
        <w:rPr>
          <w:b/>
          <w:u w:val="single"/>
        </w:rPr>
        <w:t xml:space="preserve">736080</w:t>
      </w:r>
    </w:p>
    <w:p>
      <w:r>
        <w:t xml:space="preserve">@zeljko_novak @JanezMeznarec Mutta jos @JanezMeznarec haukkuu minua siitä, ettei minulla ole aivoja. 😭😭😭😭</w:t>
      </w:r>
    </w:p>
    <w:p>
      <w:r>
        <w:rPr>
          <w:b/>
          <w:u w:val="single"/>
        </w:rPr>
        <w:t xml:space="preserve">736081</w:t>
      </w:r>
    </w:p>
    <w:p>
      <w:r>
        <w:t xml:space="preserve">Olen käyttänyt jo niin monta nenäliinaa tähän flunssaani, että yksi kuusi yksinään olisi voinut olla minulle ansa. Voi helvetti.</w:t>
      </w:r>
    </w:p>
    <w:p>
      <w:r>
        <w:rPr>
          <w:b/>
          <w:u w:val="single"/>
        </w:rPr>
        <w:t xml:space="preserve">736082</w:t>
      </w:r>
    </w:p>
    <w:p>
      <w:r>
        <w:t xml:space="preserve">@GrankoB @caplcapinski @mojcav1 @Nova24TV Pikkulapset vaihtavat kuvia. Olen varma, että toveri Srakar antaa heille suuren halauksen.</w:t>
      </w:r>
    </w:p>
    <w:p>
      <w:r>
        <w:rPr>
          <w:b/>
          <w:u w:val="single"/>
        </w:rPr>
        <w:t xml:space="preserve">736083</w:t>
      </w:r>
    </w:p>
    <w:p>
      <w:r>
        <w:t xml:space="preserve">Puolet toimistosta sulkee ikkunat, koska heillä on kylmä, ja toinen puoli laittaa ilmastoinnin päälle, koska heillä on kuuma. https://t.co/LGaSOax7GT.</w:t>
      </w:r>
    </w:p>
    <w:p>
      <w:r>
        <w:rPr>
          <w:b/>
          <w:u w:val="single"/>
        </w:rPr>
        <w:t xml:space="preserve">736084</w:t>
      </w:r>
    </w:p>
    <w:p>
      <w:r>
        <w:t xml:space="preserve">@TV3_F1 Kunnia tiimille ja siitä, että mainokset ovat vähemmän häiritseviä katsojille, huolimatta orf- ja rtl-katkoksista teidän puolellanne.</w:t>
      </w:r>
    </w:p>
    <w:p>
      <w:r>
        <w:rPr>
          <w:b/>
          <w:u w:val="single"/>
        </w:rPr>
        <w:t xml:space="preserve">736085</w:t>
      </w:r>
    </w:p>
    <w:p>
      <w:r>
        <w:t xml:space="preserve">Keramiikkauunit, avotulet ja liedet on heitettävä pois https://t.co/9iDlo2AaQW.</w:t>
      </w:r>
    </w:p>
    <w:p>
      <w:r>
        <w:rPr>
          <w:b/>
          <w:u w:val="single"/>
        </w:rPr>
        <w:t xml:space="preserve">736086</w:t>
      </w:r>
    </w:p>
    <w:p>
      <w:r>
        <w:t xml:space="preserve">@MazzoVanKlein Ulkomailla ihmiset järjestäytyvät ja aloittavat prosessin, koska he tietävät edut #AT #D @Dr_Eclectic</w:t>
      </w:r>
    </w:p>
    <w:p>
      <w:r>
        <w:rPr>
          <w:b/>
          <w:u w:val="single"/>
        </w:rPr>
        <w:t xml:space="preserve">736087</w:t>
      </w:r>
    </w:p>
    <w:p>
      <w:r>
        <w:t xml:space="preserve">@Primoz_Kovacic Olen nähnyt niitä Merkatorin sytyttimissä, ainakin 4 versiota. Luulen, että sen on tapahduttava hankinnoissa.</w:t>
      </w:r>
    </w:p>
    <w:p>
      <w:r>
        <w:rPr>
          <w:b/>
          <w:u w:val="single"/>
        </w:rPr>
        <w:t xml:space="preserve">736088</w:t>
      </w:r>
    </w:p>
    <w:p>
      <w:r>
        <w:t xml:space="preserve">@petrasovdat @cikibucka @bojansimm Parempi kirjoittaa salanimellä, koska TV-eliitti kutsuu vieraita, jotka usein levittävät" NEWS RACE" !?</w:t>
      </w:r>
    </w:p>
    <w:p>
      <w:r>
        <w:rPr>
          <w:b/>
          <w:u w:val="single"/>
        </w:rPr>
        <w:t xml:space="preserve">736089</w:t>
      </w:r>
    </w:p>
    <w:p>
      <w:r>
        <w:t xml:space="preserve">@bojan_krajnc Pidin enemmän intialaisesta, jossa oli hieman rasistisia sävyjä.</w:t>
      </w:r>
    </w:p>
    <w:p>
      <w:r>
        <w:rPr>
          <w:b/>
          <w:u w:val="single"/>
        </w:rPr>
        <w:t xml:space="preserve">736090</w:t>
      </w:r>
    </w:p>
    <w:p>
      <w:r>
        <w:t xml:space="preserve">KUVAT: Beltinci voitti Čardan vieraissa - https://t.co/H7JwaUC0rV https://t.co/HUf1tHps0M https://t.co/HUf1tHps0M</w:t>
      </w:r>
    </w:p>
    <w:p>
      <w:r>
        <w:rPr>
          <w:b/>
          <w:u w:val="single"/>
        </w:rPr>
        <w:t xml:space="preserve">736091</w:t>
      </w:r>
    </w:p>
    <w:p>
      <w:r>
        <w:t xml:space="preserve">Jos epävakauden horjuttaminen maahanmuuton ja poliittisten juonittelujen avulla epäonnistuu, hän kokeilee rahapoliittisia juonitteluja ! https://t.co/jT4L2q9rZh</w:t>
      </w:r>
    </w:p>
    <w:p>
      <w:r>
        <w:rPr>
          <w:b/>
          <w:u w:val="single"/>
        </w:rPr>
        <w:t xml:space="preserve">736092</w:t>
      </w:r>
    </w:p>
    <w:p>
      <w:r>
        <w:t xml:space="preserve">@SunnyCAnderson Englantilaisilla on migreeni! Vukocabin on niin hyödyllinen sana,käytän sitä mielelläni. Maailman kielelle,sekoita se!</w:t>
      </w:r>
    </w:p>
    <w:p>
      <w:r>
        <w:rPr>
          <w:b/>
          <w:u w:val="single"/>
        </w:rPr>
        <w:t xml:space="preserve">736093</w:t>
      </w:r>
    </w:p>
    <w:p>
      <w:r>
        <w:t xml:space="preserve">@indian @StudioCity_ Sanat ovat halpoja.</w:t>
        <w:br/>
        <w:t xml:space="preserve"> Kenen kanssa hän tekee sen? Zaresin kaaderit. PS?</w:t>
        <w:br/>
        <w:br/>
        <w:t xml:space="preserve"> Pelkurin pitäisi kohdata @BojanPozar , jos hän uskaltaa.</w:t>
      </w:r>
    </w:p>
    <w:p>
      <w:r>
        <w:rPr>
          <w:b/>
          <w:u w:val="single"/>
        </w:rPr>
        <w:t xml:space="preserve">736094</w:t>
      </w:r>
    </w:p>
    <w:p>
      <w:r>
        <w:t xml:space="preserve">VIDEO: Opiskelija hakkeroi lentoyhtiöiden verkkosivuja ja sai 300 000 euron arvosta lentolippuja! https://t.co/GWmiKSPqk8</w:t>
      </w:r>
    </w:p>
    <w:p>
      <w:r>
        <w:rPr>
          <w:b/>
          <w:u w:val="single"/>
        </w:rPr>
        <w:t xml:space="preserve">736095</w:t>
      </w:r>
    </w:p>
    <w:p>
      <w:r>
        <w:t xml:space="preserve">@petrasovdat @finance_si @police_si No, nyt he ovat sähköpalveluissa. Joku voi iskeä tässä maassa.</w:t>
      </w:r>
    </w:p>
    <w:p>
      <w:r>
        <w:rPr>
          <w:b/>
          <w:u w:val="single"/>
        </w:rPr>
        <w:t xml:space="preserve">736096</w:t>
      </w:r>
    </w:p>
    <w:p>
      <w:r>
        <w:t xml:space="preserve">Poliittiset lohkoketju-hype-itsekehittäjämme itkevät:</w:t>
        <w:br/>
        <w:t xml:space="preserve">Slovenian sääntelyviranomainen kieltää kryptovaluutan myynnin pankkiautomaateilla</w:t>
        <w:br/>
        <w:br/>
        <w:t xml:space="preserve">https://t.co/BgILalYvsx https://t.co/BgILalYvsx</w:t>
      </w:r>
    </w:p>
    <w:p>
      <w:r>
        <w:rPr>
          <w:b/>
          <w:u w:val="single"/>
        </w:rPr>
        <w:t xml:space="preserve">736097</w:t>
      </w:r>
    </w:p>
    <w:p>
      <w:r>
        <w:t xml:space="preserve">@petrasovdat @adria_airways Etkö mieluummin olisi roistoja, jotka ryöstivät hänet kaulasta käsin?</w:t>
      </w:r>
    </w:p>
    <w:p>
      <w:r>
        <w:rPr>
          <w:b/>
          <w:u w:val="single"/>
        </w:rPr>
        <w:t xml:space="preserve">736098</w:t>
      </w:r>
    </w:p>
    <w:p>
      <w:r>
        <w:t xml:space="preserve">@EllaTheAngel_ Menen, älä huoli, olen vain kyllästynyt heidän tekohymyihinsä ja pamfletteihinsa.</w:t>
      </w:r>
    </w:p>
    <w:p>
      <w:r>
        <w:rPr>
          <w:b/>
          <w:u w:val="single"/>
        </w:rPr>
        <w:t xml:space="preserve">736099</w:t>
      </w:r>
    </w:p>
    <w:p>
      <w:r>
        <w:t xml:space="preserve">@MikeDjomba @mamin_lan joo, peiprave alkaa, luvattujen irtisanomisten jälkeen ukko pääsee nukkumaan 🙈</w:t>
      </w:r>
    </w:p>
    <w:p>
      <w:r>
        <w:rPr>
          <w:b/>
          <w:u w:val="single"/>
        </w:rPr>
        <w:t xml:space="preserve">736100</w:t>
      </w:r>
    </w:p>
    <w:p>
      <w:r>
        <w:t xml:space="preserve">@mrevlje @sarecmarjan Kun otetaan huomioon hallituksen viimeisin ilmoitus, olisi viisasta valita mieluummin psykiatria kuin koko terveydenhuolto.</w:t>
      </w:r>
    </w:p>
    <w:p>
      <w:r>
        <w:rPr>
          <w:b/>
          <w:u w:val="single"/>
        </w:rPr>
        <w:t xml:space="preserve">736101</w:t>
      </w:r>
    </w:p>
    <w:p>
      <w:r>
        <w:t xml:space="preserve">Radenska ei ollut syypää kurkkuvammoihini https://t.co/WYEAricBGD Tästä lähtien juon Rogaškaa</w:t>
      </w:r>
    </w:p>
    <w:p>
      <w:r>
        <w:rPr>
          <w:b/>
          <w:u w:val="single"/>
        </w:rPr>
        <w:t xml:space="preserve">736102</w:t>
      </w:r>
    </w:p>
    <w:p>
      <w:r>
        <w:t xml:space="preserve">Jantar kaulakorut ja rannerenkaat - Jantar kaulakorut https://t.co/cwNfxVupyp</w:t>
      </w:r>
    </w:p>
    <w:p>
      <w:r>
        <w:rPr>
          <w:b/>
          <w:u w:val="single"/>
        </w:rPr>
        <w:t xml:space="preserve">736103</w:t>
      </w:r>
    </w:p>
    <w:p>
      <w:r>
        <w:t xml:space="preserve">@MitjaIrsic @strankaSD Ugh, mikä asiantuntija-analyysi. Näin käy, kun käytetään kuun moduulia aivojen sijasta...</w:t>
      </w:r>
    </w:p>
    <w:p>
      <w:r>
        <w:rPr>
          <w:b/>
          <w:u w:val="single"/>
        </w:rPr>
        <w:t xml:space="preserve">736104</w:t>
      </w:r>
    </w:p>
    <w:p>
      <w:r>
        <w:t xml:space="preserve">@BorutPahor avautukaa hieman maailmalle, ei vain Balkanille.....</w:t>
        <w:br/>
        <w:t xml:space="preserve">Tee jotain bisnestä maan hyväksi West.....</w:t>
        <w:br/>
        <w:t xml:space="preserve">vittu penkki....</w:t>
      </w:r>
    </w:p>
    <w:p>
      <w:r>
        <w:rPr>
          <w:b/>
          <w:u w:val="single"/>
        </w:rPr>
        <w:t xml:space="preserve">736105</w:t>
      </w:r>
    </w:p>
    <w:p>
      <w:r>
        <w:t xml:space="preserve">Varjot, hyttysverkot, pergolat Ulkona, Slovenian rannikko Enter Point Slovenia: https://t.co/cTc35KGTF2 via @YouTube</w:t>
      </w:r>
    </w:p>
    <w:p>
      <w:r>
        <w:rPr>
          <w:b/>
          <w:u w:val="single"/>
        </w:rPr>
        <w:t xml:space="preserve">736106</w:t>
      </w:r>
    </w:p>
    <w:p>
      <w:r>
        <w:t xml:space="preserve">@zaslovenijo2 @sobotna Taisti: Vaimoni ja minä olemme paras pari. Ylin oikeudellinen paso doble.😨</w:t>
      </w:r>
    </w:p>
    <w:p>
      <w:r>
        <w:rPr>
          <w:b/>
          <w:u w:val="single"/>
        </w:rPr>
        <w:t xml:space="preserve">736107</w:t>
      </w:r>
    </w:p>
    <w:p>
      <w:r>
        <w:t xml:space="preserve">@JJansaSDS @strankaSDS @NovaSlovenija Jotkut tykkäävät höyhenistä, jotka ovat vieraita, ja pian ne kynitään.</w:t>
      </w:r>
    </w:p>
    <w:p>
      <w:r>
        <w:rPr>
          <w:b/>
          <w:u w:val="single"/>
        </w:rPr>
        <w:t xml:space="preserve">736108</w:t>
      </w:r>
    </w:p>
    <w:p>
      <w:r>
        <w:t xml:space="preserve">Yövy Sporthotel Frühauf 4* -hotellissa suoraan laskettelurinteillä!!!! Alkaen 186,90 € 2 yötä täysihoito ja... https://t.co/zwDiQ949Nu...</w:t>
      </w:r>
    </w:p>
    <w:p>
      <w:r>
        <w:rPr>
          <w:b/>
          <w:u w:val="single"/>
        </w:rPr>
        <w:t xml:space="preserve">736109</w:t>
      </w:r>
    </w:p>
    <w:p>
      <w:r>
        <w:t xml:space="preserve">Sfinksi on yksi muinaisen Egyptin tunnetuimmista symboleista. https://t.co/T1R5G2XbQF</w:t>
      </w:r>
    </w:p>
    <w:p>
      <w:r>
        <w:rPr>
          <w:b/>
          <w:u w:val="single"/>
        </w:rPr>
        <w:t xml:space="preserve">736110</w:t>
      </w:r>
    </w:p>
    <w:p>
      <w:r>
        <w:t xml:space="preserve">@miro5ek Heillä ei ollut ketään, kun sodan jälkeen omistajat yleensä päätyivät kuiluun partisaanien luoti niskassaan.</w:t>
        <w:br/>
        <w:br/>
        <w:t xml:space="preserve"> 😖</w:t>
      </w:r>
    </w:p>
    <w:p>
      <w:r>
        <w:rPr>
          <w:b/>
          <w:u w:val="single"/>
        </w:rPr>
        <w:t xml:space="preserve">736111</w:t>
      </w:r>
    </w:p>
    <w:p>
      <w:r>
        <w:t xml:space="preserve">Kuka omistaa Janšan television nyt?</w:t>
        <w:t xml:space="preserve">Janša, Orban vai Orbanin makedonialainen agentti.</w:t>
        <w:br/>
        <w:t xml:space="preserve">https://t.co/BWptPISKx7 via @SiolNEWS</w:t>
      </w:r>
    </w:p>
    <w:p>
      <w:r>
        <w:rPr>
          <w:b/>
          <w:u w:val="single"/>
        </w:rPr>
        <w:t xml:space="preserve">736112</w:t>
      </w:r>
    </w:p>
    <w:p>
      <w:r>
        <w:t xml:space="preserve">@serlah2017 😂😂😂😂 ja sinä katsot😂😂😂😂 kuin #primitivc @ales_primc kun hänen tascoaan lyödään.....</w:t>
      </w:r>
    </w:p>
    <w:p>
      <w:r>
        <w:rPr>
          <w:b/>
          <w:u w:val="single"/>
        </w:rPr>
        <w:t xml:space="preserve">736113</w:t>
      </w:r>
    </w:p>
    <w:p>
      <w:r>
        <w:t xml:space="preserve">Lämpötila on oikea, Malin terveys narskuu, mutta andrealin tekee jo tehtävänsä. Yritetään saada 21K alle 1h30min #tek</w:t>
      </w:r>
    </w:p>
    <w:p>
      <w:r>
        <w:rPr>
          <w:b/>
          <w:u w:val="single"/>
        </w:rPr>
        <w:t xml:space="preserve">736114</w:t>
      </w:r>
    </w:p>
    <w:p>
      <w:r>
        <w:t xml:space="preserve">Demokratiapamfletin ja Nora24TV:n fanit, älkää innostuko liikaa tästä twiitistä. https://t.co/nvyEPyxjko</w:t>
      </w:r>
    </w:p>
    <w:p>
      <w:r>
        <w:rPr>
          <w:b/>
          <w:u w:val="single"/>
        </w:rPr>
        <w:t xml:space="preserve">736115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736116</w:t>
      </w:r>
    </w:p>
    <w:p>
      <w:r>
        <w:t xml:space="preserve">@MarjetaKuhar he osaavat vain uhkailla, he uhkaavat potilaita, lääkäreitä, sairaanhoitajia, kaikki mitä puuttuu, on inkvisition käyttöönotto.</w:t>
      </w:r>
    </w:p>
    <w:p>
      <w:r>
        <w:rPr>
          <w:b/>
          <w:u w:val="single"/>
        </w:rPr>
        <w:t xml:space="preserve">736117</w:t>
      </w:r>
    </w:p>
    <w:p>
      <w:r>
        <w:t xml:space="preserve">Kaivosjuoksu - juoksu mullan ja risujen yli ja luolan läpi. @petrasovdat, tiedätkö tämän? https://t.co/VpOiS7PWIS</w:t>
      </w:r>
    </w:p>
    <w:p>
      <w:r>
        <w:rPr>
          <w:b/>
          <w:u w:val="single"/>
        </w:rPr>
        <w:t xml:space="preserve">736118</w:t>
      </w:r>
    </w:p>
    <w:p>
      <w:r>
        <w:t xml:space="preserve">Raiteen 2 ympärillä olevat yhteentörmäykset haiskahtavat minusta tieteiskirjallisuudelta. Korruption tähtipolut. #tarca</w:t>
      </w:r>
    </w:p>
    <w:p>
      <w:r>
        <w:rPr>
          <w:b/>
          <w:u w:val="single"/>
        </w:rPr>
        <w:t xml:space="preserve">736119</w:t>
      </w:r>
    </w:p>
    <w:p>
      <w:r>
        <w:t xml:space="preserve">@IgorZavrsnik Joka tunnustaa, saa puolet anteeksi, mutta joka ei tunnusta, saa kaiken anteeksi.</w:t>
      </w:r>
    </w:p>
    <w:p>
      <w:r>
        <w:rPr>
          <w:b/>
          <w:u w:val="single"/>
        </w:rPr>
        <w:t xml:space="preserve">736120</w:t>
      </w:r>
    </w:p>
    <w:p>
      <w:r>
        <w:t xml:space="preserve">@OranjeSwaeltjie Baban aivot ovat kutistuneet tanssiaisten myötä, ja päälle vielä ripaus aatelia.</w:t>
      </w:r>
    </w:p>
    <w:p>
      <w:r>
        <w:rPr>
          <w:b/>
          <w:u w:val="single"/>
        </w:rPr>
        <w:t xml:space="preserve">736121</w:t>
      </w:r>
    </w:p>
    <w:p>
      <w:r>
        <w:t xml:space="preserve">Azimuth on asetettu demokratisoitumisen muutoksiin pääasiassa pankkiirien hyväksi !!! https://t.co/riFBkpFLbt https://t.co/riFBkpFLbt</w:t>
      </w:r>
    </w:p>
    <w:p>
      <w:r>
        <w:rPr>
          <w:b/>
          <w:u w:val="single"/>
        </w:rPr>
        <w:t xml:space="preserve">736122</w:t>
      </w:r>
    </w:p>
    <w:p>
      <w:r>
        <w:t xml:space="preserve">Minun suosikkini on, kun ne loikoilevat ympäriinsä, palaavat takaisin ja hyppäävät puoliksi yli. https://t.co/rZTBnpY9Nb.</w:t>
      </w:r>
    </w:p>
    <w:p>
      <w:r>
        <w:rPr>
          <w:b/>
          <w:u w:val="single"/>
        </w:rPr>
        <w:t xml:space="preserve">736123</w:t>
      </w:r>
    </w:p>
    <w:p>
      <w:r>
        <w:t xml:space="preserve">Onnittelut @RealJDamjan . Isä ja äiti ovat fuuuuul ylpeitä. Äiti ollenkaan. Olemme onnellisia.</w:t>
      </w:r>
    </w:p>
    <w:p>
      <w:r>
        <w:rPr>
          <w:b/>
          <w:u w:val="single"/>
        </w:rPr>
        <w:t xml:space="preserve">736124</w:t>
      </w:r>
    </w:p>
    <w:p>
      <w:r>
        <w:t xml:space="preserve">[JOB] #Työpaikka #Työpaikka: #Sales Commercialist - m/f https://t.co/bWZTICZgT5 Region:#goriška in category: #commerce #sales</w:t>
      </w:r>
    </w:p>
    <w:p>
      <w:r>
        <w:rPr>
          <w:b/>
          <w:u w:val="single"/>
        </w:rPr>
        <w:t xml:space="preserve">736125</w:t>
      </w:r>
    </w:p>
    <w:p>
      <w:r>
        <w:t xml:space="preserve">@vinkovasle1 @JJansaSDS @TaTrenutek Kyllä, ja kysy Golobičilta, koska hän oli ainoa, joka näki fentany-listan.</w:t>
      </w:r>
    </w:p>
    <w:p>
      <w:r>
        <w:rPr>
          <w:b/>
          <w:u w:val="single"/>
        </w:rPr>
        <w:t xml:space="preserve">736126</w:t>
      </w:r>
    </w:p>
    <w:p>
      <w:r>
        <w:t xml:space="preserve">Kurpitsansiemenet poistavat ongelmia laajentuneen eturauhasen kanssa https://t.co/keCeXCjOf3 https://t.co/avZZZzeOTo https://t.co/avZZZzeOTo</w:t>
      </w:r>
    </w:p>
    <w:p>
      <w:r>
        <w:rPr>
          <w:b/>
          <w:u w:val="single"/>
        </w:rPr>
        <w:t xml:space="preserve">736127</w:t>
      </w:r>
    </w:p>
    <w:p>
      <w:r>
        <w:t xml:space="preserve">Mikä on se, joka lopulta nostaa ihmisen tähtiin?</w:t>
        <w:br/>
        <w:t xml:space="preserve">#govicatelesa #MehkeSkills #SoftSkills #DeltaLifeCoaching</w:t>
        <w:br/>
        <w:t xml:space="preserve">https://t.co/KuYDboTKOu</w:t>
      </w:r>
    </w:p>
    <w:p>
      <w:r>
        <w:rPr>
          <w:b/>
          <w:u w:val="single"/>
        </w:rPr>
        <w:t xml:space="preserve">736128</w:t>
      </w:r>
    </w:p>
    <w:p>
      <w:r>
        <w:t xml:space="preserve">@DanielKalan Ei, en voi syödä sitä puoliksi, koska se on liian makeaa ja polttaa kieltäni.</w:t>
      </w:r>
    </w:p>
    <w:p>
      <w:r>
        <w:rPr>
          <w:b/>
          <w:u w:val="single"/>
        </w:rPr>
        <w:t xml:space="preserve">736129</w:t>
      </w:r>
    </w:p>
    <w:p>
      <w:r>
        <w:t xml:space="preserve">Lisää kekseliäitä ja rohkeita tiimejä, jotka ovat onnistuneet pakenemaan! Onnittelut kaikille!</w:t>
      </w:r>
    </w:p>
    <w:p>
      <w:r>
        <w:rPr>
          <w:b/>
          <w:u w:val="single"/>
        </w:rPr>
        <w:t xml:space="preserve">736130</w:t>
      </w:r>
    </w:p>
    <w:p>
      <w:r>
        <w:t xml:space="preserve">Zmago Jelinčič Plemeniti - Slovenialaisia rangaistaan, sloveenivastaisia palkitaan https://t.co/vUdvt0VTmJ via @YouTube</w:t>
      </w:r>
    </w:p>
    <w:p>
      <w:r>
        <w:rPr>
          <w:b/>
          <w:u w:val="single"/>
        </w:rPr>
        <w:t xml:space="preserve">736131</w:t>
      </w:r>
    </w:p>
    <w:p>
      <w:r>
        <w:t xml:space="preserve">@BojanPozar @Twitter @facebook Ilmeisesti kaikki katsovat klippiä, paitsi hallitsevat tiedotusvälineet, jotka katsovat muualle, ainakin toistaiseksi 🙂 .</w:t>
      </w:r>
    </w:p>
    <w:p>
      <w:r>
        <w:rPr>
          <w:b/>
          <w:u w:val="single"/>
        </w:rPr>
        <w:t xml:space="preserve">736132</w:t>
      </w:r>
    </w:p>
    <w:p>
      <w:r>
        <w:t xml:space="preserve">Sateet muuttavat tuhkan lietteeksi ja voivat laukaista maanvyöryjä</w:t>
        <w:br/>
        <w:t xml:space="preserve">https://t.co/g5YLp9k5l1 https://t.co/g5YLp9k5l1</w:t>
      </w:r>
    </w:p>
    <w:p>
      <w:r>
        <w:rPr>
          <w:b/>
          <w:u w:val="single"/>
        </w:rPr>
        <w:t xml:space="preserve">736133</w:t>
      </w:r>
    </w:p>
    <w:p>
      <w:r>
        <w:t xml:space="preserve">Pero on hyvässä kunnossa kiertueella.</w:t>
        <w:br/>
        <w:t xml:space="preserve"> Kuusi pelincucua kymmenessä sekunnissa, mutta hän ei kiirehtinyt.</w:t>
      </w:r>
    </w:p>
    <w:p>
      <w:r>
        <w:rPr>
          <w:b/>
          <w:u w:val="single"/>
        </w:rPr>
        <w:t xml:space="preserve">736134</w:t>
      </w:r>
    </w:p>
    <w:p>
      <w:r>
        <w:t xml:space="preserve">@JazbarMatjaz Ei, ei ole lainkaan karmivaa ottaa kuva tarjoilijattaresta hänen tietämättään. Missä muualla.</w:t>
      </w:r>
    </w:p>
    <w:p>
      <w:r>
        <w:rPr>
          <w:b/>
          <w:u w:val="single"/>
        </w:rPr>
        <w:t xml:space="preserve">736135</w:t>
      </w:r>
    </w:p>
    <w:p>
      <w:r>
        <w:t xml:space="preserve">Pilonovci ja Martina Batič suurella näyttämöllä Ranskan radiokuoron kanssa.</w:t>
        <w:br/>
        <w:t xml:space="preserve">https://t.co/9GduFnVNif</w:t>
      </w:r>
    </w:p>
    <w:p>
      <w:r>
        <w:rPr>
          <w:b/>
          <w:u w:val="single"/>
        </w:rPr>
        <w:t xml:space="preserve">736136</w:t>
      </w:r>
    </w:p>
    <w:p>
      <w:r>
        <w:t xml:space="preserve">@lucijausaj @JoAnnaOfArT Kuolleet vartijat. Hienoa. Toivottavasti joku muu muistaa, mitä tämä termi tarkoittaa.</w:t>
      </w:r>
    </w:p>
    <w:p>
      <w:r>
        <w:rPr>
          <w:b/>
          <w:u w:val="single"/>
        </w:rPr>
        <w:t xml:space="preserve">736137</w:t>
      </w:r>
    </w:p>
    <w:p>
      <w:r>
        <w:t xml:space="preserve">KANSAN PAHOUDEN ja TAPAHTUMIEN lähde on VERIRIKOLLINEN RIKOLLINEN MOMUNISMI ja... https://t.co/WdGOAAx7c1</w:t>
      </w:r>
    </w:p>
    <w:p>
      <w:r>
        <w:rPr>
          <w:b/>
          <w:u w:val="single"/>
        </w:rPr>
        <w:t xml:space="preserve">736138</w:t>
      </w:r>
    </w:p>
    <w:p>
      <w:r>
        <w:t xml:space="preserve">Vaikeampaa, koska joitakin ei voi kurittaa. Kaikki tuomioistuimet eivät ole PUCFLEKin tasolla, kuten Švejk sanoisi. https://t.co/chSPmRfX2a.</w:t>
      </w:r>
    </w:p>
    <w:p>
      <w:r>
        <w:rPr>
          <w:b/>
          <w:u w:val="single"/>
        </w:rPr>
        <w:t xml:space="preserve">736139</w:t>
      </w:r>
    </w:p>
    <w:p>
      <w:r>
        <w:t xml:space="preserve">Voin vain kiittää @TelemachSi:tä, ystävällistä puhelinopastani läpi ongelmien, siitä, että hän luki tviittini tänään.</w:t>
      </w:r>
    </w:p>
    <w:p>
      <w:r>
        <w:rPr>
          <w:b/>
          <w:u w:val="single"/>
        </w:rPr>
        <w:t xml:space="preserve">736140</w:t>
      </w:r>
    </w:p>
    <w:p>
      <w:r>
        <w:t xml:space="preserve">@marjankovac2 @prgadp @mcanzutti luultavasti myös rtv slo:lla he huomasivat, että tämä tuuli puhaltaa ohi.</w:t>
      </w:r>
    </w:p>
    <w:p>
      <w:r>
        <w:rPr>
          <w:b/>
          <w:u w:val="single"/>
        </w:rPr>
        <w:t xml:space="preserve">736141</w:t>
      </w:r>
    </w:p>
    <w:p>
      <w:r>
        <w:t xml:space="preserve">@jelka_godec @cesenj @ZigaTurk Zemljaričin "humanitaarisuus" ei ole niin ilmeistä!</w:t>
      </w:r>
    </w:p>
    <w:p>
      <w:r>
        <w:rPr>
          <w:b/>
          <w:u w:val="single"/>
        </w:rPr>
        <w:t xml:space="preserve">736142</w:t>
      </w:r>
    </w:p>
    <w:p>
      <w:r>
        <w:t xml:space="preserve">Kun piilomedio laittaa Twitter-profiiliinsa "aplle", joka muuten oli Steve Joobsin tilin logo, mutta hän on psykogeeninen, nero ????</w:t>
      </w:r>
    </w:p>
    <w:p>
      <w:r>
        <w:rPr>
          <w:b/>
          <w:u w:val="single"/>
        </w:rPr>
        <w:t xml:space="preserve">736143</w:t>
      </w:r>
    </w:p>
    <w:p>
      <w:r>
        <w:t xml:space="preserve">"Täysrasvaista kovaa juustoa raastettavaksi" Muistatko vielä? Kommunismissa juusto tuli edelleen ohjeiden kanssa ylhäältä päin.</w:t>
      </w:r>
    </w:p>
    <w:p>
      <w:r>
        <w:rPr>
          <w:b/>
          <w:u w:val="single"/>
        </w:rPr>
        <w:t xml:space="preserve">736144</w:t>
      </w:r>
    </w:p>
    <w:p>
      <w:r>
        <w:t xml:space="preserve">@lucijausaj ei koskaan. raivo on pahaksi terveydelle. bobin twiitti oli primitiivinen, @vinkovasle1 - tämä ei tahrannut mitään silmissäni.</w:t>
      </w:r>
    </w:p>
    <w:p>
      <w:r>
        <w:rPr>
          <w:b/>
          <w:u w:val="single"/>
        </w:rPr>
        <w:t xml:space="preserve">736145</w:t>
      </w:r>
    </w:p>
    <w:p>
      <w:r>
        <w:t xml:space="preserve">miten perseestä ne ovat pop ja kanava, nyt ne ovat mainoksia samaan aikaan... ja koska majatalo se on vain paska elokuvia ... jee jee jee jee jee</w:t>
      </w:r>
    </w:p>
    <w:p>
      <w:r>
        <w:rPr>
          <w:b/>
          <w:u w:val="single"/>
        </w:rPr>
        <w:t xml:space="preserve">736146</w:t>
      </w:r>
    </w:p>
    <w:p>
      <w:r>
        <w:t xml:space="preserve">Öljyn musta perjantai; yhä useammat kysymykset siitä, onko bitcoin loppu. Tämä kapitalismi on todella sairasta!!! https://t.co/3qFVXyQJj0 https://t.co/3qFVXyQJj0</w:t>
      </w:r>
    </w:p>
    <w:p>
      <w:r>
        <w:rPr>
          <w:b/>
          <w:u w:val="single"/>
        </w:rPr>
        <w:t xml:space="preserve">736147</w:t>
      </w:r>
    </w:p>
    <w:p>
      <w:r>
        <w:t xml:space="preserve">"Hei, hei Rogla!" huutaa vastaanoton isäntä LJ:ssä. Sammuttaisin sen Roglan, jos tulisin lavalle.</w:t>
      </w:r>
    </w:p>
    <w:p>
      <w:r>
        <w:rPr>
          <w:b/>
          <w:u w:val="single"/>
        </w:rPr>
        <w:t xml:space="preserve">736148</w:t>
      </w:r>
    </w:p>
    <w:p>
      <w:r>
        <w:t xml:space="preserve">@MatevzNovak Haloo pob työskentelee!!!! Alusta alkaen hieman läpi opiskelijan ja sitten... Rigelniki ovat yksi parhaista Mezicar perheet...</w:t>
      </w:r>
    </w:p>
    <w:p>
      <w:r>
        <w:rPr>
          <w:b/>
          <w:u w:val="single"/>
        </w:rPr>
        <w:t xml:space="preserve">736149</w:t>
      </w:r>
    </w:p>
    <w:p>
      <w:r>
        <w:t xml:space="preserve">@yrennia1 @AlexNotfake Yhteensopijat saavat pedofiilit pelkäämään vankilaa. Siellä heitä odottaa rangaistus, jota tuomioistuimet eivät uskalla langettaa.</w:t>
      </w:r>
    </w:p>
    <w:p>
      <w:r>
        <w:rPr>
          <w:b/>
          <w:u w:val="single"/>
        </w:rPr>
        <w:t xml:space="preserve">736150</w:t>
      </w:r>
    </w:p>
    <w:p>
      <w:r>
        <w:t xml:space="preserve">@peter_pec Näyttää plehiltä. Heillä oli hauskaa, mutta nähdäkseni se ei ollut suora osuma. Ne ovat jo alkaneet laskeutua vuorotellen.</w:t>
      </w:r>
    </w:p>
    <w:p>
      <w:r>
        <w:rPr>
          <w:b/>
          <w:u w:val="single"/>
        </w:rPr>
        <w:t xml:space="preserve">736151</w:t>
      </w:r>
    </w:p>
    <w:p>
      <w:r>
        <w:t xml:space="preserve">Nyt kun "vasemmiston naamiot" EU:ssa putoavat, nämä samat "käännynnäiset" ottavat ne haltuunsa!!!</w:t>
        <w:br/>
        <w:t xml:space="preserve"> ...VALHE, on sosialistien kuolematon rakastajatar!!!</w:t>
      </w:r>
    </w:p>
    <w:p>
      <w:r>
        <w:rPr>
          <w:b/>
          <w:u w:val="single"/>
        </w:rPr>
        <w:t xml:space="preserve">736152</w:t>
      </w:r>
    </w:p>
    <w:p>
      <w:r>
        <w:t xml:space="preserve">Vaikka en twiittaakaan, nauraminen tapahtuu. Ornk. Jotta et huolestuisi liikaa tai jotain. *kikattaa ja vinkkaa silmää tervehdykseksi*</w:t>
      </w:r>
    </w:p>
    <w:p>
      <w:r>
        <w:rPr>
          <w:b/>
          <w:u w:val="single"/>
        </w:rPr>
        <w:t xml:space="preserve">736153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736154</w:t>
      </w:r>
    </w:p>
    <w:p>
      <w:r>
        <w:t xml:space="preserve">Onko tämä merkki siitä, että rotat alkavat lähteä perverssin vasemmiston uppoavasta laivasta. https://t.co/pxd12ZC9d4</w:t>
      </w:r>
    </w:p>
    <w:p>
      <w:r>
        <w:rPr>
          <w:b/>
          <w:u w:val="single"/>
        </w:rPr>
        <w:t xml:space="preserve">736155</w:t>
      </w:r>
    </w:p>
    <w:p>
      <w:r>
        <w:t xml:space="preserve">@MihaZejn @opica Juuri siitä on kyse. Julkishallinto sekoittuu julkiseen sektoriin. Mutta me tiedämme, kuka vie palkkamassan kerman.</w:t>
      </w:r>
    </w:p>
    <w:p>
      <w:r>
        <w:rPr>
          <w:b/>
          <w:u w:val="single"/>
        </w:rPr>
        <w:t xml:space="preserve">736156</w:t>
      </w:r>
    </w:p>
    <w:p>
      <w:r>
        <w:t xml:space="preserve">@mrevlje Pelko on ontto sisältä, mutta ei mitään ulkoa. Ergo, he sekoittavat sumua.</w:t>
      </w:r>
    </w:p>
    <w:p>
      <w:r>
        <w:rPr>
          <w:b/>
          <w:u w:val="single"/>
        </w:rPr>
        <w:t xml:space="preserve">736157</w:t>
      </w:r>
    </w:p>
    <w:p>
      <w:r>
        <w:t xml:space="preserve">@xxx242424241454 @VaneGosnik @StojanPovh Tällä oli kova taistelu tyttöjen kanssa!?? Muuten ansioitunut lutka!</w:t>
      </w:r>
    </w:p>
    <w:p>
      <w:r>
        <w:rPr>
          <w:b/>
          <w:u w:val="single"/>
        </w:rPr>
        <w:t xml:space="preserve">736158</w:t>
      </w:r>
    </w:p>
    <w:p>
      <w:r>
        <w:t xml:space="preserve">Jonot, korruptio, lääkäripula. Älä hätäänny, kaikki on kunnossa terveydenhuollossa. #butale</w:t>
      </w:r>
    </w:p>
    <w:p>
      <w:r>
        <w:rPr>
          <w:b/>
          <w:u w:val="single"/>
        </w:rPr>
        <w:t xml:space="preserve">736159</w:t>
      </w:r>
    </w:p>
    <w:p>
      <w:r>
        <w:t xml:space="preserve">@Democracy1 Äiti olet tyhmä. Suvaitsemattomat natsit. Ällöttävää. Samalla kun sutenöörit haukkuvat iloisesti poikia.</w:t>
      </w:r>
    </w:p>
    <w:p>
      <w:r>
        <w:rPr>
          <w:b/>
          <w:u w:val="single"/>
        </w:rPr>
        <w:t xml:space="preserve">736160</w:t>
      </w:r>
    </w:p>
    <w:p>
      <w:r>
        <w:t xml:space="preserve">Hei, @jkmcnk, katso kuinka monta orpoa etsii lämmintä kotia. https://t.co/6SXDLAYSM6.</w:t>
      </w:r>
    </w:p>
    <w:p>
      <w:r>
        <w:rPr>
          <w:b/>
          <w:u w:val="single"/>
        </w:rPr>
        <w:t xml:space="preserve">736161</w:t>
      </w:r>
    </w:p>
    <w:p>
      <w:r>
        <w:t xml:space="preserve">Käyttääkö Reporter nyt nynamedian tunnettuja vaaleja edeltäviä manipulaattoreita? https://t.co/vWvdFVe5xh.</w:t>
      </w:r>
    </w:p>
    <w:p>
      <w:r>
        <w:rPr>
          <w:b/>
          <w:u w:val="single"/>
        </w:rPr>
        <w:t xml:space="preserve">736162</w:t>
      </w:r>
    </w:p>
    <w:p>
      <w:r>
        <w:t xml:space="preserve">@petrasovdat @ABratusek älä kehuskele sillä, että olet #zavsesama . sinulle maksetaan siitä, että luet tällaista hölynpölyä.</w:t>
      </w:r>
    </w:p>
    <w:p>
      <w:r>
        <w:rPr>
          <w:b/>
          <w:u w:val="single"/>
        </w:rPr>
        <w:t xml:space="preserve">736163</w:t>
      </w:r>
    </w:p>
    <w:p>
      <w:r>
        <w:t xml:space="preserve">@UrosEsih Kaikki on keski-ikäisten valkoisten miesten syytä. Tai kaikki valkoiset ja valkoiset miehet. Vai miten? Eikö se ole hieman rasistista?</w:t>
      </w:r>
    </w:p>
    <w:p>
      <w:r>
        <w:rPr>
          <w:b/>
          <w:u w:val="single"/>
        </w:rPr>
        <w:t xml:space="preserve">736164</w:t>
      </w:r>
    </w:p>
    <w:p>
      <w:r>
        <w:t xml:space="preserve">@leaathenatabako Voi, sieltä se tulee.</w:t>
        <w:br/>
        <w:t xml:space="preserve"> Kyse oli vihreistä pavuista. Se siitä gulassista. Se on vain keisareille🙉🙉🙉🙉👍👍👍👌.</w:t>
      </w:r>
    </w:p>
    <w:p>
      <w:r>
        <w:rPr>
          <w:b/>
          <w:u w:val="single"/>
        </w:rPr>
        <w:t xml:space="preserve">736165</w:t>
      </w:r>
    </w:p>
    <w:p>
      <w:r>
        <w:t xml:space="preserve">@dusankocevar1 Et saa uskoa kaikkea mitä vasemmistolaiset paskiaiset sanovat, he vievät sen taskustasi ?!!!</w:t>
      </w:r>
    </w:p>
    <w:p>
      <w:r>
        <w:rPr>
          <w:b/>
          <w:u w:val="single"/>
        </w:rPr>
        <w:t xml:space="preserve">736166</w:t>
      </w:r>
    </w:p>
    <w:p>
      <w:r>
        <w:t xml:space="preserve">Älä anna mitään kunniaa, älä pelkää kaunaa, ota rauhallisesti vastaan kaikki, kehut ja herjaukset, ja jätä kaikki riidat häkkiin (Pushkin).</w:t>
      </w:r>
    </w:p>
    <w:p>
      <w:r>
        <w:rPr>
          <w:b/>
          <w:u w:val="single"/>
        </w:rPr>
        <w:t xml:space="preserve">736167</w:t>
      </w:r>
    </w:p>
    <w:p>
      <w:r>
        <w:t xml:space="preserve">Ketä tämä vanha nainen läpinäkyvässä puserossaan halusi huijata.Jugovin sloveeni ja RTV vasemmistopolitiikan malliesimerkki,yäk. https://t.co/yWyDk9azO3.</w:t>
      </w:r>
    </w:p>
    <w:p>
      <w:r>
        <w:rPr>
          <w:b/>
          <w:u w:val="single"/>
        </w:rPr>
        <w:t xml:space="preserve">736168</w:t>
      </w:r>
    </w:p>
    <w:p>
      <w:r>
        <w:t xml:space="preserve">KUVAT: 24 laittomasti maassa oleskelevaa henkilöä pysäytettiin rajalla varastetussa asuntoautossa - https://t.co/ABl8wmS59x</w:t>
      </w:r>
    </w:p>
    <w:p>
      <w:r>
        <w:rPr>
          <w:b/>
          <w:u w:val="single"/>
        </w:rPr>
        <w:t xml:space="preserve">736169</w:t>
      </w:r>
    </w:p>
    <w:p>
      <w:r>
        <w:t xml:space="preserve">Ne hiovat mäntää hieman (kuten automaattivaihteissa), jotta kone saadaan käyntiin. https://t.co/22TwT8kaaO</w:t>
      </w:r>
    </w:p>
    <w:p>
      <w:r>
        <w:rPr>
          <w:b/>
          <w:u w:val="single"/>
        </w:rPr>
        <w:t xml:space="preserve">736170</w:t>
      </w:r>
    </w:p>
    <w:p>
      <w:r>
        <w:t xml:space="preserve">Lumi-idylli Primorskassa (kuva) #Lokve #trnovskaplanota #novaGorica https://t.co/yxKOw7GHMT</w:t>
      </w:r>
    </w:p>
    <w:p>
      <w:r>
        <w:rPr>
          <w:b/>
          <w:u w:val="single"/>
        </w:rPr>
        <w:t xml:space="preserve">736171</w:t>
      </w:r>
    </w:p>
    <w:p>
      <w:r>
        <w:t xml:space="preserve">Kolikkopeli #koneet #Kasinolle, huutokauppahinta 15.508 € https://t.co/D4NJVAUKUT #huutokauppa #tarjous #tarjoukset #laitteet https://t.co/j898htGzaz</w:t>
      </w:r>
    </w:p>
    <w:p>
      <w:r>
        <w:rPr>
          <w:b/>
          <w:u w:val="single"/>
        </w:rPr>
        <w:t xml:space="preserve">736172</w:t>
      </w:r>
    </w:p>
    <w:p>
      <w:r>
        <w:t xml:space="preserve">Adria, itkuinen,</w:t>
        <w:br/>
        <w:t xml:space="preserve">sinun ei tarvitse peitellä kyyneliä</w:t>
        <w:br/>
        <w:t xml:space="preserve">Kyyneleet ovat kuin matkustajia,</w:t>
        <w:br/>
        <w:t xml:space="preserve">sata niitä istuu bussissa</w:t>
      </w:r>
    </w:p>
    <w:p>
      <w:r>
        <w:rPr>
          <w:b/>
          <w:u w:val="single"/>
        </w:rPr>
        <w:t xml:space="preserve">736173</w:t>
      </w:r>
    </w:p>
    <w:p>
      <w:r>
        <w:t xml:space="preserve">Tuhoaako tämä hahmo tuolini selkänojan? @BorutPahor https://t.co/OsFIGgWbgW</w:t>
      </w:r>
    </w:p>
    <w:p>
      <w:r>
        <w:rPr>
          <w:b/>
          <w:u w:val="single"/>
        </w:rPr>
        <w:t xml:space="preserve">736174</w:t>
      </w:r>
    </w:p>
    <w:p>
      <w:r>
        <w:t xml:space="preserve">Kiristystä kaikkien nähtäville: jos et lahjoita Jankovičia, hän tuhoaa sinut. https://t.co/sVWRnsHZ08.</w:t>
      </w:r>
    </w:p>
    <w:p>
      <w:r>
        <w:rPr>
          <w:b/>
          <w:u w:val="single"/>
        </w:rPr>
        <w:t xml:space="preserve">736175</w:t>
      </w:r>
    </w:p>
    <w:p>
      <w:r>
        <w:t xml:space="preserve">Miksi kalastaja Darko kusee itseään? Hänet potkitaan rakas Zaho kauden päätyttyä joka tapauksessa ulos😀</w:t>
      </w:r>
    </w:p>
    <w:p>
      <w:r>
        <w:rPr>
          <w:b/>
          <w:u w:val="single"/>
        </w:rPr>
        <w:t xml:space="preserve">736176</w:t>
      </w:r>
    </w:p>
    <w:p>
      <w:r>
        <w:t xml:space="preserve">Magna kutsuu uusia työntekijöitä - https://t.co/H7JwaUC0rV https://t.co/D0qvmvsTpn</w:t>
      </w:r>
    </w:p>
    <w:p>
      <w:r>
        <w:rPr>
          <w:b/>
          <w:u w:val="single"/>
        </w:rPr>
        <w:t xml:space="preserve">736177</w:t>
      </w:r>
    </w:p>
    <w:p>
      <w:r>
        <w:t xml:space="preserve">SLO:n hallinnon median vaaleja edeltävä paskanjauhanta on jo alkanut. Toivottavasti @JJansaSDS antaa heille mustetta juotavaksi https://t.co/mtT86PY0IO</w:t>
      </w:r>
    </w:p>
    <w:p>
      <w:r>
        <w:rPr>
          <w:b/>
          <w:u w:val="single"/>
        </w:rPr>
        <w:t xml:space="preserve">736178</w:t>
      </w:r>
    </w:p>
    <w:p>
      <w:r>
        <w:t xml:space="preserve">Tänä iltana kohotan maljan finaalin kunniaksi oluen sijasta teetä. Koska kurkku.</w:t>
        <w:br/>
        <w:t xml:space="preserve"> *juo rommia kuin hakkuukirves*</w:t>
      </w:r>
    </w:p>
    <w:p>
      <w:r>
        <w:rPr>
          <w:b/>
          <w:u w:val="single"/>
        </w:rPr>
        <w:t xml:space="preserve">736179</w:t>
      </w:r>
    </w:p>
    <w:p>
      <w:r>
        <w:t xml:space="preserve">@slovenskivitez @tomltoml @JJansaSDS Sen on tapahduttava. Punaniskojen kansa on moninkertaistunut.</w:t>
      </w:r>
    </w:p>
    <w:p>
      <w:r>
        <w:rPr>
          <w:b/>
          <w:u w:val="single"/>
        </w:rPr>
        <w:t xml:space="preserve">736180</w:t>
      </w:r>
    </w:p>
    <w:p>
      <w:r>
        <w:t xml:space="preserve">Globalisaatio ei saa mennä pidemmälle; joissakin paikoissa se on saavuttanut rajansa https://t.co/zDxUdspF58</w:t>
      </w:r>
    </w:p>
    <w:p>
      <w:r>
        <w:rPr>
          <w:b/>
          <w:u w:val="single"/>
        </w:rPr>
        <w:t xml:space="preserve">736181</w:t>
      </w:r>
    </w:p>
    <w:p>
      <w:r>
        <w:t xml:space="preserve">@SVesel @ZigaTurk @Matej_Klaric Toiminnallisesti lukutaidottomat slovenialaiset lankeavat vasemmiston harhakuvitelmiin.</w:t>
      </w:r>
    </w:p>
    <w:p>
      <w:r>
        <w:rPr>
          <w:b/>
          <w:u w:val="single"/>
        </w:rPr>
        <w:t xml:space="preserve">736182</w:t>
      </w:r>
    </w:p>
    <w:p>
      <w:r>
        <w:t xml:space="preserve">@Boiiian @msedej Palkkaa poliittinen insinööri, puolustusasiantuntija tai kukkakauppias, he tietävät kaiken.</w:t>
      </w:r>
    </w:p>
    <w:p>
      <w:r>
        <w:rPr>
          <w:b/>
          <w:u w:val="single"/>
        </w:rPr>
        <w:t xml:space="preserve">736183</w:t>
      </w:r>
    </w:p>
    <w:p>
      <w:r>
        <w:t xml:space="preserve">On tietysti normaalia, että on naarmuuntunut auto, kokonainen kone täynnä roikkuvaa pyykkiä. Ja että kun menen ulos tamaleeni kanssa, saan pölypilven,koska hän ei voi odottaa hetkeäkään!</w:t>
      </w:r>
    </w:p>
    <w:p>
      <w:r>
        <w:rPr>
          <w:b/>
          <w:u w:val="single"/>
        </w:rPr>
        <w:t xml:space="preserve">736184</w:t>
      </w:r>
    </w:p>
    <w:p>
      <w:r>
        <w:t xml:space="preserve">@ZigaTurk Uudet standardit. Ei ole väliä meidän tai teidän... painukaa vittuun, ulos! Pisteet taivaalla.</w:t>
      </w:r>
    </w:p>
    <w:p>
      <w:r>
        <w:rPr>
          <w:b/>
          <w:u w:val="single"/>
        </w:rPr>
        <w:t xml:space="preserve">736185</w:t>
      </w:r>
    </w:p>
    <w:p>
      <w:r>
        <w:t xml:space="preserve">@nadkaku Nadka,</w:t>
        <w:br/>
        <w:t xml:space="preserve">PV on Kuukausi, Šarec on nössö, jolla on yksi tehtävä: hän EI saa erota</w:t>
      </w:r>
    </w:p>
    <w:p>
      <w:r>
        <w:rPr>
          <w:b/>
          <w:u w:val="single"/>
        </w:rPr>
        <w:t xml:space="preserve">736186</w:t>
      </w:r>
    </w:p>
    <w:p>
      <w:r>
        <w:t xml:space="preserve">@1nekorektna Ulkona on aavikkosää, ja sitten Janša parveilee hänen päänsä yllä #kaksendan</w:t>
      </w:r>
    </w:p>
    <w:p>
      <w:r>
        <w:rPr>
          <w:b/>
          <w:u w:val="single"/>
        </w:rPr>
        <w:t xml:space="preserve">736187</w:t>
      </w:r>
    </w:p>
    <w:p>
      <w:r>
        <w:t xml:space="preserve">Mitä syötte tänään lounaaksi, täällä on frangeja, hämäräperäisiä luottoja... sisäpoliittinen tilanne. Ja viskiä jälkiruoaksi. #familyTalk</w:t>
      </w:r>
    </w:p>
    <w:p>
      <w:r>
        <w:rPr>
          <w:b/>
          <w:u w:val="single"/>
        </w:rPr>
        <w:t xml:space="preserve">736188</w:t>
      </w:r>
    </w:p>
    <w:p>
      <w:r>
        <w:t xml:space="preserve">@SavinskiS @MarkoSket Missä olet nähnyt kenenkään kirjoittavan, että kurdi on muslimi? Tämä kuva on kuvottavaa manipulatiivista pro(ti)pagandaa. Kuten ensimmäinen.</w:t>
      </w:r>
    </w:p>
    <w:p>
      <w:r>
        <w:rPr>
          <w:b/>
          <w:u w:val="single"/>
        </w:rPr>
        <w:t xml:space="preserve">736189</w:t>
      </w:r>
    </w:p>
    <w:p>
      <w:r>
        <w:t xml:space="preserve">@cricek31 Jotta voit tutustua aiempiin Bridges-Hidak-ohjelmiin. ¯\_(ツ)_/¯</w:t>
      </w:r>
    </w:p>
    <w:p>
      <w:r>
        <w:rPr>
          <w:b/>
          <w:u w:val="single"/>
        </w:rPr>
        <w:t xml:space="preserve">736190</w:t>
      </w:r>
    </w:p>
    <w:p>
      <w:r>
        <w:t xml:space="preserve">@GabrijelPersin @lbna69 @crico111 @LottaS10 Pioneeri, sinun ei tarvitse läksyttää minua. Onneksi selvisin hengissä.</w:t>
      </w:r>
    </w:p>
    <w:p>
      <w:r>
        <w:rPr>
          <w:b/>
          <w:u w:val="single"/>
        </w:rPr>
        <w:t xml:space="preserve">736191</w:t>
      </w:r>
    </w:p>
    <w:p>
      <w:r>
        <w:t xml:space="preserve">Uudet Spectre- ja Meltdown-haavoittuvuudet tuovat mukanaan uusia prosessorien hidastuksia https://t.co/OqzLVqEBhn</w:t>
      </w:r>
    </w:p>
    <w:p>
      <w:r>
        <w:rPr>
          <w:b/>
          <w:u w:val="single"/>
        </w:rPr>
        <w:t xml:space="preserve">736192</w:t>
      </w:r>
    </w:p>
    <w:p>
      <w:r>
        <w:t xml:space="preserve">Britit olivat (aikoinaan) voimakas siirtomaavalta. Mutta nykyään he ovat todellisia köyhiä ihmisiä, jotka eivät edes tiedä, mitä tehdä itselleen!</w:t>
      </w:r>
    </w:p>
    <w:p>
      <w:r>
        <w:rPr>
          <w:b/>
          <w:u w:val="single"/>
        </w:rPr>
        <w:t xml:space="preserve">736193</w:t>
      </w:r>
    </w:p>
    <w:p>
      <w:r>
        <w:t xml:space="preserve">@Miha_Sch @lufthansa @adria_airways Iltapäivällä sinulla on BRU, ZRH, MUC, WAW, jotka kaikki ovat erittäin hyödyllisiä jatkolennolle.</w:t>
      </w:r>
    </w:p>
    <w:p>
      <w:r>
        <w:rPr>
          <w:b/>
          <w:u w:val="single"/>
        </w:rPr>
        <w:t xml:space="preserve">736194</w:t>
      </w:r>
    </w:p>
    <w:p>
      <w:r>
        <w:t xml:space="preserve">BP on tehnyt niin paljon roskaa, että jopa alkuperäinen Serpentinšek vaikuttaa paremmalta valinnalta PR:n kannalta.</w:t>
      </w:r>
    </w:p>
    <w:p>
      <w:r>
        <w:rPr>
          <w:b/>
          <w:u w:val="single"/>
        </w:rPr>
        <w:t xml:space="preserve">736195</w:t>
      </w:r>
    </w:p>
    <w:p>
      <w:r>
        <w:t xml:space="preserve">Kirotut roistot, Sloveniaa ei pian enää ole https://t.co/HvAB97FZKD</w:t>
      </w:r>
    </w:p>
    <w:p>
      <w:r>
        <w:rPr>
          <w:b/>
          <w:u w:val="single"/>
        </w:rPr>
        <w:t xml:space="preserve">736196</w:t>
      </w:r>
    </w:p>
    <w:p>
      <w:r>
        <w:t xml:space="preserve">@Boiiian @GPreac @ErikaPlaninsec Eikö @GPreac ole tyhmä, kun siirtyy yhdestä roistosta toiseen 😂😂😂😂</w:t>
      </w:r>
    </w:p>
    <w:p>
      <w:r>
        <w:rPr>
          <w:b/>
          <w:u w:val="single"/>
        </w:rPr>
        <w:t xml:space="preserve">736197</w:t>
      </w:r>
    </w:p>
    <w:p>
      <w:r>
        <w:t xml:space="preserve">@drfilomena @betmenka @KatarinaJenko Hän esti minutkin, mutta en edes tiedä, kuka malli on tai mistä hän tuli.</w:t>
      </w:r>
    </w:p>
    <w:p>
      <w:r>
        <w:rPr>
          <w:b/>
          <w:u w:val="single"/>
        </w:rPr>
        <w:t xml:space="preserve">736198</w:t>
      </w:r>
    </w:p>
    <w:p>
      <w:r>
        <w:t xml:space="preserve">Goričans aloitti valmistelut eilen - https://t.co/Ea4zx5z7GO https://t.co/xeOZuheMKZ https://t.co/xeOZuheMKZ</w:t>
      </w:r>
    </w:p>
    <w:p>
      <w:r>
        <w:rPr>
          <w:b/>
          <w:u w:val="single"/>
        </w:rPr>
        <w:t xml:space="preserve">736199</w:t>
      </w:r>
    </w:p>
    <w:p>
      <w:r>
        <w:t xml:space="preserve">@Kiki99515478 @Max970 Joten olet harhaanjohtava tai pikemminkin valehteleva. Kikithecuker, miten omaperäinen oletkaan nimimerkilläsi😁😁😁</w:t>
      </w:r>
    </w:p>
    <w:p>
      <w:r>
        <w:rPr>
          <w:b/>
          <w:u w:val="single"/>
        </w:rPr>
        <w:t xml:space="preserve">736200</w:t>
      </w:r>
    </w:p>
    <w:p>
      <w:r>
        <w:t xml:space="preserve">Jos voin odottaa tiistaihin asti, voin mennä katsomaan sitä kello 11 aamulla halvemmalla, eikä siellä ole mullaheja. #WiseDecisions</w:t>
      </w:r>
    </w:p>
    <w:p>
      <w:r>
        <w:rPr>
          <w:b/>
          <w:u w:val="single"/>
        </w:rPr>
        <w:t xml:space="preserve">736201</w:t>
      </w:r>
    </w:p>
    <w:p>
      <w:r>
        <w:t xml:space="preserve">Joidenkin messingin räjäyttäjien mielestä abortti pitäisi laillistaa 90-vuotiaaksi asti.</w:t>
      </w:r>
    </w:p>
    <w:p>
      <w:r>
        <w:rPr>
          <w:b/>
          <w:u w:val="single"/>
        </w:rPr>
        <w:t xml:space="preserve">736202</w:t>
      </w:r>
    </w:p>
    <w:p>
      <w:r>
        <w:t xml:space="preserve">@badabumbadabum @MazzoVanKlein Jos hän on aito romanialainen, hän vetää rajan Italiaan.</w:t>
      </w:r>
    </w:p>
    <w:p>
      <w:r>
        <w:rPr>
          <w:b/>
          <w:u w:val="single"/>
        </w:rPr>
        <w:t xml:space="preserve">736203</w:t>
      </w:r>
    </w:p>
    <w:p>
      <w:r>
        <w:t xml:space="preserve">Jos on sota, on sota kaikille, sanoi eräs vanha akka, kun hän näki, että sotilaat raiskasivat vain nuoria naisia. https://t.co/hnhZvJVSRF</w:t>
      </w:r>
    </w:p>
    <w:p>
      <w:r>
        <w:rPr>
          <w:b/>
          <w:u w:val="single"/>
        </w:rPr>
        <w:t xml:space="preserve">736204</w:t>
      </w:r>
    </w:p>
    <w:p>
      <w:r>
        <w:t xml:space="preserve">Palomiehet puuttuvat Šempeterin asunnossa: Kuollut henkilö löytyi https://t.co/3VhCAWUGwu</w:t>
      </w:r>
    </w:p>
    <w:p>
      <w:r>
        <w:rPr>
          <w:b/>
          <w:u w:val="single"/>
        </w:rPr>
        <w:t xml:space="preserve">736205</w:t>
      </w:r>
    </w:p>
    <w:p>
      <w:r>
        <w:t xml:space="preserve">@BCestnik Jos päämääräsi ei ole totuus vaan liberalismin (näennäisen) suosion tyydyttäminen, sinun on parempi olla päätoimittaja :)</w:t>
      </w:r>
    </w:p>
    <w:p>
      <w:r>
        <w:rPr>
          <w:b/>
          <w:u w:val="single"/>
        </w:rPr>
        <w:t xml:space="preserve">736206</w:t>
      </w:r>
    </w:p>
    <w:p>
      <w:r>
        <w:t xml:space="preserve">@fvehar Ennen kaikkea sinun pitäisi lukea tällaisia dilettanttisia artikkeleita. Sanotaan, että kukaan ei ole vielä todistanut, että venyttely lievittää muskelfiberiä.</w:t>
      </w:r>
    </w:p>
    <w:p>
      <w:r>
        <w:rPr>
          <w:b/>
          <w:u w:val="single"/>
        </w:rPr>
        <w:t xml:space="preserve">736207</w:t>
      </w:r>
    </w:p>
    <w:p>
      <w:r>
        <w:t xml:space="preserve">@leaathenatabako Ennen kuin muutimme, tuollaiset ihmiset pyörivät päälleni. Korttelissa ja vanhempani antoivat sen tapahtua.</w:t>
      </w:r>
    </w:p>
    <w:p>
      <w:r>
        <w:rPr>
          <w:b/>
          <w:u w:val="single"/>
        </w:rPr>
        <w:t xml:space="preserve">736208</w:t>
      </w:r>
    </w:p>
    <w:p>
      <w:r>
        <w:t xml:space="preserve">Ennen koneeseen nousua alkaa ranskalainen terrori. Lentokoneeseen ei nousta ennen kuin kaikki matkustajat ovat kulkeneet porttien läpi. Järjestystä on oltava!</w:t>
      </w:r>
    </w:p>
    <w:p>
      <w:r>
        <w:rPr>
          <w:b/>
          <w:u w:val="single"/>
        </w:rPr>
        <w:t xml:space="preserve">736209</w:t>
      </w:r>
    </w:p>
    <w:p>
      <w:r>
        <w:t xml:space="preserve">Oppositio pysäyttää Šarčin interventionistiset sakot Šiškan sammakoille https://t.co/3EMzoIlRGr via @Nova24TV</w:t>
      </w:r>
    </w:p>
    <w:p>
      <w:r>
        <w:rPr>
          <w:b/>
          <w:u w:val="single"/>
        </w:rPr>
        <w:t xml:space="preserve">736210</w:t>
      </w:r>
    </w:p>
    <w:p>
      <w:r>
        <w:t xml:space="preserve">@Nelly_Fox kuulet pian, että hän on hemmoteltu ja että hän on täysi nynny, kun olet hänen kanssaan kahdestaan, mutta annat liikaa periksi:)</w:t>
      </w:r>
    </w:p>
    <w:p>
      <w:r>
        <w:rPr>
          <w:b/>
          <w:u w:val="single"/>
        </w:rPr>
        <w:t xml:space="preserve">736211</w:t>
      </w:r>
    </w:p>
    <w:p>
      <w:r>
        <w:t xml:space="preserve">OSALLISTU JA SAAT ILMAISEN PAINTBALLIN SINULLE JA 2 YSTÄVÄLLESI!!!!</w:t>
        <w:br/>
        <w:br/>
        <w:t xml:space="preserve"> Edellisestä... https://t.co/ZD2hYYoC5o ...on kulunut jo jonkin aikaa.</w:t>
      </w:r>
    </w:p>
    <w:p>
      <w:r>
        <w:rPr>
          <w:b/>
          <w:u w:val="single"/>
        </w:rPr>
        <w:t xml:space="preserve">736212</w:t>
      </w:r>
    </w:p>
    <w:p>
      <w:r>
        <w:t xml:space="preserve">@Jaka__Dolinar @bobovnik Meillä kotona äitini leipoi kakun neliönmuotoisessa "mudelissa" ja escargot pyöreässä!</w:t>
      </w:r>
    </w:p>
    <w:p>
      <w:r>
        <w:rPr>
          <w:b/>
          <w:u w:val="single"/>
        </w:rPr>
        <w:t xml:space="preserve">736213</w:t>
      </w:r>
    </w:p>
    <w:p>
      <w:r>
        <w:t xml:space="preserve">Mitä uskaltavat Saksan muslimipossut... Emme todellakaan tarvitse tätä EU:ssa.... Mitä poliisi tekee? Ei mitään https://t.co/HVt4j8Kivi</w:t>
      </w:r>
    </w:p>
    <w:p>
      <w:r>
        <w:rPr>
          <w:b/>
          <w:u w:val="single"/>
        </w:rPr>
        <w:t xml:space="preserve">736214</w:t>
      </w:r>
    </w:p>
    <w:p>
      <w:r>
        <w:t xml:space="preserve">hyvin svengaava,</w:t>
        <w:br/>
        <w:t xml:space="preserve">historian käytävät</w:t>
        <w:br/>
        <w:t xml:space="preserve">ovat jäisen savun peitossa</w:t>
        <w:br/>
        <w:t xml:space="preserve">Slovenian</w:t>
        <w:br/>
        <w:t xml:space="preserve">sana</w:t>
        <w:t xml:space="preserve">, jota halveksitaan, kuolee</w:t>
        <w:br/>
        <w:t xml:space="preserve">vääristymien tyranniaan</w:t>
      </w:r>
    </w:p>
    <w:p>
      <w:r>
        <w:rPr>
          <w:b/>
          <w:u w:val="single"/>
        </w:rPr>
        <w:t xml:space="preserve">736215</w:t>
      </w:r>
    </w:p>
    <w:p>
      <w:r>
        <w:t xml:space="preserve">@vinkovasle1 @StrankaLMS @MitjaIrsic Joten ainakin tässä suhteessa se on täsmälleen sama kuin "vasemmiston" unissakävelijät. 😩</w:t>
      </w:r>
    </w:p>
    <w:p>
      <w:r>
        <w:rPr>
          <w:b/>
          <w:u w:val="single"/>
        </w:rPr>
        <w:t xml:space="preserve">736216</w:t>
      </w:r>
    </w:p>
    <w:p>
      <w:r>
        <w:t xml:space="preserve">ääneen? aivan, ääneen - tuollaisia homoja, joita sinä täällä esittelet, ei ole paljon, ei edes mustien keskuudessa https://t.co/6NnBmLSMyv</w:t>
      </w:r>
    </w:p>
    <w:p>
      <w:r>
        <w:rPr>
          <w:b/>
          <w:u w:val="single"/>
        </w:rPr>
        <w:t xml:space="preserve">736217</w:t>
      </w:r>
    </w:p>
    <w:p>
      <w:r>
        <w:t xml:space="preserve">Črnak-Megličeva ihmisten manipuloinnista, FIHO kunnianloukkauksesta ja herjauksesta http://t.co/ZspJlyS7</w:t>
      </w:r>
    </w:p>
    <w:p>
      <w:r>
        <w:rPr>
          <w:b/>
          <w:u w:val="single"/>
        </w:rPr>
        <w:t xml:space="preserve">736218</w:t>
      </w:r>
    </w:p>
    <w:p>
      <w:r>
        <w:t xml:space="preserve">@zorko_eva @mcanzutti Eva ei ole väliä ... nämä ihmiset ovat kuin raivotautiset koirat (ja anna anteeksi koirille, että ne ovat älykkäämpiä).</w:t>
      </w:r>
    </w:p>
    <w:p>
      <w:r>
        <w:rPr>
          <w:b/>
          <w:u w:val="single"/>
        </w:rPr>
        <w:t xml:space="preserve">736219</w:t>
      </w:r>
    </w:p>
    <w:p>
      <w:r>
        <w:t xml:space="preserve">@JoAnnaOfArT @Daj_Manj @Pertinacal @BojanPozar Se on naisen tapa. Ravistella miesten vastarintaa kyynelillä. Vanha ja hyväksi havaittu resepti, joka toimii.</w:t>
      </w:r>
    </w:p>
    <w:p>
      <w:r>
        <w:rPr>
          <w:b/>
          <w:u w:val="single"/>
        </w:rPr>
        <w:t xml:space="preserve">736220</w:t>
      </w:r>
    </w:p>
    <w:p>
      <w:r>
        <w:t xml:space="preserve">Slovenia.Minulla on yksi kysymys: niin kauan kuin sataa, pussymaterina</w:t>
        <w:t xml:space="preserve">?pussymaterina?</w:t>
        <w:br/>
        <w:t xml:space="preserve"> dual ja syyttäjä olemme helppo.</w:t>
      </w:r>
    </w:p>
    <w:p>
      <w:r>
        <w:rPr>
          <w:b/>
          <w:u w:val="single"/>
        </w:rPr>
        <w:t xml:space="preserve">736221</w:t>
      </w:r>
    </w:p>
    <w:p>
      <w:r>
        <w:t xml:space="preserve">he mainostavat näitä bitcoineja, mutta täällä ei ole vaikeaa olla kojootti, teet töitä kuin kojootti, saat palkkaa kuin kojootti, syöt kuin kojootti, elät kuin kojootti... 😜</w:t>
      </w:r>
    </w:p>
    <w:p>
      <w:r>
        <w:rPr>
          <w:b/>
          <w:u w:val="single"/>
        </w:rPr>
        <w:t xml:space="preserve">736222</w:t>
      </w:r>
    </w:p>
    <w:p>
      <w:r>
        <w:t xml:space="preserve">@zasledovalec70 Luulen, että voin polttaa lisää... enkä polta #itsthatbad</w:t>
      </w:r>
    </w:p>
    <w:p>
      <w:r>
        <w:rPr>
          <w:b/>
          <w:u w:val="single"/>
        </w:rPr>
        <w:t xml:space="preserve">736223</w:t>
      </w:r>
    </w:p>
    <w:p>
      <w:r>
        <w:t xml:space="preserve">Pelottavinta lasten parissa työskentelyssä on se, että voi huijata heitä heidän mukanaan tuomiensa makeisten takia.</w:t>
      </w:r>
    </w:p>
    <w:p>
      <w:r>
        <w:rPr>
          <w:b/>
          <w:u w:val="single"/>
        </w:rPr>
        <w:t xml:space="preserve">736224</w:t>
      </w:r>
    </w:p>
    <w:p>
      <w:r>
        <w:t xml:space="preserve">@Matej_Klaric @indexhr Ja se oli täynnä ihmisiä, jotka olivat pikku possuja, kuten Petričko, eikö ollutkin @Matej_Klaric?</w:t>
      </w:r>
    </w:p>
    <w:p>
      <w:r>
        <w:rPr>
          <w:b/>
          <w:u w:val="single"/>
        </w:rPr>
        <w:t xml:space="preserve">736225</w:t>
      </w:r>
    </w:p>
    <w:p>
      <w:r>
        <w:t xml:space="preserve">Ocitnon liivejä ei pidetä jaettavina....STA: Rusen kunta luopuu syytteistä Muršićia vastaan https://t.co/Cq3jxBvZiM</w:t>
      </w:r>
    </w:p>
    <w:p>
      <w:r>
        <w:rPr>
          <w:b/>
          <w:u w:val="single"/>
        </w:rPr>
        <w:t xml:space="preserve">736226</w:t>
      </w:r>
    </w:p>
    <w:p>
      <w:r>
        <w:t xml:space="preserve">Norsunluurannikon 18-vuotias Jean Evrard Kouassi nyt Poljudissa #jalkapallo #jalkapallo #liiga #norsunluurannikko - http://t.co/nefLtaxS</w:t>
      </w:r>
    </w:p>
    <w:p>
      <w:r>
        <w:rPr>
          <w:b/>
          <w:u w:val="single"/>
        </w:rPr>
        <w:t xml:space="preserve">736227</w:t>
      </w:r>
    </w:p>
    <w:p>
      <w:r>
        <w:t xml:space="preserve">@jozevolf Mitä helvettiä, minun kaksi ei ole koskaan käyttänyt mitään tuollaista, ei sellaista paskaa ;)</w:t>
      </w:r>
    </w:p>
    <w:p>
      <w:r>
        <w:rPr>
          <w:b/>
          <w:u w:val="single"/>
        </w:rPr>
        <w:t xml:space="preserve">736228</w:t>
      </w:r>
    </w:p>
    <w:p>
      <w:r>
        <w:t xml:space="preserve">@praprotnix Cmerar oppii yhä enemmän ja enemmän inkivääri-älykköstä.</w:t>
        <w:br/>
        <w:t xml:space="preserve"> #vsismomipopulistit</w:t>
      </w:r>
    </w:p>
    <w:p>
      <w:r>
        <w:rPr>
          <w:b/>
          <w:u w:val="single"/>
        </w:rPr>
        <w:t xml:space="preserve">736229</w:t>
      </w:r>
    </w:p>
    <w:p>
      <w:r>
        <w:t xml:space="preserve">Kesän viimeisenä päivänä ne alkavat palaa.</w:t>
        <w:br/>
        <w:t xml:space="preserve"> Missä on ilmastoskeptikko, joka voisi tuoda yhden vesimeloninsa ympärille?</w:t>
      </w:r>
    </w:p>
    <w:p>
      <w:r>
        <w:rPr>
          <w:b/>
          <w:u w:val="single"/>
        </w:rPr>
        <w:t xml:space="preserve">736230</w:t>
      </w:r>
    </w:p>
    <w:p>
      <w:r>
        <w:t xml:space="preserve">@MatevzNovak @mojcav1 ...ehkä tällä kertaa kovan ydinaggregaatin kanssa....</w:t>
        <w:br/>
        <w:br/>
        <w:t xml:space="preserve"> ...ei enää ilman pistoketta. 😏</w:t>
      </w:r>
    </w:p>
    <w:p>
      <w:r>
        <w:rPr>
          <w:b/>
          <w:u w:val="single"/>
        </w:rPr>
        <w:t xml:space="preserve">736231</w:t>
      </w:r>
    </w:p>
    <w:p>
      <w:r>
        <w:t xml:space="preserve">@JanezPogorelec Miten voin tukea Ljudmilaa, jos hänen puolueensa NSi on estänyt minut? No, minä en halua presidenttiä, joka on mukava minulle!</w:t>
      </w:r>
    </w:p>
    <w:p>
      <w:r>
        <w:rPr>
          <w:b/>
          <w:u w:val="single"/>
        </w:rPr>
        <w:t xml:space="preserve">736232</w:t>
      </w:r>
    </w:p>
    <w:p>
      <w:r>
        <w:t xml:space="preserve">@ZanMahnic @LukaMesec @strankalevica @sarecmarjan Metsästyslobbaus on liian voimakas salliakseen tällaisen hölynpölyn.</w:t>
      </w:r>
    </w:p>
    <w:p>
      <w:r>
        <w:rPr>
          <w:b/>
          <w:u w:val="single"/>
        </w:rPr>
        <w:t xml:space="preserve">736233</w:t>
      </w:r>
    </w:p>
    <w:p>
      <w:r>
        <w:t xml:space="preserve">Missä te olette nyt "älykääpiöt" ja keskiaikaiset poliittiset ANALFABETIT, kun sadattuhannet ihmiset osoittavat mieltään irtautumista vastaan Barcelonassa ja KULTTUURISESTI ja</w:t>
      </w:r>
    </w:p>
    <w:p>
      <w:r>
        <w:rPr>
          <w:b/>
          <w:u w:val="single"/>
        </w:rPr>
        <w:t xml:space="preserve">736234</w:t>
      </w:r>
    </w:p>
    <w:p>
      <w:r>
        <w:t xml:space="preserve">@MajaBentura @JakaDolinar2 @Nova24TV Tappakaa heidät kuin hyttyset, vitut heidän uskontonsa äidistä.</w:t>
      </w:r>
    </w:p>
    <w:p>
      <w:r>
        <w:rPr>
          <w:b/>
          <w:u w:val="single"/>
        </w:rPr>
        <w:t xml:space="preserve">736235</w:t>
      </w:r>
    </w:p>
    <w:p>
      <w:r>
        <w:t xml:space="preserve">@SpletnaMladina Vastustan salaliittoteorioita, mutta tämä voi olla totta, tai koulumme suunnittelijat ovat idiootteja. https://t.co/pXB7dWb2zH</w:t>
      </w:r>
    </w:p>
    <w:p>
      <w:r>
        <w:rPr>
          <w:b/>
          <w:u w:val="single"/>
        </w:rPr>
        <w:t xml:space="preserve">736236</w:t>
      </w:r>
    </w:p>
    <w:p>
      <w:r>
        <w:t xml:space="preserve">@Scherbaumova @vecer @MuzejNOMaribor Jos apina sanoo onnittelut, niin se on siinä :) #Maister 💯</w:t>
      </w:r>
    </w:p>
    <w:p>
      <w:r>
        <w:rPr>
          <w:b/>
          <w:u w:val="single"/>
        </w:rPr>
        <w:t xml:space="preserve">736237</w:t>
      </w:r>
    </w:p>
    <w:p>
      <w:r>
        <w:t xml:space="preserve">@JJansaSDS @24ur_com Heidän pääkonttorinsa on tarkoitettu rahanpesuun, lue aivopesuun.</w:t>
      </w:r>
    </w:p>
    <w:p>
      <w:r>
        <w:rPr>
          <w:b/>
          <w:u w:val="single"/>
        </w:rPr>
        <w:t xml:space="preserve">736238</w:t>
      </w:r>
    </w:p>
    <w:p>
      <w:r>
        <w:t xml:space="preserve">@ajitamxy @Paganini_1782 Aion tunkea yhden vesimelonin suuhuni...</w:t>
        <w:br/>
        <w:t xml:space="preserve"> .... Uskon, että sitä tulee olemaan enemmän....se on ainoa asia, joka "istuu" häneen...se on punainen...🤣.</w:t>
      </w:r>
    </w:p>
    <w:p>
      <w:r>
        <w:rPr>
          <w:b/>
          <w:u w:val="single"/>
        </w:rPr>
        <w:t xml:space="preserve">736239</w:t>
      </w:r>
    </w:p>
    <w:p>
      <w:r>
        <w:t xml:space="preserve">Pyöräilyn pumppausradan täydellinen kunnostus Palyssa.</w:t>
        <w:br/>
        <w:t xml:space="preserve">https://t.co/aPvtWvK7sT https://t.co/XQ10TaKKPP https://t.co/XQ10TaKKPP</w:t>
      </w:r>
    </w:p>
    <w:p>
      <w:r>
        <w:rPr>
          <w:b/>
          <w:u w:val="single"/>
        </w:rPr>
        <w:t xml:space="preserve">736240</w:t>
      </w:r>
    </w:p>
    <w:p>
      <w:r>
        <w:t xml:space="preserve">Euroopan kuuluisat kaupunkiliikenteen köysiradat https://t.co/VR7HNn3ZwA https://t.co/rTKt6QPk13</w:t>
      </w:r>
    </w:p>
    <w:p>
      <w:r>
        <w:rPr>
          <w:b/>
          <w:u w:val="single"/>
        </w:rPr>
        <w:t xml:space="preserve">736241</w:t>
      </w:r>
    </w:p>
    <w:p>
      <w:r>
        <w:t xml:space="preserve">@Medicina_danes Mutta 10x ylipalkattu materiaali ei ole korruptiota, vaan rikkinäinen järjestelmä?</w:t>
        <w:br/>
        <w:t xml:space="preserve"> Milloin se valmistuu? Milloin materiaalista maksetaan 100-kertainen ylipalkka?</w:t>
      </w:r>
    </w:p>
    <w:p>
      <w:r>
        <w:rPr>
          <w:b/>
          <w:u w:val="single"/>
        </w:rPr>
        <w:t xml:space="preserve">736242</w:t>
      </w:r>
    </w:p>
    <w:p>
      <w:r>
        <w:t xml:space="preserve">hieman myöhemmin ostimme kaiken merirosvot, Kontrabant ostin alkuperäisen kasetti https://t.co/EZInAvGLLj</w:t>
      </w:r>
    </w:p>
    <w:p>
      <w:r>
        <w:rPr>
          <w:b/>
          <w:u w:val="single"/>
        </w:rPr>
        <w:t xml:space="preserve">736243</w:t>
      </w:r>
    </w:p>
    <w:p>
      <w:r>
        <w:t xml:space="preserve">@PStendler @kokochannel12 He kertovat sinulle...., että et saa alentua butchin tasolle, koska silloin kokemus voittaa sinut. Minä luovutan</w:t>
      </w:r>
    </w:p>
    <w:p>
      <w:r>
        <w:rPr>
          <w:b/>
          <w:u w:val="single"/>
        </w:rPr>
        <w:t xml:space="preserve">736244</w:t>
      </w:r>
    </w:p>
    <w:p>
      <w:r>
        <w:t xml:space="preserve">@MKlacom En tiedä, kuka lopettaa tämän. Pääset eroon heisimadosta, jonka olet melkein kuollut itse.</w:t>
      </w:r>
    </w:p>
    <w:p>
      <w:r>
        <w:rPr>
          <w:b/>
          <w:u w:val="single"/>
        </w:rPr>
        <w:t xml:space="preserve">736245</w:t>
      </w:r>
    </w:p>
    <w:p>
      <w:r>
        <w:t xml:space="preserve">Iltapäivällä 2 tuntia Šiškasta Ribnicaan. Onnitteluni kaikille teille, jotka pendelöitte töihin joka päivä eri reittejä pitkin 👍👍👍👍.</w:t>
      </w:r>
    </w:p>
    <w:p>
      <w:r>
        <w:rPr>
          <w:b/>
          <w:u w:val="single"/>
        </w:rPr>
        <w:t xml:space="preserve">736246</w:t>
      </w:r>
    </w:p>
    <w:p>
      <w:r>
        <w:t xml:space="preserve">Johtava huippuluokan kuluttajaelektroniikan vähittäismyyjä etsii vahvistusta. Tämä on sinun tilaisuutesi! Älä... https://t.co/9BGQV898f3</w:t>
      </w:r>
    </w:p>
    <w:p>
      <w:r>
        <w:rPr>
          <w:b/>
          <w:u w:val="single"/>
        </w:rPr>
        <w:t xml:space="preserve">736247</w:t>
      </w:r>
    </w:p>
    <w:p>
      <w:r>
        <w:t xml:space="preserve">Älä missaa näitä huutokauppoja marraskuussa! https://t.co/ObQNSL8zJt https://t.co/2f7GntO1Ng</w:t>
      </w:r>
    </w:p>
    <w:p>
      <w:r>
        <w:rPr>
          <w:b/>
          <w:u w:val="single"/>
        </w:rPr>
        <w:t xml:space="preserve">736248</w:t>
      </w:r>
    </w:p>
    <w:p>
      <w:r>
        <w:t xml:space="preserve">Fan360: urheilufaneille suunnattu lohkoketjualusta, joka palkitsee https://t.co/hFcShexf0P</w:t>
      </w:r>
    </w:p>
    <w:p>
      <w:r>
        <w:rPr>
          <w:b/>
          <w:u w:val="single"/>
        </w:rPr>
        <w:t xml:space="preserve">736249</w:t>
      </w:r>
    </w:p>
    <w:p>
      <w:r>
        <w:t xml:space="preserve">Hämähäkki syytti minua suljetun oven läpi toimittajan kirveellä tappamisesta.Paskansin siihen.</w:t>
      </w:r>
    </w:p>
    <w:p>
      <w:r>
        <w:rPr>
          <w:b/>
          <w:u w:val="single"/>
        </w:rPr>
        <w:t xml:space="preserve">736250</w:t>
      </w:r>
    </w:p>
    <w:p>
      <w:r>
        <w:t xml:space="preserve">Ainoa asia, joka puuttuu, on pikku ämmä, joka leikkaa punaisia T-paitoja paperitavaraksi. pikku kleptomaanit... https://t.co/vMEUe1USAl...</w:t>
      </w:r>
    </w:p>
    <w:p>
      <w:r>
        <w:rPr>
          <w:b/>
          <w:u w:val="single"/>
        </w:rPr>
        <w:t xml:space="preserve">736251</w:t>
      </w:r>
    </w:p>
    <w:p>
      <w:r>
        <w:t xml:space="preserve">@KarolinaSemJaz Se ei ole vain häpeä, vaan luonnonkatastrofi Slovenian kulttuurikentälle.</w:t>
      </w:r>
    </w:p>
    <w:p>
      <w:r>
        <w:rPr>
          <w:b/>
          <w:u w:val="single"/>
        </w:rPr>
        <w:t xml:space="preserve">736252</w:t>
      </w:r>
    </w:p>
    <w:p>
      <w:r>
        <w:t xml:space="preserve">Orban varoittaa: Bryssel, jossa miljardööri Sorosilla on lonkeronsa, jakaa Euroopan kahtia! https://t.co/H3zM4e2ADy via @Nova24TV</w:t>
      </w:r>
    </w:p>
    <w:p>
      <w:r>
        <w:rPr>
          <w:b/>
          <w:u w:val="single"/>
        </w:rPr>
        <w:t xml:space="preserve">736253</w:t>
      </w:r>
    </w:p>
    <w:p>
      <w:r>
        <w:t xml:space="preserve">@Istrianer @Komentar_Dana Ainoa fiksu... Vitsailen slovenialaisten kanssa... tai he vitsailevat minun kanssani...</w:t>
      </w:r>
    </w:p>
    <w:p>
      <w:r>
        <w:rPr>
          <w:b/>
          <w:u w:val="single"/>
        </w:rPr>
        <w:t xml:space="preserve">736254</w:t>
      </w:r>
    </w:p>
    <w:p>
      <w:r>
        <w:t xml:space="preserve">Menen asemalle, ja jalkakäytävälle on pysäköity auto, jonka matkustajan istuimella istuu mies, joka masturboi. Eikö olekin kaunis päivä?</w:t>
      </w:r>
    </w:p>
    <w:p>
      <w:r>
        <w:rPr>
          <w:b/>
          <w:u w:val="single"/>
        </w:rPr>
        <w:t xml:space="preserve">736255</w:t>
      </w:r>
    </w:p>
    <w:p>
      <w:r>
        <w:t xml:space="preserve">Ihannetapauksessa meidän pitäisi ottaa käyttöön järjestelmä, jossa naiset ovat jälleen vain kotiäitejä. @CathElliott @JanaSvenska @guardian</w:t>
      </w:r>
    </w:p>
    <w:p>
      <w:r>
        <w:rPr>
          <w:b/>
          <w:u w:val="single"/>
        </w:rPr>
        <w:t xml:space="preserve">736256</w:t>
      </w:r>
    </w:p>
    <w:p>
      <w:r>
        <w:t xml:space="preserve">Luoja paratkoon, Jeltsin ampui panssarivaunuja parlamenttia kohti, mutta uutisissa kerrotaan, että Venäjä oli demokraattinen hänen alaisuudessaan. 🙄</w:t>
      </w:r>
    </w:p>
    <w:p>
      <w:r>
        <w:rPr>
          <w:b/>
          <w:u w:val="single"/>
        </w:rPr>
        <w:t xml:space="preserve">736257</w:t>
      </w:r>
    </w:p>
    <w:p>
      <w:r>
        <w:t xml:space="preserve">@matevzluzar @toplovodar Sitten Slovenian ja Steiermarkin versio Trojanissa. Bojan Emeršič ja Mojca Funkl.</w:t>
      </w:r>
    </w:p>
    <w:p>
      <w:r>
        <w:rPr>
          <w:b/>
          <w:u w:val="single"/>
        </w:rPr>
        <w:t xml:space="preserve">736258</w:t>
      </w:r>
    </w:p>
    <w:p>
      <w:r>
        <w:t xml:space="preserve">@MrPaulAlvaro @RevijaReporter @LjudmilaNovak @RomanaTomc Näin SDS:n jäsenet ohjaavat sitä, olet hieman väärässä.</w:t>
      </w:r>
    </w:p>
    <w:p>
      <w:r>
        <w:rPr>
          <w:b/>
          <w:u w:val="single"/>
        </w:rPr>
        <w:t xml:space="preserve">736259</w:t>
      </w:r>
    </w:p>
    <w:p>
      <w:r>
        <w:t xml:space="preserve">Parempi yksi Kekc kuin sata Tito-autoa. Ja antaa heille hänen muistomerkkinsä.</w:t>
      </w:r>
    </w:p>
    <w:p>
      <w:r>
        <w:rPr>
          <w:b/>
          <w:u w:val="single"/>
        </w:rPr>
        <w:t xml:space="preserve">736260</w:t>
      </w:r>
    </w:p>
    <w:p>
      <w:r>
        <w:t xml:space="preserve">Tänään ajoin yhden pienen Peugeotin (206 tai 207) perässä, jota oli todella hauska ajaa! Dynaaminen kuljettaja. Kaikki tapahtuu ensimmäistä kertaa. 😮👏</w:t>
      </w:r>
    </w:p>
    <w:p>
      <w:r>
        <w:rPr>
          <w:b/>
          <w:u w:val="single"/>
        </w:rPr>
        <w:t xml:space="preserve">736261</w:t>
      </w:r>
    </w:p>
    <w:p>
      <w:r>
        <w:t xml:space="preserve">@VladDrac3 On totta, että omistajat ovat bosux-omistajia, joten he ovat jo lähtökohtaisesti buxeleita, mutta tällainen kes maalivahdille, joka ei ole edes top5...</w:t>
      </w:r>
    </w:p>
    <w:p>
      <w:r>
        <w:rPr>
          <w:b/>
          <w:u w:val="single"/>
        </w:rPr>
        <w:t xml:space="preserve">736262</w:t>
      </w:r>
    </w:p>
    <w:p>
      <w:r>
        <w:t xml:space="preserve">Jäsenet jättävät työpaikkansa protestiksi ja saavat silti palkkaa.</w:t>
        <w:br/>
        <w:t xml:space="preserve"> Kenellä työntekijällä on siihen varaa? #membersinaminimalca</w:t>
      </w:r>
    </w:p>
    <w:p>
      <w:r>
        <w:rPr>
          <w:b/>
          <w:u w:val="single"/>
        </w:rPr>
        <w:t xml:space="preserve">736263</w:t>
      </w:r>
    </w:p>
    <w:p>
      <w:r>
        <w:t xml:space="preserve">Kun saat palkkaa, saat leipää, juustoa ja salamia päivälliseksi. #richontheinside</w:t>
      </w:r>
    </w:p>
    <w:p>
      <w:r>
        <w:rPr>
          <w:b/>
          <w:u w:val="single"/>
        </w:rPr>
        <w:t xml:space="preserve">736264</w:t>
      </w:r>
    </w:p>
    <w:p>
      <w:r>
        <w:t xml:space="preserve">Nämä kuutiot ovat Pyhän Nikolauksen kansan taskuissa. Kanava virtaa alaspäin Miklavšin läpi. On vaikea uida kivi kaulassa tai taskussa. https://t.co/7GVBiTvHFu</w:t>
      </w:r>
    </w:p>
    <w:p>
      <w:r>
        <w:rPr>
          <w:b/>
          <w:u w:val="single"/>
        </w:rPr>
        <w:t xml:space="preserve">736265</w:t>
      </w:r>
    </w:p>
    <w:p>
      <w:r>
        <w:t xml:space="preserve">@petrasovdat @KatarinaDbr @petracj Jotkut korjaavat piirustuksia, jotka he tekivät ennen kuin heidät otettiin OS-järjestelmään. #sampovem</w:t>
      </w:r>
    </w:p>
    <w:p>
      <w:r>
        <w:rPr>
          <w:b/>
          <w:u w:val="single"/>
        </w:rPr>
        <w:t xml:space="preserve">736266</w:t>
      </w:r>
    </w:p>
    <w:p>
      <w:r>
        <w:t xml:space="preserve">@blagovestGB Troijan, siunata, voi olla vain donitseja. Loput ovat seinän edessä!</w:t>
      </w:r>
    </w:p>
    <w:p>
      <w:r>
        <w:rPr>
          <w:b/>
          <w:u w:val="single"/>
        </w:rPr>
        <w:t xml:space="preserve">736267</w:t>
      </w:r>
    </w:p>
    <w:p>
      <w:r>
        <w:t xml:space="preserve">@SlovenskeNovice kyllä, jälleen yksi hieno todiste siitä, miten naisia nöyryytetään länsimaissa. Todella upeaa!!!</w:t>
      </w:r>
    </w:p>
    <w:p>
      <w:r>
        <w:rPr>
          <w:b/>
          <w:u w:val="single"/>
        </w:rPr>
        <w:t xml:space="preserve">736268</w:t>
      </w:r>
    </w:p>
    <w:p>
      <w:r>
        <w:t xml:space="preserve">@MilenaMilenca Usko on haihtumassa, jahti kukkuloilla ja kylissä todistaa, että vittu oli ilo Kranjin ihmisille. Luin sen suoraan kirjoistanne.</w:t>
      </w:r>
    </w:p>
    <w:p>
      <w:r>
        <w:rPr>
          <w:b/>
          <w:u w:val="single"/>
        </w:rPr>
        <w:t xml:space="preserve">736269</w:t>
      </w:r>
    </w:p>
    <w:p>
      <w:r>
        <w:t xml:space="preserve">@Japreva @IgorSancin ResnicaTV ei ehkä ole tutkassani, koska en anna sille yhtään klikkausta.</w:t>
      </w:r>
    </w:p>
    <w:p>
      <w:r>
        <w:rPr>
          <w:b/>
          <w:u w:val="single"/>
        </w:rPr>
        <w:t xml:space="preserve">736270</w:t>
      </w:r>
    </w:p>
    <w:p>
      <w:r>
        <w:t xml:space="preserve">@h_lidija Aaaaaaaaaa, sitten epäilen aivotärähdystä.... Mutta en ole lääketieteen ammattilainen, joten mielipiteeni ei ole merkityksellinen tässä yhteydessä...</w:t>
      </w:r>
    </w:p>
    <w:p>
      <w:r>
        <w:rPr>
          <w:b/>
          <w:u w:val="single"/>
        </w:rPr>
        <w:t xml:space="preserve">736271</w:t>
      </w:r>
    </w:p>
    <w:p>
      <w:r>
        <w:t xml:space="preserve">Koulupoika, jolla on korkea dioptria,ja joka rikkoo silmälasinsa,putoaa minun arvioni mukaan kiireellisyydestä! 😉https://t.co/Dz1RnHATiw</w:t>
      </w:r>
    </w:p>
    <w:p>
      <w:r>
        <w:rPr>
          <w:b/>
          <w:u w:val="single"/>
        </w:rPr>
        <w:t xml:space="preserve">736272</w:t>
      </w:r>
    </w:p>
    <w:p>
      <w:r>
        <w:t xml:space="preserve">@tomltoml Aivan oikein, tiedämme, että on kiire toimia, sillä jos Karl Karlin idiotismi jää kiinni, olemme EU:n jäsenmaana kusessa.</w:t>
      </w:r>
    </w:p>
    <w:p>
      <w:r>
        <w:rPr>
          <w:b/>
          <w:u w:val="single"/>
        </w:rPr>
        <w:t xml:space="preserve">736273</w:t>
      </w:r>
    </w:p>
    <w:p>
      <w:r>
        <w:t xml:space="preserve">Tepih kuormalavalla 8 https://t.co/p6coJQilYM Tepih kuormalavalla 9 Nähdään pian ?</w:t>
      </w:r>
    </w:p>
    <w:p>
      <w:r>
        <w:rPr>
          <w:b/>
          <w:u w:val="single"/>
        </w:rPr>
        <w:t xml:space="preserve">736274</w:t>
      </w:r>
    </w:p>
    <w:p>
      <w:r>
        <w:t xml:space="preserve">@ProfAljosa Ehdottomasti eutanasian puolesta, emmekä teeskentele olevamme hyveellisiä, mutta lääkäreiden pitäisi olla hiljaa, kun kyse on koodista.</w:t>
      </w:r>
    </w:p>
    <w:p>
      <w:r>
        <w:rPr>
          <w:b/>
          <w:u w:val="single"/>
        </w:rPr>
        <w:t xml:space="preserve">736275</w:t>
      </w:r>
    </w:p>
    <w:p>
      <w:r>
        <w:t xml:space="preserve">Toimijat puhtaassa pimeydessä, uudet tehtävämme ovat todellakin puhtaassa pimeydessä. He eivät näe yhtään mitään. #inallmogoce https://t.co/Q49WoD3axd</w:t>
      </w:r>
    </w:p>
    <w:p>
      <w:r>
        <w:rPr>
          <w:b/>
          <w:u w:val="single"/>
        </w:rPr>
        <w:t xml:space="preserve">736276</w:t>
      </w:r>
    </w:p>
    <w:p>
      <w:r>
        <w:t xml:space="preserve">@ZajcRenata kyllä, mutta Karl tiesi kaiken, joten hän antoi itsensä voittaa ja katosi tuntemattomaan paikkaan :)</w:t>
      </w:r>
    </w:p>
    <w:p>
      <w:r>
        <w:rPr>
          <w:b/>
          <w:u w:val="single"/>
        </w:rPr>
        <w:t xml:space="preserve">736277</w:t>
      </w:r>
    </w:p>
    <w:p>
      <w:r>
        <w:t xml:space="preserve">@EnVaitapu Ei. Kyse on yksinkertaisesti ahdasmielisten ihmisten homofobisesta hyökkäyksestä.</w:t>
      </w:r>
    </w:p>
    <w:p>
      <w:r>
        <w:rPr>
          <w:b/>
          <w:u w:val="single"/>
        </w:rPr>
        <w:t xml:space="preserve">736278</w:t>
      </w:r>
    </w:p>
    <w:p>
      <w:r>
        <w:t xml:space="preserve">Mitä Nobel-palkittu taloustieteilijä tekee, kertoo @ProfAljosa https://t.co/lVTXTIzfBy</w:t>
      </w:r>
    </w:p>
    <w:p>
      <w:r>
        <w:rPr>
          <w:b/>
          <w:u w:val="single"/>
        </w:rPr>
        <w:t xml:space="preserve">736279</w:t>
      </w:r>
    </w:p>
    <w:p>
      <w:r>
        <w:t xml:space="preserve">Ja nyt mukava juttu naisten eturyhmään kuuluvalle miespuoliselle väestönosalle. *kannattaen odotan* #cyp #Eurovisionit :D</w:t>
      </w:r>
    </w:p>
    <w:p>
      <w:r>
        <w:rPr>
          <w:b/>
          <w:u w:val="single"/>
        </w:rPr>
        <w:t xml:space="preserve">736280</w:t>
      </w:r>
    </w:p>
    <w:p>
      <w:r>
        <w:t xml:space="preserve">@steinbuch @mrevlje Jos se on banaanitasavalta, olet oikeutetusti apina. Johnia ja hänen perhettään eivät kaikki vaalit haittaa.</w:t>
      </w:r>
    </w:p>
    <w:p>
      <w:r>
        <w:rPr>
          <w:b/>
          <w:u w:val="single"/>
        </w:rPr>
        <w:t xml:space="preserve">736281</w:t>
      </w:r>
    </w:p>
    <w:p>
      <w:r>
        <w:t xml:space="preserve">@slogroyper @gr3ga007 @PortalSpolsi Ja miksi kukaan kätkee vihaa ketään kohtaan ja nauttii siitä? Psykiatrian puhelut</w:t>
      </w:r>
    </w:p>
    <w:p>
      <w:r>
        <w:rPr>
          <w:b/>
          <w:u w:val="single"/>
        </w:rPr>
        <w:t xml:space="preserve">736282</w:t>
      </w:r>
    </w:p>
    <w:p>
      <w:r>
        <w:t xml:space="preserve">Akuilla on kilpailija: nesteytetyn ilman energiavarasto https://t.co/uKcqzTSXOl https://t.co/wfeWWxvCgN https://t.co/wfeWWxvCgN</w:t>
      </w:r>
    </w:p>
    <w:p>
      <w:r>
        <w:rPr>
          <w:b/>
          <w:u w:val="single"/>
        </w:rPr>
        <w:t xml:space="preserve">736283</w:t>
      </w:r>
    </w:p>
    <w:p>
      <w:r>
        <w:t xml:space="preserve">BREAKING NEWS: Republikaanien hävittyä edustajainhuoneen... EI mielenosoituksia tai vieraan omaisuuden tuhoamista!</w:t>
      </w:r>
    </w:p>
    <w:p>
      <w:r>
        <w:rPr>
          <w:b/>
          <w:u w:val="single"/>
        </w:rPr>
        <w:t xml:space="preserve">736284</w:t>
      </w:r>
    </w:p>
    <w:p>
      <w:r>
        <w:t xml:space="preserve">Rok Andree: Haluamme viedä asioita eteenpäin tänään. Meidän on saatava rikollisiksi luokitellut henkilöt oikeuden eteen - tänään. https://t.co/9bJaRrIN58.</w:t>
      </w:r>
    </w:p>
    <w:p>
      <w:r>
        <w:rPr>
          <w:b/>
          <w:u w:val="single"/>
        </w:rPr>
        <w:t xml:space="preserve">736285</w:t>
      </w:r>
    </w:p>
    <w:p>
      <w:r>
        <w:t xml:space="preserve">Hän on ollut oikeudessa viisi vuotta, ja nyt on selvinnyt, ettei hän ole voinut päästä sinne alun alkaenkaan.</w:t>
      </w:r>
    </w:p>
    <w:p>
      <w:r>
        <w:rPr>
          <w:b/>
          <w:u w:val="single"/>
        </w:rPr>
        <w:t xml:space="preserve">736286</w:t>
      </w:r>
    </w:p>
    <w:p>
      <w:r>
        <w:t xml:space="preserve">LET'S BITE SCIENCE: Syväaivostimulaatio https://t.co/kQRhdRUhPA via @YouTube</w:t>
      </w:r>
    </w:p>
    <w:p>
      <w:r>
        <w:rPr>
          <w:b/>
          <w:u w:val="single"/>
        </w:rPr>
        <w:t xml:space="preserve">736287</w:t>
      </w:r>
    </w:p>
    <w:p>
      <w:r>
        <w:t xml:space="preserve">Batagelj Certe Holdingista: yritysosto oli vaikea, mutta tulos on makea https://t.co/gQInRCcDmR #companies</w:t>
      </w:r>
    </w:p>
    <w:p>
      <w:r>
        <w:rPr>
          <w:b/>
          <w:u w:val="single"/>
        </w:rPr>
        <w:t xml:space="preserve">736288</w:t>
      </w:r>
    </w:p>
    <w:p>
      <w:r>
        <w:t xml:space="preserve">@DragoZad @Rok_Novak Ovatko ne roikkuvat?????? Voitko kuvitella, että joku sanoisi noin Janšasta?????</w:t>
      </w:r>
    </w:p>
    <w:p>
      <w:r>
        <w:rPr>
          <w:b/>
          <w:u w:val="single"/>
        </w:rPr>
        <w:t xml:space="preserve">736289</w:t>
      </w:r>
    </w:p>
    <w:p>
      <w:r>
        <w:t xml:space="preserve">@spagetyuse @zostko @risinja Mutta he ovat tehneet niin paljon vahinkoa, että amerikkalaiset eivät koskaan toivu. Kauhistus.</w:t>
      </w:r>
    </w:p>
    <w:p>
      <w:r>
        <w:rPr>
          <w:b/>
          <w:u w:val="single"/>
        </w:rPr>
        <w:t xml:space="preserve">736290</w:t>
      </w:r>
    </w:p>
    <w:p>
      <w:r>
        <w:t xml:space="preserve">Minulla on laktoosi-intoleranssi, ajattelin ja käskin myyjää antamaan minulle laktoosimaitoa.</w:t>
      </w:r>
    </w:p>
    <w:p>
      <w:r>
        <w:rPr>
          <w:b/>
          <w:u w:val="single"/>
        </w:rPr>
        <w:t xml:space="preserve">736291</w:t>
      </w:r>
    </w:p>
    <w:p>
      <w:r>
        <w:t xml:space="preserve">Oksensin suuttimen päälle. Ja puoli tusinaa kertaa takaisin kuilulle. https://t.co/0ONKEBgEFI</w:t>
      </w:r>
    </w:p>
    <w:p>
      <w:r>
        <w:rPr>
          <w:b/>
          <w:u w:val="single"/>
        </w:rPr>
        <w:t xml:space="preserve">736292</w:t>
      </w:r>
    </w:p>
    <w:p>
      <w:r>
        <w:t xml:space="preserve">Slovenialaisilla ei ole varaa sotaan. Joku menisi varmasti vihollisen kimppuun kiusatakseen toista, koska tämä pysäköi tankkinsa väärin.</w:t>
      </w:r>
    </w:p>
    <w:p>
      <w:r>
        <w:rPr>
          <w:b/>
          <w:u w:val="single"/>
        </w:rPr>
        <w:t xml:space="preserve">736293</w:t>
      </w:r>
    </w:p>
    <w:p>
      <w:r>
        <w:t xml:space="preserve">@strankaSDS Tuo on kuin käskisi miestä, joka kyllästyi äänestämään kommunisteja vuosikymmeniä sitten, äänestämään Kučania...</w:t>
      </w:r>
    </w:p>
    <w:p>
      <w:r>
        <w:rPr>
          <w:b/>
          <w:u w:val="single"/>
        </w:rPr>
        <w:t xml:space="preserve">736294</w:t>
      </w:r>
    </w:p>
    <w:p>
      <w:r>
        <w:t xml:space="preserve">@drfilomena Tarkennettu kysymys: miksi sanomme kuntosali eikä kuntosali? En näe usein istua tai humalassa studiossa.</w:t>
      </w:r>
    </w:p>
    <w:p>
      <w:r>
        <w:rPr>
          <w:b/>
          <w:u w:val="single"/>
        </w:rPr>
        <w:t xml:space="preserve">736295</w:t>
      </w:r>
    </w:p>
    <w:p>
      <w:r>
        <w:t xml:space="preserve">@SikkPuppi Hahaha. Tämä on enemmänkin kun-haluat-lisätä-riippuvaisen-kappaleen-mutta-ajattelet-komaa-mutta-mutta-unohdat-huomauttaa-komaa.</w:t>
      </w:r>
    </w:p>
    <w:p>
      <w:r>
        <w:rPr>
          <w:b/>
          <w:u w:val="single"/>
        </w:rPr>
        <w:t xml:space="preserve">736296</w:t>
      </w:r>
    </w:p>
    <w:p>
      <w:r>
        <w:t xml:space="preserve">@VaneGosnik @SamoGlavan Nyt ei ole oikea hetki. Älä kirjoita liikaa, koska sinua pilkataan. Aika näyttää tai ei kerro.</w:t>
      </w:r>
    </w:p>
    <w:p>
      <w:r>
        <w:rPr>
          <w:b/>
          <w:u w:val="single"/>
        </w:rPr>
        <w:t xml:space="preserve">736297</w:t>
      </w:r>
    </w:p>
    <w:p>
      <w:r>
        <w:t xml:space="preserve">@tasosedova Näin on vain, jos sitoumuksia ei noudateta. Mini-onni pelottaa minua, jos herään vahingossa keskellä yötä 🤷🏻♀️</w:t>
      </w:r>
    </w:p>
    <w:p>
      <w:r>
        <w:rPr>
          <w:b/>
          <w:u w:val="single"/>
        </w:rPr>
        <w:t xml:space="preserve">736298</w:t>
      </w:r>
    </w:p>
    <w:p>
      <w:r>
        <w:t xml:space="preserve">Terror Boysin mielestä 13.00 on liian aikaista futsalille #PLTS https://t.co/wFaMsd0mfi https://t.co/wFaMsd0mfi</w:t>
      </w:r>
    </w:p>
    <w:p>
      <w:r>
        <w:rPr>
          <w:b/>
          <w:u w:val="single"/>
        </w:rPr>
        <w:t xml:space="preserve">736299</w:t>
      </w:r>
    </w:p>
    <w:p>
      <w:r>
        <w:t xml:space="preserve">Saksalaiset ovat ensimmäiset, jotka hyväksyvät (toistaiseksi rajoitetusti) kryptovaluutat pankkijärjestelmässään. https://t.co/5OkXeKIq0T</w:t>
      </w:r>
    </w:p>
    <w:p>
      <w:r>
        <w:rPr>
          <w:b/>
          <w:u w:val="single"/>
        </w:rPr>
        <w:t xml:space="preserve">736300</w:t>
      </w:r>
    </w:p>
    <w:p>
      <w:r>
        <w:t xml:space="preserve">@MiranStajerc Mikä sinua vaivaa... mutta he luulevat, että aiot hypätä yhdellä jalalla.</w:t>
      </w:r>
    </w:p>
    <w:p>
      <w:r>
        <w:rPr>
          <w:b/>
          <w:u w:val="single"/>
        </w:rPr>
        <w:t xml:space="preserve">736301</w:t>
      </w:r>
    </w:p>
    <w:p>
      <w:r>
        <w:t xml:space="preserve">@DKopse Koska sosialismia käytettiin väärin, tie tähteyteen on edelleen päällystetty joillekin Slovenian pojille punaisesta hautomosta... ja takaisin.😁</w:t>
      </w:r>
    </w:p>
    <w:p>
      <w:r>
        <w:rPr>
          <w:b/>
          <w:u w:val="single"/>
        </w:rPr>
        <w:t xml:space="preserve">736302</w:t>
      </w:r>
    </w:p>
    <w:p>
      <w:r>
        <w:t xml:space="preserve">Šarec, anteeksi Serpentinšek, taas jossain taustalla, aivan kuin joku olisi unohtanut hänet... https://t.co/PveJ2mSwkv</w:t>
      </w:r>
    </w:p>
    <w:p>
      <w:r>
        <w:rPr>
          <w:b/>
          <w:u w:val="single"/>
        </w:rPr>
        <w:t xml:space="preserve">736303</w:t>
      </w:r>
    </w:p>
    <w:p>
      <w:r>
        <w:t xml:space="preserve">Älä soita saksalaiseen vihjelinjaan... jos sitä enää edes on olemassa 😁😁😁😁 https://t.co/zHMpONWlhk</w:t>
      </w:r>
    </w:p>
    <w:p>
      <w:r>
        <w:rPr>
          <w:b/>
          <w:u w:val="single"/>
        </w:rPr>
        <w:t xml:space="preserve">736304</w:t>
      </w:r>
    </w:p>
    <w:p>
      <w:r>
        <w:t xml:space="preserve">@PreglArjan Voitte elää kunnolla tällaisten laumanrottien kanssa, jotka eivät ole 5-vuotiaan tasolla, koska hallitus rahoittaa teitä. Ja oikeistolaiset saavat raapaisun!</w:t>
      </w:r>
    </w:p>
    <w:p>
      <w:r>
        <w:rPr>
          <w:b/>
          <w:u w:val="single"/>
        </w:rPr>
        <w:t xml:space="preserve">736305</w:t>
      </w:r>
    </w:p>
    <w:p>
      <w:r>
        <w:t xml:space="preserve">Kaaos UFC-spektaakkelissa Meksikossa: Vihaiset fanit heittelevät amerikkalaisia https://t.co/wPysCkEGjv</w:t>
      </w:r>
    </w:p>
    <w:p>
      <w:r>
        <w:rPr>
          <w:b/>
          <w:u w:val="single"/>
        </w:rPr>
        <w:t xml:space="preserve">736306</w:t>
      </w:r>
    </w:p>
    <w:p>
      <w:r>
        <w:t xml:space="preserve">@O_Suzana En voi sanoa, ennen kuin tiedän, onko tällaisten kollegojen ympäristöstä haittaa lapselle.</w:t>
      </w:r>
    </w:p>
    <w:p>
      <w:r>
        <w:rPr>
          <w:b/>
          <w:u w:val="single"/>
        </w:rPr>
        <w:t xml:space="preserve">736307</w:t>
      </w:r>
    </w:p>
    <w:p>
      <w:r>
        <w:t xml:space="preserve">@Pika_So @JaniModern Nämä lastat ovat vitsi verrattuna asekauppaan, jota ei ollut olemassa ja rahaa ei laskettu Mitä sanotaan ei ole - EI MITÄÄN ole</w:t>
      </w:r>
    </w:p>
    <w:p>
      <w:r>
        <w:rPr>
          <w:b/>
          <w:u w:val="single"/>
        </w:rPr>
        <w:t xml:space="preserve">736308</w:t>
      </w:r>
    </w:p>
    <w:p>
      <w:r>
        <w:t xml:space="preserve">Mutta slovenialaisen #miljonäärin kohdalla pitää piereskellä kymmenen kertaa loppuun asti, että on todellinen #miljonääri? :)</w:t>
      </w:r>
    </w:p>
    <w:p>
      <w:r>
        <w:rPr>
          <w:b/>
          <w:u w:val="single"/>
        </w:rPr>
        <w:t xml:space="preserve">736309</w:t>
      </w:r>
    </w:p>
    <w:p>
      <w:r>
        <w:t xml:space="preserve">Vetoomus turvapaikanhakijoiden majoittamisesta turvapaikkakeskuksen Debele Rtićin toimipisteeseen https://t.co/bcBerV7Eg2.</w:t>
      </w:r>
    </w:p>
    <w:p>
      <w:r>
        <w:rPr>
          <w:b/>
          <w:u w:val="single"/>
        </w:rPr>
        <w:t xml:space="preserve">736310</w:t>
      </w:r>
    </w:p>
    <w:p>
      <w:r>
        <w:t xml:space="preserve">Katsoin @TVOdmevi, mutta en voi olla ajattelematta, että Zoki pelottelee lapsia kotona Jamnikilla... brrr</w:t>
      </w:r>
    </w:p>
    <w:p>
      <w:r>
        <w:rPr>
          <w:b/>
          <w:u w:val="single"/>
        </w:rPr>
        <w:t xml:space="preserve">736311</w:t>
      </w:r>
    </w:p>
    <w:p>
      <w:r>
        <w:t xml:space="preserve">@polikarbonat Notranjskan kirkkoherra määräsi "en pompin szi mortadella" rannikolla vain sulautuakseen joukkoon.</w:t>
      </w:r>
    </w:p>
    <w:p>
      <w:r>
        <w:rPr>
          <w:b/>
          <w:u w:val="single"/>
        </w:rPr>
        <w:t xml:space="preserve">736312</w:t>
      </w:r>
    </w:p>
    <w:p>
      <w:r>
        <w:t xml:space="preserve">Juku, jos setäni näkee hullun kissamme, hän haluaa ampua sen uudestaan, jotta se ei jää matoksi. https://t.co/GqnSOzkGW5</w:t>
      </w:r>
    </w:p>
    <w:p>
      <w:r>
        <w:rPr>
          <w:b/>
          <w:u w:val="single"/>
        </w:rPr>
        <w:t xml:space="preserve">736313</w:t>
      </w:r>
    </w:p>
    <w:p>
      <w:r>
        <w:t xml:space="preserve">@vinkovasle1 Mutta ei myöskään entisissä kommunistimaissa - älykkyyttä ilman tottelevaisuutta rangaistiin.</w:t>
      </w:r>
    </w:p>
    <w:p>
      <w:r>
        <w:rPr>
          <w:b/>
          <w:u w:val="single"/>
        </w:rPr>
        <w:t xml:space="preserve">736314</w:t>
      </w:r>
    </w:p>
    <w:p>
      <w:r>
        <w:t xml:space="preserve">Myyt lippuja, ne varastetaan ja teet siitä ilmoituksen poliisille. He ovat machereita. He maksavat sakkoa sen lisäksi, että menettävät lippunsa. https://t.co/SqsQbdLOCm.</w:t>
      </w:r>
    </w:p>
    <w:p>
      <w:r>
        <w:rPr>
          <w:b/>
          <w:u w:val="single"/>
        </w:rPr>
        <w:t xml:space="preserve">736315</w:t>
      </w:r>
    </w:p>
    <w:p>
      <w:r>
        <w:t xml:space="preserve">@MarkoPavlisic Toveria ei voi kutsua puskuriksi, mutta puskuria voi kutsua toveriksi.</w:t>
      </w:r>
    </w:p>
    <w:p>
      <w:r>
        <w:rPr>
          <w:b/>
          <w:u w:val="single"/>
        </w:rPr>
        <w:t xml:space="preserve">736316</w:t>
      </w:r>
    </w:p>
    <w:p>
      <w:r>
        <w:t xml:space="preserve">Kukaan ei ole paholainen. Pahan isä ja punainen tähti: Saatana ei voi palaa!</w:t>
        <w:br/>
        <w:t xml:space="preserve">#false #tiran</w:t>
        <w:br/>
        <w:t xml:space="preserve">#Kumrovec</w:t>
      </w:r>
    </w:p>
    <w:p>
      <w:r>
        <w:rPr>
          <w:b/>
          <w:u w:val="single"/>
        </w:rPr>
        <w:t xml:space="preserve">736317</w:t>
      </w:r>
    </w:p>
    <w:p>
      <w:r>
        <w:t xml:space="preserve">Mutta se on telektuaalista, kun luen tämän. Kyllä, @sarecmarjan todella poimii niitä maanteiltä. Odotan prnzionistien kapinaa. https://t.co/IPB8HUzGIL</w:t>
      </w:r>
    </w:p>
    <w:p>
      <w:r>
        <w:rPr>
          <w:b/>
          <w:u w:val="single"/>
        </w:rPr>
        <w:t xml:space="preserve">736318</w:t>
      </w:r>
    </w:p>
    <w:p>
      <w:r>
        <w:t xml:space="preserve">Se, kun hengität oikein kunnolla ja odotat innolla, että pääset hengittämään kunnolla, mutta sitten otat paperin pois ja nenästäsi vuotaa verta.</w:t>
      </w:r>
    </w:p>
    <w:p>
      <w:r>
        <w:rPr>
          <w:b/>
          <w:u w:val="single"/>
        </w:rPr>
        <w:t xml:space="preserve">736319</w:t>
      </w:r>
    </w:p>
    <w:p>
      <w:r>
        <w:t xml:space="preserve">Itse tehty kyyhkynen. Seuraavalla kerralla julkaisemme yksinoikeudella yhteenvedon Youth on the Balcony -elokuvasta. https://t.co/uOGQbk7sNT.</w:t>
      </w:r>
    </w:p>
    <w:p>
      <w:r>
        <w:rPr>
          <w:b/>
          <w:u w:val="single"/>
        </w:rPr>
        <w:t xml:space="preserve">736320</w:t>
      </w:r>
    </w:p>
    <w:p>
      <w:r>
        <w:t xml:space="preserve">...3,2,1 -</w:t>
        <w:br/>
        <w:br/>
        <w:t xml:space="preserve">Kaksi miljoonaa euroa ensimmäisen slovenialaisen satelliitin laukaisemiseen avaruuteen #video https://t.co/5gYZzC02zx via @SiolNEWS</w:t>
      </w:r>
    </w:p>
    <w:p>
      <w:r>
        <w:rPr>
          <w:b/>
          <w:u w:val="single"/>
        </w:rPr>
        <w:t xml:space="preserve">736321</w:t>
      </w:r>
    </w:p>
    <w:p>
      <w:r>
        <w:t xml:space="preserve">Eurobasket TV-signaali saavuttaa 167 maata, @slovenia2014 tuo 163 Sloveniaan.</w:t>
      </w:r>
    </w:p>
    <w:p>
      <w:r>
        <w:rPr>
          <w:b/>
          <w:u w:val="single"/>
        </w:rPr>
        <w:t xml:space="preserve">736322</w:t>
      </w:r>
    </w:p>
    <w:p>
      <w:r>
        <w:t xml:space="preserve">@mackonar @APivec @ABratusek Ompelija on kuin Kuh katselee dahinteriä, mutta tällä uudella eläkepäälliköllä on hyvät kidukset bw:lle</w:t>
      </w:r>
    </w:p>
    <w:p>
      <w:r>
        <w:rPr>
          <w:b/>
          <w:u w:val="single"/>
        </w:rPr>
        <w:t xml:space="preserve">736323</w:t>
      </w:r>
    </w:p>
    <w:p>
      <w:r>
        <w:t xml:space="preserve">@nadkaku En tiedä, mitä varten tämä itsekehu täällä on. Myönnän, että se ei vaikuta minusta sympaattiselta, vaikka naisen lause olisi todellakin lausuttu.</w:t>
      </w:r>
    </w:p>
    <w:p>
      <w:r>
        <w:rPr>
          <w:b/>
          <w:u w:val="single"/>
        </w:rPr>
        <w:t xml:space="preserve">736324</w:t>
      </w:r>
    </w:p>
    <w:p>
      <w:r>
        <w:t xml:space="preserve">Markovci, Gorišnica: Karkuun päässeiden sonnien etsintä https://t.co/gad2OUu1kH</w:t>
      </w:r>
    </w:p>
    <w:p>
      <w:r>
        <w:rPr>
          <w:b/>
          <w:u w:val="single"/>
        </w:rPr>
        <w:t xml:space="preserve">736325</w:t>
      </w:r>
    </w:p>
    <w:p>
      <w:r>
        <w:t xml:space="preserve">@rtvslo En ole lähelläkään maahanmuuttajien sympatiseeraaja, mutta tämä Fakista puhuminen on primitivismiä huipussaan.</w:t>
      </w:r>
    </w:p>
    <w:p>
      <w:r>
        <w:rPr>
          <w:b/>
          <w:u w:val="single"/>
        </w:rPr>
        <w:t xml:space="preserve">736326</w:t>
      </w:r>
    </w:p>
    <w:p>
      <w:r>
        <w:t xml:space="preserve">Pogorelcin mukaan sade on matalaa. Väittäisin, että hän on itse vielä pinnallisempi. https://t.co/2OiVkwhLrJ Jumala häntä auttakoon. https://t.co/CEz1sQrFfc</w:t>
      </w:r>
    </w:p>
    <w:p>
      <w:r>
        <w:rPr>
          <w:b/>
          <w:u w:val="single"/>
        </w:rPr>
        <w:t xml:space="preserve">736327</w:t>
      </w:r>
    </w:p>
    <w:p>
      <w:r>
        <w:t xml:space="preserve">@vanfranco Puhelimen sammuttaminen ja kytkeminen kokonaan pois päältä ja päälle ja sen jättäminen rauhaan tekemään, mitä se luulee, auttaa.</w:t>
      </w:r>
    </w:p>
    <w:p>
      <w:r>
        <w:rPr>
          <w:b/>
          <w:u w:val="single"/>
        </w:rPr>
        <w:t xml:space="preserve">736328</w:t>
      </w:r>
    </w:p>
    <w:p>
      <w:r>
        <w:t xml:space="preserve">@LahovnikMatej @PocivalsekZ Kyse ei ole koalitiosta, vaan vasemmisto kohtelee jättiläismäisyyttä kaveripiirinä. Vittu, kaikki eivät työskentele kulttuurin parissa...</w:t>
      </w:r>
    </w:p>
    <w:p>
      <w:r>
        <w:rPr>
          <w:b/>
          <w:u w:val="single"/>
        </w:rPr>
        <w:t xml:space="preserve">736329</w:t>
      </w:r>
    </w:p>
    <w:p>
      <w:r>
        <w:t xml:space="preserve">@Jure_Bajic Uskokaa tai älkää, he ovat rajoittaneet liikkumisvapauttani, toivon, että lobotomiasireenit eivät rajoita ajatuksenvapauttani.</w:t>
      </w:r>
    </w:p>
    <w:p>
      <w:r>
        <w:rPr>
          <w:b/>
          <w:u w:val="single"/>
        </w:rPr>
        <w:t xml:space="preserve">736330</w:t>
      </w:r>
    </w:p>
    <w:p>
      <w:r>
        <w:t xml:space="preserve">@zasledovalec70 @metkav1 Kalmari oli Sava Kranjista...Slowenien...Syön mieluummin nauriita..😂 https://t.co/F8bW1ADhtb</w:t>
      </w:r>
    </w:p>
    <w:p>
      <w:r>
        <w:rPr>
          <w:b/>
          <w:u w:val="single"/>
        </w:rPr>
        <w:t xml:space="preserve">736331</w:t>
      </w:r>
    </w:p>
    <w:p>
      <w:r>
        <w:t xml:space="preserve">@Matej_Z_W haista vittu mitä varastetaan vasta nyt .... olet surullinen Slovenia .....</w:t>
      </w:r>
    </w:p>
    <w:p>
      <w:r>
        <w:rPr>
          <w:b/>
          <w:u w:val="single"/>
        </w:rPr>
        <w:t xml:space="preserve">736332</w:t>
      </w:r>
    </w:p>
    <w:p>
      <w:r>
        <w:t xml:space="preserve">@kizidor Minulla on resepti, joka auttaa: otat alkoholidesinfiointiainetta ja hierot sitä kohtaan. Se ei kutita mitään</w:t>
      </w:r>
    </w:p>
    <w:p>
      <w:r>
        <w:rPr>
          <w:b/>
          <w:u w:val="single"/>
        </w:rPr>
        <w:t xml:space="preserve">736333</w:t>
      </w:r>
    </w:p>
    <w:p>
      <w:r>
        <w:t xml:space="preserve">@MarkoFratnik On naisia, jotka sanovat, että heidän miehensä on Mariborin paras pano.</w:t>
      </w:r>
    </w:p>
    <w:p>
      <w:r>
        <w:rPr>
          <w:b/>
          <w:u w:val="single"/>
        </w:rPr>
        <w:t xml:space="preserve">736334</w:t>
      </w:r>
    </w:p>
    <w:p>
      <w:r>
        <w:t xml:space="preserve">@MSrebre @TadejaII Olet sairas mies... mutta oletko koskaan edes katsonut historiaa? Ymmärrän kyllä, miksi joku pelkäisi partisaaneja vuonna 42...</w:t>
      </w:r>
    </w:p>
    <w:p>
      <w:r>
        <w:rPr>
          <w:b/>
          <w:u w:val="single"/>
        </w:rPr>
        <w:t xml:space="preserve">736335</w:t>
      </w:r>
    </w:p>
    <w:p>
      <w:r>
        <w:t xml:space="preserve">R1 2015 täydellinen alkuperäinen muovit ja alkuperäinen pakoputki ilman mutkia, jos joku on kiinnostunut.</w:t>
      </w:r>
    </w:p>
    <w:p>
      <w:r>
        <w:rPr>
          <w:b/>
          <w:u w:val="single"/>
        </w:rPr>
        <w:t xml:space="preserve">736336</w:t>
      </w:r>
    </w:p>
    <w:p>
      <w:r>
        <w:t xml:space="preserve">@tasosedova On parasta estää kaikki. Sitten meidän ei tarvitse enää edes puhua.</w:t>
      </w:r>
    </w:p>
    <w:p>
      <w:r>
        <w:rPr>
          <w:b/>
          <w:u w:val="single"/>
        </w:rPr>
        <w:t xml:space="preserve">736337</w:t>
      </w:r>
    </w:p>
    <w:p>
      <w:r>
        <w:t xml:space="preserve">@MajaBentura @BmMehle Hahaha kultaseni ❤️ olet todellinen! Hankitko minulle työpaikan Nova24TV:stä?</w:t>
      </w:r>
    </w:p>
    <w:p>
      <w:r>
        <w:rPr>
          <w:b/>
          <w:u w:val="single"/>
        </w:rPr>
        <w:t xml:space="preserve">736338</w:t>
      </w:r>
    </w:p>
    <w:p>
      <w:r>
        <w:t xml:space="preserve">@MichKo1 @KARANTANEC @lucijausaj @blagovestGB Kyllä, anna mennä vain, he ovat naapureita niin; mutta jos he ovat parhaita, sinä voit tuomita....</w:t>
      </w:r>
    </w:p>
    <w:p>
      <w:r>
        <w:rPr>
          <w:b/>
          <w:u w:val="single"/>
        </w:rPr>
        <w:t xml:space="preserve">736339</w:t>
      </w:r>
    </w:p>
    <w:p>
      <w:r>
        <w:t xml:space="preserve">@FranciKek Ahh, koska Zanci ei ole tärkeä poliittisella areenalla ;) baby butcher ja sang-politiikka :)</w:t>
      </w:r>
    </w:p>
    <w:p>
      <w:r>
        <w:rPr>
          <w:b/>
          <w:u w:val="single"/>
        </w:rPr>
        <w:t xml:space="preserve">736340</w:t>
      </w:r>
    </w:p>
    <w:p>
      <w:r>
        <w:t xml:space="preserve">@Nejeverni_Tomaz se on vain retro-merkki, nykyään käytetään sen sijaan fasismia.</w:t>
      </w:r>
    </w:p>
    <w:p>
      <w:r>
        <w:rPr>
          <w:b/>
          <w:u w:val="single"/>
        </w:rPr>
        <w:t xml:space="preserve">736341</w:t>
      </w:r>
    </w:p>
    <w:p>
      <w:r>
        <w:t xml:space="preserve">Harvoin ammattinäyttelijä on kyennyt eläytymään rooliinsa yhtä hyvin kuin Miro Cerar idiootin rooliin.</w:t>
      </w:r>
    </w:p>
    <w:p>
      <w:r>
        <w:rPr>
          <w:b/>
          <w:u w:val="single"/>
        </w:rPr>
        <w:t xml:space="preserve">736342</w:t>
      </w:r>
    </w:p>
    <w:p>
      <w:r>
        <w:t xml:space="preserve">@lenci53 Tiedän, mutta sitte mies katoaisi jonnekin ennen kuin saisi sumeilematta. mutta kyllä se tulee ja menee :)</w:t>
      </w:r>
    </w:p>
    <w:p>
      <w:r>
        <w:rPr>
          <w:b/>
          <w:u w:val="single"/>
        </w:rPr>
        <w:t xml:space="preserve">736343</w:t>
      </w:r>
    </w:p>
    <w:p>
      <w:r>
        <w:t xml:space="preserve">Pisaramoduulin integrointi fleksopainatukseen: italialainen painatusjärjestelmien valmistaja Schmalbahn painaa e... http://t.co/wzAaS5L1</w:t>
      </w:r>
    </w:p>
    <w:p>
      <w:r>
        <w:rPr>
          <w:b/>
          <w:u w:val="single"/>
        </w:rPr>
        <w:t xml:space="preserve">736344</w:t>
      </w:r>
    </w:p>
    <w:p>
      <w:r>
        <w:t xml:space="preserve">@MitjaIrsic Irsic pitää sinua vanhana pieruna, olet varmasti vanha pieru, mutta et enää niin vanha😂.</w:t>
      </w:r>
    </w:p>
    <w:p>
      <w:r>
        <w:rPr>
          <w:b/>
          <w:u w:val="single"/>
        </w:rPr>
        <w:t xml:space="preserve">736345</w:t>
      </w:r>
    </w:p>
    <w:p>
      <w:r>
        <w:t xml:space="preserve">@MiroCerar Rikotte tietoisesti ratifioituja ILO:n kansainvälisiä yleissopimuksia. Kypsiä perustuslailliseen syytteeseenpanoon! Hallituksen toimintavuodet #1</w:t>
      </w:r>
    </w:p>
    <w:p>
      <w:r>
        <w:rPr>
          <w:b/>
          <w:u w:val="single"/>
        </w:rPr>
        <w:t xml:space="preserve">736346</w:t>
      </w:r>
    </w:p>
    <w:p>
      <w:r>
        <w:t xml:space="preserve">Lounas? Samaan aikaan kun jotkut Euroopan "vaikutusvaltaiset valtiomiehet" (makaronit) suunnittelevat armeijaa puolustamaan Eurooppaa Yhdysvaltoja vastaan. https://t.co/jfTgbdyhLm</w:t>
      </w:r>
    </w:p>
    <w:p>
      <w:r>
        <w:rPr>
          <w:b/>
          <w:u w:val="single"/>
        </w:rPr>
        <w:t xml:space="preserve">736347</w:t>
      </w:r>
    </w:p>
    <w:p>
      <w:r>
        <w:t xml:space="preserve">@BojanPozar Mutta vanhan miehen viisaus ja ylpeys ovat jo kauan sitten jättäneet hänet, vain serbit ovat jäljellä.</w:t>
      </w:r>
    </w:p>
    <w:p>
      <w:r>
        <w:rPr>
          <w:b/>
          <w:u w:val="single"/>
        </w:rPr>
        <w:t xml:space="preserve">736348</w:t>
      </w:r>
    </w:p>
    <w:p>
      <w:r>
        <w:t xml:space="preserve">Se on haaste! Pukeutuvatko Ugeeman väki Rimeletin yksiväriseen vai Tychon aqua-mobiiliin? https://t.co/fZsKFthY8r</w:t>
      </w:r>
    </w:p>
    <w:p>
      <w:r>
        <w:rPr>
          <w:b/>
          <w:u w:val="single"/>
        </w:rPr>
        <w:t xml:space="preserve">736349</w:t>
      </w:r>
    </w:p>
    <w:p>
      <w:r>
        <w:t xml:space="preserve">Minulla on ollut Twitter-tili vuodesta 2008, ja nyt on aika opetella käyttämään sitä.</w:t>
      </w:r>
    </w:p>
    <w:p>
      <w:r>
        <w:rPr>
          <w:b/>
          <w:u w:val="single"/>
        </w:rPr>
        <w:t xml:space="preserve">736350</w:t>
      </w:r>
    </w:p>
    <w:p>
      <w:r>
        <w:t xml:space="preserve">@Lena4dva Vittu kyllä, se on Mariborin kohtaus :-D. Minä suodatan, joskus on jotain positiivista https://t.co/b4zkklfQjN</w:t>
      </w:r>
    </w:p>
    <w:p>
      <w:r>
        <w:rPr>
          <w:b/>
          <w:u w:val="single"/>
        </w:rPr>
        <w:t xml:space="preserve">736351</w:t>
      </w:r>
    </w:p>
    <w:p>
      <w:r>
        <w:t xml:space="preserve">Miten tätä rallia kommentoitaisiin ulkomailla, jos he tietäisivät, mistä on kyse?</w:t>
        <w:br/>
        <w:t xml:space="preserve"> Parempi olla. He ovat jo aiheuttaneet meille tarpeeksi häpeää. #ForKevinaGre</w:t>
      </w:r>
    </w:p>
    <w:p>
      <w:r>
        <w:rPr>
          <w:b/>
          <w:u w:val="single"/>
        </w:rPr>
        <w:t xml:space="preserve">736352</w:t>
      </w:r>
    </w:p>
    <w:p>
      <w:r>
        <w:t xml:space="preserve">Vakuutusedustajien liiketoimintamalli: palkkiovähennys ja tappioiden siirto https://t.co/uIRlSwOyMw https://t.co/uIRlSwOyMw</w:t>
      </w:r>
    </w:p>
    <w:p>
      <w:r>
        <w:rPr>
          <w:b/>
          <w:u w:val="single"/>
        </w:rPr>
        <w:t xml:space="preserve">736353</w:t>
      </w:r>
    </w:p>
    <w:p>
      <w:r>
        <w:t xml:space="preserve">@LottaS10 @sarecmarjan Oletko koskaan kuullut JJ:tä parlamentissa? Hänen ylimielisyydestään, narsismistaan ja primitivismistään on vaikea saada selvää, hard.....</w:t>
      </w:r>
    </w:p>
    <w:p>
      <w:r>
        <w:rPr>
          <w:b/>
          <w:u w:val="single"/>
        </w:rPr>
        <w:t xml:space="preserve">736354</w:t>
      </w:r>
    </w:p>
    <w:p>
      <w:r>
        <w:t xml:space="preserve">@BSkelaSavic Se on alennusmyynti. Kyse on siitä, että asiakas tekee oman valintansa ja ostaa nopeasti.</w:t>
        <w:br/>
        <w:t xml:space="preserve"> Jos et ole kuullut.</w:t>
      </w:r>
    </w:p>
    <w:p>
      <w:r>
        <w:rPr>
          <w:b/>
          <w:u w:val="single"/>
        </w:rPr>
        <w:t xml:space="preserve">736355</w:t>
      </w:r>
    </w:p>
    <w:p>
      <w:r>
        <w:t xml:space="preserve">Ymmärrän yhä paremmin hollantilaista sanontaa "Ole normaali, koska olet muutenkin tarpeeksi outo".</w:t>
      </w:r>
    </w:p>
    <w:p>
      <w:r>
        <w:rPr>
          <w:b/>
          <w:u w:val="single"/>
        </w:rPr>
        <w:t xml:space="preserve">736356</w:t>
      </w:r>
    </w:p>
    <w:p>
      <w:r>
        <w:t xml:space="preserve">nyt kun lumi on sulanut, jota naapurit eivät sulattaneet, olen avannut voitto-oluen.</w:t>
        <w:br/>
        <w:t xml:space="preserve">Minulla on skidan, mutta en ole huiskinut yhtään.</w:t>
      </w:r>
    </w:p>
    <w:p>
      <w:r>
        <w:rPr>
          <w:b/>
          <w:u w:val="single"/>
        </w:rPr>
        <w:t xml:space="preserve">736357</w:t>
      </w:r>
    </w:p>
    <w:p>
      <w:r>
        <w:t xml:space="preserve">@tyschew +190 pistettä CM:lle siitä, että hän on historian ensimmäinen maksettu henkilö, joka on käyttänyt sanaa haisu twiitissä/tiedotteessa/blogissa...</w:t>
      </w:r>
    </w:p>
    <w:p>
      <w:r>
        <w:rPr>
          <w:b/>
          <w:u w:val="single"/>
        </w:rPr>
        <w:t xml:space="preserve">736358</w:t>
      </w:r>
    </w:p>
    <w:p>
      <w:r>
        <w:t xml:space="preserve">Holttasiirappi yskän, flunssan ja flunssan hoitoon https://t.co/9OYd1edeT6 https://t.co/X8fJauh8GP https://t.co/X8fJauh8GP</w:t>
      </w:r>
    </w:p>
    <w:p>
      <w:r>
        <w:rPr>
          <w:b/>
          <w:u w:val="single"/>
        </w:rPr>
        <w:t xml:space="preserve">736359</w:t>
      </w:r>
    </w:p>
    <w:p>
      <w:r>
        <w:t xml:space="preserve">@petrasovdat Alkaa olla yhä ilmeisempää, että edes tämän hallituksen kanssa ei tapahdu paljon.</w:t>
        <w:br/>
        <w:br/>
        <w:t xml:space="preserve"> #BURKEŽInamVLADAJOod1945</w:t>
      </w:r>
    </w:p>
    <w:p>
      <w:r>
        <w:rPr>
          <w:b/>
          <w:u w:val="single"/>
        </w:rPr>
        <w:t xml:space="preserve">736360</w:t>
      </w:r>
    </w:p>
    <w:p>
      <w:r>
        <w:t xml:space="preserve">@MarkoPavlisic @Oga23 @ZanMahnic kordiš ei todellakaan tiedä mitä hän haluaa...</w:t>
        <w:br/>
        <w:t xml:space="preserve"> ja tällaisia kusipäitä meillä on parlamentissa !!!!</w:t>
      </w:r>
    </w:p>
    <w:p>
      <w:r>
        <w:rPr>
          <w:b/>
          <w:u w:val="single"/>
        </w:rPr>
        <w:t xml:space="preserve">736361</w:t>
      </w:r>
    </w:p>
    <w:p>
      <w:r>
        <w:t xml:space="preserve">Mitä hyötyä on siitä, että autot pysähtyvät jalankulkijoiden eteen, jos #pyöräilijät eivät vittuile suojateitä tai punaisia valoja.</w:t>
      </w:r>
    </w:p>
    <w:p>
      <w:r>
        <w:rPr>
          <w:b/>
          <w:u w:val="single"/>
        </w:rPr>
        <w:t xml:space="preserve">736362</w:t>
      </w:r>
    </w:p>
    <w:p>
      <w:r>
        <w:t xml:space="preserve">Sašo Bertoncelj: "Toivon, etten tunne mitään suuria vaikutuksia kehossani, kun urani on ohi. Olen jo tottunut kipulääkkeisiin."</w:t>
      </w:r>
    </w:p>
    <w:p>
      <w:r>
        <w:rPr>
          <w:b/>
          <w:u w:val="single"/>
        </w:rPr>
        <w:t xml:space="preserve">736363</w:t>
      </w:r>
    </w:p>
    <w:p>
      <w:r>
        <w:t xml:space="preserve">Ylitti portit, meidän kapakka oli niin hajonnut hyvin usein. Ja myöhäiset puuttuivat aidasta.</w:t>
      </w:r>
    </w:p>
    <w:p>
      <w:r>
        <w:rPr>
          <w:b/>
          <w:u w:val="single"/>
        </w:rPr>
        <w:t xml:space="preserve">736364</w:t>
      </w:r>
    </w:p>
    <w:p>
      <w:r>
        <w:t xml:space="preserve">@had Ehkä siksi, että se näkyy, toisin kuin joidenkin slovenialaisten poliitikkojen harmaasolujen kuivuminen, joka ei näy paljaalla silmällä.</w:t>
      </w:r>
    </w:p>
    <w:p>
      <w:r>
        <w:rPr>
          <w:b/>
          <w:u w:val="single"/>
        </w:rPr>
        <w:t xml:space="preserve">736365</w:t>
      </w:r>
    </w:p>
    <w:p>
      <w:r>
        <w:t xml:space="preserve">@sladkakotmed Tällaisten ihmisten on oltava kenslat. Puhdasta epäkunnioitusta ja vittuilua päähän.</w:t>
      </w:r>
    </w:p>
    <w:p>
      <w:r>
        <w:rPr>
          <w:b/>
          <w:u w:val="single"/>
        </w:rPr>
        <w:t xml:space="preserve">736366</w:t>
      </w:r>
    </w:p>
    <w:p>
      <w:r>
        <w:t xml:space="preserve">@NeuroVirtu @NovaSlovenija Ja te olette onnistuneet tekemään keväästä kommunismi 2.0:n kaikkine tekopyhyyksineen ja toivottomuuksineen.</w:t>
      </w:r>
    </w:p>
    <w:p>
      <w:r>
        <w:rPr>
          <w:b/>
          <w:u w:val="single"/>
        </w:rPr>
        <w:t xml:space="preserve">736367</w:t>
      </w:r>
    </w:p>
    <w:p>
      <w:r>
        <w:t xml:space="preserve">@VasjaSabeder Bimbotit tekevät meistä. Me olemme ääliöitä. Mitään ei tapahdu ja he pelleilevät !</w:t>
      </w:r>
    </w:p>
    <w:p>
      <w:r>
        <w:rPr>
          <w:b/>
          <w:u w:val="single"/>
        </w:rPr>
        <w:t xml:space="preserve">736368</w:t>
      </w:r>
    </w:p>
    <w:p>
      <w:r>
        <w:t xml:space="preserve">Joskus teen suklaasta niin paksua, että voin jauhaa sen ja ravistaa takaisin pussiin.</w:t>
      </w:r>
    </w:p>
    <w:p>
      <w:r>
        <w:rPr>
          <w:b/>
          <w:u w:val="single"/>
        </w:rPr>
        <w:t xml:space="preserve">736369</w:t>
      </w:r>
    </w:p>
    <w:p>
      <w:r>
        <w:t xml:space="preserve">Suzannen kymmenen minuuttia (Mobi-versio Elections2017-ohjelman alusta, PRS-ehdokkaiden esittely, 8:39) https://t.co/QGUjY89Me4</w:t>
      </w:r>
    </w:p>
    <w:p>
      <w:r>
        <w:rPr>
          <w:b/>
          <w:u w:val="single"/>
        </w:rPr>
        <w:t xml:space="preserve">736370</w:t>
      </w:r>
    </w:p>
    <w:p>
      <w:r>
        <w:t xml:space="preserve">@kricac Myös, mutta raju hyökkäys erotuomaria vastaan on luultavasti jotain sellaista, mitä ehdotat soihdulla varustetulle fanille, ei VIP-asemaa.</w:t>
      </w:r>
    </w:p>
    <w:p>
      <w:r>
        <w:rPr>
          <w:b/>
          <w:u w:val="single"/>
        </w:rPr>
        <w:t xml:space="preserve">736371</w:t>
      </w:r>
    </w:p>
    <w:p>
      <w:r>
        <w:t xml:space="preserve">@R23ok Hän pudotti Cheatsen Divisonal 2010:ssä ja Bungalsen WC 2009:ssä ja Boltsev Divisonal 2009:ssä. Hän teki tarpeeksi minulle.</w:t>
      </w:r>
    </w:p>
    <w:p>
      <w:r>
        <w:rPr>
          <w:b/>
          <w:u w:val="single"/>
        </w:rPr>
        <w:t xml:space="preserve">736372</w:t>
      </w:r>
    </w:p>
    <w:p>
      <w:r>
        <w:t xml:space="preserve">@klemenpiber Ei sillä, että haluaisin, mutta ehkä voisit kuitenkin yrittää selittää vasikkapullot.</w:t>
      </w:r>
    </w:p>
    <w:p>
      <w:r>
        <w:rPr>
          <w:b/>
          <w:u w:val="single"/>
        </w:rPr>
        <w:t xml:space="preserve">736373</w:t>
      </w:r>
    </w:p>
    <w:p>
      <w:r>
        <w:t xml:space="preserve">On hienoa, että voit rajoittaa lapsen puhelimen käyttöaikaa ja lukita sen tiettyyn aikaan.</w:t>
      </w:r>
    </w:p>
    <w:p>
      <w:r>
        <w:rPr>
          <w:b/>
          <w:u w:val="single"/>
        </w:rPr>
        <w:t xml:space="preserve">736374</w:t>
      </w:r>
    </w:p>
    <w:p>
      <w:r>
        <w:t xml:space="preserve">@NenadGlucks @jelka_godec Bordellien puhelinsoiton jälkeen hän voi myös vaihtaa sukupuoltaan!</w:t>
      </w:r>
    </w:p>
    <w:p>
      <w:r>
        <w:rPr>
          <w:b/>
          <w:u w:val="single"/>
        </w:rPr>
        <w:t xml:space="preserve">736375</w:t>
      </w:r>
    </w:p>
    <w:p>
      <w:r>
        <w:t xml:space="preserve">@Jure_Bajic Ljubljana toivottaa kaikki kulttuurit tervetulleiksi avosylin, vain Stajerc on surkea :).</w:t>
      </w:r>
    </w:p>
    <w:p>
      <w:r>
        <w:rPr>
          <w:b/>
          <w:u w:val="single"/>
        </w:rPr>
        <w:t xml:space="preserve">736376</w:t>
      </w:r>
    </w:p>
    <w:p>
      <w:r>
        <w:t xml:space="preserve">Nyt riittää hallituksen harjoittama pelottelu, ryöstely ja vääränlainen verotus, kun he ottavat proletaareilta rahaa rikastuttaakseen ROPARISTEJA!</w:t>
      </w:r>
    </w:p>
    <w:p>
      <w:r>
        <w:rPr>
          <w:b/>
          <w:u w:val="single"/>
        </w:rPr>
        <w:t xml:space="preserve">736377</w:t>
      </w:r>
    </w:p>
    <w:p>
      <w:r>
        <w:t xml:space="preserve">Miksi Franta ei ollut Titanicissa?</w:t>
        <w:br/>
        <w:t xml:space="preserve"> Koska hän on niin ääliö, että pelastaisi kaikki . . . . . 🧐</w:t>
      </w:r>
    </w:p>
    <w:p>
      <w:r>
        <w:rPr>
          <w:b/>
          <w:u w:val="single"/>
        </w:rPr>
        <w:t xml:space="preserve">736378</w:t>
      </w:r>
    </w:p>
    <w:p>
      <w:r>
        <w:t xml:space="preserve">@rokschuster Sunnuntai 6.15.... Lapset. Herätän vaimoni 1 tunnin kuluttua ja menen takaisin nukkumaan.</w:t>
      </w:r>
    </w:p>
    <w:p>
      <w:r>
        <w:rPr>
          <w:b/>
          <w:u w:val="single"/>
        </w:rPr>
        <w:t xml:space="preserve">736379</w:t>
      </w:r>
    </w:p>
    <w:p>
      <w:r>
        <w:t xml:space="preserve">@KovacRebeka Pikkumies astuu varpailleni: Katsokaa häntä, katsokaa häntä, kirkas pää!</w:t>
        <w:br/>
        <w:t xml:space="preserve"> Sinusta tulee aikanaan ministeri, jos olet aina hyvä!!!!</w:t>
      </w:r>
    </w:p>
    <w:p>
      <w:r>
        <w:rPr>
          <w:b/>
          <w:u w:val="single"/>
        </w:rPr>
        <w:t xml:space="preserve">736380</w:t>
      </w:r>
    </w:p>
    <w:p>
      <w:r>
        <w:t xml:space="preserve">Aurinko paistoi hetkeksi Piraninlahdelle Savudrijan puolelta! Ihme tasavallan päivänä?😈😜😜</w:t>
      </w:r>
    </w:p>
    <w:p>
      <w:r>
        <w:rPr>
          <w:b/>
          <w:u w:val="single"/>
        </w:rPr>
        <w:t xml:space="preserve">736381</w:t>
      </w:r>
    </w:p>
    <w:p>
      <w:r>
        <w:t xml:space="preserve">Jos muistaisin jotain fiksua, sanoisin niin.</w:t>
        <w:br/>
        <w:t xml:space="preserve"> Cologne, anna minulle vielä yksi suihke 😇.</w:t>
      </w:r>
    </w:p>
    <w:p>
      <w:r>
        <w:rPr>
          <w:b/>
          <w:u w:val="single"/>
        </w:rPr>
        <w:t xml:space="preserve">736382</w:t>
      </w:r>
    </w:p>
    <w:p>
      <w:r>
        <w:t xml:space="preserve">@FrancTursic Mutta meillä on yhä toreja, katuja, siltoja, maalauksia, lippuja ja tietenkin titolaisia. Mitkä paskiaiset meitä hallitsevat!</w:t>
      </w:r>
    </w:p>
    <w:p>
      <w:r>
        <w:rPr>
          <w:b/>
          <w:u w:val="single"/>
        </w:rPr>
        <w:t xml:space="preserve">736383</w:t>
      </w:r>
    </w:p>
    <w:p>
      <w:r>
        <w:t xml:space="preserve">Plagioija: Slovenian mehiläishoito: mehiläiset huolimatta Maailman mehiläishoito... https://t.co/FFPXNXWIHt</w:t>
      </w:r>
    </w:p>
    <w:p>
      <w:r>
        <w:rPr>
          <w:b/>
          <w:u w:val="single"/>
        </w:rPr>
        <w:t xml:space="preserve">736384</w:t>
      </w:r>
    </w:p>
    <w:p>
      <w:r>
        <w:t xml:space="preserve">@vinkovasle1 Voisi sanoa, että toimittaja I.K. on häpeissään ja päätoimittaja S.Š. on yhtä häpeissään.</w:t>
        <w:br/>
        <w:t xml:space="preserve"> Mutta hän julkaisee kaiken tuolla tavalla.</w:t>
      </w:r>
    </w:p>
    <w:p>
      <w:r>
        <w:rPr>
          <w:b/>
          <w:u w:val="single"/>
        </w:rPr>
        <w:t xml:space="preserve">736385</w:t>
      </w:r>
    </w:p>
    <w:p>
      <w:r>
        <w:t xml:space="preserve">Kielitieteilijät ovat vaikean tehtävän edessä... heidän on määriteltävä uusi sana manchesterilaisille lastenmurhaajille.Sanat #Izrodek#Izmecek# eivät enää riitä.</w:t>
      </w:r>
    </w:p>
    <w:p>
      <w:r>
        <w:rPr>
          <w:b/>
          <w:u w:val="single"/>
        </w:rPr>
        <w:t xml:space="preserve">736386</w:t>
      </w:r>
    </w:p>
    <w:p>
      <w:r>
        <w:t xml:space="preserve">@RomanLeljak Saamme kiittää Turnšekia. Ja niiden oikeistolaisten naiiviuteen, jotka eivät jätä huomiotta provokaatioita.</w:t>
      </w:r>
    </w:p>
    <w:p>
      <w:r>
        <w:rPr>
          <w:b/>
          <w:u w:val="single"/>
        </w:rPr>
        <w:t xml:space="preserve">736387</w:t>
      </w:r>
    </w:p>
    <w:p>
      <w:r>
        <w:t xml:space="preserve">@freetochoose89 Jp. Viime vuonna asuinrakennukseni uima-altaalla ammuttiin. Syy? Yksi kaveri suihkutti toiselle kaverille vettä. 🙄</w:t>
      </w:r>
    </w:p>
    <w:p>
      <w:r>
        <w:rPr>
          <w:b/>
          <w:u w:val="single"/>
        </w:rPr>
        <w:t xml:space="preserve">736388</w:t>
      </w:r>
    </w:p>
    <w:p>
      <w:r>
        <w:t xml:space="preserve">Onko mitään säälittävämpää kuin tällaiset keltaisen toimittajan twiitit?</w:t>
        <w:t xml:space="preserve">Vain sekoittaakseni paskaa.</w:t>
        <w:br/>
        <w:t xml:space="preserve">https://t.co/PAF7uhtZ9n</w:t>
      </w:r>
    </w:p>
    <w:p>
      <w:r>
        <w:rPr>
          <w:b/>
          <w:u w:val="single"/>
        </w:rPr>
        <w:t xml:space="preserve">736389</w:t>
      </w:r>
    </w:p>
    <w:p>
      <w:r>
        <w:t xml:space="preserve">@Blaz_88 Vaihdetaan kotona! Tämä @JanezPogorelec paskaisen suun julkinen pesu ei johda mihinkään!</w:t>
      </w:r>
    </w:p>
    <w:p>
      <w:r>
        <w:rPr>
          <w:b/>
          <w:u w:val="single"/>
        </w:rPr>
        <w:t xml:space="preserve">736390</w:t>
      </w:r>
    </w:p>
    <w:p>
      <w:r>
        <w:t xml:space="preserve">@lesjakb @_Nowakk Mutta onko se niin kuin ne ilkeät tytöt, jotka suorastaan kerjäävät kylvyä?</w:t>
      </w:r>
    </w:p>
    <w:p>
      <w:r>
        <w:rPr>
          <w:b/>
          <w:u w:val="single"/>
        </w:rPr>
        <w:t xml:space="preserve">736391</w:t>
      </w:r>
    </w:p>
    <w:p>
      <w:r>
        <w:t xml:space="preserve">@strankaSDS lopettaa pullotettua viiniä koskevat rajoitukset ravintoloissa https://t.co/zeqpZq3naE</w:t>
      </w:r>
    </w:p>
    <w:p>
      <w:r>
        <w:rPr>
          <w:b/>
          <w:u w:val="single"/>
        </w:rPr>
        <w:t xml:space="preserve">736392</w:t>
      </w:r>
    </w:p>
    <w:p>
      <w:r>
        <w:t xml:space="preserve">@petracj koska olen laiska ämmä enkä pysty nousemaan pöydän takaa ...meillä on 26 uima-altaalla ilman tuulta ...top on #fotkasledi</w:t>
      </w:r>
    </w:p>
    <w:p>
      <w:r>
        <w:rPr>
          <w:b/>
          <w:u w:val="single"/>
        </w:rPr>
        <w:t xml:space="preserve">736393</w:t>
      </w:r>
    </w:p>
    <w:p>
      <w:r>
        <w:t xml:space="preserve">Tiesin, etten ollut vielä aivan hullu. En ollut koskaan nähnyt vilaustakaan siitä, kun oli vielä valoisaa. Se oli kaunista. 🌠 https://t.co/Ww3e3umJVF</w:t>
      </w:r>
    </w:p>
    <w:p>
      <w:r>
        <w:rPr>
          <w:b/>
          <w:u w:val="single"/>
        </w:rPr>
        <w:t xml:space="preserve">736394</w:t>
      </w:r>
    </w:p>
    <w:p>
      <w:r>
        <w:t xml:space="preserve">@lenci53 46-vuotias...mutta viime aikoina en ole saanut häntä yhdeksi yöksi. Cestitke.</w:t>
      </w:r>
    </w:p>
    <w:p>
      <w:r>
        <w:rPr>
          <w:b/>
          <w:u w:val="single"/>
        </w:rPr>
        <w:t xml:space="preserve">736395</w:t>
      </w:r>
    </w:p>
    <w:p>
      <w:r>
        <w:t xml:space="preserve">@Nova24TV Mitään ei tapahdu, koska oikeuslaitos ja muu punainen salaliitto pitävät huolen siitä, että tämä sheriffi saa tahtonsa läpi.</w:t>
      </w:r>
    </w:p>
    <w:p>
      <w:r>
        <w:rPr>
          <w:b/>
          <w:u w:val="single"/>
        </w:rPr>
        <w:t xml:space="preserve">736396</w:t>
      </w:r>
    </w:p>
    <w:p>
      <w:r>
        <w:t xml:space="preserve">Kuva kertoo enemmän kuin tuhat sanaa. Onko maailma jälleen kerran tiellä, joka on jo tallattu, verinen? #nuoret #holokausti https://t.co/wClhDTTU5E</w:t>
      </w:r>
    </w:p>
    <w:p>
      <w:r>
        <w:rPr>
          <w:b/>
          <w:u w:val="single"/>
        </w:rPr>
        <w:t xml:space="preserve">736397</w:t>
      </w:r>
    </w:p>
    <w:p>
      <w:r>
        <w:t xml:space="preserve">@termie1 Kiitos. Olen oppinut kaikkein vanhimman tempun: syö sitä, mitä kokkaat, eli ostat. Kaikki organisaation jäsenet söivät munakokkelia. 💁🏽</w:t>
      </w:r>
    </w:p>
    <w:p>
      <w:r>
        <w:rPr>
          <w:b/>
          <w:u w:val="single"/>
        </w:rPr>
        <w:t xml:space="preserve">736398</w:t>
      </w:r>
    </w:p>
    <w:p>
      <w:r>
        <w:t xml:space="preserve">@had @toplovodar Ei, et tehnyt, valehtelet. Koska he eivät anna sinun tehdä sitä. Ei edes kynsiviilaa ja ruuvimeisseliä. Koska se on potentiaalinen tappoase.</w:t>
      </w:r>
    </w:p>
    <w:p>
      <w:r>
        <w:rPr>
          <w:b/>
          <w:u w:val="single"/>
        </w:rPr>
        <w:t xml:space="preserve">736399</w:t>
      </w:r>
    </w:p>
    <w:p>
      <w:r>
        <w:t xml:space="preserve">@toplovodar @Val202 Ennen kaikkea hän ei mieti, miten olla mies ;) #nebuloze</w:t>
      </w:r>
    </w:p>
    <w:p>
      <w:r>
        <w:rPr>
          <w:b/>
          <w:u w:val="single"/>
        </w:rPr>
        <w:t xml:space="preserve">736400</w:t>
      </w:r>
    </w:p>
    <w:p>
      <w:r>
        <w:t xml:space="preserve">@IUS_INFO @AntonTomazic Ainoastaan tuomarit eivät saa esittää kysymyksiä. Mutta se ei ole ongelma snappereille, maalivahdeille ja vahtimestareille.</w:t>
      </w:r>
    </w:p>
    <w:p>
      <w:r>
        <w:rPr>
          <w:b/>
          <w:u w:val="single"/>
        </w:rPr>
        <w:t xml:space="preserve">736401</w:t>
      </w:r>
    </w:p>
    <w:p>
      <w:r>
        <w:t xml:space="preserve">@OranjeSwaeltjie Mitä lol? He haluavat tuhota suuren afrikkalaisen kansakuntanne. Historia on osoittanut, että he eivät anna periksi, eivät lainkaan.</w:t>
      </w:r>
    </w:p>
    <w:p>
      <w:r>
        <w:rPr>
          <w:b/>
          <w:u w:val="single"/>
        </w:rPr>
        <w:t xml:space="preserve">736402</w:t>
      </w:r>
    </w:p>
    <w:p>
      <w:r>
        <w:t xml:space="preserve">HR toteaa, että välimiesmenettelyn tulos on erittäin hyvä heille ja pahoittelee "poistumista"!KErjavec, BPahor ja MCerar ovat kuin lampaat, se on hyvä SLO:lle.</w:t>
      </w:r>
    </w:p>
    <w:p>
      <w:r>
        <w:rPr>
          <w:b/>
          <w:u w:val="single"/>
        </w:rPr>
        <w:t xml:space="preserve">736403</w:t>
      </w:r>
    </w:p>
    <w:p>
      <w:r>
        <w:t xml:space="preserve">@surfon En katso muotoa vaan sisältöä. Vanha resepti ilman leivinjauhetta.</w:t>
      </w:r>
    </w:p>
    <w:p>
      <w:r>
        <w:rPr>
          <w:b/>
          <w:u w:val="single"/>
        </w:rPr>
        <w:t xml:space="preserve">736404</w:t>
      </w:r>
    </w:p>
    <w:p>
      <w:r>
        <w:t xml:space="preserve">ABSURDISTAN JA VALINTAOHJELMAT - TAPAUS NRO 1: Absurdiuksista oppiminen https://t.co/Gut3GLzUDU https://t.co/Gut3GLzUDU</w:t>
      </w:r>
    </w:p>
    <w:p>
      <w:r>
        <w:rPr>
          <w:b/>
          <w:u w:val="single"/>
        </w:rPr>
        <w:t xml:space="preserve">736405</w:t>
      </w:r>
    </w:p>
    <w:p>
      <w:r>
        <w:t xml:space="preserve">@NeuroVirtu Jossain, jossain, joku poliittinen strategi itkee hiljaa, hakkaa päätään seinään ja miettii, miksi hän teki sen.</w:t>
      </w:r>
    </w:p>
    <w:p>
      <w:r>
        <w:rPr>
          <w:b/>
          <w:u w:val="single"/>
        </w:rPr>
        <w:t xml:space="preserve">736406</w:t>
      </w:r>
    </w:p>
    <w:p>
      <w:r>
        <w:t xml:space="preserve">Mokasivat: kaupungin rahat Tito-patsaaseen, hyväntekeväisyyslahjoitukset vammaiselle miehelle | Nova24TV https://t.co/UyNf1bn37C</w:t>
      </w:r>
    </w:p>
    <w:p>
      <w:r>
        <w:rPr>
          <w:b/>
          <w:u w:val="single"/>
        </w:rPr>
        <w:t xml:space="preserve">736407</w:t>
      </w:r>
    </w:p>
    <w:p>
      <w:r>
        <w:t xml:space="preserve">@CrtSeusek @BorSeusek @blagovestGB Pedofilian yhdistäminen homoseksuaalisuuteen, kuten artikkelissa, on masentavaa. Harhaanjohtava.</w:t>
      </w:r>
    </w:p>
    <w:p>
      <w:r>
        <w:rPr>
          <w:b/>
          <w:u w:val="single"/>
        </w:rPr>
        <w:t xml:space="preserve">736408</w:t>
      </w:r>
    </w:p>
    <w:p>
      <w:r>
        <w:t xml:space="preserve">@Mihagapiha666 @StendlerBostjan Mitä kaksi, kolme tuntia...ehkä...jos katsomme optimismilla....he ovat ajaneet hänet pois kaikkialta...</w:t>
      </w:r>
    </w:p>
    <w:p>
      <w:r>
        <w:rPr>
          <w:b/>
          <w:u w:val="single"/>
        </w:rPr>
        <w:t xml:space="preserve">736409</w:t>
      </w:r>
    </w:p>
    <w:p>
      <w:r>
        <w:t xml:space="preserve">Tiedotusvälineet haluavat saada meidät tuntemaan huonoa omaatuntoa siitä, että häpeämättömästi riistämme köyhiä ja tuhoamme planeettaamme!</w:t>
        <w:br/>
        <w:t xml:space="preserve"> SE EI TOIMI!!! https://t.co/ANwVPvb1An</w:t>
      </w:r>
    </w:p>
    <w:p>
      <w:r>
        <w:rPr>
          <w:b/>
          <w:u w:val="single"/>
        </w:rPr>
        <w:t xml:space="preserve">736410</w:t>
      </w:r>
    </w:p>
    <w:p>
      <w:r>
        <w:t xml:space="preserve">Slovenialaiset ovat ainoa voittamaton joukkue Helsingissä.</w:t>
        <w:t xml:space="preserve">Huomenna iltapäivällä he pelaavat kreikkalaisia vastaan.</w:t>
        <w:br/>
        <w:t xml:space="preserve">https://t.co/WvM6r2Inx8</w:t>
      </w:r>
    </w:p>
    <w:p>
      <w:r>
        <w:rPr>
          <w:b/>
          <w:u w:val="single"/>
        </w:rPr>
        <w:t xml:space="preserve">736411</w:t>
      </w:r>
    </w:p>
    <w:p>
      <w:r>
        <w:t xml:space="preserve">@spagetyuse Slovenian viholliset ja tuhoojat ovat olleet töissä vuodesta 1991 lähtien. Nyt kaikki vain huipentuu.</w:t>
      </w:r>
    </w:p>
    <w:p>
      <w:r>
        <w:rPr>
          <w:b/>
          <w:u w:val="single"/>
        </w:rPr>
        <w:t xml:space="preserve">736412</w:t>
      </w:r>
    </w:p>
    <w:p>
      <w:r>
        <w:t xml:space="preserve">@pongiSLO Kuuntelen mieluummin seksiä kuin haistan tupakansavua. Vaihdan asunnot.</w:t>
      </w:r>
    </w:p>
    <w:p>
      <w:r>
        <w:rPr>
          <w:b/>
          <w:u w:val="single"/>
        </w:rPr>
        <w:t xml:space="preserve">736413</w:t>
      </w:r>
    </w:p>
    <w:p>
      <w:r>
        <w:t xml:space="preserve">@AndrejKreca @JasaLorencic Kranjissa virhe puolen metrin päässä rangaistuspisteestä johti rangaistukseen.</w:t>
      </w:r>
    </w:p>
    <w:p>
      <w:r>
        <w:rPr>
          <w:b/>
          <w:u w:val="single"/>
        </w:rPr>
        <w:t xml:space="preserve">736414</w:t>
      </w:r>
    </w:p>
    <w:p>
      <w:r>
        <w:t xml:space="preserve">@ZigaTurk @mumbo360 @Apple Air on n. A4-koko, isompi olisi hankala kuljettaa. Luulen, että se pysyy sellaisena.</w:t>
      </w:r>
    </w:p>
    <w:p>
      <w:r>
        <w:rPr>
          <w:b/>
          <w:u w:val="single"/>
        </w:rPr>
        <w:t xml:space="preserve">736415</w:t>
      </w:r>
    </w:p>
    <w:p>
      <w:r>
        <w:t xml:space="preserve">Eikö sinulla ole vielä lahjaa läheisillesi? Ehdotuksemme.</w:t>
        <w:t xml:space="preserve">Ota yhteyttä!</w:t>
        <w:br/>
        <w:t xml:space="preserve">https://t.co/NROlTQI8Nn https://t.co/prFyX1FSXP</w:t>
      </w:r>
    </w:p>
    <w:p>
      <w:r>
        <w:rPr>
          <w:b/>
          <w:u w:val="single"/>
        </w:rPr>
        <w:t xml:space="preserve">736416</w:t>
      </w:r>
    </w:p>
    <w:p>
      <w:r>
        <w:t xml:space="preserve">@Medeja_7 @vinkovasle1 Palaa rohkeasti takaisin rakkaaseen vasemmistoparatiisiisi.....Have a nice day.....turncoats...</w:t>
      </w:r>
    </w:p>
    <w:p>
      <w:r>
        <w:rPr>
          <w:b/>
          <w:u w:val="single"/>
        </w:rPr>
        <w:t xml:space="preserve">736417</w:t>
      </w:r>
    </w:p>
    <w:p>
      <w:r>
        <w:t xml:space="preserve">@ZigaTurk @PlanetTV Normaalissa maassa roistot ovat koukun alla. Perustuslakituomioistuimet käsittelevät kuitenkin vakavia asioita. Bemtis!</w:t>
      </w:r>
    </w:p>
    <w:p>
      <w:r>
        <w:rPr>
          <w:b/>
          <w:u w:val="single"/>
        </w:rPr>
        <w:t xml:space="preserve">736418</w:t>
      </w:r>
    </w:p>
    <w:p>
      <w:r>
        <w:t xml:space="preserve">Oliko näin meidän nuorten kohdalla? Varmasti he ovat pahasti manipuloituja, tai Luba Sirca.</w:t>
      </w:r>
    </w:p>
    <w:p>
      <w:r>
        <w:rPr>
          <w:b/>
          <w:u w:val="single"/>
        </w:rPr>
        <w:t xml:space="preserve">736419</w:t>
      </w:r>
    </w:p>
    <w:p>
      <w:r>
        <w:t xml:space="preserve">@tekvsakdan kyllä, tiedän, mutta en aio maksaa heille 7 €/kk heidän tyhmyydestään, koska juuri sitä he haluavat tehdä tällä manööverillä.</w:t>
      </w:r>
    </w:p>
    <w:p>
      <w:r>
        <w:rPr>
          <w:b/>
          <w:u w:val="single"/>
        </w:rPr>
        <w:t xml:space="preserve">736420</w:t>
      </w:r>
    </w:p>
    <w:p>
      <w:r>
        <w:t xml:space="preserve">Ainoa kerta, jolloin mies voi oikeutetusti vuodattaa kyyneleitä, on kun hän puhaltaa nenäänsä.</w:t>
      </w:r>
    </w:p>
    <w:p>
      <w:r>
        <w:rPr>
          <w:b/>
          <w:u w:val="single"/>
        </w:rPr>
        <w:t xml:space="preserve">736421</w:t>
      </w:r>
    </w:p>
    <w:p>
      <w:r>
        <w:t xml:space="preserve">@JiriKocica Minun ei tarvitse lähettää sitä, en ole koskaan äänestänyt häntä. #retired #butale</w:t>
      </w:r>
    </w:p>
    <w:p>
      <w:r>
        <w:rPr>
          <w:b/>
          <w:u w:val="single"/>
        </w:rPr>
        <w:t xml:space="preserve">736422</w:t>
      </w:r>
    </w:p>
    <w:p>
      <w:r>
        <w:t xml:space="preserve">Tämä on avainkysymys, kun aurinkovoimalaa perustetaan kortteliin https://t.co/ELTIj3iYOy.</w:t>
      </w:r>
    </w:p>
    <w:p>
      <w:r>
        <w:rPr>
          <w:b/>
          <w:u w:val="single"/>
        </w:rPr>
        <w:t xml:space="preserve">736423</w:t>
      </w:r>
    </w:p>
    <w:p>
      <w:r>
        <w:t xml:space="preserve">Pahor: tilaisuus pehmeään kriisistä irtautumiseen hukattu... Uudella kaudella asiat ovat hieman vaikeampia. Ensimmäinen petoeläin, joka myönsi siirtymisen pehmeästä kovaan...</w:t>
      </w:r>
    </w:p>
    <w:p>
      <w:r>
        <w:rPr>
          <w:b/>
          <w:u w:val="single"/>
        </w:rPr>
        <w:t xml:space="preserve">736424</w:t>
      </w:r>
    </w:p>
    <w:p>
      <w:r>
        <w:t xml:space="preserve">@lucijausaj @berger_vanja @BratusaTadej En vain sammuttanut sitä, vaan räjäytin hänen kvasi- ja tote-asemansa!</w:t>
      </w:r>
    </w:p>
    <w:p>
      <w:r>
        <w:rPr>
          <w:b/>
          <w:u w:val="single"/>
        </w:rPr>
        <w:t xml:space="preserve">736425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736426</w:t>
      </w:r>
    </w:p>
    <w:p>
      <w:r>
        <w:t xml:space="preserve">@Pet_Kod Vuosia sitten Metelkovassa vaelteli malli, joka tiesi käytännössä kaikki Euroviisut ulkoa. #đuboks</w:t>
      </w:r>
    </w:p>
    <w:p>
      <w:r>
        <w:rPr>
          <w:b/>
          <w:u w:val="single"/>
        </w:rPr>
        <w:t xml:space="preserve">736427</w:t>
      </w:r>
    </w:p>
    <w:p>
      <w:r>
        <w:t xml:space="preserve">#277 Läpsyjä tulee niin kauan, kunnes ymmärrät, miksi saat niitä #tukevaa</w:t>
      </w:r>
    </w:p>
    <w:p>
      <w:r>
        <w:rPr>
          <w:b/>
          <w:u w:val="single"/>
        </w:rPr>
        <w:t xml:space="preserve">736428</w:t>
      </w:r>
    </w:p>
    <w:p>
      <w:r>
        <w:t xml:space="preserve">@tasosedova @Bennetova_liza Punainen kyllä, mutta kardinaalinpunainen... Valkoinen, jossa on punaisia viisikulmioita, on ehdottomasti kielletty!</w:t>
      </w:r>
    </w:p>
    <w:p>
      <w:r>
        <w:rPr>
          <w:b/>
          <w:u w:val="single"/>
        </w:rPr>
        <w:t xml:space="preserve">736429</w:t>
      </w:r>
    </w:p>
    <w:p>
      <w:r>
        <w:t xml:space="preserve">@SpletnaMladina Etkö tiedä mitään muuta?  Myisit maasi ja oman äitisi anarkokommunististen ihanteidesi vuoksi. Tick, tock...</w:t>
      </w:r>
    </w:p>
    <w:p>
      <w:r>
        <w:rPr>
          <w:b/>
          <w:u w:val="single"/>
        </w:rPr>
        <w:t xml:space="preserve">736430</w:t>
      </w:r>
    </w:p>
    <w:p>
      <w:r>
        <w:t xml:space="preserve">Slovenian viittomakielen päivä</w:t>
        <w:br/>
        <w:t xml:space="preserve">Planinarenje i penjanje za sve Kuuroja palvellaan vuoristomajoissa https://t.co/DdpO7o17xe</w:t>
      </w:r>
    </w:p>
    <w:p>
      <w:r>
        <w:rPr>
          <w:b/>
          <w:u w:val="single"/>
        </w:rPr>
        <w:t xml:space="preserve">736431</w:t>
      </w:r>
    </w:p>
    <w:p>
      <w:r>
        <w:t xml:space="preserve">Kuinka huolellisesti @SiolNEWS valitsee runonsa kuvatessaan isoisäänsä... https://t.co/p1s9aBHzbJ #butale</w:t>
      </w:r>
    </w:p>
    <w:p>
      <w:r>
        <w:rPr>
          <w:b/>
          <w:u w:val="single"/>
        </w:rPr>
        <w:t xml:space="preserve">736432</w:t>
      </w:r>
    </w:p>
    <w:p>
      <w:r>
        <w:t xml:space="preserve">Päivä 439: Virallisen kristityn manaajan harhat: https://t.co/QSA7EQM9Pr via @YouTube</w:t>
      </w:r>
    </w:p>
    <w:p>
      <w:r>
        <w:rPr>
          <w:b/>
          <w:u w:val="single"/>
        </w:rPr>
        <w:t xml:space="preserve">736433</w:t>
      </w:r>
    </w:p>
    <w:p>
      <w:r>
        <w:t xml:space="preserve">@rokomavh @Fitzroy1985 @TinaKristan @llisjak @Revija_Outsider @rtvslo En katso mainoksia lainkaan.</w:t>
      </w:r>
    </w:p>
    <w:p>
      <w:r>
        <w:rPr>
          <w:b/>
          <w:u w:val="single"/>
        </w:rPr>
        <w:t xml:space="preserve">736434</w:t>
      </w:r>
    </w:p>
    <w:p>
      <w:r>
        <w:t xml:space="preserve">@PetraGreiner @shyam2001 Minun on ensin kysyttävä GDPR-jälleenmyyjältäni. Mutta kutsu pysyy.</w:t>
      </w:r>
    </w:p>
    <w:p>
      <w:r>
        <w:rPr>
          <w:b/>
          <w:u w:val="single"/>
        </w:rPr>
        <w:t xml:space="preserve">736435</w:t>
      </w:r>
    </w:p>
    <w:p>
      <w:r>
        <w:t xml:space="preserve">Tarvitsisin (vähintään) 3 kloonia ensi lauantaina. Tarjoukset DM:ssä, kiitos. #photographic</w:t>
      </w:r>
    </w:p>
    <w:p>
      <w:r>
        <w:rPr>
          <w:b/>
          <w:u w:val="single"/>
        </w:rPr>
        <w:t xml:space="preserve">736436</w:t>
      </w:r>
    </w:p>
    <w:p>
      <w:r>
        <w:t xml:space="preserve">@KatarinaDbr huhtikuussa on vielä muutama päivä jäljellä. @Mordacitas on puhelimessa.</w:t>
      </w:r>
    </w:p>
    <w:p>
      <w:r>
        <w:rPr>
          <w:b/>
          <w:u w:val="single"/>
        </w:rPr>
        <w:t xml:space="preserve">736437</w:t>
      </w:r>
    </w:p>
    <w:p>
      <w:r>
        <w:t xml:space="preserve">@DKosterca @jolandabuh tavallisella rtv:llä #hanzi-tv:llä mutta hän saa keksin kadunc:ltä</w:t>
      </w:r>
    </w:p>
    <w:p>
      <w:r>
        <w:rPr>
          <w:b/>
          <w:u w:val="single"/>
        </w:rPr>
        <w:t xml:space="preserve">736438</w:t>
      </w:r>
    </w:p>
    <w:p>
      <w:r>
        <w:t xml:space="preserve">Ennen juoksentelin metsässä, mutta viime aikoina olen kävellyt yhä useammin hostaassa.</w:t>
      </w:r>
    </w:p>
    <w:p>
      <w:r>
        <w:rPr>
          <w:b/>
          <w:u w:val="single"/>
        </w:rPr>
        <w:t xml:space="preserve">736439</w:t>
      </w:r>
    </w:p>
    <w:p>
      <w:r>
        <w:t xml:space="preserve">@NusaZajc Istuinpaikka on osoitteessa Nutellina 1. Rakennus on Nutella-purkin muotoinen. Se on unelmatyö sinulle, ei!</w:t>
      </w:r>
    </w:p>
    <w:p>
      <w:r>
        <w:rPr>
          <w:b/>
          <w:u w:val="single"/>
        </w:rPr>
        <w:t xml:space="preserve">736440</w:t>
      </w:r>
    </w:p>
    <w:p>
      <w:r>
        <w:t xml:space="preserve">@cikibucka Hintaan viittaaminen ei merkitse mitään. Ostovoimalla on merkitystä. Kommunismin vastustajat näyttävät jatkuvasti vain osan totuudesta, mikä on harhaanjohtavaa!</w:t>
      </w:r>
    </w:p>
    <w:p>
      <w:r>
        <w:rPr>
          <w:b/>
          <w:u w:val="single"/>
        </w:rPr>
        <w:t xml:space="preserve">736441</w:t>
      </w:r>
    </w:p>
    <w:p>
      <w:r>
        <w:t xml:space="preserve">@RadioSLOVENEC @MSrebre Tarkistin, että saksalaiset sotilaat polttivat kappelin, koska partisaanit piileskelivät Velika planinassa.</w:t>
      </w:r>
    </w:p>
    <w:p>
      <w:r>
        <w:rPr>
          <w:b/>
          <w:u w:val="single"/>
        </w:rPr>
        <w:t xml:space="preserve">736442</w:t>
      </w:r>
    </w:p>
    <w:p>
      <w:r>
        <w:t xml:space="preserve">Ihmeitä tapahtuu. Lunta sataa myös Litiassa. Olen vaikuttunut. https://t.co/FwpkC73iV2</w:t>
      </w:r>
    </w:p>
    <w:p>
      <w:r>
        <w:rPr>
          <w:b/>
          <w:u w:val="single"/>
        </w:rPr>
        <w:t xml:space="preserve">736443</w:t>
      </w:r>
    </w:p>
    <w:p>
      <w:r>
        <w:t xml:space="preserve">@5RA_5RA_5RA_5RA @PrinasalkaZlata @MatjaNemec Slovenialaiset, kroaatit ja italialaiset päätyivät kaikki tappeluihin. Täysin viaton.... ja tämä selvästi häiritsee häntä.</w:t>
      </w:r>
    </w:p>
    <w:p>
      <w:r>
        <w:rPr>
          <w:b/>
          <w:u w:val="single"/>
        </w:rPr>
        <w:t xml:space="preserve">736444</w:t>
      </w:r>
    </w:p>
    <w:p>
      <w:r>
        <w:t xml:space="preserve">Alhainen syntyvyys on seurausta vallassa olevista idiooteista. On luonnonlaki, että epävakaassa tilanteessa ei tapahdu kasvua. https://t.co/iELXYIdODN.</w:t>
      </w:r>
    </w:p>
    <w:p>
      <w:r>
        <w:rPr>
          <w:b/>
          <w:u w:val="single"/>
        </w:rPr>
        <w:t xml:space="preserve">736445</w:t>
      </w:r>
    </w:p>
    <w:p>
      <w:r>
        <w:t xml:space="preserve">@Bodem43 Aamulla bosnialainen kuljettaja astuu slovenialaisen lähettäjän toimistoon. Hän. Hän.</w:t>
      </w:r>
    </w:p>
    <w:p>
      <w:r>
        <w:rPr>
          <w:b/>
          <w:u w:val="single"/>
        </w:rPr>
        <w:t xml:space="preserve">736446</w:t>
      </w:r>
    </w:p>
    <w:p>
      <w:r>
        <w:t xml:space="preserve">@Work Mikään ei räjähdä. Johtavien lääkäreiden joukossa on tarpeeksi myttyynlähtäneitä sieluja. Mutta loput ovat liian isoja perseitä!</w:t>
      </w:r>
    </w:p>
    <w:p>
      <w:r>
        <w:rPr>
          <w:b/>
          <w:u w:val="single"/>
        </w:rPr>
        <w:t xml:space="preserve">736447</w:t>
      </w:r>
    </w:p>
    <w:p>
      <w:r>
        <w:t xml:space="preserve">Katson futsal-ottelua, jossa on noin 30 saksalaista. Yhtään Scheißeä ei ole vielä kuultu. Tätä kutsutaan nimellä Ordnung und Disziplin.</w:t>
      </w:r>
    </w:p>
    <w:p>
      <w:r>
        <w:rPr>
          <w:b/>
          <w:u w:val="single"/>
        </w:rPr>
        <w:t xml:space="preserve">736448</w:t>
      </w:r>
    </w:p>
    <w:p>
      <w:r>
        <w:t xml:space="preserve">Pilicia? Miten voin auttaa? Huolestuttavatko ruusut sinua?</w:t>
        <w:br/>
        <w:t xml:space="preserve">☆ComiBlefers☆...Entä IranNLBgate,</w:t>
        <w:br/>
        <w:t xml:space="preserve">TEŠ3, mile.bank.hole!☆EverlastingZero!☆</w:t>
      </w:r>
    </w:p>
    <w:p>
      <w:r>
        <w:rPr>
          <w:b/>
          <w:u w:val="single"/>
        </w:rPr>
        <w:t xml:space="preserve">736449</w:t>
      </w:r>
    </w:p>
    <w:p>
      <w:r>
        <w:t xml:space="preserve">Ei ole hyvä pitää tiukkaa tunikaa, sillä kun viinirypäle liukuu kauluksesta, on melkein pakko riisuutua. Minä sanon.</w:t>
      </w:r>
    </w:p>
    <w:p>
      <w:r>
        <w:rPr>
          <w:b/>
          <w:u w:val="single"/>
        </w:rPr>
        <w:t xml:space="preserve">736450</w:t>
      </w:r>
    </w:p>
    <w:p>
      <w:r>
        <w:t xml:space="preserve">@nejkom Se ei ole vihreän teen uutepillereitä, joissa munuaiset epäonnistuvat pahimmassa tapauksessa!  😨</w:t>
      </w:r>
    </w:p>
    <w:p>
      <w:r>
        <w:rPr>
          <w:b/>
          <w:u w:val="single"/>
        </w:rPr>
        <w:t xml:space="preserve">736451</w:t>
      </w:r>
    </w:p>
    <w:p>
      <w:r>
        <w:t xml:space="preserve">Itävalta-Unkarin junan raiteilla, Itävalta-Unkarin juna... ja me myymme sitä "maailman ihmeenä" -</w:t>
      </w:r>
    </w:p>
    <w:p>
      <w:r>
        <w:rPr>
          <w:b/>
          <w:u w:val="single"/>
        </w:rPr>
        <w:t xml:space="preserve">736452</w:t>
      </w:r>
    </w:p>
    <w:p>
      <w:r>
        <w:t xml:space="preserve">@StromKle @lbna69 Nämä oikean puolen mallit saavat puoluekannatuksen näyttämään burkalta, vasemman puolen mallit saavat sen näyttämään maalaisjärjeltä.</w:t>
      </w:r>
    </w:p>
    <w:p>
      <w:r>
        <w:rPr>
          <w:b/>
          <w:u w:val="single"/>
        </w:rPr>
        <w:t xml:space="preserve">736453</w:t>
      </w:r>
    </w:p>
    <w:p>
      <w:r>
        <w:t xml:space="preserve">Tuntematon kuljettaja törmää jalankulkijaan, haavoittaa häntä ja pakenee Serdicassa - https://t.co/H7JwaUC0rV https://t.co/6XdRjaPyzJ https://t.co/6XdRjaPyzJ</w:t>
      </w:r>
    </w:p>
    <w:p>
      <w:r>
        <w:rPr>
          <w:b/>
          <w:u w:val="single"/>
        </w:rPr>
        <w:t xml:space="preserve">736454</w:t>
      </w:r>
    </w:p>
    <w:p>
      <w:r>
        <w:t xml:space="preserve">@DesaLevstek Ensimmäistä kertaa kuulimme kuin auringonottajat, kyyneleet virtasivat, Desanka oli laki</w:t>
      </w:r>
    </w:p>
    <w:p>
      <w:r>
        <w:rPr>
          <w:b/>
          <w:u w:val="single"/>
        </w:rPr>
        <w:t xml:space="preserve">736455</w:t>
      </w:r>
    </w:p>
    <w:p>
      <w:r>
        <w:t xml:space="preserve">Mutta onko tämä kosto kaikista niistä pölynimureista ja sekoittimista, jotka he antoivat meille vuosipäivinä? https://t.co/slcgdmhEoV</w:t>
      </w:r>
    </w:p>
    <w:p>
      <w:r>
        <w:rPr>
          <w:b/>
          <w:u w:val="single"/>
        </w:rPr>
        <w:t xml:space="preserve">736456</w:t>
      </w:r>
    </w:p>
    <w:p>
      <w:r>
        <w:t xml:space="preserve">"Onnettomuuksia sattuu" Venäjän viranomaiset ydinohjusonnettomuudesta. #notgreatnotterrible</w:t>
      </w:r>
    </w:p>
    <w:p>
      <w:r>
        <w:rPr>
          <w:b/>
          <w:u w:val="single"/>
        </w:rPr>
        <w:t xml:space="preserve">736457</w:t>
      </w:r>
    </w:p>
    <w:p>
      <w:r>
        <w:t xml:space="preserve">@lojzi1 Ainakin 50 prosenttia heistä ei ole oikeutettu tukeen, mutta he käyttävät järjestelmää ahkerasti hyväkseen, ja useimmat heistä ovat neliraajahalvaantuneita.</w:t>
      </w:r>
    </w:p>
    <w:p>
      <w:r>
        <w:rPr>
          <w:b/>
          <w:u w:val="single"/>
        </w:rPr>
        <w:t xml:space="preserve">736458</w:t>
      </w:r>
    </w:p>
    <w:p>
      <w:r>
        <w:t xml:space="preserve">@BernardBrscic Kaveri selvästi välittää urastaan. Ensin hän hyökkää Janšaa ja rivien välistä oppositiota vastaan, sitten hän ylistää avoimesti Kučania.</w:t>
      </w:r>
    </w:p>
    <w:p>
      <w:r>
        <w:rPr>
          <w:b/>
          <w:u w:val="single"/>
        </w:rPr>
        <w:t xml:space="preserve">736459</w:t>
      </w:r>
    </w:p>
    <w:p>
      <w:r>
        <w:t xml:space="preserve">Voi paska, se on taas JJ:n ja SDS:n vika!</w:t>
        <w:t xml:space="preserve">Kuinka helppoa onkaan olla toimittaja Blatno Dolissa!</w:t>
        <w:br/>
        <w:t xml:space="preserve">https://t.co/tJqjidIjcp https://t.co/tJqjidIjcp</w:t>
      </w:r>
    </w:p>
    <w:p>
      <w:r>
        <w:rPr>
          <w:b/>
          <w:u w:val="single"/>
        </w:rPr>
        <w:t xml:space="preserve">736460</w:t>
      </w:r>
    </w:p>
    <w:p>
      <w:r>
        <w:t xml:space="preserve">Toivottavasti minun ei tarvitse katsoa mitään rappeutumista. #Culture https://t.co/6NsjoICmmy</w:t>
      </w:r>
    </w:p>
    <w:p>
      <w:r>
        <w:rPr>
          <w:b/>
          <w:u w:val="single"/>
        </w:rPr>
        <w:t xml:space="preserve">736461</w:t>
      </w:r>
    </w:p>
    <w:p>
      <w:r>
        <w:t xml:space="preserve">Sloveniassa ei ole koskaan ennen ollut tällaista pyöräilijää https://t.co/Tyfjdmmiyb</w:t>
      </w:r>
    </w:p>
    <w:p>
      <w:r>
        <w:rPr>
          <w:b/>
          <w:u w:val="single"/>
        </w:rPr>
        <w:t xml:space="preserve">736462</w:t>
      </w:r>
    </w:p>
    <w:p>
      <w:r>
        <w:t xml:space="preserve">@BojanPozar @APivec @facebook Mutta eikö Janša tai Tonin tekisi yhden interpellation puhtaasti todisteiden vuoksi?  Mitä oppositio tekee</w:t>
      </w:r>
    </w:p>
    <w:p>
      <w:r>
        <w:rPr>
          <w:b/>
          <w:u w:val="single"/>
        </w:rPr>
        <w:t xml:space="preserve">736463</w:t>
      </w:r>
    </w:p>
    <w:p>
      <w:r>
        <w:t xml:space="preserve">Ehkä meidän pitäisi olla äänekkäämpiä siitä, etteivät tiehoitajamme auraa tarpeeksi hyvin :p https://t.co/WcGI1ciCjn</w:t>
      </w:r>
    </w:p>
    <w:p>
      <w:r>
        <w:rPr>
          <w:b/>
          <w:u w:val="single"/>
        </w:rPr>
        <w:t xml:space="preserve">736464</w:t>
      </w:r>
    </w:p>
    <w:p>
      <w:r>
        <w:t xml:space="preserve">Vasemmistolainen saasta @FranciKek on pappien ystävä? Ottaen huomioon hänen tyhmyytensä ja kutistuneet aivonsa hän ei edes tiedä, mitä hän tekee.</w:t>
      </w:r>
    </w:p>
    <w:p>
      <w:r>
        <w:rPr>
          <w:b/>
          <w:u w:val="single"/>
        </w:rPr>
        <w:t xml:space="preserve">736465</w:t>
      </w:r>
    </w:p>
    <w:p>
      <w:r>
        <w:t xml:space="preserve">Ainakin 95 prosenttia slovenialaisista kannattaa tätä. Punainen ja musta. Kaikki punaisen sävyt. "koska sosialismi on kaikkein sosiaalisin järjestelmä". https://t.co/5dPxIE8teH.</w:t>
      </w:r>
    </w:p>
    <w:p>
      <w:r>
        <w:rPr>
          <w:b/>
          <w:u w:val="single"/>
        </w:rPr>
        <w:t xml:space="preserve">736466</w:t>
      </w:r>
    </w:p>
    <w:p>
      <w:r>
        <w:t xml:space="preserve">Siluettikuvat eivät ole hauskoja, vaan ihmiset, jotka tekevät siitä tapahtuman.</w:t>
        <w:br/>
        <w:t xml:space="preserve"> Se ei ole tapahtuma, siitä heille maksetaan!!! https://t.co/FH9yok7fJq https://t.co/FH9yok7fJq</w:t>
      </w:r>
    </w:p>
    <w:p>
      <w:r>
        <w:rPr>
          <w:b/>
          <w:u w:val="single"/>
        </w:rPr>
        <w:t xml:space="preserve">736467</w:t>
      </w:r>
    </w:p>
    <w:p>
      <w:r>
        <w:t xml:space="preserve">@zasledovalec70 @Alex4aleksandra @alespoltikis No jos katsoo sikaa, on vaikea välttää sitä, että kommunistit muistuttavat fasistisia menetelmiä!</w:t>
      </w:r>
    </w:p>
    <w:p>
      <w:r>
        <w:rPr>
          <w:b/>
          <w:u w:val="single"/>
        </w:rPr>
        <w:t xml:space="preserve">736468</w:t>
      </w:r>
    </w:p>
    <w:p>
      <w:r>
        <w:t xml:space="preserve">Branko lomalla, poimimassa hulluja sieniä. Ja julisti Trump-uskovaiset vasemmistolaisiksi. https://t.co/xEQWUY4heo.</w:t>
      </w:r>
    </w:p>
    <w:p>
      <w:r>
        <w:rPr>
          <w:b/>
          <w:u w:val="single"/>
        </w:rPr>
        <w:t xml:space="preserve">736469</w:t>
      </w:r>
    </w:p>
    <w:p>
      <w:r>
        <w:t xml:space="preserve">Oikeisto unohtaa, että vasemmisto on kuin bumerangi. Heität ja heität, ja se tulee takaisin yhä uudelleen ja uudelleen. Ne on rikottava, ei heitettävä pois.....</w:t>
      </w:r>
    </w:p>
    <w:p>
      <w:r>
        <w:rPr>
          <w:b/>
          <w:u w:val="single"/>
        </w:rPr>
        <w:t xml:space="preserve">736470</w:t>
      </w:r>
    </w:p>
    <w:p>
      <w:r>
        <w:t xml:space="preserve">@Nova24TV Levuhari, mene Balkanille, olet tervetullut sinne. Riittää jo kokeilut</w:t>
      </w:r>
    </w:p>
    <w:p>
      <w:r>
        <w:rPr>
          <w:b/>
          <w:u w:val="single"/>
        </w:rPr>
        <w:t xml:space="preserve">736471</w:t>
      </w:r>
    </w:p>
    <w:p>
      <w:r>
        <w:t xml:space="preserve">Kaikissa veitsimainoksissa paratiisit leikataan erityisen ohuiksi, emme tarvitse keisaria kuitenkaan.</w:t>
        <w:br/>
        <w:t xml:space="preserve"> Anna heidän näyttää, miten tunkkainen sämpylä leikataan!</w:t>
      </w:r>
    </w:p>
    <w:p>
      <w:r>
        <w:rPr>
          <w:b/>
          <w:u w:val="single"/>
        </w:rPr>
        <w:t xml:space="preserve">736472</w:t>
      </w:r>
    </w:p>
    <w:p>
      <w:r>
        <w:t xml:space="preserve">Lehdistötilaisuus e-Call-hankkeesta - liikenneonnettomuuksissa osallisina olleiden autojen puhelut hätänumeroon 112 - pidetään Kranjin alueellisen hätäkeskuksen aluekeskuksessa klo 11.00.</w:t>
      </w:r>
    </w:p>
    <w:p>
      <w:r>
        <w:rPr>
          <w:b/>
          <w:u w:val="single"/>
        </w:rPr>
        <w:t xml:space="preserve">736473</w:t>
      </w:r>
    </w:p>
    <w:p>
      <w:r>
        <w:t xml:space="preserve">@FranciKek lue hitaasti ja toista 73 vuotta, jotta uskot sen, ja jos et vieläkään usko sitä, lue se uudelleen</w:t>
      </w:r>
    </w:p>
    <w:p>
      <w:r>
        <w:rPr>
          <w:b/>
          <w:u w:val="single"/>
        </w:rPr>
        <w:t xml:space="preserve">736474</w:t>
      </w:r>
    </w:p>
    <w:p>
      <w:r>
        <w:t xml:space="preserve">@Nika_Per @multikultivator Koska vaunut eivät ole tarpeeksi sikoja ilman sinua... Haista vittu sinäkin 😜</w:t>
      </w:r>
    </w:p>
    <w:p>
      <w:r>
        <w:rPr>
          <w:b/>
          <w:u w:val="single"/>
        </w:rPr>
        <w:t xml:space="preserve">736475</w:t>
      </w:r>
    </w:p>
    <w:p>
      <w:r>
        <w:t xml:space="preserve">Eeeeeeeeeeeeeee, tuo on parasta, mitä minulle on tänään tapahtunut! He eivät ole tyytyväisiä tasapeliin! Edistyminen on ilmeistä! Jatkakaa samaan malliin! #srcebia</w:t>
      </w:r>
    </w:p>
    <w:p>
      <w:r>
        <w:rPr>
          <w:b/>
          <w:u w:val="single"/>
        </w:rPr>
        <w:t xml:space="preserve">736476</w:t>
      </w:r>
    </w:p>
    <w:p>
      <w:r>
        <w:t xml:space="preserve">@MisaVugrinec @vladaRS vakuuttaa sinut varmasti siitä, että he ajoivat Venetsian ja Pulan välisen tunnelin läpi.....</w:t>
      </w:r>
    </w:p>
    <w:p>
      <w:r>
        <w:rPr>
          <w:b/>
          <w:u w:val="single"/>
        </w:rPr>
        <w:t xml:space="preserve">736477</w:t>
      </w:r>
    </w:p>
    <w:p>
      <w:r>
        <w:t xml:space="preserve">Harmi, että Ilowa-vuori ei ole Romaniassa, jossa Neuvostoliiton kommunistisen puolueen keskuskomitean viimeinen johtaja oli vangittuna oikeaan aikaan.</w:t>
      </w:r>
    </w:p>
    <w:p>
      <w:r>
        <w:rPr>
          <w:b/>
          <w:u w:val="single"/>
        </w:rPr>
        <w:t xml:space="preserve">736478</w:t>
      </w:r>
    </w:p>
    <w:p>
      <w:r>
        <w:t xml:space="preserve">salaiset demokraatit ja heidän salainen demokratiansa - jos he eivät voita, tulee kansannousu!</w:t>
      </w:r>
    </w:p>
    <w:p>
      <w:r>
        <w:rPr>
          <w:b/>
          <w:u w:val="single"/>
        </w:rPr>
        <w:t xml:space="preserve">736479</w:t>
      </w:r>
    </w:p>
    <w:p>
      <w:r>
        <w:t xml:space="preserve">Vittu!!! Tarvitsemme keskuksen!!! Alle kiireellisesti!!! Mutta potkiiko Dinko Vrabac vielä? #plts @nkolimpija</w:t>
      </w:r>
    </w:p>
    <w:p>
      <w:r>
        <w:rPr>
          <w:b/>
          <w:u w:val="single"/>
        </w:rPr>
        <w:t xml:space="preserve">736480</w:t>
      </w:r>
    </w:p>
    <w:p>
      <w:r>
        <w:t xml:space="preserve">@joze_poglajen @RomanaTomc @Dnevnik_si Sinulla on tuo tähti poltettu aivoihin ja olet todellinen nynny.</w:t>
      </w:r>
    </w:p>
    <w:p>
      <w:r>
        <w:rPr>
          <w:b/>
          <w:u w:val="single"/>
        </w:rPr>
        <w:t xml:space="preserve">736481</w:t>
      </w:r>
    </w:p>
    <w:p>
      <w:r>
        <w:t xml:space="preserve">@Adornoisdead Mitä mikrofilmejä voitaisiin saada. Ehkä tuon parlamentin vieressä olevan valkoisen rakennuksen kellarissa.</w:t>
      </w:r>
    </w:p>
    <w:p>
      <w:r>
        <w:rPr>
          <w:b/>
          <w:u w:val="single"/>
        </w:rPr>
        <w:t xml:space="preserve">736482</w:t>
      </w:r>
    </w:p>
    <w:p>
      <w:r>
        <w:t xml:space="preserve">@vladaRS Varmista, että naapuri ei polta kaikkia jätteitä keskitetysti ja että hänellä on oikea savupiippu tällaiselle kiukaalle, onko tämä mahdollista????.</w:t>
      </w:r>
    </w:p>
    <w:p>
      <w:r>
        <w:rPr>
          <w:b/>
          <w:u w:val="single"/>
        </w:rPr>
        <w:t xml:space="preserve">736483</w:t>
      </w:r>
    </w:p>
    <w:p>
      <w:r>
        <w:t xml:space="preserve">@mLilianb Omani keitti gulassia, olin nälkäinen töistä.... Karkol, jo pelkästään se, että se on keitetty, houkuttelisi minua 😉</w:t>
      </w:r>
    </w:p>
    <w:p>
      <w:r>
        <w:rPr>
          <w:b/>
          <w:u w:val="single"/>
        </w:rPr>
        <w:t xml:space="preserve">736484</w:t>
      </w:r>
    </w:p>
    <w:p>
      <w:r>
        <w:t xml:space="preserve">@JureBrankovic @galar @policija_si @Pizama Viikonloppuna kello 8 aamulla on jo passiivisen aggressiivinen alku, elleivät he tule kahvin kanssa :)</w:t>
      </w:r>
    </w:p>
    <w:p>
      <w:r>
        <w:rPr>
          <w:b/>
          <w:u w:val="single"/>
        </w:rPr>
        <w:t xml:space="preserve">736485</w:t>
      </w:r>
    </w:p>
    <w:p>
      <w:r>
        <w:t xml:space="preserve">Valmistuneet odottavat jo innolla sitä erityistä iltaa, jolloin he astuvat symbolisesti aikuisuuteen. Tällä kertaa kurkistimme... https://t.co/eepVIYRwvG... https://t.co/eepVIYRwvG</w:t>
      </w:r>
    </w:p>
    <w:p>
      <w:r>
        <w:rPr>
          <w:b/>
          <w:u w:val="single"/>
        </w:rPr>
        <w:t xml:space="preserve">736486</w:t>
      </w:r>
    </w:p>
    <w:p>
      <w:r>
        <w:t xml:space="preserve">@KovacRebeka "Se on päällä, se on päällä!"</w:t>
        <w:br/>
        <w:t xml:space="preserve"> Varmistetaan vaaleissa, ettei tämä roskaväki koskaan pääse takaisin!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docId:AF440C1359E5EC7430493741F6BACE6A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