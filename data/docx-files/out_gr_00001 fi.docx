
<file path=[Content_Types].xml><?xml version="1.0" encoding="utf-8"?>
<Types xmlns="http://schemas.openxmlformats.org/package/2006/content-types">
  <Default Extension="xml" ContentType="application/vnd.openxmlformats-package.core-properties+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customXml/item1.xml" ContentType="application/xml"/>
  <Override PartName="/customXml/itemProps111.xml" ContentType="application/vnd.openxmlformats-officedocument.customXml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officeDocument/2006/relationships/extended-properties" Target="/docProps/app.xml" Id="rId4" /><Relationship Type="http://schemas.openxmlformats.org/officeDocument/2006/relationships/officeDocument" Target="/word/document.xml" Id="rId1" /><Relationship Type="http://schemas.openxmlformats.org/package/2006/relationships/metadata/thumbnail" Target="/docProps/thumbnail.jpeg" Id="rId2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 xml:space="preserve">704080</w:t>
      </w:r>
    </w:p>
    <w:p>
      <w:r>
        <w:t xml:space="preserve">Oivallus keskivertoslovenialaisen rajallisesta aivokapasiteetista #ifeelslovenia #arkeologia https://t.co/TBfjEKqT97 https://t.co/Tx0AtebIwB</w:t>
      </w:r>
    </w:p>
    <w:p>
      <w:r>
        <w:rPr>
          <w:b/>
          <w:u w:val="single"/>
        </w:rPr>
        <w:t xml:space="preserve">704081</w:t>
      </w:r>
    </w:p>
    <w:p>
      <w:r>
        <w:t xml:space="preserve">@People4Bernie @borisvoncina Mikä "Gazan kansa"? Tämä on raivohullua arabiporukkaa.</w:t>
      </w:r>
    </w:p>
    <w:p>
      <w:r>
        <w:rPr>
          <w:b/>
          <w:u w:val="single"/>
        </w:rPr>
        <w:t xml:space="preserve">704082</w:t>
      </w:r>
    </w:p>
    <w:p>
      <w:r>
        <w:t xml:space="preserve">Kaikkivaltias läski kävelee oikeuden edessä, puuttuu komissiosta ja saa hyvää palkkaa, mutta loppuuko se koskaan, senkin korruptoitunut paskiainen?</w:t>
      </w:r>
    </w:p>
    <w:p>
      <w:r>
        <w:rPr>
          <w:b/>
          <w:u w:val="single"/>
        </w:rPr>
        <w:t xml:space="preserve">704083</w:t>
      </w:r>
    </w:p>
    <w:p>
      <w:r>
        <w:t xml:space="preserve">@karfjolca Aina silloin tällöin media on ottanut karkean tilannekuvan todellisesta tilanteesta. Se oli silloisten täysin epäpätevien viranomaisten vika, koska he eivät pysäyttäneet väkijoukkoa.</w:t>
      </w:r>
    </w:p>
    <w:p>
      <w:r>
        <w:rPr>
          <w:b/>
          <w:u w:val="single"/>
        </w:rPr>
        <w:t xml:space="preserve">704084</w:t>
      </w:r>
    </w:p>
    <w:p>
      <w:r>
        <w:t xml:space="preserve">KUVAT: Perpetuum Jazzile - paikallisen kuoron maailmanensi-ilta - https://t.co/CeT1z54Mdd</w:t>
      </w:r>
    </w:p>
    <w:p>
      <w:r>
        <w:rPr>
          <w:b/>
          <w:u w:val="single"/>
        </w:rPr>
        <w:t xml:space="preserve">704085</w:t>
      </w:r>
    </w:p>
    <w:p>
      <w:r>
        <w:t xml:space="preserve">Haiku: tuolin narina sielu metsässä odottaa yhä lintua Tekijä: Lidija Brezavšček - kočijaž https://t.co/8wG3BA1dYr</w:t>
      </w:r>
    </w:p>
    <w:p>
      <w:r>
        <w:rPr>
          <w:b/>
          <w:u w:val="single"/>
        </w:rPr>
        <w:t xml:space="preserve">704086</w:t>
      </w:r>
    </w:p>
    <w:p>
      <w:r>
        <w:t xml:space="preserve">@drfilomena @IrenaSirena Uima-allas on pienempi kuin Dravelj-kortteleiden banja. Kuka sitä haluaisi. Ja näillä rahoilla. Eh.</w:t>
      </w:r>
    </w:p>
    <w:p>
      <w:r>
        <w:rPr>
          <w:b/>
          <w:u w:val="single"/>
        </w:rPr>
        <w:t xml:space="preserve">704087</w:t>
      </w:r>
    </w:p>
    <w:p>
      <w:r>
        <w:t xml:space="preserve">Milec ei voi pelata pohjan vittujen joukkueessa, kamuli ei voi pelata maajoukkueessa... kaikki hapuilee. #srcebia</w:t>
      </w:r>
    </w:p>
    <w:p>
      <w:r>
        <w:rPr>
          <w:b/>
          <w:u w:val="single"/>
        </w:rPr>
        <w:t xml:space="preserve">704088</w:t>
      </w:r>
    </w:p>
    <w:p>
      <w:r>
        <w:t xml:space="preserve">@janponiz Kun olet äänestänyt, olet vapautettu pelikiellosta. Se on näennäisdemokratian kauneus :D</w:t>
      </w:r>
    </w:p>
    <w:p>
      <w:r>
        <w:rPr>
          <w:b/>
          <w:u w:val="single"/>
        </w:rPr>
        <w:t xml:space="preserve">704089</w:t>
      </w:r>
    </w:p>
    <w:p>
      <w:r>
        <w:t xml:space="preserve">Kultamitalipalkinto - 17 000 euroa eli 1 500 euroa per pelaaja. Ministeri lisäsi vielä 50 000, mikä on yhtä paljon kuin Falconin näkeminen(smc).</w:t>
      </w:r>
    </w:p>
    <w:p>
      <w:r>
        <w:rPr>
          <w:b/>
          <w:u w:val="single"/>
        </w:rPr>
        <w:t xml:space="preserve">704090</w:t>
      </w:r>
    </w:p>
    <w:p>
      <w:r>
        <w:t xml:space="preserve">Juuri niin, he ostavat pankin kiertoteitse ja saavat EU:n kääntymään, kuten sanotaan. https://t.co/qmGHh38PrY.</w:t>
      </w:r>
    </w:p>
    <w:p>
      <w:r>
        <w:rPr>
          <w:b/>
          <w:u w:val="single"/>
        </w:rPr>
        <w:t xml:space="preserve">704091</w:t>
      </w:r>
    </w:p>
    <w:p>
      <w:r>
        <w:t xml:space="preserve">@SabrinaStrnisa @Marko_Mav Slovenian hallituksen ääliöt lisääntyvät KAKSI NOPEAMMIN kuin muualla maailmassa. 🤣🤣🤣🤬🤬🤬</w:t>
      </w:r>
    </w:p>
    <w:p>
      <w:r>
        <w:rPr>
          <w:b/>
          <w:u w:val="single"/>
        </w:rPr>
        <w:t xml:space="preserve">704092</w:t>
      </w:r>
    </w:p>
    <w:p>
      <w:r>
        <w:t xml:space="preserve">LMŠ:n jäsenet DZ:ssä harjoittelemassa "kouluttajiensa" kirjoittamaa kotilukemista. Heidän mielessään täydellinen pimeys.</w:t>
      </w:r>
    </w:p>
    <w:p>
      <w:r>
        <w:rPr>
          <w:b/>
          <w:u w:val="single"/>
        </w:rPr>
        <w:t xml:space="preserve">704093</w:t>
      </w:r>
    </w:p>
    <w:p>
      <w:r>
        <w:t xml:space="preserve">@DamjanTo Babura ilman jälkeläisiä on "paholainen", joka vihaa itseään ja kaikkia muita, ilmeisesti Hitlerin maanmies ei voi käsitellä häntä!</w:t>
      </w:r>
    </w:p>
    <w:p>
      <w:r>
        <w:rPr>
          <w:b/>
          <w:u w:val="single"/>
        </w:rPr>
        <w:t xml:space="preserve">704094</w:t>
      </w:r>
    </w:p>
    <w:p>
      <w:r>
        <w:t xml:space="preserve">Putin ruiskuttaa ylimääräistä rasvaa kasvoihinsa *jos ihmiset todella tekevät niin*.</w:t>
      </w:r>
    </w:p>
    <w:p>
      <w:r>
        <w:rPr>
          <w:b/>
          <w:u w:val="single"/>
        </w:rPr>
        <w:t xml:space="preserve">704095</w:t>
      </w:r>
    </w:p>
    <w:p>
      <w:r>
        <w:t xml:space="preserve">ADAM, joka etsii aivojen dementian varhaisimpia merkkejä @val202 https://t.co/vg7yVam06K</w:t>
      </w:r>
    </w:p>
    <w:p>
      <w:r>
        <w:rPr>
          <w:b/>
          <w:u w:val="single"/>
        </w:rPr>
        <w:t xml:space="preserve">704096</w:t>
      </w:r>
    </w:p>
    <w:p>
      <w:r>
        <w:t xml:space="preserve">Ainakin 22 on loukkaantunut. Kuolleiden määrä ei ole toistaiseksi tiedossa. Poliisi on pidättänyt yhden miehen.</w:t>
      </w:r>
    </w:p>
    <w:p>
      <w:r>
        <w:rPr>
          <w:b/>
          <w:u w:val="single"/>
        </w:rPr>
        <w:t xml:space="preserve">704097</w:t>
      </w:r>
    </w:p>
    <w:p>
      <w:r>
        <w:t xml:space="preserve">@AndrejKreca @ambrofuzbal @WestHamFZ Haha! Se on kuin katselisi vihreää sirkustamme:)</w:t>
      </w:r>
    </w:p>
    <w:p>
      <w:r>
        <w:rPr>
          <w:b/>
          <w:u w:val="single"/>
        </w:rPr>
        <w:t xml:space="preserve">704098</w:t>
      </w:r>
    </w:p>
    <w:p>
      <w:r>
        <w:t xml:space="preserve">Sladki Vrh:n peruskoulun opettajien kuoro laulaa toisen maailmansodan päättymisen 70. vuosipäivän ja KS Topolšican juhlallisuuksien jälkeen.</w:t>
      </w:r>
    </w:p>
    <w:p>
      <w:r>
        <w:rPr>
          <w:b/>
          <w:u w:val="single"/>
        </w:rPr>
        <w:t xml:space="preserve">704099</w:t>
      </w:r>
    </w:p>
    <w:p>
      <w:r>
        <w:t xml:space="preserve">DDR:ssä tilanne oli parempi, koska hyllyt olivat tyhjiä ja myyjät lepäsivät koko päivän. #sosialismi https://t.co/yUhFcs0qJM</w:t>
      </w:r>
    </w:p>
    <w:p>
      <w:r>
        <w:rPr>
          <w:b/>
          <w:u w:val="single"/>
        </w:rPr>
        <w:t xml:space="preserve">704100</w:t>
      </w:r>
    </w:p>
    <w:p>
      <w:r>
        <w:t xml:space="preserve">@sZlatko A. SE. HECAŠ? ONKO HEILLÄ TÄTÄ MYÖS PALJON HALVEMMALLA?</w:t>
        <w:t xml:space="preserve">MISSÄ SANOLABORATORIOSSA KÄYTÄN SINUN TIETOJASI, KIITOS!</w:t>
        <w:br/>
        <w:t xml:space="preserve">Epätoivoinen pensastelija ja hänen aivonsa</w:t>
      </w:r>
    </w:p>
    <w:p>
      <w:r>
        <w:rPr>
          <w:b/>
          <w:u w:val="single"/>
        </w:rPr>
        <w:t xml:space="preserve">704101</w:t>
      </w:r>
    </w:p>
    <w:p>
      <w:r>
        <w:t xml:space="preserve">Eteläiset nostalgiapotilaat: jos he keksivät aikakoneen, puolet slovenialaisista haluaa palata takaisin SFRJ:hen! https://t.co/RE1i3HEFwZ</w:t>
      </w:r>
    </w:p>
    <w:p>
      <w:r>
        <w:rPr>
          <w:b/>
          <w:u w:val="single"/>
        </w:rPr>
        <w:t xml:space="preserve">704102</w:t>
      </w:r>
    </w:p>
    <w:p>
      <w:r>
        <w:t xml:space="preserve">@Matej_Klaric Ei olisi mikään ihme, jos se olisi jälleen yksi vasemmiston onnistunut hanke!!! Te vasemmistolaiset olette jo tehneet paljon asioita oikeistolle!!!</w:t>
      </w:r>
    </w:p>
    <w:p>
      <w:r>
        <w:rPr>
          <w:b/>
          <w:u w:val="single"/>
        </w:rPr>
        <w:t xml:space="preserve">704103</w:t>
      </w:r>
    </w:p>
    <w:p>
      <w:r>
        <w:t xml:space="preserve">Kaikkien, jotka vielä antavat heille äänensä vaaleissa, pitäisi purra kätensä irti! https://t.co/W8Xcs5CkPg ...</w:t>
      </w:r>
    </w:p>
    <w:p>
      <w:r>
        <w:rPr>
          <w:b/>
          <w:u w:val="single"/>
        </w:rPr>
        <w:t xml:space="preserve">704104</w:t>
      </w:r>
    </w:p>
    <w:p>
      <w:r>
        <w:t xml:space="preserve">Okei, hyppää nyt hostelleihin metsästämään kotiarmeijaa ja anna normaalien johtaa maata. Hyvää metsästystä! https://t.co/nG4pQ80J41</w:t>
      </w:r>
    </w:p>
    <w:p>
      <w:r>
        <w:rPr>
          <w:b/>
          <w:u w:val="single"/>
        </w:rPr>
        <w:t xml:space="preserve">704105</w:t>
      </w:r>
    </w:p>
    <w:p>
      <w:r>
        <w:t xml:space="preserve">Kävin silmälääkärillä, mutta optikko jäi väliin, koska en nähnyt hyvin.... #ejgaresjeblotko</w:t>
      </w:r>
    </w:p>
    <w:p>
      <w:r>
        <w:rPr>
          <w:b/>
          <w:u w:val="single"/>
        </w:rPr>
        <w:t xml:space="preserve">704106</w:t>
      </w:r>
    </w:p>
    <w:p>
      <w:r>
        <w:t xml:space="preserve">Melania päättää Afrikan-matkansa Egyptiin https://t.co/DJH7ZLzhGL https://t.co/MDozviKAnY https://t.co/MDozviKAnY</w:t>
      </w:r>
    </w:p>
    <w:p>
      <w:r>
        <w:rPr>
          <w:b/>
          <w:u w:val="single"/>
        </w:rPr>
        <w:t xml:space="preserve">704107</w:t>
      </w:r>
    </w:p>
    <w:p>
      <w:r>
        <w:t xml:space="preserve">[Video] Karmivaa: Vartija nappasi jakelumiehen ja hänen tyttöystävänsä juuri ennen kuin mies oli aikeissa käyttää tyttöä seksuaalisesti hyväksi! https://t.co/XwaZKCQtAS via @Nova24TV</w:t>
      </w:r>
    </w:p>
    <w:p>
      <w:r>
        <w:rPr>
          <w:b/>
          <w:u w:val="single"/>
        </w:rPr>
        <w:t xml:space="preserve">704108</w:t>
      </w:r>
    </w:p>
    <w:p>
      <w:r>
        <w:t xml:space="preserve">Kognitiivinen dissonanssi slovenian kielellä. Äänestäjät äänestävät entisen Jugoslavian ja Venezuelan innoittamia puolueita ja odottavat sveitsiläistä elintasoa.</w:t>
      </w:r>
    </w:p>
    <w:p>
      <w:r>
        <w:rPr>
          <w:b/>
          <w:u w:val="single"/>
        </w:rPr>
        <w:t xml:space="preserve">704109</w:t>
      </w:r>
    </w:p>
    <w:p>
      <w:r>
        <w:t xml:space="preserve">Demokratia? Mikä se on? #Demokratia #Totalitarismi #Vasemmistolaisuus #Virus https://t.co/klUSJfPybA</w:t>
      </w:r>
    </w:p>
    <w:p>
      <w:r>
        <w:rPr>
          <w:b/>
          <w:u w:val="single"/>
        </w:rPr>
        <w:t xml:space="preserve">704110</w:t>
      </w:r>
    </w:p>
    <w:p>
      <w:r>
        <w:t xml:space="preserve">@KilgoreSH5 @policija_si Luultavasti poliisi, SDS-sympatiseeraaja. Mahdollisesti myös ex-puheenjohtajaa uhkaavan miehen ystävä.</w:t>
      </w:r>
    </w:p>
    <w:p>
      <w:r>
        <w:rPr>
          <w:b/>
          <w:u w:val="single"/>
        </w:rPr>
        <w:t xml:space="preserve">704111</w:t>
      </w:r>
    </w:p>
    <w:p>
      <w:r>
        <w:t xml:space="preserve">Tuuli hiuksissasi ja kyyneleet silmissäsi... lähde ajelulle kesäkelkkaradan "Besna Pehta" 1500 metrin pituista rataa pitkin. http://t.co/EzngTR2CkU</w:t>
      </w:r>
    </w:p>
    <w:p>
      <w:r>
        <w:rPr>
          <w:b/>
          <w:u w:val="single"/>
        </w:rPr>
        <w:t xml:space="preserve">704112</w:t>
      </w:r>
    </w:p>
    <w:p>
      <w:r>
        <w:t xml:space="preserve">Miro Cerar: Olette kaikki tylyjä, te kaikki huijaatte minua. En leiki enää kanssasi.</w:t>
        <w:br/>
        <w:br/>
        <w:t xml:space="preserve"> #Tarca https://t.co/HQH6I1lndW</w:t>
      </w:r>
    </w:p>
    <w:p>
      <w:r>
        <w:rPr>
          <w:b/>
          <w:u w:val="single"/>
        </w:rPr>
        <w:t xml:space="preserve">704113</w:t>
      </w:r>
    </w:p>
    <w:p>
      <w:r>
        <w:t xml:space="preserve">Kampanjan tavoitteena on kiinnittää huomiota jalankulkijoiden turvallisuuteen, sillä he ovat kaikkein haavoittuvimpia tienkäyttäjiä. https://t.co/XrFwO4F1df.</w:t>
      </w:r>
    </w:p>
    <w:p>
      <w:r>
        <w:rPr>
          <w:b/>
          <w:u w:val="single"/>
        </w:rPr>
        <w:t xml:space="preserve">704114</w:t>
      </w:r>
    </w:p>
    <w:p>
      <w:r>
        <w:t xml:space="preserve">@Bond00775328617 @Medeja_7 @Libertarec Kommunistinen enklaavi EU:n sydämessä, jonne tällaisten pellejen ei pitäisi koskaan päästä!</w:t>
      </w:r>
    </w:p>
    <w:p>
      <w:r>
        <w:rPr>
          <w:b/>
          <w:u w:val="single"/>
        </w:rPr>
        <w:t xml:space="preserve">704115</w:t>
      </w:r>
    </w:p>
    <w:p>
      <w:r>
        <w:t xml:space="preserve">@sergejvarakin @surfon @5RA_5RA_5RA @IgorPribac @repubblica Sinulla ei ollut vaihtoehtoja. Myös kommunistit olivat kristittyjä.</w:t>
      </w:r>
    </w:p>
    <w:p>
      <w:r>
        <w:rPr>
          <w:b/>
          <w:u w:val="single"/>
        </w:rPr>
        <w:t xml:space="preserve">704116</w:t>
      </w:r>
    </w:p>
    <w:p>
      <w:r>
        <w:t xml:space="preserve">@MATJAUEK @BojanPozar @petra_jansa @RTV_Slovenija Ilmeisesti heillä ei ole yhtään 2000 työntekijää, jotka voisivat kysyä tyhmiä kysymyksiä.</w:t>
      </w:r>
    </w:p>
    <w:p>
      <w:r>
        <w:rPr>
          <w:b/>
          <w:u w:val="single"/>
        </w:rPr>
        <w:t xml:space="preserve">704117</w:t>
      </w:r>
    </w:p>
    <w:p>
      <w:r>
        <w:t xml:space="preserve">Mirč, makaa nyt liikkumatta sängyssäsi pimeässä äläkä heiluttele jalkaasi ...</w:t>
        <w:t xml:space="preserve">#AintGonnaHappen</w:t>
        <w:br/>
        <w:t xml:space="preserve">https://t.co/Wbxteo2xaZ</w:t>
      </w:r>
    </w:p>
    <w:p>
      <w:r>
        <w:rPr>
          <w:b/>
          <w:u w:val="single"/>
        </w:rPr>
        <w:t xml:space="preserve">704118</w:t>
      </w:r>
    </w:p>
    <w:p>
      <w:r>
        <w:t xml:space="preserve">Lähteiden mukaan hallitus kaatuu. Toimittajamme kuvaavat jo puun takaa, älkää kertoko kenellekään. #candidate</w:t>
      </w:r>
    </w:p>
    <w:p>
      <w:r>
        <w:rPr>
          <w:b/>
          <w:u w:val="single"/>
        </w:rPr>
        <w:t xml:space="preserve">704119</w:t>
      </w:r>
    </w:p>
    <w:p>
      <w:r>
        <w:t xml:space="preserve">24UR: Hallituksen suunnitelmien mukaan vähintään 17 prosenttia autoista olisi sähköautoja vuoteen 2030 mennessä.</w:t>
        <w:br/>
        <w:br/>
        <w:t xml:space="preserve">Sanomme, että se tulee... https://t.co/YLVJkDPXKM</w:t>
      </w:r>
    </w:p>
    <w:p>
      <w:r>
        <w:rPr>
          <w:b/>
          <w:u w:val="single"/>
        </w:rPr>
        <w:t xml:space="preserve">704120</w:t>
      </w:r>
    </w:p>
    <w:p>
      <w:r>
        <w:t xml:space="preserve">@cashkee @meteoriterain @PreglArjan Ei, sillä ei ole selkärankaa. Hänellä on kuitenkin Kumrovin koulukunta ja Stalinin tavat. Susi vaihtaa hiuksiaan...</w:t>
      </w:r>
    </w:p>
    <w:p>
      <w:r>
        <w:rPr>
          <w:b/>
          <w:u w:val="single"/>
        </w:rPr>
        <w:t xml:space="preserve">704121</w:t>
      </w:r>
    </w:p>
    <w:p>
      <w:r>
        <w:t xml:space="preserve">US-RS hylkäsi odotetusti valituksen, mutta Jaklič teki Toplakin avustuksella 5 uutta kusipäätä.</w:t>
        <w:br/>
        <w:t xml:space="preserve">https://t.co/8qJVU0QqcB</w:t>
      </w:r>
    </w:p>
    <w:p>
      <w:r>
        <w:rPr>
          <w:b/>
          <w:u w:val="single"/>
        </w:rPr>
        <w:t xml:space="preserve">704122</w:t>
      </w:r>
    </w:p>
    <w:p>
      <w:r>
        <w:t xml:space="preserve">@JernejaJF Aiomme syödä jotain laihduttavaa, tomaatilla täytettyä salaatinlehteä, aivan kuten vedna.</w:t>
      </w:r>
    </w:p>
    <w:p>
      <w:r>
        <w:rPr>
          <w:b/>
          <w:u w:val="single"/>
        </w:rPr>
        <w:t xml:space="preserve">704123</w:t>
      </w:r>
    </w:p>
    <w:p>
      <w:r>
        <w:t xml:space="preserve">@breki74 Raakoja, vain puoliksi leikattuja kirsikankukkia kellui hämmentyneenä puhvelihyytelössä, yrittäen pelastautua kolmen pelästyneen basilikan lehden varaan.</w:t>
      </w:r>
    </w:p>
    <w:p>
      <w:r>
        <w:rPr>
          <w:b/>
          <w:u w:val="single"/>
        </w:rPr>
        <w:t xml:space="preserve">704124</w:t>
      </w:r>
    </w:p>
    <w:p>
      <w:r>
        <w:t xml:space="preserve">@JozeBiscak @TVOdmevi Mutta Drnovšek ei ole Jeesus Kristus, joka nousi kuolleista. En käytä huumeita enkä näe hallusinaatioita. WTF</w:t>
      </w:r>
    </w:p>
    <w:p>
      <w:r>
        <w:rPr>
          <w:b/>
          <w:u w:val="single"/>
        </w:rPr>
        <w:t xml:space="preserve">704125</w:t>
      </w:r>
    </w:p>
    <w:p>
      <w:r>
        <w:t xml:space="preserve">Mutta tämä Isänmaani, jota pelissä pelataan jatkuvasti, vie meidät takaisin sotaan. #sampovem #rokomet #HRvsISL</w:t>
      </w:r>
    </w:p>
    <w:p>
      <w:r>
        <w:rPr>
          <w:b/>
          <w:u w:val="single"/>
        </w:rPr>
        <w:t xml:space="preserve">704126</w:t>
      </w:r>
    </w:p>
    <w:p>
      <w:r>
        <w:t xml:space="preserve">Ketkä (jälleen)vakuutuspomot ansaitsivat viime vuonna eniten https://t.co/AY1cvVc7Tl</w:t>
      </w:r>
    </w:p>
    <w:p>
      <w:r>
        <w:rPr>
          <w:b/>
          <w:u w:val="single"/>
        </w:rPr>
        <w:t xml:space="preserve">704127</w:t>
      </w:r>
    </w:p>
    <w:p>
      <w:r>
        <w:t xml:space="preserve">Muuten! Haris Vučkićin olisi ollut vaikeampi saada parempi syöttö, mutta hän osui maalivahtiin. 0:0. #srcebia</w:t>
      </w:r>
    </w:p>
    <w:p>
      <w:r>
        <w:rPr>
          <w:b/>
          <w:u w:val="single"/>
        </w:rPr>
        <w:t xml:space="preserve">704128</w:t>
      </w:r>
    </w:p>
    <w:p>
      <w:r>
        <w:t xml:space="preserve">Yksin toimistossa.</w:t>
        <w:br/>
        <w:t xml:space="preserve"> Tisina.</w:t>
        <w:br/>
        <w:t xml:space="preserve"> Ja sitten tulostin päättää omasta tahdostaan pudottaa äänen.</w:t>
        <w:br/>
        <w:t xml:space="preserve"> Ja se on kolme minuuttia joutoaikaani.</w:t>
      </w:r>
    </w:p>
    <w:p>
      <w:r>
        <w:rPr>
          <w:b/>
          <w:u w:val="single"/>
        </w:rPr>
        <w:t xml:space="preserve">704129</w:t>
      </w:r>
    </w:p>
    <w:p>
      <w:r>
        <w:t xml:space="preserve">Yrittäjät, työnantajat, teollisuusjohtajat, mitä odotatte? (Keskusta)vasemmisto rakastaa teitä. https://t.co/gLrRAaVXIK</w:t>
      </w:r>
    </w:p>
    <w:p>
      <w:r>
        <w:rPr>
          <w:b/>
          <w:u w:val="single"/>
        </w:rPr>
        <w:t xml:space="preserve">704130</w:t>
      </w:r>
    </w:p>
    <w:p>
      <w:r>
        <w:t xml:space="preserve">Juhlava Ljubljana: ideologisesti neutraali Pyhä Nikolaus ja pieni poro Nategunček | Domovina https://t.co/LhuzMACoSb</w:t>
      </w:r>
    </w:p>
    <w:p>
      <w:r>
        <w:rPr>
          <w:b/>
          <w:u w:val="single"/>
        </w:rPr>
        <w:t xml:space="preserve">704131</w:t>
      </w:r>
    </w:p>
    <w:p>
      <w:r>
        <w:t xml:space="preserve">@korekten @jozikreuh @SpletnaMladina Hallituksen Nuoruuden löyhkä perustuu verisuonilihaksiin. 🤩</w:t>
      </w:r>
    </w:p>
    <w:p>
      <w:r>
        <w:rPr>
          <w:b/>
          <w:u w:val="single"/>
        </w:rPr>
        <w:t xml:space="preserve">704132</w:t>
      </w:r>
    </w:p>
    <w:p>
      <w:r>
        <w:t xml:space="preserve">mitä ovat sienet, kastanjat jne... yksityismetsässä? mutta onko se kaikista vai mistä?</w:t>
      </w:r>
    </w:p>
    <w:p>
      <w:r>
        <w:rPr>
          <w:b/>
          <w:u w:val="single"/>
        </w:rPr>
        <w:t xml:space="preserve">704133</w:t>
      </w:r>
    </w:p>
    <w:p>
      <w:r>
        <w:t xml:space="preserve">@alespoltikis Vapisen, kun näen Židan - Lolek ja Jurša - Bolek televisiossa.  He eivät edes kelpaa siivoojiksi DZ:ssä.</w:t>
      </w:r>
    </w:p>
    <w:p>
      <w:r>
        <w:rPr>
          <w:b/>
          <w:u w:val="single"/>
        </w:rPr>
        <w:t xml:space="preserve">704134</w:t>
      </w:r>
    </w:p>
    <w:p>
      <w:r>
        <w:t xml:space="preserve">@DenisBolcina @tradicijaslo Ja tämä tulee joltain, joka ei pidä mustia ihmisiä rasisteina!</w:t>
      </w:r>
    </w:p>
    <w:p>
      <w:r>
        <w:rPr>
          <w:b/>
          <w:u w:val="single"/>
        </w:rPr>
        <w:t xml:space="preserve">704135</w:t>
      </w:r>
    </w:p>
    <w:p>
      <w:r>
        <w:t xml:space="preserve">Laitoin jääkaappiin yhden Radgona-kuohuviinin. Tyhjennämme sen iltapäivällä Shaqirin kunniaksi, joka piristi iltaamme eilen illalla.</w:t>
      </w:r>
    </w:p>
    <w:p>
      <w:r>
        <w:rPr>
          <w:b/>
          <w:u w:val="single"/>
        </w:rPr>
        <w:t xml:space="preserve">704136</w:t>
      </w:r>
    </w:p>
    <w:p>
      <w:r>
        <w:t xml:space="preserve">Pleonazem.Cut ja kuuntele? Ennen kaikkea hänellä on itse asiassa taito (nenä) populistisiin kansan temppuihin. https://t.co/MUlqUu8Tfq.</w:t>
      </w:r>
    </w:p>
    <w:p>
      <w:r>
        <w:rPr>
          <w:b/>
          <w:u w:val="single"/>
        </w:rPr>
        <w:t xml:space="preserve">704137</w:t>
      </w:r>
    </w:p>
    <w:p>
      <w:r>
        <w:t xml:space="preserve">@IPirkovic Se on. Kuka muu kuin RTVSLO välittää hallituksen ajatukset edes näin oikein.</w:t>
      </w:r>
    </w:p>
    <w:p>
      <w:r>
        <w:rPr>
          <w:b/>
          <w:u w:val="single"/>
        </w:rPr>
        <w:t xml:space="preserve">704138</w:t>
      </w:r>
    </w:p>
    <w:p>
      <w:r>
        <w:t xml:space="preserve">@Helena_6666 Merenelävistä, kinkusta, pancettasta, oliiveista ja teraanista. Ja kalasta, sianlihasta, kalapuurosta ja Ribnicankista...</w:t>
      </w:r>
    </w:p>
    <w:p>
      <w:r>
        <w:rPr>
          <w:b/>
          <w:u w:val="single"/>
        </w:rPr>
        <w:t xml:space="preserve">704139</w:t>
      </w:r>
    </w:p>
    <w:p>
      <w:r>
        <w:t xml:space="preserve">@vinkovasle1 Usko pois, minua ei oikeastaan kiinnosta vasemmisto tai oikeisto. Tämä @ZanMahnicin tiedonanto on minulle yksinkertaisesti tarpeeton. Jäsenen arvoinen.</w:t>
      </w:r>
    </w:p>
    <w:p>
      <w:r>
        <w:rPr>
          <w:b/>
          <w:u w:val="single"/>
        </w:rPr>
        <w:t xml:space="preserve">704140</w:t>
      </w:r>
    </w:p>
    <w:p>
      <w:r>
        <w:t xml:space="preserve">@dragica12 @MilenaMilenca Anna Jurasovan heittäytyä junan alle hiilidioksidipäästöjen vähentämiseksi, niin kaikki on hyvin.</w:t>
      </w:r>
    </w:p>
    <w:p>
      <w:r>
        <w:rPr>
          <w:b/>
          <w:u w:val="single"/>
        </w:rPr>
        <w:t xml:space="preserve">704141</w:t>
      </w:r>
    </w:p>
    <w:p>
      <w:r>
        <w:t xml:space="preserve">Ljubljanan apteekit avataan uudelleen, lääkkeitä annetaan fyysisillä resepteillä, reseptivapaita lääkkeitä ei voi ostaa. https://t.co/WmDtHOs4tJ</w:t>
      </w:r>
    </w:p>
    <w:p>
      <w:r>
        <w:rPr>
          <w:b/>
          <w:u w:val="single"/>
        </w:rPr>
        <w:t xml:space="preserve">704142</w:t>
      </w:r>
    </w:p>
    <w:p>
      <w:r>
        <w:t xml:space="preserve">@Tevilevi @ZigaTurk Totuus, että kotikaarti taisteli vapauden puolesta hyökkääjien lähdön jälkeen ja partisaanit taistelivat kommunistisen diktatuurin puolesta.</w:t>
      </w:r>
    </w:p>
    <w:p>
      <w:r>
        <w:rPr>
          <w:b/>
          <w:u w:val="single"/>
        </w:rPr>
        <w:t xml:space="preserve">704143</w:t>
      </w:r>
    </w:p>
    <w:p>
      <w:r>
        <w:t xml:space="preserve">@Mark0Stor @PevcPeter Lihaleikkurit, jos sinulla on kärsivällisyyttä ja kuntoa, voit jopa ratata 😄.</w:t>
      </w:r>
    </w:p>
    <w:p>
      <w:r>
        <w:rPr>
          <w:b/>
          <w:u w:val="single"/>
        </w:rPr>
        <w:t xml:space="preserve">704144</w:t>
      </w:r>
    </w:p>
    <w:p>
      <w:r>
        <w:t xml:space="preserve">Hieno #Focus jälleen @24UR:ssa!</w:t>
        <w:t xml:space="preserve">On "degenerate" art.</w:t>
        <w:br/>
        <w:t xml:space="preserve">👏, @miha_drozg! https://t.co/Lj77ntVhnX</w:t>
      </w:r>
    </w:p>
    <w:p>
      <w:r>
        <w:rPr>
          <w:b/>
          <w:u w:val="single"/>
        </w:rPr>
        <w:t xml:space="preserve">704145</w:t>
      </w:r>
    </w:p>
    <w:p>
      <w:r>
        <w:t xml:space="preserve">Piikkikurpitsa, piikkikurpitsa-TRNOVSKA ZELIŠČA https://t.co/QllNGmN4qt</w:t>
      </w:r>
    </w:p>
    <w:p>
      <w:r>
        <w:rPr>
          <w:b/>
          <w:u w:val="single"/>
        </w:rPr>
        <w:t xml:space="preserve">704146</w:t>
      </w:r>
    </w:p>
    <w:p>
      <w:r>
        <w:t xml:space="preserve">Lapsi opettaa itseään gungat &amp;gt; child rallies</w:t>
        <w:br/>
        <w:br/>
        <w:t xml:space="preserve">(Vihdoinkin minulla on aikaa roikkua kännykässä leikkikentillä!🍾)</w:t>
      </w:r>
    </w:p>
    <w:p>
      <w:r>
        <w:rPr>
          <w:b/>
          <w:u w:val="single"/>
        </w:rPr>
        <w:t xml:space="preserve">704147</w:t>
      </w:r>
    </w:p>
    <w:p>
      <w:r>
        <w:t xml:space="preserve">Oletko vallan ja hallinnan pyörässä? Lue ja puhu! https://t.co/TW41N7VA6s</w:t>
      </w:r>
    </w:p>
    <w:p>
      <w:r>
        <w:rPr>
          <w:b/>
          <w:u w:val="single"/>
        </w:rPr>
        <w:t xml:space="preserve">704148</w:t>
      </w:r>
    </w:p>
    <w:p>
      <w:r>
        <w:t xml:space="preserve">@Svarun_K Kauanko kestää, ennen kuin kehätie on taas autojen tukossa? Jos puolet vähemmän rahaa käytettäisiin parempaan julkiseen liikenteeseen, siellä olisi vähemmän tungosta.</w:t>
      </w:r>
    </w:p>
    <w:p>
      <w:r>
        <w:rPr>
          <w:b/>
          <w:u w:val="single"/>
        </w:rPr>
        <w:t xml:space="preserve">704149</w:t>
      </w:r>
    </w:p>
    <w:p>
      <w:r>
        <w:t xml:space="preserve">Ja minä kun luulin, että @JernejStromajer oli @strankaSD:n pahiten loukkaantunut https://t.co/d4XOkvZCsf.</w:t>
      </w:r>
    </w:p>
    <w:p>
      <w:r>
        <w:rPr>
          <w:b/>
          <w:u w:val="single"/>
        </w:rPr>
        <w:t xml:space="preserve">704150</w:t>
      </w:r>
    </w:p>
    <w:p>
      <w:r>
        <w:t xml:space="preserve">Hän ei ajattele mitään, ja miten hänen pitäisi tietää, mitä hän kirjoittaa. Flossphones, jotka myös maksavat hänelle takaisin https://t.co/ARP5bXWRf6</w:t>
      </w:r>
    </w:p>
    <w:p>
      <w:r>
        <w:rPr>
          <w:b/>
          <w:u w:val="single"/>
        </w:rPr>
        <w:t xml:space="preserve">704151</w:t>
      </w:r>
    </w:p>
    <w:p>
      <w:r>
        <w:t xml:space="preserve">Uusi uusi uusi uusi uusi virtuaalimaailmassa TÄMÄ ON SE! Suitsukkeet Peruvian Mira: Monet uskovat, että pyhien suitsukkeiden sytyttäminen... http://t.co/Yg4ZcqzG0S</w:t>
      </w:r>
    </w:p>
    <w:p>
      <w:r>
        <w:rPr>
          <w:b/>
          <w:u w:val="single"/>
        </w:rPr>
        <w:t xml:space="preserve">704152</w:t>
      </w:r>
    </w:p>
    <w:p>
      <w:r>
        <w:t xml:space="preserve">Sää: lumiraja laskee hitaasti</w:t>
        <w:br/>
        <w:t xml:space="preserve">https://t.co/qqw9lwrQkr https://t.co/zVFtseY13G</w:t>
      </w:r>
    </w:p>
    <w:p>
      <w:r>
        <w:rPr>
          <w:b/>
          <w:u w:val="single"/>
        </w:rPr>
        <w:t xml:space="preserve">704153</w:t>
      </w:r>
    </w:p>
    <w:p>
      <w:r>
        <w:t xml:space="preserve">Onko muilla ongelmia päästä nlb-klikkaukseen? se ei toimi certikatin kanssa, eikä otp..... kanssa.</w:t>
      </w:r>
    </w:p>
    <w:p>
      <w:r>
        <w:rPr>
          <w:b/>
          <w:u w:val="single"/>
        </w:rPr>
        <w:t xml:space="preserve">704154</w:t>
      </w:r>
    </w:p>
    <w:p>
      <w:r>
        <w:t xml:space="preserve">@DarkoStrajn On helppoa olla fiksu, kun he eivät ole paikalla, kysykää vaikka Belokranjin väeltä!</w:t>
      </w:r>
    </w:p>
    <w:p>
      <w:r>
        <w:rPr>
          <w:b/>
          <w:u w:val="single"/>
        </w:rPr>
        <w:t xml:space="preserve">704155</w:t>
      </w:r>
    </w:p>
    <w:p>
      <w:r>
        <w:t xml:space="preserve">Uudet kirjekuoret teipillä ja rei'illä! - https://t.co/zdFKv4VhB0</w:t>
      </w:r>
    </w:p>
    <w:p>
      <w:r>
        <w:rPr>
          <w:b/>
          <w:u w:val="single"/>
        </w:rPr>
        <w:t xml:space="preserve">704156</w:t>
      </w:r>
    </w:p>
    <w:p>
      <w:r>
        <w:t xml:space="preserve">@RomanVodeb @Pertinacal @FAKTOR @BojanPozar Syö vähän vähemmän hiilihydraatteja, tai räjäytät!</w:t>
      </w:r>
    </w:p>
    <w:p>
      <w:r>
        <w:rPr>
          <w:b/>
          <w:u w:val="single"/>
        </w:rPr>
        <w:t xml:space="preserve">704157</w:t>
      </w:r>
    </w:p>
    <w:p>
      <w:r>
        <w:t xml:space="preserve">@list_novi @EPameten Teoilla on seurauksia. Mikään määrä nöyristelyä ja ilmavaivoja sen jälkeen ei auta... #glow #glow #zagozni</w:t>
      </w:r>
    </w:p>
    <w:p>
      <w:r>
        <w:rPr>
          <w:b/>
          <w:u w:val="single"/>
        </w:rPr>
        <w:t xml:space="preserve">704158</w:t>
      </w:r>
    </w:p>
    <w:p>
      <w:r>
        <w:t xml:space="preserve">Minulta on loppuneet tiskattavat astiat, keittiö on jynssätty nollaan, minulla ei ole koiraa pelastettavana! Mitä tehdä nyt #mymymymymy https://t.co/FQo80Jnpx6</w:t>
      </w:r>
    </w:p>
    <w:p>
      <w:r>
        <w:rPr>
          <w:b/>
          <w:u w:val="single"/>
        </w:rPr>
        <w:t xml:space="preserve">704159</w:t>
      </w:r>
    </w:p>
    <w:p>
      <w:r>
        <w:t xml:space="preserve">Vakaumattoman päättäväisyys. Sitten, ensimmäisten pommien kohdalla, häntä jalkojen alla.</w:t>
        <w:br/>
        <w:t xml:space="preserve"> Muuten niiden ei pitäisi olla siellä muutenkaan. https://t.co/RStGuE9Fsp.</w:t>
      </w:r>
    </w:p>
    <w:p>
      <w:r>
        <w:rPr>
          <w:b/>
          <w:u w:val="single"/>
        </w:rPr>
        <w:t xml:space="preserve">704160</w:t>
      </w:r>
    </w:p>
    <w:p>
      <w:r>
        <w:t xml:space="preserve">"Mandelc" Šarec valittaisiin ensin valtaan, sitten hän etsisi asiantuntijoita https://t.co/A45Ypzid8m https://t.co/dw5MYt3nKZ https://t.co/dw5MYt3nKZ</w:t>
      </w:r>
    </w:p>
    <w:p>
      <w:r>
        <w:rPr>
          <w:b/>
          <w:u w:val="single"/>
        </w:rPr>
        <w:t xml:space="preserve">704161</w:t>
      </w:r>
    </w:p>
    <w:p>
      <w:r>
        <w:t xml:space="preserve">@NovicaMihajlo Kyllä, kuvittelemme sen kauhulla, mutta egyptiläiset ja bosnialaiset xxl-perheet viheltävät: heidän ankkansa maksavat yksin karitsa.</w:t>
      </w:r>
    </w:p>
    <w:p>
      <w:r>
        <w:rPr>
          <w:b/>
          <w:u w:val="single"/>
        </w:rPr>
        <w:t xml:space="preserve">704162</w:t>
      </w:r>
    </w:p>
    <w:p>
      <w:r>
        <w:t xml:space="preserve">Luojan kiitos korkeimmassa... Ei sillä, että uskoisin hyypiöitä, mutta jonkun olisi kiireesti julkistettava tämä. https://t.co/WjcPaczkIh.</w:t>
      </w:r>
    </w:p>
    <w:p>
      <w:r>
        <w:rPr>
          <w:b/>
          <w:u w:val="single"/>
        </w:rPr>
        <w:t xml:space="preserve">704163</w:t>
      </w:r>
    </w:p>
    <w:p>
      <w:r>
        <w:t xml:space="preserve">@StudioCity_ Mikä irvikuva! Olisimme todella ainoat Euroopassa, joilla tämä on voimassa. Euroopan parlamentin jäsenen muistutus on seuraavissa vaaleissa!</w:t>
      </w:r>
    </w:p>
    <w:p>
      <w:r>
        <w:rPr>
          <w:b/>
          <w:u w:val="single"/>
        </w:rPr>
        <w:t xml:space="preserve">704164</w:t>
      </w:r>
    </w:p>
    <w:p>
      <w:r>
        <w:t xml:space="preserve">Valitettavasti joillakin "ihmisillä" on vain tarpeeksi aivoja vahingoittaa muita ihmisiä ja muita olentoja #resbedno</w:t>
      </w:r>
    </w:p>
    <w:p>
      <w:r>
        <w:rPr>
          <w:b/>
          <w:u w:val="single"/>
        </w:rPr>
        <w:t xml:space="preserve">704165</w:t>
      </w:r>
    </w:p>
    <w:p>
      <w:r>
        <w:t xml:space="preserve">Menkää hakemaan niitä nopeasti, sillä ne ovat kuulemma loppumassa. https://t.co/8G7XPIlPlk.</w:t>
      </w:r>
    </w:p>
    <w:p>
      <w:r>
        <w:rPr>
          <w:b/>
          <w:u w:val="single"/>
        </w:rPr>
        <w:t xml:space="preserve">704166</w:t>
      </w:r>
    </w:p>
    <w:p>
      <w:r>
        <w:t xml:space="preserve">Podkrajessa ja Črnicessä on nyt myös defibrillaattorit.</w:t>
        <w:br/>
        <w:t xml:space="preserve">https://t.co/rETjr8XJzx</w:t>
      </w:r>
    </w:p>
    <w:p>
      <w:r>
        <w:rPr>
          <w:b/>
          <w:u w:val="single"/>
        </w:rPr>
        <w:t xml:space="preserve">704167</w:t>
      </w:r>
    </w:p>
    <w:p>
      <w:r>
        <w:t xml:space="preserve">KUVAT: Dolenjska martinovanje ja keltainen Muscat Vino Oparasta - https://t.co/MVjXDn27rS</w:t>
      </w:r>
    </w:p>
    <w:p>
      <w:r>
        <w:rPr>
          <w:b/>
          <w:u w:val="single"/>
        </w:rPr>
        <w:t xml:space="preserve">704168</w:t>
      </w:r>
    </w:p>
    <w:p>
      <w:r>
        <w:t xml:space="preserve">Teurastamon salakavaluus: Teurastamoissa teurastetaan sairaita lehmiä, jotka eivät pysty edes seisomaan, mutta liha merkitään terveeksi https://t.co/ok1zB7Qdm1</w:t>
      </w:r>
    </w:p>
    <w:p>
      <w:r>
        <w:rPr>
          <w:b/>
          <w:u w:val="single"/>
        </w:rPr>
        <w:t xml:space="preserve">704169</w:t>
      </w:r>
    </w:p>
    <w:p>
      <w:r>
        <w:t xml:space="preserve">Lue lisää huomenna mediassa - totuuden mestarit. https://t.co/RNeFiJK75q.</w:t>
      </w:r>
    </w:p>
    <w:p>
      <w:r>
        <w:rPr>
          <w:b/>
          <w:u w:val="single"/>
        </w:rPr>
        <w:t xml:space="preserve">704170</w:t>
      </w:r>
    </w:p>
    <w:p>
      <w:r>
        <w:t xml:space="preserve">@MORiS4ever @vladaRS @sarecmarjan Kun Italian eläkkeet tulivat, kaikki kommunistit jonottivat tiskeillä.</w:t>
      </w:r>
    </w:p>
    <w:p>
      <w:r>
        <w:rPr>
          <w:b/>
          <w:u w:val="single"/>
        </w:rPr>
        <w:t xml:space="preserve">704171</w:t>
      </w:r>
    </w:p>
    <w:p>
      <w:r>
        <w:t xml:space="preserve">Erjavec irtisanoo länsimielisten joukkojen komentajan Škerbincen https://t.co/ALUyG8v5ZJ</w:t>
      </w:r>
    </w:p>
    <w:p>
      <w:r>
        <w:rPr>
          <w:b/>
          <w:u w:val="single"/>
        </w:rPr>
        <w:t xml:space="preserve">704172</w:t>
      </w:r>
    </w:p>
    <w:p>
      <w:r>
        <w:t xml:space="preserve">@NovakBozidar @MuriMursic SFRJ:n vanhojen oppikirjojen mukaan vain kuollut vartija toimii. Yksi viikko riittäisi.</w:t>
      </w:r>
    </w:p>
    <w:p>
      <w:r>
        <w:rPr>
          <w:b/>
          <w:u w:val="single"/>
        </w:rPr>
        <w:t xml:space="preserve">704173</w:t>
      </w:r>
    </w:p>
    <w:p>
      <w:r>
        <w:t xml:space="preserve">@MStrovs He raapivat SDS:n SD:lle ja Solidaarisuudelle, kuten he "raapivat" Janšan 200000eur perustellakseen Jankovičin 2 miljoonaa euroa.</w:t>
      </w:r>
    </w:p>
    <w:p>
      <w:r>
        <w:rPr>
          <w:b/>
          <w:u w:val="single"/>
        </w:rPr>
        <w:t xml:space="preserve">704174</w:t>
      </w:r>
    </w:p>
    <w:p>
      <w:r>
        <w:t xml:space="preserve">Kone myöhästyi 50 minuuttia. Nyt olen seissyt saapumisasemalla puoli tuntia, eikä vieläkään mitään. Porkamadona, ei!</w:t>
      </w:r>
    </w:p>
    <w:p>
      <w:r>
        <w:rPr>
          <w:b/>
          <w:u w:val="single"/>
        </w:rPr>
        <w:t xml:space="preserve">704175</w:t>
      </w:r>
    </w:p>
    <w:p>
      <w:r>
        <w:t xml:space="preserve">@KimBongDing @makitekaga @bogdan_salamun Teidän aivopankkiirien kanssa on todella vaikeaa. Ja laita jalkasi beticiin, ettet tippuisi...</w:t>
      </w:r>
    </w:p>
    <w:p>
      <w:r>
        <w:rPr>
          <w:b/>
          <w:u w:val="single"/>
        </w:rPr>
        <w:t xml:space="preserve">704176</w:t>
      </w:r>
    </w:p>
    <w:p>
      <w:r>
        <w:t xml:space="preserve">@m_bostjan Varkaudet, varkaudet, aivan kuten kaikkialla Sloveniassa kommunistihallitsijoiden aikana, joilla ei koskaan ole tarpeeksi.</w:t>
      </w:r>
    </w:p>
    <w:p>
      <w:r>
        <w:rPr>
          <w:b/>
          <w:u w:val="single"/>
        </w:rPr>
        <w:t xml:space="preserve">704177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704178</w:t>
      </w:r>
    </w:p>
    <w:p>
      <w:r>
        <w:t xml:space="preserve">Mistä lähtien Deichmann on ollut niin balconoidinen yritys, että sen mainoksissa on teksti "Step by step"?!!</w:t>
        <w:br/>
        <w:t xml:space="preserve"> Kuka Sloveniassa sallii tämän mainosroskailun?</w:t>
      </w:r>
    </w:p>
    <w:p>
      <w:r>
        <w:rPr>
          <w:b/>
          <w:u w:val="single"/>
        </w:rPr>
        <w:t xml:space="preserve">704179</w:t>
      </w:r>
    </w:p>
    <w:p>
      <w:r>
        <w:t xml:space="preserve">Vaikeinta oli saada kumi! Minulla oli tapana vetää niitä koulun tossuista.... https://t.co/2XGrTceJEn.</w:t>
      </w:r>
    </w:p>
    <w:p>
      <w:r>
        <w:rPr>
          <w:b/>
          <w:u w:val="single"/>
        </w:rPr>
        <w:t xml:space="preserve">704180</w:t>
      </w:r>
    </w:p>
    <w:p>
      <w:r>
        <w:t xml:space="preserve">@Jaka__Dolinar Paholainen on yhä elossa, hän ei ole koskaan tehnyt paljon muutenkin - hän on kommunisti ja he eivät juuri venyttäneet jalkojaan yugassa.</w:t>
      </w:r>
    </w:p>
    <w:p>
      <w:r>
        <w:rPr>
          <w:b/>
          <w:u w:val="single"/>
        </w:rPr>
        <w:t xml:space="preserve">704181</w:t>
      </w:r>
    </w:p>
    <w:p>
      <w:r>
        <w:t xml:space="preserve">@vinkovasle1 @strankaSD Židan on loukkaantunut, koska hän on Krškopoljecin takana rankingissa !</w:t>
      </w:r>
    </w:p>
    <w:p>
      <w:r>
        <w:rPr>
          <w:b/>
          <w:u w:val="single"/>
        </w:rPr>
        <w:t xml:space="preserve">704182</w:t>
      </w:r>
    </w:p>
    <w:p>
      <w:r>
        <w:t xml:space="preserve">Olet tottunut uuteen BMW 740xD:hen, Falcon-lentoihin, kaappipaikkoihin... kun toveri Plavi kertoo sinulle, että olet jäänyt eläkkeelle marionettina. Epämiellyttävä.</w:t>
      </w:r>
    </w:p>
    <w:p>
      <w:r>
        <w:rPr>
          <w:b/>
          <w:u w:val="single"/>
        </w:rPr>
        <w:t xml:space="preserve">704183</w:t>
      </w:r>
    </w:p>
    <w:p>
      <w:r>
        <w:t xml:space="preserve">Tee tämän vuoden Pyhän Gregoriuksen päivästä mielenkiintoisempi.Yllätä kollegasi leipä gregorkilla :) https://t.co/7G40hoeEUi https://t.co/nzWL3QFSYm</w:t>
      </w:r>
    </w:p>
    <w:p>
      <w:r>
        <w:rPr>
          <w:b/>
          <w:u w:val="single"/>
        </w:rPr>
        <w:t xml:space="preserve">704184</w:t>
      </w:r>
    </w:p>
    <w:p>
      <w:r>
        <w:t xml:space="preserve">Junioritytöt toiseen voittoon...nyt meillä on lopputurnaus Kranjissa! #gremoILI #team #BRAVO https://t.co/Wc5TVHBBJb</w:t>
      </w:r>
    </w:p>
    <w:p>
      <w:r>
        <w:rPr>
          <w:b/>
          <w:u w:val="single"/>
        </w:rPr>
        <w:t xml:space="preserve">704185</w:t>
      </w:r>
    </w:p>
    <w:p>
      <w:r>
        <w:t xml:space="preserve">@schoo666 Ei muuta vaihtoehtoa kuin avata 24kur, TW ja FB. Ja voit jo jotenkin ohittaa tienvarsilla olevat julisteet yhdellä vilkaisulla.</w:t>
      </w:r>
    </w:p>
    <w:p>
      <w:r>
        <w:rPr>
          <w:b/>
          <w:u w:val="single"/>
        </w:rPr>
        <w:t xml:space="preserve">704186</w:t>
      </w:r>
    </w:p>
    <w:p>
      <w:r>
        <w:t xml:space="preserve">@BernardBrscic Munkki Drnovšek tuhosi yhdessä Janšan kanssa oikeusvaltion pitkään ja hartaasti, jotta LDS-falanx voisi varastaa maan!</w:t>
      </w:r>
    </w:p>
    <w:p>
      <w:r>
        <w:rPr>
          <w:b/>
          <w:u w:val="single"/>
        </w:rPr>
        <w:t xml:space="preserve">704187</w:t>
      </w:r>
    </w:p>
    <w:p>
      <w:r>
        <w:t xml:space="preserve">@had Se on fiksu markkinointitapa, jotta he voivat sitten ottaa kaiken takaisin korkojen kanssa.</w:t>
      </w:r>
    </w:p>
    <w:p>
      <w:r>
        <w:rPr>
          <w:b/>
          <w:u w:val="single"/>
        </w:rPr>
        <w:t xml:space="preserve">704188</w:t>
      </w:r>
    </w:p>
    <w:p>
      <w:r>
        <w:t xml:space="preserve">@Lena4dva @novax81 @Kriminiblog @AlHarlamov @podkastOBOD Parempi Hajdina kuin Podvinci! :P (vastuuvapauslauseke: aatelisto molemmissa asutuskeskuksissa)</w:t>
      </w:r>
    </w:p>
    <w:p>
      <w:r>
        <w:rPr>
          <w:b/>
          <w:u w:val="single"/>
        </w:rPr>
        <w:t xml:space="preserve">704189</w:t>
      </w:r>
    </w:p>
    <w:p>
      <w:r>
        <w:t xml:space="preserve">@steinbuch @rtvslo Ehkä he eivät halua toista Vilnaa? #muistatko vielä sodanlietsojat?</w:t>
      </w:r>
    </w:p>
    <w:p>
      <w:r>
        <w:rPr>
          <w:b/>
          <w:u w:val="single"/>
        </w:rPr>
        <w:t xml:space="preserve">704190</w:t>
      </w:r>
    </w:p>
    <w:p>
      <w:r>
        <w:t xml:space="preserve">@GregorKos @AlojzKovsca Luuletko, että se hölmö, joka teki bucolic dilon, vittuilee hänelle, eikö niin?</w:t>
      </w:r>
    </w:p>
    <w:p>
      <w:r>
        <w:rPr>
          <w:b/>
          <w:u w:val="single"/>
        </w:rPr>
        <w:t xml:space="preserve">704191</w:t>
      </w:r>
    </w:p>
    <w:p>
      <w:r>
        <w:t xml:space="preserve">koskematon, sumuinen ja tuulinen, eikä yhtään kommunistia näkyvissä https://t.co/kFUMbRNVX3</w:t>
      </w:r>
    </w:p>
    <w:p>
      <w:r>
        <w:rPr>
          <w:b/>
          <w:u w:val="single"/>
        </w:rPr>
        <w:t xml:space="preserve">704192</w:t>
      </w:r>
    </w:p>
    <w:p>
      <w:r>
        <w:t xml:space="preserve">Ammattiliitoilla ja työnantajilla on tiistaihin asti aikaa esittää kommenttinsa luonnoksesta laiksi koululaisten ja opiskelijoiden määräaikaisesta ja tilapäisestä työstä. #julkishallinto</w:t>
      </w:r>
    </w:p>
    <w:p>
      <w:r>
        <w:rPr>
          <w:b/>
          <w:u w:val="single"/>
        </w:rPr>
        <w:t xml:space="preserve">704193</w:t>
      </w:r>
    </w:p>
    <w:p>
      <w:r>
        <w:t xml:space="preserve">Kahvilla Mitjo Dragšičin kanssa: ihmiset ovat jo Pohorjessa. Keskustellut ja kofeiinittanut @mihadajcman https://t.co/CtUmzbXRzt https://t.co/CtUmzbXRzt</w:t>
      </w:r>
    </w:p>
    <w:p>
      <w:r>
        <w:rPr>
          <w:b/>
          <w:u w:val="single"/>
        </w:rPr>
        <w:t xml:space="preserve">704194</w:t>
      </w:r>
    </w:p>
    <w:p>
      <w:r>
        <w:t xml:space="preserve">@Jaka__Dolinar @maceklj Molemmat, koska toinen ei pärjää ilman toista.</w:t>
      </w:r>
    </w:p>
    <w:p>
      <w:r>
        <w:rPr>
          <w:b/>
          <w:u w:val="single"/>
        </w:rPr>
        <w:t xml:space="preserve">704195</w:t>
      </w:r>
    </w:p>
    <w:p>
      <w:r>
        <w:t xml:space="preserve">@ZigaTurk Todellisuudessa he eivät selviä kaikesta hölynpölystä, vaan korkeintaan niistä, jotka olivat sopimuksen kohteena.</w:t>
      </w:r>
    </w:p>
    <w:p>
      <w:r>
        <w:rPr>
          <w:b/>
          <w:u w:val="single"/>
        </w:rPr>
        <w:t xml:space="preserve">704196</w:t>
      </w:r>
    </w:p>
    <w:p>
      <w:r>
        <w:t xml:space="preserve">On tärkeää, että ostit vesitykin, jolla voit iskeä rauskut ja katkaista johdot. Paska. https://t.co/Ew4l9pgRCC</w:t>
      </w:r>
    </w:p>
    <w:p>
      <w:r>
        <w:rPr>
          <w:b/>
          <w:u w:val="single"/>
        </w:rPr>
        <w:t xml:space="preserve">704197</w:t>
      </w:r>
    </w:p>
    <w:p>
      <w:r>
        <w:t xml:space="preserve">Onnittelut @SFilharmonija Orchestra , Slovenian kamarikuoro ja Musiikkiakatemian kuoro upeasta Beethovenin 9. teoksen esityksestä.</w:t>
      </w:r>
    </w:p>
    <w:p>
      <w:r>
        <w:rPr>
          <w:b/>
          <w:u w:val="single"/>
        </w:rPr>
        <w:t xml:space="preserve">704198</w:t>
      </w:r>
    </w:p>
    <w:p>
      <w:r>
        <w:t xml:space="preserve">Ääliö! RT @praprotnix: Entä NLB:n viesti näinä aikoina? Säästäminen ei ole koskaan ollut näin helppoa. http://t.co/HNvSL9qW</w:t>
      </w:r>
    </w:p>
    <w:p>
      <w:r>
        <w:rPr>
          <w:b/>
          <w:u w:val="single"/>
        </w:rPr>
        <w:t xml:space="preserve">704199</w:t>
      </w:r>
    </w:p>
    <w:p>
      <w:r>
        <w:t xml:space="preserve">Selvä. Selvä. Kaksi asiaa. Ensin: pelottava Ljubljana ja sen iltapäiväruuhka desjessä. Tiedoksi. Toiseksi: en välitä, jos olet balzno arvostettu 1/2</w:t>
      </w:r>
    </w:p>
    <w:p>
      <w:r>
        <w:rPr>
          <w:b/>
          <w:u w:val="single"/>
        </w:rPr>
        <w:t xml:space="preserve">704200</w:t>
      </w:r>
    </w:p>
    <w:p>
      <w:r>
        <w:t xml:space="preserve">Isän epäterveellisestä elämästä johtuvat geenimutaatiot periytyvät sukupolvelta toiselle https://t.co/Gvxz5JcifC</w:t>
      </w:r>
    </w:p>
    <w:p>
      <w:r>
        <w:rPr>
          <w:b/>
          <w:u w:val="single"/>
        </w:rPr>
        <w:t xml:space="preserve">704201</w:t>
      </w:r>
    </w:p>
    <w:p>
      <w:r>
        <w:t xml:space="preserve">@roktus @VaneGosnik Manipulaatio, useimmat eivät ole koskaan edes kuulleet siitä.Mutta virastoilla voi olla tietty, maksettu, äänestäjäkunta.</w:t>
      </w:r>
    </w:p>
    <w:p>
      <w:r>
        <w:rPr>
          <w:b/>
          <w:u w:val="single"/>
        </w:rPr>
        <w:t xml:space="preserve">704202</w:t>
      </w:r>
    </w:p>
    <w:p>
      <w:r>
        <w:t xml:space="preserve">@lukavalas Mistä tämä numero on peräisin? Olen katsonut heidän sivuiltaan, mutta en löydä tarkalleen, miten pakollinen vakuutus muuttuu.</w:t>
      </w:r>
    </w:p>
    <w:p>
      <w:r>
        <w:rPr>
          <w:b/>
          <w:u w:val="single"/>
        </w:rPr>
        <w:t xml:space="preserve">704203</w:t>
      </w:r>
    </w:p>
    <w:p>
      <w:r>
        <w:t xml:space="preserve">Jalkaterapeutti käännetty lastenlääkäriksi #brio</w:t>
        <w:br/>
        <w:t xml:space="preserve">Oh, @POP_TV-ohjelma https://t.co/jzErcvbgox</w:t>
      </w:r>
    </w:p>
    <w:p>
      <w:r>
        <w:rPr>
          <w:b/>
          <w:u w:val="single"/>
        </w:rPr>
        <w:t xml:space="preserve">704204</w:t>
      </w:r>
    </w:p>
    <w:p>
      <w:r>
        <w:t xml:space="preserve">@Odbita @Val202 nyt kun poliisi voi salakuunnella terroristeja, olemme kaikki epäiltyjä...</w:t>
      </w:r>
    </w:p>
    <w:p>
      <w:r>
        <w:rPr>
          <w:b/>
          <w:u w:val="single"/>
        </w:rPr>
        <w:t xml:space="preserve">704205</w:t>
      </w:r>
    </w:p>
    <w:p>
      <w:r>
        <w:t xml:space="preserve">@SabrinaStrnisa @Nova24TV @vinkovasle1 Onko tämä ennen häätöä?</w:t>
        <w:br/>
        <w:t xml:space="preserve">Jumala armahtakoon heitä.</w:t>
      </w:r>
    </w:p>
    <w:p>
      <w:r>
        <w:rPr>
          <w:b/>
          <w:u w:val="single"/>
        </w:rPr>
        <w:t xml:space="preserve">704206</w:t>
      </w:r>
    </w:p>
    <w:p>
      <w:r>
        <w:t xml:space="preserve">@matjazg Imbusille. Se on tähti tai trox, ruuvimeisseleitä ja pistorasioita on myös !</w:t>
      </w:r>
    </w:p>
    <w:p>
      <w:r>
        <w:rPr>
          <w:b/>
          <w:u w:val="single"/>
        </w:rPr>
        <w:t xml:space="preserve">704207</w:t>
      </w:r>
    </w:p>
    <w:p>
      <w:r>
        <w:t xml:space="preserve">Uusi kiinteistövero painaa kiinteistöjen hintoja - @Planetsiolnet http://t.co/l0hVq6HE7J</w:t>
      </w:r>
    </w:p>
    <w:p>
      <w:r>
        <w:rPr>
          <w:b/>
          <w:u w:val="single"/>
        </w:rPr>
        <w:t xml:space="preserve">704208</w:t>
      </w:r>
    </w:p>
    <w:p>
      <w:r>
        <w:t xml:space="preserve">@sivanosoroginja @ZvezdaSonce En mene luistelemaan tänä vuonna. Paitsi jos kokeilen sitä kainalosauvojen kanssa haha :P Jääkiekko kainalosauvoilla, hmm mielenkiintoinen ajatus 😂</w:t>
      </w:r>
    </w:p>
    <w:p>
      <w:r>
        <w:rPr>
          <w:b/>
          <w:u w:val="single"/>
        </w:rPr>
        <w:t xml:space="preserve">704209</w:t>
      </w:r>
    </w:p>
    <w:p>
      <w:r>
        <w:t xml:space="preserve">1, 2, 3, sokeri pääsee karkuun (ainakin toivon): kevään ensimmäinen kello toisella raiteella soi kolmannessa tasavallassa Tekijä: Bezno https://t.co/rWGEk29p4c</w:t>
      </w:r>
    </w:p>
    <w:p>
      <w:r>
        <w:rPr>
          <w:b/>
          <w:u w:val="single"/>
        </w:rPr>
        <w:t xml:space="preserve">704210</w:t>
      </w:r>
    </w:p>
    <w:p>
      <w:r>
        <w:t xml:space="preserve">@JozeBiscak @JJansaSDS Henkisesti tuhoutunut:viimeksi kun he olivat kanssamme, heidän piti jonottaa ruokaa stat...</w:t>
      </w:r>
    </w:p>
    <w:p>
      <w:r>
        <w:rPr>
          <w:b/>
          <w:u w:val="single"/>
        </w:rPr>
        <w:t xml:space="preserve">704211</w:t>
      </w:r>
    </w:p>
    <w:p>
      <w:r>
        <w:t xml:space="preserve">Minulta alkaa loppua spimppikuvat Instagramissa, mutta kukkavaasit sängyillä ovat minulle mysteeri. https://t.co/hc2d3OyNSV</w:t>
      </w:r>
    </w:p>
    <w:p>
      <w:r>
        <w:rPr>
          <w:b/>
          <w:u w:val="single"/>
        </w:rPr>
        <w:t xml:space="preserve">704212</w:t>
      </w:r>
    </w:p>
    <w:p>
      <w:r>
        <w:t xml:space="preserve">@opica arkkitehti puristaa niin monta parkkipaikkaa kuin normi sallii. jos hänellä on "omantunnon vastustus" on jo joku, joka vetäisi vain laillisesti.</w:t>
      </w:r>
    </w:p>
    <w:p>
      <w:r>
        <w:rPr>
          <w:b/>
          <w:u w:val="single"/>
        </w:rPr>
        <w:t xml:space="preserve">704213</w:t>
      </w:r>
    </w:p>
    <w:p>
      <w:r>
        <w:t xml:space="preserve">[Eksklusiivinen] Niin paljon siirtolaisia, että metsästyskamerat ovat napanneet niitä metsissä ja riistan ruokintapaikoilla https://t.co/rIt3ZNyvxt via @Nova24TV</w:t>
      </w:r>
    </w:p>
    <w:p>
      <w:r>
        <w:rPr>
          <w:b/>
          <w:u w:val="single"/>
        </w:rPr>
        <w:t xml:space="preserve">704214</w:t>
      </w:r>
    </w:p>
    <w:p>
      <w:r>
        <w:t xml:space="preserve">M. Plešej: "Ovatko gynekologisten klinikoiden, joissa tehdään abortteja, ulkopuolella esitetyt rukoukset todella naisiin kohdistuvaa väkivaltaa?" https://t.co/CD4dTugamW https://t.co/CD4dTugamW</w:t>
      </w:r>
    </w:p>
    <w:p>
      <w:r>
        <w:rPr>
          <w:b/>
          <w:u w:val="single"/>
        </w:rPr>
        <w:t xml:space="preserve">704215</w:t>
      </w:r>
    </w:p>
    <w:p>
      <w:r>
        <w:t xml:space="preserve">@annianni246 @Bojana61654450 Juuri nämä "lelut" poliisi voi "kääntää" oikeiksi aseiksi #namještajka</w:t>
      </w:r>
    </w:p>
    <w:p>
      <w:r>
        <w:rPr>
          <w:b/>
          <w:u w:val="single"/>
        </w:rPr>
        <w:t xml:space="preserve">704216</w:t>
      </w:r>
    </w:p>
    <w:p>
      <w:r>
        <w:t xml:space="preserve">@KatarinaDbr @DandiNaVerandi Drgac siellä kutsuu autoilijoita seuraavalle palstalle, ei ylimääräistä odottelua.</w:t>
      </w:r>
    </w:p>
    <w:p>
      <w:r>
        <w:rPr>
          <w:b/>
          <w:u w:val="single"/>
        </w:rPr>
        <w:t xml:space="preserve">704217</w:t>
      </w:r>
    </w:p>
    <w:p>
      <w:r>
        <w:t xml:space="preserve">@RTV_Slovenija , dokumentit sunnuntaisin (noin klo 21.00 duo) ovat loistavia ja jopa normaaliaikaan. https://t.co/N4obMkcbGB</w:t>
      </w:r>
    </w:p>
    <w:p>
      <w:r>
        <w:rPr>
          <w:b/>
          <w:u w:val="single"/>
        </w:rPr>
        <w:t xml:space="preserve">704218</w:t>
      </w:r>
    </w:p>
    <w:p>
      <w:r>
        <w:t xml:space="preserve">@KaiaLiab Jätä minut kuolemaan tuskissani, klassisen torstain lipsahduksen jälkimainingeissa. Mutta jos selviän hengissä, twiittaan sinut huomenna.</w:t>
      </w:r>
    </w:p>
    <w:p>
      <w:r>
        <w:rPr>
          <w:b/>
          <w:u w:val="single"/>
        </w:rPr>
        <w:t xml:space="preserve">704219</w:t>
      </w:r>
    </w:p>
    <w:p>
      <w:r>
        <w:t xml:space="preserve">@NavadniNimda Ja koska avaruussukkulaa ei enää ole, he menevät ISS:lle vain venäläisillä raketeilla.....</w:t>
      </w:r>
    </w:p>
    <w:p>
      <w:r>
        <w:rPr>
          <w:b/>
          <w:u w:val="single"/>
        </w:rPr>
        <w:t xml:space="preserve">704220</w:t>
      </w:r>
    </w:p>
    <w:p>
      <w:r>
        <w:t xml:space="preserve">Bitcoinien ostaminen on yksinkertaista. Mutta miten ne myydään ja miten niistä saa normaalisti rahaa? Huomattavasti vaikeampi. https://t.co/cgxe9JpczW</w:t>
      </w:r>
    </w:p>
    <w:p>
      <w:r>
        <w:rPr>
          <w:b/>
          <w:u w:val="single"/>
        </w:rPr>
        <w:t xml:space="preserve">704221</w:t>
      </w:r>
    </w:p>
    <w:p>
      <w:r>
        <w:t xml:space="preserve">@serlah2017 @SDS Sitten he voivat käynnistää Marsiin🙄🚀.</w:t>
        <w:br/>
        <w:br/>
        <w:t xml:space="preserve"> Muuten ymmärrän sinua.</w:t>
      </w:r>
    </w:p>
    <w:p>
      <w:r>
        <w:rPr>
          <w:b/>
          <w:u w:val="single"/>
        </w:rPr>
        <w:t xml:space="preserve">704222</w:t>
      </w:r>
    </w:p>
    <w:p>
      <w:r>
        <w:t xml:space="preserve">@naIvana @_Almita__ @medeja Entiset luokkatoverini kutsuivat sitä batrflaj-veitseksi. :D</w:t>
      </w:r>
    </w:p>
    <w:p>
      <w:r>
        <w:rPr>
          <w:b/>
          <w:u w:val="single"/>
        </w:rPr>
        <w:t xml:space="preserve">704223</w:t>
      </w:r>
    </w:p>
    <w:p>
      <w:r>
        <w:t xml:space="preserve">@BlogSlovenia Aivan! Merkel on tehnyt paljon vahinkoa, ja nyt hän yrittää siirtää taakkaa heikoille( taloudellisesti heikoille!) Euroopan maille!</w:t>
      </w:r>
    </w:p>
    <w:p>
      <w:r>
        <w:rPr>
          <w:b/>
          <w:u w:val="single"/>
        </w:rPr>
        <w:t xml:space="preserve">704224</w:t>
      </w:r>
    </w:p>
    <w:p>
      <w:r>
        <w:t xml:space="preserve">Lopuksi, ystäväni, nostakaamme malja itsellemme Ei ole olemassa sellaista asiaa kuin nuori nainen Jumala siunatkoon koko slovenialaista maailmaa, veljet ja siskot, eläköön kaikki puolustaakseen häntä koko sydämestään, jota aika kutsuu</w:t>
      </w:r>
    </w:p>
    <w:p>
      <w:r>
        <w:rPr>
          <w:b/>
          <w:u w:val="single"/>
        </w:rPr>
        <w:t xml:space="preserve">704225</w:t>
      </w:r>
    </w:p>
    <w:p>
      <w:r>
        <w:t xml:space="preserve">Naisia raiskattu, miesten kimppuun hyökätty veitsien ja ketjujen kanssa https://t.co/p7UpswZuDB via @Nova24TV</w:t>
      </w:r>
    </w:p>
    <w:p>
      <w:r>
        <w:rPr>
          <w:b/>
          <w:u w:val="single"/>
        </w:rPr>
        <w:t xml:space="preserve">704226</w:t>
      </w:r>
    </w:p>
    <w:p>
      <w:r>
        <w:t xml:space="preserve">No, käsi sydämelle, tämä kaveri vaikuttaa minusta alusta alkaen täysin kulttuurinvastaiselta. Yksinkertaisesti sanottuna kaveri on perverssi. https://t.co/dTLT241tIy</w:t>
      </w:r>
    </w:p>
    <w:p>
      <w:r>
        <w:rPr>
          <w:b/>
          <w:u w:val="single"/>
        </w:rPr>
        <w:t xml:space="preserve">704227</w:t>
      </w:r>
    </w:p>
    <w:p>
      <w:r>
        <w:t xml:space="preserve">@NovicaMihajlo Hei, ei nyt Hofer tapetilla.  Toiset eivät ole koskaan päästäneet heitä. Lp Matija</w:t>
      </w:r>
    </w:p>
    <w:p>
      <w:r>
        <w:rPr>
          <w:b/>
          <w:u w:val="single"/>
        </w:rPr>
        <w:t xml:space="preserve">704228</w:t>
      </w:r>
    </w:p>
    <w:p>
      <w:r>
        <w:t xml:space="preserve">@petrasovdat @gustlovina @SiolNEWS Ruotsi on hyvä, mutta maahanmuuttajat ovat vallanneet sen. Ilmeisesti arabit pitävät siitä vahvempana, mutta tämä on vain rata :)</w:t>
      </w:r>
    </w:p>
    <w:p>
      <w:r>
        <w:rPr>
          <w:b/>
          <w:u w:val="single"/>
        </w:rPr>
        <w:t xml:space="preserve">704229</w:t>
      </w:r>
    </w:p>
    <w:p>
      <w:r>
        <w:t xml:space="preserve">Prešeren-päivänä maistelemme clarnitaksia, vihanneksia ja pinjansiemeniä, syömme lounasta Cigon luona ja vierailemme hänen mangalica-farmillaan.... https://t.co/bz335skntK.</w:t>
      </w:r>
    </w:p>
    <w:p>
      <w:r>
        <w:rPr>
          <w:b/>
          <w:u w:val="single"/>
        </w:rPr>
        <w:t xml:space="preserve">704230</w:t>
      </w:r>
    </w:p>
    <w:p>
      <w:r>
        <w:t xml:space="preserve">tämä janšan huoli epp:stä huvittaa minua. erityisesti siksi, että hän näkee keinon puolustaa epp:tä tukemalla niitä, jotka tuhoavat sen :))))</w:t>
      </w:r>
    </w:p>
    <w:p>
      <w:r>
        <w:rPr>
          <w:b/>
          <w:u w:val="single"/>
        </w:rPr>
        <w:t xml:space="preserve">704231</w:t>
      </w:r>
    </w:p>
    <w:p>
      <w:r>
        <w:t xml:space="preserve">Tamali-bhutanilaiset ovat jo toiminnassa. #desert #cerknica #sawbabe https://t.co/ErFt3vUroN</w:t>
      </w:r>
    </w:p>
    <w:p>
      <w:r>
        <w:rPr>
          <w:b/>
          <w:u w:val="single"/>
        </w:rPr>
        <w:t xml:space="preserve">704232</w:t>
      </w:r>
    </w:p>
    <w:p>
      <w:r>
        <w:t xml:space="preserve">@MatevzNovak Normaali, kaikki kansan parhaaksi. Muuten heittelisimme salaatteja ja paistaisimme kananmunia dieselillä. #betterthanhealthy</w:t>
      </w:r>
    </w:p>
    <w:p>
      <w:r>
        <w:rPr>
          <w:b/>
          <w:u w:val="single"/>
        </w:rPr>
        <w:t xml:space="preserve">704233</w:t>
      </w:r>
    </w:p>
    <w:p>
      <w:r>
        <w:t xml:space="preserve">Una, kun kaiken hölynpölyn keskellä hän löytää itsensä laulamasta yhtä laulua? Kuten aina, EU on toisenlaisen musiikin vallassa. #betoni #botrebadelat #bratusek #bratusek</w:t>
      </w:r>
    </w:p>
    <w:p>
      <w:r>
        <w:rPr>
          <w:b/>
          <w:u w:val="single"/>
        </w:rPr>
        <w:t xml:space="preserve">704234</w:t>
      </w:r>
    </w:p>
    <w:p>
      <w:r>
        <w:t xml:space="preserve">@LahovnikMatej @MilaKuki27 Sammakot eivät anna rahaa ja etuoikeuksia, mutta he antaisivat muille slovenialaisille palan mieltään, NO MORE</w:t>
      </w:r>
    </w:p>
    <w:p>
      <w:r>
        <w:rPr>
          <w:b/>
          <w:u w:val="single"/>
        </w:rPr>
        <w:t xml:space="preserve">704235</w:t>
      </w:r>
    </w:p>
    <w:p>
      <w:r>
        <w:t xml:space="preserve">Pavličin ammattiyhdistysaktiivit todellisten rautatieläisten puolesta vai - Pavlič?</w:t>
        <w:br/>
        <w:t xml:space="preserve"> Tämänpäiväisestä @slozeleznice lakosta @Dnevnik_si https://t.co/2jWTgvMz3x kautta https://t.co/2jWTgvMz3x</w:t>
      </w:r>
    </w:p>
    <w:p>
      <w:r>
        <w:rPr>
          <w:b/>
          <w:u w:val="single"/>
        </w:rPr>
        <w:t xml:space="preserve">704236</w:t>
      </w:r>
    </w:p>
    <w:p>
      <w:r>
        <w:t xml:space="preserve">@tyschew @pengovsky @davidkovic Eh, minun on löydettävä sarja, tein hienoa työtä live-twiittaukseen...</w:t>
      </w:r>
    </w:p>
    <w:p>
      <w:r>
        <w:rPr>
          <w:b/>
          <w:u w:val="single"/>
        </w:rPr>
        <w:t xml:space="preserve">704237</w:t>
      </w:r>
    </w:p>
    <w:p>
      <w:r>
        <w:t xml:space="preserve">Marssi Muran ja koskemattoman luonnon puolesta vesivoimalaitosten rakentamista vastaan https://t.co/sidn8JQWd1</w:t>
      </w:r>
    </w:p>
    <w:p>
      <w:r>
        <w:rPr>
          <w:b/>
          <w:u w:val="single"/>
        </w:rPr>
        <w:t xml:space="preserve">704238</w:t>
      </w:r>
    </w:p>
    <w:p>
      <w:r>
        <w:t xml:space="preserve">@SanjaLT @dvk_rs @ABratusek Täällä https://t.co/5BRJvmB8mS. Laitat nuolen mandaatilla tai millä tahansa. Todella siistiä. Se ei kuitenkaan ole vielä valmis.</w:t>
      </w:r>
    </w:p>
    <w:p>
      <w:r>
        <w:rPr>
          <w:b/>
          <w:u w:val="single"/>
        </w:rPr>
        <w:t xml:space="preserve">704239</w:t>
      </w:r>
    </w:p>
    <w:p>
      <w:r>
        <w:t xml:space="preserve">Uudeksi terveysministeriksi tulee Aleš Šabeder, joka on nyt UKCL:n johtaja! Kommentti Financ: virhe. https://t.co/aWzk6zfp1f</w:t>
      </w:r>
    </w:p>
    <w:p>
      <w:r>
        <w:rPr>
          <w:b/>
          <w:u w:val="single"/>
        </w:rPr>
        <w:t xml:space="preserve">704240</w:t>
      </w:r>
    </w:p>
    <w:p>
      <w:r>
        <w:t xml:space="preserve">Ole kiltti! Lopettakaa vauvojen tekeminen! 20 vuotta sitten tehdyt ovat epätoivoisia!</w:t>
      </w:r>
    </w:p>
    <w:p>
      <w:r>
        <w:rPr>
          <w:b/>
          <w:u w:val="single"/>
        </w:rPr>
        <w:t xml:space="preserve">704241</w:t>
      </w:r>
    </w:p>
    <w:p>
      <w:r>
        <w:t xml:space="preserve">@lucijausaj Joo,mutta kukaan ei myönnä sitä.#Bushmanit juoksisivat silti maailman loppuun asti.</w:t>
      </w:r>
    </w:p>
    <w:p>
      <w:r>
        <w:rPr>
          <w:b/>
          <w:u w:val="single"/>
        </w:rPr>
        <w:t xml:space="preserve">704242</w:t>
      </w:r>
    </w:p>
    <w:p>
      <w:r>
        <w:t xml:space="preserve">@tomltoml Minäkin kannatan molempia puolueita. SDS pystyi sopimaan jopa vasemmiston kanssa, mutta ei DOM:n kanssa. Uskon yhteistyöhön.</w:t>
      </w:r>
    </w:p>
    <w:p>
      <w:r>
        <w:rPr>
          <w:b/>
          <w:u w:val="single"/>
        </w:rPr>
        <w:t xml:space="preserve">704243</w:t>
      </w:r>
    </w:p>
    <w:p>
      <w:r>
        <w:t xml:space="preserve">Hän sekoitti pedikyyrin päivämäärän. Miten hän saattoi astua uuteen vuoteen noiden kynsien kanssa?</w:t>
      </w:r>
    </w:p>
    <w:p>
      <w:r>
        <w:rPr>
          <w:b/>
          <w:u w:val="single"/>
        </w:rPr>
        <w:t xml:space="preserve">704244</w:t>
      </w:r>
    </w:p>
    <w:p>
      <w:r>
        <w:t xml:space="preserve">@strankaSDS @BrankoGrims1 @MiroCerar Herra Grims Kommunistisilla veroilla ei ole rajoja...</w:t>
      </w:r>
    </w:p>
    <w:p>
      <w:r>
        <w:rPr>
          <w:b/>
          <w:u w:val="single"/>
        </w:rPr>
        <w:t xml:space="preserve">704245</w:t>
      </w:r>
    </w:p>
    <w:p>
      <w:r>
        <w:t xml:space="preserve">@lucijausaj Ensivasteet ja laittomat rajanylittäjät. Eläkkeet vain, jos jotain on jäljellä.</w:t>
      </w:r>
    </w:p>
    <w:p>
      <w:r>
        <w:rPr>
          <w:b/>
          <w:u w:val="single"/>
        </w:rPr>
        <w:t xml:space="preserve">704246</w:t>
      </w:r>
    </w:p>
    <w:p>
      <w:r>
        <w:t xml:space="preserve">Pahor vastaanottaa Slovenian sodassa kaatuneiden ja haavoittuneiden omaisia https://t.co/ODuqcPWwZF https://t.co/9bkvp3WUBU https://t.co/9bkvp3WUBU</w:t>
      </w:r>
    </w:p>
    <w:p>
      <w:r>
        <w:rPr>
          <w:b/>
          <w:u w:val="single"/>
        </w:rPr>
        <w:t xml:space="preserve">704247</w:t>
      </w:r>
    </w:p>
    <w:p>
      <w:r>
        <w:t xml:space="preserve">Laatikosta hän löysi keksipussit.</w:t>
        <w:br/>
        <w:t xml:space="preserve"> Nyt suolaa ja pippuria on lisätty.</w:t>
      </w:r>
    </w:p>
    <w:p>
      <w:r>
        <w:rPr>
          <w:b/>
          <w:u w:val="single"/>
        </w:rPr>
        <w:t xml:space="preserve">704248</w:t>
      </w:r>
    </w:p>
    <w:p>
      <w:r>
        <w:t xml:space="preserve">Kaiken tämän mahtipontisuuden jälkeen... maskuliinisuuden karavaani jatkaa matkaansa... https://t.co/s60nkFUl46 ...</w:t>
      </w:r>
    </w:p>
    <w:p>
      <w:r>
        <w:rPr>
          <w:b/>
          <w:u w:val="single"/>
        </w:rPr>
        <w:t xml:space="preserve">704249</w:t>
      </w:r>
    </w:p>
    <w:p>
      <w:r>
        <w:t xml:space="preserve">@NeuroVirtu Todellinen kysymys on, kuka johtaa hallitusta: Shmarets vai F21:n suuret rakentajat.</w:t>
        <w:br/>
        <w:br/>
        <w:t xml:space="preserve">🧐</w:t>
      </w:r>
    </w:p>
    <w:p>
      <w:r>
        <w:rPr>
          <w:b/>
          <w:u w:val="single"/>
        </w:rPr>
        <w:t xml:space="preserve">704250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704251</w:t>
      </w:r>
    </w:p>
    <w:p>
      <w:r>
        <w:t xml:space="preserve">@BSkelaSavic Alku on niin katastrofaalinen, että on parempi ettemme edes tiedä jatko-osasta!</w:t>
      </w:r>
    </w:p>
    <w:p>
      <w:r>
        <w:rPr>
          <w:b/>
          <w:u w:val="single"/>
        </w:rPr>
        <w:t xml:space="preserve">704252</w:t>
      </w:r>
    </w:p>
    <w:p>
      <w:r>
        <w:t xml:space="preserve">Urheilijoiden, joiden nenässä on "pistoja", lausunnot tiedotusvälineille eivät ole ainakaan kohteliaita! Miksi he piilottavat silmänsä?</w:t>
      </w:r>
    </w:p>
    <w:p>
      <w:r>
        <w:rPr>
          <w:b/>
          <w:u w:val="single"/>
        </w:rPr>
        <w:t xml:space="preserve">704253</w:t>
      </w:r>
    </w:p>
    <w:p>
      <w:r>
        <w:t xml:space="preserve">@MitjaLamovsek @_Almita__ Mutta voivatko he myös ohjelmoida kojelaudan punaisen valon syttymään?</w:t>
      </w:r>
    </w:p>
    <w:p>
      <w:r>
        <w:rPr>
          <w:b/>
          <w:u w:val="single"/>
        </w:rPr>
        <w:t xml:space="preserve">704254</w:t>
      </w:r>
    </w:p>
    <w:p>
      <w:r>
        <w:t xml:space="preserve">@Hribar13 Onko kunnollista ajaa ympäriinsä ruosteisella, kuluneella autolla? Kun se on vielä likainen (useimmiten aina), minua nolottaa vähän kiivetä sisään :)</w:t>
      </w:r>
    </w:p>
    <w:p>
      <w:r>
        <w:rPr>
          <w:b/>
          <w:u w:val="single"/>
        </w:rPr>
        <w:t xml:space="preserve">704255</w:t>
      </w:r>
    </w:p>
    <w:p>
      <w:r>
        <w:t xml:space="preserve">@Onkraj_ Todista se. Sana sanaa vastaan. Baba sanoi baba chula. Ne eivät tulleet maakunnan läpi.</w:t>
      </w:r>
    </w:p>
    <w:p>
      <w:r>
        <w:rPr>
          <w:b/>
          <w:u w:val="single"/>
        </w:rPr>
        <w:t xml:space="preserve">704256</w:t>
      </w:r>
    </w:p>
    <w:p>
      <w:r>
        <w:t xml:space="preserve">@AlesKristan mutta IS:n romahduksen jälkeen sota ei ole vielä läheskään ohi. Al-Nusra ja muut salafistijohdannaiset vihreillä alueilla jatkavat taistelua.</w:t>
      </w:r>
    </w:p>
    <w:p>
      <w:r>
        <w:rPr>
          <w:b/>
          <w:u w:val="single"/>
        </w:rPr>
        <w:t xml:space="preserve">704257</w:t>
      </w:r>
    </w:p>
    <w:p>
      <w:r>
        <w:t xml:space="preserve">Minua kiehtoo aina, kun SLO:n kommunistit puhuvat fasismista ulkomailla. Erityisesti äärivasemmistolaiset toimittajat.</w:t>
      </w:r>
    </w:p>
    <w:p>
      <w:r>
        <w:rPr>
          <w:b/>
          <w:u w:val="single"/>
        </w:rPr>
        <w:t xml:space="preserve">704258</w:t>
      </w:r>
    </w:p>
    <w:p>
      <w:r>
        <w:t xml:space="preserve">@TatjanaPirc Mutta onko tämä liikuntaa vai liikenteen ohjaamista? Miksi jalankulkijat odottavat joka puolella?🙄🤔🤔</w:t>
      </w:r>
    </w:p>
    <w:p>
      <w:r>
        <w:rPr>
          <w:b/>
          <w:u w:val="single"/>
        </w:rPr>
        <w:t xml:space="preserve">704259</w:t>
      </w:r>
    </w:p>
    <w:p>
      <w:r>
        <w:t xml:space="preserve">@93_vili @swish41 Du kuanca bojo spt grizl...fuck them sky...a lej tu mexicani spalali...dj njaaahi</w:t>
      </w:r>
    </w:p>
    <w:p>
      <w:r>
        <w:rPr>
          <w:b/>
          <w:u w:val="single"/>
        </w:rPr>
        <w:t xml:space="preserve">704260</w:t>
      </w:r>
    </w:p>
    <w:p>
      <w:r>
        <w:t xml:space="preserve">@PBohinc @strankaSD Yksityisjoukot, jotka ajavat heidät mereen aseella uhaten.Kordiš on komennossa.</w:t>
      </w:r>
    </w:p>
    <w:p>
      <w:r>
        <w:rPr>
          <w:b/>
          <w:u w:val="single"/>
        </w:rPr>
        <w:t xml:space="preserve">704261</w:t>
      </w:r>
    </w:p>
    <w:p>
      <w:r>
        <w:t xml:space="preserve">@Medeja_7 taas maksettu Slo työntekijä, kuka tahansa idiootti voi tehdä sen...ulkomaalaisella...</w:t>
      </w:r>
    </w:p>
    <w:p>
      <w:r>
        <w:rPr>
          <w:b/>
          <w:u w:val="single"/>
        </w:rPr>
        <w:t xml:space="preserve">704262</w:t>
      </w:r>
    </w:p>
    <w:p>
      <w:r>
        <w:t xml:space="preserve">Tie helvettiin on päällystetty hyvillä aikomuksilla (kobayagi). https://t.co/9lczHHSzSW. https://t.co/9lczHHSzSW</w:t>
      </w:r>
    </w:p>
    <w:p>
      <w:r>
        <w:rPr>
          <w:b/>
          <w:u w:val="single"/>
        </w:rPr>
        <w:t xml:space="preserve">704263</w:t>
      </w:r>
    </w:p>
    <w:p>
      <w:r>
        <w:t xml:space="preserve">Slovenialaiset ovat taistelleet kielensä puolesta monta vuotta. Sitten Chefurian toimittaja @KanalA_tv:ssä pilaa olemassaolomme...</w:t>
      </w:r>
    </w:p>
    <w:p>
      <w:r>
        <w:rPr>
          <w:b/>
          <w:u w:val="single"/>
        </w:rPr>
        <w:t xml:space="preserve">704264</w:t>
      </w:r>
    </w:p>
    <w:p>
      <w:r>
        <w:t xml:space="preserve">@NKBM_Volley lentopalloilijat voittivat @OKCalcit ja hyppäsivät ykköseksi 🏐 https://t.co/LqbRhNbjzf</w:t>
      </w:r>
    </w:p>
    <w:p>
      <w:r>
        <w:rPr>
          <w:b/>
          <w:u w:val="single"/>
        </w:rPr>
        <w:t xml:space="preserve">704265</w:t>
      </w:r>
    </w:p>
    <w:p>
      <w:r>
        <w:t xml:space="preserve">Meidän pitäisi järjestää Sloveniassa Slovenian holokaustin (kommunistien joukkomurha) muistotilaisuus.</w:t>
        <w:br/>
        <w:t xml:space="preserve">Tämäkin on vielä edessä... https://t.co/9Qhr6qkra0</w:t>
      </w:r>
    </w:p>
    <w:p>
      <w:r>
        <w:rPr>
          <w:b/>
          <w:u w:val="single"/>
        </w:rPr>
        <w:t xml:space="preserve">704266</w:t>
      </w:r>
    </w:p>
    <w:p>
      <w:r>
        <w:t xml:space="preserve">@Kriminiblog Minulla on ollut heidän kappaleensa pyörimässä päässäni koko päivän; mukava nähdä niiden toteutuvan linjalla.</w:t>
      </w:r>
    </w:p>
    <w:p>
      <w:r>
        <w:rPr>
          <w:b/>
          <w:u w:val="single"/>
        </w:rPr>
        <w:t xml:space="preserve">704267</w:t>
      </w:r>
    </w:p>
    <w:p>
      <w:r>
        <w:t xml:space="preserve">@NuckinFutsSlo @barjanski Se, kyllä. Mutta ennen kaikkea jokaisen auton on tunnettava myös renkaansa, niiden kunto ja käyttäytyminen.</w:t>
      </w:r>
    </w:p>
    <w:p>
      <w:r>
        <w:rPr>
          <w:b/>
          <w:u w:val="single"/>
        </w:rPr>
        <w:t xml:space="preserve">704268</w:t>
      </w:r>
    </w:p>
    <w:p>
      <w:r>
        <w:t xml:space="preserve">Tietääkö kukaan ketään, joka vuokraisi kohtuuhintaan yksiön/miniasunnon vauvan kanssa asuvalle äidille? Pyydän RT:tä.</w:t>
      </w:r>
    </w:p>
    <w:p>
      <w:r>
        <w:rPr>
          <w:b/>
          <w:u w:val="single"/>
        </w:rPr>
        <w:t xml:space="preserve">704269</w:t>
      </w:r>
    </w:p>
    <w:p>
      <w:r>
        <w:t xml:space="preserve">Miten hiljaa EU on Amerikan lasten vangitsemisesta. Mikä kaksinaamaisuus! He kaikki voivat hävetä</w:t>
      </w:r>
    </w:p>
    <w:p>
      <w:r>
        <w:rPr>
          <w:b/>
          <w:u w:val="single"/>
        </w:rPr>
        <w:t xml:space="preserve">704270</w:t>
      </w:r>
    </w:p>
    <w:p>
      <w:r>
        <w:t xml:space="preserve">@nmusar @JureHrvatic @BozoPredalic @JJansaSDS @AnzeLog @policija_si Eli @policija_si ei saisi vastata uhkaan? #bolano</w:t>
      </w:r>
    </w:p>
    <w:p>
      <w:r>
        <w:rPr>
          <w:b/>
          <w:u w:val="single"/>
        </w:rPr>
        <w:t xml:space="preserve">704271</w:t>
      </w:r>
    </w:p>
    <w:p>
      <w:r>
        <w:t xml:space="preserve">Pelaan parhaillaan Biathlon Maniaa. Tule mukaan ja yritä voittaa minut! https://t.co/pVZjxanZdp</w:t>
      </w:r>
    </w:p>
    <w:p>
      <w:r>
        <w:rPr>
          <w:b/>
          <w:u w:val="single"/>
        </w:rPr>
        <w:t xml:space="preserve">704272</w:t>
      </w:r>
    </w:p>
    <w:p>
      <w:r>
        <w:t xml:space="preserve">Nyt on selvää, että Tonin halusi vain huutaa: Eläköön Jelincicin Slovenia!</w:t>
      </w:r>
    </w:p>
    <w:p>
      <w:r>
        <w:rPr>
          <w:b/>
          <w:u w:val="single"/>
        </w:rPr>
        <w:t xml:space="preserve">704273</w:t>
      </w:r>
    </w:p>
    <w:p>
      <w:r>
        <w:t xml:space="preserve">@MitjaIrsic Lukšić on jo paskiainen:vain siinä tapauksessa, että hän on vielä Amwayssä,..., mitä tiedät, jos amerikkalainen tapa vallitsee vielä täällä. #bestthreehundredseven</w:t>
      </w:r>
    </w:p>
    <w:p>
      <w:r>
        <w:rPr>
          <w:b/>
          <w:u w:val="single"/>
        </w:rPr>
        <w:t xml:space="preserve">704274</w:t>
      </w:r>
    </w:p>
    <w:p>
      <w:r>
        <w:t xml:space="preserve">@FrancBreznikSDS @JJansaSDS @strankaSD @strankaSDS Kun kommunistit ottavat takaisin yksinoikeuden...</w:t>
      </w:r>
    </w:p>
    <w:p>
      <w:r>
        <w:rPr>
          <w:b/>
          <w:u w:val="single"/>
        </w:rPr>
        <w:t xml:space="preserve">704275</w:t>
      </w:r>
    </w:p>
    <w:p>
      <w:r>
        <w:t xml:space="preserve">DMramor on myös johtanut yleisöä harhaan menestyksellä (menojen+velan+tukien+rahoituksen perusteella), joka ei voi olla kestävää+epärealistisilla suunnitelmilla.</w:t>
      </w:r>
    </w:p>
    <w:p>
      <w:r>
        <w:rPr>
          <w:b/>
          <w:u w:val="single"/>
        </w:rPr>
        <w:t xml:space="preserve">704276</w:t>
      </w:r>
    </w:p>
    <w:p>
      <w:r>
        <w:t xml:space="preserve">On vain sääli, että Janšan tuomari ei kohdannut direktia tai krošea. Silloin hänellä olisi ollut jotain, mistä kerskua.</w:t>
      </w:r>
    </w:p>
    <w:p>
      <w:r>
        <w:rPr>
          <w:b/>
          <w:u w:val="single"/>
        </w:rPr>
        <w:t xml:space="preserve">704277</w:t>
      </w:r>
    </w:p>
    <w:p>
      <w:r>
        <w:t xml:space="preserve">Tämä roisto väittää edelleen, että "tutkintotodistuksessa" ei ole mitään kiistanalaista! Kuka antoi tälle SMC:n "eettis-moraaliselle" soturille "chitabahin"? #seremsemuNANJO!</w:t>
      </w:r>
    </w:p>
    <w:p>
      <w:r>
        <w:rPr>
          <w:b/>
          <w:u w:val="single"/>
        </w:rPr>
        <w:t xml:space="preserve">704278</w:t>
      </w:r>
    </w:p>
    <w:p>
      <w:r>
        <w:t xml:space="preserve">Tunnelma muistuttaa Pioniria, jossa hallissa oli vain kourallinen kreikkalaisfaneja ja loput slovenialaisia #sankarit #eurobasket</w:t>
      </w:r>
    </w:p>
    <w:p>
      <w:r>
        <w:rPr>
          <w:b/>
          <w:u w:val="single"/>
        </w:rPr>
        <w:t xml:space="preserve">704279</w:t>
      </w:r>
    </w:p>
    <w:p>
      <w:r>
        <w:t xml:space="preserve">@lucijausaj Kommunisti on henkilö, joka haluaa tienata hyvin veljiensä kustannuksella turhalla höpötyksellä?</w:t>
      </w:r>
    </w:p>
    <w:p>
      <w:r>
        <w:rPr>
          <w:b/>
          <w:u w:val="single"/>
        </w:rPr>
        <w:t xml:space="preserve">704280</w:t>
      </w:r>
    </w:p>
    <w:p>
      <w:r>
        <w:t xml:space="preserve">👍🤣 Ja tämä näätä valitsi väärän puun (SLO). https://t.co/NuA7ZclZ6W</w:t>
      </w:r>
    </w:p>
    <w:p>
      <w:r>
        <w:rPr>
          <w:b/>
          <w:u w:val="single"/>
        </w:rPr>
        <w:t xml:space="preserve">704281</w:t>
      </w:r>
    </w:p>
    <w:p>
      <w:r>
        <w:t xml:space="preserve">@NovaSlovenija @NeuroVirtu @JernejVrtovec Onko Pogorelec jo kirjoittanut assosiaatiosopimuksen? Pian olet siellä 3-4 prosentissa, Alenkan vieressä.</w:t>
      </w:r>
    </w:p>
    <w:p>
      <w:r>
        <w:rPr>
          <w:b/>
          <w:u w:val="single"/>
        </w:rPr>
        <w:t xml:space="preserve">704282</w:t>
      </w:r>
    </w:p>
    <w:p>
      <w:r>
        <w:t xml:space="preserve">@Alea41867475 @PLegije Näin sanottiin fasismista ja kommunismista, että paratiisi oli paratiisi, mutta ihmiset nussivat siiliä. Tavalliselle ihmiselle ei taida olla.</w:t>
      </w:r>
    </w:p>
    <w:p>
      <w:r>
        <w:rPr>
          <w:b/>
          <w:u w:val="single"/>
        </w:rPr>
        <w:t xml:space="preserve">704283</w:t>
      </w:r>
    </w:p>
    <w:p>
      <w:r>
        <w:t xml:space="preserve">Biljen jalkapallospektaakkeli tuottaa ensimmäiset konkreettiset tulokset - https://t.co/sLdrnkWooy https://t.co/kkw16Dur5h https://t.co/kkw16Dur5h</w:t>
      </w:r>
    </w:p>
    <w:p>
      <w:r>
        <w:rPr>
          <w:b/>
          <w:u w:val="single"/>
        </w:rPr>
        <w:t xml:space="preserve">704284</w:t>
      </w:r>
    </w:p>
    <w:p>
      <w:r>
        <w:t xml:space="preserve">@Matej_Klaric @GregorVirant1 Sovelletaan tätä autovakuutukseen ja katsotaan.</w:t>
      </w:r>
    </w:p>
    <w:p>
      <w:r>
        <w:rPr>
          <w:b/>
          <w:u w:val="single"/>
        </w:rPr>
        <w:t xml:space="preserve">704285</w:t>
      </w:r>
    </w:p>
    <w:p>
      <w:r>
        <w:t xml:space="preserve">@PetraSlanic Tämä Lj:ssä on katastrofi. Minua hämmästyttää, kun näen nälkäiset ja kyllästyneet myyjät.</w:t>
      </w:r>
    </w:p>
    <w:p>
      <w:r>
        <w:rPr>
          <w:b/>
          <w:u w:val="single"/>
        </w:rPr>
        <w:t xml:space="preserve">704286</w:t>
      </w:r>
    </w:p>
    <w:p>
      <w:r>
        <w:t xml:space="preserve">@SiolNEWS todennäköisimmin silloin, kun eliitti ajelee ympäriinsä lentävillä ja itseohjautuvilla Audi-autoilla.</w:t>
      </w:r>
    </w:p>
    <w:p>
      <w:r>
        <w:rPr>
          <w:b/>
          <w:u w:val="single"/>
        </w:rPr>
        <w:t xml:space="preserve">704287</w:t>
      </w:r>
    </w:p>
    <w:p>
      <w:r>
        <w:t xml:space="preserve">Olemme jo tekemässä möhkäleitä Söldenissä. Tytöt aloittivat jättiläisslalomin aikataulun mukaisesti 10.0:lla https://t.co/k5YU4oCOxP</w:t>
      </w:r>
    </w:p>
    <w:p>
      <w:r>
        <w:rPr>
          <w:b/>
          <w:u w:val="single"/>
        </w:rPr>
        <w:t xml:space="preserve">704288</w:t>
      </w:r>
    </w:p>
    <w:p>
      <w:r>
        <w:t xml:space="preserve">@freeeky @niksipiksi Kuule, ymmärrän kyllä. Mikään ei ole pahempaa stressiä kuin uusi puhelin, ei!!!!!</w:t>
      </w:r>
    </w:p>
    <w:p>
      <w:r>
        <w:rPr>
          <w:b/>
          <w:u w:val="single"/>
        </w:rPr>
        <w:t xml:space="preserve">704289</w:t>
      </w:r>
    </w:p>
    <w:p>
      <w:r>
        <w:t xml:space="preserve">@GrilcNejc Kun laitoin Valin päälle, se oli Panjabi MC. Loistavia rytmejä herättää/herättää 😁 Toivoin enemmän Mundian To Bach Ke 😅 @Val202</w:t>
      </w:r>
    </w:p>
    <w:p>
      <w:r>
        <w:rPr>
          <w:b/>
          <w:u w:val="single"/>
        </w:rPr>
        <w:t xml:space="preserve">704290</w:t>
      </w:r>
    </w:p>
    <w:p>
      <w:r>
        <w:t xml:space="preserve">Youthfest T-paidat! KŠS:n t-paitojen historiassa siistien t-paitojen osuus on 100 %. http://t.co/efapE8gDdQ.</w:t>
      </w:r>
    </w:p>
    <w:p>
      <w:r>
        <w:rPr>
          <w:b/>
          <w:u w:val="single"/>
        </w:rPr>
        <w:t xml:space="preserve">704291</w:t>
      </w:r>
    </w:p>
    <w:p>
      <w:r>
        <w:t xml:space="preserve">@kekbarbara Flixbus näyttää jopa nopeammalta kuin juna. Valitsen kuitenkin tien 100-prosenttisesti. Saatan jäädä kotiin lentäen 🤷🏻♂️</w:t>
      </w:r>
    </w:p>
    <w:p>
      <w:r>
        <w:rPr>
          <w:b/>
          <w:u w:val="single"/>
        </w:rPr>
        <w:t xml:space="preserve">704292</w:t>
      </w:r>
    </w:p>
    <w:p>
      <w:r>
        <w:t xml:space="preserve">jos joltakulta puuttuu empatia, yhteiskunta sylkee hänet ulos joka tapauksessa, mutta media voi onnistua siinä, ehkä totaalisella sabotaasilla, ja niin tapahtuu myös #toplplovod</w:t>
      </w:r>
    </w:p>
    <w:p>
      <w:r>
        <w:rPr>
          <w:b/>
          <w:u w:val="single"/>
        </w:rPr>
        <w:t xml:space="preserve">704293</w:t>
      </w:r>
    </w:p>
    <w:p>
      <w:r>
        <w:t xml:space="preserve">Tänä viikonloppuna löydät Divine Cakesin "Cakes"-tapahtumaan Titans Challenge -tapahtumassa! https://t.co/0gqHXGzni3 https://t.co/boWUw6myh7</w:t>
      </w:r>
    </w:p>
    <w:p>
      <w:r>
        <w:rPr>
          <w:b/>
          <w:u w:val="single"/>
        </w:rPr>
        <w:t xml:space="preserve">704294</w:t>
      </w:r>
    </w:p>
    <w:p>
      <w:r>
        <w:t xml:space="preserve">@Rok_Novak Ja jos et vieläkään pääse sinne, ota helikopteri ja lennä. Uskon, että Šarec valitsee jälkimmäisen.</w:t>
      </w:r>
    </w:p>
    <w:p>
      <w:r>
        <w:rPr>
          <w:b/>
          <w:u w:val="single"/>
        </w:rPr>
        <w:t xml:space="preserve">704295</w:t>
      </w:r>
    </w:p>
    <w:p>
      <w:r>
        <w:t xml:space="preserve">@kokochannel12 Radencev, ce ze. 😉 Paikalliset sanoisivat Radenec (mutta kuka voi ottaa heidät vakavasti, jos he valitsivat tällaisen pormestarin).</w:t>
      </w:r>
    </w:p>
    <w:p>
      <w:r>
        <w:rPr>
          <w:b/>
          <w:u w:val="single"/>
        </w:rPr>
        <w:t xml:space="preserve">704296</w:t>
      </w:r>
    </w:p>
    <w:p>
      <w:r>
        <w:t xml:space="preserve">Keitä ovat #Valaat - Missä ne elävät - Miten ne hengittävät ... tapaa valaita, lempeitä jättiläisiä, salaperäisiä laulajia ja maailmanmatkaajia https://t.co/YOs35tXzIK</w:t>
      </w:r>
    </w:p>
    <w:p>
      <w:r>
        <w:rPr>
          <w:b/>
          <w:u w:val="single"/>
        </w:rPr>
        <w:t xml:space="preserve">704297</w:t>
      </w:r>
    </w:p>
    <w:p>
      <w:r>
        <w:t xml:space="preserve">Ddr @kjaklic on @RadioOgnjisce vetää argunente vastaan Milan Brglez peräaukon kautta vatsasta kirurgisella tarkkuudella puolessa tunnissa. #nagrouzno</w:t>
      </w:r>
    </w:p>
    <w:p>
      <w:r>
        <w:rPr>
          <w:b/>
          <w:u w:val="single"/>
        </w:rPr>
        <w:t xml:space="preserve">704298</w:t>
      </w:r>
    </w:p>
    <w:p>
      <w:r>
        <w:t xml:space="preserve">@slovenskipanter No, Talebanit ovat jo - Afganistanissa - mutta he ovat hiljaa siitä</w:t>
        <w:br/>
        <w:br/>
        <w:t xml:space="preserve">Suosittelen lämpimästi lukemaan kirjan BEAUTY FOR DANCING --Mladinska knjiga</w:t>
      </w:r>
    </w:p>
    <w:p>
      <w:r>
        <w:rPr>
          <w:b/>
          <w:u w:val="single"/>
        </w:rPr>
        <w:t xml:space="preserve">704299</w:t>
      </w:r>
    </w:p>
    <w:p>
      <w:r>
        <w:t xml:space="preserve">@meteoriterain @JozeJerovsek Jospa hän olisi kirjoittanut ääneen, mikä häntä eniten häiritsee. #siphraprime</w:t>
      </w:r>
    </w:p>
    <w:p>
      <w:r>
        <w:rPr>
          <w:b/>
          <w:u w:val="single"/>
        </w:rPr>
        <w:t xml:space="preserve">704300</w:t>
      </w:r>
    </w:p>
    <w:p>
      <w:r>
        <w:t xml:space="preserve">Bensiini/diesel kallistuu, sähkö kallistuu.... mitä muuta voin "tankata" autooni? Toimisiko se skalaarilla? #samask</w:t>
      </w:r>
    </w:p>
    <w:p>
      <w:r>
        <w:rPr>
          <w:b/>
          <w:u w:val="single"/>
        </w:rPr>
        <w:t xml:space="preserve">704301</w:t>
      </w:r>
    </w:p>
    <w:p>
      <w:r>
        <w:t xml:space="preserve">Janša: "Slovenia tekee suuren virheen, kun se ei hyväksy Saksan tarjousta auttaa rajaturvallisuudessa!"</w:t>
        <w:br/>
        <w:t xml:space="preserve"> Kuka kysyi häneltä mitään ...?</w:t>
      </w:r>
    </w:p>
    <w:p>
      <w:r>
        <w:rPr>
          <w:b/>
          <w:u w:val="single"/>
        </w:rPr>
        <w:t xml:space="preserve">704302</w:t>
      </w:r>
    </w:p>
    <w:p>
      <w:r>
        <w:t xml:space="preserve">Tämä on salaperäinen tšekkiläinen miljardööri, joka osti POP TV:n</w:t>
        <w:br/>
        <w:t xml:space="preserve">https://t.co/saqHZhTLmQ https://t.co/6WNB9LEWg1 https://t.co/6WNB9LEWg1</w:t>
      </w:r>
    </w:p>
    <w:p>
      <w:r>
        <w:rPr>
          <w:b/>
          <w:u w:val="single"/>
        </w:rPr>
        <w:t xml:space="preserve">704303</w:t>
      </w:r>
    </w:p>
    <w:p>
      <w:r>
        <w:t xml:space="preserve">@JanezMeznarec @Nova24TV Pelkuruuteen ei ole vielä keksitty parannuskeinoa, joten toistaiseksi NoreTV:n toimittajat ovat entistäkin alisteisemmassa asemassa.</w:t>
      </w:r>
    </w:p>
    <w:p>
      <w:r>
        <w:rPr>
          <w:b/>
          <w:u w:val="single"/>
        </w:rPr>
        <w:t xml:space="preserve">704304</w:t>
      </w:r>
    </w:p>
    <w:p>
      <w:r>
        <w:t xml:space="preserve">Uusi virstanpylväs: Orjuuslaki hyväksytään ja hallintotuomioistuimet otetaan käyttöön. https://t.co/LEBpkK3En7</w:t>
      </w:r>
    </w:p>
    <w:p>
      <w:r>
        <w:rPr>
          <w:b/>
          <w:u w:val="single"/>
        </w:rPr>
        <w:t xml:space="preserve">704305</w:t>
      </w:r>
    </w:p>
    <w:p>
      <w:r>
        <w:t xml:space="preserve">@Matej_Klaric Uusliberalismi ei voi selviytyä, jos se ei ruoki valtiota. Siksi se haluaa suurimman sian tavoin työntää kaikki muut ulos.</w:t>
      </w:r>
    </w:p>
    <w:p>
      <w:r>
        <w:rPr>
          <w:b/>
          <w:u w:val="single"/>
        </w:rPr>
        <w:t xml:space="preserve">704306</w:t>
      </w:r>
    </w:p>
    <w:p>
      <w:r>
        <w:t xml:space="preserve">Metrologian laitos, Englannin kielen instituutti ja metsästysjärjestö eivät edes opettaneet heille, kuinka paljon laukaus on. https://t.co/eGROJ1MMsa</w:t>
      </w:r>
    </w:p>
    <w:p>
      <w:r>
        <w:rPr>
          <w:b/>
          <w:u w:val="single"/>
        </w:rPr>
        <w:t xml:space="preserve">704307</w:t>
      </w:r>
    </w:p>
    <w:p>
      <w:r>
        <w:t xml:space="preserve">Torodić juoksee Lontoon kaduilla pakoon lehdistöä. Kučan, Jankovič ja kumppanit eivät ole vielä ehdolla.</w:t>
      </w:r>
    </w:p>
    <w:p>
      <w:r>
        <w:rPr>
          <w:b/>
          <w:u w:val="single"/>
        </w:rPr>
        <w:t xml:space="preserve">704308</w:t>
      </w:r>
    </w:p>
    <w:p>
      <w:r>
        <w:t xml:space="preserve">Mutta...ei ole totta, että Saudi-Arabian kouluissa opetetaan vihaa...siellä opetetaan vain islamia, joka on vihamielinen kaikkia ei-uskovia kohtaan.</w:t>
      </w:r>
    </w:p>
    <w:p>
      <w:r>
        <w:rPr>
          <w:b/>
          <w:u w:val="single"/>
        </w:rPr>
        <w:t xml:space="preserve">704309</w:t>
      </w:r>
    </w:p>
    <w:p>
      <w:r>
        <w:t xml:space="preserve">@Adornoisdead @KatarinaJenko @jkmcnk @lukavalas @pengovsky Kommunismissa ei ole kesällä kuuma!</w:t>
      </w:r>
    </w:p>
    <w:p>
      <w:r>
        <w:rPr>
          <w:b/>
          <w:u w:val="single"/>
        </w:rPr>
        <w:t xml:space="preserve">704310</w:t>
      </w:r>
    </w:p>
    <w:p>
      <w:r>
        <w:t xml:space="preserve">@wildduckMb @LottaS10 @strankalevica Oikeisto on tuottanut Bell 1 ja 2. Me veronmaksajat kannamme tämän "ryöstelyn" seuraukset.</w:t>
      </w:r>
    </w:p>
    <w:p>
      <w:r>
        <w:rPr>
          <w:b/>
          <w:u w:val="single"/>
        </w:rPr>
        <w:t xml:space="preserve">704311</w:t>
      </w:r>
    </w:p>
    <w:p>
      <w:r>
        <w:t xml:space="preserve">@lbeethoven39 Tässä höyryjen, symbolien ja rituaalien propagandakapinassa heillä ei todellakaan ole mitään kulttuurisesti elintärkeää...sirppi, vasara, verinen tähti ja kuolema!</w:t>
      </w:r>
    </w:p>
    <w:p>
      <w:r>
        <w:rPr>
          <w:b/>
          <w:u w:val="single"/>
        </w:rPr>
        <w:t xml:space="preserve">704312</w:t>
      </w:r>
    </w:p>
    <w:p>
      <w:r>
        <w:t xml:space="preserve">@hrastelj Juuri tämän näin viime vuonna tienvarressa. En ymmärtänyt, mikä mutanttipentu sinä olet.</w:t>
      </w:r>
    </w:p>
    <w:p>
      <w:r>
        <w:rPr>
          <w:b/>
          <w:u w:val="single"/>
        </w:rPr>
        <w:t xml:space="preserve">704313</w:t>
      </w:r>
    </w:p>
    <w:p>
      <w:r>
        <w:t xml:space="preserve">@MarjetaKuhar me taistelemme, jos meitä on tarpeeksi, MCC kuivuu kokoon, katsotaan mitä rintamalla tapahtuu, ei menestystä ilman taistelua #mojtijm</w:t>
      </w:r>
    </w:p>
    <w:p>
      <w:r>
        <w:rPr>
          <w:b/>
          <w:u w:val="single"/>
        </w:rPr>
        <w:t xml:space="preserve">704314</w:t>
      </w:r>
    </w:p>
    <w:p>
      <w:r>
        <w:t xml:space="preserve">@PreglArjan Kommunistirikollisen toimintasi ansiosta SLO:ssa ei ole juuri lainkaan slovenialaisia jäljellä, joten se, mitä myydään, on suuri menestys.</w:t>
      </w:r>
    </w:p>
    <w:p>
      <w:r>
        <w:rPr>
          <w:b/>
          <w:u w:val="single"/>
        </w:rPr>
        <w:t xml:space="preserve">704315</w:t>
      </w:r>
    </w:p>
    <w:p>
      <w:r>
        <w:t xml:space="preserve">Totuus nousee aina pintaan, joskin viiveellä, mutta se tulee esiin kovaa ja selvästi. https://t.co/ZhoUd2R9Ul.</w:t>
      </w:r>
    </w:p>
    <w:p>
      <w:r>
        <w:rPr>
          <w:b/>
          <w:u w:val="single"/>
        </w:rPr>
        <w:t xml:space="preserve">704316</w:t>
      </w:r>
    </w:p>
    <w:p>
      <w:r>
        <w:t xml:space="preserve">@viktor_viktorh @BojanPozar @kizidor Aivopankkiutuneita ei voi tuomita.</w:t>
      </w:r>
    </w:p>
    <w:p>
      <w:r>
        <w:rPr>
          <w:b/>
          <w:u w:val="single"/>
        </w:rPr>
        <w:t xml:space="preserve">704317</w:t>
      </w:r>
    </w:p>
    <w:p>
      <w:r>
        <w:t xml:space="preserve">@Urskitka Kr tähän mennessä tänä vuonna olemme myyneet 7 % enemmän masennuslääkkeitä</w:t>
        <w:br/>
        <w:t xml:space="preserve">Ja voittomarginaalit näkyvät 💪🏻</w:t>
      </w:r>
    </w:p>
    <w:p>
      <w:r>
        <w:rPr>
          <w:b/>
          <w:u w:val="single"/>
        </w:rPr>
        <w:t xml:space="preserve">704318</w:t>
      </w:r>
    </w:p>
    <w:p>
      <w:r>
        <w:t xml:space="preserve">Miten työntekijöitä voidaan huijata yritysten hautausurakoitsijoiden avulla? Huomenna Below the Line -ohjelmassa! #yritys hautausurakoitsijat #networkorion</w:t>
      </w:r>
    </w:p>
    <w:p>
      <w:r>
        <w:rPr>
          <w:b/>
          <w:u w:val="single"/>
        </w:rPr>
        <w:t xml:space="preserve">704319</w:t>
      </w:r>
    </w:p>
    <w:p>
      <w:r>
        <w:t xml:space="preserve">@tyschew @maceklj Luuletko vieläkin, etten vain osaa järjestää, senkin hyssyttelijä. https://t.co/cHLyNSgsz7</w:t>
      </w:r>
    </w:p>
    <w:p>
      <w:r>
        <w:rPr>
          <w:b/>
          <w:u w:val="single"/>
        </w:rPr>
        <w:t xml:space="preserve">704320</w:t>
      </w:r>
    </w:p>
    <w:p>
      <w:r>
        <w:t xml:space="preserve">Nenätutkimuksen rekvisiitta; spekulumi + otsalamppu. tai otoskoopin levein lohko</w:t>
        <w:br/>
        <w:br/>
        <w:t xml:space="preserve">#ORL #SolaUrgence</w:t>
      </w:r>
    </w:p>
    <w:p>
      <w:r>
        <w:rPr>
          <w:b/>
          <w:u w:val="single"/>
        </w:rPr>
        <w:t xml:space="preserve">704321</w:t>
      </w:r>
    </w:p>
    <w:p>
      <w:r>
        <w:t xml:space="preserve">Kuvassa esiintyjämme kymmenen vuotta sitten ja tänään #10yearchallenge https://t.co/vGOxY1EM2W https://t.co/Y25zYqY0dx</w:t>
      </w:r>
    </w:p>
    <w:p>
      <w:r>
        <w:rPr>
          <w:b/>
          <w:u w:val="single"/>
        </w:rPr>
        <w:t xml:space="preserve">704322</w:t>
      </w:r>
    </w:p>
    <w:p>
      <w:r>
        <w:t xml:space="preserve">@polikarbonat Mutta jos he sanovat: Mene kuuhun, senkin täsmällinen pantaloon.", mutta onko se sama kuin mona?</w:t>
      </w:r>
    </w:p>
    <w:p>
      <w:r>
        <w:rPr>
          <w:b/>
          <w:u w:val="single"/>
        </w:rPr>
        <w:t xml:space="preserve">704323</w:t>
      </w:r>
    </w:p>
    <w:p>
      <w:r>
        <w:t xml:space="preserve">Lentäjä lennonjohtajalle:</w:t>
        <w:br/>
        <w:t xml:space="preserve">"Vasen moottori palaa, menetämme korkeutta.</w:t>
        <w:t xml:space="preserve">Pyydän neuvoja"</w:t>
        <w:br/>
        <w:t xml:space="preserve">Controller:</w:t>
        <w:br/>
        <w:t xml:space="preserve">"Isä meidän, joka olet taivaissa..</w:t>
      </w:r>
    </w:p>
    <w:p>
      <w:r>
        <w:rPr>
          <w:b/>
          <w:u w:val="single"/>
        </w:rPr>
        <w:t xml:space="preserve">704324</w:t>
      </w:r>
    </w:p>
    <w:p>
      <w:r>
        <w:t xml:space="preserve">@kizidor Mutta oletko lukenut Valtion nimissä? Janša koulutti ministerinä Ustashan puolisotilaallisia joukkoja ja myi aseita muslimeille.</w:t>
      </w:r>
    </w:p>
    <w:p>
      <w:r>
        <w:rPr>
          <w:b/>
          <w:u w:val="single"/>
        </w:rPr>
        <w:t xml:space="preserve">704325</w:t>
      </w:r>
    </w:p>
    <w:p>
      <w:r>
        <w:t xml:space="preserve">@TatjanaPirc Jos siinä lukisi "Vain kuollut nainen on hyvä nainen", tämä kirja olisi jo sensuroitu ja myyntikiellossa. #EqualityForAll</w:t>
      </w:r>
    </w:p>
    <w:p>
      <w:r>
        <w:rPr>
          <w:b/>
          <w:u w:val="single"/>
        </w:rPr>
        <w:t xml:space="preserve">704326</w:t>
      </w:r>
    </w:p>
    <w:p>
      <w:r>
        <w:t xml:space="preserve">@aleksandertusek loogista. niin sen on oltava, kun järjestelmä on kommunistien käsissä.</w:t>
      </w:r>
    </w:p>
    <w:p>
      <w:r>
        <w:rPr>
          <w:b/>
          <w:u w:val="single"/>
        </w:rPr>
        <w:t xml:space="preserve">704327</w:t>
      </w:r>
    </w:p>
    <w:p>
      <w:r>
        <w:t xml:space="preserve">Tämän viikon @sportnisos käsikirjoitus on vielä täysin tyhjä - lähetä rohkeasti urheilukysymyksiäsi (slavko.jeric@rtvslo.si), kiitos!</w:t>
      </w:r>
    </w:p>
    <w:p>
      <w:r>
        <w:rPr>
          <w:b/>
          <w:u w:val="single"/>
        </w:rPr>
        <w:t xml:space="preserve">704328</w:t>
      </w:r>
    </w:p>
    <w:p>
      <w:r>
        <w:t xml:space="preserve">Ulkomaiset tiedotusvälineet naulitsevat Janšan ristiin, hän vastaa omalla tyylillään https://t.co/g4vKuFkApz</w:t>
      </w:r>
    </w:p>
    <w:p>
      <w:r>
        <w:rPr>
          <w:b/>
          <w:u w:val="single"/>
        </w:rPr>
        <w:t xml:space="preserve">704329</w:t>
      </w:r>
    </w:p>
    <w:p>
      <w:r>
        <w:t xml:space="preserve">Salvini kieltää pelastusveneiden pääsyn Italian vesille, https://t.co/wYdF8woLRw.</w:t>
      </w:r>
    </w:p>
    <w:p>
      <w:r>
        <w:rPr>
          <w:b/>
          <w:u w:val="single"/>
        </w:rPr>
        <w:t xml:space="preserve">704330</w:t>
      </w:r>
    </w:p>
    <w:p>
      <w:r>
        <w:t xml:space="preserve">Se jättää tärkeimmät päätökset (NLB, Telekom, ....) hallituksen tehtäväksi. https://t.co/wsfvZEq2sX</w:t>
      </w:r>
    </w:p>
    <w:p>
      <w:r>
        <w:rPr>
          <w:b/>
          <w:u w:val="single"/>
        </w:rPr>
        <w:t xml:space="preserve">704331</w:t>
      </w:r>
    </w:p>
    <w:p>
      <w:r>
        <w:t xml:space="preserve">LOLITVE: Voittaja on Pakkasukko, joka piilottaa Pyhän Nikolauksen hatun sohvan alle. Hänen takanaan joulupukki vetää hiljaa naruista.</w:t>
      </w:r>
    </w:p>
    <w:p>
      <w:r>
        <w:rPr>
          <w:b/>
          <w:u w:val="single"/>
        </w:rPr>
        <w:t xml:space="preserve">704332</w:t>
      </w:r>
    </w:p>
    <w:p>
      <w:r>
        <w:t xml:space="preserve">Älä valehtele yhteisölle: Pogačnikin tuomioistuin pystyy löytämään tuomionsa maahanmuuttajalle, jota epäillään naisopiskelijoiden raiskauksesta https://t.co/n9KHeCdBL3</w:t>
      </w:r>
    </w:p>
    <w:p>
      <w:r>
        <w:rPr>
          <w:b/>
          <w:u w:val="single"/>
        </w:rPr>
        <w:t xml:space="preserve">704333</w:t>
      </w:r>
    </w:p>
    <w:p>
      <w:r>
        <w:t xml:space="preserve">@hrejzi @vladaRS @JJansaSDS Unohdit turvallisuutesi, aseta räjähteet, kun lähdet ja anna hänen tutkia helvetissä!!!</w:t>
      </w:r>
    </w:p>
    <w:p>
      <w:r>
        <w:rPr>
          <w:b/>
          <w:u w:val="single"/>
        </w:rPr>
        <w:t xml:space="preserve">704334</w:t>
      </w:r>
    </w:p>
    <w:p>
      <w:r>
        <w:t xml:space="preserve">@DarkoAP @MisaVugrinec Joku muu yrittää kanssani. Mutta luojan kiitos he ovat nopeasti vakuuttuneita.</w:t>
      </w:r>
    </w:p>
    <w:p>
      <w:r>
        <w:rPr>
          <w:b/>
          <w:u w:val="single"/>
        </w:rPr>
        <w:t xml:space="preserve">704335</w:t>
      </w:r>
    </w:p>
    <w:p>
      <w:r>
        <w:t xml:space="preserve">@Urskitka Hei kotitekoinen aprikoosihillo. Luumulle on toivoa, kunhan mummot eivät jäädy.</w:t>
      </w:r>
    </w:p>
    <w:p>
      <w:r>
        <w:rPr>
          <w:b/>
          <w:u w:val="single"/>
        </w:rPr>
        <w:t xml:space="preserve">704336</w:t>
      </w:r>
    </w:p>
    <w:p>
      <w:r>
        <w:t xml:space="preserve">@KatarinaDbr Korkea aika toimittaa paikallisesti tuotettua avokadolevitystä vuohensarvessa ponien (polkupyörien) kanssa.</w:t>
      </w:r>
    </w:p>
    <w:p>
      <w:r>
        <w:rPr>
          <w:b/>
          <w:u w:val="single"/>
        </w:rPr>
        <w:t xml:space="preserve">704337</w:t>
      </w:r>
    </w:p>
    <w:p>
      <w:r>
        <w:t xml:space="preserve">@PortalPolitikis Epäilyttävä lähetys ? Maksoivatko Jankovicsit veroja?</w:t>
      </w:r>
    </w:p>
    <w:p>
      <w:r>
        <w:rPr>
          <w:b/>
          <w:u w:val="single"/>
        </w:rPr>
        <w:t xml:space="preserve">704338</w:t>
      </w:r>
    </w:p>
    <w:p>
      <w:r>
        <w:t xml:space="preserve">viihtyykö @BorutPahor yhtä hyvin Ustashan muistomerkkien keskellä</w:t>
        <w:br/>
        <w:t xml:space="preserve">kuin pikkuhiirien kanssa!?</w:t>
        <w:br/>
        <w:br/>
        <w:t xml:space="preserve"> Ja tätä kutsutaan sovinnoksi?</w:t>
        <w:br/>
        <w:t xml:space="preserve"> Tämä on historian tarkistamista!!!</w:t>
      </w:r>
    </w:p>
    <w:p>
      <w:r>
        <w:rPr>
          <w:b/>
          <w:u w:val="single"/>
        </w:rPr>
        <w:t xml:space="preserve">704339</w:t>
      </w:r>
    </w:p>
    <w:p>
      <w:r>
        <w:t xml:space="preserve">@FrancTursic @StezinarDrago @petra_jansa @ZdruzenaDesnica Hm..Yksi on löytänyt "markkinaraon"....strike.</w:t>
        <w:br/>
        <w:t xml:space="preserve">bebebebebebepress</w:t>
      </w:r>
    </w:p>
    <w:p>
      <w:r>
        <w:rPr>
          <w:b/>
          <w:u w:val="single"/>
        </w:rPr>
        <w:t xml:space="preserve">704340</w:t>
      </w:r>
    </w:p>
    <w:p>
      <w:r>
        <w:t xml:space="preserve">Kidričevon ampujilla on kolme uutta elektronista maalitaulua https://t.co/YHQtL6Y7HR.</w:t>
      </w:r>
    </w:p>
    <w:p>
      <w:r>
        <w:rPr>
          <w:b/>
          <w:u w:val="single"/>
        </w:rPr>
        <w:t xml:space="preserve">704341</w:t>
      </w:r>
    </w:p>
    <w:p>
      <w:r>
        <w:t xml:space="preserve">@tyschew Seuraavalla kerralla myyjän pitäisi ehdottomasti nostaa malja ja kysyä aiemmista kokemuksista merkistä... vittu, he ovat tosissaan...</w:t>
      </w:r>
    </w:p>
    <w:p>
      <w:r>
        <w:rPr>
          <w:b/>
          <w:u w:val="single"/>
        </w:rPr>
        <w:t xml:space="preserve">704342</w:t>
      </w:r>
    </w:p>
    <w:p>
      <w:r>
        <w:t xml:space="preserve">Televisiossa näemme ilmiön, jota emme ole nähneet livenä tänä talvena - sade muuttuu lumeksi.</w:t>
      </w:r>
    </w:p>
    <w:p>
      <w:r>
        <w:rPr>
          <w:b/>
          <w:u w:val="single"/>
        </w:rPr>
        <w:t xml:space="preserve">704343</w:t>
      </w:r>
    </w:p>
    <w:p>
      <w:r>
        <w:t xml:space="preserve">@kumrova Humanic, minun on yleensä hyvä, mukava valikoima viimeisiä pareja.</w:t>
      </w:r>
    </w:p>
    <w:p>
      <w:r>
        <w:rPr>
          <w:b/>
          <w:u w:val="single"/>
        </w:rPr>
        <w:t xml:space="preserve">704344</w:t>
      </w:r>
    </w:p>
    <w:p>
      <w:r>
        <w:t xml:space="preserve">Näen keskusteluista, että vasemmisto seuraa Novatv:tä.</w:t>
        <w:br/>
        <w:t xml:space="preserve"> Hallituksen painajainen on käynyt toteen: https://t.co/8s8IYguBqX.</w:t>
      </w:r>
    </w:p>
    <w:p>
      <w:r>
        <w:rPr>
          <w:b/>
          <w:u w:val="single"/>
        </w:rPr>
        <w:t xml:space="preserve">704345</w:t>
      </w:r>
    </w:p>
    <w:p>
      <w:r>
        <w:t xml:space="preserve">@ggmY66 Butl, butl Mišič. Jos tilallesi olisi laitettu robotti, Slovenialla olisi paljon parempi tilanne.</w:t>
      </w:r>
    </w:p>
    <w:p>
      <w:r>
        <w:rPr>
          <w:b/>
          <w:u w:val="single"/>
        </w:rPr>
        <w:t xml:space="preserve">704346</w:t>
      </w:r>
    </w:p>
    <w:p>
      <w:r>
        <w:t xml:space="preserve">Ei hätää, tuomari tuli tyhmäksi vasta kun oikeudenkäynti oli jo käynnissä.</w:t>
      </w:r>
    </w:p>
    <w:p>
      <w:r>
        <w:rPr>
          <w:b/>
          <w:u w:val="single"/>
        </w:rPr>
        <w:t xml:space="preserve">704347</w:t>
      </w:r>
    </w:p>
    <w:p>
      <w:r>
        <w:t xml:space="preserve">Nähdään televisioruutujen ääressä 3. maaliskuuta, kun tuoreet #Buchkat ovat tulossa. https://t.co/hIJQt8iVTO</w:t>
      </w:r>
    </w:p>
    <w:p>
      <w:r>
        <w:rPr>
          <w:b/>
          <w:u w:val="single"/>
        </w:rPr>
        <w:t xml:space="preserve">704348</w:t>
      </w:r>
    </w:p>
    <w:p>
      <w:r>
        <w:t xml:space="preserve">Epäilyttävät lähetykset maksoivat veronmaksajille ainakin 45 000 euroa pelkästään viime vuonna https://t.co/wjDI3qlr5H</w:t>
      </w:r>
    </w:p>
    <w:p>
      <w:r>
        <w:rPr>
          <w:b/>
          <w:u w:val="single"/>
        </w:rPr>
        <w:t xml:space="preserve">704349</w:t>
      </w:r>
    </w:p>
    <w:p>
      <w:r>
        <w:t xml:space="preserve">Kun vietät koko aamun asioidessasi ääliöiden kanssa, kadut, että edes nousit sängystä. Grrr</w:t>
      </w:r>
    </w:p>
    <w:p>
      <w:r>
        <w:rPr>
          <w:b/>
          <w:u w:val="single"/>
        </w:rPr>
        <w:t xml:space="preserve">704350</w:t>
      </w:r>
    </w:p>
    <w:p>
      <w:r>
        <w:t xml:space="preserve">@finance_si Ensimmäinen taantuma pyyhkii pois kaiken pääoman kasvun aivan kuten vuonna 2009, jolloin rahastot eivät maksaneet pääomaa vaiheittain.</w:t>
      </w:r>
    </w:p>
    <w:p>
      <w:r>
        <w:rPr>
          <w:b/>
          <w:u w:val="single"/>
        </w:rPr>
        <w:t xml:space="preserve">704351</w:t>
      </w:r>
    </w:p>
    <w:p>
      <w:r>
        <w:t xml:space="preserve">... ja kaiken lisäksi valtavat kaupalliset riistalöylyt, joilla karhut ja sudet ruokailevat... https://t.co/9hO9Bdu5e5...</w:t>
      </w:r>
    </w:p>
    <w:p>
      <w:r>
        <w:rPr>
          <w:b/>
          <w:u w:val="single"/>
        </w:rPr>
        <w:t xml:space="preserve">704352</w:t>
      </w:r>
    </w:p>
    <w:p>
      <w:r>
        <w:t xml:space="preserve">Perjantai-iltana eräs kaveri baarissa tarjosi minulle ylimääräistä kombucha-nestettään. Sitä haluan perjantai-iltana. Kombucha.</w:t>
      </w:r>
    </w:p>
    <w:p>
      <w:r>
        <w:rPr>
          <w:b/>
          <w:u w:val="single"/>
        </w:rPr>
        <w:t xml:space="preserve">704353</w:t>
      </w:r>
    </w:p>
    <w:p>
      <w:r>
        <w:t xml:space="preserve">Vasemmisto laihtuu ja oikeisto - tällä kertaa pöydän vasemmalla puolella - kasvattaa persettä. Popcornit valmiiksi! #lapsi #lastentarha</w:t>
      </w:r>
    </w:p>
    <w:p>
      <w:r>
        <w:rPr>
          <w:b/>
          <w:u w:val="single"/>
        </w:rPr>
        <w:t xml:space="preserve">704354</w:t>
      </w:r>
    </w:p>
    <w:p>
      <w:r>
        <w:t xml:space="preserve">@bogdan28 @MarkoFratnik Olisin sanonut aiemmin, että aurinko ei laske heidän olkiään, ei heidän aivojaan.</w:t>
      </w:r>
    </w:p>
    <w:p>
      <w:r>
        <w:rPr>
          <w:b/>
          <w:u w:val="single"/>
        </w:rPr>
        <w:t xml:space="preserve">704355</w:t>
      </w:r>
    </w:p>
    <w:p>
      <w:r>
        <w:t xml:space="preserve">Velika Kladuša - poliisioperaatio päättyi, aseita ja huumeita löytyi: https://t.co/XE3NyxdOiq.</w:t>
      </w:r>
    </w:p>
    <w:p>
      <w:r>
        <w:rPr>
          <w:b/>
          <w:u w:val="single"/>
        </w:rPr>
        <w:t xml:space="preserve">704356</w:t>
      </w:r>
    </w:p>
    <w:p>
      <w:r>
        <w:t xml:space="preserve">sitten syljetään totalitaariseen Jugoslaviaan... meitä ei ammuttu kumiluodeilla vuoden 1990 kansanäänestyksessä... #Katalonia #äänestys</w:t>
      </w:r>
    </w:p>
    <w:p>
      <w:r>
        <w:rPr>
          <w:b/>
          <w:u w:val="single"/>
        </w:rPr>
        <w:t xml:space="preserve">704357</w:t>
      </w:r>
    </w:p>
    <w:p>
      <w:r>
        <w:t xml:space="preserve">Tämän hetken kuumin treeni, PILOXING KNOCKOUT Dona Pavlovicin kanssa Sportclubissa. https://t.co/10rHLx8oDe</w:t>
      </w:r>
    </w:p>
    <w:p>
      <w:r>
        <w:rPr>
          <w:b/>
          <w:u w:val="single"/>
        </w:rPr>
        <w:t xml:space="preserve">704358</w:t>
      </w:r>
    </w:p>
    <w:p>
      <w:r>
        <w:t xml:space="preserve">Kommunististen etuoikeutettujen ja heidän perillistensä vihapuhe ja tosiasiallinen puhe ...</w:t>
      </w:r>
    </w:p>
    <w:p>
      <w:r>
        <w:rPr>
          <w:b/>
          <w:u w:val="single"/>
        </w:rPr>
        <w:t xml:space="preserve">704359</w:t>
      </w:r>
    </w:p>
    <w:p>
      <w:r>
        <w:t xml:space="preserve">@petrasovdat @praprotnix ZIRS valvoo myös lääkkeiden myyntiä verkossa, mutta ongelmana ovat ulkomaiset verkkosivustot, joita on mahdotonta valvoa.</w:t>
      </w:r>
    </w:p>
    <w:p>
      <w:r>
        <w:rPr>
          <w:b/>
          <w:u w:val="single"/>
        </w:rPr>
        <w:t xml:space="preserve">704360</w:t>
      </w:r>
    </w:p>
    <w:p>
      <w:r>
        <w:t xml:space="preserve">voisiko joku auttaa kissaparkaa....?</w:t>
        <w:br/>
        <w:t xml:space="preserve"> Lue ja jaa. Vanha, hyvin ystävällinen ja sairas kissanpentu on menossa... http://t.co/hGKdzZJgUa...</w:t>
      </w:r>
    </w:p>
    <w:p>
      <w:r>
        <w:rPr>
          <w:b/>
          <w:u w:val="single"/>
        </w:rPr>
        <w:t xml:space="preserve">704361</w:t>
      </w:r>
    </w:p>
    <w:p>
      <w:r>
        <w:t xml:space="preserve">@SVesel @mrevlje Meidän "moralisteillamme" ei ole poliittista tai minkäänlaista etikettiä.</w:t>
      </w:r>
    </w:p>
    <w:p>
      <w:r>
        <w:rPr>
          <w:b/>
          <w:u w:val="single"/>
        </w:rPr>
        <w:t xml:space="preserve">704362</w:t>
      </w:r>
    </w:p>
    <w:p>
      <w:r>
        <w:t xml:space="preserve">@MLP_officiel @matteosalvinimi He ovat edelleen äärimmäinen ongelma vasemmistolle, miten päästä eroon heistä..toivottavasti ei uusiseelantilaisella tavalla !???</w:t>
      </w:r>
    </w:p>
    <w:p>
      <w:r>
        <w:rPr>
          <w:b/>
          <w:u w:val="single"/>
        </w:rPr>
        <w:t xml:space="preserve">704363</w:t>
      </w:r>
    </w:p>
    <w:p>
      <w:r>
        <w:t xml:space="preserve">@mojcav1 @EPameten @Nova24TV @JJansaSDS @strankaSDS @mojcav1 mutta pidätkö vielä kyyhkysiä? Pidämme piknikin kesäkuussa, ja voisimme ostaa lihaa.</w:t>
      </w:r>
    </w:p>
    <w:p>
      <w:r>
        <w:rPr>
          <w:b/>
          <w:u w:val="single"/>
        </w:rPr>
        <w:t xml:space="preserve">704364</w:t>
      </w:r>
    </w:p>
    <w:p>
      <w:r>
        <w:t xml:space="preserve">Slovenian suuren toivon toinen suuri menestys: Meta Hrovat hyvässä kunnossa ennen olympialaisia | Ekipa24 https://t.co/bwMrWD6mEN https://t.co/eWLPueohQg https://t.co/eWLPueohQg</w:t>
      </w:r>
    </w:p>
    <w:p>
      <w:r>
        <w:rPr>
          <w:b/>
          <w:u w:val="single"/>
        </w:rPr>
        <w:t xml:space="preserve">704365</w:t>
      </w:r>
    </w:p>
    <w:p>
      <w:r>
        <w:t xml:space="preserve">@MGJan @BorutPahor Kouluttamattomat kommunistit, olisi varmaan pitänyt kirjoittaa. https://t.co/oP7pbW5cZL</w:t>
      </w:r>
    </w:p>
    <w:p>
      <w:r>
        <w:rPr>
          <w:b/>
          <w:u w:val="single"/>
        </w:rPr>
        <w:t xml:space="preserve">704366</w:t>
      </w:r>
    </w:p>
    <w:p>
      <w:r>
        <w:t xml:space="preserve">Echoesin katsominen pitkästä aikaa. Franjo Štiblar puhui sellaista hölynpölyä, etten katso ohjelmaa enää pariin kuukauteen.</w:t>
      </w:r>
    </w:p>
    <w:p>
      <w:r>
        <w:rPr>
          <w:b/>
          <w:u w:val="single"/>
        </w:rPr>
        <w:t xml:space="preserve">704367</w:t>
      </w:r>
    </w:p>
    <w:p>
      <w:r>
        <w:t xml:space="preserve">(VIDEO) Videokamerat tallentavat maahanmuuttajan yrityksen päästä laittomasti omakotitaloon! https://t.co/DuvbYjBo8I https://t.co/UlPjKkyVQr</w:t>
      </w:r>
    </w:p>
    <w:p>
      <w:r>
        <w:rPr>
          <w:b/>
          <w:u w:val="single"/>
        </w:rPr>
        <w:t xml:space="preserve">704368</w:t>
      </w:r>
    </w:p>
    <w:p>
      <w:r>
        <w:t xml:space="preserve">Ljubljanaan on tulossa jotain erityistä perjantaina! Laita makunystyrät valmiiksi!</w:t>
        <w:t xml:space="preserve">@visitljubljana #gourmetlj</w:t>
        <w:br/>
        <w:t xml:space="preserve">https://t.co/mMf95lB6Gf</w:t>
      </w:r>
    </w:p>
    <w:p>
      <w:r>
        <w:rPr>
          <w:b/>
          <w:u w:val="single"/>
        </w:rPr>
        <w:t xml:space="preserve">704369</w:t>
      </w:r>
    </w:p>
    <w:p>
      <w:r>
        <w:t xml:space="preserve">Ymmärrän, että Mariborin väki on vihainen tappioista kentällä. En ymmärrä Zahovicia, joka primitivismillään ja... https://t.co/RbvAmvxKyp...</w:t>
      </w:r>
    </w:p>
    <w:p>
      <w:r>
        <w:rPr>
          <w:b/>
          <w:u w:val="single"/>
        </w:rPr>
        <w:t xml:space="preserve">704370</w:t>
      </w:r>
    </w:p>
    <w:p>
      <w:r>
        <w:t xml:space="preserve">@sgsonjasg Idrja sovinto kommunistien manipulointina? Janša tietää jo. Sisäpuolelta.</w:t>
      </w:r>
    </w:p>
    <w:p>
      <w:r>
        <w:rPr>
          <w:b/>
          <w:u w:val="single"/>
        </w:rPr>
        <w:t xml:space="preserve">704371</w:t>
      </w:r>
    </w:p>
    <w:p>
      <w:r>
        <w:t xml:space="preserve">@ciro_ciril @TankoJoze Kauanko tämä kaveri on vielä politiikassa ? Parlamentti ei kuitenkaan ole vuokraamo !!!!</w:t>
      </w:r>
    </w:p>
    <w:p>
      <w:r>
        <w:rPr>
          <w:b/>
          <w:u w:val="single"/>
        </w:rPr>
        <w:t xml:space="preserve">704372</w:t>
      </w:r>
    </w:p>
    <w:p>
      <w:r>
        <w:t xml:space="preserve">@HanzaVon @DominikStrakl @JJansaSDS Sinäkin bluffaat, kuten Mate..olette kaikki samoja oikeistolaisia, jumalanpelkääjiä, katuojien asukkeja, valehtelijoita jne....</w:t>
      </w:r>
    </w:p>
    <w:p>
      <w:r>
        <w:rPr>
          <w:b/>
          <w:u w:val="single"/>
        </w:rPr>
        <w:t xml:space="preserve">704373</w:t>
      </w:r>
    </w:p>
    <w:p>
      <w:r>
        <w:t xml:space="preserve">S5:stä on tulossa mielenkiintoinen päivä! Judo, ammunta, uinti ja Bojan Tokić 3. kierroksella!  #TvitajmoZaNase #Rio2016 #riotvs #riovnas @TeamSlovenia @TeamSlovenia</w:t>
      </w:r>
    </w:p>
    <w:p>
      <w:r>
        <w:rPr>
          <w:b/>
          <w:u w:val="single"/>
        </w:rPr>
        <w:t xml:space="preserve">704374</w:t>
      </w:r>
    </w:p>
    <w:p>
      <w:r>
        <w:t xml:space="preserve">Cerknicasta Rakekiin johtavan tien varrella, partisaanien muistomerkin vieressä, on lippu, jossa on punainen #tähti Revittäkää joku se alas pylväästä.</w:t>
      </w:r>
    </w:p>
    <w:p>
      <w:r>
        <w:rPr>
          <w:b/>
          <w:u w:val="single"/>
        </w:rPr>
        <w:t xml:space="preserve">704375</w:t>
      </w:r>
    </w:p>
    <w:p>
      <w:r>
        <w:t xml:space="preserve">@SlovenijaVsrcu A, annettiinko sinulle mitään kipuihin?</w:t>
        <w:br/>
        <w:t xml:space="preserve"> Olet hyvä menemään furoon tuolla tavalla...</w:t>
      </w:r>
    </w:p>
    <w:p>
      <w:r>
        <w:rPr>
          <w:b/>
          <w:u w:val="single"/>
        </w:rPr>
        <w:t xml:space="preserve">704376</w:t>
      </w:r>
    </w:p>
    <w:p>
      <w:r>
        <w:t xml:space="preserve">@_bosonoga Kotikyyhkysissä ei ole mitään sellaista, mikä EI olisi mielenkiintoista!!!!. Vaihda toimistoa!!!</w:t>
      </w:r>
    </w:p>
    <w:p>
      <w:r>
        <w:rPr>
          <w:b/>
          <w:u w:val="single"/>
        </w:rPr>
        <w:t xml:space="preserve">704377</w:t>
      </w:r>
    </w:p>
    <w:p>
      <w:r>
        <w:t xml:space="preserve">@Bodem43 Voinko haastaa teidät oikeuteen periaatteessa tai tämän... Älä valehtele minulle. Seuraamme tätä tiistaina Maltalla.</w:t>
      </w:r>
    </w:p>
    <w:p>
      <w:r>
        <w:rPr>
          <w:b/>
          <w:u w:val="single"/>
        </w:rPr>
        <w:t xml:space="preserve">704378</w:t>
      </w:r>
    </w:p>
    <w:p>
      <w:r>
        <w:t xml:space="preserve">@NavadniNimda @tomltoml @MSarlah @janponiz En äänestä ZL:ää, mutta skitsofreenistä primitiivistä kaljupäistä kotivartijaa äänestän sitäkin vähemmän.</w:t>
      </w:r>
    </w:p>
    <w:p>
      <w:r>
        <w:rPr>
          <w:b/>
          <w:u w:val="single"/>
        </w:rPr>
        <w:t xml:space="preserve">704379</w:t>
      </w:r>
    </w:p>
    <w:p>
      <w:r>
        <w:t xml:space="preserve">Jos Nowitzki johdatti Saksan mitaliin, olen varma, että Porzingis pystyy samaan, ja hänellä on apua joukkuetovereiltaan! #Talentti</w:t>
      </w:r>
    </w:p>
    <w:p>
      <w:r>
        <w:rPr>
          <w:b/>
          <w:u w:val="single"/>
        </w:rPr>
        <w:t xml:space="preserve">704380</w:t>
      </w:r>
    </w:p>
    <w:p>
      <w:r>
        <w:t xml:space="preserve">Ne onnistuivat louhosten ja lasiuunien laitteilla http://t.co/MhyHr1YV via @finance_si</w:t>
      </w:r>
    </w:p>
    <w:p>
      <w:r>
        <w:rPr>
          <w:b/>
          <w:u w:val="single"/>
        </w:rPr>
        <w:t xml:space="preserve">704381</w:t>
      </w:r>
    </w:p>
    <w:p>
      <w:r>
        <w:t xml:space="preserve">Opiskelija! Vain tänään ja huomenna sinulla on vielä aikaa tilata suosikkikausikorttisi! 💃🎓🕺 #gremovMGL https://t.co/cPeMB70XYy https://t.co/cPeMB70XYy</w:t>
      </w:r>
    </w:p>
    <w:p>
      <w:r>
        <w:rPr>
          <w:b/>
          <w:u w:val="single"/>
        </w:rPr>
        <w:t xml:space="preserve">704382</w:t>
      </w:r>
    </w:p>
    <w:p>
      <w:r>
        <w:t xml:space="preserve">@errudit @MilanZver Jos sinulla ei ole mitään konkreettista sanottavaa, sinun ei tarvitse höpöttää.</w:t>
      </w:r>
    </w:p>
    <w:p>
      <w:r>
        <w:rPr>
          <w:b/>
          <w:u w:val="single"/>
        </w:rPr>
        <w:t xml:space="preserve">704383</w:t>
      </w:r>
    </w:p>
    <w:p>
      <w:r>
        <w:t xml:space="preserve">@jezerska @tamara80s @IphigenieNoemi Älä ole liian zihr, se ei ole ennen kuin sitten.... #erbusibajetudkmalugrejo</w:t>
      </w:r>
    </w:p>
    <w:p>
      <w:r>
        <w:rPr>
          <w:b/>
          <w:u w:val="single"/>
        </w:rPr>
        <w:t xml:space="preserve">704384</w:t>
      </w:r>
    </w:p>
    <w:p>
      <w:r>
        <w:t xml:space="preserve">Tuoreet kurkut niille, joilla on paine- ja kolesteroliongelmia https://t.co/u5Z8PcH400 https://t.co/yLAPmVuPyP https://t.co/yLAPmVuPyP</w:t>
      </w:r>
    </w:p>
    <w:p>
      <w:r>
        <w:rPr>
          <w:b/>
          <w:u w:val="single"/>
        </w:rPr>
        <w:t xml:space="preserve">704385</w:t>
      </w:r>
    </w:p>
    <w:p>
      <w:r>
        <w:t xml:space="preserve">@zeljko_novak @D_Jasmina @llisjak Puhun mielentilasta ja poliitikoista, jotka ovat todistetusti curoptive. Ja he palaavat yhä uudelleen ja uudelleen. Vasemmalla ja oikealla.</w:t>
      </w:r>
    </w:p>
    <w:p>
      <w:r>
        <w:rPr>
          <w:b/>
          <w:u w:val="single"/>
        </w:rPr>
        <w:t xml:space="preserve">704386</w:t>
      </w:r>
    </w:p>
    <w:p>
      <w:r>
        <w:t xml:space="preserve">@FrenkMate @Skolobrinski Kyllä minä toisin heille sieniä 'Tromeja', mutta kokki ei voi... Hän aikoo hakea sieniä itse... 🍄🍄🍄🍄⚰🤔...</w:t>
      </w:r>
    </w:p>
    <w:p>
      <w:r>
        <w:rPr>
          <w:b/>
          <w:u w:val="single"/>
        </w:rPr>
        <w:t xml:space="preserve">704387</w:t>
      </w:r>
    </w:p>
    <w:p>
      <w:r>
        <w:t xml:space="preserve">Miten konservatiivit kitketään? 🤔🤔🤓🤗 Mutta luultavasti tällainen #primaus ei kestä kauan #psykologia #politiikka #aivot https://t.co/XRibowR4UW</w:t>
      </w:r>
    </w:p>
    <w:p>
      <w:r>
        <w:rPr>
          <w:b/>
          <w:u w:val="single"/>
        </w:rPr>
        <w:t xml:space="preserve">704388</w:t>
      </w:r>
    </w:p>
    <w:p>
      <w:r>
        <w:t xml:space="preserve">@STA_news Brysselin tapahtumista Ranskassa, Belgiassa.........Lotte ylös, kun olette töissä, senkin juoppojen joukko!</w:t>
      </w:r>
    </w:p>
    <w:p>
      <w:r>
        <w:rPr>
          <w:b/>
          <w:u w:val="single"/>
        </w:rPr>
        <w:t xml:space="preserve">704389</w:t>
      </w:r>
    </w:p>
    <w:p>
      <w:r>
        <w:t xml:space="preserve">@vitaminC_si Uuu-sedällä on yllätys alle 33-vuotiaille. Ensin suklaapatukka, sitten...</w:t>
      </w:r>
    </w:p>
    <w:p>
      <w:r>
        <w:rPr>
          <w:b/>
          <w:u w:val="single"/>
        </w:rPr>
        <w:t xml:space="preserve">704390</w:t>
      </w:r>
    </w:p>
    <w:p>
      <w:r>
        <w:t xml:space="preserve">Te, vasemmiston äänestäjät ja vaaleista pidättäytyjät, olette syyllisiä Lähi-idästä tulevien maahanmuuttajien ja terroristien hiljaiseen ja huomaamattomaan maahantuontiin!!!!</w:t>
      </w:r>
    </w:p>
    <w:p>
      <w:r>
        <w:rPr>
          <w:b/>
          <w:u w:val="single"/>
        </w:rPr>
        <w:t xml:space="preserve">704391</w:t>
      </w:r>
    </w:p>
    <w:p>
      <w:r>
        <w:t xml:space="preserve">Pötyä: Alenka Bratušek pelasti Slovenian konkurssilta. #butale #oikeutus #vaalit2018</w:t>
      </w:r>
    </w:p>
    <w:p>
      <w:r>
        <w:rPr>
          <w:b/>
          <w:u w:val="single"/>
        </w:rPr>
        <w:t xml:space="preserve">704392</w:t>
      </w:r>
    </w:p>
    <w:p>
      <w:r>
        <w:t xml:space="preserve">@Nika_Per He ovat luultavasti kiinnostuneita vain siksi, että Waiting for Godot myytiin loppuun.</w:t>
      </w:r>
    </w:p>
    <w:p>
      <w:r>
        <w:rPr>
          <w:b/>
          <w:u w:val="single"/>
        </w:rPr>
        <w:t xml:space="preserve">704393</w:t>
      </w:r>
    </w:p>
    <w:p>
      <w:r>
        <w:t xml:space="preserve">Ongelma on se, että kaikki sds:n jäsenet ja kannattajat ajattelevat täsmälleen samoin kuin tämä pikkumielinen provokaattori https://t.co/Zf6IqDCjRu</w:t>
      </w:r>
    </w:p>
    <w:p>
      <w:r>
        <w:rPr>
          <w:b/>
          <w:u w:val="single"/>
        </w:rPr>
        <w:t xml:space="preserve">704394</w:t>
      </w:r>
    </w:p>
    <w:p>
      <w:r>
        <w:t xml:space="preserve">Steiermarkin kaarti lähtee oikeuteen limusiinilla. Katso video! https://t.co/XgHQCG6eIa #video</w:t>
      </w:r>
    </w:p>
    <w:p>
      <w:r>
        <w:rPr>
          <w:b/>
          <w:u w:val="single"/>
        </w:rPr>
        <w:t xml:space="preserve">704395</w:t>
      </w:r>
    </w:p>
    <w:p>
      <w:r>
        <w:t xml:space="preserve">@Gospod_profesor @nkolimpija Onko tuo oikea Olimpija yläpuolella ja ND Bežigrad alapuolella? 😂😂😂😂 #mariborsampion</w:t>
      </w:r>
    </w:p>
    <w:p>
      <w:r>
        <w:rPr>
          <w:b/>
          <w:u w:val="single"/>
        </w:rPr>
        <w:t xml:space="preserve">704396</w:t>
      </w:r>
    </w:p>
    <w:p>
      <w:r>
        <w:t xml:space="preserve">@GPreac @MarTin98766959 70-luvun lopulla Plakassa Akropoliksen alla oli bordelleja ja diilereitä. Italian mafia ja palaneet merimiehet. Omonia ei ole kaukana.</w:t>
      </w:r>
    </w:p>
    <w:p>
      <w:r>
        <w:rPr>
          <w:b/>
          <w:u w:val="single"/>
        </w:rPr>
        <w:t xml:space="preserve">704397</w:t>
      </w:r>
    </w:p>
    <w:p>
      <w:r>
        <w:t xml:space="preserve">Hieno loppu työviikolle! Skalassa yritimme oppia jongleeraamaan, ajamaan yksipyöräisellä... https://t.co/bjYDrdldeP</w:t>
      </w:r>
    </w:p>
    <w:p>
      <w:r>
        <w:rPr>
          <w:b/>
          <w:u w:val="single"/>
        </w:rPr>
        <w:t xml:space="preserve">704398</w:t>
      </w:r>
    </w:p>
    <w:p>
      <w:r>
        <w:t xml:space="preserve">Tajmaut myös Ormoz-Mariborcansille alas 13:14 https://t.co/XemxEaLUaw https://t.co/XemxEaLUaw</w:t>
      </w:r>
    </w:p>
    <w:p>
      <w:r>
        <w:rPr>
          <w:b/>
          <w:u w:val="single"/>
        </w:rPr>
        <w:t xml:space="preserve">704399</w:t>
      </w:r>
    </w:p>
    <w:p>
      <w:r>
        <w:t xml:space="preserve">@dlawdovsky @Svarun_K @ZigaTurk No, kyllä, Putinista on paljon kuvia muiden valtiomiesten kanssa. Voit aloittaa Merkelistä..</w:t>
      </w:r>
    </w:p>
    <w:p>
      <w:r>
        <w:rPr>
          <w:b/>
          <w:u w:val="single"/>
        </w:rPr>
        <w:t xml:space="preserve">704400</w:t>
      </w:r>
    </w:p>
    <w:p>
      <w:r>
        <w:t xml:space="preserve">Mikä ihme. Miten olisi oma vesitorni, valuma-altaat, ylimitoitetut turvatoimet. https://t.co/V6iEjEXItv.</w:t>
      </w:r>
    </w:p>
    <w:p>
      <w:r>
        <w:rPr>
          <w:b/>
          <w:u w:val="single"/>
        </w:rPr>
        <w:t xml:space="preserve">704401</w:t>
      </w:r>
    </w:p>
    <w:p>
      <w:r>
        <w:t xml:space="preserve">@JasaLorencic vittu katsokaa se elokuva :D Osaan sen ulkoa lukiossa :D</w:t>
      </w:r>
    </w:p>
    <w:p>
      <w:r>
        <w:rPr>
          <w:b/>
          <w:u w:val="single"/>
        </w:rPr>
        <w:t xml:space="preserve">704402</w:t>
      </w:r>
    </w:p>
    <w:p>
      <w:r>
        <w:t xml:space="preserve">@tomltoml "molemmat ostajat" ovat jo voitolla, kun Nova24tv:n osakkeet nousevat.  Čuš, Čuš....</w:t>
      </w:r>
    </w:p>
    <w:p>
      <w:r>
        <w:rPr>
          <w:b/>
          <w:u w:val="single"/>
        </w:rPr>
        <w:t xml:space="preserve">704403</w:t>
      </w:r>
    </w:p>
    <w:p>
      <w:r>
        <w:t xml:space="preserve">@poticca @vladaRS @sarecmarjan @JernejPikalo Lue tyhmä twiittisi uudelleen ja hyökkää sitten kimppuuni.</w:t>
      </w:r>
    </w:p>
    <w:p>
      <w:r>
        <w:rPr>
          <w:b/>
          <w:u w:val="single"/>
        </w:rPr>
        <w:t xml:space="preserve">704404</w:t>
      </w:r>
    </w:p>
    <w:p>
      <w:r>
        <w:t xml:space="preserve">Rajakiista on aina kätevä propagandan kannalta. Ilman sitä poliitikoilla ei olisi mitään syytä oksentaa joka uutisessa.</w:t>
      </w:r>
    </w:p>
    <w:p>
      <w:r>
        <w:rPr>
          <w:b/>
          <w:u w:val="single"/>
        </w:rPr>
        <w:t xml:space="preserve">704405</w:t>
      </w:r>
    </w:p>
    <w:p>
      <w:r>
        <w:t xml:space="preserve">@leaathenatabako @DanielKalan Turpa kiinni, olet säälittävä paskiainen, kun olet niin tuhma lauantaina🤨😉.</w:t>
      </w:r>
    </w:p>
    <w:p>
      <w:r>
        <w:rPr>
          <w:b/>
          <w:u w:val="single"/>
        </w:rPr>
        <w:t xml:space="preserve">704406</w:t>
      </w:r>
    </w:p>
    <w:p>
      <w:r>
        <w:t xml:space="preserve">@vecer Rikostutkinta on välttämätöntä, jotta lapset eivät tee itsestään hölmöä, mutta millaista kouluopetusta tämä on...</w:t>
      </w:r>
    </w:p>
    <w:p>
      <w:r>
        <w:rPr>
          <w:b/>
          <w:u w:val="single"/>
        </w:rPr>
        <w:t xml:space="preserve">704407</w:t>
      </w:r>
    </w:p>
    <w:p>
      <w:r>
        <w:t xml:space="preserve">Juuri näin ajattelin, kun näin tämän ällöttävän astian.</w:t>
        <w:t xml:space="preserve">Miesparka, joka joutuu sen kanssa lähikohtaamiseen.</w:t>
        <w:br/>
        <w:t xml:space="preserve">https://t.co/qYUXtxE0CR https://t.co/qYUXtxE0CR</w:t>
      </w:r>
    </w:p>
    <w:p>
      <w:r>
        <w:rPr>
          <w:b/>
          <w:u w:val="single"/>
        </w:rPr>
        <w:t xml:space="preserve">704408</w:t>
      </w:r>
    </w:p>
    <w:p>
      <w:r>
        <w:t xml:space="preserve">5:0 KANADA(!) ... jep ... tavallinen maali ... kiekko jalasta, mailasta ja maaliin. #STARETING #slochi #TwitForUs #stamprle</w:t>
      </w:r>
    </w:p>
    <w:p>
      <w:r>
        <w:rPr>
          <w:b/>
          <w:u w:val="single"/>
        </w:rPr>
        <w:t xml:space="preserve">704409</w:t>
      </w:r>
    </w:p>
    <w:p>
      <w:r>
        <w:t xml:space="preserve">@protoreakcionar Ratkaisu: nimetään kyläkaartit uudelleen partisaanipartioiksi!</w:t>
      </w:r>
    </w:p>
    <w:p>
      <w:r>
        <w:rPr>
          <w:b/>
          <w:u w:val="single"/>
        </w:rPr>
        <w:t xml:space="preserve">704410</w:t>
      </w:r>
    </w:p>
    <w:p>
      <w:r>
        <w:t xml:space="preserve">@m_bostjan @MiroCerar @umobolnica Tuo miljardi ja Racman Jaka tekivät Sloveniasta terroristien suuren tukijan...</w:t>
      </w:r>
    </w:p>
    <w:p>
      <w:r>
        <w:rPr>
          <w:b/>
          <w:u w:val="single"/>
        </w:rPr>
        <w:t xml:space="preserve">704411</w:t>
      </w:r>
    </w:p>
    <w:p>
      <w:r>
        <w:t xml:space="preserve">Hunaja on varmasti luonnon kultainen lahja, jonka ahkerat mehiläiset tuovat meille, ja sillä on monia käyttötarkoituksia... https://t.co/tFEOnukBJX...</w:t>
      </w:r>
    </w:p>
    <w:p>
      <w:r>
        <w:rPr>
          <w:b/>
          <w:u w:val="single"/>
        </w:rPr>
        <w:t xml:space="preserve">704412</w:t>
      </w:r>
    </w:p>
    <w:p>
      <w:r>
        <w:t xml:space="preserve">@matej_cep Tämä on enemmänkin kuin vesi, jota juoksutetaan kuumien kivien päällä saunassa.</w:t>
      </w:r>
    </w:p>
    <w:p>
      <w:r>
        <w:rPr>
          <w:b/>
          <w:u w:val="single"/>
        </w:rPr>
        <w:t xml:space="preserve">704413</w:t>
      </w:r>
    </w:p>
    <w:p>
      <w:r>
        <w:t xml:space="preserve">Adrenaliini nousee ennen ensimmäistä EHF Cupin ottelua KPR Gwardia Opolea vastaan.</w:t>
        <w:br/>
        <w:br/>
        <w:t xml:space="preserve"> Mennään voittoon!!!!</w:t>
        <w:br/>
        <w:br/>
        <w:t xml:space="preserve"> Forza Kopeeeer!!!</w:t>
      </w:r>
    </w:p>
    <w:p>
      <w:r>
        <w:rPr>
          <w:b/>
          <w:u w:val="single"/>
        </w:rPr>
        <w:t xml:space="preserve">704414</w:t>
      </w:r>
    </w:p>
    <w:p>
      <w:r>
        <w:t xml:space="preserve">@24ur_com lantakasa... kuinka paljon Varpunen saa taas olla maksamatta veroja? https://t.co/ybGMtrzoMH</w:t>
      </w:r>
    </w:p>
    <w:p>
      <w:r>
        <w:rPr>
          <w:b/>
          <w:u w:val="single"/>
        </w:rPr>
        <w:t xml:space="preserve">704415</w:t>
      </w:r>
    </w:p>
    <w:p>
      <w:r>
        <w:t xml:space="preserve">@penzionist12 tiedätkö, että Slovenian oikeuslaitos on kärjessä tuomioiden määrässä asukasta kohden?...että se on pahempi kuin fasismi?</w:t>
      </w:r>
    </w:p>
    <w:p>
      <w:r>
        <w:rPr>
          <w:b/>
          <w:u w:val="single"/>
        </w:rPr>
        <w:t xml:space="preserve">704416</w:t>
      </w:r>
    </w:p>
    <w:p>
      <w:r>
        <w:t xml:space="preserve">Todellisuusohjelma nova 24 TV II:ssa. Desus-kongressi sekä Pivecin ja Erjavecin imeminen... https://t.co/zDKFKUnDhm...</w:t>
      </w:r>
    </w:p>
    <w:p>
      <w:r>
        <w:rPr>
          <w:b/>
          <w:u w:val="single"/>
        </w:rPr>
        <w:t xml:space="preserve">704417</w:t>
      </w:r>
    </w:p>
    <w:p>
      <w:r>
        <w:t xml:space="preserve">On hyvin vaikea myöntää sitä, mutta en kestä sitä, että mies leikkaa minut elävältä. En yksinkertaisesti tunne oloani kotoisaksi. #ForPredsodkeGre</w:t>
      </w:r>
    </w:p>
    <w:p>
      <w:r>
        <w:rPr>
          <w:b/>
          <w:u w:val="single"/>
        </w:rPr>
        <w:t xml:space="preserve">704418</w:t>
      </w:r>
    </w:p>
    <w:p>
      <w:r>
        <w:t xml:space="preserve">@IphigenieNoemi Minusta tuntuu aina kuin olisin lastentarhassa, kun jahtaan tuota alkoholikelloa. Mutta on helppo ostaa pullo viiniä, kun on jumissa, bemti.</w:t>
      </w:r>
    </w:p>
    <w:p>
      <w:r>
        <w:rPr>
          <w:b/>
          <w:u w:val="single"/>
        </w:rPr>
        <w:t xml:space="preserve">704419</w:t>
      </w:r>
    </w:p>
    <w:p>
      <w:r>
        <w:t xml:space="preserve">@pongiSLO minun IG isäni tarjoaa minulle jatkuvasti seurata häntä. ja olemme jossain NOPE!</w:t>
      </w:r>
    </w:p>
    <w:p>
      <w:r>
        <w:rPr>
          <w:b/>
          <w:u w:val="single"/>
        </w:rPr>
        <w:t xml:space="preserve">704420</w:t>
      </w:r>
    </w:p>
    <w:p>
      <w:r>
        <w:t xml:space="preserve">@KatarinaJenko Spipati- sinä vilahtaa jotain mitä äitisi aina sanoo ja hän on Steiermarkilainen 😀.</w:t>
      </w:r>
    </w:p>
    <w:p>
      <w:r>
        <w:rPr>
          <w:b/>
          <w:u w:val="single"/>
        </w:rPr>
        <w:t xml:space="preserve">704421</w:t>
      </w:r>
    </w:p>
    <w:p>
      <w:r>
        <w:t xml:space="preserve">typerä twitter. en voi lisätä kuvia. he eivät voi tehdä päivitystä ilman, että minun on vaihdettava selainta? luuserit. +yli 140 on perseestä.</w:t>
      </w:r>
    </w:p>
    <w:p>
      <w:r>
        <w:rPr>
          <w:b/>
          <w:u w:val="single"/>
        </w:rPr>
        <w:t xml:space="preserve">704422</w:t>
      </w:r>
    </w:p>
    <w:p>
      <w:r>
        <w:t xml:space="preserve">Vihreiden sanottiin ennen olevan kuin vesimeloni - ulkopuolelta vihreä, sisältä punainen. Čušin vihreiden sanotaan olevan sisältä mädäntyneitä. #vaalit2018</w:t>
      </w:r>
    </w:p>
    <w:p>
      <w:r>
        <w:rPr>
          <w:b/>
          <w:u w:val="single"/>
        </w:rPr>
        <w:t xml:space="preserve">704423</w:t>
      </w:r>
    </w:p>
    <w:p>
      <w:r>
        <w:t xml:space="preserve">@DKosterca @lucijausaj @cesenj Puutarhanhoitoon ja pienempiin paksuuksiin ok. Metsänhoitajille bensiinin taivas. Ainakin toistaiseksi...</w:t>
      </w:r>
    </w:p>
    <w:p>
      <w:r>
        <w:rPr>
          <w:b/>
          <w:u w:val="single"/>
        </w:rPr>
        <w:t xml:space="preserve">704424</w:t>
      </w:r>
    </w:p>
    <w:p>
      <w:r>
        <w:t xml:space="preserve">Paskiainen!</w:t>
        <w:br/>
        <w:t xml:space="preserve">Silti LDS:ltä</w:t>
        <w:br/>
        <w:t xml:space="preserve">kesti</w:t>
        <w:t xml:space="preserve">kokonainen vuosikymmen</w:t>
        <w:t xml:space="preserve">tulla</w:t>
        <w:br/>
        <w:t xml:space="preserve"> niin ylimieliseksi,</w:t>
        <w:br/>
        <w:t xml:space="preserve">kuin Mirko Cmerar</w:t>
        <w:br/>
        <w:t xml:space="preserve">ja pari vuotta</w:t>
        <w:br/>
        <w:t xml:space="preserve">eettisimmän mandaatin </w:t>
      </w:r>
    </w:p>
    <w:p>
      <w:r>
        <w:rPr>
          <w:b/>
          <w:u w:val="single"/>
        </w:rPr>
        <w:t xml:space="preserve">704425</w:t>
      </w:r>
    </w:p>
    <w:p>
      <w:r>
        <w:t xml:space="preserve">@Pertinacal @tomazlovse Kyllä ..jos hän on SD:n jäsen ..sinun pitäisi jo tietää, että tällaisille ihmisille ei tapahdu mitään...</w:t>
      </w:r>
    </w:p>
    <w:p>
      <w:r>
        <w:rPr>
          <w:b/>
          <w:u w:val="single"/>
        </w:rPr>
        <w:t xml:space="preserve">704426</w:t>
      </w:r>
    </w:p>
    <w:p>
      <w:r>
        <w:t xml:space="preserve">Tämä on toinen ongelma, sillä iWatch hälyttää, jos sykkeesi nousee, vaikka et ole aktiivinen. Adieu itsetyydytys. #jabukpresentation</w:t>
      </w:r>
    </w:p>
    <w:p>
      <w:r>
        <w:rPr>
          <w:b/>
          <w:u w:val="single"/>
        </w:rPr>
        <w:t xml:space="preserve">704427</w:t>
      </w:r>
    </w:p>
    <w:p>
      <w:r>
        <w:t xml:space="preserve">Serpentinšek sanoo: "Laitamme esityslistan pöydälle ja keskustelemme. Jos kannatamme, kannatamme, jos emme, emme kannata. Mitä nyt, kulta? Eikö niin????</w:t>
      </w:r>
    </w:p>
    <w:p>
      <w:r>
        <w:rPr>
          <w:b/>
          <w:u w:val="single"/>
        </w:rPr>
        <w:t xml:space="preserve">704428</w:t>
      </w:r>
    </w:p>
    <w:p>
      <w:r>
        <w:t xml:space="preserve">Luokkataistelu käydään aina hallitsijoiden ja alamaisten välillä. https://t.co/zwt2CHkjkK.</w:t>
      </w:r>
    </w:p>
    <w:p>
      <w:r>
        <w:rPr>
          <w:b/>
          <w:u w:val="single"/>
        </w:rPr>
        <w:t xml:space="preserve">704429</w:t>
      </w:r>
    </w:p>
    <w:p>
      <w:r>
        <w:t xml:space="preserve">#wehavenoadmainokset! Jopa 100! Majkemi! He eivät välitä! #EuroBasket2017 Gasolin kannoilla!</w:t>
      </w:r>
    </w:p>
    <w:p>
      <w:r>
        <w:rPr>
          <w:b/>
          <w:u w:val="single"/>
        </w:rPr>
        <w:t xml:space="preserve">704430</w:t>
      </w:r>
    </w:p>
    <w:p>
      <w:r>
        <w:t xml:space="preserve">Jankovićit tekevät parhaat liiketoimensa tuomioistuimissa. Miljoonia putoaa heidän tielleen ilman mainittavia kustannuksia.</w:t>
      </w:r>
    </w:p>
    <w:p>
      <w:r>
        <w:rPr>
          <w:b/>
          <w:u w:val="single"/>
        </w:rPr>
        <w:t xml:space="preserve">704431</w:t>
      </w:r>
    </w:p>
    <w:p>
      <w:r>
        <w:t xml:space="preserve">Katanec debytoi tappiolla #jalkapallo #jalkapallo #ligaprvakov - http://t.co/cOiSaTSl</w:t>
      </w:r>
    </w:p>
    <w:p>
      <w:r>
        <w:rPr>
          <w:b/>
          <w:u w:val="single"/>
        </w:rPr>
        <w:t xml:space="preserve">704432</w:t>
      </w:r>
    </w:p>
    <w:p>
      <w:r>
        <w:t xml:space="preserve">@APodobnik Voit löytää itsesi päivystyksestä, jossa heillä on usein banaaneja, kurkkuja ja porkkanoita irti 🤣.</w:t>
      </w:r>
    </w:p>
    <w:p>
      <w:r>
        <w:rPr>
          <w:b/>
          <w:u w:val="single"/>
        </w:rPr>
        <w:t xml:space="preserve">704433</w:t>
      </w:r>
    </w:p>
    <w:p>
      <w:r>
        <w:t xml:space="preserve">Bensiini on todella menettänyt järkensä. Myydään 2015 hankookin talvirenkaat?!?!?!?!  Ja mihin hintaan?</w:t>
      </w:r>
    </w:p>
    <w:p>
      <w:r>
        <w:rPr>
          <w:b/>
          <w:u w:val="single"/>
        </w:rPr>
        <w:t xml:space="preserve">704434</w:t>
      </w:r>
    </w:p>
    <w:p>
      <w:r>
        <w:t xml:space="preserve">Kello 12:30 lounastatte isoäitinne luona ja klo 14:00 poseeraatte valokuvassa. https://t.co/Ty6dJvMt46</w:t>
      </w:r>
    </w:p>
    <w:p>
      <w:r>
        <w:rPr>
          <w:b/>
          <w:u w:val="single"/>
        </w:rPr>
        <w:t xml:space="preserve">704435</w:t>
      </w:r>
    </w:p>
    <w:p>
      <w:r>
        <w:t xml:space="preserve">Kannatan...... miksi veronmaksajien pitäisi jatkaa heidän kusettamistaan...antakaa heidän mennä töihin ja antaa meille takaisin se, mitä he ovat varastaneet... https://t.co/zQQKaCTQTu.</w:t>
      </w:r>
    </w:p>
    <w:p>
      <w:r>
        <w:rPr>
          <w:b/>
          <w:u w:val="single"/>
        </w:rPr>
        <w:t xml:space="preserve">704436</w:t>
      </w:r>
    </w:p>
    <w:p>
      <w:r>
        <w:t xml:space="preserve">Minulla on outo kokemus AppleTV+:n kanssa, se heittää minut toistuvasti ulos ja toistonappi iskee... Khm?</w:t>
      </w:r>
    </w:p>
    <w:p>
      <w:r>
        <w:rPr>
          <w:b/>
          <w:u w:val="single"/>
        </w:rPr>
        <w:t xml:space="preserve">704437</w:t>
      </w:r>
    </w:p>
    <w:p>
      <w:r>
        <w:t xml:space="preserve">@karfjolca @jojoangel1311 @mojcav1 @Nova24TV Tänä iltapäivänä he panevat harmaan talouden yrittäjiä.</w:t>
      </w:r>
    </w:p>
    <w:p>
      <w:r>
        <w:rPr>
          <w:b/>
          <w:u w:val="single"/>
        </w:rPr>
        <w:t xml:space="preserve">704438</w:t>
      </w:r>
    </w:p>
    <w:p>
      <w:r>
        <w:t xml:space="preserve">@ZigaTurk Suurin osa rautaesiripusta on kaatunut. Jotkut Balkanilla kamppailevat edelleen pitääkseen oman osansa siitä kaatumatta.</w:t>
      </w:r>
    </w:p>
    <w:p>
      <w:r>
        <w:rPr>
          <w:b/>
          <w:u w:val="single"/>
        </w:rPr>
        <w:t xml:space="preserve">704439</w:t>
      </w:r>
    </w:p>
    <w:p>
      <w:r>
        <w:t xml:space="preserve">@zaposlitevnet onko mielestäsi OK kopioida ja julkaista työnantajien mainoksia omilla sivuilla ilman lupaa?</w:t>
      </w:r>
    </w:p>
    <w:p>
      <w:r>
        <w:rPr>
          <w:b/>
          <w:u w:val="single"/>
        </w:rPr>
        <w:t xml:space="preserve">704440</w:t>
      </w:r>
    </w:p>
    <w:p>
      <w:r>
        <w:t xml:space="preserve">@NortzDr @ijanko55 Sellainen pitää olla, jos haluaa imeä julkista rahaa!</w:t>
        <w:br/>
        <w:t xml:space="preserve"> Myydä sumun peittämiä latteuksia!</w:t>
        <w:br/>
        <w:t xml:space="preserve"> On aika ajaa ne pois kaukalosta!!!!</w:t>
      </w:r>
    </w:p>
    <w:p>
      <w:r>
        <w:rPr>
          <w:b/>
          <w:u w:val="single"/>
        </w:rPr>
        <w:t xml:space="preserve">704441</w:t>
      </w:r>
    </w:p>
    <w:p>
      <w:r>
        <w:t xml:space="preserve">@KatarinaDbr @_MegWhite_ Ei Fužinessa, jossa hänen kollegaansa pantiin.</w:t>
      </w:r>
    </w:p>
    <w:p>
      <w:r>
        <w:rPr>
          <w:b/>
          <w:u w:val="single"/>
        </w:rPr>
        <w:t xml:space="preserve">704442</w:t>
      </w:r>
    </w:p>
    <w:p>
      <w:r>
        <w:t xml:space="preserve">@xxx24241454 Mistä "Puntari Assembly" on kyse ?</w:t>
        <w:br/>
        <w:t xml:space="preserve"> Taas yksi "huijaus" vai mitä?</w:t>
      </w:r>
    </w:p>
    <w:p>
      <w:r>
        <w:rPr>
          <w:b/>
          <w:u w:val="single"/>
        </w:rPr>
        <w:t xml:space="preserve">704443</w:t>
      </w:r>
    </w:p>
    <w:p>
      <w:r>
        <w:t xml:space="preserve">Tämä voi olla toinen kruunu sille, että partisaanit eivät voittaneet. 🥴 https://t.co/YoQ05jlTKv</w:t>
      </w:r>
    </w:p>
    <w:p>
      <w:r>
        <w:rPr>
          <w:b/>
          <w:u w:val="single"/>
        </w:rPr>
        <w:t xml:space="preserve">704444</w:t>
      </w:r>
    </w:p>
    <w:p>
      <w:r>
        <w:t xml:space="preserve">@Bojana61654450 Olet köyhä, eikä sinulla ole varaa yli 70:een! sarkasmi</w:t>
      </w:r>
    </w:p>
    <w:p>
      <w:r>
        <w:rPr>
          <w:b/>
          <w:u w:val="single"/>
        </w:rPr>
        <w:t xml:space="preserve">704445</w:t>
      </w:r>
    </w:p>
    <w:p>
      <w:r>
        <w:t xml:space="preserve">@madpixel Tnx tästä. Teit päiväni paremmaksi. Keiju lähettää pienen kuoren :)</w:t>
      </w:r>
    </w:p>
    <w:p>
      <w:r>
        <w:rPr>
          <w:b/>
          <w:u w:val="single"/>
        </w:rPr>
        <w:t xml:space="preserve">704446</w:t>
      </w:r>
    </w:p>
    <w:p>
      <w:r>
        <w:t xml:space="preserve">@kricac @dolenand @BokiNachbar @GasperBergant @anzet Olette kamalia spoilerien lähettämisessä, joten teidät pitäisi joka tapauksessa jättää huomiotta.</w:t>
      </w:r>
    </w:p>
    <w:p>
      <w:r>
        <w:rPr>
          <w:b/>
          <w:u w:val="single"/>
        </w:rPr>
        <w:t xml:space="preserve">704447</w:t>
      </w:r>
    </w:p>
    <w:p>
      <w:r>
        <w:t xml:space="preserve">@petracj @lukavalas Eikö tämä järjestetä faksin vieressä olevassa baarissa? Minun aikanani se oli niin.</w:t>
      </w:r>
    </w:p>
    <w:p>
      <w:r>
        <w:rPr>
          <w:b/>
          <w:u w:val="single"/>
        </w:rPr>
        <w:t xml:space="preserve">704448</w:t>
      </w:r>
    </w:p>
    <w:p>
      <w:r>
        <w:t xml:space="preserve">@darkob Hänen silmänsä ovat vielä vaikeammin hahmotettavissa kuin hänen lausuntonsa.</w:t>
        <w:br/>
        <w:br/>
        <w:t xml:space="preserve"> Huono omatunto tämä...</w:t>
        <w:br/>
        <w:t xml:space="preserve"> 😏</w:t>
      </w:r>
    </w:p>
    <w:p>
      <w:r>
        <w:rPr>
          <w:b/>
          <w:u w:val="single"/>
        </w:rPr>
        <w:t xml:space="preserve">704449</w:t>
      </w:r>
    </w:p>
    <w:p>
      <w:r>
        <w:t xml:space="preserve">@Agathung @IrenaSirena @MazzoVanKlein @Plavalka Mutta eikö stadionilla ole niin kuuma? Jos siinä ei ole ilmastointia</w:t>
      </w:r>
    </w:p>
    <w:p>
      <w:r>
        <w:rPr>
          <w:b/>
          <w:u w:val="single"/>
        </w:rPr>
        <w:t xml:space="preserve">704450</w:t>
      </w:r>
    </w:p>
    <w:p>
      <w:r>
        <w:t xml:space="preserve">Näin käy, kun on vastuuttomia poliitikkoja ja aivopesty monikulttuurinen äänestäjäkunta. https://t.co/BXfUix9pdR</w:t>
      </w:r>
    </w:p>
    <w:p>
      <w:r>
        <w:rPr>
          <w:b/>
          <w:u w:val="single"/>
        </w:rPr>
        <w:t xml:space="preserve">704451</w:t>
      </w:r>
    </w:p>
    <w:p>
      <w:r>
        <w:t xml:space="preserve">@JernejPavlin Hei, jos te vannoutuneet fasistit voitte kulkea ilman kuonokoppaakin, me lyömme ne muutamat pakolaiset!  @vladaRS</w:t>
      </w:r>
    </w:p>
    <w:p>
      <w:r>
        <w:rPr>
          <w:b/>
          <w:u w:val="single"/>
        </w:rPr>
        <w:t xml:space="preserve">704452</w:t>
      </w:r>
    </w:p>
    <w:p>
      <w:r>
        <w:t xml:space="preserve">LIITTO EI OLE NIIN TÄRKEÄ, TÄRKEINTÄ ON MAHDOLLINEN VALEHTELU JA VALLAN VÄÄRINKÄYTTÖ SEKÄ PÖLLÖILY JA TURVALLISUUSRISKIT</w:t>
        <w:br/>
        <w:t xml:space="preserve">https://t.co/TBwCF7ogTl</w:t>
      </w:r>
    </w:p>
    <w:p>
      <w:r>
        <w:rPr>
          <w:b/>
          <w:u w:val="single"/>
        </w:rPr>
        <w:t xml:space="preserve">704453</w:t>
      </w:r>
    </w:p>
    <w:p>
      <w:r>
        <w:t xml:space="preserve">Uusi viikko, uusi tyyli kynsilakan ystäville: Mojito Ombre 😍 Katso koko video-opas täältä: https://t.co/OpLZwFfzvH</w:t>
      </w:r>
    </w:p>
    <w:p>
      <w:r>
        <w:rPr>
          <w:b/>
          <w:u w:val="single"/>
        </w:rPr>
        <w:t xml:space="preserve">704454</w:t>
      </w:r>
    </w:p>
    <w:p>
      <w:r>
        <w:t xml:space="preserve">@stanka_d Ne ovat helvetin puhtaita.</w:t>
        <w:br/>
        <w:t xml:space="preserve">https://t.co/63Qtut0GV1 https://t.co/XLXvjKzEum https://t.co/XLXvjKzEum</w:t>
      </w:r>
    </w:p>
    <w:p>
      <w:r>
        <w:rPr>
          <w:b/>
          <w:u w:val="single"/>
        </w:rPr>
        <w:t xml:space="preserve">704455</w:t>
      </w:r>
    </w:p>
    <w:p>
      <w:r>
        <w:t xml:space="preserve">Myyn pöytätietokoneita toimintakunnossa näppäimistöllä, hiirellä ja kaikilla kaapeleilla. Symboliseen hintaan</w:t>
      </w:r>
    </w:p>
    <w:p>
      <w:r>
        <w:rPr>
          <w:b/>
          <w:u w:val="single"/>
        </w:rPr>
        <w:t xml:space="preserve">704456</w:t>
      </w:r>
    </w:p>
    <w:p>
      <w:r>
        <w:t xml:space="preserve">Koska Black Friday -alennuksia ei ole saatavilla edes kiinteistökaupassa, en ostanut tänään yhtään mitään. Vielä kerran. #househunting</w:t>
      </w:r>
    </w:p>
    <w:p>
      <w:r>
        <w:rPr>
          <w:b/>
          <w:u w:val="single"/>
        </w:rPr>
        <w:t xml:space="preserve">704457</w:t>
      </w:r>
    </w:p>
    <w:p>
      <w:r>
        <w:t xml:space="preserve">[KUVAT] Outoa: Katso, miten auto upposi Bled-järvellä ja loukkasi turistia | Nova24TV https://t.co/EiWAnuvGGq</w:t>
      </w:r>
    </w:p>
    <w:p>
      <w:r>
        <w:rPr>
          <w:b/>
          <w:u w:val="single"/>
        </w:rPr>
        <w:t xml:space="preserve">704458</w:t>
      </w:r>
    </w:p>
    <w:p>
      <w:r>
        <w:t xml:space="preserve">AJANKOHTAINEN VAROITUS! AC LOGATEC VS VRHNIKI ONNETTOMUUS!!! Palomiehet, pelastuspalvelu, poliisi, DARS tulossa! Tee LIFELINE!</w:t>
      </w:r>
    </w:p>
    <w:p>
      <w:r>
        <w:rPr>
          <w:b/>
          <w:u w:val="single"/>
        </w:rPr>
        <w:t xml:space="preserve">704459</w:t>
      </w:r>
    </w:p>
    <w:p>
      <w:r>
        <w:t xml:space="preserve">@Primoz_Kovacic En tiedä, pese talon edessä olevat laatat tai pidä vähän hauskaa abrahama-bileissä.</w:t>
      </w:r>
    </w:p>
    <w:p>
      <w:r>
        <w:rPr>
          <w:b/>
          <w:u w:val="single"/>
        </w:rPr>
        <w:t xml:space="preserve">704460</w:t>
      </w:r>
    </w:p>
    <w:p>
      <w:r>
        <w:t xml:space="preserve">Kuka suostuisi tällaiseen lounaaseen?</w:t>
        <w:t xml:space="preserve">;)</w:t>
        <w:br/>
        <w:br/>
        <w:t xml:space="preserve">#gustpikasi https://t.co/t4CNqM551z</w:t>
      </w:r>
    </w:p>
    <w:p>
      <w:r>
        <w:rPr>
          <w:b/>
          <w:u w:val="single"/>
        </w:rPr>
        <w:t xml:space="preserve">704461</w:t>
      </w:r>
    </w:p>
    <w:p>
      <w:r>
        <w:t xml:space="preserve">Ei ihme, että koko terveyspalvelu on rappiotilassa, jos sitä johtavat huijarit 🤕😷 https://t.co/rNvpMMVk3r</w:t>
      </w:r>
    </w:p>
    <w:p>
      <w:r>
        <w:rPr>
          <w:b/>
          <w:u w:val="single"/>
        </w:rPr>
        <w:t xml:space="preserve">704462</w:t>
      </w:r>
    </w:p>
    <w:p>
      <w:r>
        <w:t xml:space="preserve">Difovc ...</w:t>
        <w:br/>
        <w:br/>
        <w:t xml:space="preserve"> Tunnistamista varten, kuten tiedekunnan Lajf https://t.co/o2IozgJZMC</w:t>
      </w:r>
    </w:p>
    <w:p>
      <w:r>
        <w:rPr>
          <w:b/>
          <w:u w:val="single"/>
        </w:rPr>
        <w:t xml:space="preserve">704463</w:t>
      </w:r>
    </w:p>
    <w:p>
      <w:r>
        <w:t xml:space="preserve">@BozidarBiscan @rtvslo Siellä oli luultavasti jopa sopimus ajan varastamisesta. hanzi TV on pitkään ollut ei kaikkien kansalaisten TV.  Vasemmalta ruutuun -</w:t>
      </w:r>
    </w:p>
    <w:p>
      <w:r>
        <w:rPr>
          <w:b/>
          <w:u w:val="single"/>
        </w:rPr>
        <w:t xml:space="preserve">704464</w:t>
      </w:r>
    </w:p>
    <w:p>
      <w:r>
        <w:t xml:space="preserve">@Onkraj_ @governmentRS He ratsastavat populistisella ponilla.</w:t>
        <w:t xml:space="preserve">Tietämättä tuttua sanontaa:</w:t>
        <w:br/>
        <w:br/>
        <w:t xml:space="preserve">Kaukana silmistä, kaukana sydämestä</w:t>
      </w:r>
    </w:p>
    <w:p>
      <w:r>
        <w:rPr>
          <w:b/>
          <w:u w:val="single"/>
        </w:rPr>
        <w:t xml:space="preserve">704465</w:t>
      </w:r>
    </w:p>
    <w:p>
      <w:r>
        <w:t xml:space="preserve">Googlen datakeskuksia pyörittää tekoäly https://t.co/P621iziaof</w:t>
      </w:r>
    </w:p>
    <w:p>
      <w:r>
        <w:rPr>
          <w:b/>
          <w:u w:val="single"/>
        </w:rPr>
        <w:t xml:space="preserve">704466</w:t>
      </w:r>
    </w:p>
    <w:p>
      <w:r>
        <w:t xml:space="preserve">Muulla tavoin ei voi selittää toisen rautatielinjan puolesta osoittamastaan kiihkoilusta ja mock-up-tarinastaan tunnetun Lebenin ekologista innokkuutta. https://t.co/tlmCQ15690</w:t>
      </w:r>
    </w:p>
    <w:p>
      <w:r>
        <w:rPr>
          <w:b/>
          <w:u w:val="single"/>
        </w:rPr>
        <w:t xml:space="preserve">704467</w:t>
      </w:r>
    </w:p>
    <w:p>
      <w:r>
        <w:t xml:space="preserve">Pommikoneet laskeutuvat Sentvidin lentokentälle Sticnan lähellä! ✈️✈️✈️🙏🙌 https://t.co/pprqTALuZB</w:t>
      </w:r>
    </w:p>
    <w:p>
      <w:r>
        <w:rPr>
          <w:b/>
          <w:u w:val="single"/>
        </w:rPr>
        <w:t xml:space="preserve">704468</w:t>
      </w:r>
    </w:p>
    <w:p>
      <w:r>
        <w:t xml:space="preserve">@dragnslyr_ds @peterjancic @KlemenMesarec Hyvä juliste. Ei persettä. Iskulauseen pitäisi olla: Ei käännetä selkäämme isänmaalle, vaan annetaan sille turpiin.</w:t>
      </w:r>
    </w:p>
    <w:p>
      <w:r>
        <w:rPr>
          <w:b/>
          <w:u w:val="single"/>
        </w:rPr>
        <w:t xml:space="preserve">704469</w:t>
      </w:r>
    </w:p>
    <w:p>
      <w:r>
        <w:t xml:space="preserve">Korenčanin pahamaineinen lihakauppa - väitetään leikkaavan ihmislihaa | Nova24TV https://t.co/AzAKxKVkct</w:t>
      </w:r>
    </w:p>
    <w:p>
      <w:r>
        <w:rPr>
          <w:b/>
          <w:u w:val="single"/>
        </w:rPr>
        <w:t xml:space="preserve">704470</w:t>
      </w:r>
    </w:p>
    <w:p>
      <w:r>
        <w:t xml:space="preserve">@PGantar @BojanPozar Mitä he ottivat? Ongelmana on, että poliisi ja syyttäjät eivät nosta syytteitä. Älkää räyhääkö ei.</w:t>
      </w:r>
    </w:p>
    <w:p>
      <w:r>
        <w:rPr>
          <w:b/>
          <w:u w:val="single"/>
        </w:rPr>
        <w:t xml:space="preserve">704471</w:t>
      </w:r>
    </w:p>
    <w:p>
      <w:r>
        <w:t xml:space="preserve">Mittayksikkö hermojen menettämiselle (yksilön tai ryhmän) kaikkea logiikkaa uhmaten: yksi Shkodran</w:t>
        <w:br/>
        <w:br/>
        <w:t xml:space="preserve">🤬</w:t>
      </w:r>
    </w:p>
    <w:p>
      <w:r>
        <w:rPr>
          <w:b/>
          <w:u w:val="single"/>
        </w:rPr>
        <w:t xml:space="preserve">704472</w:t>
      </w:r>
    </w:p>
    <w:p>
      <w:r>
        <w:t xml:space="preserve">@FranciKek Kuten kiinteistöjen kohdalla, vasemmisto voisi ehdottaa valtion puuttumista markkinoihin :)</w:t>
      </w:r>
    </w:p>
    <w:p>
      <w:r>
        <w:rPr>
          <w:b/>
          <w:u w:val="single"/>
        </w:rPr>
        <w:t xml:space="preserve">704473</w:t>
      </w:r>
    </w:p>
    <w:p>
      <w:r>
        <w:t xml:space="preserve">@barjanski @KatarinaJenko @IrenaSirena @TooBigEgo Kysy putkimiehiltä, mikä on yleisin syy putkien vuotamiseen :)</w:t>
      </w:r>
    </w:p>
    <w:p>
      <w:r>
        <w:rPr>
          <w:b/>
          <w:u w:val="single"/>
        </w:rPr>
        <w:t xml:space="preserve">704474</w:t>
      </w:r>
    </w:p>
    <w:p>
      <w:r>
        <w:t xml:space="preserve">Nyt lähden katsomaan, mitä luft skot sekoittavat tänään helikopterikentällä. En voi enää mennä ulos.</w:t>
      </w:r>
    </w:p>
    <w:p>
      <w:r>
        <w:rPr>
          <w:b/>
          <w:u w:val="single"/>
        </w:rPr>
        <w:t xml:space="preserve">704475</w:t>
      </w:r>
    </w:p>
    <w:p>
      <w:r>
        <w:t xml:space="preserve">Entä Erjavecia vastaan tehty interpellointi? Nyt sait hänet vihdoin köysiin! Mutta SDS on tässä tapauksessa kussut itseensä? https://t.co/sfJbrbAy3q</w:t>
      </w:r>
    </w:p>
    <w:p>
      <w:r>
        <w:rPr>
          <w:b/>
          <w:u w:val="single"/>
        </w:rPr>
        <w:t xml:space="preserve">704476</w:t>
      </w:r>
    </w:p>
    <w:p>
      <w:r>
        <w:t xml:space="preserve">@SSN_pr KOKO gorilla kääntyy haudassaan nähdessään tuollaiset imbesillit #StopNorce</w:t>
      </w:r>
    </w:p>
    <w:p>
      <w:r>
        <w:rPr>
          <w:b/>
          <w:u w:val="single"/>
        </w:rPr>
        <w:t xml:space="preserve">704477</w:t>
      </w:r>
    </w:p>
    <w:p>
      <w:r>
        <w:t xml:space="preserve">@Nova24TV @JJansaSDS Samalla tavalla kuin Pariisissa alkoi Khomeinin nousu valtaan!</w:t>
      </w:r>
    </w:p>
    <w:p>
      <w:r>
        <w:rPr>
          <w:b/>
          <w:u w:val="single"/>
        </w:rPr>
        <w:t xml:space="preserve">704478</w:t>
      </w:r>
    </w:p>
    <w:p>
      <w:r>
        <w:t xml:space="preserve">Mutta jos joku tietää, miten se tehdään, se on Alex. Viemäreistä radioaktiiviseen ruohoon ... https://t.co/PuGos4UCra...</w:t>
      </w:r>
    </w:p>
    <w:p>
      <w:r>
        <w:rPr>
          <w:b/>
          <w:u w:val="single"/>
        </w:rPr>
        <w:t xml:space="preserve">704479</w:t>
      </w:r>
    </w:p>
    <w:p>
      <w:r>
        <w:t xml:space="preserve">@JJansaSDS @FrancBreznikSDS @strankaSD Tätä voisi kutsua hiljaiseksi slamiksi. Hiljaisia, koska ortodoksiset tiedotusvälineet ovat hiljaa ...</w:t>
      </w:r>
    </w:p>
    <w:p>
      <w:r>
        <w:rPr>
          <w:b/>
          <w:u w:val="single"/>
        </w:rPr>
        <w:t xml:space="preserve">704480</w:t>
      </w:r>
    </w:p>
    <w:p>
      <w:r>
        <w:t xml:space="preserve">@illegall_blonde Hei, jos varastan ja he saavat minut kiinni, voinko sanoa, että se on promomateriaalia varten crto bändien kesken?</w:t>
      </w:r>
    </w:p>
    <w:p>
      <w:r>
        <w:rPr>
          <w:b/>
          <w:u w:val="single"/>
        </w:rPr>
        <w:t xml:space="preserve">704481</w:t>
      </w:r>
    </w:p>
    <w:p>
      <w:r>
        <w:t xml:space="preserve">Toivon, että pian maa nauraa heille ja ravistelee heitä... karma... https://t.co/EmhODX2bjL...</w:t>
      </w:r>
    </w:p>
    <w:p>
      <w:r>
        <w:rPr>
          <w:b/>
          <w:u w:val="single"/>
        </w:rPr>
        <w:t xml:space="preserve">704482</w:t>
      </w:r>
    </w:p>
    <w:p>
      <w:r>
        <w:t xml:space="preserve">STAkrog: Ympäristölainsäädäntöä ei vieläkään tunneta hyvin yritysten keskuudessa https://t.co/JRSIMBRITd</w:t>
      </w:r>
    </w:p>
    <w:p>
      <w:r>
        <w:rPr>
          <w:b/>
          <w:u w:val="single"/>
        </w:rPr>
        <w:t xml:space="preserve">704483</w:t>
      </w:r>
    </w:p>
    <w:p>
      <w:r>
        <w:t xml:space="preserve">@sodnik @peterjancic Epäilen sitä. Toimintasi muistuttaa enemmän Hammasta. Kun vittuilet lehdistön säännöille</w:t>
      </w:r>
    </w:p>
    <w:p>
      <w:r>
        <w:rPr>
          <w:b/>
          <w:u w:val="single"/>
        </w:rPr>
        <w:t xml:space="preserve">704484</w:t>
      </w:r>
    </w:p>
    <w:p>
      <w:r>
        <w:t xml:space="preserve">En voi valittaa maanantaista. Koska on tiistai. Ja @Val202 ja @andrejkaroli kuuntelevat, että taitaa olla keskiviikko. Se on näet vankka loppu.</w:t>
      </w:r>
    </w:p>
    <w:p>
      <w:r>
        <w:rPr>
          <w:b/>
          <w:u w:val="single"/>
        </w:rPr>
        <w:t xml:space="preserve">704485</w:t>
      </w:r>
    </w:p>
    <w:p>
      <w:r>
        <w:t xml:space="preserve">Ja kupongit bensiinin ja iltasähkön alennuksella https://t.co/HUT4TPcSsD.</w:t>
      </w:r>
    </w:p>
    <w:p>
      <w:r>
        <w:rPr>
          <w:b/>
          <w:u w:val="single"/>
        </w:rPr>
        <w:t xml:space="preserve">704486</w:t>
      </w:r>
    </w:p>
    <w:p>
      <w:r>
        <w:t xml:space="preserve">Exoskeleton auttaa potilaita korjaamaan vaurioituneita hermoyhteyksiä https://t.co/Be56RdsASt</w:t>
      </w:r>
    </w:p>
    <w:p>
      <w:r>
        <w:rPr>
          <w:b/>
          <w:u w:val="single"/>
        </w:rPr>
        <w:t xml:space="preserve">704487</w:t>
      </w:r>
    </w:p>
    <w:p>
      <w:r>
        <w:t xml:space="preserve">Uusi naapuri korttelissa.</w:t>
        <w:br/>
        <w:t xml:space="preserve"> "Hei, Rooster. Ei hätää, teen vain iltapäivävuoroja, en herätä sinua."</w:t>
      </w:r>
    </w:p>
    <w:p>
      <w:r>
        <w:rPr>
          <w:b/>
          <w:u w:val="single"/>
        </w:rPr>
        <w:t xml:space="preserve">704488</w:t>
      </w:r>
    </w:p>
    <w:p>
      <w:r>
        <w:t xml:space="preserve">@ANJABAHZIBERT Zidane ja hänen kaltaisensa pitäisi poistaa mediasta, eli sensuroida.</w:t>
      </w:r>
    </w:p>
    <w:p>
      <w:r>
        <w:rPr>
          <w:b/>
          <w:u w:val="single"/>
        </w:rPr>
        <w:t xml:space="preserve">704489</w:t>
      </w:r>
    </w:p>
    <w:p>
      <w:r>
        <w:t xml:space="preserve">@Alex4Aleksandra MB on monella tapaa LJ:n oppositio, mutta tämä pormestarista on jo nähty. Sumu tykkää mennä troijalaisten yli.</w:t>
      </w:r>
    </w:p>
    <w:p>
      <w:r>
        <w:rPr>
          <w:b/>
          <w:u w:val="single"/>
        </w:rPr>
        <w:t xml:space="preserve">704490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704491</w:t>
      </w:r>
    </w:p>
    <w:p>
      <w:r>
        <w:t xml:space="preserve">Kun se on #tuskainen tulonlähde. Emme tarvitse tällaista sairausvakuutusjärjestelmää. #US #HIV https://t.co/oKaslrl4WG</w:t>
      </w:r>
    </w:p>
    <w:p>
      <w:r>
        <w:rPr>
          <w:b/>
          <w:u w:val="single"/>
        </w:rPr>
        <w:t xml:space="preserve">704492</w:t>
      </w:r>
    </w:p>
    <w:p>
      <w:r>
        <w:t xml:space="preserve">@vecer Järkyttävää! Eksklusiivinen! Live!... Miten teet. Sinun täytyy olla mulkku. Tämä on ollut jo kahden päivän ajan Mariborin suurin ja ainoa ongelma😐.</w:t>
      </w:r>
    </w:p>
    <w:p>
      <w:r>
        <w:rPr>
          <w:b/>
          <w:u w:val="single"/>
        </w:rPr>
        <w:t xml:space="preserve">704493</w:t>
      </w:r>
    </w:p>
    <w:p>
      <w:r>
        <w:t xml:space="preserve">Saiko hän tietää Venezuelassa tapahtuneista Ustashan "tempauksista"? He tietävät siellä kaiken!!! Ja ilmeisesti huumeet ovat ilmaisia, jos olet kommunisti. https://t.co/CJDfaWZgTi.</w:t>
      </w:r>
    </w:p>
    <w:p>
      <w:r>
        <w:rPr>
          <w:b/>
          <w:u w:val="single"/>
        </w:rPr>
        <w:t xml:space="preserve">704494</w:t>
      </w:r>
    </w:p>
    <w:p>
      <w:r>
        <w:t xml:space="preserve">@SvobodaBlog @JJansaSDS Se on vasikalle, se on myös kansalle,koska heidät palkitaan jatkuvasti vaaleissa</w:t>
        <w:br/>
        <w:t xml:space="preserve">#cakamnanovnateg</w:t>
      </w:r>
    </w:p>
    <w:p>
      <w:r>
        <w:rPr>
          <w:b/>
          <w:u w:val="single"/>
        </w:rPr>
        <w:t xml:space="preserve">704495</w:t>
      </w:r>
    </w:p>
    <w:p>
      <w:r>
        <w:t xml:space="preserve">@AnamarijaN0vak @JJansaSDS @StrankaLMS @sarecmarjan @ZidanDejan @StrankaLMS voit laittaa toisen munan paskaan, eikä siitä tule kakkua.</w:t>
      </w:r>
    </w:p>
    <w:p>
      <w:r>
        <w:rPr>
          <w:b/>
          <w:u w:val="single"/>
        </w:rPr>
        <w:t xml:space="preserve">704496</w:t>
      </w:r>
    </w:p>
    <w:p>
      <w:r>
        <w:t xml:space="preserve">19-vuotias syyrialainen mies on pidätetty Saksassa epäiltynä terrori-iskun suunnittelusta</w:t>
        <w:br/>
        <w:t xml:space="preserve">https://t.co/mXFiV0uO1N https://t.co/3TL5B5juxl</w:t>
      </w:r>
    </w:p>
    <w:p>
      <w:r>
        <w:rPr>
          <w:b/>
          <w:u w:val="single"/>
        </w:rPr>
        <w:t xml:space="preserve">704497</w:t>
      </w:r>
    </w:p>
    <w:p>
      <w:r>
        <w:t xml:space="preserve">Varmistaaksesi, ettei talossa ole dolcajtia, sinun on varastettava yksi pannukakku, kun se on vielä paistumassa. https://t.co/H4gPkaVuxj</w:t>
      </w:r>
    </w:p>
    <w:p>
      <w:r>
        <w:rPr>
          <w:b/>
          <w:u w:val="single"/>
        </w:rPr>
        <w:t xml:space="preserve">704498</w:t>
      </w:r>
    </w:p>
    <w:p>
      <w:r>
        <w:t xml:space="preserve">@steinbuch @BojanPozar Luultavasti hävisi jonkun typerän vedon ja joutuu nyt edistämään typerää lakia ..????? ...</w:t>
      </w:r>
    </w:p>
    <w:p>
      <w:r>
        <w:rPr>
          <w:b/>
          <w:u w:val="single"/>
        </w:rPr>
        <w:t xml:space="preserve">704499</w:t>
      </w:r>
    </w:p>
    <w:p>
      <w:r>
        <w:t xml:space="preserve">@drVinkoGorenak Hän on vetäytynyt tai eristäytynyt tiedotusvälineistä. En tiedä mitä se tarkoittaa naiselle, tiedän mitä se tarkoittaa miehelle 😁 minulle tw on laki.</w:t>
      </w:r>
    </w:p>
    <w:p>
      <w:r>
        <w:rPr>
          <w:b/>
          <w:u w:val="single"/>
        </w:rPr>
        <w:t xml:space="preserve">704500</w:t>
      </w:r>
    </w:p>
    <w:p>
      <w:r>
        <w:t xml:space="preserve">@jelka_godec @JanjaSl Häpeä @JanjaSl, näet kuinka paljon hän seuraa DZ RS: n työtä... ja mitä hölynpölyä hän kirjoittaa....</w:t>
      </w:r>
    </w:p>
    <w:p>
      <w:r>
        <w:rPr>
          <w:b/>
          <w:u w:val="single"/>
        </w:rPr>
        <w:t xml:space="preserve">704501</w:t>
      </w:r>
    </w:p>
    <w:p>
      <w:r>
        <w:t xml:space="preserve">EI niin hauskaa - Fact Detectors on RTV Slovenia https://t.co/WOkH2vUQMl via @insloveniaonly.</w:t>
      </w:r>
    </w:p>
    <w:p>
      <w:r>
        <w:rPr>
          <w:b/>
          <w:u w:val="single"/>
        </w:rPr>
        <w:t xml:space="preserve">704502</w:t>
      </w:r>
    </w:p>
    <w:p>
      <w:r>
        <w:t xml:space="preserve">Vaalit, futsal, futsal, futsal, vaalit, valittaminen, valittaminen, valittaminen ... Anna @t_celestina vähän härkäspeksejä, tai jotain :)</w:t>
      </w:r>
    </w:p>
    <w:p>
      <w:r>
        <w:rPr>
          <w:b/>
          <w:u w:val="single"/>
        </w:rPr>
        <w:t xml:space="preserve">704503</w:t>
      </w:r>
    </w:p>
    <w:p>
      <w:r>
        <w:t xml:space="preserve">@zasledovalec70 Me olemme poliitikkoja, kun heitämme pellet, pelkurit ja myyjät pois vallasta!</w:t>
      </w:r>
    </w:p>
    <w:p>
      <w:r>
        <w:rPr>
          <w:b/>
          <w:u w:val="single"/>
        </w:rPr>
        <w:t xml:space="preserve">704504</w:t>
      </w:r>
    </w:p>
    <w:p>
      <w:r>
        <w:t xml:space="preserve">Miten keittää pastaa, jotta se olisi todella maukasta? Lue :) https://t.co/U4XO4Bsthn</w:t>
      </w:r>
    </w:p>
    <w:p>
      <w:r>
        <w:rPr>
          <w:b/>
          <w:u w:val="single"/>
        </w:rPr>
        <w:t xml:space="preserve">704505</w:t>
      </w:r>
    </w:p>
    <w:p>
      <w:r>
        <w:t xml:space="preserve">Yhdysvaltain kongressikirjasto arkistoi twiitit. Mukaan lukien ripuli ja palanut aamiainen, he lisäävät.</w:t>
      </w:r>
    </w:p>
    <w:p>
      <w:r>
        <w:rPr>
          <w:b/>
          <w:u w:val="single"/>
        </w:rPr>
        <w:t xml:space="preserve">704506</w:t>
      </w:r>
    </w:p>
    <w:p>
      <w:r>
        <w:t xml:space="preserve">Ymmärrän kyllä BMW-parkaa, mutta muissa autoissa on puristimet, joten käyttäkää niitä! :) #liikenne #turvallisuus https://t.co/vTeQdMRAD3</w:t>
      </w:r>
    </w:p>
    <w:p>
      <w:r>
        <w:rPr>
          <w:b/>
          <w:u w:val="single"/>
        </w:rPr>
        <w:t xml:space="preserve">704507</w:t>
      </w:r>
    </w:p>
    <w:p>
      <w:r>
        <w:t xml:space="preserve">@AntonZmavc @perisic_sasa @1nekorektna @vladaRS Kenellä ei ole, me otamme pois.</w:t>
      </w:r>
    </w:p>
    <w:p>
      <w:r>
        <w:rPr>
          <w:b/>
          <w:u w:val="single"/>
        </w:rPr>
        <w:t xml:space="preserve">704508</w:t>
      </w:r>
    </w:p>
    <w:p>
      <w:r>
        <w:t xml:space="preserve">@GregaBorinc @bostjanperne @cikibucka Janković ei ole kakkosluokkaa, muuten hän olisi jo telkien takana!!!!</w:t>
      </w:r>
    </w:p>
    <w:p>
      <w:r>
        <w:rPr>
          <w:b/>
          <w:u w:val="single"/>
        </w:rPr>
        <w:t xml:space="preserve">704509</w:t>
      </w:r>
    </w:p>
    <w:p>
      <w:r>
        <w:t xml:space="preserve">Pelaan juuri nyt Ski Jump Mania Penguinsia. Liity ja yritä voittaa minut! https://t.co/vkZB4KEiZN</w:t>
      </w:r>
    </w:p>
    <w:p>
      <w:r>
        <w:rPr>
          <w:b/>
          <w:u w:val="single"/>
        </w:rPr>
        <w:t xml:space="preserve">704510</w:t>
      </w:r>
    </w:p>
    <w:p>
      <w:r>
        <w:t xml:space="preserve">#Megapixel #valokuvakamerat #MEGABITE verkkokaupassa - tietokoneet ja tietokonetarvikkeet. Nopea toimitus. https://t.co/Casq90Ueep</w:t>
      </w:r>
    </w:p>
    <w:p>
      <w:r>
        <w:rPr>
          <w:b/>
          <w:u w:val="single"/>
        </w:rPr>
        <w:t xml:space="preserve">704511</w:t>
      </w:r>
    </w:p>
    <w:p>
      <w:r>
        <w:t xml:space="preserve">@lucijausaj Makarovička ja muu roskaväki, näyttää olevan ylpeä punatähtiperinnöstään!!! https://t.co/Jzf4jeyXU8</w:t>
      </w:r>
    </w:p>
    <w:p>
      <w:r>
        <w:rPr>
          <w:b/>
          <w:u w:val="single"/>
        </w:rPr>
        <w:t xml:space="preserve">704512</w:t>
      </w:r>
    </w:p>
    <w:p>
      <w:r>
        <w:t xml:space="preserve">Vihdoinkin löytyi paikka, jossa on slovenialaisia viinejä 🇧🇪. Bravo Radgona, Janzevec myy 6,5 eurolla :))) @JasaLorencic, nic spricerja 0,9:llä :))</w:t>
      </w:r>
    </w:p>
    <w:p>
      <w:r>
        <w:rPr>
          <w:b/>
          <w:u w:val="single"/>
        </w:rPr>
        <w:t xml:space="preserve">704513</w:t>
      </w:r>
    </w:p>
    <w:p>
      <w:r>
        <w:t xml:space="preserve">@ellasellamaana @JsSmRenton Yritin voittaa pelkoni kukkuloita ja korkeuksia kohtaan, yritin rakastaa niitä, mutta jotenkin... Täältä tulee pieni kukkula kuin Hom.</w:t>
      </w:r>
    </w:p>
    <w:p>
      <w:r>
        <w:rPr>
          <w:b/>
          <w:u w:val="single"/>
        </w:rPr>
        <w:t xml:space="preserve">704514</w:t>
      </w:r>
    </w:p>
    <w:p>
      <w:r>
        <w:t xml:space="preserve">@meteoriterain Vain Jumalan nimeen.. ja että aseet ovat tyhjiä.....🤷♂️.</w:t>
      </w:r>
    </w:p>
    <w:p>
      <w:r>
        <w:rPr>
          <w:b/>
          <w:u w:val="single"/>
        </w:rPr>
        <w:t xml:space="preserve">704515</w:t>
      </w:r>
    </w:p>
    <w:p>
      <w:r>
        <w:t xml:space="preserve">Kyllä, todellakin, rakas (mutta loukkaantunut) virkamies, savukkeiden vähittäismyynnissä voidaan tehdä paljon rahaa.</w:t>
      </w:r>
    </w:p>
    <w:p>
      <w:r>
        <w:rPr>
          <w:b/>
          <w:u w:val="single"/>
        </w:rPr>
        <w:t xml:space="preserve">704516</w:t>
      </w:r>
    </w:p>
    <w:p>
      <w:r>
        <w:t xml:space="preserve">Venäjän suurlähettilään tuki Erjavecille ei tietenkään ole kiistanalaista. Mutta se on hieno todiste siitä, että Kahel nuoleskelee häpeilemättä Venäjän persettä.</w:t>
      </w:r>
    </w:p>
    <w:p>
      <w:r>
        <w:rPr>
          <w:b/>
          <w:u w:val="single"/>
        </w:rPr>
        <w:t xml:space="preserve">704517</w:t>
      </w:r>
    </w:p>
    <w:p>
      <w:r>
        <w:t xml:space="preserve">Cerar: Olin yllättynyt Mramorin vastaisesta purkauksesta. Kyse oli manipuloinnista ja keksimisestä, taipumuksellisuudesta ja hallituksen mustamaalaamisesta.</w:t>
      </w:r>
    </w:p>
    <w:p>
      <w:r>
        <w:rPr>
          <w:b/>
          <w:u w:val="single"/>
        </w:rPr>
        <w:t xml:space="preserve">704518</w:t>
      </w:r>
    </w:p>
    <w:p>
      <w:r>
        <w:t xml:space="preserve">@lucijausaj @biscanbozidar @Delo @vinkovasle1 Selvästi tov. Hanžek tutkintalautakunnan puheenjohtajana taputtaa näille dementoituneille tiedotusvälineille!?</w:t>
      </w:r>
    </w:p>
    <w:p>
      <w:r>
        <w:rPr>
          <w:b/>
          <w:u w:val="single"/>
        </w:rPr>
        <w:t xml:space="preserve">704519</w:t>
      </w:r>
    </w:p>
    <w:p>
      <w:r>
        <w:t xml:space="preserve">@Pika_So He vain vilkuttavat minulle tarkastuspisteellä. Mutta se on totta, että he katsovat gakamionareita hieman eri tavalla kuin pkw</w:t>
      </w:r>
    </w:p>
    <w:p>
      <w:r>
        <w:rPr>
          <w:b/>
          <w:u w:val="single"/>
        </w:rPr>
        <w:t xml:space="preserve">704520</w:t>
      </w:r>
    </w:p>
    <w:p>
      <w:r>
        <w:t xml:space="preserve">@MiranStajerc @Urskitka Sitten on taas reippaat säröt poissa, kun Fertig kuntoutetaan 💪🏼😊</w:t>
      </w:r>
    </w:p>
    <w:p>
      <w:r>
        <w:rPr>
          <w:b/>
          <w:u w:val="single"/>
        </w:rPr>
        <w:t xml:space="preserve">704521</w:t>
      </w:r>
    </w:p>
    <w:p>
      <w:r>
        <w:t xml:space="preserve">Eilen olin tietokoneella koko päivän ilman verkkoa, koska en pystynyt venyttämään puoli metriä kaapelin kytkemiseksi uudelleen.</w:t>
      </w:r>
    </w:p>
    <w:p>
      <w:r>
        <w:rPr>
          <w:b/>
          <w:u w:val="single"/>
        </w:rPr>
        <w:t xml:space="preserve">704522</w:t>
      </w:r>
    </w:p>
    <w:p>
      <w:r>
        <w:t xml:space="preserve">@LazarjevPolzek Stupid kveščn: kuivataanko salaatti ensin? Koska minä teen: pese-leikkaa ja kostuta kulhossa.</w:t>
      </w:r>
    </w:p>
    <w:p>
      <w:r>
        <w:rPr>
          <w:b/>
          <w:u w:val="single"/>
        </w:rPr>
        <w:t xml:space="preserve">704523</w:t>
      </w:r>
    </w:p>
    <w:p>
      <w:r>
        <w:t xml:space="preserve">@KatarinaUrankar NSi on menettänyt kompassinsa, he valittavat taas siitä, mitä muut tekevät heille...ilman linkkiä ...valitettavasti...Peterletin koulu...</w:t>
      </w:r>
    </w:p>
    <w:p>
      <w:r>
        <w:rPr>
          <w:b/>
          <w:u w:val="single"/>
        </w:rPr>
        <w:t xml:space="preserve">704524</w:t>
      </w:r>
    </w:p>
    <w:p>
      <w:r>
        <w:t xml:space="preserve">@KilgoreSH5 @dreychee @p2035e @zaslovenijo2 😂 Ei edes psykiatriassa.</w:t>
      </w:r>
    </w:p>
    <w:p>
      <w:r>
        <w:rPr>
          <w:b/>
          <w:u w:val="single"/>
        </w:rPr>
        <w:t xml:space="preserve">704525</w:t>
      </w:r>
    </w:p>
    <w:p>
      <w:r>
        <w:t xml:space="preserve">@SmiljanPurger Dežman osoittaa, että hän on omiensa yläpuolella, mistä on osoituksena valtava määrä laiminlyötyjä partisaanihautoja.</w:t>
      </w:r>
    </w:p>
    <w:p>
      <w:r>
        <w:rPr>
          <w:b/>
          <w:u w:val="single"/>
        </w:rPr>
        <w:t xml:space="preserve">704526</w:t>
      </w:r>
    </w:p>
    <w:p>
      <w:r>
        <w:t xml:space="preserve">@_MegWhite_ Voi sitä jännitystä, kun näkee Välimeren kaupungin vilkkaan sykkeen. Yksi panin ei tee kesää. ;) #mortorio</w:t>
      </w:r>
    </w:p>
    <w:p>
      <w:r>
        <w:rPr>
          <w:b/>
          <w:u w:val="single"/>
        </w:rPr>
        <w:t xml:space="preserve">704527</w:t>
      </w:r>
    </w:p>
    <w:p>
      <w:r>
        <w:t xml:space="preserve">@MATJADRAKSLER @slavko4169323232 Älä taas esitä minulle näitä titolaisia lausuntoja. Mieleeni tulee heti se vanha pedofiili.</w:t>
      </w:r>
    </w:p>
    <w:p>
      <w:r>
        <w:rPr>
          <w:b/>
          <w:u w:val="single"/>
        </w:rPr>
        <w:t xml:space="preserve">704528</w:t>
      </w:r>
    </w:p>
    <w:p>
      <w:r>
        <w:t xml:space="preserve">Hän todella sanoi itselleen, että hän oli "loukkaantunut"...</w:t>
        <w:br/>
        <w:t xml:space="preserve"> Anteeksi, se on puoliksi ohi -D:))))</w:t>
        <w:br/>
        <w:t xml:space="preserve"> #affected https://t.co/cJwOXQ7etl</w:t>
      </w:r>
    </w:p>
    <w:p>
      <w:r>
        <w:rPr>
          <w:b/>
          <w:u w:val="single"/>
        </w:rPr>
        <w:t xml:space="preserve">704529</w:t>
      </w:r>
    </w:p>
    <w:p>
      <w:r>
        <w:t xml:space="preserve">@Johnny91667311 @jelka_godec @vladaRS Kommunistit ovat hallinneet meitä 22 vuotta itsenäisyyden jälkeen.</w:t>
      </w:r>
    </w:p>
    <w:p>
      <w:r>
        <w:rPr>
          <w:b/>
          <w:u w:val="single"/>
        </w:rPr>
        <w:t xml:space="preserve">704530</w:t>
      </w:r>
    </w:p>
    <w:p>
      <w:r>
        <w:t xml:space="preserve">Olet sinnikäs. Mutta varmasti tiedät, että olet menossa väärään suuntaan. https://t.co/DzsiKiwfpq.</w:t>
      </w:r>
    </w:p>
    <w:p>
      <w:r>
        <w:rPr>
          <w:b/>
          <w:u w:val="single"/>
        </w:rPr>
        <w:t xml:space="preserve">704531</w:t>
      </w:r>
    </w:p>
    <w:p>
      <w:r>
        <w:t xml:space="preserve">Ymmärrän kyllä, että ruotsalaiset luovuttavat ja sulkevat TV3:n, mutta se on silti hauskaa, koska sillä oli parempaa sisältöä kuin kaikilla kaupallisilla ohjelmilla.</w:t>
      </w:r>
    </w:p>
    <w:p>
      <w:r>
        <w:rPr>
          <w:b/>
          <w:u w:val="single"/>
        </w:rPr>
        <w:t xml:space="preserve">704532</w:t>
      </w:r>
    </w:p>
    <w:p>
      <w:r>
        <w:t xml:space="preserve">@DidiGator321 Teknologia ja maailma pyörivät, mutta Serpentinskyn vuotavassa reiässä pyörimme takaperin. Jugonostalgikot ovat riemuissaan.</w:t>
      </w:r>
    </w:p>
    <w:p>
      <w:r>
        <w:rPr>
          <w:b/>
          <w:u w:val="single"/>
        </w:rPr>
        <w:t xml:space="preserve">704533</w:t>
      </w:r>
    </w:p>
    <w:p>
      <w:r>
        <w:t xml:space="preserve">Micorosoft on pysäyttänyt joitakin Meltdown-korjauksia tietokoneissa, joissa on tietyt AMD:n prosessorit: https://t.co/WA3DtzjXhe</w:t>
      </w:r>
    </w:p>
    <w:p>
      <w:r>
        <w:rPr>
          <w:b/>
          <w:u w:val="single"/>
        </w:rPr>
        <w:t xml:space="preserve">704534</w:t>
      </w:r>
    </w:p>
    <w:p>
      <w:r>
        <w:t xml:space="preserve">Ainutlaatuinen jacquard-laukku, jossa on ketju ja metallisuljenta. #laukku #käsintehty #laukku #yksityinen https://t.co/pfX5xiuah0</w:t>
      </w:r>
    </w:p>
    <w:p>
      <w:r>
        <w:rPr>
          <w:b/>
          <w:u w:val="single"/>
        </w:rPr>
        <w:t xml:space="preserve">704535</w:t>
      </w:r>
    </w:p>
    <w:p>
      <w:r>
        <w:t xml:space="preserve">@andrej_kmetic Hänellä on ainakin yksi PV:n tarvittavista pätevyyksistä: hän osaa pelleillä, mutta muut maksavat.</w:t>
      </w:r>
    </w:p>
    <w:p>
      <w:r>
        <w:rPr>
          <w:b/>
          <w:u w:val="single"/>
        </w:rPr>
        <w:t xml:space="preserve">704536</w:t>
      </w:r>
    </w:p>
    <w:p>
      <w:r>
        <w:t xml:space="preserve">@dreychee Ota veljesi mukaan. Tomlaa varten. Tomlissa työskentelevä busan huolehtii sinusta.</w:t>
      </w:r>
    </w:p>
    <w:p>
      <w:r>
        <w:rPr>
          <w:b/>
          <w:u w:val="single"/>
        </w:rPr>
        <w:t xml:space="preserve">704537</w:t>
      </w:r>
    </w:p>
    <w:p>
      <w:r>
        <w:t xml:space="preserve">@davorvrban Pussy... Kampaajan kalu kuoli puhtaana...</w:t>
        <w:br/>
        <w:t xml:space="preserve"> Molemmat Janet ovat laittaneet hänet shuh....</w:t>
        <w:br/>
        <w:t xml:space="preserve"> Ei onnistu</w:t>
      </w:r>
    </w:p>
    <w:p>
      <w:r>
        <w:rPr>
          <w:b/>
          <w:u w:val="single"/>
        </w:rPr>
        <w:t xml:space="preserve">704538</w:t>
      </w:r>
    </w:p>
    <w:p>
      <w:r>
        <w:t xml:space="preserve">Sinä tiedät sen, etkö vain? Puolentoista tunnin kuluttua veri virtaa: annamme sitä erityisessä kampanjassa http://t.co/yRqWQcj9 #TRS #BodiBloodDonor</w:t>
      </w:r>
    </w:p>
    <w:p>
      <w:r>
        <w:rPr>
          <w:b/>
          <w:u w:val="single"/>
        </w:rPr>
        <w:t xml:space="preserve">704539</w:t>
      </w:r>
    </w:p>
    <w:p>
      <w:r>
        <w:t xml:space="preserve">@Tevilevi @MatjaNemec @Mladiforum Että olet Taistelijaliiton keulakuva, koska olet aina epäilysten alla ja ammut joka päivä, hölynpölyä.</w:t>
      </w:r>
    </w:p>
    <w:p>
      <w:r>
        <w:rPr>
          <w:b/>
          <w:u w:val="single"/>
        </w:rPr>
        <w:t xml:space="preserve">704540</w:t>
      </w:r>
    </w:p>
    <w:p>
      <w:r>
        <w:t xml:space="preserve">@BojanPozar @MiroCerar @StrankaSMC Mikä limainen suupala punaiselle juurakolle!</w:t>
      </w:r>
    </w:p>
    <w:p>
      <w:r>
        <w:rPr>
          <w:b/>
          <w:u w:val="single"/>
        </w:rPr>
        <w:t xml:space="preserve">704541</w:t>
      </w:r>
    </w:p>
    <w:p>
      <w:r>
        <w:t xml:space="preserve">@DanielKalan Toinen lusikka kaulassaan, toinen kivi kastelukannun päällä.</w:t>
      </w:r>
    </w:p>
    <w:p>
      <w:r>
        <w:rPr>
          <w:b/>
          <w:u w:val="single"/>
        </w:rPr>
        <w:t xml:space="preserve">704542</w:t>
      </w:r>
    </w:p>
    <w:p>
      <w:r>
        <w:t xml:space="preserve">@Trkaj, oletko hullu? ei satu yhtään vähemmän laittaa jalka reiteen. lihakset tarkoittavat nopeampaa liikkumista miekan välttämiseksi.</w:t>
      </w:r>
    </w:p>
    <w:p>
      <w:r>
        <w:rPr>
          <w:b/>
          <w:u w:val="single"/>
        </w:rPr>
        <w:t xml:space="preserve">704543</w:t>
      </w:r>
    </w:p>
    <w:p>
      <w:r>
        <w:t xml:space="preserve">@PSlajnar Vapisen joka kerta, kun näen, miten sairas yhteiskunta on. Mikä henki vallitsee, kauhu!</w:t>
      </w:r>
    </w:p>
    <w:p>
      <w:r>
        <w:rPr>
          <w:b/>
          <w:u w:val="single"/>
        </w:rPr>
        <w:t xml:space="preserve">704544</w:t>
      </w:r>
    </w:p>
    <w:p>
      <w:r>
        <w:t xml:space="preserve">@drVinkoGorenak Kertakäyttöinen nestemäinen teippi. Se on kuin pää betonissa...</w:t>
      </w:r>
    </w:p>
    <w:p>
      <w:r>
        <w:rPr>
          <w:b/>
          <w:u w:val="single"/>
        </w:rPr>
        <w:t xml:space="preserve">704545</w:t>
      </w:r>
    </w:p>
    <w:p>
      <w:r>
        <w:t xml:space="preserve">@lucijausaj Toivon, että lopulta kaikki tajusivat, että märkä on turhaa!🤣🤣🤣</w:t>
      </w:r>
    </w:p>
    <w:p>
      <w:r>
        <w:rPr>
          <w:b/>
          <w:u w:val="single"/>
        </w:rPr>
        <w:t xml:space="preserve">704546</w:t>
      </w:r>
    </w:p>
    <w:p>
      <w:r>
        <w:t xml:space="preserve">@DejanLevanic @strankaSD @gajsek_n @stcelan Ptuj ei saa koskaan muuttua punaiseksi. ! EI KOSKAAN!</w:t>
      </w:r>
    </w:p>
    <w:p>
      <w:r>
        <w:rPr>
          <w:b/>
          <w:u w:val="single"/>
        </w:rPr>
        <w:t xml:space="preserve">704547</w:t>
      </w:r>
    </w:p>
    <w:p>
      <w:r>
        <w:t xml:space="preserve">Euroopan parlamentin jäsenten loikkaamisesta puolueeseemme on spekuloitu, mutta se ei pidä paikkaansa. Jos he jättävät heidät, he jättävät meidät, kun emme ole elinkelpoisia.</w:t>
      </w:r>
    </w:p>
    <w:p>
      <w:r>
        <w:rPr>
          <w:b/>
          <w:u w:val="single"/>
        </w:rPr>
        <w:t xml:space="preserve">704548</w:t>
      </w:r>
    </w:p>
    <w:p>
      <w:r>
        <w:t xml:space="preserve">@rtvslo Miksi se pitää korvata????. Kaiken, mitä tavallisessa vakuutuksessa on, on oltava myös tässä lisävakuutuksessa.</w:t>
      </w:r>
    </w:p>
    <w:p>
      <w:r>
        <w:rPr>
          <w:b/>
          <w:u w:val="single"/>
        </w:rPr>
        <w:t xml:space="preserve">704549</w:t>
      </w:r>
    </w:p>
    <w:p>
      <w:r>
        <w:t xml:space="preserve">@RibicTine @Margu501 Jos islam olisi vähemmän perverssi uskonto, homot olisi hävitetty meiltä jo kauan sitten....pa?</w:t>
      </w:r>
    </w:p>
    <w:p>
      <w:r>
        <w:rPr>
          <w:b/>
          <w:u w:val="single"/>
        </w:rPr>
        <w:t xml:space="preserve">704550</w:t>
      </w:r>
    </w:p>
    <w:p>
      <w:r>
        <w:t xml:space="preserve">@Tevilevi @JJansaSDS Ehkä jos hallituspuolue ei olisi EPP, se olisi talouspropagandapuolue.</w:t>
      </w:r>
    </w:p>
    <w:p>
      <w:r>
        <w:rPr>
          <w:b/>
          <w:u w:val="single"/>
        </w:rPr>
        <w:t xml:space="preserve">704551</w:t>
      </w:r>
    </w:p>
    <w:p>
      <w:r>
        <w:t xml:space="preserve">@zblojena Koska heti synnytyksen jälkeen, kun kätilö puhdisti istukan, miehet hyppäsivät vaimon päälle.  Ja niin edelleen. Eläimet olivat lähempänä.</w:t>
      </w:r>
    </w:p>
    <w:p>
      <w:r>
        <w:rPr>
          <w:b/>
          <w:u w:val="single"/>
        </w:rPr>
        <w:t xml:space="preserve">704552</w:t>
      </w:r>
    </w:p>
    <w:p>
      <w:r>
        <w:t xml:space="preserve">@marusaSusi Ostan vain sellaisia, joissa lukee valmis syötäväksi. Juuri siksi, että heitin osan niistä pois.</w:t>
      </w:r>
    </w:p>
    <w:p>
      <w:r>
        <w:rPr>
          <w:b/>
          <w:u w:val="single"/>
        </w:rPr>
        <w:t xml:space="preserve">704553</w:t>
      </w:r>
    </w:p>
    <w:p>
      <w:r>
        <w:t xml:space="preserve">@BCestnik @KurirVesti Mikä uskomaton tihku! Elävän ja terveen sivilisaation tunnistaa siitä, miten se suhtautuu eläviin, ei kuolleisiin!</w:t>
      </w:r>
    </w:p>
    <w:p>
      <w:r>
        <w:rPr>
          <w:b/>
          <w:u w:val="single"/>
        </w:rPr>
        <w:t xml:space="preserve">704554</w:t>
      </w:r>
    </w:p>
    <w:p>
      <w:r>
        <w:t xml:space="preserve">@ATBeatris @MitjaIrsic "avaimet käteen" tarkoittaa tilauksesta tehtyä. Totuus on, että kaikki on testaamaton puolivalmis tuote.</w:t>
      </w:r>
    </w:p>
    <w:p>
      <w:r>
        <w:rPr>
          <w:b/>
          <w:u w:val="single"/>
        </w:rPr>
        <w:t xml:space="preserve">704555</w:t>
      </w:r>
    </w:p>
    <w:p>
      <w:r>
        <w:t xml:space="preserve">"Köyhät, kodittomat, romanit ja epäonnistuneet yrittäjät."</w:t>
        <w:t xml:space="preserve">Vau.</w:t>
        <w:br/>
        <w:br/>
        <w:t xml:space="preserve">https://t.co/xRevNkbmw4</w:t>
      </w:r>
    </w:p>
    <w:p>
      <w:r>
        <w:rPr>
          <w:b/>
          <w:u w:val="single"/>
        </w:rPr>
        <w:t xml:space="preserve">704556</w:t>
      </w:r>
    </w:p>
    <w:p>
      <w:r>
        <w:t xml:space="preserve">@zelenilka @Agathung OK, soitan CSD: lle, näihin yksinhuoltajaäiteihin ei voi luottaa muutenkaan.</w:t>
        <w:br/>
        <w:t xml:space="preserve"> /Hän aikoo pestä suunsa salvialla, koska hän on höpöttänyt hölynpölyä koko päivän/</w:t>
      </w:r>
    </w:p>
    <w:p>
      <w:r>
        <w:rPr>
          <w:b/>
          <w:u w:val="single"/>
        </w:rPr>
        <w:t xml:space="preserve">704557</w:t>
      </w:r>
    </w:p>
    <w:p>
      <w:r>
        <w:t xml:space="preserve">LOUNGE-GARNITURE kangas polyeteeni (PE) teräs | Kahden hengen setti varjostimella https://t.co/1DsEyw6HuL</w:t>
      </w:r>
    </w:p>
    <w:p>
      <w:r>
        <w:rPr>
          <w:b/>
          <w:u w:val="single"/>
        </w:rPr>
        <w:t xml:space="preserve">704558</w:t>
      </w:r>
    </w:p>
    <w:p>
      <w:r>
        <w:t xml:space="preserve">@Libertarec sosialistinen - yksipuolueinen - pinottu. toinen show buttesille.</w:t>
      </w:r>
    </w:p>
    <w:p>
      <w:r>
        <w:rPr>
          <w:b/>
          <w:u w:val="single"/>
        </w:rPr>
        <w:t xml:space="preserve">704559</w:t>
      </w:r>
    </w:p>
    <w:p>
      <w:r>
        <w:t xml:space="preserve">@MatejTonin @ZigaTurk Päästä yli ideologiasta päässänne. Vain kvasi-ideologeilla on ongelmia ideologian kanssa.</w:t>
      </w:r>
    </w:p>
    <w:p>
      <w:r>
        <w:rPr>
          <w:b/>
          <w:u w:val="single"/>
        </w:rPr>
        <w:t xml:space="preserve">704560</w:t>
      </w:r>
    </w:p>
    <w:p>
      <w:r>
        <w:t xml:space="preserve">@PSlajnar @Margu501 mitä lainaat pankista maksat takaisin valtiolta....smartly , joten valtio ei anna sinulle mitään muuta kuin laskuja ja veroja.</w:t>
      </w:r>
    </w:p>
    <w:p>
      <w:r>
        <w:rPr>
          <w:b/>
          <w:u w:val="single"/>
        </w:rPr>
        <w:t xml:space="preserve">704561</w:t>
      </w:r>
    </w:p>
    <w:p>
      <w:r>
        <w:t xml:space="preserve">Presidentillä on Cicibanin ja Cicidon pokkaripainokset (: #almanah https://t.co/Qsvr3V33Q6 ).</w:t>
      </w:r>
    </w:p>
    <w:p>
      <w:r>
        <w:rPr>
          <w:b/>
          <w:u w:val="single"/>
        </w:rPr>
        <w:t xml:space="preserve">704562</w:t>
      </w:r>
    </w:p>
    <w:p>
      <w:r>
        <w:t xml:space="preserve">Jumalan kansa, tämä ei ole rakettitiedettä, ei, vaan tämänkaltaisen työn perusasioita.</w:t>
        <w:br/>
        <w:br/>
        <w:t xml:space="preserve"> Nainen on selvästi pahimman luokan ammatti-idiootti. https://t.co/AjW2O0KQsW.</w:t>
      </w:r>
    </w:p>
    <w:p>
      <w:r>
        <w:rPr>
          <w:b/>
          <w:u w:val="single"/>
        </w:rPr>
        <w:t xml:space="preserve">704563</w:t>
      </w:r>
    </w:p>
    <w:p>
      <w:r>
        <w:t xml:space="preserve">@SSN_pr @BineTraven Se, mitä Janša ennusti, on tapahtumassa: meistä on tulossa maahanmuuttajien tasku.</w:t>
      </w:r>
    </w:p>
    <w:p>
      <w:r>
        <w:rPr>
          <w:b/>
          <w:u w:val="single"/>
        </w:rPr>
        <w:t xml:space="preserve">704564</w:t>
      </w:r>
    </w:p>
    <w:p>
      <w:r>
        <w:t xml:space="preserve">@DrzavljanK popovič vakuutti gashper neliö ajomatkan aikana Ljubljanaan , ihmiset selkärangattomia , sienet</w:t>
      </w:r>
    </w:p>
    <w:p>
      <w:r>
        <w:rPr>
          <w:b/>
          <w:u w:val="single"/>
        </w:rPr>
        <w:t xml:space="preserve">704565</w:t>
      </w:r>
    </w:p>
    <w:p>
      <w:r>
        <w:t xml:space="preserve">@JernejSmajdek @UrosEsih Kristitynkin nilkkaan sattuu, jos sitä imetään tikulla....minusta ne ovat Ljubljanassa yhtä ahkeria kuin kissanpennut.</w:t>
      </w:r>
    </w:p>
    <w:p>
      <w:r>
        <w:rPr>
          <w:b/>
          <w:u w:val="single"/>
        </w:rPr>
        <w:t xml:space="preserve">704566</w:t>
      </w:r>
    </w:p>
    <w:p>
      <w:r>
        <w:t xml:space="preserve">@lucijausaj @CvetaStepanjan Kuka voi tehdä heille mitään? Ei mitään..ei mitään ja taas ei mitään! Vasemmisto voi tehdä mitä haluaa.</w:t>
      </w:r>
    </w:p>
    <w:p>
      <w:r>
        <w:rPr>
          <w:b/>
          <w:u w:val="single"/>
        </w:rPr>
        <w:t xml:space="preserve">704567</w:t>
      </w:r>
    </w:p>
    <w:p>
      <w:r>
        <w:t xml:space="preserve">@EffeV Voi, se ei menisi hyvin minun makuuni. Olen rääpäle. Domicelj, älä osta omaa pomfrettia! Tai muuten... 😠</w:t>
      </w:r>
    </w:p>
    <w:p>
      <w:r>
        <w:rPr>
          <w:b/>
          <w:u w:val="single"/>
        </w:rPr>
        <w:t xml:space="preserve">704568</w:t>
      </w:r>
    </w:p>
    <w:p>
      <w:r>
        <w:t xml:space="preserve">HAASTATTELU: Olemme huolellisesti tehneet yksinoikeudella haastattelun filosofian opiskelijan kanssa, joka kertoi meille, ettei hän ole kaviaarikommunisti. Hän pitää falafelista.</w:t>
      </w:r>
    </w:p>
    <w:p>
      <w:r>
        <w:rPr>
          <w:b/>
          <w:u w:val="single"/>
        </w:rPr>
        <w:t xml:space="preserve">704569</w:t>
      </w:r>
    </w:p>
    <w:p>
      <w:r>
        <w:t xml:space="preserve">@sZlatko Jos olisit seksikäs, typerä nainen, jolla on isot bändit, pelkäisin silti puolestasi, mutta pelkään enemmän muiden puolesta, jotka kohtaavat sinut tiellä 😆.</w:t>
      </w:r>
    </w:p>
    <w:p>
      <w:r>
        <w:rPr>
          <w:b/>
          <w:u w:val="single"/>
        </w:rPr>
        <w:t xml:space="preserve">704570</w:t>
      </w:r>
    </w:p>
    <w:p>
      <w:r>
        <w:t xml:space="preserve">@bungee75 Munat ovat myytti. Kokeile ilman niitä. Resepti pannukakkuja ilman munia ja maitoa: https://t.co/pfynKQlouD</w:t>
      </w:r>
    </w:p>
    <w:p>
      <w:r>
        <w:rPr>
          <w:b/>
          <w:u w:val="single"/>
        </w:rPr>
        <w:t xml:space="preserve">704571</w:t>
      </w:r>
    </w:p>
    <w:p>
      <w:r>
        <w:t xml:space="preserve">minä #fuzine ja @jakov_fak #mrkopalj:sta asuivat vain kivenheiton päässä toisistaan. nykyään asumme molemmat Sloveniassa #mislovenci</w:t>
      </w:r>
    </w:p>
    <w:p>
      <w:r>
        <w:rPr>
          <w:b/>
          <w:u w:val="single"/>
        </w:rPr>
        <w:t xml:space="preserve">704572</w:t>
      </w:r>
    </w:p>
    <w:p>
      <w:r>
        <w:t xml:space="preserve">Pluton rakentaminen: omistaja näyttää esimerkkiä ja sitten moittii työntekijöitä, aliurakoitsijoita ja valtiota https://t.co/NEa67w5A66</w:t>
      </w:r>
    </w:p>
    <w:p>
      <w:r>
        <w:rPr>
          <w:b/>
          <w:u w:val="single"/>
        </w:rPr>
        <w:t xml:space="preserve">704573</w:t>
      </w:r>
    </w:p>
    <w:p>
      <w:r>
        <w:t xml:space="preserve">Danulo Turek vertaa Šarcia Reaganiin.</w:t>
        <w:br/>
        <w:t xml:space="preserve"> Minkälaisten Galipterien äiti Slovenian maaperä kantaa.....</w:t>
        <w:br/>
        <w:t xml:space="preserve"> Puhtaita luusereita, jotka kehuskelevat toisistaan.</w:t>
      </w:r>
    </w:p>
    <w:p>
      <w:r>
        <w:rPr>
          <w:b/>
          <w:u w:val="single"/>
        </w:rPr>
        <w:t xml:space="preserve">704574</w:t>
      </w:r>
    </w:p>
    <w:p>
      <w:r>
        <w:t xml:space="preserve">@Libertarec @elonmusk perusti @SpaceX:n sillä rahamäärällä, jonka olemme heittäneet "kulturisteille". #SosialismiDoMarsa #KSEVT</w:t>
      </w:r>
    </w:p>
    <w:p>
      <w:r>
        <w:rPr>
          <w:b/>
          <w:u w:val="single"/>
        </w:rPr>
        <w:t xml:space="preserve">704575</w:t>
      </w:r>
    </w:p>
    <w:p>
      <w:r>
        <w:t xml:space="preserve">@PrstanSi @KogojSlavko Tämä komi-baraba imi jopa pöydän "fusball"! #idiot</w:t>
      </w:r>
    </w:p>
    <w:p>
      <w:r>
        <w:rPr>
          <w:b/>
          <w:u w:val="single"/>
        </w:rPr>
        <w:t xml:space="preserve">704576</w:t>
      </w:r>
    </w:p>
    <w:p>
      <w:r>
        <w:t xml:space="preserve">@Swimmer Puigdemontin pitäisi palata kotiin, ja hänet laitetaan vankilaan. Näin Katalonia saa enemmistön vaaleissa. Ei vapautta ilman uhrauksia.</w:t>
      </w:r>
    </w:p>
    <w:p>
      <w:r>
        <w:rPr>
          <w:b/>
          <w:u w:val="single"/>
        </w:rPr>
        <w:t xml:space="preserve">704577</w:t>
      </w:r>
    </w:p>
    <w:p>
      <w:r>
        <w:t xml:space="preserve">@MarKovacevic86 jos sinulle tulee liian kylmä, voit hypätä geysiriin. jään voit myös ottaa mukaasi muistoksi, se on kätevä SLO:ssa 😎</w:t>
      </w:r>
    </w:p>
    <w:p>
      <w:r>
        <w:rPr>
          <w:b/>
          <w:u w:val="single"/>
        </w:rPr>
        <w:t xml:space="preserve">704578</w:t>
      </w:r>
    </w:p>
    <w:p>
      <w:r>
        <w:t xml:space="preserve">Papitkaan eivät ole syyllisiä... eivät pedofiliaan eivätkä miljoonien kavaltamiseen. Slovenia, roistojen paratiisi!</w:t>
      </w:r>
    </w:p>
    <w:p>
      <w:r>
        <w:rPr>
          <w:b/>
          <w:u w:val="single"/>
        </w:rPr>
        <w:t xml:space="preserve">704579</w:t>
      </w:r>
    </w:p>
    <w:p>
      <w:r>
        <w:t xml:space="preserve">@jkmcnk @_Almita__ Tnx. Tykkään googlettaa termejä, jotka lupaavat koputusta ovelle ;)</w:t>
      </w:r>
    </w:p>
    <w:p>
      <w:r>
        <w:rPr>
          <w:b/>
          <w:u w:val="single"/>
        </w:rPr>
        <w:t xml:space="preserve">704580</w:t>
      </w:r>
    </w:p>
    <w:p>
      <w:r>
        <w:t xml:space="preserve">@TomazLisec Vain heillä (kommunisteilla) on yksinoikeus nyppiä rahaa puista.</w:t>
      </w:r>
    </w:p>
    <w:p>
      <w:r>
        <w:rPr>
          <w:b/>
          <w:u w:val="single"/>
        </w:rPr>
        <w:t xml:space="preserve">704581</w:t>
      </w:r>
    </w:p>
    <w:p>
      <w:r>
        <w:t xml:space="preserve">@SpikMTB @toplovodar @Val202 Parempi olla tyhmä kerran ja kysyä kuin olla kysymättä ja olla tyhmä koko elämäsi ajan :) #putkisto</w:t>
      </w:r>
    </w:p>
    <w:p>
      <w:r>
        <w:rPr>
          <w:b/>
          <w:u w:val="single"/>
        </w:rPr>
        <w:t xml:space="preserve">704582</w:t>
      </w:r>
    </w:p>
    <w:p>
      <w:r>
        <w:t xml:space="preserve">Bolsonaron tehtävä "kommunismin" tuhoamiseksi on alkanut. https://t.co/P7fr5GqbYn</w:t>
      </w:r>
    </w:p>
    <w:p>
      <w:r>
        <w:rPr>
          <w:b/>
          <w:u w:val="single"/>
        </w:rPr>
        <w:t xml:space="preserve">704583</w:t>
      </w:r>
    </w:p>
    <w:p>
      <w:r>
        <w:t xml:space="preserve">@Libertarec Huono kampanja oli kaikkein. Se ei ole sellaista, se on kuin katsoisi hämähäkkejä televisiosta...</w:t>
      </w:r>
    </w:p>
    <w:p>
      <w:r>
        <w:rPr>
          <w:b/>
          <w:u w:val="single"/>
        </w:rPr>
        <w:t xml:space="preserve">704584</w:t>
      </w:r>
    </w:p>
    <w:p>
      <w:r>
        <w:t xml:space="preserve">Hän ei ollut valmis siihen, että 1 köyhä prosentti avaa suunsa #häkki https://t.co/sFnSUSDqVj</w:t>
      </w:r>
    </w:p>
    <w:p>
      <w:r>
        <w:rPr>
          <w:b/>
          <w:u w:val="single"/>
        </w:rPr>
        <w:t xml:space="preserve">704585</w:t>
      </w:r>
    </w:p>
    <w:p>
      <w:r>
        <w:t xml:space="preserve">Jugoaggressorit 1991 meille tankkeja ja lentokoneita, me heille 25 vuotta vankilassa ilman ehdonalaista!</w:t>
      </w:r>
    </w:p>
    <w:p>
      <w:r>
        <w:rPr>
          <w:b/>
          <w:u w:val="single"/>
        </w:rPr>
        <w:t xml:space="preserve">704586</w:t>
      </w:r>
    </w:p>
    <w:p>
      <w:r>
        <w:t xml:space="preserve">On hienoa, että asunto on valoisa. Paitsi silloin, kun punaviini räjähtää. Sitten se ei ole hieno.🤦</w:t>
      </w:r>
    </w:p>
    <w:p>
      <w:r>
        <w:rPr>
          <w:b/>
          <w:u w:val="single"/>
        </w:rPr>
        <w:t xml:space="preserve">704587</w:t>
      </w:r>
    </w:p>
    <w:p>
      <w:r>
        <w:t xml:space="preserve">Sosiaalinen media koulumaailmassa - koulutusta E-School-hankkeen henkilöstölle http://t.co/rvnrpCYD</w:t>
      </w:r>
    </w:p>
    <w:p>
      <w:r>
        <w:rPr>
          <w:b/>
          <w:u w:val="single"/>
        </w:rPr>
        <w:t xml:space="preserve">704588</w:t>
      </w:r>
    </w:p>
    <w:p>
      <w:r>
        <w:t xml:space="preserve">@TooBigEgo Siksi on olemassa termi miesten tossut. Jos minulla olisi valtaa, en vaivautuisi. #sampravim #beentheredonewiththatthatshit</w:t>
      </w:r>
    </w:p>
    <w:p>
      <w:r>
        <w:rPr>
          <w:b/>
          <w:u w:val="single"/>
        </w:rPr>
        <w:t xml:space="preserve">704589</w:t>
      </w:r>
    </w:p>
    <w:p>
      <w:r>
        <w:t xml:space="preserve">Miten tämä musta lulck rakastaja työskentelee jos ei ole liikennettä ei tilauksia miten hän työskentelee #barplanet</w:t>
      </w:r>
    </w:p>
    <w:p>
      <w:r>
        <w:rPr>
          <w:b/>
          <w:u w:val="single"/>
        </w:rPr>
        <w:t xml:space="preserve">704590</w:t>
      </w:r>
    </w:p>
    <w:p>
      <w:r>
        <w:t xml:space="preserve">@TopnewsSi Pieni huominen. Ei ole mahdollista loukkaantua tuolla tavalla putoamisesta. Neu Schiess...!</w:t>
      </w:r>
    </w:p>
    <w:p>
      <w:r>
        <w:rPr>
          <w:b/>
          <w:u w:val="single"/>
        </w:rPr>
        <w:t xml:space="preserve">704591</w:t>
      </w:r>
    </w:p>
    <w:p>
      <w:r>
        <w:t xml:space="preserve">Kirkuk luovutettiin KURDille. TUR:n ja IRN:n saartamana niillä ei ole varaa konfliktiin IRK:n kanssa. Poliittinen fiasko. https://t.co/9XpW4Oamxj</w:t>
      </w:r>
    </w:p>
    <w:p>
      <w:r>
        <w:rPr>
          <w:b/>
          <w:u w:val="single"/>
        </w:rPr>
        <w:t xml:space="preserve">704592</w:t>
      </w:r>
    </w:p>
    <w:p>
      <w:r>
        <w:t xml:space="preserve">@MladenPrajdic Khm... sekavat tunteet, koska tarvitsenko todella lisää rasvasoluja :P</w:t>
      </w:r>
    </w:p>
    <w:p>
      <w:r>
        <w:rPr>
          <w:b/>
          <w:u w:val="single"/>
        </w:rPr>
        <w:t xml:space="preserve">704593</w:t>
      </w:r>
    </w:p>
    <w:p>
      <w:r>
        <w:t xml:space="preserve">@Filodendr0n Hahahahahahah hullu mun täytyy ripotella itseäni tuhkalla 😂 Epäilen, mutta mahdollista se on. Paljon on viime aikoina otettu 🙈😂😂</w:t>
      </w:r>
    </w:p>
    <w:p>
      <w:r>
        <w:rPr>
          <w:b/>
          <w:u w:val="single"/>
        </w:rPr>
        <w:t xml:space="preserve">704594</w:t>
      </w:r>
    </w:p>
    <w:p>
      <w:r>
        <w:t xml:space="preserve">@tamara80s Mutta jos he pääsevät pälkähästä, me, jotka otimme euron, olimme itse asiassa tyhmiä.</w:t>
      </w:r>
    </w:p>
    <w:p>
      <w:r>
        <w:rPr>
          <w:b/>
          <w:u w:val="single"/>
        </w:rPr>
        <w:t xml:space="preserve">704595</w:t>
      </w:r>
    </w:p>
    <w:p>
      <w:r>
        <w:t xml:space="preserve">@illegall_blonde Olisi pahempaa, jos se olisi päivystys. #nadajseanda</w:t>
      </w:r>
    </w:p>
    <w:p>
      <w:r>
        <w:rPr>
          <w:b/>
          <w:u w:val="single"/>
        </w:rPr>
        <w:t xml:space="preserve">704596</w:t>
      </w:r>
    </w:p>
    <w:p>
      <w:r>
        <w:t xml:space="preserve">.@VaneGosnik takaisin vanhaan muotoonsa. @lucijausaj erinomainen. Lopetetaan @RTV_Slovenia maksaminen. He vievät kapinan perustuslakituomioistuimeen. @BojanPozar</w:t>
      </w:r>
    </w:p>
    <w:p>
      <w:r>
        <w:rPr>
          <w:b/>
          <w:u w:val="single"/>
        </w:rPr>
        <w:t xml:space="preserve">704597</w:t>
      </w:r>
    </w:p>
    <w:p>
      <w:r>
        <w:t xml:space="preserve">Jonkun pitäisi selittää Konrad Kuštrinille, että Fidez ei ole ammattiliitto, vaan Slovenian terveydenhuollon yksityistämisen vapaamatkustajien loossi!</w:t>
        <w:br/>
        <w:t xml:space="preserve"> MENE KOTIIN CAPL</w:t>
      </w:r>
    </w:p>
    <w:p>
      <w:r>
        <w:rPr>
          <w:b/>
          <w:u w:val="single"/>
        </w:rPr>
        <w:t xml:space="preserve">704598</w:t>
      </w:r>
    </w:p>
    <w:p>
      <w:r>
        <w:t xml:space="preserve">Tarkoitan, että ostan pillerini 65 sentillä laatikolta. Kaksi muuta ovat ilmaisia. Yksi näistä on testattu vain rotilla.</w:t>
      </w:r>
    </w:p>
    <w:p>
      <w:r>
        <w:rPr>
          <w:b/>
          <w:u w:val="single"/>
        </w:rPr>
        <w:t xml:space="preserve">704599</w:t>
      </w:r>
    </w:p>
    <w:p>
      <w:r>
        <w:t xml:space="preserve">@donadaljnjega @matjasec @Agathung @ZanMahnic Sinä vain menet Vivat, se on leftarded ilmaista tukensa turkiksille tw:n kautta.</w:t>
      </w:r>
    </w:p>
    <w:p>
      <w:r>
        <w:rPr>
          <w:b/>
          <w:u w:val="single"/>
        </w:rPr>
        <w:t xml:space="preserve">704600</w:t>
      </w:r>
    </w:p>
    <w:p>
      <w:r>
        <w:t xml:space="preserve">Kučan;En ole saanut anteeksipyyntöä äidillemme, jota loukkasit valheellasi sovinnosta Cortezin sarvessa, sinua kunnioitti vanha nainen.</w:t>
      </w:r>
    </w:p>
    <w:p>
      <w:r>
        <w:rPr>
          <w:b/>
          <w:u w:val="single"/>
        </w:rPr>
        <w:t xml:space="preserve">704601</w:t>
      </w:r>
    </w:p>
    <w:p>
      <w:r>
        <w:t xml:space="preserve">Vuoden ensimmäinen derby @OKCalcit ja @NKBM_Volley välillä pelataan tänään naisten 1A. DOL! #1dol #rebound https://t.co/PJeV09XiGu</w:t>
      </w:r>
    </w:p>
    <w:p>
      <w:r>
        <w:rPr>
          <w:b/>
          <w:u w:val="single"/>
        </w:rPr>
        <w:t xml:space="preserve">704602</w:t>
      </w:r>
    </w:p>
    <w:p>
      <w:r>
        <w:t xml:space="preserve">Todellinen annos rutiininomaista rock'n'rollia Ljubljanassa jälleen!!!! "Tässä meillä on savukkeita shalju na binu!" #psihomodo https://t.co/R8v0RppPzn</w:t>
      </w:r>
    </w:p>
    <w:p>
      <w:r>
        <w:rPr>
          <w:b/>
          <w:u w:val="single"/>
        </w:rPr>
        <w:t xml:space="preserve">704603</w:t>
      </w:r>
    </w:p>
    <w:p>
      <w:r>
        <w:t xml:space="preserve">Aina kun tulet,</w:t>
        <w:br/>
        <w:t xml:space="preserve">Tuo minulle kukkia</w:t>
        <w:br/>
        <w:t xml:space="preserve">Voit olla hiljaa,</w:t>
        <w:br/>
        <w:t xml:space="preserve">Kukat kertovat minulle kaiken! https://t.co/iwmvxait86</w:t>
      </w:r>
    </w:p>
    <w:p>
      <w:r>
        <w:rPr>
          <w:b/>
          <w:u w:val="single"/>
        </w:rPr>
        <w:t xml:space="preserve">704604</w:t>
      </w:r>
    </w:p>
    <w:p>
      <w:r>
        <w:t xml:space="preserve">Katson Yhdistyneen kuningaskunnan parlamenttia bbc:ltä, ja he ovat tökkinyt itseään polveen, ja nyt he räyhäävät, yksi toisensa jälkeen.</w:t>
      </w:r>
    </w:p>
    <w:p>
      <w:r>
        <w:rPr>
          <w:b/>
          <w:u w:val="single"/>
        </w:rPr>
        <w:t xml:space="preserve">704605</w:t>
      </w:r>
    </w:p>
    <w:p>
      <w:r>
        <w:t xml:space="preserve">MEP osaa ampua rivien välistä huonommin kuin useimmat ihmiset konekiväärillä :) https://t.co/daMwnIyOtV https://t.co/daMwnIyOtV</w:t>
      </w:r>
    </w:p>
    <w:p>
      <w:r>
        <w:rPr>
          <w:b/>
          <w:u w:val="single"/>
        </w:rPr>
        <w:t xml:space="preserve">704606</w:t>
      </w:r>
    </w:p>
    <w:p>
      <w:r>
        <w:t xml:space="preserve">@R10Vojko Hm.</w:t>
        <w:br/>
        <w:br/>
        <w:t xml:space="preserve"> Jos Ambrusin asukkaat ajattelisivat kuten te, strojanilaiset, joiden poliisi- ja oikeusjärjestelmä ei toimi heidän hyväkseen, terrorisoisivat heitä edelleen ...</w:t>
      </w:r>
    </w:p>
    <w:p>
      <w:r>
        <w:rPr>
          <w:b/>
          <w:u w:val="single"/>
        </w:rPr>
        <w:t xml:space="preserve">704607</w:t>
      </w:r>
    </w:p>
    <w:p>
      <w:r>
        <w:t xml:space="preserve">Saksa nostaa hieman BKT:n kasvuennustetta:Saksan talouskasvun odotetaan tänä ja ensi vuonna... http://t.co/aiPCEdNdjV</w:t>
      </w:r>
    </w:p>
    <w:p>
      <w:r>
        <w:rPr>
          <w:b/>
          <w:u w:val="single"/>
        </w:rPr>
        <w:t xml:space="preserve">704608</w:t>
      </w:r>
    </w:p>
    <w:p>
      <w:r>
        <w:t xml:space="preserve">@MajaBentura @AlexNotfake tämä ei tule olemaan hyvä...........Punaiset nauravat taas kerran</w:t>
      </w:r>
    </w:p>
    <w:p>
      <w:r>
        <w:rPr>
          <w:b/>
          <w:u w:val="single"/>
        </w:rPr>
        <w:t xml:space="preserve">704609</w:t>
      </w:r>
    </w:p>
    <w:p>
      <w:r>
        <w:t xml:space="preserve">@KatarinaJenko @Orleanska1 @Centrifuzija ma se sej en tiedä. se on vittuilua ja leivon leipää ja se on se mitä tulee teidän paskanjauhantaan.</w:t>
      </w:r>
    </w:p>
    <w:p>
      <w:r>
        <w:rPr>
          <w:b/>
          <w:u w:val="single"/>
        </w:rPr>
        <w:t xml:space="preserve">704610</w:t>
      </w:r>
    </w:p>
    <w:p>
      <w:r>
        <w:t xml:space="preserve">@th0r @Posta_Slovenije Kun sekoat ja kirjoitat heille "mukavan" kirjeen, asiat alkavat muuttua parempaan suuntaan. #tested</w:t>
      </w:r>
    </w:p>
    <w:p>
      <w:r>
        <w:rPr>
          <w:b/>
          <w:u w:val="single"/>
        </w:rPr>
        <w:t xml:space="preserve">704611</w:t>
      </w:r>
    </w:p>
    <w:p>
      <w:r>
        <w:t xml:space="preserve">Kuka muu kuin @luka7doncic saa Realin takaisin voittojen tielle! #MVP vs @unicajaCB #Euroliigan ottelut #Muut https://t.co/BWA0MlLwzQ</w:t>
      </w:r>
    </w:p>
    <w:p>
      <w:r>
        <w:rPr>
          <w:b/>
          <w:u w:val="single"/>
        </w:rPr>
        <w:t xml:space="preserve">704612</w:t>
      </w:r>
    </w:p>
    <w:p>
      <w:r>
        <w:t xml:space="preserve">Ammunta: Ormožin juniori Nusa Žnidarič kauden kolmanteen voittoonsa https://t.co/aGelgppvyB</w:t>
      </w:r>
    </w:p>
    <w:p>
      <w:r>
        <w:rPr>
          <w:b/>
          <w:u w:val="single"/>
        </w:rPr>
        <w:t xml:space="preserve">704613</w:t>
      </w:r>
    </w:p>
    <w:p>
      <w:r>
        <w:t xml:space="preserve">@TaTrenutek Slovenia ostaa upouusia S-400-ohjussarjoja venäläisiltä, ha..ha..ha..ha..ha..ha!</w:t>
      </w:r>
    </w:p>
    <w:p>
      <w:r>
        <w:rPr>
          <w:b/>
          <w:u w:val="single"/>
        </w:rPr>
        <w:t xml:space="preserve">704614</w:t>
      </w:r>
    </w:p>
    <w:p>
      <w:r>
        <w:t xml:space="preserve">@polikarbonat @xmp125a On rikos, että näitä kiinalaisia munia myydään lainkaan. Koska se ei sovellu tarkoitukseensa.</w:t>
      </w:r>
    </w:p>
    <w:p>
      <w:r>
        <w:rPr>
          <w:b/>
          <w:u w:val="single"/>
        </w:rPr>
        <w:t xml:space="preserve">704615</w:t>
      </w:r>
    </w:p>
    <w:p>
      <w:r>
        <w:t xml:space="preserve">@andrejkaroli @Val202 Andrej, mikä kysymys esitettiin. Vain firbec, jos tiedän sen päähäni.</w:t>
      </w:r>
    </w:p>
    <w:p>
      <w:r>
        <w:rPr>
          <w:b/>
          <w:u w:val="single"/>
        </w:rPr>
        <w:t xml:space="preserve">704616</w:t>
      </w:r>
    </w:p>
    <w:p>
      <w:r>
        <w:t xml:space="preserve">Dr. Primož Gorkič: Taloudellisen hyödyn riistämisen väliaikaisen rajoittamisen suhteellisuus rikosoikeudellisessa menettelyssä http://t.co/EOtIm1hNmQ #TFLGlasnik</w:t>
      </w:r>
    </w:p>
    <w:p>
      <w:r>
        <w:rPr>
          <w:b/>
          <w:u w:val="single"/>
        </w:rPr>
        <w:t xml:space="preserve">704617</w:t>
      </w:r>
    </w:p>
    <w:p>
      <w:r>
        <w:t xml:space="preserve">Ford coupe: coupesta urheilulliseksi crossoveriksi (myös hybridiksi) https://t.co/YlydKCHxFB https://t.co/YlydKCHxFB</w:t>
      </w:r>
    </w:p>
    <w:p>
      <w:r>
        <w:rPr>
          <w:b/>
          <w:u w:val="single"/>
        </w:rPr>
        <w:t xml:space="preserve">704618</w:t>
      </w:r>
    </w:p>
    <w:p>
      <w:r>
        <w:t xml:space="preserve">@NinaGray_ Ehkä lisää on tulossa. Sain juuri eilen valmiiksi #Watchmenin ja - melko vankka, nyt minua houkuttaa katsoa Leftovers.</w:t>
      </w:r>
    </w:p>
    <w:p>
      <w:r>
        <w:rPr>
          <w:b/>
          <w:u w:val="single"/>
        </w:rPr>
        <w:t xml:space="preserve">704619</w:t>
      </w:r>
    </w:p>
    <w:p>
      <w:r>
        <w:t xml:space="preserve">@nimivseeno @cikibucka @MartinValic Niin minäkin. Graffitilla tahriintuneita junia ei tarvitse pestä ja puhdistaa. Ihan totta!</w:t>
      </w:r>
    </w:p>
    <w:p>
      <w:r>
        <w:rPr>
          <w:b/>
          <w:u w:val="single"/>
        </w:rPr>
        <w:t xml:space="preserve">704620</w:t>
      </w:r>
    </w:p>
    <w:p>
      <w:r>
        <w:t xml:space="preserve">KUVAT: Sobotkan lentopalloilijat suvereenisti toiseen voittoon - https://t.co/H7JwaUC0rV https://t.co/aOGX9xqfaY https://t.co/aOGX9xqfaY</w:t>
      </w:r>
    </w:p>
    <w:p>
      <w:r>
        <w:rPr>
          <w:b/>
          <w:u w:val="single"/>
        </w:rPr>
        <w:t xml:space="preserve">704621</w:t>
      </w:r>
    </w:p>
    <w:p>
      <w:r>
        <w:t xml:space="preserve">@Chuppacadabra Se on hyvä, ole hyvä.</w:t>
        <w:br/>
        <w:t xml:space="preserve"> Mutta todellisuudessa edes väärennetyt lausunnot eivät voi olla niin butthurtteja kuin Jeanin... 😄</w:t>
      </w:r>
    </w:p>
    <w:p>
      <w:r>
        <w:rPr>
          <w:b/>
          <w:u w:val="single"/>
        </w:rPr>
        <w:t xml:space="preserve">704622</w:t>
      </w:r>
    </w:p>
    <w:p>
      <w:r>
        <w:t xml:space="preserve">@Selestenje @protislovje @niksipiksi Isoäidit eivät todellakaan ole enää sitä, mitä he olivat ennen. Iso-isoäidit ovat edelleen samanlaisia.</w:t>
      </w:r>
    </w:p>
    <w:p>
      <w:r>
        <w:rPr>
          <w:b/>
          <w:u w:val="single"/>
        </w:rPr>
        <w:t xml:space="preserve">704623</w:t>
      </w:r>
    </w:p>
    <w:p>
      <w:r>
        <w:t xml:space="preserve">@MatejTonin Olet muuttunut poliittiseksi ja nolannut itsesi ja maan. Eroaminen olisi ollut sopivampi reaktio kuin twiittaaminen tällaiseen aikaan.</w:t>
      </w:r>
    </w:p>
    <w:p>
      <w:r>
        <w:rPr>
          <w:b/>
          <w:u w:val="single"/>
        </w:rPr>
        <w:t xml:space="preserve">704624</w:t>
      </w:r>
    </w:p>
    <w:p>
      <w:r>
        <w:t xml:space="preserve">@vinkovasle1 Toistaiseksi hänen ei ole tarvinnut vetäytyä oikeudenkäynnistä ja valehdella, kun taas Acetto on asettanut itsensä silmukkaan valehtelemalla.</w:t>
      </w:r>
    </w:p>
    <w:p>
      <w:r>
        <w:rPr>
          <w:b/>
          <w:u w:val="single"/>
        </w:rPr>
        <w:t xml:space="preserve">704625</w:t>
      </w:r>
    </w:p>
    <w:p>
      <w:r>
        <w:t xml:space="preserve">@JanaSvenska Ei mikään satiiritili, he ovat puhtaasti tosissaan ja osaavat auttaa tuloasioissa, en voi kehua heitä tarpeeksi :)</w:t>
      </w:r>
    </w:p>
    <w:p>
      <w:r>
        <w:rPr>
          <w:b/>
          <w:u w:val="single"/>
        </w:rPr>
        <w:t xml:space="preserve">704626</w:t>
      </w:r>
    </w:p>
    <w:p>
      <w:r>
        <w:t xml:space="preserve">Käännymme risteyksessä vasemmalle, pysähdyn tien ylittävän jalankulkijan kohdalla, ja takanani oleva malli tööttää.</w:t>
        <w:br/>
        <w:t xml:space="preserve"> Olin törmäämässä häneen!!!! 😡🤬</w:t>
      </w:r>
    </w:p>
    <w:p>
      <w:r>
        <w:rPr>
          <w:b/>
          <w:u w:val="single"/>
        </w:rPr>
        <w:t xml:space="preserve">704627</w:t>
      </w:r>
    </w:p>
    <w:p>
      <w:r>
        <w:t xml:space="preserve">#ASUS X551MA-SX030D, #MEGABITE - #tietokoneet ja #tietokonelaitteet. Ilmainen toimitus! https://t.co/xqaVvvZn01</w:t>
      </w:r>
    </w:p>
    <w:p>
      <w:r>
        <w:rPr>
          <w:b/>
          <w:u w:val="single"/>
        </w:rPr>
        <w:t xml:space="preserve">704628</w:t>
      </w:r>
    </w:p>
    <w:p>
      <w:r>
        <w:t xml:space="preserve">Ostin suunnittelijan. Kaikki on käsillä. Kynsi tarkastelee teknologiaa. Se katoaa hetkessä!</w:t>
      </w:r>
    </w:p>
    <w:p>
      <w:r>
        <w:rPr>
          <w:b/>
          <w:u w:val="single"/>
        </w:rPr>
        <w:t xml:space="preserve">704629</w:t>
      </w:r>
    </w:p>
    <w:p>
      <w:r>
        <w:t xml:space="preserve">@rtvslo @NusaZajc Lapset syövät mieluummin hampurilaista pommesin kanssa kuin paahtopaistia kaalin kanssa.</w:t>
      </w:r>
    </w:p>
    <w:p>
      <w:r>
        <w:rPr>
          <w:b/>
          <w:u w:val="single"/>
        </w:rPr>
        <w:t xml:space="preserve">704630</w:t>
      </w:r>
    </w:p>
    <w:p>
      <w:r>
        <w:t xml:space="preserve">@Nova24TV Onko se vain sattumaa, että sosialikommunisteilla on eniten homoja ENoBe-seksin jäänteenä🤣.</w:t>
      </w:r>
    </w:p>
    <w:p>
      <w:r>
        <w:rPr>
          <w:b/>
          <w:u w:val="single"/>
        </w:rPr>
        <w:t xml:space="preserve">704631</w:t>
      </w:r>
    </w:p>
    <w:p>
      <w:r>
        <w:t xml:space="preserve">@darkospo @markomoonmedia Jos olen menossa, menen CC:hen aamulla. Olen iltapäivällä töissä, myöhästyn pohjakerroksen ensimmäiseltä puoliskolta. Näet ... 😠</w:t>
      </w:r>
    </w:p>
    <w:p>
      <w:r>
        <w:rPr>
          <w:b/>
          <w:u w:val="single"/>
        </w:rPr>
        <w:t xml:space="preserve">704632</w:t>
      </w:r>
    </w:p>
    <w:p>
      <w:r>
        <w:t xml:space="preserve">@ErikaPlaninsec @police_si Tulee istunto. Ehkä Musarin ystävä kirjoittaa sinulle viestin... Suhteellisuus on se... 🙂 .</w:t>
      </w:r>
    </w:p>
    <w:p>
      <w:r>
        <w:rPr>
          <w:b/>
          <w:u w:val="single"/>
        </w:rPr>
        <w:t xml:space="preserve">704633</w:t>
      </w:r>
    </w:p>
    <w:p>
      <w:r>
        <w:t xml:space="preserve">Panvita Pomgrad voitti vakuuttavasti Črnučen - https://t.co/H7JwaUC0rV https://t.co/xjr9JB0nXH https://t.co/xjr9JB0nXH</w:t>
      </w:r>
    </w:p>
    <w:p>
      <w:r>
        <w:rPr>
          <w:b/>
          <w:u w:val="single"/>
        </w:rPr>
        <w:t xml:space="preserve">704634</w:t>
      </w:r>
    </w:p>
    <w:p>
      <w:r>
        <w:t xml:space="preserve">Dieseltrukki LINDE H70D / 396 Špital d.o.o.</w:t>
        <w:br/>
        <w:br/>
        <w:t xml:space="preserve"> Mascus Slovenija &amp;gt; Varastolaitteet &amp;gt; Trukit &amp;gt; Diesel... https://t.co/vEr4cf40SP...</w:t>
      </w:r>
    </w:p>
    <w:p>
      <w:r>
        <w:rPr>
          <w:b/>
          <w:u w:val="single"/>
        </w:rPr>
        <w:t xml:space="preserve">704635</w:t>
      </w:r>
    </w:p>
    <w:p>
      <w:r>
        <w:t xml:space="preserve">Stonehange.</w:t>
        <w:br/>
        <w:t xml:space="preserve"> Koska se näyttää kuvissa kooltaan verrattavissa Rooman Colosseumiin, se on lähempänä sen jäljennöstä Miniminduksessa.</w:t>
        <w:br/>
        <w:t xml:space="preserve"> #nebulosity</w:t>
      </w:r>
    </w:p>
    <w:p>
      <w:r>
        <w:rPr>
          <w:b/>
          <w:u w:val="single"/>
        </w:rPr>
        <w:t xml:space="preserve">704636</w:t>
      </w:r>
    </w:p>
    <w:p>
      <w:r>
        <w:t xml:space="preserve">@StudioCity_ @z_s_s_s_s_s_s #sindikat on vastattava! He maksavat siitä jäsenmaksun. #työntekijät #minimipalkat</w:t>
      </w:r>
    </w:p>
    <w:p>
      <w:r>
        <w:rPr>
          <w:b/>
          <w:u w:val="single"/>
        </w:rPr>
        <w:t xml:space="preserve">704637</w:t>
      </w:r>
    </w:p>
    <w:p>
      <w:r>
        <w:t xml:space="preserve">Minulle tuottaa päänsärkyä nähdä virkamiehen vetävän persettään ulos valehtelemalla ja väärentämällä asiakirjoja. Olemme maana todella ***** 😣.</w:t>
      </w:r>
    </w:p>
    <w:p>
      <w:r>
        <w:rPr>
          <w:b/>
          <w:u w:val="single"/>
        </w:rPr>
        <w:t xml:space="preserve">704638</w:t>
      </w:r>
    </w:p>
    <w:p>
      <w:r>
        <w:t xml:space="preserve">@007_delic @luka7doncic @Delo Olet kapteeni, @007_delic. No, tai chappy. Pääasiassa korkki :) #meaculpa</w:t>
      </w:r>
    </w:p>
    <w:p>
      <w:r>
        <w:rPr>
          <w:b/>
          <w:u w:val="single"/>
        </w:rPr>
        <w:t xml:space="preserve">704639</w:t>
      </w:r>
    </w:p>
    <w:p>
      <w:r>
        <w:t xml:space="preserve">Urheiluampujat, metsästäjät ja eurooppalainen direktiivi.</w:t>
        <w:br/>
        <w:t xml:space="preserve">Kirjoittanut @a_kocjan.</w:t>
        <w:br/>
        <w:t xml:space="preserve">https://t.co/ljKeWV7rJR</w:t>
      </w:r>
    </w:p>
    <w:p>
      <w:r>
        <w:rPr>
          <w:b/>
          <w:u w:val="single"/>
        </w:rPr>
        <w:t xml:space="preserve">704640</w:t>
      </w:r>
    </w:p>
    <w:p>
      <w:r>
        <w:t xml:space="preserve">@klavdijaactual Join sitä tänä aamuna klo 6 aamulla, koska minulla oli bushbull. Minulla oli menstro dubu.</w:t>
      </w:r>
    </w:p>
    <w:p>
      <w:r>
        <w:rPr>
          <w:b/>
          <w:u w:val="single"/>
        </w:rPr>
        <w:t xml:space="preserve">704641</w:t>
      </w:r>
    </w:p>
    <w:p>
      <w:r>
        <w:t xml:space="preserve">ja bourdainin ohella luen ja suunnittelen ravintolakäyntejä new yorkissa ... se on se tasapainoinen juttu.</w:t>
      </w:r>
    </w:p>
    <w:p>
      <w:r>
        <w:rPr>
          <w:b/>
          <w:u w:val="single"/>
        </w:rPr>
        <w:t xml:space="preserve">704642</w:t>
      </w:r>
    </w:p>
    <w:p>
      <w:r>
        <w:t xml:space="preserve">Hei, Twiters, minne minun pitäisi viedä autoni ilmastointihuoltoon Lj:ssä ja sen ympäristössä? #help #hot</w:t>
      </w:r>
    </w:p>
    <w:p>
      <w:r>
        <w:rPr>
          <w:b/>
          <w:u w:val="single"/>
        </w:rPr>
        <w:t xml:space="preserve">704643</w:t>
      </w:r>
    </w:p>
    <w:p>
      <w:r>
        <w:t xml:space="preserve">@petra_jansa @MatevzNovak @Skandal_24 Outo lintu tämä "haukka" ei koskaan hajoa ilmassa....</w:t>
      </w:r>
    </w:p>
    <w:p>
      <w:r>
        <w:rPr>
          <w:b/>
          <w:u w:val="single"/>
        </w:rPr>
        <w:t xml:space="preserve">704644</w:t>
      </w:r>
    </w:p>
    <w:p>
      <w:r>
        <w:t xml:space="preserve">kun laitat tämän punaisen paskiaisen tosiasian eteen, hän estää sinut, #cowardly_kommunist https://t.co/LWZJlX43Yo</w:t>
      </w:r>
    </w:p>
    <w:p>
      <w:r>
        <w:rPr>
          <w:b/>
          <w:u w:val="single"/>
        </w:rPr>
        <w:t xml:space="preserve">704645</w:t>
      </w:r>
    </w:p>
    <w:p>
      <w:r>
        <w:t xml:space="preserve">@StankaStanka @risinja @vinkovasle1 @JozeBiscak Näin valtiollinen koulutus tekee puolueellisten tarujen kanssa.</w:t>
      </w:r>
    </w:p>
    <w:p>
      <w:r>
        <w:rPr>
          <w:b/>
          <w:u w:val="single"/>
        </w:rPr>
        <w:t xml:space="preserve">704646</w:t>
      </w:r>
    </w:p>
    <w:p>
      <w:r>
        <w:t xml:space="preserve">@Urskitka @lenci53 @xenia6 Nyt helpottaa, se on kärsinyt näinä päivinä kaikkien luontokuvien kanssa.</w:t>
      </w:r>
    </w:p>
    <w:p>
      <w:r>
        <w:rPr>
          <w:b/>
          <w:u w:val="single"/>
        </w:rPr>
        <w:t xml:space="preserve">704647</w:t>
      </w:r>
    </w:p>
    <w:p>
      <w:r>
        <w:t xml:space="preserve">@Max970 Pakko-oireinen häiriö on tietenkin vaihtoehto, mutta kaksisuuntaisuus on paljon lähempänä. Tämä näkymä...</w:t>
      </w:r>
    </w:p>
    <w:p>
      <w:r>
        <w:rPr>
          <w:b/>
          <w:u w:val="single"/>
        </w:rPr>
        <w:t xml:space="preserve">704648</w:t>
      </w:r>
    </w:p>
    <w:p>
      <w:r>
        <w:t xml:space="preserve">@Rok_Novak @MHacek @ZigaTurk Vastustettu kyllä, mutta ei luultavasti eronnut:))))....mutta tämä Kiinan esimerkki on myös absurdi ympäristömme ja aikamme kannalta.</w:t>
      </w:r>
    </w:p>
    <w:p>
      <w:r>
        <w:rPr>
          <w:b/>
          <w:u w:val="single"/>
        </w:rPr>
        <w:t xml:space="preserve">704649</w:t>
      </w:r>
    </w:p>
    <w:p>
      <w:r>
        <w:t xml:space="preserve">Mesec ja hänen avustajansa on palkattava, ja lyhyessä menettelyssä, 18 kuukauden ajan ilman palkkaa, vain Edo.</w:t>
      </w:r>
    </w:p>
    <w:p>
      <w:r>
        <w:rPr>
          <w:b/>
          <w:u w:val="single"/>
        </w:rPr>
        <w:t xml:space="preserve">704650</w:t>
      </w:r>
    </w:p>
    <w:p>
      <w:r>
        <w:t xml:space="preserve">@FR66 @EPameten No, koska kaikki puhuvat ehdollisilla, mutta he karkottavat diplomaatteja?????</w:t>
      </w:r>
    </w:p>
    <w:p>
      <w:r>
        <w:rPr>
          <w:b/>
          <w:u w:val="single"/>
        </w:rPr>
        <w:t xml:space="preserve">704651</w:t>
      </w:r>
    </w:p>
    <w:p>
      <w:r>
        <w:t xml:space="preserve">Kuka maksaa meille takaisin miljoonien eurojen tuhlauksen?, joukko epäpäteviä #arbitrage https://t.co/uhdFZ5w2Eg</w:t>
      </w:r>
    </w:p>
    <w:p>
      <w:r>
        <w:rPr>
          <w:b/>
          <w:u w:val="single"/>
        </w:rPr>
        <w:t xml:space="preserve">704652</w:t>
      </w:r>
    </w:p>
    <w:p>
      <w:r>
        <w:t xml:space="preserve">@DamjanTo Tämä ei ole politiikkaa. Ihmiset käyttävät politiikkaa väärin. Ei ole edes sähkön vika, jos se tärisee. Se ravistelee sitä, joka sitä ravistaa.</w:t>
      </w:r>
    </w:p>
    <w:p>
      <w:r>
        <w:rPr>
          <w:b/>
          <w:u w:val="single"/>
        </w:rPr>
        <w:t xml:space="preserve">704653</w:t>
      </w:r>
    </w:p>
    <w:p>
      <w:r>
        <w:t xml:space="preserve">Krškon ydinvoimalaitos on vakaa ja toimii täydellä teholla lämmöstä huolimatta</w:t>
        <w:br/>
        <w:t xml:space="preserve">https://t.co/TVdhDFdVr3 https://t.co/AOii7q9AOd https://t.co/AOii7q9AOd</w:t>
      </w:r>
    </w:p>
    <w:p>
      <w:r>
        <w:rPr>
          <w:b/>
          <w:u w:val="single"/>
        </w:rPr>
        <w:t xml:space="preserve">704654</w:t>
      </w:r>
    </w:p>
    <w:p>
      <w:r>
        <w:t xml:space="preserve">Huolestuttaviin sanoihini: tänään on oikein mukava päivä!</w:t>
        <w:br/>
        <w:t xml:space="preserve"> Huolet: vittu. Tehdään sinusta pihvi.</w:t>
      </w:r>
    </w:p>
    <w:p>
      <w:r>
        <w:rPr>
          <w:b/>
          <w:u w:val="single"/>
        </w:rPr>
        <w:t xml:space="preserve">704655</w:t>
      </w:r>
    </w:p>
    <w:p>
      <w:r>
        <w:t xml:space="preserve">Esimerkki hyvästä käytännöstä Mariborissa... Ovatko heidän liiketilansa laittomia asuntoja? https://t.co/qrPWTwUBIN via @Dnevnik_si</w:t>
      </w:r>
    </w:p>
    <w:p>
      <w:r>
        <w:rPr>
          <w:b/>
          <w:u w:val="single"/>
        </w:rPr>
        <w:t xml:space="preserve">704656</w:t>
      </w:r>
    </w:p>
    <w:p>
      <w:r>
        <w:t xml:space="preserve">@MiranStajerc Kun tulin paikalle, loukkaantunut henkilö oli jo viety pois. Nyt vain poliisit ja palomiehet tekivät mittauksia.</w:t>
      </w:r>
    </w:p>
    <w:p>
      <w:r>
        <w:rPr>
          <w:b/>
          <w:u w:val="single"/>
        </w:rPr>
        <w:t xml:space="preserve">704657</w:t>
      </w:r>
    </w:p>
    <w:p>
      <w:r>
        <w:t xml:space="preserve">Kafka. Yksi idiootti on yksi idiootti. 10 idioottia on 10 idioottia. 1000 idioottia on puolue.</w:t>
      </w:r>
    </w:p>
    <w:p>
      <w:r>
        <w:rPr>
          <w:b/>
          <w:u w:val="single"/>
        </w:rPr>
        <w:t xml:space="preserve">704658</w:t>
      </w:r>
    </w:p>
    <w:p>
      <w:r>
        <w:t xml:space="preserve">Siis aikana, jolloin Janša ei vielä myynyt aseita Iranin terroristeille. https://t.co/vzQ1Yf9jvh.</w:t>
      </w:r>
    </w:p>
    <w:p>
      <w:r>
        <w:rPr>
          <w:b/>
          <w:u w:val="single"/>
        </w:rPr>
        <w:t xml:space="preserve">704659</w:t>
      </w:r>
    </w:p>
    <w:p>
      <w:r>
        <w:t xml:space="preserve">@MartinaKenda 120 &amp; 180 paperia, 100 sieniä, vihreä ATGREEN, 150 lisää, tämä ATSOFT.</w:t>
      </w:r>
    </w:p>
    <w:p>
      <w:r>
        <w:rPr>
          <w:b/>
          <w:u w:val="single"/>
        </w:rPr>
        <w:t xml:space="preserve">704660</w:t>
      </w:r>
    </w:p>
    <w:p>
      <w:r>
        <w:t xml:space="preserve">@Turinek Hän ei enää koskaan tule olemaan Our Lovely Lady, kuten hän on. Taivaassa kyllä, maan päällä ei. Tiettyjä asioita ei voi koskaan palauttaa. Basta!</w:t>
      </w:r>
    </w:p>
    <w:p>
      <w:r>
        <w:rPr>
          <w:b/>
          <w:u w:val="single"/>
        </w:rPr>
        <w:t xml:space="preserve">704661</w:t>
      </w:r>
    </w:p>
    <w:p>
      <w:r>
        <w:t xml:space="preserve">@Mojca84655391 Ja huomaan, että "ne harvat heistä, jotka pystyvät", mulkoilevat Slapšakovaa. Sammutan Twitterin.</w:t>
      </w:r>
    </w:p>
    <w:p>
      <w:r>
        <w:rPr>
          <w:b/>
          <w:u w:val="single"/>
        </w:rPr>
        <w:t xml:space="preserve">704662</w:t>
      </w:r>
    </w:p>
    <w:p>
      <w:r>
        <w:t xml:space="preserve">@UrosStibilj @SBobovnik @CryptoSJ84 @jjt2net @Greg93845815 @boriscipot1 @ErikaPlaninsec @LahovnikMatej Hän puuskuttaa kuin sammakko...</w:t>
      </w:r>
    </w:p>
    <w:p>
      <w:r>
        <w:rPr>
          <w:b/>
          <w:u w:val="single"/>
        </w:rPr>
        <w:t xml:space="preserve">704663</w:t>
      </w:r>
    </w:p>
    <w:p>
      <w:r>
        <w:t xml:space="preserve">Interpellation kautta tutustumme "uusiin" SMC:n kansanedustajiin, joita ei ole koskaan ennen nähty tai kuultu....mutta olisi parempi pitää se sellaisena.</w:t>
      </w:r>
    </w:p>
    <w:p>
      <w:r>
        <w:rPr>
          <w:b/>
          <w:u w:val="single"/>
        </w:rPr>
        <w:t xml:space="preserve">704664</w:t>
      </w:r>
    </w:p>
    <w:p>
      <w:r>
        <w:t xml:space="preserve">Meillä ei ole tällä hetkellä maatilaa, mutta meillä on traktori. #saleholidays https://t.co/8eslvP8yom</w:t>
      </w:r>
    </w:p>
    <w:p>
      <w:r>
        <w:rPr>
          <w:b/>
          <w:u w:val="single"/>
        </w:rPr>
        <w:t xml:space="preserve">704665</w:t>
      </w:r>
    </w:p>
    <w:p>
      <w:r>
        <w:t xml:space="preserve">@Moj_ca Se on EY:n vika vitun kiintiöineen! Te tyhjänpäiväiset byrokraattiset paskiaiset.</w:t>
      </w:r>
    </w:p>
    <w:p>
      <w:r>
        <w:rPr>
          <w:b/>
          <w:u w:val="single"/>
        </w:rPr>
        <w:t xml:space="preserve">704666</w:t>
      </w:r>
    </w:p>
    <w:p>
      <w:r>
        <w:t xml:space="preserve">@AlanOrlic @petrasovdat @davidkovic @petracj @KatarinaDbr @PrometejDD Nyt teet sen vanhalla keittiön liedellä. 🤯</w:t>
      </w:r>
    </w:p>
    <w:p>
      <w:r>
        <w:rPr>
          <w:b/>
          <w:u w:val="single"/>
        </w:rPr>
        <w:t xml:space="preserve">704667</w:t>
      </w:r>
    </w:p>
    <w:p>
      <w:r>
        <w:t xml:space="preserve">Bobst: Haketusta ja jätteiden lajittelua: Bobst esitteli hiljattain uuden Novacut-haketusjärjestelmän ... http://t.co/fcXxjjlkQO...</w:t>
      </w:r>
    </w:p>
    <w:p>
      <w:r>
        <w:rPr>
          <w:b/>
          <w:u w:val="single"/>
        </w:rPr>
        <w:t xml:space="preserve">704668</w:t>
      </w:r>
    </w:p>
    <w:p>
      <w:r>
        <w:t xml:space="preserve">@MazzoVanKlein Hän on turisti 🐸, ei syntyperäinen, olet hieman sekaisin tästä, aivot eivät toimi sumussa. 😂</w:t>
      </w:r>
    </w:p>
    <w:p>
      <w:r>
        <w:rPr>
          <w:b/>
          <w:u w:val="single"/>
        </w:rPr>
        <w:t xml:space="preserve">704669</w:t>
      </w:r>
    </w:p>
    <w:p>
      <w:r>
        <w:t xml:space="preserve">Uutta Netflixissä. Vihdoinkin 4K-linja. Mitäpä sitä näkemään, mieluummin vuodatan kyyneleen salaa kuin ammun?</w:t>
      </w:r>
    </w:p>
    <w:p>
      <w:r>
        <w:rPr>
          <w:b/>
          <w:u w:val="single"/>
        </w:rPr>
        <w:t xml:space="preserve">704670</w:t>
      </w:r>
    </w:p>
    <w:p>
      <w:r>
        <w:t xml:space="preserve">Gourmet Recipe ~ Žlikrofi (lihantäytteellä)</w:t>
        <w:br/>
        <w:br/>
        <w:t xml:space="preserve">Idrija on paikka, josta ensimmäinen slovenialainen ruokalaji on peräisin... https://t.co/5VBKPQeyoG</w:t>
      </w:r>
    </w:p>
    <w:p>
      <w:r>
        <w:rPr>
          <w:b/>
          <w:u w:val="single"/>
        </w:rPr>
        <w:t xml:space="preserve">704671</w:t>
      </w:r>
    </w:p>
    <w:p>
      <w:r>
        <w:t xml:space="preserve">Tämän hallituksen menestys on tähän mennessä ollut uskomatonta, he ovat onnistuneet rekisteröimään homot ja moottoripyörät. https://t.co/4rIhXTmd2m</w:t>
      </w:r>
    </w:p>
    <w:p>
      <w:r>
        <w:rPr>
          <w:b/>
          <w:u w:val="single"/>
        </w:rPr>
        <w:t xml:space="preserve">704672</w:t>
      </w:r>
    </w:p>
    <w:p>
      <w:r>
        <w:t xml:space="preserve">@mrevlje Juuri noin!  Slovenialaisesta julkisesta koulusta valmistuneella on lähes rajattomat mahdollisuudet päästä mihin tahansa länsimaiseen yliopistoon.v😀</w:t>
      </w:r>
    </w:p>
    <w:p>
      <w:r>
        <w:rPr>
          <w:b/>
          <w:u w:val="single"/>
        </w:rPr>
        <w:t xml:space="preserve">704673</w:t>
      </w:r>
    </w:p>
    <w:p>
      <w:r>
        <w:t xml:space="preserve">(VAALIT) Tienvarren hymyt ovat loistavia näkymiä. Slavica Pičerko Peklar kuvaa Ptujin alueen vaaleja edeltävää sykettä. https://t.co/0ZuWXHelg3</w:t>
      </w:r>
    </w:p>
    <w:p>
      <w:r>
        <w:rPr>
          <w:b/>
          <w:u w:val="single"/>
        </w:rPr>
        <w:t xml:space="preserve">704674</w:t>
      </w:r>
    </w:p>
    <w:p>
      <w:r>
        <w:t xml:space="preserve">Ehkä he testaavat, kuinka monta prosenttia jalankulkijoista täällä tuijottaa puhelintaan liikaa. https://t.co/E4YOrQVqqJ.</w:t>
      </w:r>
    </w:p>
    <w:p>
      <w:r>
        <w:rPr>
          <w:b/>
          <w:u w:val="single"/>
        </w:rPr>
        <w:t xml:space="preserve">704675</w:t>
      </w:r>
    </w:p>
    <w:p>
      <w:r>
        <w:t xml:space="preserve">@hän palasivat sieltä mistä tulivatkin! ja nyt he tuhoavat vieraat hiuksemme! kun he ottavat kuvia koneilla, jotka vahingoittavat ihmiskehoa!</w:t>
      </w:r>
    </w:p>
    <w:p>
      <w:r>
        <w:rPr>
          <w:b/>
          <w:u w:val="single"/>
        </w:rPr>
        <w:t xml:space="preserve">704676</w:t>
      </w:r>
    </w:p>
    <w:p>
      <w:r>
        <w:t xml:space="preserve">@Libertarec Valtiokulttuuri sylkee Janšan päälle ja takoo taivaalle punaisen tähden. Vakavasti</w:t>
      </w:r>
    </w:p>
    <w:p>
      <w:r>
        <w:rPr>
          <w:b/>
          <w:u w:val="single"/>
        </w:rPr>
        <w:t xml:space="preserve">704677</w:t>
      </w:r>
    </w:p>
    <w:p>
      <w:r>
        <w:t xml:space="preserve">HUIPPULAHJA: valitse PARHAAT kesäjalkineet ja voita lahjakortti https://t.co/7TdBIaoKV8 https://t.co/QLGwtK86zY</w:t>
      </w:r>
    </w:p>
    <w:p>
      <w:r>
        <w:rPr>
          <w:b/>
          <w:u w:val="single"/>
        </w:rPr>
        <w:t xml:space="preserve">704678</w:t>
      </w:r>
    </w:p>
    <w:p>
      <w:r>
        <w:t xml:space="preserve">@andrazk @FinancnaUPR Minulla oli myös pari puhelua Fursin kanssa viime vuonna ja myös positiivinen käyttäjäkokemus.</w:t>
      </w:r>
    </w:p>
    <w:p>
      <w:r>
        <w:rPr>
          <w:b/>
          <w:u w:val="single"/>
        </w:rPr>
        <w:t xml:space="preserve">704679</w:t>
      </w:r>
    </w:p>
    <w:p>
      <w:r>
        <w:t xml:space="preserve">Poliisi ryhtyy toimiin vigilantteja vastaan: seitsemältä ihmiseltä on väitetysti takavarikoitu aseita https://t.co/dmQRsAIASq</w:t>
      </w:r>
    </w:p>
    <w:p>
      <w:r>
        <w:rPr>
          <w:b/>
          <w:u w:val="single"/>
        </w:rPr>
        <w:t xml:space="preserve">704680</w:t>
      </w:r>
    </w:p>
    <w:p>
      <w:r>
        <w:t xml:space="preserve">Slovenian Rautatiet myy loma-asuntoja ja -huoneistoja Lošinjista https://t.co/l7yRFDZK9C</w:t>
      </w:r>
    </w:p>
    <w:p>
      <w:r>
        <w:rPr>
          <w:b/>
          <w:u w:val="single"/>
        </w:rPr>
        <w:t xml:space="preserve">704681</w:t>
      </w:r>
    </w:p>
    <w:p>
      <w:r>
        <w:t xml:space="preserve">@petrasovdat @KeyserSozeSi @TurizemLJ Ehkä ne ovat "pois päältä" syystä, jotta ryöstäminen olisi turvallisempaa.</w:t>
      </w:r>
    </w:p>
    <w:p>
      <w:r>
        <w:rPr>
          <w:b/>
          <w:u w:val="single"/>
        </w:rPr>
        <w:t xml:space="preserve">704682</w:t>
      </w:r>
    </w:p>
    <w:p>
      <w:r>
        <w:t xml:space="preserve">@maticslapsak Mitä minä tiedän ... Eikö olisi mielenkiintoista, jos menisin vaikkapa LAC:hen ja veisin Clippersin mestaruuteen? #thinking :)</w:t>
      </w:r>
    </w:p>
    <w:p>
      <w:r>
        <w:rPr>
          <w:b/>
          <w:u w:val="single"/>
        </w:rPr>
        <w:t xml:space="preserve">704683</w:t>
      </w:r>
    </w:p>
    <w:p>
      <w:r>
        <w:t xml:space="preserve">@hajdyXP Vitut Balkanin bisneksistä, klassinen....ampakulta on aina meidän ;)</w:t>
      </w:r>
    </w:p>
    <w:p>
      <w:r>
        <w:rPr>
          <w:b/>
          <w:u w:val="single"/>
        </w:rPr>
        <w:t xml:space="preserve">704684</w:t>
      </w:r>
    </w:p>
    <w:p>
      <w:r>
        <w:t xml:space="preserve">@lesjakb @specificen Älä ala filosofoida. Joko annat tiedot tai pysyt hiljaa. Muuten pidän suusi kiinni.</w:t>
      </w:r>
    </w:p>
    <w:p>
      <w:r>
        <w:rPr>
          <w:b/>
          <w:u w:val="single"/>
        </w:rPr>
        <w:t xml:space="preserve">704685</w:t>
      </w:r>
    </w:p>
    <w:p>
      <w:r>
        <w:t xml:space="preserve">Hei</w:t>
        <w:br/>
        <w:t xml:space="preserve">Vielä ei ole kevät, mutta meillä on jo leppäkerttuja puuvillatrikoota</w:t>
        <w:t xml:space="preserve"> Koostumus on 95 % puuvillaa 5 % elastaania... https://t.co/iRQ7Tf9EL5</w:t>
      </w:r>
    </w:p>
    <w:p>
      <w:r>
        <w:rPr>
          <w:b/>
          <w:u w:val="single"/>
        </w:rPr>
        <w:t xml:space="preserve">704686</w:t>
      </w:r>
    </w:p>
    <w:p>
      <w:r>
        <w:t xml:space="preserve">Ja se alkoi ... 😊 Oletko ajatellut RFID-tunnistusta? #RFID #subcutaneous #implant #implant #implant https://t.co/XZj3R7m8Zi https://t.co/xhWKndxPkG https://t.co/xhWKndxPkG</w:t>
      </w:r>
    </w:p>
    <w:p>
      <w:r>
        <w:rPr>
          <w:b/>
          <w:u w:val="single"/>
        </w:rPr>
        <w:t xml:space="preserve">704687</w:t>
      </w:r>
    </w:p>
    <w:p>
      <w:r>
        <w:t xml:space="preserve">@pikaosa nämä ovat liian helppoja, twitter pomppaisi niistä :) Tiedotusvälineet menevät mieluummin yleisten valiokuntien kuin muiden puolueiden puheille. Mutta taas...</w:t>
      </w:r>
    </w:p>
    <w:p>
      <w:r>
        <w:rPr>
          <w:b/>
          <w:u w:val="single"/>
        </w:rPr>
        <w:t xml:space="preserve">704688</w:t>
      </w:r>
    </w:p>
    <w:p>
      <w:r>
        <w:t xml:space="preserve">Kolmen päivän rangaistus miehelle, joka sulkee tahallaan oven kasvojesi edessä. Tesla epäkohtelias!</w:t>
      </w:r>
    </w:p>
    <w:p>
      <w:r>
        <w:rPr>
          <w:b/>
          <w:u w:val="single"/>
        </w:rPr>
        <w:t xml:space="preserve">704689</w:t>
      </w:r>
    </w:p>
    <w:p>
      <w:r>
        <w:t xml:space="preserve">Rekrytoimme vakuutusasiamiehiä tai apulaisvakuutusasiamiehiä useille alueille. https://t.co/BYrqdXn19N #työllistäminen</w:t>
      </w:r>
    </w:p>
    <w:p>
      <w:r>
        <w:rPr>
          <w:b/>
          <w:u w:val="single"/>
        </w:rPr>
        <w:t xml:space="preserve">704690</w:t>
      </w:r>
    </w:p>
    <w:p>
      <w:r>
        <w:t xml:space="preserve">@BorutPahor He rikkovat Hippokrateen valaa päivittäin.  Minun mielestäni he ovat menettäneet kaiken uskottavuutensa.</w:t>
      </w:r>
    </w:p>
    <w:p>
      <w:r>
        <w:rPr>
          <w:b/>
          <w:u w:val="single"/>
        </w:rPr>
        <w:t xml:space="preserve">704691</w:t>
      </w:r>
    </w:p>
    <w:p>
      <w:r>
        <w:t xml:space="preserve">@Kobrowsky Niin teen. Monet ihmiset katselisivat tätä idylliä. Näytän hänelle paikkoja. Anna hänen tulla.</w:t>
      </w:r>
    </w:p>
    <w:p>
      <w:r>
        <w:rPr>
          <w:b/>
          <w:u w:val="single"/>
        </w:rPr>
        <w:t xml:space="preserve">704692</w:t>
      </w:r>
    </w:p>
    <w:p>
      <w:r>
        <w:t xml:space="preserve">@ErikaPlaninsec Kommunistit saavat tunnustusta kaikesta, myös kommunismista vapautumisesta.</w:t>
      </w:r>
    </w:p>
    <w:p>
      <w:r>
        <w:rPr>
          <w:b/>
          <w:u w:val="single"/>
        </w:rPr>
        <w:t xml:space="preserve">704693</w:t>
      </w:r>
    </w:p>
    <w:p>
      <w:r>
        <w:t xml:space="preserve">@Bodem43 Huomaan, että optiikkasi toimii jo ja kirjoitat niin nopeasti, etten pysty lukemaan sinua, twiittisi katoavat jo.</w:t>
      </w:r>
    </w:p>
    <w:p>
      <w:r>
        <w:rPr>
          <w:b/>
          <w:u w:val="single"/>
        </w:rPr>
        <w:t xml:space="preserve">704694</w:t>
      </w:r>
    </w:p>
    <w:p>
      <w:r>
        <w:t xml:space="preserve">Urska Vucak... kuka sanoo tätä @rtvslo:ssa ja tuleeko hän humalassa televisioon? Tuo on minun spricer-nauruni.</w:t>
      </w:r>
    </w:p>
    <w:p>
      <w:r>
        <w:rPr>
          <w:b/>
          <w:u w:val="single"/>
        </w:rPr>
        <w:t xml:space="preserve">704695</w:t>
      </w:r>
    </w:p>
    <w:p>
      <w:r>
        <w:t xml:space="preserve">Ette usko, kuinka monta ruumiinosaa he ovat varmistaneet! https://t.co/LaYFizwbcA</w:t>
      </w:r>
    </w:p>
    <w:p>
      <w:r>
        <w:rPr>
          <w:b/>
          <w:u w:val="single"/>
        </w:rPr>
        <w:t xml:space="preserve">704696</w:t>
      </w:r>
    </w:p>
    <w:p>
      <w:r>
        <w:t xml:space="preserve">Yksi katkennut kynsi saa minut leikkaamaan loput yhdeksän. Näin minä toimin.</w:t>
      </w:r>
    </w:p>
    <w:p>
      <w:r>
        <w:rPr>
          <w:b/>
          <w:u w:val="single"/>
        </w:rPr>
        <w:t xml:space="preserve">704697</w:t>
      </w:r>
    </w:p>
    <w:p>
      <w:r>
        <w:t xml:space="preserve">#anti-militarisointi</w:t>
        <w:br/>
        <w:t xml:space="preserve">"Uusi ehdotus asevelvollisuuden käyttöönotosta, tällä kertaa myös tytöille. " https://t.co/aZ8cBy72by</w:t>
      </w:r>
    </w:p>
    <w:p>
      <w:r>
        <w:rPr>
          <w:b/>
          <w:u w:val="single"/>
        </w:rPr>
        <w:t xml:space="preserve">704698</w:t>
      </w:r>
    </w:p>
    <w:p>
      <w:r>
        <w:t xml:space="preserve">@AlzheimerUltra @BojanPozar @kizidor @StrankaSMC @sarecmarjan Mistä sinä tulit, senkin punaposkinen pikku...</w:t>
      </w:r>
    </w:p>
    <w:p>
      <w:r>
        <w:rPr>
          <w:b/>
          <w:u w:val="single"/>
        </w:rPr>
        <w:t xml:space="preserve">704699</w:t>
      </w:r>
    </w:p>
    <w:p>
      <w:r>
        <w:t xml:space="preserve">Kuinka paljon maksaa Karibian saaren tuhoaminen? Kolmasosa opintojaksosta II tai TES6. https://t.co/4BThD6WH1s. https://t.co/4BThD6WH1s</w:t>
      </w:r>
    </w:p>
    <w:p>
      <w:r>
        <w:rPr>
          <w:b/>
          <w:u w:val="single"/>
        </w:rPr>
        <w:t xml:space="preserve">704700</w:t>
      </w:r>
    </w:p>
    <w:p>
      <w:r>
        <w:t xml:space="preserve">@Igor32si Toivottavasti sinulle ei käy samoin kuin minulle. Vietin eilen koko päivän... juoksen seuraavan kerran Rasicassa katsomassa, mitä he tekivät väärin. 💪</w:t>
      </w:r>
    </w:p>
    <w:p>
      <w:r>
        <w:rPr>
          <w:b/>
          <w:u w:val="single"/>
        </w:rPr>
        <w:t xml:space="preserve">704701</w:t>
      </w:r>
    </w:p>
    <w:p>
      <w:r>
        <w:t xml:space="preserve">@5er_peter Olet huonompi kuin satamatyöläinen, 10 tuntia yössä, selitä se isoäidillesi...</w:t>
      </w:r>
    </w:p>
    <w:p>
      <w:r>
        <w:rPr>
          <w:b/>
          <w:u w:val="single"/>
        </w:rPr>
        <w:t xml:space="preserve">704702</w:t>
      </w:r>
    </w:p>
    <w:p>
      <w:r>
        <w:t xml:space="preserve">@Janez40 Tuo on todella sopimatonta, vanhemmat eivät opeta heille mitään, eivätkä he opi mitään myöskään telakalla!</w:t>
        <w:br/>
        <w:t xml:space="preserve"> Katastrofaalinen</w:t>
      </w:r>
    </w:p>
    <w:p>
      <w:r>
        <w:rPr>
          <w:b/>
          <w:u w:val="single"/>
        </w:rPr>
        <w:t xml:space="preserve">704703</w:t>
      </w:r>
    </w:p>
    <w:p>
      <w:r>
        <w:t xml:space="preserve">Kuuntelijoiden reaktio on ollut uskomaton... olemme "operoineet", te menette ja puristatte hyväntekeväisyyteen... https://t.co/eSn9eV42Lp...</w:t>
      </w:r>
    </w:p>
    <w:p>
      <w:r>
        <w:rPr>
          <w:b/>
          <w:u w:val="single"/>
        </w:rPr>
        <w:t xml:space="preserve">704704</w:t>
      </w:r>
    </w:p>
    <w:p>
      <w:r>
        <w:t xml:space="preserve">@aleksandertusek tämä on yksi pieni kaiverrus 😂 Mutta vihreä ei ole niin svoh, jotain kivaa voisi yhdistää.</w:t>
      </w:r>
    </w:p>
    <w:p>
      <w:r>
        <w:rPr>
          <w:b/>
          <w:u w:val="single"/>
        </w:rPr>
        <w:t xml:space="preserve">704705</w:t>
      </w:r>
    </w:p>
    <w:p>
      <w:r>
        <w:t xml:space="preserve">@Japreva @BineTraven Väärä kysymys. Olisiko tarkoituksenmukaisempaa, että Jumala olisi suussa mutta pimeys sydämessä? (Chirpaa mantraa Kotona otat ne). :(</w:t>
      </w:r>
    </w:p>
    <w:p>
      <w:r>
        <w:rPr>
          <w:b/>
          <w:u w:val="single"/>
        </w:rPr>
        <w:t xml:space="preserve">704706</w:t>
      </w:r>
    </w:p>
    <w:p>
      <w:r>
        <w:t xml:space="preserve">Kadulta kuuluu vihellysten kakofoniaa. Koulun päättäjät ovat tänä vuonna aloittaneet aikaisin!</w:t>
      </w:r>
    </w:p>
    <w:p>
      <w:r>
        <w:rPr>
          <w:b/>
          <w:u w:val="single"/>
        </w:rPr>
        <w:t xml:space="preserve">704707</w:t>
      </w:r>
    </w:p>
    <w:p>
      <w:r>
        <w:t xml:space="preserve">@nuncx @IsmeTsHorjuLa En vain halua syödä aivoja. Ei edes omiani. Se ei siis ole kovin hyödyllistä. 😕</w:t>
      </w:r>
    </w:p>
    <w:p>
      <w:r>
        <w:rPr>
          <w:b/>
          <w:u w:val="single"/>
        </w:rPr>
        <w:t xml:space="preserve">704708</w:t>
      </w:r>
    </w:p>
    <w:p>
      <w:r>
        <w:t xml:space="preserve">@romunov @SpelaSpelca Poikkeuksena ovat ihmiset, jotka tahallaan juottavat sinut humalaan ja/tai lihottavat.</w:t>
      </w:r>
    </w:p>
    <w:p>
      <w:r>
        <w:rPr>
          <w:b/>
          <w:u w:val="single"/>
        </w:rPr>
        <w:t xml:space="preserve">704709</w:t>
      </w:r>
    </w:p>
    <w:p>
      <w:r>
        <w:t xml:space="preserve">@MartinaKenda Tigar yksi neljä vuodenaikaa, mutta ne olivat viileitä. Rabbit Hutch, kautta. Otetaan huopa lumen kanssa, ei.</w:t>
      </w:r>
    </w:p>
    <w:p>
      <w:r>
        <w:rPr>
          <w:b/>
          <w:u w:val="single"/>
        </w:rPr>
        <w:t xml:space="preserve">704710</w:t>
      </w:r>
    </w:p>
    <w:p>
      <w:r>
        <w:t xml:space="preserve">Aamun ensimmäinen askareeni: löytää itseni.</w:t>
        <w:br/>
        <w:t xml:space="preserve"> Enkä ole vieläkään.</w:t>
        <w:br/>
        <w:t xml:space="preserve"> Perjantai, ole armollinen.</w:t>
      </w:r>
    </w:p>
    <w:p>
      <w:r>
        <w:rPr>
          <w:b/>
          <w:u w:val="single"/>
        </w:rPr>
        <w:t xml:space="preserve">704711</w:t>
      </w:r>
    </w:p>
    <w:p>
      <w:r>
        <w:t xml:space="preserve">@FrenkMate @PrinasalkaZlata @marijanli @lucijausaj Tämä on mahdollista vain, jos noudatat Đerđinskin akatemian kommunistisia aksioomia!</w:t>
      </w:r>
    </w:p>
    <w:p>
      <w:r>
        <w:rPr>
          <w:b/>
          <w:u w:val="single"/>
        </w:rPr>
        <w:t xml:space="preserve">704712</w:t>
      </w:r>
    </w:p>
    <w:p>
      <w:r>
        <w:t xml:space="preserve">Ilman Korhlia ja Ivekiä esimerkiksi Slovenian polysalaami, anteeksi, poliittinen tila olisi tylsä ja tylsä, mutta se on jo nyt tylsä ja tylsä !</w:t>
      </w:r>
    </w:p>
    <w:p>
      <w:r>
        <w:rPr>
          <w:b/>
          <w:u w:val="single"/>
        </w:rPr>
        <w:t xml:space="preserve">704713</w:t>
      </w:r>
    </w:p>
    <w:p>
      <w:r>
        <w:t xml:space="preserve">@tomltoml @crico111 avoimet haavat ovat edelleen sankarillisia</w:t>
        <w:br/>
        <w:t xml:space="preserve">julkkisten kaksintaisteluista</w:t>
        <w:br/>
        <w:t xml:space="preserve">haamu on paennut pullosta</w:t>
        <w:br/>
        <w:t xml:space="preserve">tasaisten kukkuloiden yli</w:t>
      </w:r>
    </w:p>
    <w:p>
      <w:r>
        <w:rPr>
          <w:b/>
          <w:u w:val="single"/>
        </w:rPr>
        <w:t xml:space="preserve">704714</w:t>
      </w:r>
    </w:p>
    <w:p>
      <w:r>
        <w:t xml:space="preserve">@DrzavljanK heillä on siteet... fasistit ovat puheenjohtajistossa ja kiertotietä tehdään Triesten satamaan...</w:t>
      </w:r>
    </w:p>
    <w:p>
      <w:r>
        <w:rPr>
          <w:b/>
          <w:u w:val="single"/>
        </w:rPr>
        <w:t xml:space="preserve">704715</w:t>
      </w:r>
    </w:p>
    <w:p>
      <w:r>
        <w:t xml:space="preserve">Joskus on hyvä olla iso nenä.</w:t>
        <w:br/>
        <w:t xml:space="preserve"> Esimerkiksi kun jonotat 3x2 metrin mittaista yksisarvista, etkä millään pääse venttiilin viereen.</w:t>
      </w:r>
    </w:p>
    <w:p>
      <w:r>
        <w:rPr>
          <w:b/>
          <w:u w:val="single"/>
        </w:rPr>
        <w:t xml:space="preserve">704716</w:t>
      </w:r>
    </w:p>
    <w:p>
      <w:r>
        <w:t xml:space="preserve">@strankaSD Taas harhaanjohtavaa. Arvonlisävero maksetaan joka tapauksessa siellä, missä liikevaihto syntyy, mutta ei voittoveron yhteydessä. Vai onko?</w:t>
      </w:r>
    </w:p>
    <w:p>
      <w:r>
        <w:rPr>
          <w:b/>
          <w:u w:val="single"/>
        </w:rPr>
        <w:t xml:space="preserve">704717</w:t>
      </w:r>
    </w:p>
    <w:p>
      <w:r>
        <w:t xml:space="preserve">He soittivat niin huonosti, että jos he eivät olisi laulaneet mukana, en olisi tiennyt, mikä kappale oli kyseessä.</w:t>
      </w:r>
    </w:p>
    <w:p>
      <w:r>
        <w:rPr>
          <w:b/>
          <w:u w:val="single"/>
        </w:rPr>
        <w:t xml:space="preserve">704718</w:t>
      </w:r>
    </w:p>
    <w:p>
      <w:r>
        <w:t xml:space="preserve">@tatjanak1 @JJansaSDS @strankaSDS Aivan oikein👍👏💪💪💪💪jopa palaneet eivät voi elää kanssamme😄💙💛</w:t>
      </w:r>
    </w:p>
    <w:p>
      <w:r>
        <w:rPr>
          <w:b/>
          <w:u w:val="single"/>
        </w:rPr>
        <w:t xml:space="preserve">704719</w:t>
      </w:r>
    </w:p>
    <w:p>
      <w:r>
        <w:t xml:space="preserve">@FestivaaliKamfest Ostan liput #kamfestiin.  Missä iässä lapset tarvitsevat lipun.</w:t>
      </w:r>
    </w:p>
    <w:p>
      <w:r>
        <w:rPr>
          <w:b/>
          <w:u w:val="single"/>
        </w:rPr>
        <w:t xml:space="preserve">704720</w:t>
      </w:r>
    </w:p>
    <w:p>
      <w:r>
        <w:t xml:space="preserve">@_aney Huhtikuun pilapäivänä aion kiertää koko Savcon ja ulvoa, että myyn ganjaa. Katsotaanpa.</w:t>
      </w:r>
    </w:p>
    <w:p>
      <w:r>
        <w:rPr>
          <w:b/>
          <w:u w:val="single"/>
        </w:rPr>
        <w:t xml:space="preserve">704721</w:t>
      </w:r>
    </w:p>
    <w:p>
      <w:r>
        <w:t xml:space="preserve">@FranciDonko auschwitz über alles, mutta Donko?lähettäisitkö kaikki harhaoppiset ja maahanmuuttajat sähkötuotantoon kaasuttamalla.</w:t>
      </w:r>
    </w:p>
    <w:p>
      <w:r>
        <w:rPr>
          <w:b/>
          <w:u w:val="single"/>
        </w:rPr>
        <w:t xml:space="preserve">704722</w:t>
      </w:r>
    </w:p>
    <w:p>
      <w:r>
        <w:t xml:space="preserve">Hullu bimbo tekee mainosta sokeripalloista fb:ssä. https://t.co/jjkcby3ZuT.</w:t>
      </w:r>
    </w:p>
    <w:p>
      <w:r>
        <w:rPr>
          <w:b/>
          <w:u w:val="single"/>
        </w:rPr>
        <w:t xml:space="preserve">704723</w:t>
      </w:r>
    </w:p>
    <w:p>
      <w:r>
        <w:t xml:space="preserve">Vain todellisille tassujen ystäville!!!! Lahjoita 5€ vastineeksi yhdestä näistä ihanista rannekoruista ja anna ne nälkäisille tassuille! http://t.co/dEIDNdLrLO</w:t>
      </w:r>
    </w:p>
    <w:p>
      <w:r>
        <w:rPr>
          <w:b/>
          <w:u w:val="single"/>
        </w:rPr>
        <w:t xml:space="preserve">704724</w:t>
      </w:r>
    </w:p>
    <w:p>
      <w:r>
        <w:t xml:space="preserve">@MitjaIrsic Butara on unohtanut imperialismin, joka on vasemmiston alkeellinen sairaus. Apinat toistavat, siksi ne kuuluvat Saharan eteläpuoliseen Afrikkaan!</w:t>
      </w:r>
    </w:p>
    <w:p>
      <w:r>
        <w:rPr>
          <w:b/>
          <w:u w:val="single"/>
        </w:rPr>
        <w:t xml:space="preserve">704725</w:t>
      </w:r>
    </w:p>
    <w:p>
      <w:r>
        <w:t xml:space="preserve">Nuoruudestasi huolimatta sydämesi on oikeassa paikassa. Luka mitalinsa kanssa sairaalassa olevalle isoisälleen. → https://t.co/mAE3MYYSVc https://t.co/vrnfNED0Wv</w:t>
      </w:r>
    </w:p>
    <w:p>
      <w:r>
        <w:rPr>
          <w:b/>
          <w:u w:val="single"/>
        </w:rPr>
        <w:t xml:space="preserve">704726</w:t>
      </w:r>
    </w:p>
    <w:p>
      <w:r>
        <w:t xml:space="preserve">@vinkovasle1 LGBT-ihmisten pitäisi painua vittuun toisistaan ja jättää meidät NORMAALIN kehittyneet rauhaan.</w:t>
      </w:r>
    </w:p>
    <w:p>
      <w:r>
        <w:rPr>
          <w:b/>
          <w:u w:val="single"/>
        </w:rPr>
        <w:t xml:space="preserve">704727</w:t>
      </w:r>
    </w:p>
    <w:p>
      <w:r>
        <w:t xml:space="preserve">@AnaOstricki Puhdas normaali valkosipuli. Sipulit paistetaan laardissa ja sitten maksassa. Ja suolaa lopussa, jotta ne eivät ole kovia :)</w:t>
      </w:r>
    </w:p>
    <w:p>
      <w:r>
        <w:rPr>
          <w:b/>
          <w:u w:val="single"/>
        </w:rPr>
        <w:t xml:space="preserve">704728</w:t>
      </w:r>
    </w:p>
    <w:p>
      <w:r>
        <w:t xml:space="preserve">@mladafeministka Nykyään on harvinaista, että sinua ei ole posliinisena puoliksi lehmä puoliksi lapsi, otat mitä saat 😂😂😂</w:t>
      </w:r>
    </w:p>
    <w:p>
      <w:r>
        <w:rPr>
          <w:b/>
          <w:u w:val="single"/>
        </w:rPr>
        <w:t xml:space="preserve">704729</w:t>
      </w:r>
    </w:p>
    <w:p>
      <w:r>
        <w:t xml:space="preserve">Min. @RomanJakic : MORSissa kaikki isänmaallisten ja veteraanien kanssa tehtävä työ yhdistetään erityiseksi yksiköksi - avoimemmaksi ja tehokkaammaksi.</w:t>
      </w:r>
    </w:p>
    <w:p>
      <w:r>
        <w:rPr>
          <w:b/>
          <w:u w:val="single"/>
        </w:rPr>
        <w:t xml:space="preserve">704730</w:t>
      </w:r>
    </w:p>
    <w:p>
      <w:r>
        <w:t xml:space="preserve">@KatarinaJenko @rtvslo Kauhea kaikki tällaisiin tragedioihin liittyvä "raportointi".</w:t>
      </w:r>
    </w:p>
    <w:p>
      <w:r>
        <w:rPr>
          <w:b/>
          <w:u w:val="single"/>
        </w:rPr>
        <w:t xml:space="preserve">704731</w:t>
      </w:r>
    </w:p>
    <w:p>
      <w:r>
        <w:t xml:space="preserve">@zasledovalec70 @prisrcna1 @Alex4Aleksandra @lucijausaj Lankomiehelläni oli samat kivut kuin sinulla ja hänelle annettiin antibiootti-infuusio!</w:t>
      </w:r>
    </w:p>
    <w:p>
      <w:r>
        <w:rPr>
          <w:b/>
          <w:u w:val="single"/>
        </w:rPr>
        <w:t xml:space="preserve">704732</w:t>
      </w:r>
    </w:p>
    <w:p>
      <w:r>
        <w:t xml:space="preserve">PV kehottaa vaikenemaan vihapuheesta Drazgorodin kahden juhlan välisenä aikana #butale #butale</w:t>
      </w:r>
    </w:p>
    <w:p>
      <w:r>
        <w:rPr>
          <w:b/>
          <w:u w:val="single"/>
        </w:rPr>
        <w:t xml:space="preserve">704733</w:t>
      </w:r>
    </w:p>
    <w:p>
      <w:r>
        <w:t xml:space="preserve">@JiriKocica @SamoGlavan @policija_si Varda on vain naiivien villitysten tahmea lippu. Joku laskee kannattajat ja seuraa reaktioita.</w:t>
      </w:r>
    </w:p>
    <w:p>
      <w:r>
        <w:rPr>
          <w:b/>
          <w:u w:val="single"/>
        </w:rPr>
        <w:t xml:space="preserve">704734</w:t>
      </w:r>
    </w:p>
    <w:p>
      <w:r>
        <w:t xml:space="preserve">@SmiljanPurger hän ei tarvitse sitä, koska kommunisti takavarikoi kovasti työtä tekeviltä ihmisiltä...mikä on sinun, on minun...se on punaisten ainoa talouspolitiikka.</w:t>
      </w:r>
    </w:p>
    <w:p>
      <w:r>
        <w:rPr>
          <w:b/>
          <w:u w:val="single"/>
        </w:rPr>
        <w:t xml:space="preserve">704735</w:t>
      </w:r>
    </w:p>
    <w:p>
      <w:r>
        <w:t xml:space="preserve">Robotiikka etenee liian hitaasti. Minulla ei vieläkään ole robottikäyttäjä, joka kokkaisi, siivoaisi, pestäisi, silitettäisi ja tekisi tehtäviä multaisten kanssa.</w:t>
      </w:r>
    </w:p>
    <w:p>
      <w:r>
        <w:rPr>
          <w:b/>
          <w:u w:val="single"/>
        </w:rPr>
        <w:t xml:space="preserve">704736</w:t>
      </w:r>
    </w:p>
    <w:p>
      <w:r>
        <w:t xml:space="preserve">Bioprosessointilaitos osoitteessa Bučecovci 4 C, Križevci lähellä Ljutomeria. Vapaa hinta=2,5 miljoonaa euroa. https://t.co/nCqK2TGFx0 https://t.co/nepE98C1qi https://t.co/nepE98C1qi</w:t>
      </w:r>
    </w:p>
    <w:p>
      <w:r>
        <w:rPr>
          <w:b/>
          <w:u w:val="single"/>
        </w:rPr>
        <w:t xml:space="preserve">704737</w:t>
      </w:r>
    </w:p>
    <w:p>
      <w:r>
        <w:t xml:space="preserve">@matejzalar Koska me toimitamme heille osia minimipalkalla ja svabit raapivat kerman pois.</w:t>
      </w:r>
    </w:p>
    <w:p>
      <w:r>
        <w:rPr>
          <w:b/>
          <w:u w:val="single"/>
        </w:rPr>
        <w:t xml:space="preserve">704738</w:t>
      </w:r>
    </w:p>
    <w:p>
      <w:r>
        <w:t xml:space="preserve">Mitä vittua sinä teet? Tarvitset mekaanikon, joka osaa täyttää kaksi lomaketta... ja teet vielä tiedettäkin! https://t.co/ZPzflyDQyN</w:t>
      </w:r>
    </w:p>
    <w:p>
      <w:r>
        <w:rPr>
          <w:b/>
          <w:u w:val="single"/>
        </w:rPr>
        <w:t xml:space="preserve">704739</w:t>
      </w:r>
    </w:p>
    <w:p>
      <w:r>
        <w:t xml:space="preserve">Tieliikenneonnettomuus, jossa vakavia vammoja #bankina https://t.co/jQRaypOgYC</w:t>
      </w:r>
    </w:p>
    <w:p>
      <w:r>
        <w:rPr>
          <w:b/>
          <w:u w:val="single"/>
        </w:rPr>
        <w:t xml:space="preserve">704740</w:t>
      </w:r>
    </w:p>
    <w:p>
      <w:r>
        <w:t xml:space="preserve">Jotta en unohtaisi....... vasemmistolaiset ovat rikollisia.</w:t>
        <w:br/>
        <w:t xml:space="preserve"> Tänään lisään KAIKKI.</w:t>
        <w:br/>
        <w:t xml:space="preserve"> Mutta miksi?</w:t>
        <w:br/>
        <w:t xml:space="preserve"> Ne, jotka eivät varasta, tukevat niitä, jotka varastavat.</w:t>
      </w:r>
    </w:p>
    <w:p>
      <w:r>
        <w:rPr>
          <w:b/>
          <w:u w:val="single"/>
        </w:rPr>
        <w:t xml:space="preserve">704741</w:t>
      </w:r>
    </w:p>
    <w:p>
      <w:r>
        <w:t xml:space="preserve">@kricac @charlierose Parempi olla höpöttämättä Slovenian televisiossa (ja luultavasti laajemminkin) siitä, miten työpaikat ja palkat on sulatettu.</w:t>
      </w:r>
    </w:p>
    <w:p>
      <w:r>
        <w:rPr>
          <w:b/>
          <w:u w:val="single"/>
        </w:rPr>
        <w:t xml:space="preserve">704742</w:t>
      </w:r>
    </w:p>
    <w:p>
      <w:r>
        <w:t xml:space="preserve">@gregapenny harmi Edotille, kaipaan laitahyökkääjää, joka voi tappaa hänet, ei vain sijoittaa häntä kuten Lorbek tekee.</w:t>
      </w:r>
    </w:p>
    <w:p>
      <w:r>
        <w:rPr>
          <w:b/>
          <w:u w:val="single"/>
        </w:rPr>
        <w:t xml:space="preserve">704743</w:t>
      </w:r>
    </w:p>
    <w:p>
      <w:r>
        <w:t xml:space="preserve">Idiotismin pyramidin huipulla on uskoa, että ankarat ja liberaalit lait tehdään vihollisten kimppuun hyökkäämistä varten.</w:t>
      </w:r>
    </w:p>
    <w:p>
      <w:r>
        <w:rPr>
          <w:b/>
          <w:u w:val="single"/>
        </w:rPr>
        <w:t xml:space="preserve">704744</w:t>
      </w:r>
    </w:p>
    <w:p>
      <w:r>
        <w:t xml:space="preserve">@jozzi1joze @BernardBrscic Vasemmisto on kommunisteja. Ja niitä ruokkivat Strajnovistit ja Strucklistit ovat myös. 😫</w:t>
      </w:r>
    </w:p>
    <w:p>
      <w:r>
        <w:rPr>
          <w:b/>
          <w:u w:val="single"/>
        </w:rPr>
        <w:t xml:space="preserve">704745</w:t>
      </w:r>
    </w:p>
    <w:p>
      <w:r>
        <w:t xml:space="preserve">Italialaismedia: Matri yhdellä jalalla jo Milanissa #jalkapallo #jalkapallo #ligaprvakov - http://t.co/2QN7t6idIN</w:t>
      </w:r>
    </w:p>
    <w:p>
      <w:r>
        <w:rPr>
          <w:b/>
          <w:u w:val="single"/>
        </w:rPr>
        <w:t xml:space="preserve">704746</w:t>
      </w:r>
    </w:p>
    <w:p>
      <w:r>
        <w:t xml:space="preserve">@jelka_godec Hänestä on yhä mahtavampaa paljastaa itsensä. En anna, mutta annan ... Olemme niin kiittämättömiä.</w:t>
      </w:r>
    </w:p>
    <w:p>
      <w:r>
        <w:rPr>
          <w:b/>
          <w:u w:val="single"/>
        </w:rPr>
        <w:t xml:space="preserve">704747</w:t>
      </w:r>
    </w:p>
    <w:p>
      <w:r>
        <w:t xml:space="preserve">@Bojana61654450 ehdottomasti, mutta se osoittaa, millainen keksi hän on, jos hän estää kaiken luettelossa olevan.</w:t>
      </w:r>
    </w:p>
    <w:p>
      <w:r>
        <w:rPr>
          <w:b/>
          <w:u w:val="single"/>
        </w:rPr>
        <w:t xml:space="preserve">704748</w:t>
      </w:r>
    </w:p>
    <w:p>
      <w:r>
        <w:t xml:space="preserve">@ZigaTurk @strankalevica Kukr Tiedän, että hänenlaisensa ei ole minkään asiantuntija. Paitsi nussimalla tuottavaa.</w:t>
      </w:r>
    </w:p>
    <w:p>
      <w:r>
        <w:rPr>
          <w:b/>
          <w:u w:val="single"/>
        </w:rPr>
        <w:t xml:space="preserve">704749</w:t>
      </w:r>
    </w:p>
    <w:p>
      <w:r>
        <w:t xml:space="preserve">⬇️ Vuokralle!⬇️</w:t>
        <w:br/>
        <w:t xml:space="preserve">Sinä työnnät kaiken heidän perseeseensä ja he eivät työnnä mitään. He vain ottavat kaiken 🙈 https://t.co/peIzvRlR6w.</w:t>
      </w:r>
    </w:p>
    <w:p>
      <w:r>
        <w:rPr>
          <w:b/>
          <w:u w:val="single"/>
        </w:rPr>
        <w:t xml:space="preserve">704750</w:t>
      </w:r>
    </w:p>
    <w:p>
      <w:r>
        <w:t xml:space="preserve">se, kun unohdat lukinneesi koiran autotalliin illalla ja sitten jokin puree sinua perseeseen aamulla pilkkopimeässä, kun olet laittamassa kenkiäsi jalkaan https://t.co/XgAPKEtP1s</w:t>
      </w:r>
    </w:p>
    <w:p>
      <w:r>
        <w:rPr>
          <w:b/>
          <w:u w:val="single"/>
        </w:rPr>
        <w:t xml:space="preserve">704751</w:t>
      </w:r>
    </w:p>
    <w:p>
      <w:r>
        <w:t xml:space="preserve">Ilmeisesti pyöräilin viimeksi niin hitaasti, että Google kertoi bussiaikataulut, kun lähestyin LPP-asemaa.</w:t>
      </w:r>
    </w:p>
    <w:p>
      <w:r>
        <w:rPr>
          <w:b/>
          <w:u w:val="single"/>
        </w:rPr>
        <w:t xml:space="preserve">704752</w:t>
      </w:r>
    </w:p>
    <w:p>
      <w:r>
        <w:t xml:space="preserve">Pyökki: Nykyään olet pyökki, jos et ole hieman yli puun. Kirjoittaja: espantajo https://t.co/4s1NytBs3Z</w:t>
      </w:r>
    </w:p>
    <w:p>
      <w:r>
        <w:rPr>
          <w:b/>
          <w:u w:val="single"/>
        </w:rPr>
        <w:t xml:space="preserve">704753</w:t>
      </w:r>
    </w:p>
    <w:p>
      <w:r>
        <w:t xml:space="preserve">Nämä keskustalaiset ovat joskus jopa vastenmielisempiä kuin vasemmistolaiset. https://t.co/iKZmOVGiQq.</w:t>
      </w:r>
    </w:p>
    <w:p>
      <w:r>
        <w:rPr>
          <w:b/>
          <w:u w:val="single"/>
        </w:rPr>
        <w:t xml:space="preserve">704754</w:t>
      </w:r>
    </w:p>
    <w:p>
      <w:r>
        <w:t xml:space="preserve">@BojanPozar @sarecmarjan @strankalevica Mutta vasemmistossa on edistystä, "törmännyt dohtar" on alkanut pukeutua LGBT-vaatteisiin (vaaleanpunaiseen)❗️</w:t>
      </w:r>
    </w:p>
    <w:p>
      <w:r>
        <w:rPr>
          <w:b/>
          <w:u w:val="single"/>
        </w:rPr>
        <w:t xml:space="preserve">704755</w:t>
      </w:r>
    </w:p>
    <w:p>
      <w:r>
        <w:t xml:space="preserve">@freewiseguy @UrosEsih LJUDMILA ON SD:n uusi presidenttiehdokas, SD:n alaluokka tekee hänestä tähden.</w:t>
      </w:r>
    </w:p>
    <w:p>
      <w:r>
        <w:rPr>
          <w:b/>
          <w:u w:val="single"/>
        </w:rPr>
        <w:t xml:space="preserve">704756</w:t>
      </w:r>
    </w:p>
    <w:p>
      <w:r>
        <w:t xml:space="preserve">@crnkovic Jos parlamentti olisi täällä, uskoisin hänen olevan maataloudessa. Mutta DZ:ssä ei ole puutarhaa missään, siellä on kansanedustajia, ei maanviljelijöitä.</w:t>
      </w:r>
    </w:p>
    <w:p>
      <w:r>
        <w:rPr>
          <w:b/>
          <w:u w:val="single"/>
        </w:rPr>
        <w:t xml:space="preserve">704757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704758</w:t>
      </w:r>
    </w:p>
    <w:p>
      <w:r>
        <w:t xml:space="preserve">@vecer @asjalednik Asiakkaat kohtaavat omia pelkojaan ja ennakkoluulojaan ollessaan vuorovaikutuksessa jälleenmyyjän kanssa. Reaktio? Poistakaa tekijä. Helppo tapa.</w:t>
      </w:r>
    </w:p>
    <w:p>
      <w:r>
        <w:rPr>
          <w:b/>
          <w:u w:val="single"/>
        </w:rPr>
        <w:t xml:space="preserve">704759</w:t>
      </w:r>
    </w:p>
    <w:p>
      <w:r>
        <w:t xml:space="preserve">@freewiseguy @xxx24241454 Olen SDS:n jäsen. Onko oikeudenkäyntini puolueeton, riippumaton ja oikeudenmukainen? Mutta vitut siitä. Inshallah.</w:t>
      </w:r>
    </w:p>
    <w:p>
      <w:r>
        <w:rPr>
          <w:b/>
          <w:u w:val="single"/>
        </w:rPr>
        <w:t xml:space="preserve">704760</w:t>
      </w:r>
    </w:p>
    <w:p>
      <w:r>
        <w:t xml:space="preserve">@barjanski Eh, se toimii, se vain haisee kuin peruskoulu 1980-luvun puolivälissä, kunnes poliisi tuli kertomaan, että poltat neuronisi liimalla.</w:t>
      </w:r>
    </w:p>
    <w:p>
      <w:r>
        <w:rPr>
          <w:b/>
          <w:u w:val="single"/>
        </w:rPr>
        <w:t xml:space="preserve">704761</w:t>
      </w:r>
    </w:p>
    <w:p>
      <w:r>
        <w:t xml:space="preserve">sota voitetaan rintamalla, ei tappamalla raskaana olevia naisia ja "petturivauvoja", kuten partisaanit tekivät https://t.co/IBvZcd7yso</w:t>
      </w:r>
    </w:p>
    <w:p>
      <w:r>
        <w:rPr>
          <w:b/>
          <w:u w:val="single"/>
        </w:rPr>
        <w:t xml:space="preserve">704762</w:t>
      </w:r>
    </w:p>
    <w:p>
      <w:r>
        <w:t xml:space="preserve">Samaan aikaan Bosnian parlamentissa: Yhdistäkää Majmune! 🤣 https://t.co/FPqfteDFAw</w:t>
      </w:r>
    </w:p>
    <w:p>
      <w:r>
        <w:rPr>
          <w:b/>
          <w:u w:val="single"/>
        </w:rPr>
        <w:t xml:space="preserve">704763</w:t>
      </w:r>
    </w:p>
    <w:p>
      <w:r>
        <w:t xml:space="preserve">Kozjanskossa on niin kuuma, että kalkkunasta tehdään popcornia, jotta kanat puraisivat !</w:t>
      </w:r>
    </w:p>
    <w:p>
      <w:r>
        <w:rPr>
          <w:b/>
          <w:u w:val="single"/>
        </w:rPr>
        <w:t xml:space="preserve">704764</w:t>
      </w:r>
    </w:p>
    <w:p>
      <w:r>
        <w:t xml:space="preserve">@dratpirsna @JoAnnaOfArc1 Älä päästä häntä ulos näinä päivinä, hän on ziher ziher #juoppo #juoppo #juoppo</w:t>
      </w:r>
    </w:p>
    <w:p>
      <w:r>
        <w:rPr>
          <w:b/>
          <w:u w:val="single"/>
        </w:rPr>
        <w:t xml:space="preserve">704765</w:t>
      </w:r>
    </w:p>
    <w:p>
      <w:r>
        <w:t xml:space="preserve">@TeaLogar Simona oli aikaansa edellä. Hieman myöhemmin Ezgeta opetti Powerdancereille häntää. Se ei toiminut 😁</w:t>
      </w:r>
    </w:p>
    <w:p>
      <w:r>
        <w:rPr>
          <w:b/>
          <w:u w:val="single"/>
        </w:rPr>
        <w:t xml:space="preserve">704766</w:t>
      </w:r>
    </w:p>
    <w:p>
      <w:r>
        <w:t xml:space="preserve">@krtmen @AllBriefs @IgorZavrsnik Ziher. Feministit islamistien henkisellä tasolla.</w:t>
      </w:r>
    </w:p>
    <w:p>
      <w:r>
        <w:rPr>
          <w:b/>
          <w:u w:val="single"/>
        </w:rPr>
        <w:t xml:space="preserve">704767</w:t>
      </w:r>
    </w:p>
    <w:p>
      <w:r>
        <w:t xml:space="preserve">@twiitiztok tämä esitys on häpeäksi Slovenialle ja @BorutPahorille Ehdotan, että hän menee laskemaan seppeleen päivää aikaisemmin ensi vuonna.</w:t>
      </w:r>
    </w:p>
    <w:p>
      <w:r>
        <w:rPr>
          <w:b/>
          <w:u w:val="single"/>
        </w:rPr>
        <w:t xml:space="preserve">704768</w:t>
      </w:r>
    </w:p>
    <w:p>
      <w:r>
        <w:t xml:space="preserve">"Skalaariaallot ovat suora linkki ilmenemättömän ja ilmenevän todellisuuden välillä!!!!.</w:t>
        <w:br/>
        <w:br/>
        <w:t xml:space="preserve"> Skalaariaallot ovat... https://t.co/wjrUvY1cY0...</w:t>
      </w:r>
    </w:p>
    <w:p>
      <w:r>
        <w:rPr>
          <w:b/>
          <w:u w:val="single"/>
        </w:rPr>
        <w:t xml:space="preserve">704769</w:t>
      </w:r>
    </w:p>
    <w:p>
      <w:r>
        <w:t xml:space="preserve">@nejkom @lektoricna Kuparinen kahvipannu Sarajevon markkinoilta. Mitä vikaa siinä on? :) #jezvenedamo</w:t>
      </w:r>
    </w:p>
    <w:p>
      <w:r>
        <w:rPr>
          <w:b/>
          <w:u w:val="single"/>
        </w:rPr>
        <w:t xml:space="preserve">704770</w:t>
      </w:r>
    </w:p>
    <w:p>
      <w:r>
        <w:t xml:space="preserve">@greenhouse Oil, hejtspich. Sinulla on todella paljon pinttynyttä vihaa sisälläsi. Haluan sanoa, että tämä ei ole hyvä asia. Se on paha.</w:t>
      </w:r>
    </w:p>
    <w:p>
      <w:r>
        <w:rPr>
          <w:b/>
          <w:u w:val="single"/>
        </w:rPr>
        <w:t xml:space="preserve">704771</w:t>
      </w:r>
    </w:p>
    <w:p>
      <w:r>
        <w:t xml:space="preserve">@petrasovdat @Libertarec @Rok_Novak @GlasZaOtroke voimmeko nostaa sen 25:een, se olisi ainakin järkevää.</w:t>
      </w:r>
    </w:p>
    <w:p>
      <w:r>
        <w:rPr>
          <w:b/>
          <w:u w:val="single"/>
        </w:rPr>
        <w:t xml:space="preserve">704772</w:t>
      </w:r>
    </w:p>
    <w:p>
      <w:r>
        <w:t xml:space="preserve">VALHEET (DRAŽGOŠE) ja totuus</w:t>
        <w:br/>
        <w:t xml:space="preserve">jo ensimmäisissä "5 lauseessa" !!</w:t>
        <w:br/>
        <w:br/>
        <w:t xml:space="preserve">Anton Krajnc</w:t>
        <w:br/>
        <w:t xml:space="preserve">Sanotaan, että Dražgosin taistelu... https://t.co/nuWMdD1vPD</w:t>
      </w:r>
    </w:p>
    <w:p>
      <w:r>
        <w:rPr>
          <w:b/>
          <w:u w:val="single"/>
        </w:rPr>
        <w:t xml:space="preserve">704773</w:t>
      </w:r>
    </w:p>
    <w:p>
      <w:r>
        <w:t xml:space="preserve">Antakaa heidän vihdoinkin hoitaa tämä. Suuria tiedotusvälineitä lukuun ottamatta useimmat pienemmät ovat jäljittämättömiä https://t.co/5aGt1p9Ptl</w:t>
      </w:r>
    </w:p>
    <w:p>
      <w:r>
        <w:rPr>
          <w:b/>
          <w:u w:val="single"/>
        </w:rPr>
        <w:t xml:space="preserve">704774</w:t>
      </w:r>
    </w:p>
    <w:p>
      <w:r>
        <w:t xml:space="preserve">@Medeja_7 Kurkkujen aikaan jotkut suolakurkkujen sijaan suolakurkkuilevat aivojaan...Hudooo..on muutenkin liian aikaista kaalille..😁🙄🙄🦕🦕🦖🐙🦑🐙🦑</w:t>
      </w:r>
    </w:p>
    <w:p>
      <w:r>
        <w:rPr>
          <w:b/>
          <w:u w:val="single"/>
        </w:rPr>
        <w:t xml:space="preserve">704775</w:t>
      </w:r>
    </w:p>
    <w:p>
      <w:r>
        <w:t xml:space="preserve">@ufajdiga #BREAKING avoin tuolihissi nallekarhu ja perherata.</w:t>
        <w:t xml:space="preserve">Three sheets laufajo, pir majo 😁</w:t>
        <w:br/>
        <w:t xml:space="preserve">Chu-do-vi-to. https://t.co/OUnmk6wPT8</w:t>
      </w:r>
    </w:p>
    <w:p>
      <w:r>
        <w:rPr>
          <w:b/>
          <w:u w:val="single"/>
        </w:rPr>
        <w:t xml:space="preserve">704776</w:t>
      </w:r>
    </w:p>
    <w:p>
      <w:r>
        <w:t xml:space="preserve">@StendlerBostjan Jos minulla olisi oma uuni, maatilaa ei enää olisi olemassa. Kun olet enemmän kömpelö, kaikki palaisi.</w:t>
      </w:r>
    </w:p>
    <w:p>
      <w:r>
        <w:rPr>
          <w:b/>
          <w:u w:val="single"/>
        </w:rPr>
        <w:t xml:space="preserve">704777</w:t>
      </w:r>
    </w:p>
    <w:p>
      <w:r>
        <w:t xml:space="preserve">@BmMehle @Tevilevi Kotivartijat, Ustaša, natsit... Kaikilla on veriset kädet toisesta maailmansodasta.</w:t>
      </w:r>
    </w:p>
    <w:p>
      <w:r>
        <w:rPr>
          <w:b/>
          <w:u w:val="single"/>
        </w:rPr>
        <w:t xml:space="preserve">704778</w:t>
      </w:r>
    </w:p>
    <w:p>
      <w:r>
        <w:t xml:space="preserve">@D_Jasmina Nämä potilaat ansaitsisivat erityisen hashtagin, kuten @hadilla on rekisterinpitäjille.</w:t>
      </w:r>
    </w:p>
    <w:p>
      <w:r>
        <w:rPr>
          <w:b/>
          <w:u w:val="single"/>
        </w:rPr>
        <w:t xml:space="preserve">704779</w:t>
      </w:r>
    </w:p>
    <w:p>
      <w:r>
        <w:t xml:space="preserve">Creative Hands paljastaa paljon ... seuraa ja pysy ajan tasalla :D Tai tilaa uutiskirje... https://t.co/7anyMgjL3G...</w:t>
      </w:r>
    </w:p>
    <w:p>
      <w:r>
        <w:rPr>
          <w:b/>
          <w:u w:val="single"/>
        </w:rPr>
        <w:t xml:space="preserve">704780</w:t>
      </w:r>
    </w:p>
    <w:p>
      <w:r>
        <w:t xml:space="preserve">@JoAnnaOfArT @puamdefoke Kontekstisi on muukalaisvihamielinen ja rasistinen, kielenkäyttösi on pub-speak.</w:t>
      </w:r>
    </w:p>
    <w:p>
      <w:r>
        <w:rPr>
          <w:b/>
          <w:u w:val="single"/>
        </w:rPr>
        <w:t xml:space="preserve">704781</w:t>
      </w:r>
    </w:p>
    <w:p>
      <w:r>
        <w:t xml:space="preserve">Voit naida naista, kunnes hänen kynsilakkinsa kuivuu...</w:t>
        <w:br/>
        <w:t xml:space="preserve"> Mutta sinun on parasta lentää, koska sinä räjäytät 😄😄😄 ...</w:t>
      </w:r>
    </w:p>
    <w:p>
      <w:r>
        <w:rPr>
          <w:b/>
          <w:u w:val="single"/>
        </w:rPr>
        <w:t xml:space="preserve">704782</w:t>
      </w:r>
    </w:p>
    <w:p>
      <w:r>
        <w:t xml:space="preserve">@MuriMursic @Alex4Aleksandra @vladaRS MSM-toimittajat ovat nyt jonkin aikaa poissa näkyvistä. Ne ovat ryömineet Sharcin perseeseen.</w:t>
      </w:r>
    </w:p>
    <w:p>
      <w:r>
        <w:rPr>
          <w:b/>
          <w:u w:val="single"/>
        </w:rPr>
        <w:t xml:space="preserve">704783</w:t>
      </w:r>
    </w:p>
    <w:p>
      <w:r>
        <w:t xml:space="preserve">@DomovinskaLiga @Komanovmulc Kiva. Kannatan. Pois anarkian vastaisesta koalitiosta mahdollisimman pian.</w:t>
      </w:r>
    </w:p>
    <w:p>
      <w:r>
        <w:rPr>
          <w:b/>
          <w:u w:val="single"/>
        </w:rPr>
        <w:t xml:space="preserve">704784</w:t>
      </w:r>
    </w:p>
    <w:p>
      <w:r>
        <w:t xml:space="preserve">Paljon alennuksia Gearbestissa ja lisää alennuskoodeja tulossa lähipäivinä. https://t.co/BliL5MxgvW</w:t>
      </w:r>
    </w:p>
    <w:p>
      <w:r>
        <w:rPr>
          <w:b/>
          <w:u w:val="single"/>
        </w:rPr>
        <w:t xml:space="preserve">704785</w:t>
      </w:r>
    </w:p>
    <w:p>
      <w:r>
        <w:t xml:space="preserve">@stanejagergmaio @karfjolca Pidä heidät iloisena päästämällä heidät BiH:iin, niin he eivät kyllästy.</w:t>
      </w:r>
    </w:p>
    <w:p>
      <w:r>
        <w:rPr>
          <w:b/>
          <w:u w:val="single"/>
        </w:rPr>
        <w:t xml:space="preserve">704786</w:t>
      </w:r>
    </w:p>
    <w:p>
      <w:r>
        <w:t xml:space="preserve">@MilenaMilenca @peterjancic Hän alkaa olla vanha. Mutta hän on edelleen rauhaninstituutin osaomistaja.</w:t>
      </w:r>
    </w:p>
    <w:p>
      <w:r>
        <w:rPr>
          <w:b/>
          <w:u w:val="single"/>
        </w:rPr>
        <w:t xml:space="preserve">704787</w:t>
      </w:r>
    </w:p>
    <w:p>
      <w:r>
        <w:t xml:space="preserve">@BanicGregor Vestager oli minusta ihan ok, sanotaanko... no, enempää en ole hänestä kuullut.</w:t>
      </w:r>
    </w:p>
    <w:p>
      <w:r>
        <w:rPr>
          <w:b/>
          <w:u w:val="single"/>
        </w:rPr>
        <w:t xml:space="preserve">704788</w:t>
      </w:r>
    </w:p>
    <w:p>
      <w:r>
        <w:t xml:space="preserve">Uudet jäähyväiset @nkolimpija, poissa ennen kuin edes debytoi.</w:t>
        <w:t xml:space="preserve">#plts</w:t>
        <w:br/>
        <w:br/>
        <w:t xml:space="preserve">https://t.co/ZAV9NzKEJC</w:t>
      </w:r>
    </w:p>
    <w:p>
      <w:r>
        <w:rPr>
          <w:b/>
          <w:u w:val="single"/>
        </w:rPr>
        <w:t xml:space="preserve">704789</w:t>
      </w:r>
    </w:p>
    <w:p>
      <w:r>
        <w:t xml:space="preserve">@MatijaLah @MihaMarkic @piratskastranka Sanon, että he säästävät jo meitä varten. Tuomme heiltä 1/3 tarvitsemastamme sähköstä öisin.</w:t>
      </w:r>
    </w:p>
    <w:p>
      <w:r>
        <w:rPr>
          <w:b/>
          <w:u w:val="single"/>
        </w:rPr>
        <w:t xml:space="preserve">704790</w:t>
      </w:r>
    </w:p>
    <w:p>
      <w:r>
        <w:t xml:space="preserve">@MladenPrajdic Migrante furaš, a. Mielenkiintoinen hänen budjettinsa. Hän varmaan viettäisi kuukauden Kroatiassa :-)</w:t>
      </w:r>
    </w:p>
    <w:p>
      <w:r>
        <w:rPr>
          <w:b/>
          <w:u w:val="single"/>
        </w:rPr>
        <w:t xml:space="preserve">704791</w:t>
      </w:r>
    </w:p>
    <w:p>
      <w:r>
        <w:t xml:space="preserve">Kommunistit ovat jälleen muodostamassa slovenialaisten hallitusta, vaikka Slovenian demokraattinen puolue sai eniten ääniä.</w:t>
      </w:r>
    </w:p>
    <w:p>
      <w:r>
        <w:rPr>
          <w:b/>
          <w:u w:val="single"/>
        </w:rPr>
        <w:t xml:space="preserve">704792</w:t>
      </w:r>
    </w:p>
    <w:p>
      <w:r>
        <w:t xml:space="preserve">@BanicGregor @powersmoothie iPhone on ylihinnoiteltua paskaa, ja ihmiset ostavat sitä edelleen.</w:t>
      </w:r>
    </w:p>
    <w:p>
      <w:r>
        <w:rPr>
          <w:b/>
          <w:u w:val="single"/>
        </w:rPr>
        <w:t xml:space="preserve">704793</w:t>
      </w:r>
    </w:p>
    <w:p>
      <w:r>
        <w:t xml:space="preserve">@PrinasalkaZlata @nimivseeno Kyse ei ole dementiasta, vaan pakonomaisuudesta. Kätilö on hullu.</w:t>
      </w:r>
    </w:p>
    <w:p>
      <w:r>
        <w:rPr>
          <w:b/>
          <w:u w:val="single"/>
        </w:rPr>
        <w:t xml:space="preserve">704794</w:t>
      </w:r>
    </w:p>
    <w:p>
      <w:r>
        <w:t xml:space="preserve">@davorvrban Asetu hänen kenkiinsä, mafia vainoaa viatonta henkilöä, paco korruptoitunut !</w:t>
      </w:r>
    </w:p>
    <w:p>
      <w:r>
        <w:rPr>
          <w:b/>
          <w:u w:val="single"/>
        </w:rPr>
        <w:t xml:space="preserve">704795</w:t>
      </w:r>
    </w:p>
    <w:p>
      <w:r>
        <w:t xml:space="preserve">🤩UriKuri Spring T-paidat ovat hyllyissämme vain toukokuun loppuun asti.</w:t>
        <w:br/>
        <w:t xml:space="preserve"> Tule siis vain hakemaan haluamasi motiivi! 🌸🌸🌸</w:t>
      </w:r>
    </w:p>
    <w:p>
      <w:r>
        <w:rPr>
          <w:b/>
          <w:u w:val="single"/>
        </w:rPr>
        <w:t xml:space="preserve">704796</w:t>
      </w:r>
    </w:p>
    <w:p>
      <w:r>
        <w:t xml:space="preserve">@si_supervizor En tiedä, miksi te kommarit ette tuo niitä DZ:hen, kuten</w:t>
        <w:br/>
        <w:t xml:space="preserve">kuten muslimien bricot?</w:t>
      </w:r>
    </w:p>
    <w:p>
      <w:r>
        <w:rPr>
          <w:b/>
          <w:u w:val="single"/>
        </w:rPr>
        <w:t xml:space="preserve">704797</w:t>
      </w:r>
    </w:p>
    <w:p>
      <w:r>
        <w:t xml:space="preserve">Dramaattista kuvamateriaalia hiihtohissistä: hiihtäjät riehuvat kuin huvipuistossa https://t.co/vp2iQO5jRd</w:t>
      </w:r>
    </w:p>
    <w:p>
      <w:r>
        <w:rPr>
          <w:b/>
          <w:u w:val="single"/>
        </w:rPr>
        <w:t xml:space="preserve">704798</w:t>
      </w:r>
    </w:p>
    <w:p>
      <w:r>
        <w:t xml:space="preserve">@petrasovdat Yksi ei riitä...🤪🥃🍾, annan hänelle vielä yhden - koska tämä on todella OK.</w:t>
      </w:r>
    </w:p>
    <w:p>
      <w:r>
        <w:rPr>
          <w:b/>
          <w:u w:val="single"/>
        </w:rPr>
        <w:t xml:space="preserve">704799</w:t>
      </w:r>
    </w:p>
    <w:p>
      <w:r>
        <w:t xml:space="preserve">@petrasovdat @DominikaSvarc Sammuta akku. Jos twiittaat, se on valoisaa ja sinulla on hauskaa. :)</w:t>
      </w:r>
    </w:p>
    <w:p>
      <w:r>
        <w:rPr>
          <w:b/>
          <w:u w:val="single"/>
        </w:rPr>
        <w:t xml:space="preserve">704800</w:t>
      </w:r>
    </w:p>
    <w:p>
      <w:r>
        <w:t xml:space="preserve">@PKocbek @BracicREGOUC @BorutPahor ja he välittävät paskaakaan siitä, mitä ihmiset ajattelevat #TVPlanica</w:t>
      </w:r>
    </w:p>
    <w:p>
      <w:r>
        <w:rPr>
          <w:b/>
          <w:u w:val="single"/>
        </w:rPr>
        <w:t xml:space="preserve">704801</w:t>
      </w:r>
    </w:p>
    <w:p>
      <w:r>
        <w:t xml:space="preserve">@Bojanzadel @IvanSimi3 @JiriKocica Vaikka hän ei estäisi ihmisiä, hän ei olisi viran arvoinen.</w:t>
      </w:r>
    </w:p>
    <w:p>
      <w:r>
        <w:rPr>
          <w:b/>
          <w:u w:val="single"/>
        </w:rPr>
        <w:t xml:space="preserve">704802</w:t>
      </w:r>
    </w:p>
    <w:p>
      <w:r>
        <w:t xml:space="preserve">@Grossbruder @sivanosoroginja Ei vielä tietääkseni - ne siirrettiin sisälle vähän aikaa sitten.</w:t>
      </w:r>
    </w:p>
    <w:p>
      <w:r>
        <w:rPr>
          <w:b/>
          <w:u w:val="single"/>
        </w:rPr>
        <w:t xml:space="preserve">704803</w:t>
      </w:r>
    </w:p>
    <w:p>
      <w:r>
        <w:t xml:space="preserve">@PS_DeSUS Kunnioitat perustuslakituomioistuinta, mutta et sen päätöksiä etkä ketään juristia. #tarca #narobesadvice #perustuslainvastaisuus #57clen</w:t>
      </w:r>
    </w:p>
    <w:p>
      <w:r>
        <w:rPr>
          <w:b/>
          <w:u w:val="single"/>
        </w:rPr>
        <w:t xml:space="preserve">704804</w:t>
      </w:r>
    </w:p>
    <w:p>
      <w:r>
        <w:t xml:space="preserve">Niinpä RTV muutti kaikki matkapuhelimet ja tietokoneet televisioiksi https://t.co/1dYBLYrtAH</w:t>
      </w:r>
    </w:p>
    <w:p>
      <w:r>
        <w:rPr>
          <w:b/>
          <w:u w:val="single"/>
        </w:rPr>
        <w:t xml:space="preserve">704805</w:t>
      </w:r>
    </w:p>
    <w:p>
      <w:r>
        <w:t xml:space="preserve">@SuzanaLovec @Val202 Älä viitsi, älä vittuile minulle. Olen vain nörtti päivystäjänä, kun kyse on musiikista ja radiosta. Jbg.</w:t>
      </w:r>
    </w:p>
    <w:p>
      <w:r>
        <w:rPr>
          <w:b/>
          <w:u w:val="single"/>
        </w:rPr>
        <w:t xml:space="preserve">704806</w:t>
      </w:r>
    </w:p>
    <w:p>
      <w:r>
        <w:t xml:space="preserve">Biokaasulaitokset, maa,.... Dobrovnik. Ex.price=€3,44MIO. https://t.co/molhdRayUG https://t.co/6m8myDHfMG https://t.co/6m8myDHfMG</w:t>
      </w:r>
    </w:p>
    <w:p>
      <w:r>
        <w:rPr>
          <w:b/>
          <w:u w:val="single"/>
        </w:rPr>
        <w:t xml:space="preserve">704807</w:t>
      </w:r>
    </w:p>
    <w:p>
      <w:r>
        <w:t xml:space="preserve">@24ur_comin ja @POP_TV-ohjelmien tauti: journalismin sijasta haaskausta. https://t.co/1homwH7Yre</w:t>
      </w:r>
    </w:p>
    <w:p>
      <w:r>
        <w:rPr>
          <w:b/>
          <w:u w:val="single"/>
        </w:rPr>
        <w:t xml:space="preserve">704808</w:t>
      </w:r>
    </w:p>
    <w:p>
      <w:r>
        <w:t xml:space="preserve">@zeljko_novak @wildduckMb Pettureille ei anneta anteeksi. Miten kotiarmeija tappoi slovenialaisia?</w:t>
      </w:r>
    </w:p>
    <w:p>
      <w:r>
        <w:rPr>
          <w:b/>
          <w:u w:val="single"/>
        </w:rPr>
        <w:t xml:space="preserve">704809</w:t>
      </w:r>
    </w:p>
    <w:p>
      <w:r>
        <w:t xml:space="preserve">Lopullinen @ljmarathon-raportti.</w:t>
        <w:t xml:space="preserve">Ensi vuoteen asti</w:t>
        <w:br/>
        <w:t xml:space="preserve">https://t.co/F9jvZb5FYJ</w:t>
      </w:r>
    </w:p>
    <w:p>
      <w:r>
        <w:rPr>
          <w:b/>
          <w:u w:val="single"/>
        </w:rPr>
        <w:t xml:space="preserve">704810</w:t>
      </w:r>
    </w:p>
    <w:p>
      <w:r>
        <w:t xml:space="preserve">Ja kaiken tämän jälkeen vasemmisto uskaltaa yhä syyttää meitä tietämättömyydestä.</w:t>
        <w:br/>
        <w:br/>
        <w:t xml:space="preserve"> Ylimielisyyden huippu.</w:t>
      </w:r>
    </w:p>
    <w:p>
      <w:r>
        <w:rPr>
          <w:b/>
          <w:u w:val="single"/>
        </w:rPr>
        <w:t xml:space="preserve">704811</w:t>
      </w:r>
    </w:p>
    <w:p>
      <w:r>
        <w:t xml:space="preserve">"Piste on OK, mutta en ole tyytyväinen peliin", sanoo Celjen penkillä debytoiva Dušan Kosič Kanal A:lle Mariborin 0:0-tappion jälkeen. #plts</w:t>
      </w:r>
    </w:p>
    <w:p>
      <w:r>
        <w:rPr>
          <w:b/>
          <w:u w:val="single"/>
        </w:rPr>
        <w:t xml:space="preserve">704812</w:t>
      </w:r>
    </w:p>
    <w:p>
      <w:r>
        <w:t xml:space="preserve">Naamioituneet ryöstäjät haavoittivat koiraa ja ryöstivät asukkaita Velika Piresicassa</w:t>
        <w:br/>
        <w:t xml:space="preserve">https://t.co/rKK3aGVoJy https://t.co/ZiavLddJ9D</w:t>
      </w:r>
    </w:p>
    <w:p>
      <w:r>
        <w:rPr>
          <w:b/>
          <w:u w:val="single"/>
        </w:rPr>
        <w:t xml:space="preserve">704813</w:t>
      </w:r>
    </w:p>
    <w:p>
      <w:r>
        <w:t xml:space="preserve">Janšan blokki: Miten Janša voisi muodostaa hallituskoalition https://t.co/kaK3a55gf6 https://t.co/9cZZgWws0G</w:t>
      </w:r>
    </w:p>
    <w:p>
      <w:r>
        <w:rPr>
          <w:b/>
          <w:u w:val="single"/>
        </w:rPr>
        <w:t xml:space="preserve">704814</w:t>
      </w:r>
    </w:p>
    <w:p>
      <w:r>
        <w:t xml:space="preserve">@StendlerBostjan Mutta eihän sitä voi tehdä töitä ja ansaita jotain sillä välin, eikö niin? Äitisi ja lehmät vakoilevat sinua saadakseen tekosyyn olla laiska!</w:t>
      </w:r>
    </w:p>
    <w:p>
      <w:r>
        <w:rPr>
          <w:b/>
          <w:u w:val="single"/>
        </w:rPr>
        <w:t xml:space="preserve">704815</w:t>
      </w:r>
    </w:p>
    <w:p>
      <w:r>
        <w:t xml:space="preserve">@BlogSlovenija @StrankaLMS @Je_rca Näin käy, kun kukko selittää poissaolonsa kokouksesta, syntyy hormonaalisia häiriöitä ☺️</w:t>
      </w:r>
    </w:p>
    <w:p>
      <w:r>
        <w:rPr>
          <w:b/>
          <w:u w:val="single"/>
        </w:rPr>
        <w:t xml:space="preserve">704816</w:t>
      </w:r>
    </w:p>
    <w:p>
      <w:r>
        <w:t xml:space="preserve">LMŠ:ssä voileivän varastaminen johtaa eroamiseen ... mutta valehtelemalla pääministeriksi?</w:t>
        <w:br/>
        <w:br/>
        <w:t xml:space="preserve"> Aikooko Šarec hyväksyä Šarecin eron? https://t.co/eYcTJVGzJN</w:t>
      </w:r>
    </w:p>
    <w:p>
      <w:r>
        <w:rPr>
          <w:b/>
          <w:u w:val="single"/>
        </w:rPr>
        <w:t xml:space="preserve">704817</w:t>
      </w:r>
    </w:p>
    <w:p>
      <w:r>
        <w:t xml:space="preserve">Paistaa pannukakkuja ja kerää paperia kerätäkseen rahaa terapioihin https://t.co/Tkv1ZIra1h.</w:t>
      </w:r>
    </w:p>
    <w:p>
      <w:r>
        <w:rPr>
          <w:b/>
          <w:u w:val="single"/>
        </w:rPr>
        <w:t xml:space="preserve">704818</w:t>
      </w:r>
    </w:p>
    <w:p>
      <w:r>
        <w:t xml:space="preserve">Eikö sinulla ole vielä lahjaa läheisillesi? Selaa albumia, sieltä löytyy varmasti jokaiselle jotakin! Ja... https://t.co/303EIoyRZ5</w:t>
      </w:r>
    </w:p>
    <w:p>
      <w:r>
        <w:rPr>
          <w:b/>
          <w:u w:val="single"/>
        </w:rPr>
        <w:t xml:space="preserve">704819</w:t>
      </w:r>
    </w:p>
    <w:p>
      <w:r>
        <w:t xml:space="preserve">NLB:n myynti, GKB:n haltuunotto, eteenpäin ????</w:t>
        <w:br/>
        <w:t xml:space="preserve"> Kieli, alueellinen koskemattomuus, miehitys, MITÄ ON JÄLJELLÄ ????</w:t>
        <w:br/>
        <w:t xml:space="preserve"> PUNT vai PROPAD !??</w:t>
      </w:r>
    </w:p>
    <w:p>
      <w:r>
        <w:rPr>
          <w:b/>
          <w:u w:val="single"/>
        </w:rPr>
        <w:t xml:space="preserve">704820</w:t>
      </w:r>
    </w:p>
    <w:p>
      <w:r>
        <w:t xml:space="preserve">@lukavalas Tällaiset toimet vain suututtavat alkuperäiskansoja entisestään ja antavat vauhtia Salvinille ja Orbanille kaikkialla Euroopassa.</w:t>
      </w:r>
    </w:p>
    <w:p>
      <w:r>
        <w:rPr>
          <w:b/>
          <w:u w:val="single"/>
        </w:rPr>
        <w:t xml:space="preserve">704821</w:t>
      </w:r>
    </w:p>
    <w:p>
      <w:r>
        <w:t xml:space="preserve">Ole #seikkailija ja juhli #Uuttavuotta #Belgradissa #luksushotelli #Compassissa.  Siellä on... http://t.co/ea4t1TYove</w:t>
      </w:r>
    </w:p>
    <w:p>
      <w:r>
        <w:rPr>
          <w:b/>
          <w:u w:val="single"/>
        </w:rPr>
        <w:t xml:space="preserve">704822</w:t>
      </w:r>
    </w:p>
    <w:p>
      <w:r>
        <w:t xml:space="preserve">@Diagonalec Ovatko kulttuurimarxilaiset menettäneet järkensä? Ruotsissa maahanmuuttajille tarjotaan halal-pyöriä</w:t>
      </w:r>
    </w:p>
    <w:p>
      <w:r>
        <w:rPr>
          <w:b/>
          <w:u w:val="single"/>
        </w:rPr>
        <w:t xml:space="preserve">704823</w:t>
      </w:r>
    </w:p>
    <w:p>
      <w:r>
        <w:t xml:space="preserve">Tieliikenneonnettomuuksien uhreista puhutaan ja kirjoitetaan nykyään taas paljon. Kyse ei ole suinkaan vain kuolleista. Nedelissä... https://t.co/aR2g0LWbWu</w:t>
      </w:r>
    </w:p>
    <w:p>
      <w:r>
        <w:rPr>
          <w:b/>
          <w:u w:val="single"/>
        </w:rPr>
        <w:t xml:space="preserve">704824</w:t>
      </w:r>
    </w:p>
    <w:p>
      <w:r>
        <w:t xml:space="preserve">Yksi pucko on jo tehnyt tarpeeksi vahinkoa, ja nyt meillä on edessämme kokonainen erä puckoja.#nsi</w:t>
      </w:r>
    </w:p>
    <w:p>
      <w:r>
        <w:rPr>
          <w:b/>
          <w:u w:val="single"/>
        </w:rPr>
        <w:t xml:space="preserve">704825</w:t>
      </w:r>
    </w:p>
    <w:p>
      <w:r>
        <w:t xml:space="preserve">Sain tämän:</w:t>
        <w:br/>
        <w:br/>
        <w:t xml:space="preserve">ATTENTION !!!!</w:t>
        <w:br/>
        <w:t xml:space="preserve">AVUNPYYNTÖ KROATIAN PALOKUNNAN SUKULAISILLE.</w:t>
        <w:br/>
        <w:br/>
        <w:t xml:space="preserve">Hyvä slovenialainen palokunta... https://t.co/UCFwNViK8Q</w:t>
      </w:r>
    </w:p>
    <w:p>
      <w:r>
        <w:rPr>
          <w:b/>
          <w:u w:val="single"/>
        </w:rPr>
        <w:t xml:space="preserve">704826</w:t>
      </w:r>
    </w:p>
    <w:p>
      <w:r>
        <w:t xml:space="preserve">@surfon @strankaSD heidän pitäisi mieluummin nostaa arvonlisäveroa ja kansallistaa NLB, kuten te DL:n väki teitte ;)</w:t>
      </w:r>
    </w:p>
    <w:p>
      <w:r>
        <w:rPr>
          <w:b/>
          <w:u w:val="single"/>
        </w:rPr>
        <w:t xml:space="preserve">704827</w:t>
      </w:r>
    </w:p>
    <w:p>
      <w:r>
        <w:t xml:space="preserve">Ensin kastelen sen pesun jälkeen, sitten se kuivuu, koska #sumu #perilo</w:t>
      </w:r>
    </w:p>
    <w:p>
      <w:r>
        <w:rPr>
          <w:b/>
          <w:u w:val="single"/>
        </w:rPr>
        <w:t xml:space="preserve">704828</w:t>
      </w:r>
    </w:p>
    <w:p>
      <w:r>
        <w:t xml:space="preserve">@davorvrban @stanka_d Joku muu ...katastrofi naisesta. Jos hän on äiti, hän ei ansaitse tätä ...</w:t>
      </w:r>
    </w:p>
    <w:p>
      <w:r>
        <w:rPr>
          <w:b/>
          <w:u w:val="single"/>
        </w:rPr>
        <w:t xml:space="preserve">704829</w:t>
      </w:r>
    </w:p>
    <w:p>
      <w:r>
        <w:t xml:space="preserve">@had Politiikka tekee minut yhä sairaammaksi.... Koko spektri, joka alkaa vasemmalta ja päättyy oikealle.</w:t>
      </w:r>
    </w:p>
    <w:p>
      <w:r>
        <w:rPr>
          <w:b/>
          <w:u w:val="single"/>
        </w:rPr>
        <w:t xml:space="preserve">704830</w:t>
      </w:r>
    </w:p>
    <w:p>
      <w:r>
        <w:t xml:space="preserve">Kuinka rakastankaan niin sanottuja espanjalaisia tai latinalaisia rytmejä...</w:t>
        <w:br/>
        <w:t xml:space="preserve">Ja reggaton ja vastaavat</w:t>
        <w:br/>
        <w:br/>
        <w:t xml:space="preserve">Iiiiiiiiiiiiiivvvvvvvv</w:t>
      </w:r>
    </w:p>
    <w:p>
      <w:r>
        <w:rPr>
          <w:b/>
          <w:u w:val="single"/>
        </w:rPr>
        <w:t xml:space="preserve">704831</w:t>
      </w:r>
    </w:p>
    <w:p>
      <w:r>
        <w:t xml:space="preserve">@maceklj Heart, olet tylsä, olet ennustettavissa, yritä keksiä uusi typeryys, vain sinun. Kiitos. LP.</w:t>
      </w:r>
    </w:p>
    <w:p>
      <w:r>
        <w:rPr>
          <w:b/>
          <w:u w:val="single"/>
        </w:rPr>
        <w:t xml:space="preserve">704832</w:t>
      </w:r>
    </w:p>
    <w:p>
      <w:r>
        <w:t xml:space="preserve">Eräänä päivänä lajfissa minut heitettiin ulos ravintolasta, koska yritin mennä vesiputoukseen ...aion nukkua heidän kanssaan hohstapler-tyyliin.</w:t>
      </w:r>
    </w:p>
    <w:p>
      <w:r>
        <w:rPr>
          <w:b/>
          <w:u w:val="single"/>
        </w:rPr>
        <w:t xml:space="preserve">704833</w:t>
      </w:r>
    </w:p>
    <w:p>
      <w:r>
        <w:t xml:space="preserve">Ympäristölainsäädännön ja tukien manipulointi. Ja korkeammat verot slovenialaisille yrittäjille. #sampovem</w:t>
      </w:r>
    </w:p>
    <w:p>
      <w:r>
        <w:rPr>
          <w:b/>
          <w:u w:val="single"/>
        </w:rPr>
        <w:t xml:space="preserve">704834</w:t>
      </w:r>
    </w:p>
    <w:p>
      <w:r>
        <w:t xml:space="preserve">@DominikaSvarc @kricac @sobrle @strankaSD @Val202 Aluksi leikataan veroja ja järkeistetään julkinen sektori puuttuvilla rahoilla.</w:t>
      </w:r>
    </w:p>
    <w:p>
      <w:r>
        <w:rPr>
          <w:b/>
          <w:u w:val="single"/>
        </w:rPr>
        <w:t xml:space="preserve">704835</w:t>
      </w:r>
    </w:p>
    <w:p>
      <w:r>
        <w:t xml:space="preserve">Valekiristystä intiimejä kuvia julkaisemalla #internet #turvallisuus</w:t>
        <w:br/>
        <w:br/>
        <w:t xml:space="preserve">https://t.co/vm0jCovLlA</w:t>
      </w:r>
    </w:p>
    <w:p>
      <w:r>
        <w:rPr>
          <w:b/>
          <w:u w:val="single"/>
        </w:rPr>
        <w:t xml:space="preserve">704836</w:t>
      </w:r>
    </w:p>
    <w:p>
      <w:r>
        <w:t xml:space="preserve">Jugoslavian sosialismi alkoi helvetin kuopasta ja päättyi hopeakuoppaan https://t.co/vyMEOgnH6h</w:t>
      </w:r>
    </w:p>
    <w:p>
      <w:r>
        <w:rPr>
          <w:b/>
          <w:u w:val="single"/>
        </w:rPr>
        <w:t xml:space="preserve">704837</w:t>
      </w:r>
    </w:p>
    <w:p>
      <w:r>
        <w:t xml:space="preserve">@VroniMay @frelih_igor @Mlinar72 @zaslovenijo2 @butalskipolicaj Luen tätä sikari kädessä.Lyijyaikana niitä ei ollut olemassa, Jože oli pelkkää pokurua.</w:t>
      </w:r>
    </w:p>
    <w:p>
      <w:r>
        <w:rPr>
          <w:b/>
          <w:u w:val="single"/>
        </w:rPr>
        <w:t xml:space="preserve">704838</w:t>
      </w:r>
    </w:p>
    <w:p>
      <w:r>
        <w:t xml:space="preserve">noin. Onko kenelläkään reseptiä tapiokkavanukkaaseen? Olen tehnyt niitä 12 kappaletta, ja jokainen niistä on enemmän kuin katkarapu. 🙏🏼</w:t>
      </w:r>
    </w:p>
    <w:p>
      <w:r>
        <w:rPr>
          <w:b/>
          <w:u w:val="single"/>
        </w:rPr>
        <w:t xml:space="preserve">704839</w:t>
      </w:r>
    </w:p>
    <w:p>
      <w:r>
        <w:t xml:space="preserve">Miksi hävetä? Pikemminkin luonteen ja työn rappeutumista. Muuten hieno ajatus. Aion ostaa itselleni muutaman pullon. https://t.co/e9PTKfe49G.</w:t>
      </w:r>
    </w:p>
    <w:p>
      <w:r>
        <w:rPr>
          <w:b/>
          <w:u w:val="single"/>
        </w:rPr>
        <w:t xml:space="preserve">704840</w:t>
      </w:r>
    </w:p>
    <w:p>
      <w:r>
        <w:t xml:space="preserve">En tiedä kumpi on pahempi. Ostokset tai munuaiskivikohtaus paksusuolen tähystyksen aikana.</w:t>
      </w:r>
    </w:p>
    <w:p>
      <w:r>
        <w:rPr>
          <w:b/>
          <w:u w:val="single"/>
        </w:rPr>
        <w:t xml:space="preserve">704841</w:t>
      </w:r>
    </w:p>
    <w:p>
      <w:r>
        <w:t xml:space="preserve">@AntonPeinkiher @vagaja_boris Haha. Teillä on vakavia asiakirjoja. Sinä todella olet potilas🐁🐁🐁🐁</w:t>
      </w:r>
    </w:p>
    <w:p>
      <w:r>
        <w:rPr>
          <w:b/>
          <w:u w:val="single"/>
        </w:rPr>
        <w:t xml:space="preserve">704842</w:t>
      </w:r>
    </w:p>
    <w:p>
      <w:r>
        <w:t xml:space="preserve">@dusankocevar1 Eläke ei olisi huono, jos elinkustannukset olisivat huomattavasti alhaisemmat. Mutta tällä hetkellä sakset avataan, ja tilanne vain pahenee.</w:t>
      </w:r>
    </w:p>
    <w:p>
      <w:r>
        <w:rPr>
          <w:b/>
          <w:u w:val="single"/>
        </w:rPr>
        <w:t xml:space="preserve">704843</w:t>
      </w:r>
    </w:p>
    <w:p>
      <w:r>
        <w:t xml:space="preserve">@ZigaTurk @LahovnikMatej Twiitti on kaikkien saatavilla, jotka eivät ole vielä estäneet sitä. https://t.co/usSa6tdbzk</w:t>
      </w:r>
    </w:p>
    <w:p>
      <w:r>
        <w:rPr>
          <w:b/>
          <w:u w:val="single"/>
        </w:rPr>
        <w:t xml:space="preserve">704844</w:t>
      </w:r>
    </w:p>
    <w:p>
      <w:r>
        <w:t xml:space="preserve">@FranciKek Huippupelaaja, jota ei ole tänään mainittu tarpeeksi minun makuuni. Ensimmäinen twiittisi muistutti minua suoraan hänestä.</w:t>
      </w:r>
    </w:p>
    <w:p>
      <w:r>
        <w:rPr>
          <w:b/>
          <w:u w:val="single"/>
        </w:rPr>
        <w:t xml:space="preserve">704845</w:t>
      </w:r>
    </w:p>
    <w:p>
      <w:r>
        <w:t xml:space="preserve">Burkat ja burkat Cerknicassa. Mihin asti? #leave #cerknica #run #blow #blow #cold #winter #notfeelingfingerscratch https://t.co/g1FW3BIHtC</w:t>
      </w:r>
    </w:p>
    <w:p>
      <w:r>
        <w:rPr>
          <w:b/>
          <w:u w:val="single"/>
        </w:rPr>
        <w:t xml:space="preserve">704846</w:t>
      </w:r>
    </w:p>
    <w:p>
      <w:r>
        <w:t xml:space="preserve">@mcanzutti Ja alkuasukkaat laittavat lempinimensä kaikkien nähtäville...</w:t>
        <w:br/>
        <w:br/>
        <w:t xml:space="preserve"> Paskapuhetta tyhjästä...</w:t>
      </w:r>
    </w:p>
    <w:p>
      <w:r>
        <w:rPr>
          <w:b/>
          <w:u w:val="single"/>
        </w:rPr>
        <w:t xml:space="preserve">704847</w:t>
      </w:r>
    </w:p>
    <w:p>
      <w:r>
        <w:t xml:space="preserve">@gregorbeslic @KatarinaDbr @KatarinaJenko @KajaCiglic @mat3ja koska, juuri siksi, että kaikki muu paitsi manikyyrit on äärettömän paljon kalliimpaa kuin slo.</w:t>
      </w:r>
    </w:p>
    <w:p>
      <w:r>
        <w:rPr>
          <w:b/>
          <w:u w:val="single"/>
        </w:rPr>
        <w:t xml:space="preserve">704848</w:t>
      </w:r>
    </w:p>
    <w:p>
      <w:r>
        <w:t xml:space="preserve">Tämä on järjetöntä, mitä nyt tapahtuu, sanoi Matjaž Han... ja palasi vallan kaukaloon.#KdoSeNorcaDela</w:t>
      </w:r>
    </w:p>
    <w:p>
      <w:r>
        <w:rPr>
          <w:b/>
          <w:u w:val="single"/>
        </w:rPr>
        <w:t xml:space="preserve">704849</w:t>
      </w:r>
    </w:p>
    <w:p>
      <w:r>
        <w:t xml:space="preserve">@MarkoSket @JiriKocica @MitjaIrsic melko väärennetty kuvaus. Marko, minun on myönnettävä, että odotin sinulta enemmän.</w:t>
      </w:r>
    </w:p>
    <w:p>
      <w:r>
        <w:rPr>
          <w:b/>
          <w:u w:val="single"/>
        </w:rPr>
        <w:t xml:space="preserve">704850</w:t>
      </w:r>
    </w:p>
    <w:p>
      <w:r>
        <w:t xml:space="preserve">Oikeusvaltio vai näennäisoikeusvaltio?</w:t>
        <w:br/>
        <w:br/>
        <w:t xml:space="preserve"> Opiskelijan raiskaus: Maahanmuuttajan lopullinen tuomio ei saa päästä toimittajien tietoon! https://t.co/yyFk23z3EB</w:t>
      </w:r>
    </w:p>
    <w:p>
      <w:r>
        <w:rPr>
          <w:b/>
          <w:u w:val="single"/>
        </w:rPr>
        <w:t xml:space="preserve">704851</w:t>
      </w:r>
    </w:p>
    <w:p>
      <w:r>
        <w:t xml:space="preserve">PK:ta #Pres2017 pidetään yhtenä historian tylsimmistä #presidenttitaisteluista. #tuomiot ovat silkkaa mediamanipulaatiota. #vaalit2017</w:t>
      </w:r>
    </w:p>
    <w:p>
      <w:r>
        <w:rPr>
          <w:b/>
          <w:u w:val="single"/>
        </w:rPr>
        <w:t xml:space="preserve">704852</w:t>
      </w:r>
    </w:p>
    <w:p>
      <w:r>
        <w:t xml:space="preserve">Trapp tyytymätön Pariisissa, englantilaismedia ennustaa tammikuun siirtoa Anfieldille. https://t.co/GHaN2LtIGZ #Trapp #PSG #liverpoolFC #liverpoolFC</w:t>
      </w:r>
    </w:p>
    <w:p>
      <w:r>
        <w:rPr>
          <w:b/>
          <w:u w:val="single"/>
        </w:rPr>
        <w:t xml:space="preserve">704853</w:t>
      </w:r>
    </w:p>
    <w:p>
      <w:r>
        <w:t xml:space="preserve">@msedej @peterjancic @BineTraven @penzionist12 😊😊</w:t>
        <w:br/>
        <w:t xml:space="preserve">Punaisen hatun alla on kuulemma paljon ruskeita kumpuja . . .</w:t>
      </w:r>
    </w:p>
    <w:p>
      <w:r>
        <w:rPr>
          <w:b/>
          <w:u w:val="single"/>
        </w:rPr>
        <w:t xml:space="preserve">704854</w:t>
      </w:r>
    </w:p>
    <w:p>
      <w:r>
        <w:t xml:space="preserve">@Urskitka Multipraktik, puoli sipulia, tonnikalasäilykettä, kaksi sulatettua juustoa voita ja ketsuppia. 👌🙌</w:t>
      </w:r>
    </w:p>
    <w:p>
      <w:r>
        <w:rPr>
          <w:b/>
          <w:u w:val="single"/>
        </w:rPr>
        <w:t xml:space="preserve">704855</w:t>
      </w:r>
    </w:p>
    <w:p>
      <w:r>
        <w:t xml:space="preserve">Ja sinä kauniina päivänä kaikki, mikä saattoi mennä pieleen, meni pieleen.</w:t>
        <w:br/>
        <w:br/>
        <w:t xml:space="preserve"> En tiedä, riittääkö kilo keksejä.</w:t>
      </w:r>
    </w:p>
    <w:p>
      <w:r>
        <w:rPr>
          <w:b/>
          <w:u w:val="single"/>
        </w:rPr>
        <w:t xml:space="preserve">704856</w:t>
      </w:r>
    </w:p>
    <w:p>
      <w:r>
        <w:t xml:space="preserve">lukiosta tulivat</w:t>
        <w:t xml:space="preserve">luokat:</w:t>
        <w:br/>
        <w:t xml:space="preserve">- paita blood&amp;amp;honor</w:t>
        <w:br/>
        <w:t xml:space="preserve">- verkkarit ja hintti</w:t>
        <w:br/>
        <w:t xml:space="preserve">- irokeza</w:t>
        <w:br/>
        <w:t xml:space="preserve">- gojzarji</w:t>
        <w:br/>
        <w:br/>
        <w:t xml:space="preserve">ja he tekivät ryminän ensimmäisellä tunnilla #backtoschool</w:t>
      </w:r>
    </w:p>
    <w:p>
      <w:r>
        <w:rPr>
          <w:b/>
          <w:u w:val="single"/>
        </w:rPr>
        <w:t xml:space="preserve">704857</w:t>
      </w:r>
    </w:p>
    <w:p>
      <w:r>
        <w:t xml:space="preserve">Eilen joimme cuba librea keskiyöhön asti, sitten rommikokista. Keskiyön jälkeen standardit laskevat...</w:t>
      </w:r>
    </w:p>
    <w:p>
      <w:r>
        <w:rPr>
          <w:b/>
          <w:u w:val="single"/>
        </w:rPr>
        <w:t xml:space="preserve">704858</w:t>
      </w:r>
    </w:p>
    <w:p>
      <w:r>
        <w:t xml:space="preserve">@Libertarec Jotta kommunardit luopuisivat etuoikeuksistaan? haloooooooo, koska siksi he taistelivat vuodesta 1917 tähän päivään asti.</w:t>
      </w:r>
    </w:p>
    <w:p>
      <w:r>
        <w:rPr>
          <w:b/>
          <w:u w:val="single"/>
        </w:rPr>
        <w:t xml:space="preserve">704859</w:t>
      </w:r>
    </w:p>
    <w:p>
      <w:r>
        <w:t xml:space="preserve">Kristityt voivat voittaa sisäiset vihollisemme paastoamalla Hänen kanssaan. https://t.co/flt368LYJp.</w:t>
      </w:r>
    </w:p>
    <w:p>
      <w:r>
        <w:rPr>
          <w:b/>
          <w:u w:val="single"/>
        </w:rPr>
        <w:t xml:space="preserve">704860</w:t>
      </w:r>
    </w:p>
    <w:p>
      <w:r>
        <w:t xml:space="preserve">Maailma on tullut hulluksi. Johtajat ja poliitikot ovat menettäneet järkensä. https://t.co/eQIKtcZ08B.</w:t>
      </w:r>
    </w:p>
    <w:p>
      <w:r>
        <w:rPr>
          <w:b/>
          <w:u w:val="single"/>
        </w:rPr>
        <w:t xml:space="preserve">704861</w:t>
      </w:r>
    </w:p>
    <w:p>
      <w:r>
        <w:t xml:space="preserve">Slovenian järjestelmä on selkeä. Poliitikkoina syytellään kameroiden edessä, sitten mennään kahville ja jaetaan tehtävät. P.K.P.</w:t>
      </w:r>
    </w:p>
    <w:p>
      <w:r>
        <w:rPr>
          <w:b/>
          <w:u w:val="single"/>
        </w:rPr>
        <w:t xml:space="preserve">704862</w:t>
      </w:r>
    </w:p>
    <w:p>
      <w:r>
        <w:t xml:space="preserve">On epähygieenistä, jopa sikamaista, mutta luultavasti kannattavaa ruokkia oppositiopuolueita median kautta. Tämä likakaivo sylkee yleensä takaisin.</w:t>
      </w:r>
    </w:p>
    <w:p>
      <w:r>
        <w:rPr>
          <w:b/>
          <w:u w:val="single"/>
        </w:rPr>
        <w:t xml:space="preserve">704863</w:t>
      </w:r>
    </w:p>
    <w:p>
      <w:r>
        <w:t xml:space="preserve">@BernardBrscic Tämä macaron rakastaa halata ja halailla miehiä. Minusta tuntuu, että hänellä on vaimonsa vain julkisivuna.</w:t>
      </w:r>
    </w:p>
    <w:p>
      <w:r>
        <w:rPr>
          <w:b/>
          <w:u w:val="single"/>
        </w:rPr>
        <w:t xml:space="preserve">704864</w:t>
      </w:r>
    </w:p>
    <w:p>
      <w:r>
        <w:t xml:space="preserve">@davorvrban @BozoPredalic Miksi sitten kaikki MSM ja viranomaiset katsovat vain Orbania ja nuolevat Putinin persettä?</w:t>
      </w:r>
    </w:p>
    <w:p>
      <w:r>
        <w:rPr>
          <w:b/>
          <w:u w:val="single"/>
        </w:rPr>
        <w:t xml:space="preserve">704865</w:t>
      </w:r>
    </w:p>
    <w:p>
      <w:r>
        <w:t xml:space="preserve">Loput 4. kierroksesta 3.SNL-V:</w:t>
        <w:br/>
        <w:t xml:space="preserve">Beltinci:Tromejnik 2:0</w:t>
        <w:br/>
        <w:t xml:space="preserve">Polana:NŠ Mura 1:4</w:t>
        <w:br/>
        <w:t xml:space="preserve">Nafta 1903:Turnišče 3:1</w:t>
        <w:br/>
        <w:t xml:space="preserve">Grad:Križevci 1:1</w:t>
        <w:br/>
        <w:t xml:space="preserve">Čarda:Hotiza 3:1</w:t>
      </w:r>
    </w:p>
    <w:p>
      <w:r>
        <w:rPr>
          <w:b/>
          <w:u w:val="single"/>
        </w:rPr>
        <w:t xml:space="preserve">704866</w:t>
      </w:r>
    </w:p>
    <w:p>
      <w:r>
        <w:t xml:space="preserve">@PetraSlanic Varmuuden vuoksi minulla on kaksi kasaa. En vain ole yhtä venytetty kuin @savicdomen bambun kanssa.</w:t>
      </w:r>
    </w:p>
    <w:p>
      <w:r>
        <w:rPr>
          <w:b/>
          <w:u w:val="single"/>
        </w:rPr>
        <w:t xml:space="preserve">704867</w:t>
      </w:r>
    </w:p>
    <w:p>
      <w:r>
        <w:t xml:space="preserve">@Bojana61654450 220.000 SDS-äänestäjää tapetaan, murskataan, loput elävät sorrossa!</w:t>
      </w:r>
    </w:p>
    <w:p>
      <w:r>
        <w:rPr>
          <w:b/>
          <w:u w:val="single"/>
        </w:rPr>
        <w:t xml:space="preserve">704868</w:t>
      </w:r>
    </w:p>
    <w:p>
      <w:r>
        <w:t xml:space="preserve">Nuorten viljelijöiden verkostoituminen kantaa jo ensimmäiset hedelmänsä - slovenialaiset vuoristoviljat. https://t.co/z875CBp8jf</w:t>
      </w:r>
    </w:p>
    <w:p>
      <w:r>
        <w:rPr>
          <w:b/>
          <w:u w:val="single"/>
        </w:rPr>
        <w:t xml:space="preserve">704869</w:t>
      </w:r>
    </w:p>
    <w:p>
      <w:r>
        <w:t xml:space="preserve">@Rok_DS Onnistunut indoktrinaatio edellyttää hölynpölyn toistamista taukoamatta... vasemmistopropagandan perusta.</w:t>
      </w:r>
    </w:p>
    <w:p>
      <w:r>
        <w:rPr>
          <w:b/>
          <w:u w:val="single"/>
        </w:rPr>
        <w:t xml:space="preserve">704870</w:t>
      </w:r>
    </w:p>
    <w:p>
      <w:r>
        <w:t xml:space="preserve">@MarjeticaM @Svarun_K Voitto on aina saatavilla oikeaan hintaan. Hän vain rahastaa häntä äänestävät typerykset.</w:t>
      </w:r>
    </w:p>
    <w:p>
      <w:r>
        <w:rPr>
          <w:b/>
          <w:u w:val="single"/>
        </w:rPr>
        <w:t xml:space="preserve">704871</w:t>
      </w:r>
    </w:p>
    <w:p>
      <w:r>
        <w:t xml:space="preserve">@RadioOgnjisce Se oli paavi, joka varasti @Kombinatke siirtolaisten uudelleensijoittamiseksi hylättyihin kyliin.</w:t>
      </w:r>
    </w:p>
    <w:p>
      <w:r>
        <w:rPr>
          <w:b/>
          <w:u w:val="single"/>
        </w:rPr>
        <w:t xml:space="preserve">704872</w:t>
      </w:r>
    </w:p>
    <w:p>
      <w:r>
        <w:t xml:space="preserve">@AfneGunca16 @Mojca84655391 ..đizs...en saa laittaa puhelintani ulos, mutta se värisee, joten olen kunnossa...joten kirjoittakaa ystävät, kirjoittakaa...😂😂😂😂</w:t>
      </w:r>
    </w:p>
    <w:p>
      <w:r>
        <w:rPr>
          <w:b/>
          <w:u w:val="single"/>
        </w:rPr>
        <w:t xml:space="preserve">704873</w:t>
      </w:r>
    </w:p>
    <w:p>
      <w:r>
        <w:t xml:space="preserve">@supermravlja On huono asia, että meillä on 100 vuotta sodan jälkeen tuplasti enemmän taistelijoita kuin sodan aikana, mutta prosessi on täällä päinvastainen.</w:t>
      </w:r>
    </w:p>
    <w:p>
      <w:r>
        <w:rPr>
          <w:b/>
          <w:u w:val="single"/>
        </w:rPr>
        <w:t xml:space="preserve">704874</w:t>
      </w:r>
    </w:p>
    <w:p>
      <w:r>
        <w:t xml:space="preserve">@notaneffigy Mitä tekemistä LB:n neuvonantajilla on NLB:n kanssa. Myönnettäköön, että he olivat ääliöitä, ja nyt me maksamme siitä.</w:t>
      </w:r>
    </w:p>
    <w:p>
      <w:r>
        <w:rPr>
          <w:b/>
          <w:u w:val="single"/>
        </w:rPr>
        <w:t xml:space="preserve">704875</w:t>
      </w:r>
    </w:p>
    <w:p>
      <w:r>
        <w:t xml:space="preserve">Etsimme ja löysimme slovenialaisia paikkoja, joissa on ihmeellistä energiaa. https://t.co/ZNB6acAwOe</w:t>
      </w:r>
    </w:p>
    <w:p>
      <w:r>
        <w:rPr>
          <w:b/>
          <w:u w:val="single"/>
        </w:rPr>
        <w:t xml:space="preserve">704876</w:t>
      </w:r>
    </w:p>
    <w:p>
      <w:r>
        <w:t xml:space="preserve">Yksi lähetin keittiön ulkopuolelle, kiitos. Ja jos joku ostaa mikroaaltouunin, älkää nostako kättänne. https://t.co/5pVquuwiH0.</w:t>
      </w:r>
    </w:p>
    <w:p>
      <w:r>
        <w:rPr>
          <w:b/>
          <w:u w:val="single"/>
        </w:rPr>
        <w:t xml:space="preserve">704877</w:t>
      </w:r>
    </w:p>
    <w:p>
      <w:r>
        <w:t xml:space="preserve">@DanielKalan En ymmärrä tätä pistelyä. tiedän lähinnä, että oksensin kanelia sisältävien verimadojen jälkeen.</w:t>
      </w:r>
    </w:p>
    <w:p>
      <w:r>
        <w:rPr>
          <w:b/>
          <w:u w:val="single"/>
        </w:rPr>
        <w:t xml:space="preserve">704878</w:t>
      </w:r>
    </w:p>
    <w:p>
      <w:r>
        <w:t xml:space="preserve">@KleStrom @Medeja_7 Niin paljon vitsikkäitä kommentteja, mutta asia on katastrofi kansakunnallemme.</w:t>
      </w:r>
    </w:p>
    <w:p>
      <w:r>
        <w:rPr>
          <w:b/>
          <w:u w:val="single"/>
        </w:rPr>
        <w:t xml:space="preserve">704879</w:t>
      </w:r>
    </w:p>
    <w:p>
      <w:r>
        <w:t xml:space="preserve">Herra Skomina, vaimonne ottaa suihin kaikkialla Ljubljanassa, ja vieläpä ilmaiseksi. Myyt itsesi 10 eurolla, senkin paskiainen. MAFIA</w:t>
      </w:r>
    </w:p>
    <w:p>
      <w:r>
        <w:rPr>
          <w:b/>
          <w:u w:val="single"/>
        </w:rPr>
        <w:t xml:space="preserve">704880</w:t>
      </w:r>
    </w:p>
    <w:p>
      <w:r>
        <w:t xml:space="preserve">Baldrianin pisarat eivät auta. Keinohengitys ja sydänhieronta ovat edelleen varalla. Lääkärillä ja apteekkihenkilökunnalla ei ole mitään. He tarkkailevat #mojtim❤️🏀</w:t>
      </w:r>
    </w:p>
    <w:p>
      <w:r>
        <w:rPr>
          <w:b/>
          <w:u w:val="single"/>
        </w:rPr>
        <w:t xml:space="preserve">704881</w:t>
      </w:r>
    </w:p>
    <w:p>
      <w:r>
        <w:t xml:space="preserve">Nämä pyörremyrskyturbiinit voivat tuottaa 24/7 sähköä kymmenille kodeille. https://t.co/wFGKES8KNB</w:t>
      </w:r>
    </w:p>
    <w:p>
      <w:r>
        <w:rPr>
          <w:b/>
          <w:u w:val="single"/>
        </w:rPr>
        <w:t xml:space="preserve">704882</w:t>
      </w:r>
    </w:p>
    <w:p>
      <w:r>
        <w:t xml:space="preserve">"Lapset" isännöi @TBLightning tänään. Suoratoisto @SportTVSlovenia 1:llä klo 1:05. https://t.co/miQbgoCkeP.</w:t>
      </w:r>
    </w:p>
    <w:p>
      <w:r>
        <w:rPr>
          <w:b/>
          <w:u w:val="single"/>
        </w:rPr>
        <w:t xml:space="preserve">704883</w:t>
      </w:r>
    </w:p>
    <w:p>
      <w:r>
        <w:t xml:space="preserve">Kello on kymmenen, ja Johnnyn on otettava lääkkeensä, jotta hän ei kirjoita enää typeriä twiittejä.</w:t>
      </w:r>
    </w:p>
    <w:p>
      <w:r>
        <w:rPr>
          <w:b/>
          <w:u w:val="single"/>
        </w:rPr>
        <w:t xml:space="preserve">704884</w:t>
      </w:r>
    </w:p>
    <w:p>
      <w:r>
        <w:t xml:space="preserve">@petracj Jotkut heistä voisivat räjäyttää itsensä ilmaan, koska he ovat niin kyllästyneitä tähän paskaan ja siihen, että muut ihmiset käyvät heidän kimppuunsa taukoamatta.</w:t>
      </w:r>
    </w:p>
    <w:p>
      <w:r>
        <w:rPr>
          <w:b/>
          <w:u w:val="single"/>
        </w:rPr>
        <w:t xml:space="preserve">704885</w:t>
      </w:r>
    </w:p>
    <w:p>
      <w:r>
        <w:t xml:space="preserve">Ilmeisesti pelästytin eilen kaksi uutta kimmeraa niin paljon, etteivät ne uskaltaneet tulla takaisin.</w:t>
      </w:r>
    </w:p>
    <w:p>
      <w:r>
        <w:rPr>
          <w:b/>
          <w:u w:val="single"/>
        </w:rPr>
        <w:t xml:space="preserve">704886</w:t>
      </w:r>
    </w:p>
    <w:p>
      <w:r>
        <w:t xml:space="preserve">@RomanJakic Nykyinen hallitus ja Slovenian vasemmistolaiset = Superhik!</w:t>
        <w:br/>
        <w:t xml:space="preserve"> He varastavat köyhiltä ja antavat rikkaille.</w:t>
      </w:r>
    </w:p>
    <w:p>
      <w:r>
        <w:rPr>
          <w:b/>
          <w:u w:val="single"/>
        </w:rPr>
        <w:t xml:space="preserve">704887</w:t>
      </w:r>
    </w:p>
    <w:p>
      <w:r>
        <w:t xml:space="preserve">@JozeBiscak @potepuski Matič on niin tyhmä, ettei edes tiedä, ettei Faktor TV:tä ole olemassa. On TV3, joka lähettää FAKTORia.</w:t>
      </w:r>
    </w:p>
    <w:p>
      <w:r>
        <w:rPr>
          <w:b/>
          <w:u w:val="single"/>
        </w:rPr>
        <w:t xml:space="preserve">704888</w:t>
      </w:r>
    </w:p>
    <w:p>
      <w:r>
        <w:t xml:space="preserve">tänään olen kiltti. taputan kaikkia niitä, jotka ryntäävät kriisiin. ne ovat ultra-autoja. ne eivät ole. tukkikoot vastakkaiset kaistat.</w:t>
      </w:r>
    </w:p>
    <w:p>
      <w:r>
        <w:rPr>
          <w:b/>
          <w:u w:val="single"/>
        </w:rPr>
        <w:t xml:space="preserve">704889</w:t>
      </w:r>
    </w:p>
    <w:p>
      <w:r>
        <w:t xml:space="preserve">@GoranBracic @KatarinaUrankar @vladaRS @strankalevica @strankaSDS Punaiset housut? Ugh!</w:t>
      </w:r>
    </w:p>
    <w:p>
      <w:r>
        <w:rPr>
          <w:b/>
          <w:u w:val="single"/>
        </w:rPr>
        <w:t xml:space="preserve">704890</w:t>
      </w:r>
    </w:p>
    <w:p>
      <w:r>
        <w:t xml:space="preserve">Vielä kolme minuuttia, pojat, ja sen jälkeen peli rauhoittuu. Meidän pitää vain pestä hyökkäys hetkeksi ja olemme voittaneet. #rokomet</w:t>
      </w:r>
    </w:p>
    <w:p>
      <w:r>
        <w:rPr>
          <w:b/>
          <w:u w:val="single"/>
        </w:rPr>
        <w:t xml:space="preserve">704891</w:t>
      </w:r>
    </w:p>
    <w:p>
      <w:r>
        <w:t xml:space="preserve">Jos olet tarpeeksi tyhmä, voit juosta aurajoukkoa nopeammin. @DARS_SI mutta onko tällaisesta typeryydestä olemassa rangaistus? https://t.co/bKVQaF2FsA</w:t>
      </w:r>
    </w:p>
    <w:p>
      <w:r>
        <w:rPr>
          <w:b/>
          <w:u w:val="single"/>
        </w:rPr>
        <w:t xml:space="preserve">704892</w:t>
      </w:r>
    </w:p>
    <w:p>
      <w:r>
        <w:t xml:space="preserve">@Val202 Joulupukki on jättänyt kumunajzer-fanit huomiotta eikä tuo niitä enää. Nyt he odottavat ehkä jotain joulupukilta.🤣</w:t>
      </w:r>
    </w:p>
    <w:p>
      <w:r>
        <w:rPr>
          <w:b/>
          <w:u w:val="single"/>
        </w:rPr>
        <w:t xml:space="preserve">704893</w:t>
      </w:r>
    </w:p>
    <w:p>
      <w:r>
        <w:t xml:space="preserve">Jakobčani ja Kultainen lapsikuoro laulavat Šentjurin kirkossa - https://t.co/QCFz6II342 https://t.co/Ji2qVPHa2G</w:t>
      </w:r>
    </w:p>
    <w:p>
      <w:r>
        <w:rPr>
          <w:b/>
          <w:u w:val="single"/>
        </w:rPr>
        <w:t xml:space="preserve">704894</w:t>
      </w:r>
    </w:p>
    <w:p>
      <w:r>
        <w:t xml:space="preserve">Toimittajien tulisi kysyä pormestariehdokkailta, hyväksyvätkö he laittomien maahanmuuttajien turvapaikkatalojen perustamisen kuntaansa.</w:t>
      </w:r>
    </w:p>
    <w:p>
      <w:r>
        <w:rPr>
          <w:b/>
          <w:u w:val="single"/>
        </w:rPr>
        <w:t xml:space="preserve">704895</w:t>
      </w:r>
    </w:p>
    <w:p>
      <w:r>
        <w:t xml:space="preserve">@ToneMartinjak @Tevilevi Sinä olet ainoa, joka on Drekobrbar , Tone ! Ette vääristele Slovenian lähihistoriaa puolestamme.</w:t>
      </w:r>
    </w:p>
    <w:p>
      <w:r>
        <w:rPr>
          <w:b/>
          <w:u w:val="single"/>
        </w:rPr>
        <w:t xml:space="preserve">704896</w:t>
      </w:r>
    </w:p>
    <w:p>
      <w:r>
        <w:t xml:space="preserve">@YanchMb Hieman jäljessä uutisten kanssa ... hän on halunnut paraatin siitä lähtien, kun hän näki sen Ranskassa.</w:t>
      </w:r>
    </w:p>
    <w:p>
      <w:r>
        <w:rPr>
          <w:b/>
          <w:u w:val="single"/>
        </w:rPr>
        <w:t xml:space="preserve">704897</w:t>
      </w:r>
    </w:p>
    <w:p>
      <w:r>
        <w:t xml:space="preserve">@crico111 @darkob Pogorelec on tarkkanäköinen poliitikko. Hän tietää tarkalleen, mitä toisen puolueen on tehtävä ja kuka pääsee toiselle kierrokselle, hän kannustaa BP:tä.</w:t>
      </w:r>
    </w:p>
    <w:p>
      <w:r>
        <w:rPr>
          <w:b/>
          <w:u w:val="single"/>
        </w:rPr>
        <w:t xml:space="preserve">704898</w:t>
      </w:r>
    </w:p>
    <w:p>
      <w:r>
        <w:t xml:space="preserve">@cesenj @mgajver @JozeBiscak ja kaikki ne, jotka he raahasivat Eurooppaan...</w:t>
      </w:r>
    </w:p>
    <w:p>
      <w:r>
        <w:rPr>
          <w:b/>
          <w:u w:val="single"/>
        </w:rPr>
        <w:t xml:space="preserve">704899</w:t>
      </w:r>
    </w:p>
    <w:p>
      <w:r>
        <w:t xml:space="preserve">@Mlinar72 @ZanMahnic @strankaSDS Turbo-kapitalismia ajavat vain meidän Jankovic-tyyppiset vasemmistolaiset.</w:t>
      </w:r>
    </w:p>
    <w:p>
      <w:r>
        <w:rPr>
          <w:b/>
          <w:u w:val="single"/>
        </w:rPr>
        <w:t xml:space="preserve">704900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704901</w:t>
      </w:r>
    </w:p>
    <w:p>
      <w:r>
        <w:t xml:space="preserve">Olen ostamassa autoa ja etsin parasta tarjousta CASCO-vakuutuksesta. Lisää tietoa zs:stä, kiitos.</w:t>
      </w:r>
    </w:p>
    <w:p>
      <w:r>
        <w:rPr>
          <w:b/>
          <w:u w:val="single"/>
        </w:rPr>
        <w:t xml:space="preserve">704902</w:t>
      </w:r>
    </w:p>
    <w:p>
      <w:r>
        <w:t xml:space="preserve">Kuiluja ja tähtisumuja,</w:t>
        <w:br/>
        <w:t xml:space="preserve">potkii lisää johtoja</w:t>
        <w:br/>
        <w:t xml:space="preserve">Luonto toivottaa kaikki tervetulleeksi,</w:t>
        <w:br/>
        <w:t xml:space="preserve">pimeys hyvästelee</w:t>
        <w:br/>
        <w:t xml:space="preserve">#Brezovica #huomenna #rautatie https://t.co/TMD41ADhh2</w:t>
      </w:r>
    </w:p>
    <w:p>
      <w:r>
        <w:rPr>
          <w:b/>
          <w:u w:val="single"/>
        </w:rPr>
        <w:t xml:space="preserve">704903</w:t>
      </w:r>
    </w:p>
    <w:p>
      <w:r>
        <w:t xml:space="preserve">Mitä muuta voi odottaa vasemmistolaiselta Vecer-sanomalehdeltä, jota lukevat vain vasemmistolaiset kahdeksankirjaimisten artikkeleidensa vuoksi.</w:t>
      </w:r>
    </w:p>
    <w:p>
      <w:r>
        <w:rPr>
          <w:b/>
          <w:u w:val="single"/>
        </w:rPr>
        <w:t xml:space="preserve">704904</w:t>
      </w:r>
    </w:p>
    <w:p>
      <w:r>
        <w:t xml:space="preserve">Aljažin torni poistuu tilapäisesti Triglavin huipulta: https://t.co/QihqQytZwR https://t.co/uDM2N4csb7</w:t>
      </w:r>
    </w:p>
    <w:p>
      <w:r>
        <w:rPr>
          <w:b/>
          <w:u w:val="single"/>
        </w:rPr>
        <w:t xml:space="preserve">704905</w:t>
      </w:r>
    </w:p>
    <w:p>
      <w:r>
        <w:t xml:space="preserve">Vaihtoehtoiset vaskisoittimet. SDS-puolueen poliittista propagandaa mediaksi naamioituneena Trumpin vaihtoehtomedian esimerkkiä mukaillen. https://t.co/1hqlAydelI</w:t>
      </w:r>
    </w:p>
    <w:p>
      <w:r>
        <w:rPr>
          <w:b/>
          <w:u w:val="single"/>
        </w:rPr>
        <w:t xml:space="preserve">704906</w:t>
      </w:r>
    </w:p>
    <w:p>
      <w:r>
        <w:t xml:space="preserve">Kymmenen askelta energiatehokkaaseen vinttiin, jossa on nykyaikaiset kattoikkunat https://t.co/wbCmCGnJ8T</w:t>
      </w:r>
    </w:p>
    <w:p>
      <w:r>
        <w:rPr>
          <w:b/>
          <w:u w:val="single"/>
        </w:rPr>
        <w:t xml:space="preserve">704907</w:t>
      </w:r>
    </w:p>
    <w:p>
      <w:r>
        <w:t xml:space="preserve">Trbovlje.</w:t>
        <w:br/>
        <w:t xml:space="preserve"> Avantgarden uudelleensyntyminen. Trbovlje.</w:t>
        <w:br/>
        <w:t xml:space="preserve"> Laibach tekee rahaa sementtipaskasta.</w:t>
        <w:br/>
        <w:br/>
        <w:t xml:space="preserve"> #prostopopesniku https://t.co/mT8F8mbHmA</w:t>
      </w:r>
    </w:p>
    <w:p>
      <w:r>
        <w:rPr>
          <w:b/>
          <w:u w:val="single"/>
        </w:rPr>
        <w:t xml:space="preserve">704908</w:t>
      </w:r>
    </w:p>
    <w:p>
      <w:r>
        <w:t xml:space="preserve">@protislovje Käytät sen makedonialaiseen kakkuun.  Teet sen pippurisalamista ja juustosta uunissa.  Ripottele päälle seesaminsiemeniä. Nami.</w:t>
      </w:r>
    </w:p>
    <w:p>
      <w:r>
        <w:rPr>
          <w:b/>
          <w:u w:val="single"/>
        </w:rPr>
        <w:t xml:space="preserve">704909</w:t>
      </w:r>
    </w:p>
    <w:p>
      <w:r>
        <w:t xml:space="preserve">@oggctopus Juo vähän teetä sitruunan kanssa, niin se korjaantuu itsestään.  #Cvitamiini</w:t>
      </w:r>
    </w:p>
    <w:p>
      <w:r>
        <w:rPr>
          <w:b/>
          <w:u w:val="single"/>
        </w:rPr>
        <w:t xml:space="preserve">704910</w:t>
      </w:r>
    </w:p>
    <w:p>
      <w:r>
        <w:t xml:space="preserve">Tekoäly rahoitusalalla: älykäs raha https://t.co/w2sOKHagJJ</w:t>
      </w:r>
    </w:p>
    <w:p>
      <w:r>
        <w:rPr>
          <w:b/>
          <w:u w:val="single"/>
        </w:rPr>
        <w:t xml:space="preserve">704911</w:t>
      </w:r>
    </w:p>
    <w:p>
      <w:r>
        <w:t xml:space="preserve">@Japreva @Libertarec Sinäkään et lue mitään, koska hän ei ole jo korkannut sitä kuusta!</w:t>
      </w:r>
    </w:p>
    <w:p>
      <w:r>
        <w:rPr>
          <w:b/>
          <w:u w:val="single"/>
        </w:rPr>
        <w:t xml:space="preserve">704912</w:t>
      </w:r>
    </w:p>
    <w:p>
      <w:r>
        <w:t xml:space="preserve">@bmz9453 Ja varotaan kanoja tuomioistuimissa. Pardon, sääntö vahvistaa poikkeukset ja poikkeukselliset tapaukset!</w:t>
      </w:r>
    </w:p>
    <w:p>
      <w:r>
        <w:rPr>
          <w:b/>
          <w:u w:val="single"/>
        </w:rPr>
        <w:t xml:space="preserve">704913</w:t>
      </w:r>
    </w:p>
    <w:p>
      <w:r>
        <w:t xml:space="preserve">@ustvarjalec Vuori ei ole hullu... se on vähän siltä väliltä. Ja loput hölynpölystä vakuutusyhtiöstä, siitä kuka sen maksaa, itsemurhista, ...</w:t>
      </w:r>
    </w:p>
    <w:p>
      <w:r>
        <w:rPr>
          <w:b/>
          <w:u w:val="single"/>
        </w:rPr>
        <w:t xml:space="preserve">704914</w:t>
      </w:r>
    </w:p>
    <w:p>
      <w:r>
        <w:t xml:space="preserve">Palomiesten mielenosoituskilpailu: "Pistetään päämme tuleen, jotta saamme hallitukselta potkun perseeseen"</w:t>
        <w:br/>
        <w:t xml:space="preserve">https://t.co/XbRkbjOypr https://t.co/LJfQY1kB6v</w:t>
      </w:r>
    </w:p>
    <w:p>
      <w:r>
        <w:rPr>
          <w:b/>
          <w:u w:val="single"/>
        </w:rPr>
        <w:t xml:space="preserve">704915</w:t>
      </w:r>
    </w:p>
    <w:p>
      <w:r>
        <w:t xml:space="preserve">Jos lähetämme tämän heille, libyalaiset seuraavat meitä terroritekona. https://t.co/4NTwiwbANb</w:t>
      </w:r>
    </w:p>
    <w:p>
      <w:r>
        <w:rPr>
          <w:b/>
          <w:u w:val="single"/>
        </w:rPr>
        <w:t xml:space="preserve">704916</w:t>
      </w:r>
    </w:p>
    <w:p>
      <w:r>
        <w:t xml:space="preserve">@ovtsa Tänä vuonna on aikaista. Mutta olen tosi iloinen, että vauva on kipeä (ei siksi, että hän on sairas), vaan siksi, että häneltä jää päiväkodin karnevaalit väliin 😎😎</w:t>
      </w:r>
    </w:p>
    <w:p>
      <w:r>
        <w:rPr>
          <w:b/>
          <w:u w:val="single"/>
        </w:rPr>
        <w:t xml:space="preserve">704917</w:t>
      </w:r>
    </w:p>
    <w:p>
      <w:r>
        <w:t xml:space="preserve">All Saints - Bernarda Jeklin ja kuinka kommunistit heittivät ruumiit karstiluoliin ja peittivät ne roskilla https://t.co/t46cq9czTy via @Nova24TV</w:t>
      </w:r>
    </w:p>
    <w:p>
      <w:r>
        <w:rPr>
          <w:b/>
          <w:u w:val="single"/>
        </w:rPr>
        <w:t xml:space="preserve">704918</w:t>
      </w:r>
    </w:p>
    <w:p>
      <w:r>
        <w:t xml:space="preserve">@MazzoVanKlein @leaathenatabako @pipermanaus Voi, mieluummin uudet paristot joka päivä kuin tuollainen ääliö. 😃</w:t>
      </w:r>
    </w:p>
    <w:p>
      <w:r>
        <w:rPr>
          <w:b/>
          <w:u w:val="single"/>
        </w:rPr>
        <w:t xml:space="preserve">704919</w:t>
      </w:r>
    </w:p>
    <w:p>
      <w:r>
        <w:t xml:space="preserve">Urheilijamme eivät todellakaan huijaa meitä. Jopa kronometri on melkoinen infarkti. Dejmo @rogla</w:t>
      </w:r>
    </w:p>
    <w:p>
      <w:r>
        <w:rPr>
          <w:b/>
          <w:u w:val="single"/>
        </w:rPr>
        <w:t xml:space="preserve">704920</w:t>
      </w:r>
    </w:p>
    <w:p>
      <w:r>
        <w:t xml:space="preserve">@IphigenieNoemi Huonon maun huippu! Heidän olisi parempi laittaa lampaita ratin ympärille - se on niin herrasmiesmäistä.</w:t>
      </w:r>
    </w:p>
    <w:p>
      <w:r>
        <w:rPr>
          <w:b/>
          <w:u w:val="single"/>
        </w:rPr>
        <w:t xml:space="preserve">704921</w:t>
      </w:r>
    </w:p>
    <w:p>
      <w:r>
        <w:t xml:space="preserve">Krajčič ei peru eroilmoitustaan https://t.co/9znOZFGCvU on todellinen harmi.</w:t>
      </w:r>
    </w:p>
    <w:p>
      <w:r>
        <w:rPr>
          <w:b/>
          <w:u w:val="single"/>
        </w:rPr>
        <w:t xml:space="preserve">704922</w:t>
      </w:r>
    </w:p>
    <w:p>
      <w:r>
        <w:t xml:space="preserve">Miten teroittaa kynääsi vuonna 2018? Porakoneen avulla ... https://t.co/aOqiTNS02q via @had</w:t>
      </w:r>
    </w:p>
    <w:p>
      <w:r>
        <w:rPr>
          <w:b/>
          <w:u w:val="single"/>
        </w:rPr>
        <w:t xml:space="preserve">704923</w:t>
      </w:r>
    </w:p>
    <w:p>
      <w:r>
        <w:t xml:space="preserve">@NovicMarjana @VaneGosnik Bemti , edes Kim ei muistaisi sellaista kuin milan.</w:t>
      </w:r>
    </w:p>
    <w:p>
      <w:r>
        <w:rPr>
          <w:b/>
          <w:u w:val="single"/>
        </w:rPr>
        <w:t xml:space="preserve">704924</w:t>
      </w:r>
    </w:p>
    <w:p>
      <w:r>
        <w:t xml:space="preserve">@indijanec No, joka tapauksessa, verojen avulla toteutettavan politiikan puute on täällä tunnetusti pahamaineista. Erityisesti pitkällä aikavälillä.</w:t>
      </w:r>
    </w:p>
    <w:p>
      <w:r>
        <w:rPr>
          <w:b/>
          <w:u w:val="single"/>
        </w:rPr>
        <w:t xml:space="preserve">704925</w:t>
      </w:r>
    </w:p>
    <w:p>
      <w:r>
        <w:t xml:space="preserve">@usefulside Ostin juuri bändi 2:n uudelleen, koska en voinut enää odottaa 3:sta... =)</w:t>
      </w:r>
    </w:p>
    <w:p>
      <w:r>
        <w:rPr>
          <w:b/>
          <w:u w:val="single"/>
        </w:rPr>
        <w:t xml:space="preserve">704926</w:t>
      </w:r>
    </w:p>
    <w:p>
      <w:r>
        <w:t xml:space="preserve">Slovenian sairausvakuutuslaitos (ZZZS) on jo aloittanut korttien korvaamisen https://t.co/3WgKzbHTmA via @portal_os</w:t>
      </w:r>
    </w:p>
    <w:p>
      <w:r>
        <w:rPr>
          <w:b/>
          <w:u w:val="single"/>
        </w:rPr>
        <w:t xml:space="preserve">704927</w:t>
      </w:r>
    </w:p>
    <w:p>
      <w:r>
        <w:t xml:space="preserve">@lucijausaj Hei ... , ei voi olla erityinen kunnia olla näiden kahden isoäidin arvostama.</w:t>
      </w:r>
    </w:p>
    <w:p>
      <w:r>
        <w:rPr>
          <w:b/>
          <w:u w:val="single"/>
        </w:rPr>
        <w:t xml:space="preserve">704928</w:t>
      </w:r>
    </w:p>
    <w:p>
      <w:r>
        <w:t xml:space="preserve">Kuka iloitsee eniten Vapaan päivästä, jolloin isän riita karkotettiin maailmasta, että valta on sinun, ei perkeleen, vaan naapurin, rajamiehen valta</w:t>
      </w:r>
    </w:p>
    <w:p>
      <w:r>
        <w:rPr>
          <w:b/>
          <w:u w:val="single"/>
        </w:rPr>
        <w:t xml:space="preserve">704929</w:t>
      </w:r>
    </w:p>
    <w:p>
      <w:r>
        <w:t xml:space="preserve">Mariborin asukkaat karkottavat talven pois suurella karnevaalilla! Iloinen juhlinta alkaa 21. helmikuuta KLUB PLUS:ssa... http://t.co/dTvwY6f5wa</w:t>
      </w:r>
    </w:p>
    <w:p>
      <w:r>
        <w:rPr>
          <w:b/>
          <w:u w:val="single"/>
        </w:rPr>
        <w:t xml:space="preserve">704930</w:t>
      </w:r>
    </w:p>
    <w:p>
      <w:r>
        <w:t xml:space="preserve">@althar017 @JozeBiscak En tee eroa Kameltrajbarien välillä. Toki ne taistelevat arvovallasta, mutta maailmanlaajuisesti niillä on yhteinen suuntaus: sharia.</w:t>
      </w:r>
    </w:p>
    <w:p>
      <w:r>
        <w:rPr>
          <w:b/>
          <w:u w:val="single"/>
        </w:rPr>
        <w:t xml:space="preserve">704931</w:t>
      </w:r>
    </w:p>
    <w:p>
      <w:r>
        <w:t xml:space="preserve">Nyt Mödernorferin ohella he mahdollisesti lisäävät maahanmuuttaja Murglin parlamenttiin perustuslakituomareiden tilalle.</w:t>
      </w:r>
    </w:p>
    <w:p>
      <w:r>
        <w:rPr>
          <w:b/>
          <w:u w:val="single"/>
        </w:rPr>
        <w:t xml:space="preserve">704932</w:t>
      </w:r>
    </w:p>
    <w:p>
      <w:r>
        <w:t xml:space="preserve">@IgorSancin Hermostunut ?! Tällainen taiteilija ja tällainen taso .... Melkein Makarovicka / fuck you mother band / tasolla, mutta valitettavasti vielä ilman Prešernovaa!</w:t>
      </w:r>
    </w:p>
    <w:p>
      <w:r>
        <w:rPr>
          <w:b/>
          <w:u w:val="single"/>
        </w:rPr>
        <w:t xml:space="preserve">704933</w:t>
      </w:r>
    </w:p>
    <w:p>
      <w:r>
        <w:t xml:space="preserve">Pahor: Geopolitiikka vahvistuu, ja meidän on vahvistettava Slovenian asevoimia. Jossa SAF pitäisi lakkauttaa !</w:t>
      </w:r>
    </w:p>
    <w:p>
      <w:r>
        <w:rPr>
          <w:b/>
          <w:u w:val="single"/>
        </w:rPr>
        <w:t xml:space="preserve">704934</w:t>
      </w:r>
    </w:p>
    <w:p>
      <w:r>
        <w:t xml:space="preserve">Äärioikeistolainen Euroopan parlamentin jäsen äärivasemmistolaisessa hallituksessa. @Libertarec -u sekoittaa. https://t.co/joRZvCRnWV</w:t>
      </w:r>
    </w:p>
    <w:p>
      <w:r>
        <w:rPr>
          <w:b/>
          <w:u w:val="single"/>
        </w:rPr>
        <w:t xml:space="preserve">704935</w:t>
      </w:r>
    </w:p>
    <w:p>
      <w:r>
        <w:t xml:space="preserve">Voit myös seurata Polygonin maaliintuloa "livenä" web-kameran välityksellä!</w:t>
        <w:br/>
        <w:br/>
        <w:t xml:space="preserve">https://t.co/qqtrKfWUNA https://t.co/qqtrKfWUNA</w:t>
      </w:r>
    </w:p>
    <w:p>
      <w:r>
        <w:rPr>
          <w:b/>
          <w:u w:val="single"/>
        </w:rPr>
        <w:t xml:space="preserve">704936</w:t>
      </w:r>
    </w:p>
    <w:p>
      <w:r>
        <w:t xml:space="preserve">Belocranian piikkilanka pitsit ja tapison Rusofil https://t.co/dyxwoAtBXp</w:t>
      </w:r>
    </w:p>
    <w:p>
      <w:r>
        <w:rPr>
          <w:b/>
          <w:u w:val="single"/>
        </w:rPr>
        <w:t xml:space="preserve">704937</w:t>
      </w:r>
    </w:p>
    <w:p>
      <w:r>
        <w:t xml:space="preserve">Kaksi päivää @mnz kehuskeli parin pokaalin nappaamisella, mikä kaikki on p..n savua, kun ottaa huomioon EU:ssa tapahtuvan liikenteen.</w:t>
      </w:r>
    </w:p>
    <w:p>
      <w:r>
        <w:rPr>
          <w:b/>
          <w:u w:val="single"/>
        </w:rPr>
        <w:t xml:space="preserve">704938</w:t>
      </w:r>
    </w:p>
    <w:p>
      <w:r>
        <w:t xml:space="preserve">Taitolentoralli Skokilla: Maistron ilmailun satasen muistoksi https://t.co/sbSOablrTB</w:t>
      </w:r>
    </w:p>
    <w:p>
      <w:r>
        <w:rPr>
          <w:b/>
          <w:u w:val="single"/>
        </w:rPr>
        <w:t xml:space="preserve">704939</w:t>
      </w:r>
    </w:p>
    <w:p>
      <w:r>
        <w:t xml:space="preserve">@wei_minga @miro5ek Kuvan vanha blondi: mutta näittekö, miten me taas suututimme heidät?</w:t>
      </w:r>
    </w:p>
    <w:p>
      <w:r>
        <w:rPr>
          <w:b/>
          <w:u w:val="single"/>
        </w:rPr>
        <w:t xml:space="preserve">704940</w:t>
      </w:r>
    </w:p>
    <w:p>
      <w:r>
        <w:t xml:space="preserve">Jankovićilla on tupla!? Kenet hän lähettää oikeuteen. POLIGRAPHiin, jossa on mahdotonta valehdella huomaamatta ! https://t.co/REWM35YN7o</w:t>
      </w:r>
    </w:p>
    <w:p>
      <w:r>
        <w:rPr>
          <w:b/>
          <w:u w:val="single"/>
        </w:rPr>
        <w:t xml:space="preserve">704941</w:t>
      </w:r>
    </w:p>
    <w:p>
      <w:r>
        <w:t xml:space="preserve">Brutonilaiset ovat päässeet eroon Brysselin vasemmistobyrokraateista. https://t.co/Rl96Y4MKKv</w:t>
      </w:r>
    </w:p>
    <w:p>
      <w:r>
        <w:rPr>
          <w:b/>
          <w:u w:val="single"/>
        </w:rPr>
        <w:t xml:space="preserve">704942</w:t>
      </w:r>
    </w:p>
    <w:p>
      <w:r>
        <w:t xml:space="preserve">@StendlerBostjan kyse ei ole piilottelusta.kyse on vain siitä, että tällaisia lukuja ei julkisteta.</w:t>
      </w:r>
    </w:p>
    <w:p>
      <w:r>
        <w:rPr>
          <w:b/>
          <w:u w:val="single"/>
        </w:rPr>
        <w:t xml:space="preserve">704943</w:t>
      </w:r>
    </w:p>
    <w:p>
      <w:r>
        <w:t xml:space="preserve">Uudessa Nova! #ventriloquism #trebuhogovorstvo #cocochadel #strebuhomzakruhom https://t.co/AE9tdoR5ZP</w:t>
      </w:r>
    </w:p>
    <w:p>
      <w:r>
        <w:rPr>
          <w:b/>
          <w:u w:val="single"/>
        </w:rPr>
        <w:t xml:space="preserve">704944</w:t>
      </w:r>
    </w:p>
    <w:p>
      <w:r>
        <w:t xml:space="preserve">@luka_vee yhdysvaltalaisessa Forbesissa, minulle omistettu kolumni kuolemastani. En ollut koskaan kuullutkaan hänestä hänen suurista saavutuksistaan huolimatta. Yllätyin.</w:t>
      </w:r>
    </w:p>
    <w:p>
      <w:r>
        <w:rPr>
          <w:b/>
          <w:u w:val="single"/>
        </w:rPr>
        <w:t xml:space="preserve">704945</w:t>
      </w:r>
    </w:p>
    <w:p>
      <w:r>
        <w:t xml:space="preserve">@tradicijaslo @BineTraven Tuleeko tästä rakennuksesta todella vain globalistien teurastamo tyhmien ja harhaanjohdettujen ihmisten mielille.</w:t>
      </w:r>
    </w:p>
    <w:p>
      <w:r>
        <w:rPr>
          <w:b/>
          <w:u w:val="single"/>
        </w:rPr>
        <w:t xml:space="preserve">704946</w:t>
      </w:r>
    </w:p>
    <w:p>
      <w:r>
        <w:t xml:space="preserve">Kauniisti säilynyt tabarda, joka on tiettävästi yksi Euroopan kymmenestä tunnetusta!</w:t>
        <w:br/>
        <w:t xml:space="preserve">https://t.co/ERatir8jAq https://t.co/ERatir8jAq</w:t>
      </w:r>
    </w:p>
    <w:p>
      <w:r>
        <w:rPr>
          <w:b/>
          <w:u w:val="single"/>
        </w:rPr>
        <w:t xml:space="preserve">704947</w:t>
      </w:r>
    </w:p>
    <w:p>
      <w:r>
        <w:t xml:space="preserve">@lucijausaj @vinkovasle1 @zorko_eva Mutta Jansa on myös fdv. Etkö tiennyt sitä?</w:t>
      </w:r>
    </w:p>
    <w:p>
      <w:r>
        <w:rPr>
          <w:b/>
          <w:u w:val="single"/>
        </w:rPr>
        <w:t xml:space="preserve">704948</w:t>
      </w:r>
    </w:p>
    <w:p>
      <w:r>
        <w:t xml:space="preserve">@steinbuch, se ei ole totta. Yksi viimeisistä on (oli) tunnettu puolueellinen oikeudenkäynnissä, nyt se on "Jansev" @JanezPogorelec @Shejn2 @Fitzroy1985</w:t>
      </w:r>
    </w:p>
    <w:p>
      <w:r>
        <w:rPr>
          <w:b/>
          <w:u w:val="single"/>
        </w:rPr>
        <w:t xml:space="preserve">704949</w:t>
      </w:r>
    </w:p>
    <w:p>
      <w:r>
        <w:t xml:space="preserve">@pandicamuss @ISterbenc @RomanJakic @strankaSDS @JJansaSDS Maja, jos et osaa lisätä yhtä ja yhtä, olet vain tyhmä.</w:t>
      </w:r>
    </w:p>
    <w:p>
      <w:r>
        <w:rPr>
          <w:b/>
          <w:u w:val="single"/>
        </w:rPr>
        <w:t xml:space="preserve">704950</w:t>
      </w:r>
    </w:p>
    <w:p>
      <w:r>
        <w:t xml:space="preserve">Tämä on luonnos. Se ei ole joku soittaa hallitukselle, eivätkä he ole heittämässä 15 karteria, se on se. Sale Doncic. #priceless @SanjaModric</w:t>
      </w:r>
    </w:p>
    <w:p>
      <w:r>
        <w:rPr>
          <w:b/>
          <w:u w:val="single"/>
        </w:rPr>
        <w:t xml:space="preserve">704951</w:t>
      </w:r>
    </w:p>
    <w:p>
      <w:r>
        <w:t xml:space="preserve">Joka ei ole oppinut säästämään varhaisnuoruudessaan, sillä on aina vain yksi ajatus, kuten Jankobratušičilla nyt!... http://t.co/KuEHLs7X2Q...</w:t>
      </w:r>
    </w:p>
    <w:p>
      <w:r>
        <w:rPr>
          <w:b/>
          <w:u w:val="single"/>
        </w:rPr>
        <w:t xml:space="preserve">704952</w:t>
      </w:r>
    </w:p>
    <w:p>
      <w:r>
        <w:t xml:space="preserve">Fuchsin fysioterapiassa olemme asentaneet erityisen MyLab One - fysioterapian ultraäänilaitteen, jossa on On-Board Tutor... http://t.co/u2FuflkVgO...</w:t>
      </w:r>
    </w:p>
    <w:p>
      <w:r>
        <w:rPr>
          <w:b/>
          <w:u w:val="single"/>
        </w:rPr>
        <w:t xml:space="preserve">704953</w:t>
      </w:r>
    </w:p>
    <w:p>
      <w:r>
        <w:t xml:space="preserve">Varovasti nämä meidän poliitikkomme, kukaan ei uskalla onnitella #CRO-naapureitamme historiallisesta voitosta.</w:t>
      </w:r>
    </w:p>
    <w:p>
      <w:r>
        <w:rPr>
          <w:b/>
          <w:u w:val="single"/>
        </w:rPr>
        <w:t xml:space="preserve">704954</w:t>
      </w:r>
    </w:p>
    <w:p>
      <w:r>
        <w:t xml:space="preserve">Ulkomaiset tiedotusvälineet varoittavat: Älä koske maahanmuuttajiin - he ovat saaneet loistartunnan! https://t.co/H7F6uGtFQu</w:t>
      </w:r>
    </w:p>
    <w:p>
      <w:r>
        <w:rPr>
          <w:b/>
          <w:u w:val="single"/>
        </w:rPr>
        <w:t xml:space="preserve">704955</w:t>
      </w:r>
    </w:p>
    <w:p>
      <w:r>
        <w:t xml:space="preserve">@pongiSLO Suurin osa kelloista liikkuu itsestään, mutta toiset tarvitsevat hieman apua.</w:t>
      </w:r>
    </w:p>
    <w:p>
      <w:r>
        <w:rPr>
          <w:b/>
          <w:u w:val="single"/>
        </w:rPr>
        <w:t xml:space="preserve">704956</w:t>
      </w:r>
    </w:p>
    <w:p>
      <w:r>
        <w:t xml:space="preserve">Myymälä, konditoria, varastot, Slovenske Konjice. Ex.price=220.000 €: https://t.co/afToogzFhp https://t.co/XQj1JvbJVo https://t.co/XQj1JvbJVo</w:t>
      </w:r>
    </w:p>
    <w:p>
      <w:r>
        <w:rPr>
          <w:b/>
          <w:u w:val="single"/>
        </w:rPr>
        <w:t xml:space="preserve">704957</w:t>
      </w:r>
    </w:p>
    <w:p>
      <w:r>
        <w:t xml:space="preserve">Tai kun tilaat kuuman valkokahvin ja sinulle tuodaan lasi haaleaa kylpyä. https://t.co/8vDXCJrT8a</w:t>
      </w:r>
    </w:p>
    <w:p>
      <w:r>
        <w:rPr>
          <w:b/>
          <w:u w:val="single"/>
        </w:rPr>
        <w:t xml:space="preserve">704958</w:t>
      </w:r>
    </w:p>
    <w:p>
      <w:r>
        <w:t xml:space="preserve">Koalitio sekä vasemmiston että SD:n kanssa olisi sivistyksellinen katastrofi.</w:t>
      </w:r>
    </w:p>
    <w:p>
      <w:r>
        <w:rPr>
          <w:b/>
          <w:u w:val="single"/>
        </w:rPr>
        <w:t xml:space="preserve">704959</w:t>
      </w:r>
    </w:p>
    <w:p>
      <w:r>
        <w:t xml:space="preserve">@annianni246 @Skolobrinski Uudet materiaalit kauneusleikkauksiin eivät ole halpoja.</w:t>
      </w:r>
    </w:p>
    <w:p>
      <w:r>
        <w:rPr>
          <w:b/>
          <w:u w:val="single"/>
        </w:rPr>
        <w:t xml:space="preserve">704960</w:t>
      </w:r>
    </w:p>
    <w:p>
      <w:r>
        <w:t xml:space="preserve">Ormož: Maksuttomat ja maksulliset lomaleirit ja työpajat https://t.co/uTOLL4d1nY</w:t>
      </w:r>
    </w:p>
    <w:p>
      <w:r>
        <w:rPr>
          <w:b/>
          <w:u w:val="single"/>
        </w:rPr>
        <w:t xml:space="preserve">704961</w:t>
      </w:r>
    </w:p>
    <w:p>
      <w:r>
        <w:t xml:space="preserve">Matka Mirabilandiaan: The Body: Jos tarpeeksi monta adrenaliiniurheilun harrastajaa ja mielenkiintoista esitystä kokoontuu, me... http://t.co/mP3PdvzwJX</w:t>
      </w:r>
    </w:p>
    <w:p>
      <w:r>
        <w:rPr>
          <w:b/>
          <w:u w:val="single"/>
        </w:rPr>
        <w:t xml:space="preserve">704962</w:t>
      </w:r>
    </w:p>
    <w:p>
      <w:r>
        <w:t xml:space="preserve">@IrenaSirena Oikea isoisä pysäyttäisi kaltaisesi tytön. Kohteliaisuudesta, loogisesti.</w:t>
      </w:r>
    </w:p>
    <w:p>
      <w:r>
        <w:rPr>
          <w:b/>
          <w:u w:val="single"/>
        </w:rPr>
        <w:t xml:space="preserve">704963</w:t>
      </w:r>
    </w:p>
    <w:p>
      <w:r>
        <w:t xml:space="preserve">@PetraBezjak Kyllä, pikkuinen sanoi ennen kuin nappasit kimpun, nähdään ensi vuonna. #SpoilerAlert</w:t>
      </w:r>
    </w:p>
    <w:p>
      <w:r>
        <w:rPr>
          <w:b/>
          <w:u w:val="single"/>
        </w:rPr>
        <w:t xml:space="preserve">704964</w:t>
      </w:r>
    </w:p>
    <w:p>
      <w:r>
        <w:t xml:space="preserve">@RomanVodeb taas hälyttävä ja alentuva, erityisesti sanan "baje" käyttö...</w:t>
      </w:r>
    </w:p>
    <w:p>
      <w:r>
        <w:rPr>
          <w:b/>
          <w:u w:val="single"/>
        </w:rPr>
        <w:t xml:space="preserve">704965</w:t>
      </w:r>
    </w:p>
    <w:p>
      <w:r>
        <w:t xml:space="preserve">Murglassa postinkantajan kimppuun hyökättiin tiettävästi. Jos haluat rahaa, katso Kučan, Cerar tai Golibič. @policija_si</w:t>
      </w:r>
    </w:p>
    <w:p>
      <w:r>
        <w:rPr>
          <w:b/>
          <w:u w:val="single"/>
        </w:rPr>
        <w:t xml:space="preserve">704966</w:t>
      </w:r>
    </w:p>
    <w:p>
      <w:r>
        <w:t xml:space="preserve">Tunnen itseni fiksuksi ihmiseksi, kun aamulla ei sada, mutta muistan silti ottaa sateenvarjon mukaan töihin. Sitten alkaa sataa. #CannotHaveNothingNow #CannotHaveNothingNow</w:t>
      </w:r>
    </w:p>
    <w:p>
      <w:r>
        <w:rPr>
          <w:b/>
          <w:u w:val="single"/>
        </w:rPr>
        <w:t xml:space="preserve">704967</w:t>
      </w:r>
    </w:p>
    <w:p>
      <w:r>
        <w:t xml:space="preserve">@zblojena Tätä ei olisi pitänyt tapahtua, pyydämme anteeksi. Tarkistamme, mitä tapahtui, kiitos varoituksesta.</w:t>
      </w:r>
    </w:p>
    <w:p>
      <w:r>
        <w:rPr>
          <w:b/>
          <w:u w:val="single"/>
        </w:rPr>
        <w:t xml:space="preserve">704968</w:t>
      </w:r>
    </w:p>
    <w:p>
      <w:r>
        <w:t xml:space="preserve">@Mordacitas Äiti ei antanut minun syödä kakkuja, koska ne ovat vierailuja varten. Veli, laita se pöydälle, niin ei tule mitään.</w:t>
      </w:r>
    </w:p>
    <w:p>
      <w:r>
        <w:rPr>
          <w:b/>
          <w:u w:val="single"/>
        </w:rPr>
        <w:t xml:space="preserve">704969</w:t>
      </w:r>
    </w:p>
    <w:p>
      <w:r>
        <w:t xml:space="preserve">He heräävät ennen aamunkoittoa valmistamaan aamiaista kardinaaleille, piispoille ja papeille ja menevät nukkumaan vasta sen jälkeen... https://t.co/IbQkypfpow...</w:t>
      </w:r>
    </w:p>
    <w:p>
      <w:r>
        <w:rPr>
          <w:b/>
          <w:u w:val="single"/>
        </w:rPr>
        <w:t xml:space="preserve">704970</w:t>
      </w:r>
    </w:p>
    <w:p>
      <w:r>
        <w:t xml:space="preserve">Älä viitsi Branko, älä itke, pomosi ei kyennyt muodostamaan laillista hallitusta, lopeta jo itkeminen!</w:t>
      </w:r>
    </w:p>
    <w:p>
      <w:r>
        <w:rPr>
          <w:b/>
          <w:u w:val="single"/>
        </w:rPr>
        <w:t xml:space="preserve">704971</w:t>
      </w:r>
    </w:p>
    <w:p>
      <w:r>
        <w:t xml:space="preserve">@dragica12 @cikibucka Tämä yläosa tekee enemmän vahinkoa kuin yksikään roisto. Hänet pitäisi vangita</w:t>
      </w:r>
    </w:p>
    <w:p>
      <w:r>
        <w:rPr>
          <w:b/>
          <w:u w:val="single"/>
        </w:rPr>
        <w:t xml:space="preserve">704972</w:t>
      </w:r>
    </w:p>
    <w:p>
      <w:r>
        <w:t xml:space="preserve">Minulla on kotona kaapissa 4 croissantia. Kotona. He auttavat minua 40 kilometrin päässä.</w:t>
        <w:br/>
        <w:br/>
        <w:t xml:space="preserve"> #hungryfuldrug</w:t>
      </w:r>
    </w:p>
    <w:p>
      <w:r>
        <w:rPr>
          <w:b/>
          <w:u w:val="single"/>
        </w:rPr>
        <w:t xml:space="preserve">704973</w:t>
      </w:r>
    </w:p>
    <w:p>
      <w:r>
        <w:t xml:space="preserve">@ISterbenc @Komar4442 @RevijaReporter @SilvesterSurla Mitä vikaa Orbanin halossa on?</w:t>
      </w:r>
    </w:p>
    <w:p>
      <w:r>
        <w:rPr>
          <w:b/>
          <w:u w:val="single"/>
        </w:rPr>
        <w:t xml:space="preserve">704974</w:t>
      </w:r>
    </w:p>
    <w:p>
      <w:r>
        <w:t xml:space="preserve">Pekran tapahtumien 24. vuosipäivää vietettiin Pekrassa. Pääpuhujat min. @AndrejaKatic ja ennen. ZVVS gen. Lipič. http://t.co/vIdRSOVUay</w:t>
      </w:r>
    </w:p>
    <w:p>
      <w:r>
        <w:rPr>
          <w:b/>
          <w:u w:val="single"/>
        </w:rPr>
        <w:t xml:space="preserve">704975</w:t>
      </w:r>
    </w:p>
    <w:p>
      <w:r>
        <w:t xml:space="preserve">Mutta voiko paholainen tulla nussimaan meitä?! #damzapir https://t.co/MbcCPQi8GA</w:t>
      </w:r>
    </w:p>
    <w:p>
      <w:r>
        <w:rPr>
          <w:b/>
          <w:u w:val="single"/>
        </w:rPr>
        <w:t xml:space="preserve">704976</w:t>
      </w:r>
    </w:p>
    <w:p>
      <w:r>
        <w:t xml:space="preserve">@iztokgartner Ajattelun aikana sanoin itselleni myös: "Gartner tietää tämän kuin omat taskunsa."</w:t>
      </w:r>
    </w:p>
    <w:p>
      <w:r>
        <w:rPr>
          <w:b/>
          <w:u w:val="single"/>
        </w:rPr>
        <w:t xml:space="preserve">704977</w:t>
      </w:r>
    </w:p>
    <w:p>
      <w:r>
        <w:t xml:space="preserve">Pellejä, roistoja, kommunisteja, roistoja, fasisteja, tuomittuja... tämä ei ole rikostarina, vaan valinta Slovenian tasavallan presidentiksi!</w:t>
      </w:r>
    </w:p>
    <w:p>
      <w:r>
        <w:rPr>
          <w:b/>
          <w:u w:val="single"/>
        </w:rPr>
        <w:t xml:space="preserve">704978</w:t>
      </w:r>
    </w:p>
    <w:p>
      <w:r>
        <w:t xml:space="preserve">@tradicijaslo ..samaan aikaan, toisessa ministeriössä, valtiota kynitään maitomiehen avulla - bademaistre ja opportunistinen ministeri Karlov.</w:t>
      </w:r>
    </w:p>
    <w:p>
      <w:r>
        <w:rPr>
          <w:b/>
          <w:u w:val="single"/>
        </w:rPr>
        <w:t xml:space="preserve">704979</w:t>
      </w:r>
    </w:p>
    <w:p>
      <w:r>
        <w:t xml:space="preserve">@jkmcnk @vladarsi Punaiset ovat minulle niin kamalia. Ei palautetta. Se on kuin kirjoittaisi kuolleen kalmarin päällä. *shudder*</w:t>
      </w:r>
    </w:p>
    <w:p>
      <w:r>
        <w:rPr>
          <w:b/>
          <w:u w:val="single"/>
        </w:rPr>
        <w:t xml:space="preserve">704980</w:t>
      </w:r>
    </w:p>
    <w:p>
      <w:r>
        <w:t xml:space="preserve">Dnevnik: Valtiosihteeri Burgar vei kaupasta pasteijoita, keittokuutioita, luumuja ja keksejä https://t.co/5sPHQqkcFn</w:t>
      </w:r>
    </w:p>
    <w:p>
      <w:r>
        <w:rPr>
          <w:b/>
          <w:u w:val="single"/>
        </w:rPr>
        <w:t xml:space="preserve">704981</w:t>
      </w:r>
    </w:p>
    <w:p>
      <w:r>
        <w:t xml:space="preserve">@GregaCiglar Vallankumouksenne ja diktaattorinne ja murhaajanne Tito jäävät pian kurkkuunne.</w:t>
      </w:r>
    </w:p>
    <w:p>
      <w:r>
        <w:rPr>
          <w:b/>
          <w:u w:val="single"/>
        </w:rPr>
        <w:t xml:space="preserve">704982</w:t>
      </w:r>
    </w:p>
    <w:p>
      <w:r>
        <w:t xml:space="preserve">@tomaz_rus @BmMehle @lucijausaj Kyllä, Jumala varjelkoon heitä likaamasta puhtaimpia itsenäisyystaistelijoita. Pidän mieluummin pääni hiekassa.</w:t>
      </w:r>
    </w:p>
    <w:p>
      <w:r>
        <w:rPr>
          <w:b/>
          <w:u w:val="single"/>
        </w:rPr>
        <w:t xml:space="preserve">704983</w:t>
      </w:r>
    </w:p>
    <w:p>
      <w:r>
        <w:t xml:space="preserve">Sairaala salasi, että esikoinen oli romanitaustainen https://t.co/38AGIhUW8p</w:t>
      </w:r>
    </w:p>
    <w:p>
      <w:r>
        <w:rPr>
          <w:b/>
          <w:u w:val="single"/>
        </w:rPr>
        <w:t xml:space="preserve">704984</w:t>
      </w:r>
    </w:p>
    <w:p>
      <w:r>
        <w:t xml:space="preserve">VIDEO: Yleisurheilufanit iloisia, että Oblak on mukana https://t.co/Wyra7wE23p (via @24ur_com)</w:t>
      </w:r>
    </w:p>
    <w:p>
      <w:r>
        <w:rPr>
          <w:b/>
          <w:u w:val="single"/>
        </w:rPr>
        <w:t xml:space="preserve">704985</w:t>
      </w:r>
    </w:p>
    <w:p>
      <w:r>
        <w:t xml:space="preserve">... Saksan henkilöliikenne tulevaisuudessa: yksilöllinen liikkuvuus ilman ajoneuvon omistusta ... (ekonomisti Kemfert M. Lanzasta)</w:t>
      </w:r>
    </w:p>
    <w:p>
      <w:r>
        <w:rPr>
          <w:b/>
          <w:u w:val="single"/>
        </w:rPr>
        <w:t xml:space="preserve">704986</w:t>
      </w:r>
    </w:p>
    <w:p>
      <w:r>
        <w:t xml:space="preserve">Ja tällaisista virallisista tiedoista huolimatta on edelleen idiootteja, jotka itkevät entisestä rikosjärjestelmästä. https://t.co/RmlaOvgGET.</w:t>
      </w:r>
    </w:p>
    <w:p>
      <w:r>
        <w:rPr>
          <w:b/>
          <w:u w:val="single"/>
        </w:rPr>
        <w:t xml:space="preserve">704987</w:t>
      </w:r>
    </w:p>
    <w:p>
      <w:r>
        <w:t xml:space="preserve">CUP: Heikentyneet Škofjelocianit avuttomina Ilirska Bistricassa. Eilen ansaittu voitto Plame Purille. Lue lisää: https://t.co/D9hLSagfsH</w:t>
      </w:r>
    </w:p>
    <w:p>
      <w:r>
        <w:rPr>
          <w:b/>
          <w:u w:val="single"/>
        </w:rPr>
        <w:t xml:space="preserve">704988</w:t>
      </w:r>
    </w:p>
    <w:p>
      <w:r>
        <w:t xml:space="preserve">Aamukahvi rautatien varrella. Sitten lounas, pizzoja, herkullisia kotitekoisia hampurilaisia ja muuta. Tervetuloa... https://t.co/Hp7IS0TB6B</w:t>
      </w:r>
    </w:p>
    <w:p>
      <w:r>
        <w:rPr>
          <w:b/>
          <w:u w:val="single"/>
        </w:rPr>
        <w:t xml:space="preserve">704989</w:t>
      </w:r>
    </w:p>
    <w:p>
      <w:r>
        <w:t xml:space="preserve">@pengovsky @KatarinaDbr Hyvä, mutta miksi hän on vasta nyt tullut niin sovinnolliseksi? Johtuuko se siitä, että pommitusmaa romahti heidän päälleen?</w:t>
      </w:r>
    </w:p>
    <w:p>
      <w:r>
        <w:rPr>
          <w:b/>
          <w:u w:val="single"/>
        </w:rPr>
        <w:t xml:space="preserve">704990</w:t>
      </w:r>
    </w:p>
    <w:p>
      <w:r>
        <w:t xml:space="preserve">Saatavana on uusia tassunmuotoisia korvakoruja kristalleilla. 1. hopea, 2. musta, 3. musta-punainen. 7€ pari https://t.co/MVNhm0wC7f.</w:t>
      </w:r>
    </w:p>
    <w:p>
      <w:r>
        <w:rPr>
          <w:b/>
          <w:u w:val="single"/>
        </w:rPr>
        <w:t xml:space="preserve">704991</w:t>
      </w:r>
    </w:p>
    <w:p>
      <w:r>
        <w:t xml:space="preserve">Nämä elintarvikkeet tuhoavat syöpäsoluja. Laita ne ruokalistallesi niin usein kuin mahdollista! https://t.co/BwDPtiNlZW https://t.co/BwDPtiNlZW</w:t>
      </w:r>
    </w:p>
    <w:p>
      <w:r>
        <w:rPr>
          <w:b/>
          <w:u w:val="single"/>
        </w:rPr>
        <w:t xml:space="preserve">704992</w:t>
      </w:r>
    </w:p>
    <w:p>
      <w:r>
        <w:t xml:space="preserve">Mutta tänä iltana iäkkäät "älymystö" ylistää Serpentinšekiä. Hän tiesi kysymykset etukäteen...</w:t>
      </w:r>
    </w:p>
    <w:p>
      <w:r>
        <w:rPr>
          <w:b/>
          <w:u w:val="single"/>
        </w:rPr>
        <w:t xml:space="preserve">704993</w:t>
      </w:r>
    </w:p>
    <w:p>
      <w:r>
        <w:t xml:space="preserve">Se on totta. Štefanecin pitäisi kaataa nykyinen korruptoitunut hallitus. https://t.co/0Wq9eAywtr</w:t>
      </w:r>
    </w:p>
    <w:p>
      <w:r>
        <w:rPr>
          <w:b/>
          <w:u w:val="single"/>
        </w:rPr>
        <w:t xml:space="preserve">704994</w:t>
      </w:r>
    </w:p>
    <w:p>
      <w:r>
        <w:t xml:space="preserve">Šarc lähti matkalle muhamettilaisten luo, mutta tänään maassamme ei ollut Gozhar-orgioita🤔.</w:t>
      </w:r>
    </w:p>
    <w:p>
      <w:r>
        <w:rPr>
          <w:b/>
          <w:u w:val="single"/>
        </w:rPr>
        <w:t xml:space="preserve">704995</w:t>
      </w:r>
    </w:p>
    <w:p>
      <w:r>
        <w:t xml:space="preserve">@freewiseguy @petra_jansa @strankaSD Kyllä, ja kinkkua kuljetetaan viulukotelossa.</w:t>
      </w:r>
    </w:p>
    <w:p>
      <w:r>
        <w:rPr>
          <w:b/>
          <w:u w:val="single"/>
        </w:rPr>
        <w:t xml:space="preserve">704996</w:t>
      </w:r>
    </w:p>
    <w:p>
      <w:r>
        <w:t xml:space="preserve">Totta kai hän reagoi, hän ja Zokan menevät apteekkiin hakemaan lasillisen ulostetta ja toisen aspiriinin. https://t.co/p2lTfJkQr7</w:t>
      </w:r>
    </w:p>
    <w:p>
      <w:r>
        <w:rPr>
          <w:b/>
          <w:u w:val="single"/>
        </w:rPr>
        <w:t xml:space="preserve">704997</w:t>
      </w:r>
    </w:p>
    <w:p>
      <w:r>
        <w:t xml:space="preserve">@Tevilevi @RadioOgnjisce @JansaRetweets Rauha ei ole mitään. Voimme todella oppia kirkolta, kuinka huijata rajahia...</w:t>
      </w:r>
    </w:p>
    <w:p>
      <w:r>
        <w:rPr>
          <w:b/>
          <w:u w:val="single"/>
        </w:rPr>
        <w:t xml:space="preserve">704998</w:t>
      </w:r>
    </w:p>
    <w:p>
      <w:r>
        <w:t xml:space="preserve">Aurinkopaneelien pimeä puoli.</w:t>
        <w:t xml:space="preserve">, joita GEN-I aikoo huijata.</w:t>
        <w:br/>
        <w:br/>
        <w:t xml:space="preserve">https://t.co/7BzPnCoXe4</w:t>
      </w:r>
    </w:p>
    <w:p>
      <w:r>
        <w:rPr>
          <w:b/>
          <w:u w:val="single"/>
        </w:rPr>
        <w:t xml:space="preserve">704999</w:t>
      </w:r>
    </w:p>
    <w:p>
      <w:r>
        <w:t xml:space="preserve">@tja_sha Ma. Alan pikkuhiljaa tulla järkiini ja jee en malta odottaa, että pääsen taas loikoilemaan 🙌🏻🙌🏻🙌🏻🏻🏻🏻🙌🏻🙌🏻</w:t>
      </w:r>
    </w:p>
    <w:p>
      <w:r>
        <w:rPr>
          <w:b/>
          <w:u w:val="single"/>
        </w:rPr>
        <w:t xml:space="preserve">705000</w:t>
      </w:r>
    </w:p>
    <w:p>
      <w:r>
        <w:t xml:space="preserve">@Kobrowsky @jkmcnk Mitä isoäitisi on tehnyt sinulle, että pelkäät jäädä hänen luokseen.</w:t>
      </w:r>
    </w:p>
    <w:p>
      <w:r>
        <w:rPr>
          <w:b/>
          <w:u w:val="single"/>
        </w:rPr>
        <w:t xml:space="preserve">705001</w:t>
      </w:r>
    </w:p>
    <w:p>
      <w:r>
        <w:t xml:space="preserve">Ensimmäinen sairaus ja jotain uutta minussa https://t.co/mKoVngWm96 https://t.co/MIrSQe3SG2</w:t>
      </w:r>
    </w:p>
    <w:p>
      <w:r>
        <w:rPr>
          <w:b/>
          <w:u w:val="single"/>
        </w:rPr>
        <w:t xml:space="preserve">705002</w:t>
      </w:r>
    </w:p>
    <w:p>
      <w:r>
        <w:t xml:space="preserve">@MatejHribarr Oletko jo löytänyt sen? Se on luultavasti sirutettu, joten sen pitäisi olla pian kotona.</w:t>
      </w:r>
    </w:p>
    <w:p>
      <w:r>
        <w:rPr>
          <w:b/>
          <w:u w:val="single"/>
        </w:rPr>
        <w:t xml:space="preserve">705003</w:t>
      </w:r>
    </w:p>
    <w:p>
      <w:r>
        <w:t xml:space="preserve">Yhden vuoden tie erektioon, he vihdoin tajusivat sen,</w:t>
        <w:br/>
        <w:t xml:space="preserve">Ei ihme, että elämme sosialistisessa kusipäässä.</w:t>
        <w:br/>
        <w:t xml:space="preserve">https://t.co/DlMDYKUT76</w:t>
      </w:r>
    </w:p>
    <w:p>
      <w:r>
        <w:rPr>
          <w:b/>
          <w:u w:val="single"/>
        </w:rPr>
        <w:t xml:space="preserve">705004</w:t>
      </w:r>
    </w:p>
    <w:p>
      <w:r>
        <w:t xml:space="preserve">@EPameten @MatejTonin Ennen kriisiä veroja leikataan, jotta kriisi olisi mahdollisimman syvä, jotta kommunisteja syytettäisiin vielä enemmän.</w:t>
      </w:r>
    </w:p>
    <w:p>
      <w:r>
        <w:rPr>
          <w:b/>
          <w:u w:val="single"/>
        </w:rPr>
        <w:t xml:space="preserve">705005</w:t>
      </w:r>
    </w:p>
    <w:p>
      <w:r>
        <w:t xml:space="preserve">Muista. Kaikki tämä alkaa Brysselissä ja, urbi et orbi, Caligulan kutsusta.</w:t>
      </w:r>
    </w:p>
    <w:p>
      <w:r>
        <w:rPr>
          <w:b/>
          <w:u w:val="single"/>
        </w:rPr>
        <w:t xml:space="preserve">705006</w:t>
      </w:r>
    </w:p>
    <w:p>
      <w:r>
        <w:t xml:space="preserve">Niille miehille, joilla on kotona vain yksi televisio, Barca johtaa Atleticoa 1-0. #ema</w:t>
      </w:r>
    </w:p>
    <w:p>
      <w:r>
        <w:rPr>
          <w:b/>
          <w:u w:val="single"/>
        </w:rPr>
        <w:t xml:space="preserve">705007</w:t>
      </w:r>
    </w:p>
    <w:p>
      <w:r>
        <w:t xml:space="preserve">@RagnarBelial @had Tuo "pitäisi" on luultavasti epäkiitollinen etiketti niille... mutta luulen, että he eivät häpeile laittaa niitä kädellisten rinnalle.</w:t>
      </w:r>
    </w:p>
    <w:p>
      <w:r>
        <w:rPr>
          <w:b/>
          <w:u w:val="single"/>
        </w:rPr>
        <w:t xml:space="preserve">705008</w:t>
      </w:r>
    </w:p>
    <w:p>
      <w:r>
        <w:t xml:space="preserve">@PortalPolitikis Hanžek on asettunut tutkijan, tuomarin ja välimiehen rooliin. Hän oli jo oikeusasiamiehenä luuseri.</w:t>
      </w:r>
    </w:p>
    <w:p>
      <w:r>
        <w:rPr>
          <w:b/>
          <w:u w:val="single"/>
        </w:rPr>
        <w:t xml:space="preserve">705009</w:t>
      </w:r>
    </w:p>
    <w:p>
      <w:r>
        <w:t xml:space="preserve">foorumilla käytävä keskustelu tuo lisäarvoa tähän uutiseen:))) Siol: Benčina jättää Cinkarnan https://t.co/I9oWXjjLAa</w:t>
      </w:r>
    </w:p>
    <w:p>
      <w:r>
        <w:rPr>
          <w:b/>
          <w:u w:val="single"/>
        </w:rPr>
        <w:t xml:space="preserve">705010</w:t>
      </w:r>
    </w:p>
    <w:p>
      <w:r>
        <w:t xml:space="preserve">demokratia on kuin kauppa, ja äänestäjät ovat kuin ostajia, jotka etsivät uusia alennuksia. tuotteen laatu ei ole tärkeää, vaan hinta ratkaisee #Slo25let.</w:t>
      </w:r>
    </w:p>
    <w:p>
      <w:r>
        <w:rPr>
          <w:b/>
          <w:u w:val="single"/>
        </w:rPr>
        <w:t xml:space="preserve">705011</w:t>
      </w:r>
    </w:p>
    <w:p>
      <w:r>
        <w:t xml:space="preserve">Jumala siunatkoon teitä slovenialaisia naisia Nostakaamme malja itsellenne, jotka olette kokoontuneet yhteen tätä tarkoitusta varten Kurottautukaamme kaikki maanmiestemme puoleen pitämään heitä kädestä kiinni Jumala, miten hyvä kansa me olemmekaan.</w:t>
      </w:r>
    </w:p>
    <w:p>
      <w:r>
        <w:rPr>
          <w:b/>
          <w:u w:val="single"/>
        </w:rPr>
        <w:t xml:space="preserve">705012</w:t>
      </w:r>
    </w:p>
    <w:p>
      <w:r>
        <w:t xml:space="preserve">Jostain kumman syystä, nauttiiko kukaan muu tällä hetkellä 7 päivän croissantista? Aivan kuin minut olisi aivopesty...</w:t>
      </w:r>
    </w:p>
    <w:p>
      <w:r>
        <w:rPr>
          <w:b/>
          <w:u w:val="single"/>
        </w:rPr>
        <w:t xml:space="preserve">705013</w:t>
      </w:r>
    </w:p>
    <w:p>
      <w:r>
        <w:t xml:space="preserve">Herra maalivahti, hyvin tehty! Hän jää historiaan, kukaan LP:ssä ei ole koskaan mokannut näin!  🤣🤣🤣🤣 #ligaprvakov #championsleague</w:t>
      </w:r>
    </w:p>
    <w:p>
      <w:r>
        <w:rPr>
          <w:b/>
          <w:u w:val="single"/>
        </w:rPr>
        <w:t xml:space="preserve">705014</w:t>
      </w:r>
    </w:p>
    <w:p>
      <w:r>
        <w:t xml:space="preserve">@miha21212 Olen varma, että seurakuntapapit puhuttelevat uskovia myös henkilökohtaisesti ja antavat heille vihjeitä, mutta se on nopeampaa näin cajtngo:n kautta.</w:t>
      </w:r>
    </w:p>
    <w:p>
      <w:r>
        <w:rPr>
          <w:b/>
          <w:u w:val="single"/>
        </w:rPr>
        <w:t xml:space="preserve">705015</w:t>
      </w:r>
    </w:p>
    <w:p>
      <w:r>
        <w:t xml:space="preserve">Norjalainen kalju jodlaaja on MOOD. Miksei sillä ole suurempaa roolia?! Mutta voinko äänestää häntä ja AINOASTAAN häntä??#Eurovision #norja</w:t>
      </w:r>
    </w:p>
    <w:p>
      <w:r>
        <w:rPr>
          <w:b/>
          <w:u w:val="single"/>
        </w:rPr>
        <w:t xml:space="preserve">705016</w:t>
      </w:r>
    </w:p>
    <w:p>
      <w:r>
        <w:t xml:space="preserve">@Urskitka Vie heidät @KinoBezigradiin, älä unohda ilmoittaa, että me kansalaiset käytämme tätä jumalallista hetkeä hyväkseen ja käymme kaupungin keskustassa!</w:t>
      </w:r>
    </w:p>
    <w:p>
      <w:r>
        <w:rPr>
          <w:b/>
          <w:u w:val="single"/>
        </w:rPr>
        <w:t xml:space="preserve">705017</w:t>
      </w:r>
    </w:p>
    <w:p>
      <w:r>
        <w:t xml:space="preserve">Silmäni vetävät. Eilen tuntui hyvältä idealta juhlia korttelin katolla aamukahteen tai kolmeen asti. Dons... Mitä minä oikein ajattelin?!</w:t>
      </w:r>
    </w:p>
    <w:p>
      <w:r>
        <w:rPr>
          <w:b/>
          <w:u w:val="single"/>
        </w:rPr>
        <w:t xml:space="preserve">705018</w:t>
      </w:r>
    </w:p>
    <w:p>
      <w:r>
        <w:t xml:space="preserve">Tarjoamme laadukkaita tuotteita tunnetuilta sähkömateriaalien valmistajilta https://t.co/ZT3hQFB3Xd.</w:t>
      </w:r>
    </w:p>
    <w:p>
      <w:r>
        <w:rPr>
          <w:b/>
          <w:u w:val="single"/>
        </w:rPr>
        <w:t xml:space="preserve">705019</w:t>
      </w:r>
    </w:p>
    <w:p>
      <w:r>
        <w:t xml:space="preserve">Janezin SDS ja Toninin NSi-patriootit betonoisivat totalitaarisen Slovenian Knovsilla..... https://t.co/DvFWfmr3dU via @DonMarkoM</w:t>
      </w:r>
    </w:p>
    <w:p>
      <w:r>
        <w:rPr>
          <w:b/>
          <w:u w:val="single"/>
        </w:rPr>
        <w:t xml:space="preserve">705020</w:t>
      </w:r>
    </w:p>
    <w:p>
      <w:r>
        <w:t xml:space="preserve">@prology Älä huoli, nykypäivän aikapommeissa on digitaaliset kellot. 🤠</w:t>
      </w:r>
    </w:p>
    <w:p>
      <w:r>
        <w:rPr>
          <w:b/>
          <w:u w:val="single"/>
        </w:rPr>
        <w:t xml:space="preserve">705021</w:t>
      </w:r>
    </w:p>
    <w:p>
      <w:r>
        <w:t xml:space="preserve">Retweeted Slo-Tech (@STnovice):</w:t>
        <w:br/>
        <w:br/>
        <w:t xml:space="preserve">Monet Apple-tietokoneet haavoittuvaisia korjaamattoman laiteohjelmiston takia... https://t.co/OJKy3fnCWH</w:t>
      </w:r>
    </w:p>
    <w:p>
      <w:r>
        <w:rPr>
          <w:b/>
          <w:u w:val="single"/>
        </w:rPr>
        <w:t xml:space="preserve">705022</w:t>
      </w:r>
    </w:p>
    <w:p>
      <w:r>
        <w:t xml:space="preserve">Amatöörikuljettajat käyvät ammattilaisten hermoille, ei päinvastoin.</w:t>
        <w:br/>
        <w:br/>
        <w:t xml:space="preserve"> Jälkimmäiset ovat tottuneet edelliseen ja pitävät sitä hermojen tuhlaamisena. https://t.co/PMFgs1rRJF.</w:t>
      </w:r>
    </w:p>
    <w:p>
      <w:r>
        <w:rPr>
          <w:b/>
          <w:u w:val="single"/>
        </w:rPr>
        <w:t xml:space="preserve">705023</w:t>
      </w:r>
    </w:p>
    <w:p>
      <w:r>
        <w:t xml:space="preserve">@LCuliberg @Svarun_K Ja hän on oikeassa. Pedofiilejä tukevan järjestön elintä ei todellakaan tarvitse ilmoittaa.</w:t>
      </w:r>
    </w:p>
    <w:p>
      <w:r>
        <w:rPr>
          <w:b/>
          <w:u w:val="single"/>
        </w:rPr>
        <w:t xml:space="preserve">705024</w:t>
      </w:r>
    </w:p>
    <w:p>
      <w:r>
        <w:t xml:space="preserve">Kumariineja käyttävillä potilailla INR-arvo voi laskea, kun antibiootti (esim. amoksisilliini/klavulaanihappo) otetaan käyttöön.</w:t>
        <w:br/>
        <w:t xml:space="preserve"> #FOAMed</w:t>
      </w:r>
    </w:p>
    <w:p>
      <w:r>
        <w:rPr>
          <w:b/>
          <w:u w:val="single"/>
        </w:rPr>
        <w:t xml:space="preserve">705025</w:t>
      </w:r>
    </w:p>
    <w:p>
      <w:r>
        <w:t xml:space="preserve">Energiatuotteiden valmisteverot nousevat jälleen huomisesta alkaen, mutta bensiinin ja kaasuöljyn vähittäishintoihin se ei vaikuta http://t.co/ywd2h8WT</w:t>
      </w:r>
    </w:p>
    <w:p>
      <w:r>
        <w:rPr>
          <w:b/>
          <w:u w:val="single"/>
        </w:rPr>
        <w:t xml:space="preserve">705026</w:t>
      </w:r>
    </w:p>
    <w:p>
      <w:r>
        <w:t xml:space="preserve">@tomltoml @sarecmarjan Se on puhdasta vittuilua, sinä häiriintynyt MEP!</w:t>
        <w:br/>
        <w:t xml:space="preserve"> Hän näyttää "normaalilta"❗️😀😀</w:t>
      </w:r>
    </w:p>
    <w:p>
      <w:r>
        <w:rPr>
          <w:b/>
          <w:u w:val="single"/>
        </w:rPr>
        <w:t xml:space="preserve">705027</w:t>
      </w:r>
    </w:p>
    <w:p>
      <w:r>
        <w:t xml:space="preserve">@meteoriterain @IvanSimi3 Sulje :) Itse asiassa tykkään nukkua kotimajoituksissa. Ei vain hinnan vuoksi, vaan myös paikallisten tapaamiseksi.</w:t>
      </w:r>
    </w:p>
    <w:p>
      <w:r>
        <w:rPr>
          <w:b/>
          <w:u w:val="single"/>
        </w:rPr>
        <w:t xml:space="preserve">705028</w:t>
      </w:r>
    </w:p>
    <w:p>
      <w:r>
        <w:t xml:space="preserve">Bottom line: Extremisti Crnkovič syyttää maanviljelijöitä lampaiden muuttamisesta pedoiksi! https://t.co/7TWUbQdPMS via @Nova24TV</w:t>
      </w:r>
    </w:p>
    <w:p>
      <w:r>
        <w:rPr>
          <w:b/>
          <w:u w:val="single"/>
        </w:rPr>
        <w:t xml:space="preserve">705029</w:t>
      </w:r>
    </w:p>
    <w:p>
      <w:r>
        <w:t xml:space="preserve">@VaneGosnik Tyhmä. Täysin typerää. Kukaan ei poistaisi hiilidioksidia. Pidä se vain määrissä, jotka eivät nosta T:tä, jotta emme polta itseämme.</w:t>
      </w:r>
    </w:p>
    <w:p>
      <w:r>
        <w:rPr>
          <w:b/>
          <w:u w:val="single"/>
        </w:rPr>
        <w:t xml:space="preserve">705030</w:t>
      </w:r>
    </w:p>
    <w:p>
      <w:r>
        <w:t xml:space="preserve">@GregorBlog @AnjaIntihar @valentincix Että olet tullut alas laaksoon,</w:t>
        <w:br/>
        <w:t xml:space="preserve">Idrc nau nkol nkol forgivu ti taprav.</w:t>
      </w:r>
    </w:p>
    <w:p>
      <w:r>
        <w:rPr>
          <w:b/>
          <w:u w:val="single"/>
        </w:rPr>
        <w:t xml:space="preserve">705031</w:t>
      </w:r>
    </w:p>
    <w:p>
      <w:r>
        <w:t xml:space="preserve">@FranciKek Hyvin samanlainen kuin idioottimaiset piilokamerat, joita usein käytetään ihmisten murhaamiseen!</w:t>
      </w:r>
    </w:p>
    <w:p>
      <w:r>
        <w:rPr>
          <w:b/>
          <w:u w:val="single"/>
        </w:rPr>
        <w:t xml:space="preserve">705032</w:t>
      </w:r>
    </w:p>
    <w:p>
      <w:r>
        <w:t xml:space="preserve">💡 Osaatko todella käyttää turvavyötä oikein?</w:t>
        <w:br/>
        <w:br/>
        <w:t xml:space="preserve">#avant2go #liikkuvuus #neuvonta #transport</w:t>
        <w:br/>
        <w:br/>
        <w:t xml:space="preserve">https://t.co/iXWKp8K32v</w:t>
      </w:r>
    </w:p>
    <w:p>
      <w:r>
        <w:rPr>
          <w:b/>
          <w:u w:val="single"/>
        </w:rPr>
        <w:t xml:space="preserve">705033</w:t>
      </w:r>
    </w:p>
    <w:p>
      <w:r>
        <w:t xml:space="preserve">Kysyisin @DanielKalan @dreychee Beastilta, mitä mieltä hän on keilaamisesta, hintti farmari, anna hänen mennä kentälle.</w:t>
      </w:r>
    </w:p>
    <w:p>
      <w:r>
        <w:rPr>
          <w:b/>
          <w:u w:val="single"/>
        </w:rPr>
        <w:t xml:space="preserve">705034</w:t>
      </w:r>
    </w:p>
    <w:p>
      <w:r>
        <w:t xml:space="preserve">@vinkovasle1 @JJansaSDS Se ei ole uutinen, kun tuntemattomat kusevat kristittyjen muistomerkkien päälle...</w:t>
      </w:r>
    </w:p>
    <w:p>
      <w:r>
        <w:rPr>
          <w:b/>
          <w:u w:val="single"/>
        </w:rPr>
        <w:t xml:space="preserve">705035</w:t>
      </w:r>
    </w:p>
    <w:p>
      <w:r>
        <w:t xml:space="preserve">Bezjak ei päässyt tänä vuonna edes Darmstadtin penkille, miksi luulet hänen voivan pelata laitahyökkääjänä tänään #angslo</w:t>
      </w:r>
    </w:p>
    <w:p>
      <w:r>
        <w:rPr>
          <w:b/>
          <w:u w:val="single"/>
        </w:rPr>
        <w:t xml:space="preserve">705036</w:t>
      </w:r>
    </w:p>
    <w:p>
      <w:r>
        <w:t xml:space="preserve">Sloveniassa aristokraatin juominen on sama kuin BMW-merkin kiinnittäminen haukkaan.</w:t>
      </w:r>
    </w:p>
    <w:p>
      <w:r>
        <w:rPr>
          <w:b/>
          <w:u w:val="single"/>
        </w:rPr>
        <w:t xml:space="preserve">705037</w:t>
      </w:r>
    </w:p>
    <w:p>
      <w:r>
        <w:t xml:space="preserve">Aamulla.</w:t>
        <w:br/>
        <w:br/>
        <w:t xml:space="preserve">#30dayridechallenge</w:t>
        <w:br/>
        <w:t xml:space="preserve">Tai teltasta suoraan pyörälle :) https://t.co/KlOj6z0huI https://t.co/KlOj6z0huI</w:t>
      </w:r>
    </w:p>
    <w:p>
      <w:r>
        <w:rPr>
          <w:b/>
          <w:u w:val="single"/>
        </w:rPr>
        <w:t xml:space="preserve">705038</w:t>
      </w:r>
    </w:p>
    <w:p>
      <w:r>
        <w:t xml:space="preserve">koska he ovat tehneet selväksi, että he eivät hyppää luukkuun ennen kuin heille annetaan näyte. Ja sitten kaikki hiljeni. https://t.co/Vl39a0LY7N</w:t>
      </w:r>
    </w:p>
    <w:p>
      <w:r>
        <w:rPr>
          <w:b/>
          <w:u w:val="single"/>
        </w:rPr>
        <w:t xml:space="preserve">705039</w:t>
      </w:r>
    </w:p>
    <w:p>
      <w:r>
        <w:t xml:space="preserve">https://t.co/IimVBsB7yG Emme ole vielä muuttaneetkaan ja jo #metsästäjät ampuvat jäniksiä ovellamme.</w:t>
      </w:r>
    </w:p>
    <w:p>
      <w:r>
        <w:rPr>
          <w:b/>
          <w:u w:val="single"/>
        </w:rPr>
        <w:t xml:space="preserve">705040</w:t>
      </w:r>
    </w:p>
    <w:p>
      <w:r>
        <w:t xml:space="preserve">@EPamed mitä petojen päät voisivat kasvattaa kiharoita ja lonkeroita https://t.co/SNCNcU2X8k</w:t>
      </w:r>
    </w:p>
    <w:p>
      <w:r>
        <w:rPr>
          <w:b/>
          <w:u w:val="single"/>
        </w:rPr>
        <w:t xml:space="preserve">705041</w:t>
      </w:r>
    </w:p>
    <w:p>
      <w:r>
        <w:t xml:space="preserve">@TilenW Vittu gawolgemut. Oliko sinun pakko kysyä suohon päin? Tiedät, että meidän on työskenneltävä loppupäässä. Hiihtämiseen ei ole rahaa.</w:t>
      </w:r>
    </w:p>
    <w:p>
      <w:r>
        <w:rPr>
          <w:b/>
          <w:u w:val="single"/>
        </w:rPr>
        <w:t xml:space="preserve">705042</w:t>
      </w:r>
    </w:p>
    <w:p>
      <w:r>
        <w:t xml:space="preserve">@TinKampl Fajonka tarjoaa kättään, Židan pilkkaa heitä...</w:t>
        <w:br/>
        <w:t xml:space="preserve"> Haistan TES6:n, diplomatian...</w:t>
      </w:r>
    </w:p>
    <w:p>
      <w:r>
        <w:rPr>
          <w:b/>
          <w:u w:val="single"/>
        </w:rPr>
        <w:t xml:space="preserve">705043</w:t>
      </w:r>
    </w:p>
    <w:p>
      <w:r>
        <w:t xml:space="preserve">@Tevilevi @peterjancic @neza_ks @2pir_a sama jengi tappoi heidät, samat symbolit, joita he käyttivät.</w:t>
      </w:r>
    </w:p>
    <w:p>
      <w:r>
        <w:rPr>
          <w:b/>
          <w:u w:val="single"/>
        </w:rPr>
        <w:t xml:space="preserve">705044</w:t>
      </w:r>
    </w:p>
    <w:p>
      <w:r>
        <w:t xml:space="preserve">@Fitzroy1985 Hitaasti meistä tulee normaali maa. Hitaasti pääsemme eroon teistä paskiaisista.</w:t>
      </w:r>
    </w:p>
    <w:p>
      <w:r>
        <w:rPr>
          <w:b/>
          <w:u w:val="single"/>
        </w:rPr>
        <w:t xml:space="preserve">705045</w:t>
      </w:r>
    </w:p>
    <w:p>
      <w:r>
        <w:t xml:space="preserve">@TinoMamic Mutta juuri Korošec sai meidät Jugoslaviaan - kommunistit olivat sitä vastaan.</w:t>
      </w:r>
    </w:p>
    <w:p>
      <w:r>
        <w:rPr>
          <w:b/>
          <w:u w:val="single"/>
        </w:rPr>
        <w:t xml:space="preserve">705046</w:t>
      </w:r>
    </w:p>
    <w:p>
      <w:r>
        <w:t xml:space="preserve">@Istrianer ...kun hän nussii sinua...teet sen uudestaan...tietysti, mutta piilota mausteet...🤣🤣💪👍</w:t>
      </w:r>
    </w:p>
    <w:p>
      <w:r>
        <w:rPr>
          <w:b/>
          <w:u w:val="single"/>
        </w:rPr>
        <w:t xml:space="preserve">705047</w:t>
      </w:r>
    </w:p>
    <w:p>
      <w:r>
        <w:t xml:space="preserve">@MarjeticaM @RobertSifrer Sinun on avattava silmäsi hieman maailmalle, eikä vain lankkujen kautta....</w:t>
      </w:r>
    </w:p>
    <w:p>
      <w:r>
        <w:rPr>
          <w:b/>
          <w:u w:val="single"/>
        </w:rPr>
        <w:t xml:space="preserve">705048</w:t>
      </w:r>
    </w:p>
    <w:p>
      <w:r>
        <w:t xml:space="preserve">@bobsparrow70 @strankaDeSUS @AngelikaMlinar Hän oli ALDE:n varapuheenjohtaja. Tämä antaa heille automaattisesti niin paljon pisteitä, ettei heitä voi saada kiinni.</w:t>
      </w:r>
    </w:p>
    <w:p>
      <w:r>
        <w:rPr>
          <w:b/>
          <w:u w:val="single"/>
        </w:rPr>
        <w:t xml:space="preserve">705049</w:t>
      </w:r>
    </w:p>
    <w:p>
      <w:r>
        <w:t xml:space="preserve">Hm. Maahanmuuttajat painavat SL:n päälle!</w:t>
        <w:br/>
        <w:t xml:space="preserve"> IT-poliisi palauttaa vangitut siirtolaiset Sloveniaan. https://t.co/RyrXny9vi6</w:t>
      </w:r>
    </w:p>
    <w:p>
      <w:r>
        <w:rPr>
          <w:b/>
          <w:u w:val="single"/>
        </w:rPr>
        <w:t xml:space="preserve">705050</w:t>
      </w:r>
    </w:p>
    <w:p>
      <w:r>
        <w:t xml:space="preserve">@MayaKostanjsek Kyllä, ja olen kuullut, että 40 on uusi 20. Mutta luulen, että se on enemmän lohdutusta kuin totuus.</w:t>
      </w:r>
    </w:p>
    <w:p>
      <w:r>
        <w:rPr>
          <w:b/>
          <w:u w:val="single"/>
        </w:rPr>
        <w:t xml:space="preserve">705051</w:t>
      </w:r>
    </w:p>
    <w:p>
      <w:r>
        <w:t xml:space="preserve">Brainbox Espanjassa! Tule tarkistuttamaan pienet harmaat solusi! #brainbox #spajzamodrozzi https://t.co/yYC1umDCM1</w:t>
      </w:r>
    </w:p>
    <w:p>
      <w:r>
        <w:rPr>
          <w:b/>
          <w:u w:val="single"/>
        </w:rPr>
        <w:t xml:space="preserve">705052</w:t>
      </w:r>
    </w:p>
    <w:p>
      <w:r>
        <w:t xml:space="preserve">@majsanom @BineTraven @cikibucka Mikä pride-paraati tämä on? Oletko ylpeä siitä, että luonto on leikkinyt aivojesi kanssa? Niinkö?</w:t>
      </w:r>
    </w:p>
    <w:p>
      <w:r>
        <w:rPr>
          <w:b/>
          <w:u w:val="single"/>
        </w:rPr>
        <w:t xml:space="preserve">705053</w:t>
      </w:r>
    </w:p>
    <w:p>
      <w:r>
        <w:t xml:space="preserve">Ilmeisesti kyltymättömälle lääketeollisuudelle ei ole kirjoitettu tarpeeksi reseptejä.</w:t>
        <w:br/>
        <w:t xml:space="preserve">https://t.co/l0p8zUaSro</w:t>
      </w:r>
    </w:p>
    <w:p>
      <w:r>
        <w:rPr>
          <w:b/>
          <w:u w:val="single"/>
        </w:rPr>
        <w:t xml:space="preserve">705054</w:t>
      </w:r>
    </w:p>
    <w:p>
      <w:r>
        <w:t xml:space="preserve">Muistan, kun lensin vielä kuumailmapallossa, ja lohdutimme matkustajia:</w:t>
        <w:br/>
        <w:t xml:space="preserve">Älkää pelätkö, sillä kukaan ei enää pala 😆😝</w:t>
      </w:r>
    </w:p>
    <w:p>
      <w:r>
        <w:rPr>
          <w:b/>
          <w:u w:val="single"/>
        </w:rPr>
        <w:t xml:space="preserve">705055</w:t>
      </w:r>
    </w:p>
    <w:p>
      <w:r>
        <w:t xml:space="preserve">Koskenlasku Sava-joella. SD:n olisi hyvä palata vanhan kunnon luokkataistelun pariin sen sijaan, että se pelleilee uusien innovaatioiden kanssa.</w:t>
      </w:r>
    </w:p>
    <w:p>
      <w:r>
        <w:rPr>
          <w:b/>
          <w:u w:val="single"/>
        </w:rPr>
        <w:t xml:space="preserve">705056</w:t>
      </w:r>
    </w:p>
    <w:p>
      <w:r>
        <w:t xml:space="preserve">Merkel: Maahanmuuttajien torjuminen Saksan rajalla vahingoittaisi EU:ta | World24 https://t.co/8bL8ybYq8Q https://t.co/N1N0hx7B9T</w:t>
      </w:r>
    </w:p>
    <w:p>
      <w:r>
        <w:rPr>
          <w:b/>
          <w:u w:val="single"/>
        </w:rPr>
        <w:t xml:space="preserve">705057</w:t>
      </w:r>
    </w:p>
    <w:p>
      <w:r>
        <w:t xml:space="preserve">@iztokgartner On vain yksi futsal-peli ja vaimot eivät päästä poikaystäviään peliin ja sitten tarvitaan munchkin pitämään heidät hiljaa. 😠</w:t>
      </w:r>
    </w:p>
    <w:p>
      <w:r>
        <w:rPr>
          <w:b/>
          <w:u w:val="single"/>
        </w:rPr>
        <w:t xml:space="preserve">705058</w:t>
      </w:r>
    </w:p>
    <w:p>
      <w:r>
        <w:t xml:space="preserve">@yrennia1 Ja mikä 24ur liian kiireinen "haukkumaan häntä" nyt. Tämä haisee. Tämän takana on jotain.</w:t>
      </w:r>
    </w:p>
    <w:p>
      <w:r>
        <w:rPr>
          <w:b/>
          <w:u w:val="single"/>
        </w:rPr>
        <w:t xml:space="preserve">705059</w:t>
      </w:r>
    </w:p>
    <w:p>
      <w:r>
        <w:t xml:space="preserve">PERJANTAI 19. TAMMIKUU</w:t>
        <w:br/>
        <w:t xml:space="preserve">Kuu siirtyy Vesimiehestä Kaloihin</w:t>
        <w:br/>
        <w:t xml:space="preserve">Olemme täynnä energiaa, mutta se vaikuttaa usein... https://t.co/5SOKa76mMy</w:t>
      </w:r>
    </w:p>
    <w:p>
      <w:r>
        <w:rPr>
          <w:b/>
          <w:u w:val="single"/>
        </w:rPr>
        <w:t xml:space="preserve">705060</w:t>
      </w:r>
    </w:p>
    <w:p>
      <w:r>
        <w:t xml:space="preserve">@vmatijevec @BSkelaSavic @stanka_d se on enemmän vittu, jos pääsemme eroon kaikista typeryksistä, koska silloin Slo on muutaman tuhannen käsissä...</w:t>
      </w:r>
    </w:p>
    <w:p>
      <w:r>
        <w:rPr>
          <w:b/>
          <w:u w:val="single"/>
        </w:rPr>
        <w:t xml:space="preserve">705061</w:t>
      </w:r>
    </w:p>
    <w:p>
      <w:r>
        <w:t xml:space="preserve">@MatjazLulik @SamoGlavan @roma9na Matjaž, toivotan sinulle oikein hyvää uutta poliittista matkaa. Nosta pääsi ylös ja lähde! Pidän niistä tuollaisina!</w:t>
      </w:r>
    </w:p>
    <w:p>
      <w:r>
        <w:rPr>
          <w:b/>
          <w:u w:val="single"/>
        </w:rPr>
        <w:t xml:space="preserve">705062</w:t>
      </w:r>
    </w:p>
    <w:p>
      <w:r>
        <w:t xml:space="preserve">@ZanMahnic @DragoZad @strankaSDS @RomanaTomc Sam trunkkaa edelleen rahaa, manipuloi owchicia ja alko vs sitä 🤔</w:t>
      </w:r>
    </w:p>
    <w:p>
      <w:r>
        <w:rPr>
          <w:b/>
          <w:u w:val="single"/>
        </w:rPr>
        <w:t xml:space="preserve">705063</w:t>
      </w:r>
    </w:p>
    <w:p>
      <w:r>
        <w:t xml:space="preserve">@STA_News Floscule on tw. Floscule puoluekokouksissa. Pörröpää! #fajon</w:t>
      </w:r>
    </w:p>
    <w:p>
      <w:r>
        <w:rPr>
          <w:b/>
          <w:u w:val="single"/>
        </w:rPr>
        <w:t xml:space="preserve">705064</w:t>
      </w:r>
    </w:p>
    <w:p>
      <w:r>
        <w:t xml:space="preserve">Pahimmassa helteessä rakennustyöntekijät valavat kuumaa asfalttia paahtavassa auringossa keskellä päivää.</w:t>
      </w:r>
    </w:p>
    <w:p>
      <w:r>
        <w:rPr>
          <w:b/>
          <w:u w:val="single"/>
        </w:rPr>
        <w:t xml:space="preserve">705065</w:t>
      </w:r>
    </w:p>
    <w:p>
      <w:r>
        <w:t xml:space="preserve">@gastarbeitr .... ja edelleen jättää huomiotta säälittäviä ja häpeällisiä esimerkkejä kavaluudesta, joka olisi pitänyt lopettaa jo kauan sitten!!!</w:t>
      </w:r>
    </w:p>
    <w:p>
      <w:r>
        <w:rPr>
          <w:b/>
          <w:u w:val="single"/>
        </w:rPr>
        <w:t xml:space="preserve">705066</w:t>
      </w:r>
    </w:p>
    <w:p>
      <w:r>
        <w:t xml:space="preserve">(ATTACK) Irakissa sijaitsevat sotilastukikohdat, joissa on Yhdysvaltain joukkoja, ovat olleet viime viikkoina useaan otteeseen samanlaisten iskujen kohteena. https://t.co/7k5uHzGXAX.</w:t>
      </w:r>
    </w:p>
    <w:p>
      <w:r>
        <w:rPr>
          <w:b/>
          <w:u w:val="single"/>
        </w:rPr>
        <w:t xml:space="preserve">705067</w:t>
      </w:r>
    </w:p>
    <w:p>
      <w:r>
        <w:t xml:space="preserve">Dregonit eivät olleet pelissä, koska he tekivät virheen koneessa ennen lentoonlähtöä ja heidät pudotettiin😁</w:t>
      </w:r>
    </w:p>
    <w:p>
      <w:r>
        <w:rPr>
          <w:b/>
          <w:u w:val="single"/>
        </w:rPr>
        <w:t xml:space="preserve">705068</w:t>
      </w:r>
    </w:p>
    <w:p>
      <w:r>
        <w:t xml:space="preserve">@petracj Kuntoutus kylpylöissä on yksi tylsimmistä asioista, mutta se koskee alle 70-vuotiaita.</w:t>
      </w:r>
    </w:p>
    <w:p>
      <w:r>
        <w:rPr>
          <w:b/>
          <w:u w:val="single"/>
        </w:rPr>
        <w:t xml:space="preserve">705069</w:t>
      </w:r>
    </w:p>
    <w:p>
      <w:r>
        <w:t xml:space="preserve">@vinkovasle1 @Margu501 @strankalevica Grega CIglarin kaltaisten trollien ei pitäisi myrkyttää SLO:ta.</w:t>
      </w:r>
    </w:p>
    <w:p>
      <w:r>
        <w:rPr>
          <w:b/>
          <w:u w:val="single"/>
        </w:rPr>
        <w:t xml:space="preserve">705070</w:t>
      </w:r>
    </w:p>
    <w:p>
      <w:r>
        <w:t xml:space="preserve">pasintnokte mi kaj kelkaj amikoj iris al glacihokea maĉo kaj mi tute ne atendis akrobatojn inter la ludtrionoj https://t.co/1qf7HFfkpi</w:t>
      </w:r>
    </w:p>
    <w:p>
      <w:r>
        <w:rPr>
          <w:b/>
          <w:u w:val="single"/>
        </w:rPr>
        <w:t xml:space="preserve">705071</w:t>
      </w:r>
    </w:p>
    <w:p>
      <w:r>
        <w:t xml:space="preserve">HYVÄ HAUTA, SLOVENIALAISEN POJAN HAUTA! Katso, paavi on osoittanut kunnioitusta slovenialaisille pojille. Ruosteen rohkea feminismi ei tule koskaan olemaan heidän!</w:t>
      </w:r>
    </w:p>
    <w:p>
      <w:r>
        <w:rPr>
          <w:b/>
          <w:u w:val="single"/>
        </w:rPr>
        <w:t xml:space="preserve">705072</w:t>
      </w:r>
    </w:p>
    <w:p>
      <w:r>
        <w:t xml:space="preserve">@magGoranSarac @LajnarEU En usko, että hän tiesi.</w:t>
        <w:br/>
        <w:t xml:space="preserve"> Hän tajusi sinut twiitin sisällön perusteella.</w:t>
      </w:r>
    </w:p>
    <w:p>
      <w:r>
        <w:rPr>
          <w:b/>
          <w:u w:val="single"/>
        </w:rPr>
        <w:t xml:space="preserve">705073</w:t>
      </w:r>
    </w:p>
    <w:p>
      <w:r>
        <w:t xml:space="preserve">@Alex4aleksandra tämä on allegliarismia, jonka kommunistisiat ovat iskostaneet meihin, buuu ma da them...</w:t>
      </w:r>
    </w:p>
    <w:p>
      <w:r>
        <w:rPr>
          <w:b/>
          <w:u w:val="single"/>
        </w:rPr>
        <w:t xml:space="preserve">705074</w:t>
      </w:r>
    </w:p>
    <w:p>
      <w:r>
        <w:t xml:space="preserve">@hocevar_emil Olet henkisesti vammainen. Kuka heistä uskalsi tehdä tällaista itsenäisyyden jälkeisinä ensimmäisinä vuosina. He piileskelivät kuin mulkut.</w:t>
      </w:r>
    </w:p>
    <w:p>
      <w:r>
        <w:rPr>
          <w:b/>
          <w:u w:val="single"/>
        </w:rPr>
        <w:t xml:space="preserve">705075</w:t>
      </w:r>
    </w:p>
    <w:p>
      <w:r>
        <w:t xml:space="preserve">Yay Justin, jopa slovenialaiset kommunistit ja jälkikommunistit nauravat sinulle.</w:t>
        <w:br/>
        <w:t xml:space="preserve">https://t.co/EXYXaF46ff</w:t>
      </w:r>
    </w:p>
    <w:p>
      <w:r>
        <w:rPr>
          <w:b/>
          <w:u w:val="single"/>
        </w:rPr>
        <w:t xml:space="preserve">705076</w:t>
      </w:r>
    </w:p>
    <w:p>
      <w:r>
        <w:t xml:space="preserve">@PeterHabjan ... kirjoitti Habjanov ja nai Celestinaa toisen lapion suolaa avoimiin haavoihin :)</w:t>
      </w:r>
    </w:p>
    <w:p>
      <w:r>
        <w:rPr>
          <w:b/>
          <w:u w:val="single"/>
        </w:rPr>
        <w:t xml:space="preserve">705077</w:t>
      </w:r>
    </w:p>
    <w:p>
      <w:r>
        <w:t xml:space="preserve">Tiedättekö mitä, ne ovat molemmat suunnilleen samankokoisia, ja niitä on Sloveniassa paljon, mikä on todella huolestuttavaa. https://t.co/MieZfl12qV.</w:t>
      </w:r>
    </w:p>
    <w:p>
      <w:r>
        <w:rPr>
          <w:b/>
          <w:u w:val="single"/>
        </w:rPr>
        <w:t xml:space="preserve">705078</w:t>
      </w:r>
    </w:p>
    <w:p>
      <w:r>
        <w:t xml:space="preserve">@kriznimenedzer Mikä sinä olet, Antifan kannattaja?? he murskaavat kaiken, mikä tulee heidän jalkojensa alle?</w:t>
      </w:r>
    </w:p>
    <w:p>
      <w:r>
        <w:rPr>
          <w:b/>
          <w:u w:val="single"/>
        </w:rPr>
        <w:t xml:space="preserve">705079</w:t>
      </w:r>
    </w:p>
    <w:p>
      <w:r>
        <w:t xml:space="preserve">Voyego lupaa häiriöitä lentoliikenteeseen ja maaliikenteeseen https://t.co/6xT3o1bxlH</w:t>
      </w:r>
    </w:p>
    <w:p>
      <w:r>
        <w:rPr>
          <w:b/>
          <w:u w:val="single"/>
        </w:rPr>
        <w:t xml:space="preserve">705080</w:t>
      </w:r>
    </w:p>
    <w:p>
      <w:r>
        <w:t xml:space="preserve">Myytkö kiinteistöä, jossa on laitteita? Furs tarkkailee, alentatko perusteettomasti veropohjaa https://t.co/aK6kWj2UDn #verotukset</w:t>
      </w:r>
    </w:p>
    <w:p>
      <w:r>
        <w:rPr>
          <w:b/>
          <w:u w:val="single"/>
        </w:rPr>
        <w:t xml:space="preserve">705081</w:t>
      </w:r>
    </w:p>
    <w:p>
      <w:r>
        <w:t xml:space="preserve">@KatarinaDbr @jezerska Minulle sopii kulkertulk tuossa muodossa... mutta se ei ole se :)</w:t>
      </w:r>
    </w:p>
    <w:p>
      <w:r>
        <w:rPr>
          <w:b/>
          <w:u w:val="single"/>
        </w:rPr>
        <w:t xml:space="preserve">705082</w:t>
      </w:r>
    </w:p>
    <w:p>
      <w:r>
        <w:t xml:space="preserve">@crico111 @MarkoSket @prisrcna1 Erik Brecelj tulee Brecljen perheestä. Todellinen sukutaulu.</w:t>
      </w:r>
    </w:p>
    <w:p>
      <w:r>
        <w:rPr>
          <w:b/>
          <w:u w:val="single"/>
        </w:rPr>
        <w:t xml:space="preserve">705083</w:t>
      </w:r>
    </w:p>
    <w:p>
      <w:r>
        <w:t xml:space="preserve">@Mpravododje @AndrejaKatic Parempi tehdä suunnitelma KC:ssä tapahtuvista rikoksista.</w:t>
      </w:r>
    </w:p>
    <w:p>
      <w:r>
        <w:rPr>
          <w:b/>
          <w:u w:val="single"/>
        </w:rPr>
        <w:t xml:space="preserve">705084</w:t>
      </w:r>
    </w:p>
    <w:p>
      <w:r>
        <w:t xml:space="preserve">Kiitos kaikille niille, jotka heittävät tukkeja jalkojeni juureen. Minun on kiittäminen vain heitä siitä, ettei minun ole tarvinnut ostaa polttopuita ainakaan kahteen talveen. 😁</w:t>
      </w:r>
    </w:p>
    <w:p>
      <w:r>
        <w:rPr>
          <w:b/>
          <w:u w:val="single"/>
        </w:rPr>
        <w:t xml:space="preserve">705085</w:t>
      </w:r>
    </w:p>
    <w:p>
      <w:r>
        <w:t xml:space="preserve">Ekshibitionisti esittelee papukaijaansa. Rannalla. #krk https://t.co/b9NsoteQzs</w:t>
      </w:r>
    </w:p>
    <w:p>
      <w:r>
        <w:rPr>
          <w:b/>
          <w:u w:val="single"/>
        </w:rPr>
        <w:t xml:space="preserve">705086</w:t>
      </w:r>
    </w:p>
    <w:p>
      <w:r>
        <w:t xml:space="preserve">Jos menet lääkäriin, älä syö valkosipulia. Yskä, yskä, koska lääkäri jää ilman hoitajaa, joka oksentaa outoja asioita.</w:t>
      </w:r>
    </w:p>
    <w:p>
      <w:r>
        <w:rPr>
          <w:b/>
          <w:u w:val="single"/>
        </w:rPr>
        <w:t xml:space="preserve">705087</w:t>
      </w:r>
    </w:p>
    <w:p>
      <w:r>
        <w:t xml:space="preserve">Malja baarin täyttymiselle tänä viikonloppuna (kolmen viimeisen kilpailijan välinen keskustelu) #barplanet</w:t>
      </w:r>
    </w:p>
    <w:p>
      <w:r>
        <w:rPr>
          <w:b/>
          <w:u w:val="single"/>
        </w:rPr>
        <w:t xml:space="preserve">705088</w:t>
      </w:r>
    </w:p>
    <w:p>
      <w:r>
        <w:t xml:space="preserve">@KatarinaDbr Jos sulla on räkäisiä juttuja vierailemassa, se on koko juhla 😍.</w:t>
      </w:r>
    </w:p>
    <w:p>
      <w:r>
        <w:rPr>
          <w:b/>
          <w:u w:val="single"/>
        </w:rPr>
        <w:t xml:space="preserve">705089</w:t>
      </w:r>
    </w:p>
    <w:p>
      <w:r>
        <w:t xml:space="preserve">@AlanOrlic @drfilomena Perutnina Ptujin ukrainalainen haltuunotto avaa uuden rintaman.</w:t>
      </w:r>
    </w:p>
    <w:p>
      <w:r>
        <w:rPr>
          <w:b/>
          <w:u w:val="single"/>
        </w:rPr>
        <w:t xml:space="preserve">705090</w:t>
      </w:r>
    </w:p>
    <w:p>
      <w:r>
        <w:t xml:space="preserve">@vespasji @SlovenskeNovice Älä valita. Vastuu on täysin sinun. Siitä hetkestä lähtien, kun otit tällaisen sanomalehden käteesi.</w:t>
      </w:r>
    </w:p>
    <w:p>
      <w:r>
        <w:rPr>
          <w:b/>
          <w:u w:val="single"/>
        </w:rPr>
        <w:t xml:space="preserve">705091</w:t>
      </w:r>
    </w:p>
    <w:p>
      <w:r>
        <w:t xml:space="preserve">@ZanMahnic @strankaSD @JJansaSDS Red faggot transverstit blocked me.........!</w:t>
      </w:r>
    </w:p>
    <w:p>
      <w:r>
        <w:rPr>
          <w:b/>
          <w:u w:val="single"/>
        </w:rPr>
        <w:t xml:space="preserve">705092</w:t>
      </w:r>
    </w:p>
    <w:p>
      <w:r>
        <w:t xml:space="preserve">@Moj_ca @Maxova68 @JernejaJF Raahaa perseesi kotiin ja mene kerrankin turvallisesti sohvalle, niin mietitään asiaa. Hyvää päivänjatkoa kaikille!</w:t>
      </w:r>
    </w:p>
    <w:p>
      <w:r>
        <w:rPr>
          <w:b/>
          <w:u w:val="single"/>
        </w:rPr>
        <w:t xml:space="preserve">705093</w:t>
      </w:r>
    </w:p>
    <w:p>
      <w:r>
        <w:t xml:space="preserve">Viisi parasta tapaa "huijata" verotarkastajia, kun he pyytävät sinulta laskua https://t.co/OsHv9BjnoG.</w:t>
      </w:r>
    </w:p>
    <w:p>
      <w:r>
        <w:rPr>
          <w:b/>
          <w:u w:val="single"/>
        </w:rPr>
        <w:t xml:space="preserve">705094</w:t>
      </w:r>
    </w:p>
    <w:p>
      <w:r>
        <w:t xml:space="preserve">Ei tarvitse tarkistaa telargoa, trolleja ja lpp-näyttöjä. Tarkista minut.</w:t>
        <w:br/>
        <w:t xml:space="preserve">Kun pyydän keskustelua, KAIKKI trollit tulevat ker</w:t>
      </w:r>
    </w:p>
    <w:p>
      <w:r>
        <w:rPr>
          <w:b/>
          <w:u w:val="single"/>
        </w:rPr>
        <w:t xml:space="preserve">705095</w:t>
      </w:r>
    </w:p>
    <w:p>
      <w:r>
        <w:t xml:space="preserve">Älä puhu hölynpölyä! Älä suolaa heidän mieltään, niin he eivät tapa sinua! https://t.co/MullbuvCA8</w:t>
      </w:r>
    </w:p>
    <w:p>
      <w:r>
        <w:rPr>
          <w:b/>
          <w:u w:val="single"/>
        </w:rPr>
        <w:t xml:space="preserve">705096</w:t>
      </w:r>
    </w:p>
    <w:p>
      <w:r>
        <w:t xml:space="preserve">@barjanski @ta_muh Puolet Šiška istuu lattialla uneksimassa ja puolet tanssii sirosti :)</w:t>
      </w:r>
    </w:p>
    <w:p>
      <w:r>
        <w:rPr>
          <w:b/>
          <w:u w:val="single"/>
        </w:rPr>
        <w:t xml:space="preserve">705097</w:t>
      </w:r>
    </w:p>
    <w:p>
      <w:r>
        <w:t xml:space="preserve">@Kjukar @hicsuntd teillä on tämä aika.</w:t>
        <w:br/>
        <w:t xml:space="preserve">tämä ei ole vitsi ja minun on pakko ilmoittaa @KrisSirola , jos teillä ei ole mitään järkeä :/</w:t>
      </w:r>
    </w:p>
    <w:p>
      <w:r>
        <w:rPr>
          <w:b/>
          <w:u w:val="single"/>
        </w:rPr>
        <w:t xml:space="preserve">705098</w:t>
      </w:r>
    </w:p>
    <w:p>
      <w:r>
        <w:t xml:space="preserve">Tämä luonnollinen vinkki auttaa sinua puhdistamaan kehoasi ja parantamaan hyvinvointiasi. Kokeile sitä :) https://t.co/ISaycQcQ93</w:t>
      </w:r>
    </w:p>
    <w:p>
      <w:r>
        <w:rPr>
          <w:b/>
          <w:u w:val="single"/>
        </w:rPr>
        <w:t xml:space="preserve">705099</w:t>
      </w:r>
    </w:p>
    <w:p>
      <w:r>
        <w:t xml:space="preserve">Hermostuneisuus varastetussa sosiaalidemokraattien huvilassa kasvaa: Fajon ei lopeta ja jatkaa moralisointia https://t.co/WEsTdC7EWA via @Nova24TV</w:t>
      </w:r>
    </w:p>
    <w:p>
      <w:r>
        <w:rPr>
          <w:b/>
          <w:u w:val="single"/>
        </w:rPr>
        <w:t xml:space="preserve">705100</w:t>
      </w:r>
    </w:p>
    <w:p>
      <w:r>
        <w:t xml:space="preserve">@PetraGreiner @NjamiSushi hei, kaverini Rajčevasta kävivät saarella! :D Teillä oli oma geng Teznossa!</w:t>
      </w:r>
    </w:p>
    <w:p>
      <w:r>
        <w:rPr>
          <w:b/>
          <w:u w:val="single"/>
        </w:rPr>
        <w:t xml:space="preserve">705101</w:t>
      </w:r>
    </w:p>
    <w:p>
      <w:r>
        <w:t xml:space="preserve">@urbanijam @StudioCity_ @Rok_Novak Voi pojat, mutta onko totuus myydystä perseestä leivottu?</w:t>
      </w:r>
    </w:p>
    <w:p>
      <w:r>
        <w:rPr>
          <w:b/>
          <w:u w:val="single"/>
        </w:rPr>
        <w:t xml:space="preserve">705102</w:t>
      </w:r>
    </w:p>
    <w:p>
      <w:r>
        <w:t xml:space="preserve">@JakaDolinar2 @ErikaPlaninsec @MatevzNovak @MarkoFratnik Haha Jaka En vieläkään pidä keksiä vasemmalla kädellä, kun menen syömään sitä. 🤣</w:t>
      </w:r>
    </w:p>
    <w:p>
      <w:r>
        <w:rPr>
          <w:b/>
          <w:u w:val="single"/>
        </w:rPr>
        <w:t xml:space="preserve">705103</w:t>
      </w:r>
    </w:p>
    <w:p>
      <w:r>
        <w:t xml:space="preserve">Ammuskelu päällikkötuomari Zobecia vastaan https://t.co/pFd7vFRuIf via @Nova24TV</w:t>
      </w:r>
    </w:p>
    <w:p>
      <w:r>
        <w:rPr>
          <w:b/>
          <w:u w:val="single"/>
        </w:rPr>
        <w:t xml:space="preserve">705104</w:t>
      </w:r>
    </w:p>
    <w:p>
      <w:r>
        <w:t xml:space="preserve">@strankaSDS Olet uskomaton. Paavi ei tarvitse rahaa muutenkaan, koska he tuovat kaiken hänen perseelleen.</w:t>
      </w:r>
    </w:p>
    <w:p>
      <w:r>
        <w:rPr>
          <w:b/>
          <w:u w:val="single"/>
        </w:rPr>
        <w:t xml:space="preserve">705105</w:t>
      </w:r>
    </w:p>
    <w:p>
      <w:r>
        <w:t xml:space="preserve">@karmennovak Rappeutunut kapitalistinen länsi voi löytää pelastuksen vain alkukantaisessa sosialismissa. 😂😂😂😂😂</w:t>
      </w:r>
    </w:p>
    <w:p>
      <w:r>
        <w:rPr>
          <w:b/>
          <w:u w:val="single"/>
        </w:rPr>
        <w:t xml:space="preserve">705106</w:t>
      </w:r>
    </w:p>
    <w:p>
      <w:r>
        <w:t xml:space="preserve">Perun-korppikotkan on vahvistettu joutuneen verikoirien ampumaksi https://t.co/SmBQCsRHDB</w:t>
      </w:r>
    </w:p>
    <w:p>
      <w:r>
        <w:rPr>
          <w:b/>
          <w:u w:val="single"/>
        </w:rPr>
        <w:t xml:space="preserve">705107</w:t>
      </w:r>
    </w:p>
    <w:p>
      <w:r>
        <w:t xml:space="preserve">@MiroGec65 Kyllä, kyllä, selvästi, olen jo ilmoittanut, että millä hinnalla minua on huijattu, en ota enää dieseliä! #BMWM640d</w:t>
      </w:r>
    </w:p>
    <w:p>
      <w:r>
        <w:rPr>
          <w:b/>
          <w:u w:val="single"/>
        </w:rPr>
        <w:t xml:space="preserve">705108</w:t>
      </w:r>
    </w:p>
    <w:p>
      <w:r>
        <w:t xml:space="preserve">vitun Bluetooth-tekaistut slushit, niissä on aina, mutta todella aina, tyhjä akku, kun niitä halutaan käyttää.</w:t>
      </w:r>
    </w:p>
    <w:p>
      <w:r>
        <w:rPr>
          <w:b/>
          <w:u w:val="single"/>
        </w:rPr>
        <w:t xml:space="preserve">705109</w:t>
      </w:r>
    </w:p>
    <w:p>
      <w:r>
        <w:t xml:space="preserve">@brincel Jos olisit seurannut minua, tietäisit, etten vain kuse kolmeen upeaan. Mukavaa iltaa myös.</w:t>
      </w:r>
    </w:p>
    <w:p>
      <w:r>
        <w:rPr>
          <w:b/>
          <w:u w:val="single"/>
        </w:rPr>
        <w:t xml:space="preserve">705110</w:t>
      </w:r>
    </w:p>
    <w:p>
      <w:r>
        <w:t xml:space="preserve">@ZigaTurk @StrankaLMS Koska hallitusta hallitsee ilmeisesti "opposition" vasemmisto! He ansaitsevat VANKILAN noista sanoista!</w:t>
      </w:r>
    </w:p>
    <w:p>
      <w:r>
        <w:rPr>
          <w:b/>
          <w:u w:val="single"/>
        </w:rPr>
        <w:t xml:space="preserve">705111</w:t>
      </w:r>
    </w:p>
    <w:p>
      <w:r>
        <w:t xml:space="preserve">@LottaS10 @AnjaKopacMrak ... kommunardit todistavat kerta toisensa jälkeen, että he ovat valtiomuodottomia yksilöitä.</w:t>
      </w:r>
    </w:p>
    <w:p>
      <w:r>
        <w:rPr>
          <w:b/>
          <w:u w:val="single"/>
        </w:rPr>
        <w:t xml:space="preserve">705112</w:t>
      </w:r>
    </w:p>
    <w:p>
      <w:r>
        <w:t xml:space="preserve">@musicophilia etkö purskahtaisi nauruun, koska olet Koomikko! #burikaburika</w:t>
      </w:r>
    </w:p>
    <w:p>
      <w:r>
        <w:rPr>
          <w:b/>
          <w:u w:val="single"/>
        </w:rPr>
        <w:t xml:space="preserve">705113</w:t>
      </w:r>
    </w:p>
    <w:p>
      <w:r>
        <w:t xml:space="preserve">@BCestnik "Marxilainen"?..on binäärinen operaatio.Se on lähempänä marxilaista !.Meillä on heitä tarpeeksi..heitä koulutetaan edelleen FDV:ssä eri Miheljakien toimesta !??</w:t>
      </w:r>
    </w:p>
    <w:p>
      <w:r>
        <w:rPr>
          <w:b/>
          <w:u w:val="single"/>
        </w:rPr>
        <w:t xml:space="preserve">705114</w:t>
      </w:r>
    </w:p>
    <w:p>
      <w:r>
        <w:t xml:space="preserve">@illegall_blonde Jos hän on fiksu, hän on jo lähettänyt osoitteisiin, jotka pommittavat sinua takaisin.</w:t>
      </w:r>
    </w:p>
    <w:p>
      <w:r>
        <w:rPr>
          <w:b/>
          <w:u w:val="single"/>
        </w:rPr>
        <w:t xml:space="preserve">705115</w:t>
      </w:r>
    </w:p>
    <w:p>
      <w:r>
        <w:t xml:space="preserve">@LajnarEU Hups, anteeksi. En todellakaan tarkistanut, ja siksi tein virheen. Ei siis tarkoituksellisen valheen tai, luoja paratkoon, kommunismin vuoksi!</w:t>
      </w:r>
    </w:p>
    <w:p>
      <w:r>
        <w:rPr>
          <w:b/>
          <w:u w:val="single"/>
        </w:rPr>
        <w:t xml:space="preserve">705116</w:t>
      </w:r>
    </w:p>
    <w:p>
      <w:r>
        <w:t xml:space="preserve">@SebastjanErlah</w:t>
        <w:br/>
        <w:t xml:space="preserve">Et tarvitse tippiä, mene vain!</w:t>
        <w:br/>
        <w:t xml:space="preserve">UNIVERSITY PSYCHIATRIC CLINIC LJUBLJANA</w:t>
        <w:br/>
        <w:t xml:space="preserve">Pääkonttori.</w:t>
      </w:r>
    </w:p>
    <w:p>
      <w:r>
        <w:rPr>
          <w:b/>
          <w:u w:val="single"/>
        </w:rPr>
        <w:t xml:space="preserve">705117</w:t>
      </w:r>
    </w:p>
    <w:p>
      <w:r>
        <w:t xml:space="preserve">Niiden, jotka välittävät kulttuurista, pitäisi lähteä nyt! Jätetään poliitikot ja vallanpitäjät rauhaan ja jätetään kulttuurin temppuilu sikseen! #shenflorians</w:t>
      </w:r>
    </w:p>
    <w:p>
      <w:r>
        <w:rPr>
          <w:b/>
          <w:u w:val="single"/>
        </w:rPr>
        <w:t xml:space="preserve">705118</w:t>
      </w:r>
    </w:p>
    <w:p>
      <w:r>
        <w:t xml:space="preserve">Ruhpolding: Slovenian vaihtopallojoukkue hyvällä ammunnalla 10. sijalle | Delo https://t.co/aZfg3HjULr https://t.co/2uhmWHndt2 https://t.co/2uhmWHndt2</w:t>
      </w:r>
    </w:p>
    <w:p>
      <w:r>
        <w:rPr>
          <w:b/>
          <w:u w:val="single"/>
        </w:rPr>
        <w:t xml:space="preserve">705119</w:t>
      </w:r>
    </w:p>
    <w:p>
      <w:r>
        <w:t xml:space="preserve">@usefulpage Tämä pankki tekee, emme vain ole ladanneet matkapuhelintamme puhelimeemme. 😇</w:t>
      </w:r>
    </w:p>
    <w:p>
      <w:r>
        <w:rPr>
          <w:b/>
          <w:u w:val="single"/>
        </w:rPr>
        <w:t xml:space="preserve">705120</w:t>
      </w:r>
    </w:p>
    <w:p>
      <w:r>
        <w:t xml:space="preserve">...ja ainakin ylimääräinen miljoona sovittelijoiden palkkaamiseen... #MarathonsRunTheCircle of Honour https://t.co/5EJaHrAbmM https://t.co/5EJaHrAbmM</w:t>
      </w:r>
    </w:p>
    <w:p>
      <w:r>
        <w:rPr>
          <w:b/>
          <w:u w:val="single"/>
        </w:rPr>
        <w:t xml:space="preserve">705121</w:t>
      </w:r>
    </w:p>
    <w:p>
      <w:r>
        <w:t xml:space="preserve">Štrukelj uhraa varmasti itsensä ja saa anteeksi muiden 7999 imin kanssa. Kiitettävää. https://t.co/5xvon7SsH7</w:t>
      </w:r>
    </w:p>
    <w:p>
      <w:r>
        <w:rPr>
          <w:b/>
          <w:u w:val="single"/>
        </w:rPr>
        <w:t xml:space="preserve">705122</w:t>
      </w:r>
    </w:p>
    <w:p>
      <w:r>
        <w:t xml:space="preserve">Hätäevakuointi: valkoista pölyä sisältävä kirjekuori saapui kuntaan https://t.co/KZmw0NeXte</w:t>
      </w:r>
    </w:p>
    <w:p>
      <w:r>
        <w:rPr>
          <w:b/>
          <w:u w:val="single"/>
        </w:rPr>
        <w:t xml:space="preserve">705123</w:t>
      </w:r>
    </w:p>
    <w:p>
      <w:r>
        <w:t xml:space="preserve">@BozoPredalic @sarecmarjan @ZidanDejan paljon parempi kuin jos hän olisi puolustava min.</w:t>
      </w:r>
    </w:p>
    <w:p>
      <w:r>
        <w:rPr>
          <w:b/>
          <w:u w:val="single"/>
        </w:rPr>
        <w:t xml:space="preserve">705124</w:t>
      </w:r>
    </w:p>
    <w:p>
      <w:r>
        <w:t xml:space="preserve">38kmh molemmilla kaistoilla leveimmällä sisääntulotiellä Celjen keskustaan. Mutta puolet heistä sanoo, että nopeus tappaa. Mhm.</w:t>
      </w:r>
    </w:p>
    <w:p>
      <w:r>
        <w:rPr>
          <w:b/>
          <w:u w:val="single"/>
        </w:rPr>
        <w:t xml:space="preserve">705125</w:t>
      </w:r>
    </w:p>
    <w:p>
      <w:r>
        <w:t xml:space="preserve">Viiden tähden liike on muuten tukenut aktiivisesti vahanvastaista toimintaa Italiassa. Tiedämme, mihin se päättyi.</w:t>
      </w:r>
    </w:p>
    <w:p>
      <w:r>
        <w:rPr>
          <w:b/>
          <w:u w:val="single"/>
        </w:rPr>
        <w:t xml:space="preserve">705126</w:t>
      </w:r>
    </w:p>
    <w:p>
      <w:r>
        <w:t xml:space="preserve">En ole edes juonut kahvia loppuun, ja olen jo nähnyt kaksi paria tissejä ja yhden paljaan perseen.</w:t>
        <w:br/>
        <w:t xml:space="preserve"> Twitter, senkin pikku kakara.</w:t>
      </w:r>
    </w:p>
    <w:p>
      <w:r>
        <w:rPr>
          <w:b/>
          <w:u w:val="single"/>
        </w:rPr>
        <w:t xml:space="preserve">705127</w:t>
      </w:r>
    </w:p>
    <w:p>
      <w:r>
        <w:t xml:space="preserve">Ateriaehdotus viimeisimpien ohjeiden mukaan: salaatti, jossa on Krško Poljen sian muistoja: https://t.co/4CJFmyOjeU.</w:t>
      </w:r>
    </w:p>
    <w:p>
      <w:r>
        <w:rPr>
          <w:b/>
          <w:u w:val="single"/>
        </w:rPr>
        <w:t xml:space="preserve">705128</w:t>
      </w:r>
    </w:p>
    <w:p>
      <w:r>
        <w:t xml:space="preserve">Se, että maailmankaikkeuden älylliset olennot eivät ole ottaneet meihin yhteyttä, on todiste niiden olemassaolosta! https://t.co/7R7uQShLyw</w:t>
      </w:r>
    </w:p>
    <w:p>
      <w:r>
        <w:rPr>
          <w:b/>
          <w:u w:val="single"/>
        </w:rPr>
        <w:t xml:space="preserve">705129</w:t>
      </w:r>
    </w:p>
    <w:p>
      <w:r>
        <w:t xml:space="preserve">The fields are white (France Cigan)</w:t>
        <w:br/>
        <w:t xml:space="preserve">New Corkin dekaanin 160 laulajaa lauloivat tänään näin:</w:t>
        <w:br/>
        <w:t xml:space="preserve">https://t.co/o88ns9ffHz</w:t>
      </w:r>
    </w:p>
    <w:p>
      <w:r>
        <w:rPr>
          <w:b/>
          <w:u w:val="single"/>
        </w:rPr>
        <w:t xml:space="preserve">705130</w:t>
      </w:r>
    </w:p>
    <w:p>
      <w:r>
        <w:t xml:space="preserve">Kokeile vaikka drago jančaria ja boris pahoria. https://t.co/bsMgPKUwOJ https://t.co/bsMgPKUwOJ</w:t>
      </w:r>
    </w:p>
    <w:p>
      <w:r>
        <w:rPr>
          <w:b/>
          <w:u w:val="single"/>
        </w:rPr>
        <w:t xml:space="preserve">705131</w:t>
      </w:r>
    </w:p>
    <w:p>
      <w:r>
        <w:t xml:space="preserve">@toplovodar kysymys herra Staretille: onko hänellä kurkkuhäiriö, että hän aina puhdistaa kurkkunsa? #kesä</w:t>
      </w:r>
    </w:p>
    <w:p>
      <w:r>
        <w:rPr>
          <w:b/>
          <w:u w:val="single"/>
        </w:rPr>
        <w:t xml:space="preserve">705132</w:t>
      </w:r>
    </w:p>
    <w:p>
      <w:r>
        <w:t xml:space="preserve">Kun viranomaiset kieltäytyvät selvittämästä asiaa, he perustavat aina parlamentaarisen valiokunnan, joka on vain paperileija.</w:t>
      </w:r>
    </w:p>
    <w:p>
      <w:r>
        <w:rPr>
          <w:b/>
          <w:u w:val="single"/>
        </w:rPr>
        <w:t xml:space="preserve">705133</w:t>
      </w:r>
    </w:p>
    <w:p>
      <w:r>
        <w:t xml:space="preserve">Puutarhakeinu | Korkealuokkainen keinu - SCAB DUCA P.044 https://t.co/umbI3l1bJh https://t.co/umbI3l1bJh</w:t>
      </w:r>
    </w:p>
    <w:p>
      <w:r>
        <w:rPr>
          <w:b/>
          <w:u w:val="single"/>
        </w:rPr>
        <w:t xml:space="preserve">705134</w:t>
      </w:r>
    </w:p>
    <w:p>
      <w:r>
        <w:t xml:space="preserve">Uskoakseni @DanielKalan. Ja myös italialaisille herkkusuille. Jos kysyntää ei olisi, tarjonta olisi kalliimpaa.</w:t>
      </w:r>
    </w:p>
    <w:p>
      <w:r>
        <w:rPr>
          <w:b/>
          <w:u w:val="single"/>
        </w:rPr>
        <w:t xml:space="preserve">705135</w:t>
      </w:r>
    </w:p>
    <w:p>
      <w:r>
        <w:t xml:space="preserve">Hän ei voi viedä miestään kotiin, koska hän hoitaa lapsenlapsia aamulla.   Herra sanoi haluavansa avioeron.   :)    Se on Stanislav!</w:t>
      </w:r>
    </w:p>
    <w:p>
      <w:r>
        <w:rPr>
          <w:b/>
          <w:u w:val="single"/>
        </w:rPr>
        <w:t xml:space="preserve">705136</w:t>
      </w:r>
    </w:p>
    <w:p>
      <w:r>
        <w:t xml:space="preserve">@ZanMahnic @MatjaNemec @Antonio_Tajani Luuletko olevasi hauska? Katso nyt peiliin... sinä paisunut, anteeksi, paisunut ihme 🐡.</w:t>
      </w:r>
    </w:p>
    <w:p>
      <w:r>
        <w:rPr>
          <w:b/>
          <w:u w:val="single"/>
        </w:rPr>
        <w:t xml:space="preserve">705137</w:t>
      </w:r>
    </w:p>
    <w:p>
      <w:r>
        <w:t xml:space="preserve">@JozeBizjak räkä pelastaa maailman...mutta ehkä tyttö on fiksumpi kuin monet, jotka istuvat DZ: ssä ja vittuilevat meille rahojamme...</w:t>
      </w:r>
    </w:p>
    <w:p>
      <w:r>
        <w:rPr>
          <w:b/>
          <w:u w:val="single"/>
        </w:rPr>
        <w:t xml:space="preserve">705138</w:t>
      </w:r>
    </w:p>
    <w:p>
      <w:r>
        <w:t xml:space="preserve">@_Almita__ @Ivjana Ptujissa kuulin, että se oli kitsch. Meidän kylässämme ne ovat yksinkertaisesti marmorikuulia.</w:t>
      </w:r>
    </w:p>
    <w:p>
      <w:r>
        <w:rPr>
          <w:b/>
          <w:u w:val="single"/>
        </w:rPr>
        <w:t xml:space="preserve">705139</w:t>
      </w:r>
    </w:p>
    <w:p>
      <w:r>
        <w:t xml:space="preserve">@Yurij_in_Julij @BIBanalysis Sitten on todella sääli, että puhutte samalla tavalla kuin slaavit ja että natsit halusivat tuhota kansanne 😂😂😂😂</w:t>
      </w:r>
    </w:p>
    <w:p>
      <w:r>
        <w:rPr>
          <w:b/>
          <w:u w:val="single"/>
        </w:rPr>
        <w:t xml:space="preserve">705140</w:t>
      </w:r>
    </w:p>
    <w:p>
      <w:r>
        <w:t xml:space="preserve">@lucijausaj tämä olisi polvillaan takaisin Belgradiin</w:t>
        <w:br/>
        <w:t xml:space="preserve">#osamosvojena Slo</w:t>
        <w:br/>
        <w:t xml:space="preserve">tällaisesta poliittisesta #analnitik 😜</w:t>
      </w:r>
    </w:p>
    <w:p>
      <w:r>
        <w:rPr>
          <w:b/>
          <w:u w:val="single"/>
        </w:rPr>
        <w:t xml:space="preserve">705141</w:t>
      </w:r>
    </w:p>
    <w:p>
      <w:r>
        <w:t xml:space="preserve">Salvini varustaa Italian poliisin sähkötainnutusaseilla https://t.co/eaJ2lcviIM https://t.co/6MLfm5q1Ub https://t.co/6MLfm5q1Ub</w:t>
      </w:r>
    </w:p>
    <w:p>
      <w:r>
        <w:rPr>
          <w:b/>
          <w:u w:val="single"/>
        </w:rPr>
        <w:t xml:space="preserve">705142</w:t>
      </w:r>
    </w:p>
    <w:p>
      <w:r>
        <w:t xml:space="preserve">@UgrizniScience show ei räjäytä mitään ilotulitteita!</w:t>
        <w:br/>
        <w:t xml:space="preserve"> #PetardsNEhanks #BlownPosters #there #thereplacements #there https://t.co/hJmFgQmbc4</w:t>
      </w:r>
    </w:p>
    <w:p>
      <w:r>
        <w:rPr>
          <w:b/>
          <w:u w:val="single"/>
        </w:rPr>
        <w:t xml:space="preserve">705143</w:t>
      </w:r>
    </w:p>
    <w:p>
      <w:r>
        <w:t xml:space="preserve">Minusta tulee hiljalleen yksi niistä, jotka sanovat, että politiikka on vielä pahempaa kuin media. Vesi... ja Nipketi skos radiossa kiintiöiden takia. Mitä he tekevät...</w:t>
      </w:r>
    </w:p>
    <w:p>
      <w:r>
        <w:rPr>
          <w:b/>
          <w:u w:val="single"/>
        </w:rPr>
        <w:t xml:space="preserve">705144</w:t>
      </w:r>
    </w:p>
    <w:p>
      <w:r>
        <w:t xml:space="preserve">Pohjois-Korea laukaisi ohjuksen Japanin yllä @RTV4D https://t.co/FrhVm5Gxmj https://t.co/FrhVm5Gxmj</w:t>
      </w:r>
    </w:p>
    <w:p>
      <w:r>
        <w:rPr>
          <w:b/>
          <w:u w:val="single"/>
        </w:rPr>
        <w:t xml:space="preserve">705145</w:t>
      </w:r>
    </w:p>
    <w:p>
      <w:r>
        <w:t xml:space="preserve">Kleti Istenič ja @MOVIAwines on kutsuttu 20 parhaan kuohuviinin klubiin samppanjan ulkopuolella! https://t.co/kjRmJCnmH2</w:t>
      </w:r>
    </w:p>
    <w:p>
      <w:r>
        <w:rPr>
          <w:b/>
          <w:u w:val="single"/>
        </w:rPr>
        <w:t xml:space="preserve">705146</w:t>
      </w:r>
    </w:p>
    <w:p>
      <w:r>
        <w:t xml:space="preserve">@SpletnaMladina @PetrovcicPeter Rukoilkoot mieluummin, että heidän riveissään olevat pedofiilit lopettavat lasten ahdistelun, se olisi paljon hyödyllisempää.</w:t>
      </w:r>
    </w:p>
    <w:p>
      <w:r>
        <w:rPr>
          <w:b/>
          <w:u w:val="single"/>
        </w:rPr>
        <w:t xml:space="preserve">705147</w:t>
      </w:r>
    </w:p>
    <w:p>
      <w:r>
        <w:t xml:space="preserve">Katso klippi uudesta</w:t>
        <w:br/>
        <w:t xml:space="preserve">24tv</w:t>
        <w:br/>
        <w:t xml:space="preserve"> Löytötiedot Googlesta https://t.co/6BMXUSi1MC</w:t>
      </w:r>
    </w:p>
    <w:p>
      <w:r>
        <w:rPr>
          <w:b/>
          <w:u w:val="single"/>
        </w:rPr>
        <w:t xml:space="preserve">705148</w:t>
      </w:r>
    </w:p>
    <w:p>
      <w:r>
        <w:t xml:space="preserve">@iRandt Sinun on pakko popata vyöllä. Se ei tipu eikä roisku :) Riippuu hupusta, ehkä se todella heitetään pois muutaman vuoden kuluttua.</w:t>
      </w:r>
    </w:p>
    <w:p>
      <w:r>
        <w:rPr>
          <w:b/>
          <w:u w:val="single"/>
        </w:rPr>
        <w:t xml:space="preserve">705149</w:t>
      </w:r>
    </w:p>
    <w:p>
      <w:r>
        <w:t xml:space="preserve">@list_novi Koska meitä, jotka estämme, on enemmän kuin meitä, jotka äänestimme häntä 3. kesäkuuta.  Kommentit satuttavat - totuus satuttaa vielä enemmän! 😂</w:t>
      </w:r>
    </w:p>
    <w:p>
      <w:r>
        <w:rPr>
          <w:b/>
          <w:u w:val="single"/>
        </w:rPr>
        <w:t xml:space="preserve">705150</w:t>
      </w:r>
    </w:p>
    <w:p>
      <w:r>
        <w:t xml:space="preserve">@_aney @wordpressdotcom Jos #singing2018 oli puoliksi yhtä haukotteleva, meh kuin tämä vitsikkyysyritys, hänen on täytynyt olla todellinen mulkku.</w:t>
      </w:r>
    </w:p>
    <w:p>
      <w:r>
        <w:rPr>
          <w:b/>
          <w:u w:val="single"/>
        </w:rPr>
        <w:t xml:space="preserve">705151</w:t>
      </w:r>
    </w:p>
    <w:p>
      <w:r>
        <w:t xml:space="preserve">Tänään näimme hänet, mutta hän käveli yksin, en edes mennyt tervehtimään häntä, pahoitin mieleni liikaa kymmenen päivän suihkusta kylmällä vedellä.</w:t>
      </w:r>
    </w:p>
    <w:p>
      <w:r>
        <w:rPr>
          <w:b/>
          <w:u w:val="single"/>
        </w:rPr>
        <w:t xml:space="preserve">705152</w:t>
      </w:r>
    </w:p>
    <w:p>
      <w:r>
        <w:t xml:space="preserve">@Platinis2 @vladaRS @sarecmarjan Punainen on uusi musta.</w:t>
        <w:br/>
        <w:t xml:space="preserve"> Se on kuin uusi. Tässä taitaa olla värejä.</w:t>
      </w:r>
    </w:p>
    <w:p>
      <w:r>
        <w:rPr>
          <w:b/>
          <w:u w:val="single"/>
        </w:rPr>
        <w:t xml:space="preserve">705153</w:t>
      </w:r>
    </w:p>
    <w:p>
      <w:r>
        <w:t xml:space="preserve">@Blaz_88 @MSrebre @nmusar @ZigaTurk @sarecmarjan ah, tuo potilas "Blaž" on taas päästetty menemään.</w:t>
      </w:r>
    </w:p>
    <w:p>
      <w:r>
        <w:rPr>
          <w:b/>
          <w:u w:val="single"/>
        </w:rPr>
        <w:t xml:space="preserve">705154</w:t>
      </w:r>
    </w:p>
    <w:p>
      <w:r>
        <w:t xml:space="preserve">@IsmeTsHorjuLa Minulla ei ole mitään ja normaalissa astiassa, käytetty satoja kertoja siinä. Ruoka oli kylmää, ja seinät olivat tulessa.</w:t>
      </w:r>
    </w:p>
    <w:p>
      <w:r>
        <w:rPr>
          <w:b/>
          <w:u w:val="single"/>
        </w:rPr>
        <w:t xml:space="preserve">705155</w:t>
      </w:r>
    </w:p>
    <w:p>
      <w:r>
        <w:t xml:space="preserve">@aleksandertusek @Blaziek Datassa on jo järkeä, mutta mainokset ovat ainakin minusta aika paljon ohi.</w:t>
      </w:r>
    </w:p>
    <w:p>
      <w:r>
        <w:rPr>
          <w:b/>
          <w:u w:val="single"/>
        </w:rPr>
        <w:t xml:space="preserve">705156</w:t>
      </w:r>
    </w:p>
    <w:p>
      <w:r>
        <w:t xml:space="preserve">Beigeen mokkanahkaan pukeutunut oikea nainen astuu hevosen kakkaan, koska hän on mennyt sulakerasiaan kytkemään sulakkeen päälle.</w:t>
      </w:r>
    </w:p>
    <w:p>
      <w:r>
        <w:rPr>
          <w:b/>
          <w:u w:val="single"/>
        </w:rPr>
        <w:t xml:space="preserve">705157</w:t>
      </w:r>
    </w:p>
    <w:p>
      <w:r>
        <w:t xml:space="preserve">Olen rasisti, enkä tunnusta, että murhatut ovat täysivaltaisia jäseniä ihmisrodussa. Loppu! https://t.co/Xphqh64I58</w:t>
      </w:r>
    </w:p>
    <w:p>
      <w:r>
        <w:rPr>
          <w:b/>
          <w:u w:val="single"/>
        </w:rPr>
        <w:t xml:space="preserve">705158</w:t>
      </w:r>
    </w:p>
    <w:p>
      <w:r>
        <w:t xml:space="preserve">@AlenkaKesar No, yritä näyttää hänelle, miten hypätä kuudennelle tasolle ja sen yli. Olin viime kerralla aika kännissä.</w:t>
      </w:r>
    </w:p>
    <w:p>
      <w:r>
        <w:rPr>
          <w:b/>
          <w:u w:val="single"/>
        </w:rPr>
        <w:t xml:space="preserve">705159</w:t>
      </w:r>
    </w:p>
    <w:p>
      <w:r>
        <w:t xml:space="preserve">Olen päättänyt, että lähden Kanadaan, minun on vain pidettävä lomaa. No, osta lippu 😎</w:t>
      </w:r>
    </w:p>
    <w:p>
      <w:r>
        <w:rPr>
          <w:b/>
          <w:u w:val="single"/>
        </w:rPr>
        <w:t xml:space="preserve">705160</w:t>
      </w:r>
    </w:p>
    <w:p>
      <w:r>
        <w:t xml:space="preserve">Mladikassa ajatellaan, että ulkopolitiikassa on kyse siitä, että kuljetaan paksuissa verkkareissa ja istutaan vuoratuissa pöydissä, ja jopa siitä, että poikaystävä saa sopimuksen.</w:t>
      </w:r>
    </w:p>
    <w:p>
      <w:r>
        <w:rPr>
          <w:b/>
          <w:u w:val="single"/>
        </w:rPr>
        <w:t xml:space="preserve">705161</w:t>
      </w:r>
    </w:p>
    <w:p>
      <w:r>
        <w:t xml:space="preserve">RECIPEPT: TOP ravitseva naamio, joka saa vaurioituneet hiukset palaamaan itselleen! https://t.co/iJ32hS6PvK https://t.co/ckVFBTEQR7 https://t.co/ckVFBTEQR7</w:t>
      </w:r>
    </w:p>
    <w:p>
      <w:r>
        <w:rPr>
          <w:b/>
          <w:u w:val="single"/>
        </w:rPr>
        <w:t xml:space="preserve">705162</w:t>
      </w:r>
    </w:p>
    <w:p>
      <w:r>
        <w:t xml:space="preserve">Sadan shillingin kysymys: jättääkö operaattori datanopeudet sekaisin rajoittamattoman liittymän tilaajille? #tvin</w:t>
      </w:r>
    </w:p>
    <w:p>
      <w:r>
        <w:rPr>
          <w:b/>
          <w:u w:val="single"/>
        </w:rPr>
        <w:t xml:space="preserve">705163</w:t>
      </w:r>
    </w:p>
    <w:p>
      <w:r>
        <w:t xml:space="preserve">@tomltoml @Progar5 @vinkovasle1 @StrankaSMC Oletko taas huonontunut?</w:t>
      </w:r>
    </w:p>
    <w:p>
      <w:r>
        <w:rPr>
          <w:b/>
          <w:u w:val="single"/>
        </w:rPr>
        <w:t xml:space="preserve">705164</w:t>
      </w:r>
    </w:p>
    <w:p>
      <w:r>
        <w:t xml:space="preserve">@fitnesmen @kricac Mutta näemmekö veron 50 eurosta?</w:t>
        <w:br/>
        <w:t xml:space="preserve"> Palomiesten on annettava sitä!!!!</w:t>
      </w:r>
    </w:p>
    <w:p>
      <w:r>
        <w:rPr>
          <w:b/>
          <w:u w:val="single"/>
        </w:rPr>
        <w:t xml:space="preserve">705165</w:t>
      </w:r>
    </w:p>
    <w:p>
      <w:r>
        <w:t xml:space="preserve">Kommunistinen kääpiöpieru Murgeleista:</w:t>
        <w:br/>
        <w:t xml:space="preserve">Valehteleva rotanrotta!</w:t>
        <w:br/>
        <w:br/>
        <w:t xml:space="preserve">https://t.co/MjLhxwdnNF</w:t>
      </w:r>
    </w:p>
    <w:p>
      <w:r>
        <w:rPr>
          <w:b/>
          <w:u w:val="single"/>
        </w:rPr>
        <w:t xml:space="preserve">705166</w:t>
      </w:r>
    </w:p>
    <w:p>
      <w:r>
        <w:t xml:space="preserve">Šárčin "automyyjä" Kodelj ei tuottanut pettymystä: Hänen ministerikuulustelunsa oli täysi moka!: https://t.co/LRbIPwrOct</w:t>
      </w:r>
    </w:p>
    <w:p>
      <w:r>
        <w:rPr>
          <w:b/>
          <w:u w:val="single"/>
        </w:rPr>
        <w:t xml:space="preserve">705167</w:t>
      </w:r>
    </w:p>
    <w:p>
      <w:r>
        <w:t xml:space="preserve">@YanchMb @EffeV @Pizama @MGruden @abejz_no @bosthi Luulen, että sinun on kysyttävä Planika Dairyltä.</w:t>
      </w:r>
    </w:p>
    <w:p>
      <w:r>
        <w:rPr>
          <w:b/>
          <w:u w:val="single"/>
        </w:rPr>
        <w:t xml:space="preserve">705168</w:t>
      </w:r>
    </w:p>
    <w:p>
      <w:r>
        <w:t xml:space="preserve">Urheilun harrastaminen on pakanallinen ilmiö. Se on kristinuskon vastainen viihdemuoto, joka edistää primitiivisiä vaistoja ja loukkaa kristittyä Jumalaa.</w:t>
      </w:r>
    </w:p>
    <w:p>
      <w:r>
        <w:rPr>
          <w:b/>
          <w:u w:val="single"/>
        </w:rPr>
        <w:t xml:space="preserve">705169</w:t>
      </w:r>
    </w:p>
    <w:p>
      <w:r>
        <w:t xml:space="preserve">@NenadGlucks @JoAnnaOfArT Kansan epäinhimillistäminen on edelleen järjestelmän ensimmäinen tavoite!</w:t>
      </w:r>
    </w:p>
    <w:p>
      <w:r>
        <w:rPr>
          <w:b/>
          <w:u w:val="single"/>
        </w:rPr>
        <w:t xml:space="preserve">705170</w:t>
      </w:r>
    </w:p>
    <w:p>
      <w:r>
        <w:t xml:space="preserve">@Lena4dva En ole käynyt saarella noin puoleen vuoteen, koska siellä tarjoiltiin koiranruokaa, johon oli sekoitettu lasinsiruja.</w:t>
      </w:r>
    </w:p>
    <w:p>
      <w:r>
        <w:rPr>
          <w:b/>
          <w:u w:val="single"/>
        </w:rPr>
        <w:t xml:space="preserve">705171</w:t>
      </w:r>
    </w:p>
    <w:p>
      <w:r>
        <w:t xml:space="preserve">@AlHarlamov kiitos! minusta näytti siltä, että ne ovat vain piilossa mummojen tai harhaoppisten joukossa. paljon mahdollisuuksia kirjailijoille sitten :)</w:t>
      </w:r>
    </w:p>
    <w:p>
      <w:r>
        <w:rPr>
          <w:b/>
          <w:u w:val="single"/>
        </w:rPr>
        <w:t xml:space="preserve">705172</w:t>
      </w:r>
    </w:p>
    <w:p>
      <w:r>
        <w:t xml:space="preserve">@vinkovasle1 @strankalevica @strankaSD Anna heidän protestoida!Jos kukaan ei anna heille kädenojennusta, ehkä he tajuavat olevansa typeryksiä.</w:t>
      </w:r>
    </w:p>
    <w:p>
      <w:r>
        <w:rPr>
          <w:b/>
          <w:u w:val="single"/>
        </w:rPr>
        <w:t xml:space="preserve">705173</w:t>
      </w:r>
    </w:p>
    <w:p>
      <w:r>
        <w:t xml:space="preserve">"Pienikin tulipalo vaarantaa koko metsän turvallisuuden." https://t.co/1PX7miz5jP https://t.co/1PX7miz5jP</w:t>
      </w:r>
    </w:p>
    <w:p>
      <w:r>
        <w:rPr>
          <w:b/>
          <w:u w:val="single"/>
        </w:rPr>
        <w:t xml:space="preserve">705174</w:t>
      </w:r>
    </w:p>
    <w:p>
      <w:r>
        <w:t xml:space="preserve">@Zvezaborcev_NOB @Tevilevi vihdoin! jos ette kansainvälistä Ustašen, Domobranin ja muiden kollaboraattoreiden kurjuutta, se syö teidät.</w:t>
      </w:r>
    </w:p>
    <w:p>
      <w:r>
        <w:rPr>
          <w:b/>
          <w:u w:val="single"/>
        </w:rPr>
        <w:t xml:space="preserve">705175</w:t>
      </w:r>
    </w:p>
    <w:p>
      <w:r>
        <w:t xml:space="preserve">@petrasovdat Järjestäkää bootcamp, kutsukaa vetoomuksen esittäjät, ministeri, Generalstaff, ihana Natasa... ja kirjoita raportti.</w:t>
      </w:r>
    </w:p>
    <w:p>
      <w:r>
        <w:rPr>
          <w:b/>
          <w:u w:val="single"/>
        </w:rPr>
        <w:t xml:space="preserve">705176</w:t>
      </w:r>
    </w:p>
    <w:p>
      <w:r>
        <w:t xml:space="preserve">@tasosedova @MladenPrajdic @KatarinaDbr odota, ehkä olisi parempi antaa hänen nukkua, ei häpäistä häntä :)</w:t>
      </w:r>
    </w:p>
    <w:p>
      <w:r>
        <w:rPr>
          <w:b/>
          <w:u w:val="single"/>
        </w:rPr>
        <w:t xml:space="preserve">705177</w:t>
      </w:r>
    </w:p>
    <w:p>
      <w:r>
        <w:t xml:space="preserve">@GregaCiglar No, no, sinä innostut liikaa.</w:t>
        <w:br/>
        <w:br/>
        <w:t xml:space="preserve"> Kaiken propagandan ja tarvittavan etäisyyden täydellisen puutteen vuoksi 11 prosenttia on erittäin vaikuttava tulos! 😀😀</w:t>
      </w:r>
    </w:p>
    <w:p>
      <w:r>
        <w:rPr>
          <w:b/>
          <w:u w:val="single"/>
        </w:rPr>
        <w:t xml:space="preserve">705178</w:t>
      </w:r>
    </w:p>
    <w:p>
      <w:r>
        <w:t xml:space="preserve">Arvaatko, kuka on tyttö koiranpennun kanssa? Nykyään hän on tv-juontaja, jota näemme pian jälleen... https://t.co/A2sBXBoHpU...</w:t>
      </w:r>
    </w:p>
    <w:p>
      <w:r>
        <w:rPr>
          <w:b/>
          <w:u w:val="single"/>
        </w:rPr>
        <w:t xml:space="preserve">705179</w:t>
      </w:r>
    </w:p>
    <w:p>
      <w:r>
        <w:t xml:space="preserve">@IrenaSirena @tyschew Autoilijoiden keskuudessa on kirjoittamaton sääntö, jonka mukaan punaisia valoja päin ajavien pyöräilijöiden päälle voi ajaa. 😂</w:t>
      </w:r>
    </w:p>
    <w:p>
      <w:r>
        <w:rPr>
          <w:b/>
          <w:u w:val="single"/>
        </w:rPr>
        <w:t xml:space="preserve">705180</w:t>
      </w:r>
    </w:p>
    <w:p>
      <w:r>
        <w:t xml:space="preserve">@SamoGlavan ... eivätkö espanjalaiset idiootit tuhonneet inkoja, jotka hallitsivat (rauhanomaisesti) koko Etelä-Amerikkaa?</w:t>
      </w:r>
    </w:p>
    <w:p>
      <w:r>
        <w:rPr>
          <w:b/>
          <w:u w:val="single"/>
        </w:rPr>
        <w:t xml:space="preserve">705181</w:t>
      </w:r>
    </w:p>
    <w:p>
      <w:r>
        <w:t xml:space="preserve">Toisin kuin petturit, minä kannan Slovenian lippua! https://t.co/Hbp7XDLa9B</w:t>
      </w:r>
    </w:p>
    <w:p>
      <w:r>
        <w:rPr>
          <w:b/>
          <w:u w:val="single"/>
        </w:rPr>
        <w:t xml:space="preserve">705182</w:t>
      </w:r>
    </w:p>
    <w:p>
      <w:r>
        <w:t xml:space="preserve">@zblojena Surffaa autossa, tule rannikolle, tämänpäiväisen myrskyn ansiosta voit tehdä nopeusennätyksiä Koperin lahden ympäri.😎</w:t>
      </w:r>
    </w:p>
    <w:p>
      <w:r>
        <w:rPr>
          <w:b/>
          <w:u w:val="single"/>
        </w:rPr>
        <w:t xml:space="preserve">705183</w:t>
      </w:r>
    </w:p>
    <w:p>
      <w:r>
        <w:t xml:space="preserve">@anzet @majchi8 @dvladar Muistuttaa minua VW:n ja dieselin tapauksesta ... jos he katkaisevat pääsyn Google Playyn, ryhmämaksut alkavat laskea.</w:t>
      </w:r>
    </w:p>
    <w:p>
      <w:r>
        <w:rPr>
          <w:b/>
          <w:u w:val="single"/>
        </w:rPr>
        <w:t xml:space="preserve">705184</w:t>
      </w:r>
    </w:p>
    <w:p>
      <w:r>
        <w:t xml:space="preserve">Ensimmäinen U15B-voitto on saavutettu. Kovan pelin jälkeen tytöt voittivat Litijan.</w:t>
        <w:br/>
        <w:t xml:space="preserve"> Bravo tytöt!!!!!!!!!!!</w:t>
      </w:r>
    </w:p>
    <w:p>
      <w:r>
        <w:rPr>
          <w:b/>
          <w:u w:val="single"/>
        </w:rPr>
        <w:t xml:space="preserve">705185</w:t>
      </w:r>
    </w:p>
    <w:p>
      <w:r>
        <w:t xml:space="preserve">@gavroent Ruston palauttamiseksi on yksi tapa, kantasolujen siirto. Kysy https://t.co/uveDUwnkfb</w:t>
      </w:r>
    </w:p>
    <w:p>
      <w:r>
        <w:rPr>
          <w:b/>
          <w:u w:val="single"/>
        </w:rPr>
        <w:t xml:space="preserve">705186</w:t>
      </w:r>
    </w:p>
    <w:p>
      <w:r>
        <w:t xml:space="preserve">@MPorenta Istu alas. Muuten.</w:t>
        <w:br/>
        <w:br/>
        <w:t xml:space="preserve">Kuvittele itsesi istumaan U</w:t>
        <w:br/>
        <w:br/>
        <w:t xml:space="preserve">Terveisiä Ljubljanasta</w:t>
      </w:r>
    </w:p>
    <w:p>
      <w:r>
        <w:rPr>
          <w:b/>
          <w:u w:val="single"/>
        </w:rPr>
        <w:t xml:space="preserve">705187</w:t>
      </w:r>
    </w:p>
    <w:p>
      <w:r>
        <w:t xml:space="preserve">Se, kun Cedevita Olimpijan pitäisi olla merkittävässä roolissa Euroopassa, sitten he ostavat Zagoracin ja Mulalićin wtf ? via @Dnevnik_si</w:t>
      </w:r>
    </w:p>
    <w:p>
      <w:r>
        <w:rPr>
          <w:b/>
          <w:u w:val="single"/>
        </w:rPr>
        <w:t xml:space="preserve">705188</w:t>
      </w:r>
    </w:p>
    <w:p>
      <w:r>
        <w:t xml:space="preserve">@MarkoBukovec Myöskään ystäväni eivät muista konserttia, koska kukat pilasivat kaiken... vain lipun, jolla voi keulimaan 😉😆</w:t>
      </w:r>
    </w:p>
    <w:p>
      <w:r>
        <w:rPr>
          <w:b/>
          <w:u w:val="single"/>
        </w:rPr>
        <w:t xml:space="preserve">705189</w:t>
      </w:r>
    </w:p>
    <w:p>
      <w:r>
        <w:t xml:space="preserve">@Skravzlana Joo, uni on kääritty lakanoihin.</w:t>
        <w:br/>
        <w:br/>
        <w:t xml:space="preserve">(Tiedän, mustaa huumoria...mutta vittu...vitsit kirjoittavat itse itsensä.)</w:t>
      </w:r>
    </w:p>
    <w:p>
      <w:r>
        <w:rPr>
          <w:b/>
          <w:u w:val="single"/>
        </w:rPr>
        <w:t xml:space="preserve">705190</w:t>
      </w:r>
    </w:p>
    <w:p>
      <w:r>
        <w:t xml:space="preserve">@1535Priman @KARANTANEC Ne meistä, joilla ei ole traktoria, voivat seuloa tämän ja vastaavat tiedot. Se toimii kuin traktori, jossa on telaketjut.</w:t>
        <w:br/>
        <w:t xml:space="preserve"> Sm</w:t>
      </w:r>
    </w:p>
    <w:p>
      <w:r>
        <w:rPr>
          <w:b/>
          <w:u w:val="single"/>
        </w:rPr>
        <w:t xml:space="preserve">705191</w:t>
      </w:r>
    </w:p>
    <w:p>
      <w:r>
        <w:t xml:space="preserve">Jopa itsenäisessä Sloveniassa jotkut saavat edelleen etuoikeutettuja eläkkeitä tämän vuoksi.</w:t>
        <w:br/>
        <w:t xml:space="preserve"> #shame https://t.co/clTLeNhYz2</w:t>
      </w:r>
    </w:p>
    <w:p>
      <w:r>
        <w:rPr>
          <w:b/>
          <w:u w:val="single"/>
        </w:rPr>
        <w:t xml:space="preserve">705192</w:t>
      </w:r>
    </w:p>
    <w:p>
      <w:r>
        <w:t xml:space="preserve">@FranciDonko Mutta kuka nyt möllöttää päässäsi? Jumala tai Slomšek. Olet hieman eksyksissä!</w:t>
      </w:r>
    </w:p>
    <w:p>
      <w:r>
        <w:rPr>
          <w:b/>
          <w:u w:val="single"/>
        </w:rPr>
        <w:t xml:space="preserve">705193</w:t>
      </w:r>
    </w:p>
    <w:p>
      <w:r>
        <w:t xml:space="preserve">@Matej_Klaric BTW, en ole koskaan sanonut, että valtio ei ole koskaan pääomittanut yksityisiä yrityksiä. Se on harhautus.</w:t>
      </w:r>
    </w:p>
    <w:p>
      <w:r>
        <w:rPr>
          <w:b/>
          <w:u w:val="single"/>
        </w:rPr>
        <w:t xml:space="preserve">705194</w:t>
      </w:r>
    </w:p>
    <w:p>
      <w:r>
        <w:t xml:space="preserve">20180921 ZORAN JANKOVIC LJUBLJANAN PORMESTARI PUHE RAUHANMARSSILLA 2018 https://t.co/CxUxTOZDZV via @YouTube</w:t>
      </w:r>
    </w:p>
    <w:p>
      <w:r>
        <w:rPr>
          <w:b/>
          <w:u w:val="single"/>
        </w:rPr>
        <w:t xml:space="preserve">705195</w:t>
      </w:r>
    </w:p>
    <w:p>
      <w:r>
        <w:t xml:space="preserve">Tämän @Eurosportin artikkelin kirjoittajan pitäisi mennä myymään kesäkurpitsoja torille mahdollisimman pian, koska hän ei pysty mihinkään muuhun.</w:t>
        <w:br/>
        <w:t xml:space="preserve"> @peterprevc https://t.co/5fLGa79wIf</w:t>
      </w:r>
    </w:p>
    <w:p>
      <w:r>
        <w:rPr>
          <w:b/>
          <w:u w:val="single"/>
        </w:rPr>
        <w:t xml:space="preserve">705196</w:t>
      </w:r>
    </w:p>
    <w:p>
      <w:r>
        <w:t xml:space="preserve">@Marjan_Podobnik @hladnikp Artikkeli Del...no, se ei voi olla paljon. Taas hienostunutta kommunistista propagandaa.</w:t>
      </w:r>
    </w:p>
    <w:p>
      <w:r>
        <w:rPr>
          <w:b/>
          <w:u w:val="single"/>
        </w:rPr>
        <w:t xml:space="preserve">705197</w:t>
      </w:r>
    </w:p>
    <w:p>
      <w:r>
        <w:t xml:space="preserve">Se tulee olemaan kova joukkue, joka pelaa huomenna kolmannesta sijasta. Raskaat jalat, hierojat, jotka eivät nuku tänä yönä👍</w:t>
      </w:r>
    </w:p>
    <w:p>
      <w:r>
        <w:rPr>
          <w:b/>
          <w:u w:val="single"/>
        </w:rPr>
        <w:t xml:space="preserve">705198</w:t>
      </w:r>
    </w:p>
    <w:p>
      <w:r>
        <w:t xml:space="preserve">Olin hieman ymmälläni @jkandorferin ja Pretnarin vääntökenttäteoriasta. @TV3_SI</w:t>
      </w:r>
    </w:p>
    <w:p>
      <w:r>
        <w:rPr>
          <w:b/>
          <w:u w:val="single"/>
        </w:rPr>
        <w:t xml:space="preserve">705199</w:t>
      </w:r>
    </w:p>
    <w:p>
      <w:r>
        <w:t xml:space="preserve">@EP_Slovenija @EP_President Ja mitä köyhien uhrien pitäisi tehdä hänen tuellaan?</w:t>
      </w:r>
    </w:p>
    <w:p>
      <w:r>
        <w:rPr>
          <w:b/>
          <w:u w:val="single"/>
        </w:rPr>
        <w:t xml:space="preserve">705200</w:t>
      </w:r>
    </w:p>
    <w:p>
      <w:r>
        <w:t xml:space="preserve">@MitjaIrsic @NejcFurh @SPusnar @ZigaTurk Äärimmäisen älykäs ja harkittu civk! Olen edelleen sanaton.</w:t>
      </w:r>
    </w:p>
    <w:p>
      <w:r>
        <w:rPr>
          <w:b/>
          <w:u w:val="single"/>
        </w:rPr>
        <w:t xml:space="preserve">705201</w:t>
      </w:r>
    </w:p>
    <w:p>
      <w:r>
        <w:t xml:space="preserve">@eenca Vittu, myönnettäköön, että meillä on kapea joukko fatalkia sanan varsinaisessa merkityksessä. Ja 10 valinnan jälkeen ne vain loppuvat. Ines Serbus? Voi luoja...</w:t>
      </w:r>
    </w:p>
    <w:p>
      <w:r>
        <w:rPr>
          <w:b/>
          <w:u w:val="single"/>
        </w:rPr>
        <w:t xml:space="preserve">705202</w:t>
      </w:r>
    </w:p>
    <w:p>
      <w:r>
        <w:t xml:space="preserve">20 vuotta leipomista burek.... ja sanoo, että on vaikea löytää leipuria, joka osaa leipoa burekkeja... kyllä, haista vittu, missä lapsesi ovat?... https://t.co/WhW0cDUb4x...</w:t>
      </w:r>
    </w:p>
    <w:p>
      <w:r>
        <w:rPr>
          <w:b/>
          <w:u w:val="single"/>
        </w:rPr>
        <w:t xml:space="preserve">705203</w:t>
      </w:r>
    </w:p>
    <w:p>
      <w:r>
        <w:t xml:space="preserve">@surfon Ah, nyt se on selvää. Koska he valmistavat yleensä korkeintaan jauhelihapiirakkaa.</w:t>
      </w:r>
    </w:p>
    <w:p>
      <w:r>
        <w:rPr>
          <w:b/>
          <w:u w:val="single"/>
        </w:rPr>
        <w:t xml:space="preserve">705204</w:t>
      </w:r>
    </w:p>
    <w:p>
      <w:r>
        <w:t xml:space="preserve">Tuoreena kynästäni #NovaMusica: @SFilharmonija Orkesterin konsertti Sinisen tilauksen kunniaksi @cankarjevdomissa.</w:t>
        <w:br/>
        <w:t xml:space="preserve">https://t.co/7SqthgD58W</w:t>
      </w:r>
    </w:p>
    <w:p>
      <w:r>
        <w:rPr>
          <w:b/>
          <w:u w:val="single"/>
        </w:rPr>
        <w:t xml:space="preserve">705205</w:t>
      </w:r>
    </w:p>
    <w:p>
      <w:r>
        <w:t xml:space="preserve">Hattua kaikille niille, jotka puhdistavat / auraavat / hiekoittavat tiet https://t.co/rcX8WMxhkQ via @had</w:t>
      </w:r>
    </w:p>
    <w:p>
      <w:r>
        <w:rPr>
          <w:b/>
          <w:u w:val="single"/>
        </w:rPr>
        <w:t xml:space="preserve">705206</w:t>
      </w:r>
    </w:p>
    <w:p>
      <w:r>
        <w:t xml:space="preserve">Uusi demokratia on nyt myynnissä lehtikioskillanne! https://t.co/4ZdHnomuyg</w:t>
      </w:r>
    </w:p>
    <w:p>
      <w:r>
        <w:rPr>
          <w:b/>
          <w:u w:val="single"/>
        </w:rPr>
        <w:t xml:space="preserve">705207</w:t>
      </w:r>
    </w:p>
    <w:p>
      <w:r>
        <w:t xml:space="preserve">Antaisin uudelle ystävälleni orkidean...</w:t>
        <w:br/>
        <w:t xml:space="preserve"> En tiedä, huomaisiko hän edes.....</w:t>
        <w:br/>
        <w:t xml:space="preserve"> No, saan sen tänne, mutta mikä se sitten onkaan....</w:t>
      </w:r>
    </w:p>
    <w:p>
      <w:r>
        <w:rPr>
          <w:b/>
          <w:u w:val="single"/>
        </w:rPr>
        <w:t xml:space="preserve">705208</w:t>
      </w:r>
    </w:p>
    <w:p>
      <w:r>
        <w:t xml:space="preserve">Aikooko Erjavec Kosovossa neuvotella lisää kosovolaisia tulemaan Sloveniaan ja pelastamaan eläkerahaston? #bananarepublic</w:t>
      </w:r>
    </w:p>
    <w:p>
      <w:r>
        <w:rPr>
          <w:b/>
          <w:u w:val="single"/>
        </w:rPr>
        <w:t xml:space="preserve">705209</w:t>
      </w:r>
    </w:p>
    <w:p>
      <w:r>
        <w:t xml:space="preserve">@MayaKostanjsek Etsin pöytää 16 hengelle ensi perjantai-illaksi Covent Gardeniin, Lontooseen. Mahdotonta.</w:t>
      </w:r>
    </w:p>
    <w:p>
      <w:r>
        <w:rPr>
          <w:b/>
          <w:u w:val="single"/>
        </w:rPr>
        <w:t xml:space="preserve">705210</w:t>
      </w:r>
    </w:p>
    <w:p>
      <w:r>
        <w:t xml:space="preserve">Amerikkalaiset lähettivät Marsiin robotin miljardilla, me aiomme rakentaa 30 kilometriä rautaa ja kalliota kahdella? #butaliitit</w:t>
      </w:r>
    </w:p>
    <w:p>
      <w:r>
        <w:rPr>
          <w:b/>
          <w:u w:val="single"/>
        </w:rPr>
        <w:t xml:space="preserve">705211</w:t>
      </w:r>
    </w:p>
    <w:p>
      <w:r>
        <w:t xml:space="preserve">@SpelaRotar @bfarm_de Oikein! He antoivat meille abortin, he eivät anna meille eutanasiaa!</w:t>
      </w:r>
    </w:p>
    <w:p>
      <w:r>
        <w:rPr>
          <w:b/>
          <w:u w:val="single"/>
        </w:rPr>
        <w:t xml:space="preserve">705212</w:t>
      </w:r>
    </w:p>
    <w:p>
      <w:r>
        <w:t xml:space="preserve">@EvaIrglL Eva, sillä rumuudella, jota he kirjoittavat ja piirtävät sinusta joka viikko, ei ole sanoja eikä heillä ole omaatuntoa. Hölmöt.</w:t>
      </w:r>
    </w:p>
    <w:p>
      <w:r>
        <w:rPr>
          <w:b/>
          <w:u w:val="single"/>
        </w:rPr>
        <w:t xml:space="preserve">705213</w:t>
      </w:r>
    </w:p>
    <w:p>
      <w:r>
        <w:t xml:space="preserve">@policija_si @ukclj Erityisesti: onko helikopteri / valmistajan ohjelman mukaisesti / tarkoitettu #HNMP: lle.</w:t>
      </w:r>
    </w:p>
    <w:p>
      <w:r>
        <w:rPr>
          <w:b/>
          <w:u w:val="single"/>
        </w:rPr>
        <w:t xml:space="preserve">705214</w:t>
      </w:r>
    </w:p>
    <w:p>
      <w:r>
        <w:t xml:space="preserve">@ZidanDejan Stari, leipooko omatuntosi sinua??? Anna sen polttaa sinut tähtien pohjalle... Haistakaa vittu maahanmuuttajat. Niille paskiaisille, jotka ovat heidän kanssaan!!!! 😠😠😠</w:t>
      </w:r>
    </w:p>
    <w:p>
      <w:r>
        <w:rPr>
          <w:b/>
          <w:u w:val="single"/>
        </w:rPr>
        <w:t xml:space="preserve">705215</w:t>
      </w:r>
    </w:p>
    <w:p>
      <w:r>
        <w:t xml:space="preserve">@eposavje @svizec @TjasaZ Reaktorin ympärille tulee neljäs vesirengas. Tiedät, kuinka turvallista se on. 😄🤣🤣😄🙈</w:t>
      </w:r>
    </w:p>
    <w:p>
      <w:r>
        <w:rPr>
          <w:b/>
          <w:u w:val="single"/>
        </w:rPr>
        <w:t xml:space="preserve">705216</w:t>
      </w:r>
    </w:p>
    <w:p>
      <w:r>
        <w:t xml:space="preserve">@ZanMahnic Mitä muuta voimme odottaa Šoltesilta kuin että hän on tekopyhä ja valehtelija! Kenen kanssa hän on jo sukua? Emme ole unohtaneet!</w:t>
      </w:r>
    </w:p>
    <w:p>
      <w:r>
        <w:rPr>
          <w:b/>
          <w:u w:val="single"/>
        </w:rPr>
        <w:t xml:space="preserve">705217</w:t>
      </w:r>
    </w:p>
    <w:p>
      <w:r>
        <w:t xml:space="preserve">@had Miten erilaiset käärmeet ja drosophnikit ja mutivodit rakastavat oksentaa tyhjiä olkia ja saada sokeita hiiriorgasmeja.</w:t>
      </w:r>
    </w:p>
    <w:p>
      <w:r>
        <w:rPr>
          <w:b/>
          <w:u w:val="single"/>
        </w:rPr>
        <w:t xml:space="preserve">705218</w:t>
      </w:r>
    </w:p>
    <w:p>
      <w:r>
        <w:t xml:space="preserve">[Video Zamolčano] 02.10.2017 Nova24TV:Vieraana Slavko Kmetič https://t.co/Sqy0dYlxiY</w:t>
      </w:r>
    </w:p>
    <w:p>
      <w:r>
        <w:rPr>
          <w:b/>
          <w:u w:val="single"/>
        </w:rPr>
        <w:t xml:space="preserve">705219</w:t>
      </w:r>
    </w:p>
    <w:p>
      <w:r>
        <w:t xml:space="preserve">Ota kaikki irti Golten kauniista hiihtokeskuksesta. Maksat vain 269€. Kahden yön puolihoito sisältyy... https://t.co/QP0lSufIrx</w:t>
      </w:r>
    </w:p>
    <w:p>
      <w:r>
        <w:rPr>
          <w:b/>
          <w:u w:val="single"/>
        </w:rPr>
        <w:t xml:space="preserve">705220</w:t>
      </w:r>
    </w:p>
    <w:p>
      <w:r>
        <w:t xml:space="preserve">@BokiNachbar Disaster.... Myöskään kaupallinen televisio ei ole enää sitä, mitä se ennen oli.</w:t>
      </w:r>
    </w:p>
    <w:p>
      <w:r>
        <w:rPr>
          <w:b/>
          <w:u w:val="single"/>
        </w:rPr>
        <w:t xml:space="preserve">705221</w:t>
      </w:r>
    </w:p>
    <w:p>
      <w:r>
        <w:t xml:space="preserve">Uusi Chrome-versio estää ärsyttävät mainokset: https://t.co/2lwRutga0F</w:t>
      </w:r>
    </w:p>
    <w:p>
      <w:r>
        <w:rPr>
          <w:b/>
          <w:u w:val="single"/>
        </w:rPr>
        <w:t xml:space="preserve">705222</w:t>
      </w:r>
    </w:p>
    <w:p>
      <w:r>
        <w:t xml:space="preserve">Millainen mies? Hän on hintti, sodomisti, loinen ja luultavasti jotain https://t.co/aRRBiQVNz6</w:t>
      </w:r>
    </w:p>
    <w:p>
      <w:r>
        <w:rPr>
          <w:b/>
          <w:u w:val="single"/>
        </w:rPr>
        <w:t xml:space="preserve">705223</w:t>
      </w:r>
    </w:p>
    <w:p>
      <w:r>
        <w:t xml:space="preserve">@lucijausaj Heille tämä väkivalta on hyväksyttävää, koska he puolustavat jotain pahempaa ...he piiloutuvat totuudelta, heidän omatuntonsa palaa ...</w:t>
      </w:r>
    </w:p>
    <w:p>
      <w:r>
        <w:rPr>
          <w:b/>
          <w:u w:val="single"/>
        </w:rPr>
        <w:t xml:space="preserve">705224</w:t>
      </w:r>
    </w:p>
    <w:p>
      <w:r>
        <w:t xml:space="preserve">Uusien turvapaikanhakijoiden lisäksi Slovenia on viime viikolla vastaanottanut myös Italiasta palautettuja maahanmuuttajia</w:t>
        <w:br/>
        <w:br/>
        <w:t xml:space="preserve">https://t.co/3MfIxHrylT https://t.co/3MfIxHrylT</w:t>
      </w:r>
    </w:p>
    <w:p>
      <w:r>
        <w:rPr>
          <w:b/>
          <w:u w:val="single"/>
        </w:rPr>
        <w:t xml:space="preserve">705225</w:t>
      </w:r>
    </w:p>
    <w:p>
      <w:r>
        <w:t xml:space="preserve">Kasvisliha ja vegaanituotteet ovat jo pitkään olleet marginaalissa, eivätkä ne ole enää vain friikkien ruokavaliota.</w:t>
        <w:br/>
        <w:br/>
        <w:t xml:space="preserve">https://t.co/9nYsYCzDFY</w:t>
      </w:r>
    </w:p>
    <w:p>
      <w:r>
        <w:rPr>
          <w:b/>
          <w:u w:val="single"/>
        </w:rPr>
        <w:t xml:space="preserve">705226</w:t>
      </w:r>
    </w:p>
    <w:p>
      <w:r>
        <w:t xml:space="preserve">OLEN KUSESSA! Mihin Luvuharin politiikka on menossa?!!!? Nyt he ovat ottaneet Catsin!!!!! kohteekseen. #DOM #SDS Step it up!!! https://t.co/2OnXdl1leQ</w:t>
      </w:r>
    </w:p>
    <w:p>
      <w:r>
        <w:rPr>
          <w:b/>
          <w:u w:val="single"/>
        </w:rPr>
        <w:t xml:space="preserve">705227</w:t>
      </w:r>
    </w:p>
    <w:p>
      <w:r>
        <w:t xml:space="preserve">@JJansaSDS Tai koska vasemmistolaiset haluavat sinne itsenäisyyttä, se on hänen.</w:t>
      </w:r>
    </w:p>
    <w:p>
      <w:r>
        <w:rPr>
          <w:b/>
          <w:u w:val="single"/>
        </w:rPr>
        <w:t xml:space="preserve">705228</w:t>
      </w:r>
    </w:p>
    <w:p>
      <w:r>
        <w:t xml:space="preserve">Nyt tiedän, miksi meidät pölytetään. Helpottaa lasersäteen läpipääsyä. Ja se on siksi, että he voivat polttaa meidät!!! https://t.co/dpOLYloTzQ https://t.co/dpOLYloTzQ</w:t>
      </w:r>
    </w:p>
    <w:p>
      <w:r>
        <w:rPr>
          <w:b/>
          <w:u w:val="single"/>
        </w:rPr>
        <w:t xml:space="preserve">705229</w:t>
      </w:r>
    </w:p>
    <w:p>
      <w:r>
        <w:t xml:space="preserve">Merkelille ja kaikille muille, jotka sanovat, ettei troikalle ole vaihtoehtoa, joka vastustaa tuhoa ja säästötoimia. Me olemme täällä. D. Heilig Die Linke</w:t>
      </w:r>
    </w:p>
    <w:p>
      <w:r>
        <w:rPr>
          <w:b/>
          <w:u w:val="single"/>
        </w:rPr>
        <w:t xml:space="preserve">705230</w:t>
      </w:r>
    </w:p>
    <w:p>
      <w:r>
        <w:t xml:space="preserve">Jan Plestenjak on poika, joka uskaltaa kertoa totuuden, mikä satuttaa joitakin ihmisiä kovasti... https://t.co/nJN4ooPcdt ...</w:t>
      </w:r>
    </w:p>
    <w:p>
      <w:r>
        <w:rPr>
          <w:b/>
          <w:u w:val="single"/>
        </w:rPr>
        <w:t xml:space="preserve">705231</w:t>
      </w:r>
    </w:p>
    <w:p>
      <w:r>
        <w:t xml:space="preserve">@Agathung @t_celestina On tärkeää, että termostaatti on suojattu liialliselta kylmyydeltä. 🤣</w:t>
      </w:r>
    </w:p>
    <w:p>
      <w:r>
        <w:rPr>
          <w:b/>
          <w:u w:val="single"/>
        </w:rPr>
        <w:t xml:space="preserve">705232</w:t>
      </w:r>
    </w:p>
    <w:p>
      <w:r>
        <w:t xml:space="preserve">@MSrebre @KARANTANEC @dragnslyr_ds @peterjancic "Sankaruus" on vapaasti periytynyt kommunismista.</w:t>
      </w:r>
    </w:p>
    <w:p>
      <w:r>
        <w:rPr>
          <w:b/>
          <w:u w:val="single"/>
        </w:rPr>
        <w:t xml:space="preserve">705233</w:t>
      </w:r>
    </w:p>
    <w:p>
      <w:r>
        <w:t xml:space="preserve">@AfneGunca16 lounasti sitten asuinpaikkamme kanssa...</w:t>
        <w:br/>
        <w:br/>
        <w:t xml:space="preserve">*peittyi häpeään ja otti kulauksen kylmää Nectar-olutta *</w:t>
      </w:r>
    </w:p>
    <w:p>
      <w:r>
        <w:rPr>
          <w:b/>
          <w:u w:val="single"/>
        </w:rPr>
        <w:t xml:space="preserve">705234</w:t>
      </w:r>
    </w:p>
    <w:p>
      <w:r>
        <w:t xml:space="preserve">Euroopan parlamentin jäsenet, jotka eivät käytä partisiippeja, jotka eivät osaa konjugoida, jotka puhuvat balkaninslaavin kieltä... he kertovat meille, miten meidän pitäisi rahoittaa kulttuuria.</w:t>
        <w:br/>
        <w:t xml:space="preserve"> #bruh</w:t>
      </w:r>
    </w:p>
    <w:p>
      <w:r>
        <w:rPr>
          <w:b/>
          <w:u w:val="single"/>
        </w:rPr>
        <w:t xml:space="preserve">705235</w:t>
      </w:r>
    </w:p>
    <w:p>
      <w:r>
        <w:t xml:space="preserve">@DamjanTo Laitteiden tuhoaminen toimittajien eikä asiantuntijoiden edessä ei herätä luottamusta. Kommunismi on valhe.</w:t>
      </w:r>
    </w:p>
    <w:p>
      <w:r>
        <w:rPr>
          <w:b/>
          <w:u w:val="single"/>
        </w:rPr>
        <w:t xml:space="preserve">705236</w:t>
      </w:r>
    </w:p>
    <w:p>
      <w:r>
        <w:t xml:space="preserve">@drVinkoGorenak Olet ilmeisesti unohtanut yhden asian...Tämä on Kucan-vaari...Hän ei tuo lahjoja, mutta hän ottaa niitä mielellään vastaan....</w:t>
      </w:r>
    </w:p>
    <w:p>
      <w:r>
        <w:rPr>
          <w:b/>
          <w:u w:val="single"/>
        </w:rPr>
        <w:t xml:space="preserve">705237</w:t>
      </w:r>
    </w:p>
    <w:p>
      <w:r>
        <w:t xml:space="preserve">Pelottavia viestejä, ällöttäviä kuvia, mutta ei toivottua vaikutusta. Onko savukepakkausten yhtenäistämisellä mitään merkitystä? https://t.co/VlGNPwVv71 https://t.co/VlGNPwVv71</w:t>
      </w:r>
    </w:p>
    <w:p>
      <w:r>
        <w:rPr>
          <w:b/>
          <w:u w:val="single"/>
        </w:rPr>
        <w:t xml:space="preserve">705238</w:t>
      </w:r>
    </w:p>
    <w:p>
      <w:r>
        <w:t xml:space="preserve">Kun aloitan lihanvalmistuksen, lähimmän maanviljelijän naudan- ja kananliha on ruokalistalla #healthcomesfirst</w:t>
      </w:r>
    </w:p>
    <w:p>
      <w:r>
        <w:rPr>
          <w:b/>
          <w:u w:val="single"/>
        </w:rPr>
        <w:t xml:space="preserve">705239</w:t>
      </w:r>
    </w:p>
    <w:p>
      <w:r>
        <w:t xml:space="preserve">@jolandabuh Osaako joku laskea, kuinka paljon Milojakan palkasta meni hukkaan ? Eikä konsulttien bonuksia tarvitse ottaa huomioon.</w:t>
      </w:r>
    </w:p>
    <w:p>
      <w:r>
        <w:rPr>
          <w:b/>
          <w:u w:val="single"/>
        </w:rPr>
        <w:t xml:space="preserve">705240</w:t>
      </w:r>
    </w:p>
    <w:p>
      <w:r>
        <w:t xml:space="preserve">@MladenPrajdic Se pesee liian kauan, tekee outoja ääniä, pomppii silloin tällöin kovalla (ei liian kuormitettuna).</w:t>
      </w:r>
    </w:p>
    <w:p>
      <w:r>
        <w:rPr>
          <w:b/>
          <w:u w:val="single"/>
        </w:rPr>
        <w:t xml:space="preserve">705241</w:t>
      </w:r>
    </w:p>
    <w:p>
      <w:r>
        <w:t xml:space="preserve">Jotkut ovat yhä keskiajalla, dinosaurusten, kotikaartin, partisaanien,... https://t.co/Jk8hr872Wg...</w:t>
      </w:r>
    </w:p>
    <w:p>
      <w:r>
        <w:rPr>
          <w:b/>
          <w:u w:val="single"/>
        </w:rPr>
        <w:t xml:space="preserve">705242</w:t>
      </w:r>
    </w:p>
    <w:p>
      <w:r>
        <w:t xml:space="preserve">@gajmirtic jep, vaikka kaikkialla sanotaankin, että mitä vaahtoavampi maito, sitä parempi. 0,1 mascoba vaahtoaa minulle parhaiten :D</w:t>
      </w:r>
    </w:p>
    <w:p>
      <w:r>
        <w:rPr>
          <w:b/>
          <w:u w:val="single"/>
        </w:rPr>
        <w:t xml:space="preserve">705243</w:t>
      </w:r>
    </w:p>
    <w:p>
      <w:r>
        <w:t xml:space="preserve">@ToniKrum @embalaza Ja siihen liittyvä ääni tikittävästä kellosta ja tikistä, tikistä, tikistä, tikistä, tikistä, tikistä, tikistä ... ilmastointiteippiä vasten.</w:t>
      </w:r>
    </w:p>
    <w:p>
      <w:r>
        <w:rPr>
          <w:b/>
          <w:u w:val="single"/>
        </w:rPr>
        <w:t xml:space="preserve">705244</w:t>
      </w:r>
    </w:p>
    <w:p>
      <w:r>
        <w:t xml:space="preserve">PRS Pahor: "Meidän on tehtävä kaikkemme rauhan, turvallisuuden ja vaurauden säilyttämiseksi Länsi-Balkanilla." #BrdoBrijuniProcess</w:t>
      </w:r>
    </w:p>
    <w:p>
      <w:r>
        <w:rPr>
          <w:b/>
          <w:u w:val="single"/>
        </w:rPr>
        <w:t xml:space="preserve">705245</w:t>
      </w:r>
    </w:p>
    <w:p>
      <w:r>
        <w:t xml:space="preserve">@Medeja_7 @Pertinacal @BojanPozar Ja monet muut kommunistiset tiedotusvälineet. Mutta vasemmisto oli valmistellut tämän huonosti</w:t>
      </w:r>
    </w:p>
    <w:p>
      <w:r>
        <w:rPr>
          <w:b/>
          <w:u w:val="single"/>
        </w:rPr>
        <w:t xml:space="preserve">705246</w:t>
      </w:r>
    </w:p>
    <w:p>
      <w:r>
        <w:t xml:space="preserve">Tiistain aurinkoinen iltapäivä vietetään Volčji Potokin arboretumissa. Tavataan sisäänkäynnin luona klo 18:00.</w:t>
      </w:r>
    </w:p>
    <w:p>
      <w:r>
        <w:rPr>
          <w:b/>
          <w:u w:val="single"/>
        </w:rPr>
        <w:t xml:space="preserve">705247</w:t>
      </w:r>
    </w:p>
    <w:p>
      <w:r>
        <w:t xml:space="preserve">@MarkoFratnik @mcanzutti Olet todella tyhmä etkä osaa laskea matematiikkaa SNS:llä oli ääniä varalla, joten yksi SDS:n ääni ei olisi merkinnyt mitään, capiris.</w:t>
      </w:r>
    </w:p>
    <w:p>
      <w:r>
        <w:rPr>
          <w:b/>
          <w:u w:val="single"/>
        </w:rPr>
        <w:t xml:space="preserve">705248</w:t>
      </w:r>
    </w:p>
    <w:p>
      <w:r>
        <w:t xml:space="preserve">Koripalloilijoiden jälkeen likapyykkiä julkisesti, jopa futsal-pelaajille! Miten slovenialainen... https://t.co/icGgs7om0z</w:t>
      </w:r>
    </w:p>
    <w:p>
      <w:r>
        <w:rPr>
          <w:b/>
          <w:u w:val="single"/>
        </w:rPr>
        <w:t xml:space="preserve">705249</w:t>
      </w:r>
    </w:p>
    <w:p>
      <w:r>
        <w:t xml:space="preserve">@O_Suzana Sinun täytyy pitää leipää, kuten Kidričillä on kainalossaan, se näyttää hyvältä, ehkä se vetää puoleensa vetoa :)</w:t>
      </w:r>
    </w:p>
    <w:p>
      <w:r>
        <w:rPr>
          <w:b/>
          <w:u w:val="single"/>
        </w:rPr>
        <w:t xml:space="preserve">705250</w:t>
      </w:r>
    </w:p>
    <w:p>
      <w:r>
        <w:t xml:space="preserve">Kolme vuotta siitä, kun lonkkakipuja ei enää ole. Olen ikuisesti kiitollinen tohtori Ravnihar Klemnille, joka on ortopedian huippukirurgi, -</w:t>
      </w:r>
    </w:p>
    <w:p>
      <w:r>
        <w:rPr>
          <w:b/>
          <w:u w:val="single"/>
        </w:rPr>
        <w:t xml:space="preserve">705251</w:t>
      </w:r>
    </w:p>
    <w:p>
      <w:r>
        <w:t xml:space="preserve">@strankalevica Tämä! Otetaan ahkerilta ja luovilta ja annetaan laiskoille ja loisille. Bravo!</w:t>
      </w:r>
    </w:p>
    <w:p>
      <w:r>
        <w:rPr>
          <w:b/>
          <w:u w:val="single"/>
        </w:rPr>
        <w:t xml:space="preserve">705252</w:t>
      </w:r>
    </w:p>
    <w:p>
      <w:r>
        <w:t xml:space="preserve">@KovacRebeka @peterjancic ha, ha,...hän on aina pukeutunut hieman nuhjuisesti......😂😂😂😂🤮🤮🤮🤮🤮Millainen asenne parlamenttiin noilla lippiksillä. Vasemmalle.</w:t>
      </w:r>
    </w:p>
    <w:p>
      <w:r>
        <w:rPr>
          <w:b/>
          <w:u w:val="single"/>
        </w:rPr>
        <w:t xml:space="preserve">705253</w:t>
      </w:r>
    </w:p>
    <w:p>
      <w:r>
        <w:t xml:space="preserve">@Meli__SI @PrimozP @Matej_Klaric @adDrapi Yhdysvalloissa voit maksaa yksityisen vakuutuksen. Täällä he voivat vain kärsiä solidaarisesti ja odottaa.</w:t>
      </w:r>
    </w:p>
    <w:p>
      <w:r>
        <w:rPr>
          <w:b/>
          <w:u w:val="single"/>
        </w:rPr>
        <w:t xml:space="preserve">705254</w:t>
      </w:r>
    </w:p>
    <w:p>
      <w:r>
        <w:t xml:space="preserve">RTVS:n jatkuva kouriminen, joka jokaisen slovenialaisen kotitalouden PITÄÄ maksaa. https://t.co/Maq4QaLIRU</w:t>
      </w:r>
    </w:p>
    <w:p>
      <w:r>
        <w:rPr>
          <w:b/>
          <w:u w:val="single"/>
        </w:rPr>
        <w:t xml:space="preserve">705255</w:t>
      </w:r>
    </w:p>
    <w:p>
      <w:r>
        <w:t xml:space="preserve">Yksi suuri virhe ja häpeä nykyisille Udbon partisaaneille.Miten he voivat pitää kansaa näin tyhmänä.</w:t>
        <w:br/>
        <w:t xml:space="preserve"/>
        <w:t xml:space="preserve">co/xOUY6iHrUi</w:t>
      </w:r>
    </w:p>
    <w:p>
      <w:r>
        <w:rPr>
          <w:b/>
          <w:u w:val="single"/>
        </w:rPr>
        <w:t xml:space="preserve">705256</w:t>
      </w:r>
    </w:p>
    <w:p>
      <w:r>
        <w:t xml:space="preserve">@tomltoml Meille ei ole apua!!72 vuotta kommunismia on jättänyt syvempiä seurauksia kuin haluaisimme myöntää!!Molemmat kommarit huipulla, kaikki kunnia Kučanovin jengille!!!</w:t>
      </w:r>
    </w:p>
    <w:p>
      <w:r>
        <w:rPr>
          <w:b/>
          <w:u w:val="single"/>
        </w:rPr>
        <w:t xml:space="preserve">705257</w:t>
      </w:r>
    </w:p>
    <w:p>
      <w:r>
        <w:t xml:space="preserve">@Max970 Ja lähes kaikki nämä Hollywoodin raiskaajat ovat vasemmistodemokraatteja. Haha, karma on narttu!</w:t>
      </w:r>
    </w:p>
    <w:p>
      <w:r>
        <w:rPr>
          <w:b/>
          <w:u w:val="single"/>
        </w:rPr>
        <w:t xml:space="preserve">705258</w:t>
      </w:r>
    </w:p>
    <w:p>
      <w:r>
        <w:t xml:space="preserve">Ottelun pelaaja: Olympiakos Kajtazovic. #derbi #nkmaribor #nipredaje #samoenjeklubi</w:t>
      </w:r>
    </w:p>
    <w:p>
      <w:r>
        <w:rPr>
          <w:b/>
          <w:u w:val="single"/>
        </w:rPr>
        <w:t xml:space="preserve">705259</w:t>
      </w:r>
    </w:p>
    <w:p>
      <w:r>
        <w:t xml:space="preserve">@Andershow8 @RLewangoalski Glory hunter olet Ranska Belgia Portugali Kolumbia.</w:t>
      </w:r>
    </w:p>
    <w:p>
      <w:r>
        <w:rPr>
          <w:b/>
          <w:u w:val="single"/>
        </w:rPr>
        <w:t xml:space="preserve">705260</w:t>
      </w:r>
    </w:p>
    <w:p>
      <w:r>
        <w:t xml:space="preserve">Muistutus itselle: älä kirjoita sähköposteja englanniksi väsyneenä. Koska silloin tuote on Alo Alo https://t.co/Wmy6hB3Y6t poliisin tasolla.</w:t>
      </w:r>
    </w:p>
    <w:p>
      <w:r>
        <w:rPr>
          <w:b/>
          <w:u w:val="single"/>
        </w:rPr>
        <w:t xml:space="preserve">705261</w:t>
      </w:r>
    </w:p>
    <w:p>
      <w:r>
        <w:t xml:space="preserve">@martinvalic Kaunotar saapui tänä aamuna, mutta valitettavasti hän ei tule ryömimään ulos paskapöntöstä. https://t.co/XUWW8xpWXk</w:t>
      </w:r>
    </w:p>
    <w:p>
      <w:r>
        <w:rPr>
          <w:b/>
          <w:u w:val="single"/>
        </w:rPr>
        <w:t xml:space="preserve">705262</w:t>
      </w:r>
    </w:p>
    <w:p>
      <w:r>
        <w:t xml:space="preserve">@janeztu @KilgoreSH5 @policija_si jos poliisi ei tee niin on aika avata fojbe taas ja alkaa taas heittää niitä sisälle ja tulee rauha ;)</w:t>
      </w:r>
    </w:p>
    <w:p>
      <w:r>
        <w:rPr>
          <w:b/>
          <w:u w:val="single"/>
        </w:rPr>
        <w:t xml:space="preserve">705263</w:t>
      </w:r>
    </w:p>
    <w:p>
      <w:r>
        <w:t xml:space="preserve">Niin, ja ennen vanhaan ei ollut kännyköitä, joilla voitiin ottaa kuvia, ja Vink the educatorin saattoi nähdä töissä https://t.co/lgVnKMbrPs</w:t>
      </w:r>
    </w:p>
    <w:p>
      <w:r>
        <w:rPr>
          <w:b/>
          <w:u w:val="single"/>
        </w:rPr>
        <w:t xml:space="preserve">705264</w:t>
      </w:r>
    </w:p>
    <w:p>
      <w:r>
        <w:t xml:space="preserve">Aivan kuin meillä ei olisi ollut tarpeeksi omia hulluja kommunisteja politiikassa, tuomme maahan vielä yhden. #Mlinar</w:t>
      </w:r>
    </w:p>
    <w:p>
      <w:r>
        <w:rPr>
          <w:b/>
          <w:u w:val="single"/>
        </w:rPr>
        <w:t xml:space="preserve">705265</w:t>
      </w:r>
    </w:p>
    <w:p>
      <w:r>
        <w:t xml:space="preserve">Mariborin asukas uhkaili kansanmusiikkiyhtyeitä kolumnin vuoksi</w:t>
        <w:br/>
        <w:t xml:space="preserve">https://t.co/5rpSU7orjU https://t.co/5rpSU7orjU</w:t>
      </w:r>
    </w:p>
    <w:p>
      <w:r>
        <w:rPr>
          <w:b/>
          <w:u w:val="single"/>
        </w:rPr>
        <w:t xml:space="preserve">705266</w:t>
      </w:r>
    </w:p>
    <w:p>
      <w:r>
        <w:t xml:space="preserve">Vasemmistolaisten mukaan skandinaaviset yhteiskunnat ovat "edistyksellisimpiä". https://t.co/kH1RgtHEow</w:t>
      </w:r>
    </w:p>
    <w:p>
      <w:r>
        <w:rPr>
          <w:b/>
          <w:u w:val="single"/>
        </w:rPr>
        <w:t xml:space="preserve">705267</w:t>
      </w:r>
    </w:p>
    <w:p>
      <w:r>
        <w:t xml:space="preserve">Kiinalaiset ovat menneet tänään täysin sekaisin. Kaksi uutta pelipuhelinta, yksi "modulaarinen" ja ainakin yksi shaomi, ...</w:t>
      </w:r>
    </w:p>
    <w:p>
      <w:r>
        <w:rPr>
          <w:b/>
          <w:u w:val="single"/>
        </w:rPr>
        <w:t xml:space="preserve">705268</w:t>
      </w:r>
    </w:p>
    <w:p>
      <w:r>
        <w:t xml:space="preserve">Tunnin päästä juhlista kotiin, 6 tuntia myöhemmin olet lennolla. #berlin https://t.co/hj7hSbRndc</w:t>
      </w:r>
    </w:p>
    <w:p>
      <w:r>
        <w:rPr>
          <w:b/>
          <w:u w:val="single"/>
        </w:rPr>
        <w:t xml:space="preserve">705269</w:t>
      </w:r>
    </w:p>
    <w:p>
      <w:r>
        <w:t xml:space="preserve">@PreglArjan Voin helposti mennä sinun vessaan pissalle, koska en voi pissata omaani. Paskannan vain omaani. #samask</w:t>
      </w:r>
    </w:p>
    <w:p>
      <w:r>
        <w:rPr>
          <w:b/>
          <w:u w:val="single"/>
        </w:rPr>
        <w:t xml:space="preserve">705270</w:t>
      </w:r>
    </w:p>
    <w:p>
      <w:r>
        <w:t xml:space="preserve">Liftaamista Jesenicessä, @mercator_en viimeisessä Slovenian etuvartioasemassa #slo2ukroadtrip https://t.co/Vzr0WEBvCE</w:t>
      </w:r>
    </w:p>
    <w:p>
      <w:r>
        <w:rPr>
          <w:b/>
          <w:u w:val="single"/>
        </w:rPr>
        <w:t xml:space="preserve">705271</w:t>
      </w:r>
    </w:p>
    <w:p>
      <w:r>
        <w:t xml:space="preserve">@MitjaIrsic Tänään on miehittäjien vastarinnan päivä. Radio Slovenian ensimmäisessä ohjelmassa kuullaan ylistyslaulu miehittäjälle. Tämä ei ole normaalia !!!</w:t>
      </w:r>
    </w:p>
    <w:p>
      <w:r>
        <w:rPr>
          <w:b/>
          <w:u w:val="single"/>
        </w:rPr>
        <w:t xml:space="preserve">705272</w:t>
      </w:r>
    </w:p>
    <w:p>
      <w:r>
        <w:t xml:space="preserve">@Fraklichi @MazzoVanKlein fak...lopeta minun vituttamiseni ja houkuttelemiseni. #provokators</w:t>
      </w:r>
    </w:p>
    <w:p>
      <w:r>
        <w:rPr>
          <w:b/>
          <w:u w:val="single"/>
        </w:rPr>
        <w:t xml:space="preserve">705273</w:t>
      </w:r>
    </w:p>
    <w:p>
      <w:r>
        <w:t xml:space="preserve">Strasbourgin verilöylystä Marrakechissa tapahtuneisiin skandinaavisten nuorten naisten mestauksiin sama väkivallan syy on kaikkialla.</w:t>
        <w:br/>
        <w:t xml:space="preserve">ISLAM!</w:t>
        <w:br/>
        <w:t xml:space="preserve">https://t.co/tFzZGvAqik</w:t>
      </w:r>
    </w:p>
    <w:p>
      <w:r>
        <w:rPr>
          <w:b/>
          <w:u w:val="single"/>
        </w:rPr>
        <w:t xml:space="preserve">705274</w:t>
      </w:r>
    </w:p>
    <w:p>
      <w:r>
        <w:t xml:space="preserve">@KatarinaJenko Tarkista, onko sinulla kotona kryptokaivoskääpiöitä.</w:t>
      </w:r>
    </w:p>
    <w:p>
      <w:r>
        <w:rPr>
          <w:b/>
          <w:u w:val="single"/>
        </w:rPr>
        <w:t xml:space="preserve">705275</w:t>
      </w:r>
    </w:p>
    <w:p>
      <w:r>
        <w:t xml:space="preserve">@FutureProofHlth @eliasen_gods @futuresstudies Lähetämme tämän roiston helvettiin!</w:t>
      </w:r>
    </w:p>
    <w:p>
      <w:r>
        <w:rPr>
          <w:b/>
          <w:u w:val="single"/>
        </w:rPr>
        <w:t xml:space="preserve">705276</w:t>
      </w:r>
    </w:p>
    <w:p>
      <w:r>
        <w:t xml:space="preserve">Šiško oli @PRO_PLUS:n edessä, eivätkä he päästäneet häntä sisään..hän lupasi pidättää heidät kaikki...🤣🤣🤣🤣</w:t>
      </w:r>
    </w:p>
    <w:p>
      <w:r>
        <w:rPr>
          <w:b/>
          <w:u w:val="single"/>
        </w:rPr>
        <w:t xml:space="preserve">705277</w:t>
      </w:r>
    </w:p>
    <w:p>
      <w:r>
        <w:t xml:space="preserve">@ciro_ciril ei vittu Cirilko israelilaisten kanssa ......ei kenelläkään ole kiire :) ...vain tosiasia ....</w:t>
      </w:r>
    </w:p>
    <w:p>
      <w:r>
        <w:rPr>
          <w:b/>
          <w:u w:val="single"/>
        </w:rPr>
        <w:t xml:space="preserve">705278</w:t>
      </w:r>
    </w:p>
    <w:p>
      <w:r>
        <w:t xml:space="preserve">Mutta silmät varsien päällä on niin hieno ilmaisu. Silmämunat. Se on kaunis sana.</w:t>
        <w:br/>
        <w:br/>
        <w:t xml:space="preserve"> *kiirehtivät aivot*</w:t>
      </w:r>
    </w:p>
    <w:p>
      <w:r>
        <w:rPr>
          <w:b/>
          <w:u w:val="single"/>
        </w:rPr>
        <w:t xml:space="preserve">705279</w:t>
      </w:r>
    </w:p>
    <w:p>
      <w:r>
        <w:t xml:space="preserve">NLB:hen voi vielä osua! Osallistu arvontaan lähettämällä Janko Medjan kuvakooste Better than Meditation. #MedjaShop</w:t>
      </w:r>
    </w:p>
    <w:p>
      <w:r>
        <w:rPr>
          <w:b/>
          <w:u w:val="single"/>
        </w:rPr>
        <w:t xml:space="preserve">705280</w:t>
      </w:r>
    </w:p>
    <w:p>
      <w:r>
        <w:t xml:space="preserve">@ErikaPlaninsec Olen sanonut juuri sen, mitä vastustan, eli törkeän vertailun raiskauksen uhreihin.</w:t>
      </w:r>
    </w:p>
    <w:p>
      <w:r>
        <w:rPr>
          <w:b/>
          <w:u w:val="single"/>
        </w:rPr>
        <w:t xml:space="preserve">705281</w:t>
      </w:r>
    </w:p>
    <w:p>
      <w:r>
        <w:t xml:space="preserve">Se, kun työskentelet toimistossa ja joku sytyttää ikkunan alla noin puoli kiloa käärittyä vihreää oopiumia. Katsoin juuri Marleya YouTubesta.</w:t>
      </w:r>
    </w:p>
    <w:p>
      <w:r>
        <w:rPr>
          <w:b/>
          <w:u w:val="single"/>
        </w:rPr>
        <w:t xml:space="preserve">705282</w:t>
      </w:r>
    </w:p>
    <w:p>
      <w:r>
        <w:t xml:space="preserve">@SimonRozic @FranciValjavec @FerdinandPusnik @IPirkovic vähän mutta ilmeisesti todella jo, kuka muu tuhlaisi aikaa sinun rotusi jakajiin?</w:t>
      </w:r>
    </w:p>
    <w:p>
      <w:r>
        <w:rPr>
          <w:b/>
          <w:u w:val="single"/>
        </w:rPr>
        <w:t xml:space="preserve">705283</w:t>
      </w:r>
    </w:p>
    <w:p>
      <w:r>
        <w:t xml:space="preserve">Koputtajat klo 00:30 asti.</w:t>
        <w:br/>
        <w:t xml:space="preserve"> Kello 03:00 puhelimeni hajoaa putoavasta esineestä.</w:t>
        <w:br/>
        <w:t xml:space="preserve"> 03:30 Lopetan varmuuskopioinnin.</w:t>
        <w:br/>
        <w:t xml:space="preserve"> 05:30 Herätyskello.</w:t>
        <w:br/>
        <w:t xml:space="preserve"> Kahvipäivä.</w:t>
      </w:r>
    </w:p>
    <w:p>
      <w:r>
        <w:rPr>
          <w:b/>
          <w:u w:val="single"/>
        </w:rPr>
        <w:t xml:space="preserve">705284</w:t>
      </w:r>
    </w:p>
    <w:p>
      <w:r>
        <w:t xml:space="preserve">@Bodem43 Älä kerro, että kuorsaat, sinua tarvitaan vielä, jos tulee toinen kausi. Olette vähän kuin samat megaetsivät Twitter-profiilikulmalla.</w:t>
      </w:r>
    </w:p>
    <w:p>
      <w:r>
        <w:rPr>
          <w:b/>
          <w:u w:val="single"/>
        </w:rPr>
        <w:t xml:space="preserve">705285</w:t>
      </w:r>
    </w:p>
    <w:p>
      <w:r>
        <w:t xml:space="preserve">Poltan kieleni niin usein ruoanlaitossa, ettei sillä ole väliä, mitä syön, koska minulla ei ole enää makuaistia.</w:t>
      </w:r>
    </w:p>
    <w:p>
      <w:r>
        <w:rPr>
          <w:b/>
          <w:u w:val="single"/>
        </w:rPr>
        <w:t xml:space="preserve">705286</w:t>
      </w:r>
    </w:p>
    <w:p>
      <w:r>
        <w:t xml:space="preserve">@lucijausaj Olen samaa mieltä Lucijan kanssa.Olen estänyt Turkin ja muutaman vastaavan suojelijan.</w:t>
      </w:r>
    </w:p>
    <w:p>
      <w:r>
        <w:rPr>
          <w:b/>
          <w:u w:val="single"/>
        </w:rPr>
        <w:t xml:space="preserve">705287</w:t>
      </w:r>
    </w:p>
    <w:p>
      <w:r>
        <w:t xml:space="preserve">TEŠ 6:n "toisen radan" uusinta on kehittymässä silmiemme edessä. Missä tiedotusvälineet ovat, mitä ne puuhaavat? https://t.co/IMUufj6k2w https://t.co/IMUufj6k2w</w:t>
      </w:r>
    </w:p>
    <w:p>
      <w:r>
        <w:rPr>
          <w:b/>
          <w:u w:val="single"/>
        </w:rPr>
        <w:t xml:space="preserve">705288</w:t>
      </w:r>
    </w:p>
    <w:p>
      <w:r>
        <w:t xml:space="preserve">Jos mustan rakentamisen laillistaminen todella riippuu virkamiehen hyvästä tahdosta, se on korruption humus. https://t.co/CjBWmbewjk</w:t>
      </w:r>
    </w:p>
    <w:p>
      <w:r>
        <w:rPr>
          <w:b/>
          <w:u w:val="single"/>
        </w:rPr>
        <w:t xml:space="preserve">705289</w:t>
      </w:r>
    </w:p>
    <w:p>
      <w:r>
        <w:t xml:space="preserve">Primitiivinen on aina primitiivinen. ZZ-katkokset ja iltasadut. Kukaan ei anna hänelle mitään, koska tässä ympäristössä se on mahdollista.</w:t>
      </w:r>
    </w:p>
    <w:p>
      <w:r>
        <w:rPr>
          <w:b/>
          <w:u w:val="single"/>
        </w:rPr>
        <w:t xml:space="preserve">705290</w:t>
      </w:r>
    </w:p>
    <w:p>
      <w:r>
        <w:t xml:space="preserve">@ciro_ciril @freefox52 Toista itsellesi juosten:</w:t>
        <w:br/>
        <w:br/>
        <w:t xml:space="preserve">"Forum21 on vasemmisto, Forum21 on suurimpien yritysten toimitusjohtajat"</w:t>
        <w:br/>
        <w:br/>
        <w:t xml:space="preserve">Ehkä ymmärrät asian.</w:t>
      </w:r>
    </w:p>
    <w:p>
      <w:r>
        <w:rPr>
          <w:b/>
          <w:u w:val="single"/>
        </w:rPr>
        <w:t xml:space="preserve">705291</w:t>
      </w:r>
    </w:p>
    <w:p>
      <w:r>
        <w:t xml:space="preserve">Miten kulttuurinystävä juhlii kaikkein erikoisinta kulttuurista juhlaa? Kerjäämällä muutosta. #drinking</w:t>
      </w:r>
    </w:p>
    <w:p>
      <w:r>
        <w:rPr>
          <w:b/>
          <w:u w:val="single"/>
        </w:rPr>
        <w:t xml:space="preserve">705292</w:t>
      </w:r>
    </w:p>
    <w:p>
      <w:r>
        <w:t xml:space="preserve">@2pir_a @slovenskipanter olet puoliksi kusipää, jos vielä pistät välimerkkejä. olet pikemminkin kaljabluffaaja.</w:t>
      </w:r>
    </w:p>
    <w:p>
      <w:r>
        <w:rPr>
          <w:b/>
          <w:u w:val="single"/>
        </w:rPr>
        <w:t xml:space="preserve">705293</w:t>
      </w:r>
    </w:p>
    <w:p>
      <w:r>
        <w:t xml:space="preserve">@KatarinaDbr Vain banaanivaltioissa valtion virasto ilmoittaa päämajan rakentamisen aloittamisesta.</w:t>
      </w:r>
    </w:p>
    <w:p>
      <w:r>
        <w:rPr>
          <w:b/>
          <w:u w:val="single"/>
        </w:rPr>
        <w:t xml:space="preserve">705294</w:t>
      </w:r>
    </w:p>
    <w:p>
      <w:r>
        <w:t xml:space="preserve">Kun et pidä pelin alkuperäisistä "työkaluista" (vasemmalla), voit tulostaa uusia (oikealla) ... #3Dprinting https://t.co/a2ZbSBsBCC</w:t>
      </w:r>
    </w:p>
    <w:p>
      <w:r>
        <w:rPr>
          <w:b/>
          <w:u w:val="single"/>
        </w:rPr>
        <w:t xml:space="preserve">705295</w:t>
      </w:r>
    </w:p>
    <w:p>
      <w:r>
        <w:t xml:space="preserve">@LaraUlaVidrih Kollega sanoi: "Joku repi yläkerrassa vaeltava nallekarhu ja heittää sen palasina ulos ikkunasta." 😂</w:t>
      </w:r>
    </w:p>
    <w:p>
      <w:r>
        <w:rPr>
          <w:b/>
          <w:u w:val="single"/>
        </w:rPr>
        <w:t xml:space="preserve">705296</w:t>
      </w:r>
    </w:p>
    <w:p>
      <w:r>
        <w:t xml:space="preserve">@Nova24TW @Tevilevi Me olemme dekadentteja ja korruptoituneita, mutta emme koskaan sanoneet niin ;)</w:t>
      </w:r>
    </w:p>
    <w:p>
      <w:r>
        <w:rPr>
          <w:b/>
          <w:u w:val="single"/>
        </w:rPr>
        <w:t xml:space="preserve">705297</w:t>
      </w:r>
    </w:p>
    <w:p>
      <w:r>
        <w:t xml:space="preserve">@ANJABAHZIBERT @sarecmarjan He ostavat 4 panssariautoa yli 2 miljoonalla.</w:t>
      </w:r>
    </w:p>
    <w:p>
      <w:r>
        <w:rPr>
          <w:b/>
          <w:u w:val="single"/>
        </w:rPr>
        <w:t xml:space="preserve">705298</w:t>
      </w:r>
    </w:p>
    <w:p>
      <w:r>
        <w:t xml:space="preserve">@RibicTine @JJansaSDS @ZCernac Kun jopa suulas poliittinen nomadi Jani Modeldolfek hiljenee.....</w:t>
        <w:br/>
        <w:br/>
        <w:t xml:space="preserve"> 😁🤣😎 https://t.co/dnXe4wEDvL https://t.co/dnXe4wEDvL</w:t>
      </w:r>
    </w:p>
    <w:p>
      <w:r>
        <w:rPr>
          <w:b/>
          <w:u w:val="single"/>
        </w:rPr>
        <w:t xml:space="preserve">705299</w:t>
      </w:r>
    </w:p>
    <w:p>
      <w:r>
        <w:t xml:space="preserve">@NinaGray_ Minua viehättää enemmän Lostin savuhirviö, erityisesti se, mitä se näyttää suhteellisen lähietäisyydeltä.</w:t>
      </w:r>
    </w:p>
    <w:p>
      <w:r>
        <w:rPr>
          <w:b/>
          <w:u w:val="single"/>
        </w:rPr>
        <w:t xml:space="preserve">705300</w:t>
      </w:r>
    </w:p>
    <w:p>
      <w:r>
        <w:t xml:space="preserve">Tarkoittaako tämä, että Sloveniassa on normaali tuomari? Toivottavasti! https://t.co/VTOPg3PTVb</w:t>
      </w:r>
    </w:p>
    <w:p>
      <w:r>
        <w:rPr>
          <w:b/>
          <w:u w:val="single"/>
        </w:rPr>
        <w:t xml:space="preserve">705301</w:t>
      </w:r>
    </w:p>
    <w:p>
      <w:r>
        <w:t xml:space="preserve">@medeja Jotain on ilmassa :( Aivoni pyörittävät myös liikaa tarinoita tällä viikolla....</w:t>
      </w:r>
    </w:p>
    <w:p>
      <w:r>
        <w:rPr>
          <w:b/>
          <w:u w:val="single"/>
        </w:rPr>
        <w:t xml:space="preserve">705302</w:t>
      </w:r>
    </w:p>
    <w:p>
      <w:r>
        <w:t xml:space="preserve">@MeowNever @marinmedak Katsoin juuri viime kerralla videon tästä. Ihmiset jättävät niitä kaikkialle. Niitä oli jossain kasoittain. :D</w:t>
      </w:r>
    </w:p>
    <w:p>
      <w:r>
        <w:rPr>
          <w:b/>
          <w:u w:val="single"/>
        </w:rPr>
        <w:t xml:space="preserve">705303</w:t>
      </w:r>
    </w:p>
    <w:p>
      <w:r>
        <w:t xml:space="preserve">@RobertSifrer @MitjaIrsic @NovaSlovenija SDS:llä on tyypillisiä SKP:n menetelmiä..mitä "demokraattisia" menetelmiä vasemmistolla sitten on..olet sekoittanut käsitteet hieman !??</w:t>
      </w:r>
    </w:p>
    <w:p>
      <w:r>
        <w:rPr>
          <w:b/>
          <w:u w:val="single"/>
        </w:rPr>
        <w:t xml:space="preserve">705304</w:t>
      </w:r>
    </w:p>
    <w:p>
      <w:r>
        <w:t xml:space="preserve">Matjaz Tancicin Matjaz Tancic Photography Heros -näyttelyn sulkemisen yhteydessä haluamme kiittää PGM HOtičia siitä, että... https://t.co/A4tQnGUKXp</w:t>
      </w:r>
    </w:p>
    <w:p>
      <w:r>
        <w:rPr>
          <w:b/>
          <w:u w:val="single"/>
        </w:rPr>
        <w:t xml:space="preserve">705305</w:t>
      </w:r>
    </w:p>
    <w:p>
      <w:r>
        <w:t xml:space="preserve">@MiroCerar Miksi sitten päästätte heidät maahan?On jo korkea aika päästä eroon teistä ja teidän epäpätevyydestänne.</w:t>
      </w:r>
    </w:p>
    <w:p>
      <w:r>
        <w:rPr>
          <w:b/>
          <w:u w:val="single"/>
        </w:rPr>
        <w:t xml:space="preserve">705306</w:t>
      </w:r>
    </w:p>
    <w:p>
      <w:r>
        <w:t xml:space="preserve">@leaathenatabako Vaihtoehtoisesti syömme pian ruohoa. Penkit ovat sitä varten!</w:t>
      </w:r>
    </w:p>
    <w:p>
      <w:r>
        <w:rPr>
          <w:b/>
          <w:u w:val="single"/>
        </w:rPr>
        <w:t xml:space="preserve">705307</w:t>
      </w:r>
    </w:p>
    <w:p>
      <w:r>
        <w:t xml:space="preserve">@strankalevica Blah blah! Mutta kun islamistit polttavat kirkkoja ja puukottavat ihmisiä ympäri Eurooppaa, se on ok.!!!!.</w:t>
      </w:r>
    </w:p>
    <w:p>
      <w:r>
        <w:rPr>
          <w:b/>
          <w:u w:val="single"/>
        </w:rPr>
        <w:t xml:space="preserve">705308</w:t>
      </w:r>
    </w:p>
    <w:p>
      <w:r>
        <w:t xml:space="preserve">@JankoBelin @YouTube Hän on ainoa (jossain määrin) positiivinen hahmo kleroliberaalien, opportunismin ja valheiden puolueessa. Siksi hänet katkaistiin.</w:t>
      </w:r>
    </w:p>
    <w:p>
      <w:r>
        <w:rPr>
          <w:b/>
          <w:u w:val="single"/>
        </w:rPr>
        <w:t xml:space="preserve">705309</w:t>
      </w:r>
    </w:p>
    <w:p>
      <w:r>
        <w:t xml:space="preserve">Nyt en tiedä, hyökkäsivätkö kroaatit kimppuumme vai heitämmekö me itse pommeja. #Kranj #bodifrajer #nisofrajerji #kreteniso #pabrezzamere</w:t>
      </w:r>
    </w:p>
    <w:p>
      <w:r>
        <w:rPr>
          <w:b/>
          <w:u w:val="single"/>
        </w:rPr>
        <w:t xml:space="preserve">705310</w:t>
      </w:r>
    </w:p>
    <w:p>
      <w:r>
        <w:t xml:space="preserve">@matjaz 450eur, se on malli, jossa on FHD-näyttö. Voin kirjoittaa sinulle mallinumeron, kun pääsen kotiin, jos olet kiinnostunut.</w:t>
      </w:r>
    </w:p>
    <w:p>
      <w:r>
        <w:rPr>
          <w:b/>
          <w:u w:val="single"/>
        </w:rPr>
        <w:t xml:space="preserve">705311</w:t>
      </w:r>
    </w:p>
    <w:p>
      <w:r>
        <w:t xml:space="preserve">Ja sitten kun puhelimesi siirtyy automaattisesti T-mobileen, koska muuta se ei löydä, olet veloittanut lähes 100 euroa muutamassa minuutissa. Jee.</w:t>
      </w:r>
    </w:p>
    <w:p>
      <w:r>
        <w:rPr>
          <w:b/>
          <w:u w:val="single"/>
        </w:rPr>
        <w:t xml:space="preserve">705312</w:t>
      </w:r>
    </w:p>
    <w:p>
      <w:r>
        <w:t xml:space="preserve">@MetkaMZ @Nogavicka_Pika @DarjaTomanic Puhdistus on helppoa, jokaisen kuivauksen jälkeen laitat molemmat suodattimet ulos, huuhtelet ja laitat takaisin.</w:t>
      </w:r>
    </w:p>
    <w:p>
      <w:r>
        <w:rPr>
          <w:b/>
          <w:u w:val="single"/>
        </w:rPr>
        <w:t xml:space="preserve">705313</w:t>
      </w:r>
    </w:p>
    <w:p>
      <w:r>
        <w:t xml:space="preserve">@El_Messija @strankalevica Todista minulle vakavampien tiedotusvälineiden ulkomaisilla artikkeleilla, että missä tahansa mainitaan, että Hitler oli bolshevikki.</w:t>
      </w:r>
    </w:p>
    <w:p>
      <w:r>
        <w:rPr>
          <w:b/>
          <w:u w:val="single"/>
        </w:rPr>
        <w:t xml:space="preserve">705314</w:t>
      </w:r>
    </w:p>
    <w:p>
      <w:r>
        <w:t xml:space="preserve">@stanka_d Jos on olemassa sellainen asia kuin virantisaatio, meidän on otettava käyttöön käsite GRIMSAATIO! Hölmöläinen!</w:t>
      </w:r>
    </w:p>
    <w:p>
      <w:r>
        <w:rPr>
          <w:b/>
          <w:u w:val="single"/>
        </w:rPr>
        <w:t xml:space="preserve">705315</w:t>
      </w:r>
    </w:p>
    <w:p>
      <w:r>
        <w:t xml:space="preserve">@Jaka__Dolinar Mitään ei tapahdu. Faith ei sanonut mitään erityistä. He eivät kuitenkaan häpeä mitään ikäviä tekoja.</w:t>
      </w:r>
    </w:p>
    <w:p>
      <w:r>
        <w:rPr>
          <w:b/>
          <w:u w:val="single"/>
        </w:rPr>
        <w:t xml:space="preserve">705316</w:t>
      </w:r>
    </w:p>
    <w:p>
      <w:r>
        <w:t xml:space="preserve">@_MegWhite_ Selainten osalta periaatteessa ei. :D Mutta edavks on silti oksennus.</w:t>
      </w:r>
    </w:p>
    <w:p>
      <w:r>
        <w:rPr>
          <w:b/>
          <w:u w:val="single"/>
        </w:rPr>
        <w:t xml:space="preserve">705317</w:t>
      </w:r>
    </w:p>
    <w:p>
      <w:r>
        <w:t xml:space="preserve">@BSkof @Miha84304756 @Nova24TV Ei mitään uutta. "Koirat haukkuvat, asuntovaunu kulkee" #untouchables</w:t>
      </w:r>
    </w:p>
    <w:p>
      <w:r>
        <w:rPr>
          <w:b/>
          <w:u w:val="single"/>
        </w:rPr>
        <w:t xml:space="preserve">705318</w:t>
      </w:r>
    </w:p>
    <w:p>
      <w:r>
        <w:t xml:space="preserve">Autopaikkoja (yhteisomistusosuus), Liminjanska cesta, Portorož. Ex.price=36.450 EUR. https://t.co/00zsapYJ9z https://t.co/1FDwf1TBxE https://t.co/1FDwf1TBxE</w:t>
      </w:r>
    </w:p>
    <w:p>
      <w:r>
        <w:rPr>
          <w:b/>
          <w:u w:val="single"/>
        </w:rPr>
        <w:t xml:space="preserve">705319</w:t>
      </w:r>
    </w:p>
    <w:p>
      <w:r>
        <w:t xml:space="preserve">Jos pää on tarpeeksi täynnä, että jaksaa lähteä ulos puhtaaseen pimeyteen &amp; hiljaisuuteen, voi pyöräillä 🤪 https://t.co/M8TTM3J4YQ.</w:t>
      </w:r>
    </w:p>
    <w:p>
      <w:r>
        <w:rPr>
          <w:b/>
          <w:u w:val="single"/>
        </w:rPr>
        <w:t xml:space="preserve">705320</w:t>
      </w:r>
    </w:p>
    <w:p>
      <w:r>
        <w:t xml:space="preserve">Koripalloilijoita palkitaan lain mukaan, ei viranomaisten armosta.</w:t>
        <w:t xml:space="preserve">Ne ovat vain pieni korvaus vuosien kovasta työstä.</w:t>
        <w:br/>
        <w:br/>
        <w:t xml:space="preserve">https://t.co/LFebivyvHC https://t.co/LFebivyvHC</w:t>
      </w:r>
    </w:p>
    <w:p>
      <w:r>
        <w:rPr>
          <w:b/>
          <w:u w:val="single"/>
        </w:rPr>
        <w:t xml:space="preserve">705321</w:t>
      </w:r>
    </w:p>
    <w:p>
      <w:r>
        <w:t xml:space="preserve">Joulu lähestyy innokkaasti. Mutta kestävätkö keksit jouluun asti? https://t.co/EJrnpgncSD https://t.co/M4vbezuLFY</w:t>
      </w:r>
    </w:p>
    <w:p>
      <w:r>
        <w:rPr>
          <w:b/>
          <w:u w:val="single"/>
        </w:rPr>
        <w:t xml:space="preserve">705322</w:t>
      </w:r>
    </w:p>
    <w:p>
      <w:r>
        <w:t xml:space="preserve">Syömme taas punaisen pianon kanssa, tällä kertaa polkupyörällä https://t.co/DiOxhFzj! #nocnastraza</w:t>
      </w:r>
    </w:p>
    <w:p>
      <w:r>
        <w:rPr>
          <w:b/>
          <w:u w:val="single"/>
        </w:rPr>
        <w:t xml:space="preserve">705323</w:t>
      </w:r>
    </w:p>
    <w:p>
      <w:r>
        <w:t xml:space="preserve">@strankaSD: He ottavat käyttöön "uuden kiinteistöveron".</w:t>
        <w:br/>
        <w:t xml:space="preserve"> Tosin ☆ŽIDAN-SD☆, ei ole vielä päässyt sikafarmia pyörittämään, mutta VLADO😂😂😂!!!?</w:t>
      </w:r>
    </w:p>
    <w:p>
      <w:r>
        <w:rPr>
          <w:b/>
          <w:u w:val="single"/>
        </w:rPr>
        <w:t xml:space="preserve">705324</w:t>
      </w:r>
    </w:p>
    <w:p>
      <w:r>
        <w:t xml:space="preserve">Hyvä, hyvä, nyt ei ollut puhdas rike, ilmeisesti estäminen on jalkapallossa sallittua :) #ligaprvakov</w:t>
      </w:r>
    </w:p>
    <w:p>
      <w:r>
        <w:rPr>
          <w:b/>
          <w:u w:val="single"/>
        </w:rPr>
        <w:t xml:space="preserve">705325</w:t>
      </w:r>
    </w:p>
    <w:p>
      <w:r>
        <w:t xml:space="preserve">@ManjaUZ Anteeksipyyntöä ei tarvita, eikä tänään todellakaan ollut 200 :) Ainakin he ovat uskollisempia, kun taas arvonnoista tai mainoksista saadut eivät ole kiinnostuneita...</w:t>
      </w:r>
    </w:p>
    <w:p>
      <w:r>
        <w:rPr>
          <w:b/>
          <w:u w:val="single"/>
        </w:rPr>
        <w:t xml:space="preserve">705326</w:t>
      </w:r>
    </w:p>
    <w:p>
      <w:r>
        <w:t xml:space="preserve">Kommunistinen kohortti haluaisi panna herttuan kommunistiseen vankilaan. Minkä puolesta me taistelimme? Kommunistinen Gamad. https://t.co/qyJgRP9JOC</w:t>
      </w:r>
    </w:p>
    <w:p>
      <w:r>
        <w:rPr>
          <w:b/>
          <w:u w:val="single"/>
        </w:rPr>
        <w:t xml:space="preserve">705327</w:t>
      </w:r>
    </w:p>
    <w:p>
      <w:r>
        <w:t xml:space="preserve">Kutsun sitä illalliseksi näköalalla. #dalmatiannews #perheet #jebesfensikulinariko https://t.co/lfpihy2VAP</w:t>
      </w:r>
    </w:p>
    <w:p>
      <w:r>
        <w:rPr>
          <w:b/>
          <w:u w:val="single"/>
        </w:rPr>
        <w:t xml:space="preserve">705328</w:t>
      </w:r>
    </w:p>
    <w:p>
      <w:r>
        <w:t xml:space="preserve">Olen samaa mieltä. Ja sitten kuunnellaan hänen primitivisminsä. https://t.co/be1ioCJWlv.</w:t>
      </w:r>
    </w:p>
    <w:p>
      <w:r>
        <w:rPr>
          <w:b/>
          <w:u w:val="single"/>
        </w:rPr>
        <w:t xml:space="preserve">705329</w:t>
      </w:r>
    </w:p>
    <w:p>
      <w:r>
        <w:t xml:space="preserve">@Bodem43 @MiranOrnik Älä huijaa itseäsi, heti kuolleiden päivän jälkeen lennän Brnikistä, onneksi Egyptairilla...✈️🤷♂️</w:t>
      </w:r>
    </w:p>
    <w:p>
      <w:r>
        <w:rPr>
          <w:b/>
          <w:u w:val="single"/>
        </w:rPr>
        <w:t xml:space="preserve">705330</w:t>
      </w:r>
    </w:p>
    <w:p>
      <w:r>
        <w:t xml:space="preserve">@petra_jansa @JJansaSDS Nyt olen hämmentynyt, kumpaa uskoa, Fišeriä vai Mrevljetiä...????</w:t>
      </w:r>
    </w:p>
    <w:p>
      <w:r>
        <w:rPr>
          <w:b/>
          <w:u w:val="single"/>
        </w:rPr>
        <w:t xml:space="preserve">705331</w:t>
      </w:r>
    </w:p>
    <w:p>
      <w:r>
        <w:t xml:space="preserve">@UgrizniScience tytöt näkevät tiedet</w:t>
        <w:t xml:space="preserve">tä kaikkialla! </w:t>
        <w:br/>
        <w:t xml:space="preserve"> </w:t>
        <w:t xml:space="preserve">@Allymoon</w:t>
        <w:br/>
        <w:t xml:space="preserve">@NatasaGasi https://t.co/B6Cy9uK6fN @NatasaGasi https://t.co/B6Cy9uK6fN</w:t>
      </w:r>
    </w:p>
    <w:p>
      <w:r>
        <w:rPr>
          <w:b/>
          <w:u w:val="single"/>
        </w:rPr>
        <w:t xml:space="preserve">705332</w:t>
      </w:r>
    </w:p>
    <w:p>
      <w:r>
        <w:t xml:space="preserve">@LukaStucin Mutta tarvitsenko minä gojzers pakollisena vuorikiipeilyvarusteena vai ovatko tiilet ok myös.... #zaprjatlaspray 🙈</w:t>
      </w:r>
    </w:p>
    <w:p>
      <w:r>
        <w:rPr>
          <w:b/>
          <w:u w:val="single"/>
        </w:rPr>
        <w:t xml:space="preserve">705333</w:t>
      </w:r>
    </w:p>
    <w:p>
      <w:r>
        <w:t xml:space="preserve">Kim katsoi 1. puoliajan... Hän aikoo laukaista pari ohjusta kohti Tyyntä valtamerta, ja mihin se putoaa - sinne se putoaa..😜😳😎🤠⏳ https://t.co/S9xK25NKdo</w:t>
      </w:r>
    </w:p>
    <w:p>
      <w:r>
        <w:rPr>
          <w:b/>
          <w:u w:val="single"/>
        </w:rPr>
        <w:t xml:space="preserve">705334</w:t>
      </w:r>
    </w:p>
    <w:p>
      <w:r>
        <w:t xml:space="preserve">Miten jokainen 》ZJEBE《 ...!!!!</w:t>
        <w:br/>
        <w:t xml:space="preserve"> "Punaiset rupiset" ovat moraalittomia!!! Enemmistö! https://t.co/mkkOCB522X</w:t>
      </w:r>
    </w:p>
    <w:p>
      <w:r>
        <w:rPr>
          <w:b/>
          <w:u w:val="single"/>
        </w:rPr>
        <w:t xml:space="preserve">705335</w:t>
      </w:r>
    </w:p>
    <w:p>
      <w:r>
        <w:t xml:space="preserve">@MetkaSmole He siivoavat, kyllä ... slovenialaisille. Sama paska, eri pakkaus.</w:t>
      </w:r>
    </w:p>
    <w:p>
      <w:r>
        <w:rPr>
          <w:b/>
          <w:u w:val="single"/>
        </w:rPr>
        <w:t xml:space="preserve">705336</w:t>
      </w:r>
    </w:p>
    <w:p>
      <w:r>
        <w:t xml:space="preserve">@leaathenatabako @Posta_Slovenije @petrol Vähän vitsi, vain vakavasti ottaen heillä on Mariborin keskustassa porukkaa lähetyksillä, joten he eivät näe sisään 😐😊</w:t>
      </w:r>
    </w:p>
    <w:p>
      <w:r>
        <w:rPr>
          <w:b/>
          <w:u w:val="single"/>
        </w:rPr>
        <w:t xml:space="preserve">705337</w:t>
      </w:r>
    </w:p>
    <w:p>
      <w:r>
        <w:t xml:space="preserve">@lucijausaj Juokaa omaa paskaanne suosta, Ljubljanalaiset...</w:t>
        <w:br/>
        <w:t xml:space="preserve"> Velkaannutaan lapsenlapsenlapsenne jne...</w:t>
      </w:r>
    </w:p>
    <w:p>
      <w:r>
        <w:rPr>
          <w:b/>
          <w:u w:val="single"/>
        </w:rPr>
        <w:t xml:space="preserve">705338</w:t>
      </w:r>
    </w:p>
    <w:p>
      <w:r>
        <w:t xml:space="preserve">@petrasovdat neljän ja puolen vuoden jälkeen, se on irrallinen prosessi (sen lisäksi, että se on idioottimainen), kun kaikki osallistujat ovat jo lopettaneet tiedekuntansa...</w:t>
      </w:r>
    </w:p>
    <w:p>
      <w:r>
        <w:rPr>
          <w:b/>
          <w:u w:val="single"/>
        </w:rPr>
        <w:t xml:space="preserve">705339</w:t>
      </w:r>
    </w:p>
    <w:p>
      <w:r>
        <w:t xml:space="preserve">Kun yllyttää ihmisiä valheilla. Ja tällaisia valeprofiileja ja valetarinoita on paljon enemmän. @SpletnaMladina https://t.co/WjfpuJ5oNi</w:t>
      </w:r>
    </w:p>
    <w:p>
      <w:r>
        <w:rPr>
          <w:b/>
          <w:u w:val="single"/>
        </w:rPr>
        <w:t xml:space="preserve">705340</w:t>
      </w:r>
    </w:p>
    <w:p>
      <w:r>
        <w:t xml:space="preserve">Miha Zupan, erinomainen. Kunnioitusta. Suuri mies, sekä täällä että siellä. #ganjaclean #zvezdeplesejo</w:t>
      </w:r>
    </w:p>
    <w:p>
      <w:r>
        <w:rPr>
          <w:b/>
          <w:u w:val="single"/>
        </w:rPr>
        <w:t xml:space="preserve">705341</w:t>
      </w:r>
    </w:p>
    <w:p>
      <w:r>
        <w:t xml:space="preserve">Törkeää! Tuomarit vapauttivat viisi espanjalaista joukkoraiskauksesta | Svet24 https://t.co/dqz9Asq29B https://t.co/bWGGUyf8ZR https://t.co/bWGGUyf8ZR</w:t>
      </w:r>
    </w:p>
    <w:p>
      <w:r>
        <w:rPr>
          <w:b/>
          <w:u w:val="single"/>
        </w:rPr>
        <w:t xml:space="preserve">705342</w:t>
      </w:r>
    </w:p>
    <w:p>
      <w:r>
        <w:t xml:space="preserve">Ranskalaiset katsovat jo häpeissään maahan. Napoleon ja Charles de Gaulle kääntyvät haudoissaan! https://t.co/APVeUM0msX</w:t>
      </w:r>
    </w:p>
    <w:p>
      <w:r>
        <w:rPr>
          <w:b/>
          <w:u w:val="single"/>
        </w:rPr>
        <w:t xml:space="preserve">705343</w:t>
      </w:r>
    </w:p>
    <w:p>
      <w:r>
        <w:t xml:space="preserve">@Diagonalec Voi, älkääkä erehtykö. Hän ei noussut pyörän selästä. Hän väisti jalankulkijoiden välistä kuin kaivinkone.</w:t>
      </w:r>
    </w:p>
    <w:p>
      <w:r>
        <w:rPr>
          <w:b/>
          <w:u w:val="single"/>
        </w:rPr>
        <w:t xml:space="preserve">705344</w:t>
      </w:r>
    </w:p>
    <w:p>
      <w:r>
        <w:t xml:space="preserve">@AndrazAnd Ota kommunardit tietämään, miten heitä voidaan kurittaa. He suostuttelivat heidät lyijyllä</w:t>
      </w:r>
    </w:p>
    <w:p>
      <w:r>
        <w:rPr>
          <w:b/>
          <w:u w:val="single"/>
        </w:rPr>
        <w:t xml:space="preserve">705345</w:t>
      </w:r>
    </w:p>
    <w:p>
      <w:r>
        <w:t xml:space="preserve">@tasosedova @aleksandertusek En tiedä, miten he voivat myydä valoa, jossa ei voi vaihtaa lamppua ja se ei ole alttiina jossain!</w:t>
      </w:r>
    </w:p>
    <w:p>
      <w:r>
        <w:rPr>
          <w:b/>
          <w:u w:val="single"/>
        </w:rPr>
        <w:t xml:space="preserve">705346</w:t>
      </w:r>
    </w:p>
    <w:p>
      <w:r>
        <w:t xml:space="preserve">@Avodovnik @hajdyXP @had @DavorinPavlica @pengovsky Odotellaan...., koska uskon, että hän yrittää kaikkea mahdollista.</w:t>
      </w:r>
    </w:p>
    <w:p>
      <w:r>
        <w:rPr>
          <w:b/>
          <w:u w:val="single"/>
        </w:rPr>
        <w:t xml:space="preserve">705347</w:t>
      </w:r>
    </w:p>
    <w:p>
      <w:r>
        <w:t xml:space="preserve">AIOTKO VIELÄ POLTTAA? Nämä ovat 52-vuotiaan ketjupolttajan keuhkot, joka poltti askin päivässä 30 vuoden ajan (VIDEO) https://t.co/Wawa6LcO3T</w:t>
      </w:r>
    </w:p>
    <w:p>
      <w:r>
        <w:rPr>
          <w:b/>
          <w:u w:val="single"/>
        </w:rPr>
        <w:t xml:space="preserve">705348</w:t>
      </w:r>
    </w:p>
    <w:p>
      <w:r>
        <w:t xml:space="preserve">@AirMiran Noin viikko sitten, mutta viimeisten kahden päivän aikana olen huomannut lisääntyneen akun kulutuksen.</w:t>
      </w:r>
    </w:p>
    <w:p>
      <w:r>
        <w:rPr>
          <w:b/>
          <w:u w:val="single"/>
        </w:rPr>
        <w:t xml:space="preserve">705349</w:t>
      </w:r>
    </w:p>
    <w:p>
      <w:r>
        <w:t xml:space="preserve">@prgadp @fpecnik01 @Mlinar72 Mitään ei ole menetetty. Voimme ottaa kaiken takaisin. Tarvitsemme vain viisaita ja päättäväisiä johtajia.</w:t>
      </w:r>
    </w:p>
    <w:p>
      <w:r>
        <w:rPr>
          <w:b/>
          <w:u w:val="single"/>
        </w:rPr>
        <w:t xml:space="preserve">705350</w:t>
      </w:r>
    </w:p>
    <w:p>
      <w:r>
        <w:t xml:space="preserve">@kricac @lisjakm @hajdyXP @lavkeri Tiedän, se on vain vitsi. Mutta se on oikeastaan ampumarata.</w:t>
      </w:r>
    </w:p>
    <w:p>
      <w:r>
        <w:rPr>
          <w:b/>
          <w:u w:val="single"/>
        </w:rPr>
        <w:t xml:space="preserve">705351</w:t>
      </w:r>
    </w:p>
    <w:p>
      <w:r>
        <w:t xml:space="preserve">Rjavc ei ole mainitsemisen arvoinen, menköön ja tehostaakoon Palestiinaa, jotta se olisi lähempänä venäläisiä. https://t.co/BVv82iYrPS</w:t>
      </w:r>
    </w:p>
    <w:p>
      <w:r>
        <w:rPr>
          <w:b/>
          <w:u w:val="single"/>
        </w:rPr>
        <w:t xml:space="preserve">705352</w:t>
      </w:r>
    </w:p>
    <w:p>
      <w:r>
        <w:t xml:space="preserve">Muffinsit mansikoiden ja marsipaanin kera | Marmelina | Everyday - Quite simply http://fb.me/L16OwPoF</w:t>
      </w:r>
    </w:p>
    <w:p>
      <w:r>
        <w:rPr>
          <w:b/>
          <w:u w:val="single"/>
        </w:rPr>
        <w:t xml:space="preserve">705353</w:t>
      </w:r>
    </w:p>
    <w:p>
      <w:r>
        <w:t xml:space="preserve">@Mojca1a Häntä ei ole kutsuttu muodostamaan uutta hallitusta, hän tietää, kuka on parlamentin vahvin, ja hän yrittää ilmaiseksi.</w:t>
      </w:r>
    </w:p>
    <w:p>
      <w:r>
        <w:rPr>
          <w:b/>
          <w:u w:val="single"/>
        </w:rPr>
        <w:t xml:space="preserve">705354</w:t>
      </w:r>
    </w:p>
    <w:p>
      <w:r>
        <w:t xml:space="preserve">@phrjn Yksinkertainen testi: laita tissisi sisään ja kysy satunnaiselta mieheltä, ovatko ne roikkuvat. Se on puhdas ilman uhkia. Ja me olemme onnellisia. 😉</w:t>
      </w:r>
    </w:p>
    <w:p>
      <w:r>
        <w:rPr>
          <w:b/>
          <w:u w:val="single"/>
        </w:rPr>
        <w:t xml:space="preserve">705355</w:t>
      </w:r>
    </w:p>
    <w:p>
      <w:r>
        <w:t xml:space="preserve">Furs korvaa tämän vasenkätisen lähestymistavan ennakoivilla työkaluilla ja tekoälyllä 🤣 https://t.co/XosKOcL05C https://t.co/XosKOcL05C.</w:t>
      </w:r>
    </w:p>
    <w:p>
      <w:r>
        <w:rPr>
          <w:b/>
          <w:u w:val="single"/>
        </w:rPr>
        <w:t xml:space="preserve">705356</w:t>
      </w:r>
    </w:p>
    <w:p>
      <w:r>
        <w:t xml:space="preserve">@DarjaTomanic @ziggislo @loobadar Ja päinvastoin. Se, että olet tyhmä, ei tarkoita, ettet ole suorittanut yliopistoa loppuun tai että olet nähnyt mahnićin sairaustapauksen.</w:t>
      </w:r>
    </w:p>
    <w:p>
      <w:r>
        <w:rPr>
          <w:b/>
          <w:u w:val="single"/>
        </w:rPr>
        <w:t xml:space="preserve">705357</w:t>
      </w:r>
    </w:p>
    <w:p>
      <w:r>
        <w:t xml:space="preserve">@lucijausaj Koska tuhansien utopistien joukossa ei ole yhtäkään, jolla olisi ase ampua takaisin?</w:t>
      </w:r>
    </w:p>
    <w:p>
      <w:r>
        <w:rPr>
          <w:b/>
          <w:u w:val="single"/>
        </w:rPr>
        <w:t xml:space="preserve">705358</w:t>
      </w:r>
    </w:p>
    <w:p>
      <w:r>
        <w:t xml:space="preserve">Udba:n tekemä tarkastus. SDU on tehnyt noin 600 000 tarkastusta, mikä tarkoittaa positiivista tai negatiivista luokitusta julkiseen virkaan totalitarismissa.</w:t>
      </w:r>
    </w:p>
    <w:p>
      <w:r>
        <w:rPr>
          <w:b/>
          <w:u w:val="single"/>
        </w:rPr>
        <w:t xml:space="preserve">705359</w:t>
      </w:r>
    </w:p>
    <w:p>
      <w:r>
        <w:t xml:space="preserve">@ErikaPlaninsec DEEP STATE:n palvelijat ovat kettuja ja ketunkoiria, jotka vartioivat Slovenian kanalaa. https://t.co/1ao4J9jyLd.</w:t>
      </w:r>
    </w:p>
    <w:p>
      <w:r>
        <w:rPr>
          <w:b/>
          <w:u w:val="single"/>
        </w:rPr>
        <w:t xml:space="preserve">705360</w:t>
      </w:r>
    </w:p>
    <w:p>
      <w:r>
        <w:t xml:space="preserve">Mistä lähtien laufarit ovat olleet "lavfareita". LOL #facepalm @RTV_Slovenija #hyperkorjaus #hyperkorjaus</w:t>
      </w:r>
    </w:p>
    <w:p>
      <w:r>
        <w:rPr>
          <w:b/>
          <w:u w:val="single"/>
        </w:rPr>
        <w:t xml:space="preserve">705361</w:t>
      </w:r>
    </w:p>
    <w:p>
      <w:r>
        <w:t xml:space="preserve">@Bojana61654450 Sillä ei ole väliä. Kysymys kertoo kaiken. Kyse on siitä, että hän on kokki.</w:t>
      </w:r>
    </w:p>
    <w:p>
      <w:r>
        <w:rPr>
          <w:b/>
          <w:u w:val="single"/>
        </w:rPr>
        <w:t xml:space="preserve">705362</w:t>
      </w:r>
    </w:p>
    <w:p>
      <w:r>
        <w:t xml:space="preserve">Se on totta. Pelkästään tänä vuonna olemme ampuneet yhtä monta karhua kuin Ranskassa ja Espanjassa on karhuja. https://t.co/dz9sp0KrUd.</w:t>
      </w:r>
    </w:p>
    <w:p>
      <w:r>
        <w:rPr>
          <w:b/>
          <w:u w:val="single"/>
        </w:rPr>
        <w:t xml:space="preserve">705363</w:t>
      </w:r>
    </w:p>
    <w:p>
      <w:r>
        <w:t xml:space="preserve">@tmoven @TvslV Matjaž, valitettavasti Hanžek ei voi huolehtia mistään muusta kuin omasta perseestään:):):):):):):))</w:t>
      </w:r>
    </w:p>
    <w:p>
      <w:r>
        <w:rPr>
          <w:b/>
          <w:u w:val="single"/>
        </w:rPr>
        <w:t xml:space="preserve">705364</w:t>
      </w:r>
    </w:p>
    <w:p>
      <w:r>
        <w:t xml:space="preserve">Kuka tahansa, joka on yhden kierroksen jäljessä, ohittaa nyt turva-auton.</w:t>
        <w:br/>
        <w:t xml:space="preserve"> #SpanishGP #F1 #f1si #f1si</w:t>
      </w:r>
    </w:p>
    <w:p>
      <w:r>
        <w:rPr>
          <w:b/>
          <w:u w:val="single"/>
        </w:rPr>
        <w:t xml:space="preserve">705365</w:t>
      </w:r>
    </w:p>
    <w:p>
      <w:r>
        <w:t xml:space="preserve">@surfon Ole sitten rauhassa, ystäväni, sillä merkityt vessat, joissa on runsaasti pisuaareja, ovat edelleen olemassa.</w:t>
      </w:r>
    </w:p>
    <w:p>
      <w:r>
        <w:rPr>
          <w:b/>
          <w:u w:val="single"/>
        </w:rPr>
        <w:t xml:space="preserve">705366</w:t>
      </w:r>
    </w:p>
    <w:p>
      <w:r>
        <w:t xml:space="preserve">Merkator myy kauheaa jauhettua salaattia. Olen luonut elävää mutaa suppiloon.</w:t>
      </w:r>
    </w:p>
    <w:p>
      <w:r>
        <w:rPr>
          <w:b/>
          <w:u w:val="single"/>
        </w:rPr>
        <w:t xml:space="preserve">705367</w:t>
      </w:r>
    </w:p>
    <w:p>
      <w:r>
        <w:t xml:space="preserve">@LeskovecEi Jopa muslimit ja Saharan eteläpuoliset mustat saavat enemmän lapsia omalla tulkinnallaan sukulaisuudesta! 🥳</w:t>
      </w:r>
    </w:p>
    <w:p>
      <w:r>
        <w:rPr>
          <w:b/>
          <w:u w:val="single"/>
        </w:rPr>
        <w:t xml:space="preserve">705368</w:t>
      </w:r>
    </w:p>
    <w:p>
      <w:r>
        <w:t xml:space="preserve">@YanchMb mutta en ole nähnyt yhtään brenttiä. Ja tikku, jolla voi leikata hanalla jokaisen tuodun brentin :)</w:t>
      </w:r>
    </w:p>
    <w:p>
      <w:r>
        <w:rPr>
          <w:b/>
          <w:u w:val="single"/>
        </w:rPr>
        <w:t xml:space="preserve">705369</w:t>
      </w:r>
    </w:p>
    <w:p>
      <w:r>
        <w:t xml:space="preserve">@pengovsky @andraztori Katso tätä twiittiä uudelleen, ja vaalien sijasta laita vaikkapa avaruuslentoja tai sähköautoja.</w:t>
      </w:r>
    </w:p>
    <w:p>
      <w:r>
        <w:rPr>
          <w:b/>
          <w:u w:val="single"/>
        </w:rPr>
        <w:t xml:space="preserve">705370</w:t>
      </w:r>
    </w:p>
    <w:p>
      <w:r>
        <w:t xml:space="preserve">Ennen vuotta 1991 vallinneen kommunismin ajan tuomareiden ja syyttäjien vanha kaarti on hajoamassa. Uusi sukupolvi uskaltaa jo nousta heitä vastaan. Radonjic, Pusnik,...</w:t>
      </w:r>
    </w:p>
    <w:p>
      <w:r>
        <w:rPr>
          <w:b/>
          <w:u w:val="single"/>
        </w:rPr>
        <w:t xml:space="preserve">705371</w:t>
      </w:r>
    </w:p>
    <w:p>
      <w:r>
        <w:t xml:space="preserve">@Maxova68 Carica 💜 kun hänellä oli kuumetta ja häntä piti tuulettaa ... #Dona https://t.co/tVoQM7Iouy</w:t>
      </w:r>
    </w:p>
    <w:p>
      <w:r>
        <w:rPr>
          <w:b/>
          <w:u w:val="single"/>
        </w:rPr>
        <w:t xml:space="preserve">705372</w:t>
      </w:r>
    </w:p>
    <w:p>
      <w:r>
        <w:t xml:space="preserve">@rtvslo AM on tuonut tarpeeksi heitä, rekrytoi heidät. Ei haittaa, jos ne ovat erivärisiä. Canon futerille kaikki on hyvin.</w:t>
      </w:r>
    </w:p>
    <w:p>
      <w:r>
        <w:rPr>
          <w:b/>
          <w:u w:val="single"/>
        </w:rPr>
        <w:t xml:space="preserve">705373</w:t>
      </w:r>
    </w:p>
    <w:p>
      <w:r>
        <w:t xml:space="preserve">Euroopan ilmanlaatu paranee hitaasti LIFE-hankkeiden ansiosta. #LIFEprogrammes #LIFEkickoffs https://t.co/eXXl755qVR https://t.co/eXXl755qVR</w:t>
      </w:r>
    </w:p>
    <w:p>
      <w:r>
        <w:rPr>
          <w:b/>
          <w:u w:val="single"/>
        </w:rPr>
        <w:t xml:space="preserve">705374</w:t>
      </w:r>
    </w:p>
    <w:p>
      <w:r>
        <w:t xml:space="preserve">@embalaza @TeaTeaTeaTeaTea Määritellään tämä "meikittömäksi" ... koska luomilla oli puuteria ja jotain hieman hohtavaa. :D.</w:t>
      </w:r>
    </w:p>
    <w:p>
      <w:r>
        <w:rPr>
          <w:b/>
          <w:u w:val="single"/>
        </w:rPr>
        <w:t xml:space="preserve">705375</w:t>
      </w:r>
    </w:p>
    <w:p>
      <w:r>
        <w:t xml:space="preserve">Vasemmistolaisen yrittäjyyden seuraukset vaarallisten jätteiden käsittelyssä ja loppusijoituksessa Serbitasavallassa. https://t.co/ztyVIrtUTZ. https://t.co/ztyVIrtUTZ</w:t>
      </w:r>
    </w:p>
    <w:p>
      <w:r>
        <w:rPr>
          <w:b/>
          <w:u w:val="single"/>
        </w:rPr>
        <w:t xml:space="preserve">705376</w:t>
      </w:r>
    </w:p>
    <w:p>
      <w:r>
        <w:t xml:space="preserve">@tyschew Minäkin olen siitä vihainen. Kolme neljäsosaa kavereistani on jo eläkkeellä.</w:t>
      </w:r>
    </w:p>
    <w:p>
      <w:r>
        <w:rPr>
          <w:b/>
          <w:u w:val="single"/>
        </w:rPr>
        <w:t xml:space="preserve">705377</w:t>
      </w:r>
    </w:p>
    <w:p>
      <w:r>
        <w:t xml:space="preserve">Yhdysvalloissa asuva muslimi laatii listan Yhdysvaltain joukkojen ampumisesta https://t.co/qzHx5KI6Kd via @Nova24TV</w:t>
      </w:r>
    </w:p>
    <w:p>
      <w:r>
        <w:rPr>
          <w:b/>
          <w:u w:val="single"/>
        </w:rPr>
        <w:t xml:space="preserve">705378</w:t>
      </w:r>
    </w:p>
    <w:p>
      <w:r>
        <w:t xml:space="preserve">Poliisi käyttäytyi jälleen kuin kyseessä olisi totalitaarinen poliisivaltio https://t.co/3dlcBFp7AK</w:t>
      </w:r>
    </w:p>
    <w:p>
      <w:r>
        <w:rPr>
          <w:b/>
          <w:u w:val="single"/>
        </w:rPr>
        <w:t xml:space="preserve">705379</w:t>
      </w:r>
    </w:p>
    <w:p>
      <w:r>
        <w:t xml:space="preserve">@petrasovdat Toivottavasti he pääsevät sen yli! Koska olen jo sanonut muutamalle heistä, että älä pelaa näinä päivinä... En välitä heistä, mutta se on pari bimboa, joilla on lapsia!</w:t>
      </w:r>
    </w:p>
    <w:p>
      <w:r>
        <w:rPr>
          <w:b/>
          <w:u w:val="single"/>
        </w:rPr>
        <w:t xml:space="preserve">705380</w:t>
      </w:r>
    </w:p>
    <w:p>
      <w:r>
        <w:t xml:space="preserve">@SafetAlibeg Älä huoli, kaikki muut naistoimittajat ovat tuhoamassa oikeistoa. Me siis voitamme! Sitten riemastutte 1945:n kaltaisista ihmisistä!</w:t>
      </w:r>
    </w:p>
    <w:p>
      <w:r>
        <w:rPr>
          <w:b/>
          <w:u w:val="single"/>
        </w:rPr>
        <w:t xml:space="preserve">705381</w:t>
      </w:r>
    </w:p>
    <w:p>
      <w:r>
        <w:t xml:space="preserve">@JJansaSDS @Delo Ja kaikki tämä johtuu suosikkimme @sarecmarjanista , jota hallinnon valehtelevat paskiaiset ajavat äärirajoille.</w:t>
      </w:r>
    </w:p>
    <w:p>
      <w:r>
        <w:rPr>
          <w:b/>
          <w:u w:val="single"/>
        </w:rPr>
        <w:t xml:space="preserve">705382</w:t>
      </w:r>
    </w:p>
    <w:p>
      <w:r>
        <w:t xml:space="preserve">@povprecen @spagetyuse Tunnen heidät, kuten sinäkin, he ovat mediassa päivittäin. Jokainen pomo valitsee oman tiiminsä, SD-puolue on kommunisti.</w:t>
      </w:r>
    </w:p>
    <w:p>
      <w:r>
        <w:rPr>
          <w:b/>
          <w:u w:val="single"/>
        </w:rPr>
        <w:t xml:space="preserve">705383</w:t>
      </w:r>
    </w:p>
    <w:p>
      <w:r>
        <w:t xml:space="preserve">@SpletnaMladina Voit sanoa noin itsellesi vain, jos olet totalitaarisen valtion harrastaja.</w:t>
      </w:r>
    </w:p>
    <w:p>
      <w:r>
        <w:rPr>
          <w:b/>
          <w:u w:val="single"/>
        </w:rPr>
        <w:t xml:space="preserve">705384</w:t>
      </w:r>
    </w:p>
    <w:p>
      <w:r>
        <w:t xml:space="preserve">Kierros 22 3.SNL-V:</w:t>
        <w:br/>
        <w:t xml:space="preserve">Hotiza-Tromejnik 2:0</w:t>
        <w:br/>
        <w:t xml:space="preserve">Lušt Beltinci-Turnišče 3:0</w:t>
        <w:br/>
        <w:t xml:space="preserve">Bogojina-Crenšovci 0:4</w:t>
        <w:br/>
        <w:t xml:space="preserve">Grad Odranci 3:1</w:t>
      </w:r>
    </w:p>
    <w:p>
      <w:r>
        <w:rPr>
          <w:b/>
          <w:u w:val="single"/>
        </w:rPr>
        <w:t xml:space="preserve">705385</w:t>
      </w:r>
    </w:p>
    <w:p>
      <w:r>
        <w:t xml:space="preserve">@t_celestina Itak. "Vasalli-aggregaation" bumerangi pomppaa nopeasti (ja tuskallisesti) päähäsi.</w:t>
      </w:r>
    </w:p>
    <w:p>
      <w:r>
        <w:rPr>
          <w:b/>
          <w:u w:val="single"/>
        </w:rPr>
        <w:t xml:space="preserve">705386</w:t>
      </w:r>
    </w:p>
    <w:p>
      <w:r>
        <w:t xml:space="preserve">Yhdessä parempaan liikenneturvallisuuteen - https://t.co/JAxh8HkD0S https://t.co/LB8FIzQgIN via @E-obcina.si</w:t>
      </w:r>
    </w:p>
    <w:p>
      <w:r>
        <w:rPr>
          <w:b/>
          <w:u w:val="single"/>
        </w:rPr>
        <w:t xml:space="preserve">705387</w:t>
      </w:r>
    </w:p>
    <w:p>
      <w:r>
        <w:t xml:space="preserve">@majatutaja Voi hyvänen aika. Otrodont oli yli puolitoista vuotta. Puheterapeutti paljon nopeammin. Hämmentynyt.</w:t>
      </w:r>
    </w:p>
    <w:p>
      <w:r>
        <w:rPr>
          <w:b/>
          <w:u w:val="single"/>
        </w:rPr>
        <w:t xml:space="preserve">705388</w:t>
      </w:r>
    </w:p>
    <w:p>
      <w:r>
        <w:t xml:space="preserve">@Libertarec @JJansaSDS Eikö EU:ssa ole pieni kysymys siitä, miten Sloveniassa valtion korkeimmat edustajat voivat juhlia totarilististen symbolien kanssa????.</w:t>
      </w:r>
    </w:p>
    <w:p>
      <w:r>
        <w:rPr>
          <w:b/>
          <w:u w:val="single"/>
        </w:rPr>
        <w:t xml:space="preserve">705389</w:t>
      </w:r>
    </w:p>
    <w:p>
      <w:r>
        <w:t xml:space="preserve">@MarkoPavlisic @Nebodigatreba2 On monia muitakin. Jos he ottavat vanhat tavarat pois varastosta, he vähentävät varastointikulut.</w:t>
      </w:r>
    </w:p>
    <w:p>
      <w:r>
        <w:rPr>
          <w:b/>
          <w:u w:val="single"/>
        </w:rPr>
        <w:t xml:space="preserve">705390</w:t>
      </w:r>
    </w:p>
    <w:p>
      <w:r>
        <w:t xml:space="preserve">@MartinValic @NusaZajc Mine hieno, odottamassa, että minut viedään trauma-operaatioihin, kaikki ovat ystävällisiä, hyvä alku</w:t>
      </w:r>
    </w:p>
    <w:p>
      <w:r>
        <w:rPr>
          <w:b/>
          <w:u w:val="single"/>
        </w:rPr>
        <w:t xml:space="preserve">705391</w:t>
      </w:r>
    </w:p>
    <w:p>
      <w:r>
        <w:t xml:space="preserve">"Anna minun mennä nukkumaan ja sammuta valo", hän lauloi ja nukkui lämpimän uunin ääressä. Meidän Izyrider... 💪🏼😍 https://t.co/7cIXR36Ilo https://t.co/7cIXR36Ilo</w:t>
      </w:r>
    </w:p>
    <w:p>
      <w:r>
        <w:rPr>
          <w:b/>
          <w:u w:val="single"/>
        </w:rPr>
        <w:t xml:space="preserve">705392</w:t>
      </w:r>
    </w:p>
    <w:p>
      <w:r>
        <w:t xml:space="preserve">@BernardBrscic @iCinober Luulin, että BB-älykkö ei lankea vasikannuolijoihin. Olin väärässä.</w:t>
      </w:r>
    </w:p>
    <w:p>
      <w:r>
        <w:rPr>
          <w:b/>
          <w:u w:val="single"/>
        </w:rPr>
        <w:t xml:space="preserve">705393</w:t>
      </w:r>
    </w:p>
    <w:p>
      <w:r>
        <w:t xml:space="preserve">Ruusunmarja lähtee keltaisesta suvustaan - Kuva: https://t.co/otxLuYSEff - https://t.co/430pMqICTx.</w:t>
      </w:r>
    </w:p>
    <w:p>
      <w:r>
        <w:rPr>
          <w:b/>
          <w:u w:val="single"/>
        </w:rPr>
        <w:t xml:space="preserve">705394</w:t>
      </w:r>
    </w:p>
    <w:p>
      <w:r>
        <w:t xml:space="preserve">Vannon, että halusin lapioida lunta, mutta watroc raaputti sen pois betonille, koska he tekivät lumiukkoa ja bunkkeria. Järjestys on palautettu!</w:t>
      </w:r>
    </w:p>
    <w:p>
      <w:r>
        <w:rPr>
          <w:b/>
          <w:u w:val="single"/>
        </w:rPr>
        <w:t xml:space="preserve">705395</w:t>
      </w:r>
    </w:p>
    <w:p>
      <w:r>
        <w:t xml:space="preserve">@dratpirsna Nehi, haen sokeria. Ja tietysti voit kaivaa brikettejä lumesta🎄🎄🎄🎄.</w:t>
      </w:r>
    </w:p>
    <w:p>
      <w:r>
        <w:rPr>
          <w:b/>
          <w:u w:val="single"/>
        </w:rPr>
        <w:t xml:space="preserve">705396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705397</w:t>
      </w:r>
    </w:p>
    <w:p>
      <w:r>
        <w:t xml:space="preserve">Ormož: Nuoret haluavat enemmän mahdollisuuksia kotona https://t.co/sfcvzgyp0K</w:t>
      </w:r>
    </w:p>
    <w:p>
      <w:r>
        <w:rPr>
          <w:b/>
          <w:u w:val="single"/>
        </w:rPr>
        <w:t xml:space="preserve">705398</w:t>
      </w:r>
    </w:p>
    <w:p>
      <w:r>
        <w:t xml:space="preserve">Yhdysvallat tukee virallisesti Kroatian liittymistä Schengen-alueeseen. Millaisia lehmipoikia nämä taas ovat sekaantumassa puhtaasti Euroopan asioihin?</w:t>
      </w:r>
    </w:p>
    <w:p>
      <w:r>
        <w:rPr>
          <w:b/>
          <w:u w:val="single"/>
        </w:rPr>
        <w:t xml:space="preserve">705399</w:t>
      </w:r>
    </w:p>
    <w:p>
      <w:r>
        <w:t xml:space="preserve">@DavidNovak17 David, se on kommunistien tapa varastaa teiltä taas, erityisesti toisen luokan kansalaisilta.</w:t>
      </w:r>
    </w:p>
    <w:p>
      <w:r>
        <w:rPr>
          <w:b/>
          <w:u w:val="single"/>
        </w:rPr>
        <w:t xml:space="preserve">705400</w:t>
      </w:r>
    </w:p>
    <w:p>
      <w:r>
        <w:t xml:space="preserve">@lucijausaj Koklejas ei muni munia....he poach kanoja munista...</w:t>
        <w:br/>
        <w:t xml:space="preserve"> Yksi tykkää istua "munien" päällä, vaikka ei munisi kanoja... 🤑🤩🙂 .</w:t>
      </w:r>
    </w:p>
    <w:p>
      <w:r>
        <w:rPr>
          <w:b/>
          <w:u w:val="single"/>
        </w:rPr>
        <w:t xml:space="preserve">705401</w:t>
      </w:r>
    </w:p>
    <w:p>
      <w:r>
        <w:t xml:space="preserve">@AnkaLesar Lainaus: "Musta(insert sport), taiteilija, tiedemies jne. juutalaista syntyperää.... Oksentaa.</w:t>
      </w:r>
    </w:p>
    <w:p>
      <w:r>
        <w:rPr>
          <w:b/>
          <w:u w:val="single"/>
        </w:rPr>
        <w:t xml:space="preserve">705402</w:t>
      </w:r>
    </w:p>
    <w:p>
      <w:r>
        <w:t xml:space="preserve">@jelka_godec @strankaSDS Kaikki menevät itse suurimmalle demokraattiselle johtajalle ja hän pysyy ikuisesti! Meidän Pristina dohtar!</w:t>
      </w:r>
    </w:p>
    <w:p>
      <w:r>
        <w:rPr>
          <w:b/>
          <w:u w:val="single"/>
        </w:rPr>
        <w:t xml:space="preserve">705403</w:t>
      </w:r>
    </w:p>
    <w:p>
      <w:r>
        <w:t xml:space="preserve">Kaikki on kiinni pienviljelypalstoista!</w:t>
        <w:br/>
        <w:br/>
        <w:t xml:space="preserve"> Eikä konsertteja voi enää seurata fondueblokista käsin.</w:t>
        <w:br/>
        <w:br/>
        <w:t xml:space="preserve"> #Stadion #Backpack</w:t>
      </w:r>
    </w:p>
    <w:p>
      <w:r>
        <w:rPr>
          <w:b/>
          <w:u w:val="single"/>
        </w:rPr>
        <w:t xml:space="preserve">705404</w:t>
      </w:r>
    </w:p>
    <w:p>
      <w:r>
        <w:t xml:space="preserve">@rehacij Anna kuvia, leikkuutiheys, kuukausittainen budjetti ruohon arcnias, nurmikon alue, mieltymykset. #ljuljka</w:t>
      </w:r>
    </w:p>
    <w:p>
      <w:r>
        <w:rPr>
          <w:b/>
          <w:u w:val="single"/>
        </w:rPr>
        <w:t xml:space="preserve">705405</w:t>
      </w:r>
    </w:p>
    <w:p>
      <w:r>
        <w:t xml:space="preserve">@_aney Olen nähnyt päiväkodin lasten irtoilevan - perseelleen ja nurmikolle. He kaikki tulivat alas. Housut, no, kyllä, ne ovat nähneet parempia päiviä.</w:t>
      </w:r>
    </w:p>
    <w:p>
      <w:r>
        <w:rPr>
          <w:b/>
          <w:u w:val="single"/>
        </w:rPr>
        <w:t xml:space="preserve">705406</w:t>
      </w:r>
    </w:p>
    <w:p>
      <w:r>
        <w:t xml:space="preserve">@FranciKek @edvardkadic Ja älkääkä erehtykö. En hyväksy mitään laulamista - varsinkaan valehtelua.</w:t>
      </w:r>
    </w:p>
    <w:p>
      <w:r>
        <w:rPr>
          <w:b/>
          <w:u w:val="single"/>
        </w:rPr>
        <w:t xml:space="preserve">705407</w:t>
      </w:r>
    </w:p>
    <w:p>
      <w:r>
        <w:t xml:space="preserve">@Slovenskavojska Serpentinskas hallitus ja pääesikunta rakentavat SAF:n kestävyyttä uusilla saappailla ja Kroatia uusilla taisteluajoneuvoilla!</w:t>
      </w:r>
    </w:p>
    <w:p>
      <w:r>
        <w:rPr>
          <w:b/>
          <w:u w:val="single"/>
        </w:rPr>
        <w:t xml:space="preserve">705408</w:t>
      </w:r>
    </w:p>
    <w:p>
      <w:r>
        <w:t xml:space="preserve">Mihin mainosteknologia-alustojen manipulointi johtaa? https://t.co/6ttNrbWpgQ</w:t>
      </w:r>
    </w:p>
    <w:p>
      <w:r>
        <w:rPr>
          <w:b/>
          <w:u w:val="single"/>
        </w:rPr>
        <w:t xml:space="preserve">705409</w:t>
      </w:r>
    </w:p>
    <w:p>
      <w:r>
        <w:t xml:space="preserve">@_wupe @starihalj Älä viitsi, teet työsi Hisican rakentamiseksi. Ostitko tontin kirkkoyhtiöltä? Se oli hyvä hinta, mutta ei kai sinua haittaa?</w:t>
      </w:r>
    </w:p>
    <w:p>
      <w:r>
        <w:rPr>
          <w:b/>
          <w:u w:val="single"/>
        </w:rPr>
        <w:t xml:space="preserve">705410</w:t>
      </w:r>
    </w:p>
    <w:p>
      <w:r>
        <w:t xml:space="preserve">Minä valittaisin Zokille, koska rottien kanssa ei pidä menetellä noin. https://t.co/tHxhBjS5gp.</w:t>
      </w:r>
    </w:p>
    <w:p>
      <w:r>
        <w:rPr>
          <w:b/>
          <w:u w:val="single"/>
        </w:rPr>
        <w:t xml:space="preserve">705411</w:t>
      </w:r>
    </w:p>
    <w:p>
      <w:r>
        <w:t xml:space="preserve">@IgorZavrsnik @Nova24TV Ei, se ei ole...mitä tarkoittaa LGBTQ-ystävälliset päiväkodit. https://t.co/T6jLL85Afa miksi ette aseta syytteeseen epäiltyä pedofiliaa päiväkodeissa?</w:t>
      </w:r>
    </w:p>
    <w:p>
      <w:r>
        <w:rPr>
          <w:b/>
          <w:u w:val="single"/>
        </w:rPr>
        <w:t xml:space="preserve">705412</w:t>
      </w:r>
    </w:p>
    <w:p>
      <w:r>
        <w:t xml:space="preserve">@SimGraj @DesaLevstek Tämä ei ole kuutamosta...sen täytyy olla yksi oudoimmista kuutamoista...</w:t>
      </w:r>
    </w:p>
    <w:p>
      <w:r>
        <w:rPr>
          <w:b/>
          <w:u w:val="single"/>
        </w:rPr>
        <w:t xml:space="preserve">705413</w:t>
      </w:r>
    </w:p>
    <w:p>
      <w:r>
        <w:t xml:space="preserve">@bosti0 @ZigaTurk Ei, tulee FB-ryhmä "He ovat kaikki samanlaisia", ja kunnialliset ja luotettavat lopettavat twiittaamisen.</w:t>
      </w:r>
    </w:p>
    <w:p>
      <w:r>
        <w:rPr>
          <w:b/>
          <w:u w:val="single"/>
        </w:rPr>
        <w:t xml:space="preserve">705414</w:t>
      </w:r>
    </w:p>
    <w:p>
      <w:r>
        <w:t xml:space="preserve">@ATBeatris Kafka. Yksi idiootti on yksi idiootti. 10 idioottia on 10 idioottia. 1000 idioottia on puolue.</w:t>
      </w:r>
    </w:p>
    <w:p>
      <w:r>
        <w:rPr>
          <w:b/>
          <w:u w:val="single"/>
        </w:rPr>
        <w:t xml:space="preserve">705415</w:t>
      </w:r>
    </w:p>
    <w:p>
      <w:r>
        <w:t xml:space="preserve">@DFK01 @JanezMeznarec @PreglArjan Tarina, jälkeenjäänyt Janez, joka luulee, että hänen on sanottava yksi syvällinen ajatus joka kerta, mutta osoittautuu täydelliseksi ääliöksi.</w:t>
      </w:r>
    </w:p>
    <w:p>
      <w:r>
        <w:rPr>
          <w:b/>
          <w:u w:val="single"/>
        </w:rPr>
        <w:t xml:space="preserve">705416</w:t>
      </w:r>
    </w:p>
    <w:p>
      <w:r>
        <w:t xml:space="preserve">VIVA LA FRANCE... SRAMOTA varten. MMC-media, joka ei lähetä sitä... https://t.co/Ou6e8OFh7i ...</w:t>
      </w:r>
    </w:p>
    <w:p>
      <w:r>
        <w:rPr>
          <w:b/>
          <w:u w:val="single"/>
        </w:rPr>
        <w:t xml:space="preserve">705417</w:t>
      </w:r>
    </w:p>
    <w:p>
      <w:r>
        <w:t xml:space="preserve">@strankaSDS @JJansaSDS @Nova24TV BRAVO @agortaa pärjäätte hyvin, tietysti myös herra Janša.Molemmat erinomaisia.</w:t>
      </w:r>
    </w:p>
    <w:p>
      <w:r>
        <w:rPr>
          <w:b/>
          <w:u w:val="single"/>
        </w:rPr>
        <w:t xml:space="preserve">705418</w:t>
      </w:r>
    </w:p>
    <w:p>
      <w:r>
        <w:t xml:space="preserve">no #leftback #fuckingfuckingfuckers, niin paljon kauheita #natseja #Itä-Saksasta... https://t.co/kbNY5zMkJN https://t.co/kbNY5zMkJN</w:t>
      </w:r>
    </w:p>
    <w:p>
      <w:r>
        <w:rPr>
          <w:b/>
          <w:u w:val="single"/>
        </w:rPr>
        <w:t xml:space="preserve">705419</w:t>
      </w:r>
    </w:p>
    <w:p>
      <w:r>
        <w:t xml:space="preserve">@pavlijj @MiroCerar @StrankaSMC Vain olla mukava kampanjan mutta magari veronmaksajien kustannuksella. #populisti</w:t>
      </w:r>
    </w:p>
    <w:p>
      <w:r>
        <w:rPr>
          <w:b/>
          <w:u w:val="single"/>
        </w:rPr>
        <w:t xml:space="preserve">705420</w:t>
      </w:r>
    </w:p>
    <w:p>
      <w:r>
        <w:t xml:space="preserve">@Tjasek7 @LaraUlaVidrih Lapsi ei saa siitä mitään irti!ja hän näkee vanhempansa yksin puhelimen takana...ubistvu luulee, että vanhemmat ovat puhelimen takana😐</w:t>
      </w:r>
    </w:p>
    <w:p>
      <w:r>
        <w:rPr>
          <w:b/>
          <w:u w:val="single"/>
        </w:rPr>
        <w:t xml:space="preserve">705421</w:t>
      </w:r>
    </w:p>
    <w:p>
      <w:r>
        <w:t xml:space="preserve">@RLjubljana Terve ja hyvin informoitu ihminen suhtautuu sisäänrakennetusti vastenmielisesti totalitaarisiin järjestelmiin. Totalitarismia ei tarvitse kokea itse!</w:t>
      </w:r>
    </w:p>
    <w:p>
      <w:r>
        <w:rPr>
          <w:b/>
          <w:u w:val="single"/>
        </w:rPr>
        <w:t xml:space="preserve">705422</w:t>
      </w:r>
    </w:p>
    <w:p>
      <w:r>
        <w:t xml:space="preserve">yritys tuottaa kurjuutta, mutta kyllä, puolet ajasta menen burekille ja se on setäni bob #plug #plplane</w:t>
      </w:r>
    </w:p>
    <w:p>
      <w:r>
        <w:rPr>
          <w:b/>
          <w:u w:val="single"/>
        </w:rPr>
        <w:t xml:space="preserve">705423</w:t>
      </w:r>
    </w:p>
    <w:p>
      <w:r>
        <w:t xml:space="preserve">Poliisi pidätti Štajerska vardan johtajan Andrej Šiška - https://t.co/H7JwaUC0rV https://t.co/r5i9mIqkLT</w:t>
      </w:r>
    </w:p>
    <w:p>
      <w:r>
        <w:rPr>
          <w:b/>
          <w:u w:val="single"/>
        </w:rPr>
        <w:t xml:space="preserve">705424</w:t>
      </w:r>
    </w:p>
    <w:p>
      <w:r>
        <w:t xml:space="preserve">@AntonPeinkiher @xxx24241454 Sitten on paljon pahempaa, että kirjoitat tuollaista hölynpölyä!</w:t>
      </w:r>
    </w:p>
    <w:p>
      <w:r>
        <w:rPr>
          <w:b/>
          <w:u w:val="single"/>
        </w:rPr>
        <w:t xml:space="preserve">705425</w:t>
      </w:r>
    </w:p>
    <w:p>
      <w:r>
        <w:t xml:space="preserve">En luultavasti enää koskaan hiihtele, mutta olen pirun lähellä seistä päälläni ilman seinää.</w:t>
        <w:br/>
        <w:t xml:space="preserve"> #after40 #seniorit</w:t>
      </w:r>
    </w:p>
    <w:p>
      <w:r>
        <w:rPr>
          <w:b/>
          <w:u w:val="single"/>
        </w:rPr>
        <w:t xml:space="preserve">705426</w:t>
      </w:r>
    </w:p>
    <w:p>
      <w:r>
        <w:t xml:space="preserve">@hän @iamAnej Klemenčič oli humalassa DZ:ssä, mutta sellaista sirkusta ei ollut.</w:t>
      </w:r>
    </w:p>
    <w:p>
      <w:r>
        <w:rPr>
          <w:b/>
          <w:u w:val="single"/>
        </w:rPr>
        <w:t xml:space="preserve">705427</w:t>
      </w:r>
    </w:p>
    <w:p>
      <w:r>
        <w:t xml:space="preserve">Hyvin tehty Peter Prevc ja muu tiimimme!!!! Uusi mäkiennätys ja kärjessä! Loistava lähtökohta kaikille kotkillemme! #kulm https://t.co/QeLxV9LH3P</w:t>
      </w:r>
    </w:p>
    <w:p>
      <w:r>
        <w:rPr>
          <w:b/>
          <w:u w:val="single"/>
        </w:rPr>
        <w:t xml:space="preserve">705428</w:t>
      </w:r>
    </w:p>
    <w:p>
      <w:r>
        <w:t xml:space="preserve">Sanotaan, että internetissä kuka tahansa voi... Miksi niin monet ihmiset valitsevat idiootin roolin?</w:t>
        <w:br/>
        <w:t xml:space="preserve"> #uganka</w:t>
      </w:r>
    </w:p>
    <w:p>
      <w:r>
        <w:rPr>
          <w:b/>
          <w:u w:val="single"/>
        </w:rPr>
        <w:t xml:space="preserve">705429</w:t>
      </w:r>
    </w:p>
    <w:p>
      <w:r>
        <w:t xml:space="preserve">Slovakiassa hyväksytään laki, jonka mukaan aborttia hakevien naisten on nähtävä kuva sikiöstä https://t.co/m9BtSfVgH2</w:t>
      </w:r>
    </w:p>
    <w:p>
      <w:r>
        <w:rPr>
          <w:b/>
          <w:u w:val="single"/>
        </w:rPr>
        <w:t xml:space="preserve">705430</w:t>
      </w:r>
    </w:p>
    <w:p>
      <w:r>
        <w:t xml:space="preserve">@MarjeticaM @gfajdi Jos löydät tietoja, jotka sisältävät vain kulutusluottoja ilman kiinteistöjä/kiinnityksiä, se olisi hienoa :)</w:t>
      </w:r>
    </w:p>
    <w:p>
      <w:r>
        <w:rPr>
          <w:b/>
          <w:u w:val="single"/>
        </w:rPr>
        <w:t xml:space="preserve">705431</w:t>
      </w:r>
    </w:p>
    <w:p>
      <w:r>
        <w:t xml:space="preserve">@BozidarBiscan @benedickt7 Maanne puolustaminen ja puolustaminen Punaisen tähden riehuvilta laumoilta ansaitsee kiitoksen ja palkkion.</w:t>
      </w:r>
    </w:p>
    <w:p>
      <w:r>
        <w:rPr>
          <w:b/>
          <w:u w:val="single"/>
        </w:rPr>
        <w:t xml:space="preserve">705432</w:t>
      </w:r>
    </w:p>
    <w:p>
      <w:r>
        <w:t xml:space="preserve">CHP ei saa valmisteveroa. Päinvastoin, se maksaa vuosittain noin 30 miljoonaa euroa CO2-seteliksi kutsutusta hulluudesta. Hölmöjen vero. https://t.co/Rh8Q9vn0jt</w:t>
      </w:r>
    </w:p>
    <w:p>
      <w:r>
        <w:rPr>
          <w:b/>
          <w:u w:val="single"/>
        </w:rPr>
        <w:t xml:space="preserve">705433</w:t>
      </w:r>
    </w:p>
    <w:p>
      <w:r>
        <w:t xml:space="preserve">@sergejvarakin @ZigaTurk Filternet on jo täällä. Edistää järjestyksen ja sääntöjen laatimista.</w:t>
      </w:r>
    </w:p>
    <w:p>
      <w:r>
        <w:rPr>
          <w:b/>
          <w:u w:val="single"/>
        </w:rPr>
        <w:t xml:space="preserve">705434</w:t>
      </w:r>
    </w:p>
    <w:p>
      <w:r>
        <w:t xml:space="preserve">Viisijalkainen @GovernmentRS nappaa 181 miljoonan euron budjettiylijäämän, mutta se ei riitä heidän ruokahaluihinsa, vaan meitä odottaa korkeampi verotus.</w:t>
      </w:r>
    </w:p>
    <w:p>
      <w:r>
        <w:rPr>
          <w:b/>
          <w:u w:val="single"/>
        </w:rPr>
        <w:t xml:space="preserve">705435</w:t>
      </w:r>
    </w:p>
    <w:p>
      <w:r>
        <w:t xml:space="preserve">Aivan oikein. Italian uusi hallitus on tästä elävä todiste, ja se löytää jopa salakuljettajia. Miksi edellinen ei tehnyt niin? https://t.co/gHUitMybcO</w:t>
      </w:r>
    </w:p>
    <w:p>
      <w:r>
        <w:rPr>
          <w:b/>
          <w:u w:val="single"/>
        </w:rPr>
        <w:t xml:space="preserve">705436</w:t>
      </w:r>
    </w:p>
    <w:p>
      <w:r>
        <w:t xml:space="preserve">@strankaSDS @JJansaSDS Ja sitten näiden ansioiden vuoksi SDS valitsi PRS:ksi kommunistin omien vesiensä mukaan !</w:t>
      </w:r>
    </w:p>
    <w:p>
      <w:r>
        <w:rPr>
          <w:b/>
          <w:u w:val="single"/>
        </w:rPr>
        <w:t xml:space="preserve">705437</w:t>
      </w:r>
    </w:p>
    <w:p>
      <w:r>
        <w:t xml:space="preserve">Presidentti Pahor ystävystyy tänään ekososialistien kanssa - hän isännöi ilmastonmuutosta käsittelevää paneelia https://t.co/lV9DjeYpVk</w:t>
      </w:r>
    </w:p>
    <w:p>
      <w:r>
        <w:rPr>
          <w:b/>
          <w:u w:val="single"/>
        </w:rPr>
        <w:t xml:space="preserve">705438</w:t>
      </w:r>
    </w:p>
    <w:p>
      <w:r>
        <w:t xml:space="preserve">@uporabnastran @Centrifusion @MasaButara Klo 23:00, ne, jotka tuudittautuvat uneen, ovat "rentouttava kylpy laventelilla &amp; kuppi kamomillateetä".</w:t>
      </w:r>
    </w:p>
    <w:p>
      <w:r>
        <w:rPr>
          <w:b/>
          <w:u w:val="single"/>
        </w:rPr>
        <w:t xml:space="preserve">705439</w:t>
      </w:r>
    </w:p>
    <w:p>
      <w:r>
        <w:t xml:space="preserve">Wikileaks: Drnovšek oli vakuuttunut siitä, että Kučan manipuloi mediaa - @Planetsiolnet http://t.co/QmzwYa59uS</w:t>
      </w:r>
    </w:p>
    <w:p>
      <w:r>
        <w:rPr>
          <w:b/>
          <w:u w:val="single"/>
        </w:rPr>
        <w:t xml:space="preserve">705440</w:t>
      </w:r>
    </w:p>
    <w:p>
      <w:r>
        <w:t xml:space="preserve">@StendlerBostjan Älä viitsi, älä bluffaa, ihmisillä on fiksumpaa tekemistä kuin huolehtia siitä, missä lehmät ovat, pitäisit niitä silmällä, eikä Belka pääsisi karkuun.</w:t>
      </w:r>
    </w:p>
    <w:p>
      <w:r>
        <w:rPr>
          <w:b/>
          <w:u w:val="single"/>
        </w:rPr>
        <w:t xml:space="preserve">705441</w:t>
      </w:r>
    </w:p>
    <w:p>
      <w:r>
        <w:t xml:space="preserve">@Baldrick_57 Ma kyllä, näen sen (sosialistinen malli)!</w:t>
        <w:br/>
        <w:br/>
        <w:t xml:space="preserve"> Ja asuminen on muka (valituille) hyvä asia (kuten kahvi), hah!</w:t>
      </w:r>
    </w:p>
    <w:p>
      <w:r>
        <w:rPr>
          <w:b/>
          <w:u w:val="single"/>
        </w:rPr>
        <w:t xml:space="preserve">705442</w:t>
      </w:r>
    </w:p>
    <w:p>
      <w:r>
        <w:t xml:space="preserve">@Metod_Berlec @JJansaSDS Nämä kuvat pitäisi lähettää Brysseliin ja Trumpiin.Kiireellinen!!!!Antakaa maailman tietää, mitä meillä on SLO:ssa.</w:t>
      </w:r>
    </w:p>
    <w:p>
      <w:r>
        <w:rPr>
          <w:b/>
          <w:u w:val="single"/>
        </w:rPr>
        <w:t xml:space="preserve">705443</w:t>
      </w:r>
    </w:p>
    <w:p>
      <w:r>
        <w:t xml:space="preserve">@petrasovdat ... ja kerrot minulle, että kävelet töihin pääasiassa ... #helioport katolla tekee sen.</w:t>
      </w:r>
    </w:p>
    <w:p>
      <w:r>
        <w:rPr>
          <w:b/>
          <w:u w:val="single"/>
        </w:rPr>
        <w:t xml:space="preserve">705444</w:t>
      </w:r>
    </w:p>
    <w:p>
      <w:r>
        <w:t xml:space="preserve">@AnzeLog @police_si Poliisi valmistautuu todistamaan 5 kg:n paperipaketteja yhdessä romutettavaksi!</w:t>
      </w:r>
    </w:p>
    <w:p>
      <w:r>
        <w:rPr>
          <w:b/>
          <w:u w:val="single"/>
        </w:rPr>
        <w:t xml:space="preserve">705445</w:t>
      </w:r>
    </w:p>
    <w:p>
      <w:r>
        <w:t xml:space="preserve">Mutta KUD:n uusi nimi (CSK FP) oli erään lyhenteiden ystävän ideoima tai innoittama. He ovat katkaisseet hänen tiensä pimeässä. #tomeresmalmoti</w:t>
      </w:r>
    </w:p>
    <w:p>
      <w:r>
        <w:rPr>
          <w:b/>
          <w:u w:val="single"/>
        </w:rPr>
        <w:t xml:space="preserve">705446</w:t>
      </w:r>
    </w:p>
    <w:p>
      <w:r>
        <w:t xml:space="preserve">Monipuolinen CONOPLIA: voittaa unettomuuden, stressin ja masennuksen (luonnollisimmalla tavalla!) https://t.co/sg4Or07Lfo https://t.co/pZOfBteC8p https://t.co/pZOfBteC8p</w:t>
      </w:r>
    </w:p>
    <w:p>
      <w:r>
        <w:rPr>
          <w:b/>
          <w:u w:val="single"/>
        </w:rPr>
        <w:t xml:space="preserve">705447</w:t>
      </w:r>
    </w:p>
    <w:p>
      <w:r>
        <w:t xml:space="preserve">@MiranOrnik Pardon, Nokia on... paitsi 3310, tuhoutumaton... jopa nyt äidilläni....</w:t>
      </w:r>
    </w:p>
    <w:p>
      <w:r>
        <w:rPr>
          <w:b/>
          <w:u w:val="single"/>
        </w:rPr>
        <w:t xml:space="preserve">705448</w:t>
      </w:r>
    </w:p>
    <w:p>
      <w:r>
        <w:t xml:space="preserve">@AllBriefs Malli ei osaa edes koota mokkulaa ilman upeaa pamahdusta... Mutta nyt hän on ristiriidassa itsensä kanssa... Siis #kirikretenismi 😂</w:t>
      </w:r>
    </w:p>
    <w:p>
      <w:r>
        <w:rPr>
          <w:b/>
          <w:u w:val="single"/>
        </w:rPr>
        <w:t xml:space="preserve">705449</w:t>
      </w:r>
    </w:p>
    <w:p>
      <w:r>
        <w:t xml:space="preserve">Klagenfurtissa 1000 litraa lämmitysöljyä on noin 150 euroa halvempaa kuin Ljubljanassa https://t.co/Ro5rn3ubCy https://t.co/CuOGc9wHLo</w:t>
      </w:r>
    </w:p>
    <w:p>
      <w:r>
        <w:rPr>
          <w:b/>
          <w:u w:val="single"/>
        </w:rPr>
        <w:t xml:space="preserve">705450</w:t>
      </w:r>
    </w:p>
    <w:p>
      <w:r>
        <w:t xml:space="preserve">Pfff, vapaaehtoiset palomiehet, sireeni, kaupungin keskusta. #maribormojtim https://t.co/Nc3p4hNuJ5</w:t>
      </w:r>
    </w:p>
    <w:p>
      <w:r>
        <w:rPr>
          <w:b/>
          <w:u w:val="single"/>
        </w:rPr>
        <w:t xml:space="preserve">705451</w:t>
      </w:r>
    </w:p>
    <w:p>
      <w:r>
        <w:t xml:space="preserve">@MarkoPavlisic He pudottivat 450 000 euron pommin - se räjähtää sinun</w:t>
        <w:br/>
        <w:t xml:space="preserve">+ 100 000 euroa fakenews</w:t>
      </w:r>
    </w:p>
    <w:p>
      <w:r>
        <w:rPr>
          <w:b/>
          <w:u w:val="single"/>
        </w:rPr>
        <w:t xml:space="preserve">705452</w:t>
      </w:r>
    </w:p>
    <w:p>
      <w:r>
        <w:t xml:space="preserve">@clarity99 Saatavilla HBO:n videokirjastossa huomisesta alkaen. Mutta näytön vasemmassa yläkulmassa oleva osa teki meihin vaikutuksen. 😔🤭 #hot</w:t>
      </w:r>
    </w:p>
    <w:p>
      <w:r>
        <w:rPr>
          <w:b/>
          <w:u w:val="single"/>
        </w:rPr>
        <w:t xml:space="preserve">705453</w:t>
      </w:r>
    </w:p>
    <w:p>
      <w:r>
        <w:t xml:space="preserve">@NovicaMihajlo Hän ei siis ole oppinut mitään edeltäjiensä virheistä, jotka halusivat jäljitellä Janszismia kauniilla naamalla ja toivoivat ääniä oikeistolta?</w:t>
      </w:r>
    </w:p>
    <w:p>
      <w:r>
        <w:rPr>
          <w:b/>
          <w:u w:val="single"/>
        </w:rPr>
        <w:t xml:space="preserve">705454</w:t>
      </w:r>
    </w:p>
    <w:p>
      <w:r>
        <w:t xml:space="preserve">Tässä, olen jo kerran paisuttanut niitä, teen sen uudestaan... ja tänä iltana syön lusikallisen oreoa. Zen-kulmassa. Hyvin ansaittu🙃🍷🍷</w:t>
      </w:r>
    </w:p>
    <w:p>
      <w:r>
        <w:rPr>
          <w:b/>
          <w:u w:val="single"/>
        </w:rPr>
        <w:t xml:space="preserve">705455</w:t>
      </w:r>
    </w:p>
    <w:p>
      <w:r>
        <w:t xml:space="preserve">Viktor Orban pitää Unkaria parempana kuin EU:ta, minkä vuoksi kanssamatkailijat, multikulttilaiset globalistit, erottavat hänet EPP:stä.</w:t>
      </w:r>
    </w:p>
    <w:p>
      <w:r>
        <w:rPr>
          <w:b/>
          <w:u w:val="single"/>
        </w:rPr>
        <w:t xml:space="preserve">705456</w:t>
      </w:r>
    </w:p>
    <w:p>
      <w:r>
        <w:t xml:space="preserve">Uusi bestseller. #Popovic #pormestari #voitto #pormestari #paikallisvaalit #Popo #mok #Koper #primorska #Brzan https://t.co/x12eZejx4p https://t.co/x12eZejx4p</w:t>
      </w:r>
    </w:p>
    <w:p>
      <w:r>
        <w:rPr>
          <w:b/>
          <w:u w:val="single"/>
        </w:rPr>
        <w:t xml:space="preserve">705457</w:t>
      </w:r>
    </w:p>
    <w:p>
      <w:r>
        <w:t xml:space="preserve">Tee jotain itsellesi, puhdista itsesi ja tule Pritlicjeen keskiviikkona klo 20.30 yhdistymään yhteiseen ajatukseen. https://t.co/JdEjC5rPBn</w:t>
      </w:r>
    </w:p>
    <w:p>
      <w:r>
        <w:rPr>
          <w:b/>
          <w:u w:val="single"/>
        </w:rPr>
        <w:t xml:space="preserve">705458</w:t>
      </w:r>
    </w:p>
    <w:p>
      <w:r>
        <w:t xml:space="preserve">@sodnik ja tällaiset mielenvikaiset hylkiöt ovat tohtoriopiskelijoita? Fysiikan tohtori</w:t>
      </w:r>
    </w:p>
    <w:p>
      <w:r>
        <w:rPr>
          <w:b/>
          <w:u w:val="single"/>
        </w:rPr>
        <w:t xml:space="preserve">705459</w:t>
      </w:r>
    </w:p>
    <w:p>
      <w:r>
        <w:t xml:space="preserve">Unimaski ja korvatulpat. Ostettu. Uimapuvut ja T-paidat valmiina matkalaukkuun. Vielä muutama päivä...</w:t>
      </w:r>
    </w:p>
    <w:p>
      <w:r>
        <w:rPr>
          <w:b/>
          <w:u w:val="single"/>
        </w:rPr>
        <w:t xml:space="preserve">705460</w:t>
      </w:r>
    </w:p>
    <w:p>
      <w:r>
        <w:t xml:space="preserve">Tiistaina. Kukaan ei ole vielä soittanut minulle, kukaan ei ole kutsunut minua kahville... mitä koalitio-neuvotteluja... jengi!</w:t>
      </w:r>
    </w:p>
    <w:p>
      <w:r>
        <w:rPr>
          <w:b/>
          <w:u w:val="single"/>
        </w:rPr>
        <w:t xml:space="preserve">705461</w:t>
      </w:r>
    </w:p>
    <w:p>
      <w:r>
        <w:t xml:space="preserve">@tallshorty84 Itsetuho: SDS:n eutanasia vai Domen abortti, se on nyt kysymys. ;)</w:t>
      </w:r>
    </w:p>
    <w:p>
      <w:r>
        <w:rPr>
          <w:b/>
          <w:u w:val="single"/>
        </w:rPr>
        <w:t xml:space="preserve">705462</w:t>
      </w:r>
    </w:p>
    <w:p>
      <w:r>
        <w:t xml:space="preserve">@RLjubljana Internet on narttu. Enää ei saa edes hyvälaatuista tautia. 😏</w:t>
      </w:r>
    </w:p>
    <w:p>
      <w:r>
        <w:rPr>
          <w:b/>
          <w:u w:val="single"/>
        </w:rPr>
        <w:t xml:space="preserve">705463</w:t>
      </w:r>
    </w:p>
    <w:p>
      <w:r>
        <w:t xml:space="preserve">@KatarinaDbr @Moj_ca silitetyt portit, lol. kt Minun pitäisi puhdistaa autoni renkaat myös profiilin aikana.</w:t>
      </w:r>
    </w:p>
    <w:p>
      <w:r>
        <w:rPr>
          <w:b/>
          <w:u w:val="single"/>
        </w:rPr>
        <w:t xml:space="preserve">705464</w:t>
      </w:r>
    </w:p>
    <w:p>
      <w:r>
        <w:t xml:space="preserve">Slovenian kansa ei ollut "kolmen totalitaarisen hallinnon" uhri, vaan miehityksen ja yhden totalitaarisen hallinnon - kommunismin - uhri</w:t>
        <w:br/>
        <w:t xml:space="preserve">*blackgarda</w:t>
      </w:r>
    </w:p>
    <w:p>
      <w:r>
        <w:rPr>
          <w:b/>
          <w:u w:val="single"/>
        </w:rPr>
        <w:t xml:space="preserve">705465</w:t>
      </w:r>
    </w:p>
    <w:p>
      <w:r>
        <w:t xml:space="preserve">@PametnaRit Kun näet paremman parkkipaikan, lasket, pitäisikö auto siirtää :)</w:t>
      </w:r>
    </w:p>
    <w:p>
      <w:r>
        <w:rPr>
          <w:b/>
          <w:u w:val="single"/>
        </w:rPr>
        <w:t xml:space="preserve">705466</w:t>
      </w:r>
    </w:p>
    <w:p>
      <w:r>
        <w:t xml:space="preserve">Sinun täytyy varustautua lomia varten. Paahtoleipäpussi, chilipurkki, maissitölkki... Ja litra maitoa.</w:t>
      </w:r>
    </w:p>
    <w:p>
      <w:r>
        <w:rPr>
          <w:b/>
          <w:u w:val="single"/>
        </w:rPr>
        <w:t xml:space="preserve">705467</w:t>
      </w:r>
    </w:p>
    <w:p>
      <w:r>
        <w:t xml:space="preserve">@KatarinaJenko @LZelenicic @ProfAljosa Jos joku ostaisi minulle tämän tavun, minun pitäisi ensin tilata manaus. 😳</w:t>
      </w:r>
    </w:p>
    <w:p>
      <w:r>
        <w:rPr>
          <w:b/>
          <w:u w:val="single"/>
        </w:rPr>
        <w:t xml:space="preserve">705468</w:t>
      </w:r>
    </w:p>
    <w:p>
      <w:r>
        <w:t xml:space="preserve">Kuuntelen SLO:n mediaa, joka huutaa "SLOVENIAN MUSLIMIT", ja olette väärässä, SLOVENIASSA ovat (SLOVENIAN MUSLIMIT) https://t.co/c97oxkrgGM.</w:t>
      </w:r>
    </w:p>
    <w:p>
      <w:r>
        <w:rPr>
          <w:b/>
          <w:u w:val="single"/>
        </w:rPr>
        <w:t xml:space="preserve">705469</w:t>
      </w:r>
    </w:p>
    <w:p>
      <w:r>
        <w:t xml:space="preserve">Miheljak ei koskaan lakkaa hämmästyttämästä kolumnistinsa ahdasmielisyydellä... https://t.co/eAFnoR09Q1</w:t>
      </w:r>
    </w:p>
    <w:p>
      <w:r>
        <w:rPr>
          <w:b/>
          <w:u w:val="single"/>
        </w:rPr>
        <w:t xml:space="preserve">705470</w:t>
      </w:r>
    </w:p>
    <w:p>
      <w:r>
        <w:t xml:space="preserve">@romunov Autuaita ovat hengeltään köyhät, joille valkoinen paita ja solmio riittää uskottavuudeksi :D</w:t>
      </w:r>
    </w:p>
    <w:p>
      <w:r>
        <w:rPr>
          <w:b/>
          <w:u w:val="single"/>
        </w:rPr>
        <w:t xml:space="preserve">705471</w:t>
      </w:r>
    </w:p>
    <w:p>
      <w:r>
        <w:t xml:space="preserve">Haudattu Slovenia. Miten ja miksi #natsit ovat tehneet maastamme lupaavan paskapaikan taistelussa #Jihadisteja vastaan. https://t.co/yDLKLASfJZ</w:t>
      </w:r>
    </w:p>
    <w:p>
      <w:r>
        <w:rPr>
          <w:b/>
          <w:u w:val="single"/>
        </w:rPr>
        <w:t xml:space="preserve">705472</w:t>
      </w:r>
    </w:p>
    <w:p>
      <w:r>
        <w:t xml:space="preserve">@lotussuzy @YouTube Oletko sinä se, joka ei osaa laulaa #slovenijaimatalent? Parempi pitää kiinni liedestä!</w:t>
      </w:r>
    </w:p>
    <w:p>
      <w:r>
        <w:rPr>
          <w:b/>
          <w:u w:val="single"/>
        </w:rPr>
        <w:t xml:space="preserve">705473</w:t>
      </w:r>
    </w:p>
    <w:p>
      <w:r>
        <w:t xml:space="preserve">@Pet_Kod Pisuka, minusta oli outoa, ettei kukaan twiitannut mitään :) kiitos.</w:t>
      </w:r>
    </w:p>
    <w:p>
      <w:r>
        <w:rPr>
          <w:b/>
          <w:u w:val="single"/>
        </w:rPr>
        <w:t xml:space="preserve">705474</w:t>
      </w:r>
    </w:p>
    <w:p>
      <w:r>
        <w:t xml:space="preserve">@AfneGunca16 Ainakaan mitä tulee musiikin valintaan, josta pidät, se ei näytä olevan rata... Olen nykyinen</w:t>
        <w:br/>
        <w:t xml:space="preserve">Kyllä kyllä, kyllä maut ovat erilaisia</w:t>
      </w:r>
    </w:p>
    <w:p>
      <w:r>
        <w:rPr>
          <w:b/>
          <w:u w:val="single"/>
        </w:rPr>
        <w:t xml:space="preserve">705475</w:t>
      </w:r>
    </w:p>
    <w:p>
      <w:r>
        <w:t xml:space="preserve">Emme voi näyttää ohjelmaa vielä, mutta voimme näyttää teille, mitä tapahtuu mainoskatkon aikana #vsejemogoce https://t.co/lDpkMb7rHv</w:t>
      </w:r>
    </w:p>
    <w:p>
      <w:r>
        <w:rPr>
          <w:b/>
          <w:u w:val="single"/>
        </w:rPr>
        <w:t xml:space="preserve">705476</w:t>
      </w:r>
    </w:p>
    <w:p>
      <w:r>
        <w:t xml:space="preserve">Annatte ukrainalaisten huijata teitä, menetätte 15 ensikertalaista ja teille jää kakkosliigajoukkue, ja valmentaja on syyllinen? Hei, @NKCelje?! #plts</w:t>
      </w:r>
    </w:p>
    <w:p>
      <w:r>
        <w:rPr>
          <w:b/>
          <w:u w:val="single"/>
        </w:rPr>
        <w:t xml:space="preserve">705477</w:t>
      </w:r>
    </w:p>
    <w:p>
      <w:r>
        <w:t xml:space="preserve">@drVinkoGorenak Koska vain Orbanistan on edellä. Slovenia on 2. sijalla. Ja hallituksessa on vasemmistolaisia.</w:t>
      </w:r>
    </w:p>
    <w:p>
      <w:r>
        <w:rPr>
          <w:b/>
          <w:u w:val="single"/>
        </w:rPr>
        <w:t xml:space="preserve">705478</w:t>
      </w:r>
    </w:p>
    <w:p>
      <w:r>
        <w:t xml:space="preserve">@tasosedova @davidkovic @petrasovdat @PStendler Odottakaa vielä vähän, sillä nyt tulee härkäjuoksu.</w:t>
      </w:r>
    </w:p>
    <w:p>
      <w:r>
        <w:rPr>
          <w:b/>
          <w:u w:val="single"/>
        </w:rPr>
        <w:t xml:space="preserve">705479</w:t>
      </w:r>
    </w:p>
    <w:p>
      <w:r>
        <w:t xml:space="preserve">@Pertinacal @sarecmarjan Emme tiedä, miten maata johdetaan. Vain yläpuolellamme oleva yliopisto tietää, mihin tämä johtaa.</w:t>
      </w:r>
    </w:p>
    <w:p>
      <w:r>
        <w:rPr>
          <w:b/>
          <w:u w:val="single"/>
        </w:rPr>
        <w:t xml:space="preserve">705480</w:t>
      </w:r>
    </w:p>
    <w:p>
      <w:r>
        <w:t xml:space="preserve">Aamu idyllisessä Pohorjessa. Isäni kantaa vauvaa ylös ja alas ja laulaa Clean Fuckia @mi2bandilta. Hän tietää, missä olemme...</w:t>
      </w:r>
    </w:p>
    <w:p>
      <w:r>
        <w:rPr>
          <w:b/>
          <w:u w:val="single"/>
        </w:rPr>
        <w:t xml:space="preserve">705481</w:t>
      </w:r>
    </w:p>
    <w:p>
      <w:r>
        <w:t xml:space="preserve">@MatevzNovak @prgadp @vladaRS @sarecmarjan Mikä uusi liberaalihallitus, joka pyrkii räjäyttämään vanhat eturyhmät.</w:t>
      </w:r>
    </w:p>
    <w:p>
      <w:r>
        <w:rPr>
          <w:b/>
          <w:u w:val="single"/>
        </w:rPr>
        <w:t xml:space="preserve">705482</w:t>
      </w:r>
    </w:p>
    <w:p>
      <w:r>
        <w:t xml:space="preserve">Neljä vuotta sitten virtuaalisista/tietokoneella simuloiduista koirakilpailuista nousi paniikki.</w:t>
      </w:r>
    </w:p>
    <w:p>
      <w:r>
        <w:rPr>
          <w:b/>
          <w:u w:val="single"/>
        </w:rPr>
        <w:t xml:space="preserve">705483</w:t>
      </w:r>
    </w:p>
    <w:p>
      <w:r>
        <w:t xml:space="preserve">Kun vannoutunut rasisti Jože suoltaa järkeään siitä, ketkä kaikki ovat rasisteja... #racistspeak https://t.co/ga1i73fmP9</w:t>
      </w:r>
    </w:p>
    <w:p>
      <w:r>
        <w:rPr>
          <w:b/>
          <w:u w:val="single"/>
        </w:rPr>
        <w:t xml:space="preserve">705484</w:t>
      </w:r>
    </w:p>
    <w:p>
      <w:r>
        <w:t xml:space="preserve">Vršič - Bovec 300 km:n syysretki. Polkupyörällä on helpompi ajaa kuin moottoripyörällä.</w:t>
      </w:r>
    </w:p>
    <w:p>
      <w:r>
        <w:rPr>
          <w:b/>
          <w:u w:val="single"/>
        </w:rPr>
        <w:t xml:space="preserve">705485</w:t>
      </w:r>
    </w:p>
    <w:p>
      <w:r>
        <w:t xml:space="preserve">@FrancBreznikSDS @LahovnikMatej @strankaSD @strankaSDS Mikä primitiivinen joukko "Nasheisteja"!</w:t>
      </w:r>
    </w:p>
    <w:p>
      <w:r>
        <w:rPr>
          <w:b/>
          <w:u w:val="single"/>
        </w:rPr>
        <w:t xml:space="preserve">705486</w:t>
      </w:r>
    </w:p>
    <w:p>
      <w:r>
        <w:t xml:space="preserve">@usefulpage Ja minä sanon, että pesin sen. Heitin ankan kuitenkin pois. 🤦♀️</w:t>
      </w:r>
    </w:p>
    <w:p>
      <w:r>
        <w:rPr>
          <w:b/>
          <w:u w:val="single"/>
        </w:rPr>
        <w:t xml:space="preserve">705487</w:t>
      </w:r>
    </w:p>
    <w:p>
      <w:r>
        <w:t xml:space="preserve">@Janez40 @Tevilevi Tiedämme, että fasistiset suojelijat ala @FrancBreznikSDS ovat maailmassa manipuloidakseen ja valehdellakseen, aidosti Stoic!</w:t>
      </w:r>
    </w:p>
    <w:p>
      <w:r>
        <w:rPr>
          <w:b/>
          <w:u w:val="single"/>
        </w:rPr>
        <w:t xml:space="preserve">705488</w:t>
      </w:r>
    </w:p>
    <w:p>
      <w:r>
        <w:t xml:space="preserve">@FPlevnik @Komanovmulc @dejanprednik @ZigaTurk Kyllä teillä pakanoilla on paljon enemmän tekemistä sen kanssa, mikä on keneltä, kuin sen kanssa, mikä on totta ja mikä ei.</w:t>
      </w:r>
    </w:p>
    <w:p>
      <w:r>
        <w:rPr>
          <w:b/>
          <w:u w:val="single"/>
        </w:rPr>
        <w:t xml:space="preserve">705489</w:t>
      </w:r>
    </w:p>
    <w:p>
      <w:r>
        <w:t xml:space="preserve">Jos serbokroatia olisi vieras kieli, osaisin sitä, mutta SLO:ssa chifur on äidinkieli https://t.co/Zh3ES8o0SU</w:t>
      </w:r>
    </w:p>
    <w:p>
      <w:r>
        <w:rPr>
          <w:b/>
          <w:u w:val="single"/>
        </w:rPr>
        <w:t xml:space="preserve">705490</w:t>
      </w:r>
    </w:p>
    <w:p>
      <w:r>
        <w:t xml:space="preserve">@eposavje Ja minun pitää hypätä Twitteristä dvk:hon ja vitsailla ohjelmista... sinusta ei ole apua 😎 #zavsesemsama</w:t>
      </w:r>
    </w:p>
    <w:p>
      <w:r>
        <w:rPr>
          <w:b/>
          <w:u w:val="single"/>
        </w:rPr>
        <w:t xml:space="preserve">705491</w:t>
      </w:r>
    </w:p>
    <w:p>
      <w:r>
        <w:t xml:space="preserve">@Bojana61654450 Luulen, että he ovat voittaneet tarot-pelin. Muuten et viettäisi niin monta tuntia yöllä perseelläsi.</w:t>
      </w:r>
    </w:p>
    <w:p>
      <w:r>
        <w:rPr>
          <w:b/>
          <w:u w:val="single"/>
        </w:rPr>
        <w:t xml:space="preserve">705492</w:t>
      </w:r>
    </w:p>
    <w:p>
      <w:r>
        <w:t xml:space="preserve">"Sinulla on tänään vaaleanpunainen paita." Niinkö? "Se on vähän niin ja näin." Pidätkö minusta? "Mitä? En ole homo!" Olet homo, mutta et homoseksuaali.</w:t>
      </w:r>
    </w:p>
    <w:p>
      <w:r>
        <w:rPr>
          <w:b/>
          <w:u w:val="single"/>
        </w:rPr>
        <w:t xml:space="preserve">705493</w:t>
      </w:r>
    </w:p>
    <w:p>
      <w:r>
        <w:t xml:space="preserve">Toimittajat, erityisesti epävarmassa asemassa olevat työntekijät, kirjoittavat tämän ylös. https://t.co/nWE2LFOgeT.</w:t>
      </w:r>
    </w:p>
    <w:p>
      <w:r>
        <w:rPr>
          <w:b/>
          <w:u w:val="single"/>
        </w:rPr>
        <w:t xml:space="preserve">705494</w:t>
      </w:r>
    </w:p>
    <w:p>
      <w:r>
        <w:t xml:space="preserve">Hyvää huomenta ;) enää muutama paikka jäljellä tulevaan 3 päivän Maya vatsahierontaan. Voit myös tulla... https://t.co/VDr8I5KlXe</w:t>
      </w:r>
    </w:p>
    <w:p>
      <w:r>
        <w:rPr>
          <w:b/>
          <w:u w:val="single"/>
        </w:rPr>
        <w:t xml:space="preserve">705495</w:t>
      </w:r>
    </w:p>
    <w:p>
      <w:r>
        <w:t xml:space="preserve">Kuorma-auton kuljettaja törmäsi jalankulkijaan Idrijan parkkipaikalla https://t.co/VIi4KHm6kV</w:t>
      </w:r>
    </w:p>
    <w:p>
      <w:r>
        <w:rPr>
          <w:b/>
          <w:u w:val="single"/>
        </w:rPr>
        <w:t xml:space="preserve">705496</w:t>
      </w:r>
    </w:p>
    <w:p>
      <w:r>
        <w:t xml:space="preserve">Mutta viedäänkö heidät nyt ambulansseilla vastaanottokeskuksiin? Raji rikkoutuu vielä jonain päivänä. https://t.co/y6rkvldMLp</w:t>
      </w:r>
    </w:p>
    <w:p>
      <w:r>
        <w:rPr>
          <w:b/>
          <w:u w:val="single"/>
        </w:rPr>
        <w:t xml:space="preserve">705497</w:t>
      </w:r>
    </w:p>
    <w:p>
      <w:r>
        <w:t xml:space="preserve">Mutta kuuleeko tämä malli edes, mitä se sanoo!Hänen kaltaisensa kommunistiset budjettikuluttajat pysyvät kotona. https://t.co/QxixuVz5Eh</w:t>
      </w:r>
    </w:p>
    <w:p>
      <w:r>
        <w:rPr>
          <w:b/>
          <w:u w:val="single"/>
        </w:rPr>
        <w:t xml:space="preserve">705498</w:t>
      </w:r>
    </w:p>
    <w:p>
      <w:r>
        <w:t xml:space="preserve">@Margu501 Tote kosketusnäppäimistöt, jopa lauseen he tuhoavat. Huomaa, että sen pitäisi olla "Mutta sinä teit..."☺</w:t>
      </w:r>
    </w:p>
    <w:p>
      <w:r>
        <w:rPr>
          <w:b/>
          <w:u w:val="single"/>
        </w:rPr>
        <w:t xml:space="preserve">705499</w:t>
      </w:r>
    </w:p>
    <w:p>
      <w:r>
        <w:t xml:space="preserve">Weinsteiniin viitataan amerikkalaisessa MSM:ssä adjektiivilla häpeällinen. Onko @RTV_Slovenia jo käyttänyt adjektiivia häpeällinen viitatakseen Magistraatin kusipäisiin?</w:t>
      </w:r>
    </w:p>
    <w:p>
      <w:r>
        <w:rPr>
          <w:b/>
          <w:u w:val="single"/>
        </w:rPr>
        <w:t xml:space="preserve">705500</w:t>
      </w:r>
    </w:p>
    <w:p>
      <w:r>
        <w:t xml:space="preserve">olisi erittäin edistyksellistä kylvää siemeniä uudelle sukupolvelle vampyyrien peliautomaattikuninkaita -</w:t>
      </w:r>
    </w:p>
    <w:p>
      <w:r>
        <w:rPr>
          <w:b/>
          <w:u w:val="single"/>
        </w:rPr>
        <w:t xml:space="preserve">705501</w:t>
      </w:r>
    </w:p>
    <w:p>
      <w:r>
        <w:t xml:space="preserve">@PrinasalkaZlata Tämäkin on saanut tartunnan anti-Janche-viruksesta. Ja sitten hän manipuloi vähän, näyttää vähän ja muita vasemmistolaisia. Se menee kuitenkin.</w:t>
      </w:r>
    </w:p>
    <w:p>
      <w:r>
        <w:rPr>
          <w:b/>
          <w:u w:val="single"/>
        </w:rPr>
        <w:t xml:space="preserve">705502</w:t>
      </w:r>
    </w:p>
    <w:p>
      <w:r>
        <w:t xml:space="preserve">@cikibucka @Nova24TV Hanhetkin pelastivat Rooman, mutta niistä ei tullut senaattoreita.Šarcin kanssa se on mahdollista, kuten näet.</w:t>
      </w:r>
    </w:p>
    <w:p>
      <w:r>
        <w:rPr>
          <w:b/>
          <w:u w:val="single"/>
        </w:rPr>
        <w:t xml:space="preserve">705503</w:t>
      </w:r>
    </w:p>
    <w:p>
      <w:r>
        <w:t xml:space="preserve">@MatijaStepisnik ilmeisesti päätit uhrata apinan pitääkseen pellen alhaalla.....bruuuuhhhhh🤢🤢🤢🤮🤮</w:t>
      </w:r>
    </w:p>
    <w:p>
      <w:r>
        <w:rPr>
          <w:b/>
          <w:u w:val="single"/>
        </w:rPr>
        <w:t xml:space="preserve">705504</w:t>
      </w:r>
    </w:p>
    <w:p>
      <w:r>
        <w:t xml:space="preserve">@Jure_Bajic Tämä on yksi suurimmista roistoista... Lainatut kirjat ovat vain yksi niistä asioista....</w:t>
      </w:r>
    </w:p>
    <w:p>
      <w:r>
        <w:rPr>
          <w:b/>
          <w:u w:val="single"/>
        </w:rPr>
        <w:t xml:space="preserve">705505</w:t>
      </w:r>
    </w:p>
    <w:p>
      <w:r>
        <w:t xml:space="preserve">@PrinasalkaZlata Al olisi sitonut rahat pankkiin ja saanut 3 euroa korkoa.</w:t>
      </w:r>
    </w:p>
    <w:p>
      <w:r>
        <w:rPr>
          <w:b/>
          <w:u w:val="single"/>
        </w:rPr>
        <w:t xml:space="preserve">705506</w:t>
      </w:r>
    </w:p>
    <w:p>
      <w:r>
        <w:t xml:space="preserve">@BmMehle @marijanli Se on totta! Mutta maassamme nämä poliittiset mullahit ovat maan uskottavuuden ja turvallisuuden yläpuolella. 👎</w:t>
      </w:r>
    </w:p>
    <w:p>
      <w:r>
        <w:rPr>
          <w:b/>
          <w:u w:val="single"/>
        </w:rPr>
        <w:t xml:space="preserve">705507</w:t>
      </w:r>
    </w:p>
    <w:p>
      <w:r>
        <w:t xml:space="preserve">Paras jääkahvi @visitljubljana #verbot #dunajska #gazdarado https://t.co/1C4roG5jFl</w:t>
      </w:r>
    </w:p>
    <w:p>
      <w:r>
        <w:rPr>
          <w:b/>
          <w:u w:val="single"/>
        </w:rPr>
        <w:t xml:space="preserve">705508</w:t>
      </w:r>
    </w:p>
    <w:p>
      <w:r>
        <w:t xml:space="preserve">Kyläkaartilaiset: raflaavat pakolaisia vastaan https://t.co/9hvhxX1Hr4 https://t.co/xJIu9Uagej https://t.co/xJIu9Uagej</w:t>
      </w:r>
    </w:p>
    <w:p>
      <w:r>
        <w:rPr>
          <w:b/>
          <w:u w:val="single"/>
        </w:rPr>
        <w:t xml:space="preserve">705509</w:t>
      </w:r>
    </w:p>
    <w:p>
      <w:r>
        <w:t xml:space="preserve">Mikä 8.3. oli aina niin villiä kukkakauppojen parissa, vai onko se uutta - nyt - kun jätämme uusliberaalin kapitalismin hengessä?</w:t>
      </w:r>
    </w:p>
    <w:p>
      <w:r>
        <w:rPr>
          <w:b/>
          <w:u w:val="single"/>
        </w:rPr>
        <w:t xml:space="preserve">705510</w:t>
      </w:r>
    </w:p>
    <w:p>
      <w:r>
        <w:t xml:space="preserve">@Jo_AnnaOfArt Taas yksi itseään poliittiseksi analyytikoksi kutsuva henkilö, joka on puolen tuopillisen kylmän veden arvoinen.</w:t>
      </w:r>
    </w:p>
    <w:p>
      <w:r>
        <w:rPr>
          <w:b/>
          <w:u w:val="single"/>
        </w:rPr>
        <w:t xml:space="preserve">705511</w:t>
      </w:r>
    </w:p>
    <w:p>
      <w:r>
        <w:t xml:space="preserve">Viikon huutokaupat! Huippuajoneuvot, huoneistot, talot, Kroatian rannikko ja paljon muuta! 💡 https://t.co/AP0bvv7o8l #auction #auctionweekly https://t.co/qfFcIe8Acy</w:t>
      </w:r>
    </w:p>
    <w:p>
      <w:r>
        <w:rPr>
          <w:b/>
          <w:u w:val="single"/>
        </w:rPr>
        <w:t xml:space="preserve">705512</w:t>
      </w:r>
    </w:p>
    <w:p>
      <w:r>
        <w:t xml:space="preserve">@24ur_com totta. Prinsessa Meghan, työntyikö etiketti ulos hänen mekostaan? Voi luoja. Törkeää... todella uutinen suonien leikkaamiseksi.</w:t>
        <w:br/>
        <w:t xml:space="preserve"> #butale</w:t>
      </w:r>
    </w:p>
    <w:p>
      <w:r>
        <w:rPr>
          <w:b/>
          <w:u w:val="single"/>
        </w:rPr>
        <w:t xml:space="preserve">705513</w:t>
      </w:r>
    </w:p>
    <w:p>
      <w:r>
        <w:t xml:space="preserve">Toukokuun 10. päivänä olemme hieman humanitaarisia, ja kyllä, meillä on virkistysmahdollisuuksia. Onko mitään parempaa? https://t.co/9XqhvnY82e</w:t>
      </w:r>
    </w:p>
    <w:p>
      <w:r>
        <w:rPr>
          <w:b/>
          <w:u w:val="single"/>
        </w:rPr>
        <w:t xml:space="preserve">705514</w:t>
      </w:r>
    </w:p>
    <w:p>
      <w:r>
        <w:t xml:space="preserve">#CSD Onko CSD:ssä työskentelyn ehtona olla vitun ylimielinen, turhautunut, kyllästynyt ? Tai ei lainkaan. Voi odota... Kofi Tajm.</w:t>
      </w:r>
    </w:p>
    <w:p>
      <w:r>
        <w:rPr>
          <w:b/>
          <w:u w:val="single"/>
        </w:rPr>
        <w:t xml:space="preserve">705515</w:t>
      </w:r>
    </w:p>
    <w:p>
      <w:r>
        <w:t xml:space="preserve">@petrasovdat @RobertKase1 @StrankaSMC @strankaSD @PS_DeSUS @NovaSlovenija ...he metsästivät mammutteja myös sunnuntaina...'frisno meso' pac....</w:t>
      </w:r>
    </w:p>
    <w:p>
      <w:r>
        <w:rPr>
          <w:b/>
          <w:u w:val="single"/>
        </w:rPr>
        <w:t xml:space="preserve">705516</w:t>
      </w:r>
    </w:p>
    <w:p>
      <w:r>
        <w:t xml:space="preserve">TOVARIŠ STRMOGLAVLJEN ja PSIHADELAVCI livenä MKNŽ, 8.9.2018 pt2 https://t.co/cVx0rYsiXR via @YouTube</w:t>
      </w:r>
    </w:p>
    <w:p>
      <w:r>
        <w:rPr>
          <w:b/>
          <w:u w:val="single"/>
        </w:rPr>
        <w:t xml:space="preserve">705517</w:t>
      </w:r>
    </w:p>
    <w:p>
      <w:r>
        <w:t xml:space="preserve">@ellasellamaana Siellä missä on 2°C ja tomaatit kukkivat yhä 😜👍 #Bloke https://t.co/3iJJpTKzPa</w:t>
      </w:r>
    </w:p>
    <w:p>
      <w:r>
        <w:rPr>
          <w:b/>
          <w:u w:val="single"/>
        </w:rPr>
        <w:t xml:space="preserve">705518</w:t>
      </w:r>
    </w:p>
    <w:p>
      <w:r>
        <w:t xml:space="preserve">En kadehdi. Tunnen myötätuntoa. Olen jo kolmen päivän ajan paininut angaluksen kanssa kurkkuni käsittämättömissä syvyyksissä. #jaztudi @Val202 #kesä @toplovodar</w:t>
      </w:r>
    </w:p>
    <w:p>
      <w:r>
        <w:rPr>
          <w:b/>
          <w:u w:val="single"/>
        </w:rPr>
        <w:t xml:space="preserve">705519</w:t>
      </w:r>
    </w:p>
    <w:p>
      <w:r>
        <w:t xml:space="preserve">@processing Amerikassa on 4 tai 5 kaistaa, joten yksi voidaan omistaa sille. Ei, jos on kaksi kaistaa. Et päässyt edes kuorma-auton karkuun 😳.</w:t>
      </w:r>
    </w:p>
    <w:p>
      <w:r>
        <w:rPr>
          <w:b/>
          <w:u w:val="single"/>
        </w:rPr>
        <w:t xml:space="preserve">705520</w:t>
      </w:r>
    </w:p>
    <w:p>
      <w:r>
        <w:t xml:space="preserve">@Kriminiblog suuri manipuloija. jossain rinnakkaisuniversumissa me kaikki vain haukottelemme ja käännymme pois, koska emme näe hänen aikeitaan.</w:t>
      </w:r>
    </w:p>
    <w:p>
      <w:r>
        <w:rPr>
          <w:b/>
          <w:u w:val="single"/>
        </w:rPr>
        <w:t xml:space="preserve">705521</w:t>
      </w:r>
    </w:p>
    <w:p>
      <w:r>
        <w:t xml:space="preserve">Kannustan englantilaisia, mutta lyön vetoa kroaattien puolesta ... munaa, kumpi tahansa voittaa... menköön kroaatit!</w:t>
      </w:r>
    </w:p>
    <w:p>
      <w:r>
        <w:rPr>
          <w:b/>
          <w:u w:val="single"/>
        </w:rPr>
        <w:t xml:space="preserve">705522</w:t>
      </w:r>
    </w:p>
    <w:p>
      <w:r>
        <w:t xml:space="preserve">@MatevzNovak @PKocbek En todellakaan kuule vasemmalla korvallani, mutta 500 euron veloitus orpokodilta nostaa verenpainetta.</w:t>
      </w:r>
    </w:p>
    <w:p>
      <w:r>
        <w:rPr>
          <w:b/>
          <w:u w:val="single"/>
        </w:rPr>
        <w:t xml:space="preserve">705523</w:t>
      </w:r>
    </w:p>
    <w:p>
      <w:r>
        <w:t xml:space="preserve">@petrasovdat @KARANTANEC Kyse ei ole siitä, että he valehtelevat, vaan he vain tuovat ne esiin. He ovat epäpäteviä teeskentelijöitä, jotka on yhtäkkiä nostettu korkeisiin asemiin.</w:t>
      </w:r>
    </w:p>
    <w:p>
      <w:r>
        <w:rPr>
          <w:b/>
          <w:u w:val="single"/>
        </w:rPr>
        <w:t xml:space="preserve">705524</w:t>
      </w:r>
    </w:p>
    <w:p>
      <w:r>
        <w:t xml:space="preserve">@TeamSlovenia Siistiä, haluaisin kerrankin mennä ampumaan oikeisiin biathlon-maaleihin.</w:t>
      </w:r>
    </w:p>
    <w:p>
      <w:r>
        <w:rPr>
          <w:b/>
          <w:u w:val="single"/>
        </w:rPr>
        <w:t xml:space="preserve">705525</w:t>
      </w:r>
    </w:p>
    <w:p>
      <w:r>
        <w:t xml:space="preserve">Surs: Slovenian bruttokansantuote kasvoi toisella neljänneksellä aiempaa maltillisemmin https://t.co/J4ySDLWa91</w:t>
      </w:r>
    </w:p>
    <w:p>
      <w:r>
        <w:rPr>
          <w:b/>
          <w:u w:val="single"/>
        </w:rPr>
        <w:t xml:space="preserve">705526</w:t>
      </w:r>
    </w:p>
    <w:p>
      <w:r>
        <w:t xml:space="preserve">Espanjan "korkea" tuomioistuin on lähettänyt koko Katalonian hallituksen vankilaan!!!!. Diktatuurin hyökkäys keskellä Eurooppaa! https://t.co/JioWHkzORc</w:t>
      </w:r>
    </w:p>
    <w:p>
      <w:r>
        <w:rPr>
          <w:b/>
          <w:u w:val="single"/>
        </w:rPr>
        <w:t xml:space="preserve">705527</w:t>
      </w:r>
    </w:p>
    <w:p>
      <w:r>
        <w:t xml:space="preserve">@Mauhlerca Olipa hänen "panoksensa" (tavalla tai toisella) mikä tahansa, se, mitä täällä tapahtuu JN:n kanssa, on todellinen häpeä.</w:t>
      </w:r>
    </w:p>
    <w:p>
      <w:r>
        <w:rPr>
          <w:b/>
          <w:u w:val="single"/>
        </w:rPr>
        <w:t xml:space="preserve">705528</w:t>
      </w:r>
    </w:p>
    <w:p>
      <w:r>
        <w:t xml:space="preserve">Ponnistelut PALESTIINAN tunnustamiseksi vähentävät MATKAILUA:</w:t>
        <w:br/>
        <w:t xml:space="preserve">ISRAELILAISET peruuttavat saapumisia.</w:t>
        <w:br/>
        <w:t xml:space="preserve">Vuonna 2017 näiden matkailijoiden määrä kasvoi 35 prosenttia.</w:t>
      </w:r>
    </w:p>
    <w:p>
      <w:r>
        <w:rPr>
          <w:b/>
          <w:u w:val="single"/>
        </w:rPr>
        <w:t xml:space="preserve">705529</w:t>
      </w:r>
    </w:p>
    <w:p>
      <w:r>
        <w:t xml:space="preserve">Hämmästyttävää taloutta #mb_gouging myydä jotain, jolla on paljon lisäarvoa (Farmadent), ja käyttää puolet johonkin, jolla ei ole mitään (kirjasto).</w:t>
      </w:r>
    </w:p>
    <w:p>
      <w:r>
        <w:rPr>
          <w:b/>
          <w:u w:val="single"/>
        </w:rPr>
        <w:t xml:space="preserve">705530</w:t>
      </w:r>
    </w:p>
    <w:p>
      <w:r>
        <w:t xml:space="preserve">Ratsastajat ovat Innsbruckissa, nyt on helvetti irti #InnsbrcukTirol2018 #UCIWorldChampionship https://t.co/oBlkeI2cDH https://t.co/oBlkeI2cDH</w:t>
      </w:r>
    </w:p>
    <w:p>
      <w:r>
        <w:rPr>
          <w:b/>
          <w:u w:val="single"/>
        </w:rPr>
        <w:t xml:space="preserve">705531</w:t>
      </w:r>
    </w:p>
    <w:p>
      <w:r>
        <w:t xml:space="preserve">@verified: Robotit tuovat mukanaan paljon työpaikkoja tieto- ja viestintätekniikka-alalle. https://t.co/egaOvsMmAb.</w:t>
      </w:r>
    </w:p>
    <w:p>
      <w:r>
        <w:rPr>
          <w:b/>
          <w:u w:val="single"/>
        </w:rPr>
        <w:t xml:space="preserve">705532</w:t>
      </w:r>
    </w:p>
    <w:p>
      <w:r>
        <w:t xml:space="preserve">Ihmiskunnan perintö on pölyinen ja lattea. Kirjoittaa @bosthi https://t.co/GlH0uIWABK</w:t>
      </w:r>
    </w:p>
    <w:p>
      <w:r>
        <w:rPr>
          <w:b/>
          <w:u w:val="single"/>
        </w:rPr>
        <w:t xml:space="preserve">705533</w:t>
      </w:r>
    </w:p>
    <w:p>
      <w:r>
        <w:t xml:space="preserve">Tällä viikolla ND:ssä: Näin Erjavec pääsi eroon Šoltesista - Desusin presidentti veti Šarcin ympärillä käydystä riitelystä makeimman lopun</w:t>
      </w:r>
    </w:p>
    <w:p>
      <w:r>
        <w:rPr>
          <w:b/>
          <w:u w:val="single"/>
        </w:rPr>
        <w:t xml:space="preserve">705534</w:t>
      </w:r>
    </w:p>
    <w:p>
      <w:r>
        <w:t xml:space="preserve">@strankalevica @Matej_T_Vatovec @24UR Ainoastaan pellejä lähetetään edelleen hallintomediassa.</w:t>
      </w:r>
    </w:p>
    <w:p>
      <w:r>
        <w:rPr>
          <w:b/>
          <w:u w:val="single"/>
        </w:rPr>
        <w:t xml:space="preserve">705535</w:t>
      </w:r>
    </w:p>
    <w:p>
      <w:r>
        <w:t xml:space="preserve">Uudet seikkailut odottavat sinua sokkeloissa! Älkää eksykö! https://t.co/RPu9pTZCih https://t.co/HZg5nr2yXV</w:t>
      </w:r>
    </w:p>
    <w:p>
      <w:r>
        <w:rPr>
          <w:b/>
          <w:u w:val="single"/>
        </w:rPr>
        <w:t xml:space="preserve">705536</w:t>
      </w:r>
    </w:p>
    <w:p>
      <w:r>
        <w:t xml:space="preserve">Välimiesmenettely on elossa!/Pahor/, Välimiesmenettely on kuollut!/Kitarovic/ Pitkällä aikavälillä me kaikki olemme kuolleita!/Šarec/...cocktail "politikus"😎</w:t>
      </w:r>
    </w:p>
    <w:p>
      <w:r>
        <w:rPr>
          <w:b/>
          <w:u w:val="single"/>
        </w:rPr>
        <w:t xml:space="preserve">705537</w:t>
      </w:r>
    </w:p>
    <w:p>
      <w:r>
        <w:t xml:space="preserve">@metkav1 Hänen isänsä oli kommunistinen likvidaattori. Olkoon hän jugoslavialainen. Slovenia tulee olemaan hänen ulottumattomissaan</w:t>
      </w:r>
    </w:p>
    <w:p>
      <w:r>
        <w:rPr>
          <w:b/>
          <w:u w:val="single"/>
        </w:rPr>
        <w:t xml:space="preserve">705538</w:t>
      </w:r>
    </w:p>
    <w:p>
      <w:r>
        <w:t xml:space="preserve">@MatevzTomsic Kuinka kauan voitte toistella yhden jäsenen yhtä loukkaantunutta lausuntoa ja ihmetellä suosionosoitusten puutetta?</w:t>
      </w:r>
    </w:p>
    <w:p>
      <w:r>
        <w:rPr>
          <w:b/>
          <w:u w:val="single"/>
        </w:rPr>
        <w:t xml:space="preserve">705539</w:t>
      </w:r>
    </w:p>
    <w:p>
      <w:r>
        <w:t xml:space="preserve">Kun sammutat tämän sähköisen Golfin, myös USB sammuu. mutta kaikki vain, jotta puhelin ei imisi autoa.</w:t>
      </w:r>
    </w:p>
    <w:p>
      <w:r>
        <w:rPr>
          <w:b/>
          <w:u w:val="single"/>
        </w:rPr>
        <w:t xml:space="preserve">705540</w:t>
      </w:r>
    </w:p>
    <w:p>
      <w:r>
        <w:t xml:space="preserve">Nyt puuttuu vain muovitulppien keräyskampanja ulkomailla toimiville lastenkardiologeille: https://t.co/uoiJGhm6wg.</w:t>
      </w:r>
    </w:p>
    <w:p>
      <w:r>
        <w:rPr>
          <w:b/>
          <w:u w:val="single"/>
        </w:rPr>
        <w:t xml:space="preserve">705541</w:t>
      </w:r>
    </w:p>
    <w:p>
      <w:r>
        <w:t xml:space="preserve">Illan kohokohta: Uroš ja Luka ripustivat symbolisesti käsipallotossut naulakkoon #rokometnasimfonija https://t.co/w2azMUvlIA https://t.co/w2azMUvlIA</w:t>
      </w:r>
    </w:p>
    <w:p>
      <w:r>
        <w:rPr>
          <w:b/>
          <w:u w:val="single"/>
        </w:rPr>
        <w:t xml:space="preserve">705542</w:t>
      </w:r>
    </w:p>
    <w:p>
      <w:r>
        <w:t xml:space="preserve">@multikultivator @abejz_no @jkmcnk @jozevolf Ainakin näitä palkintoja voisi odottaa aamiaiselle :P</w:t>
      </w:r>
    </w:p>
    <w:p>
      <w:r>
        <w:rPr>
          <w:b/>
          <w:u w:val="single"/>
        </w:rPr>
        <w:t xml:space="preserve">705543</w:t>
      </w:r>
    </w:p>
    <w:p>
      <w:r>
        <w:t xml:space="preserve">toimistotyötä.</w:t>
        <w:br/>
        <w:t xml:space="preserve">rupattelua, kovaäänisiä puhelinkeskusteluja, kuiskailua keskittymisenä, räkänokan vetämistä pikkuaivoihin.</w:t>
        <w:br/>
        <w:br/>
        <w:t xml:space="preserve">o maanantai, miksi olet keskiviikkona?</w:t>
      </w:r>
    </w:p>
    <w:p>
      <w:r>
        <w:rPr>
          <w:b/>
          <w:u w:val="single"/>
        </w:rPr>
        <w:t xml:space="preserve">705544</w:t>
      </w:r>
    </w:p>
    <w:p>
      <w:r>
        <w:t xml:space="preserve">@protoreakcionar Olen kotona Sloveniassa :) Olet sivistymätön lurjus, joka käyttää udb-menetelmiä...</w:t>
      </w:r>
    </w:p>
    <w:p>
      <w:r>
        <w:rPr>
          <w:b/>
          <w:u w:val="single"/>
        </w:rPr>
        <w:t xml:space="preserve">705545</w:t>
      </w:r>
    </w:p>
    <w:p>
      <w:r>
        <w:t xml:space="preserve">@Istefan1975 Kommunismin jatkokehityksessä he tuottavat meidän kaltaisiamme.</w:t>
      </w:r>
    </w:p>
    <w:p>
      <w:r>
        <w:rPr>
          <w:b/>
          <w:u w:val="single"/>
        </w:rPr>
        <w:t xml:space="preserve">705546</w:t>
      </w:r>
    </w:p>
    <w:p>
      <w:r>
        <w:t xml:space="preserve">@magrateja @KatarinaJenko Miten voit syödä puoli banaania. Kun se aukeaa, se on ohi</w:t>
      </w:r>
    </w:p>
    <w:p>
      <w:r>
        <w:rPr>
          <w:b/>
          <w:u w:val="single"/>
        </w:rPr>
        <w:t xml:space="preserve">705547</w:t>
      </w:r>
    </w:p>
    <w:p>
      <w:r>
        <w:t xml:space="preserve">Kovat tuulet vaikuttivat myös rautatie- ja lentoliikenteeseen.</w:t>
        <w:br/>
        <w:t xml:space="preserve">https://t.co/bhmqaFlEVU</w:t>
      </w:r>
    </w:p>
    <w:p>
      <w:r>
        <w:rPr>
          <w:b/>
          <w:u w:val="single"/>
        </w:rPr>
        <w:t xml:space="preserve">705548</w:t>
      </w:r>
    </w:p>
    <w:p>
      <w:r>
        <w:t xml:space="preserve">@JanezMeznarec @Nova24TV Milloin skannataan se. Mikään ei auta häntä. Tomaatti suussa!</w:t>
      </w:r>
    </w:p>
    <w:p>
      <w:r>
        <w:rPr>
          <w:b/>
          <w:u w:val="single"/>
        </w:rPr>
        <w:t xml:space="preserve">705549</w:t>
      </w:r>
    </w:p>
    <w:p>
      <w:r>
        <w:t xml:space="preserve">Mukana olevien kansalaisjärjestöjen hyvän tahdon ponnistelujen ansiosta valtion laitokset, potentiaaliset... https://t.co/2ls2nPNVRa...</w:t>
      </w:r>
    </w:p>
    <w:p>
      <w:r>
        <w:rPr>
          <w:b/>
          <w:u w:val="single"/>
        </w:rPr>
        <w:t xml:space="preserve">705550</w:t>
      </w:r>
    </w:p>
    <w:p>
      <w:r>
        <w:t xml:space="preserve">@TomazLisec Miksi riippumatonta keskusta tarvitaan Gregoricin vuoksi. Hän on normaali, miksi hän haluaa sinetöidä itsensä apinaprojekteilla.</w:t>
      </w:r>
    </w:p>
    <w:p>
      <w:r>
        <w:rPr>
          <w:b/>
          <w:u w:val="single"/>
        </w:rPr>
        <w:t xml:space="preserve">705551</w:t>
      </w:r>
    </w:p>
    <w:p>
      <w:r>
        <w:t xml:space="preserve">@toplovodar @opica Hän oli tsaari ja on sääli, että hän on niin pahasti "haavoittunut" https://t.co/F5McwlZZy6</w:t>
      </w:r>
    </w:p>
    <w:p>
      <w:r>
        <w:rPr>
          <w:b/>
          <w:u w:val="single"/>
        </w:rPr>
        <w:t xml:space="preserve">705552</w:t>
      </w:r>
    </w:p>
    <w:p>
      <w:r>
        <w:t xml:space="preserve">Vedä selkeä raja "meidän ja sinun" välille, keskustele konkreettisista yksityiskohdista ja kirjoita kaikki ylös. #sukupolvienvälinen</w:t>
      </w:r>
    </w:p>
    <w:p>
      <w:r>
        <w:rPr>
          <w:b/>
          <w:u w:val="single"/>
        </w:rPr>
        <w:t xml:space="preserve">705553</w:t>
      </w:r>
    </w:p>
    <w:p>
      <w:r>
        <w:t xml:space="preserve">@JakaKotnik1 @espn_macmahon @wojespn @BenoUdrih1 Yay. Toivon vain, että jos he tuovat jotain, he luottavat siihen pitkällä aikavälillä.</w:t>
      </w:r>
    </w:p>
    <w:p>
      <w:r>
        <w:rPr>
          <w:b/>
          <w:u w:val="single"/>
        </w:rPr>
        <w:t xml:space="preserve">705554</w:t>
      </w:r>
    </w:p>
    <w:p>
      <w:r>
        <w:t xml:space="preserve">@dusankocevar1 Ultrarikolliset. Valtion palvelut @furs @police_si jahtaa rikoksentekijöitä markkinoilla ja pyöräilijöitä</w:t>
      </w:r>
    </w:p>
    <w:p>
      <w:r>
        <w:rPr>
          <w:b/>
          <w:u w:val="single"/>
        </w:rPr>
        <w:t xml:space="preserve">705555</w:t>
      </w:r>
    </w:p>
    <w:p>
      <w:r>
        <w:t xml:space="preserve">Hidria ilmoittaa dieselautojen moottoreiden puhtaammista päästöistä https://t.co/LdraprJxOw #yritykset</w:t>
      </w:r>
    </w:p>
    <w:p>
      <w:r>
        <w:rPr>
          <w:b/>
          <w:u w:val="single"/>
        </w:rPr>
        <w:t xml:space="preserve">705556</w:t>
      </w:r>
    </w:p>
    <w:p>
      <w:r>
        <w:t xml:space="preserve">@GregorVirant1 @viollamb Kova fundamentalisti ei koskaan näe sitä kretinismiä, johon hänen ideologiansa hänet johtaa.</w:t>
      </w:r>
    </w:p>
    <w:p>
      <w:r>
        <w:rPr>
          <w:b/>
          <w:u w:val="single"/>
        </w:rPr>
        <w:t xml:space="preserve">705557</w:t>
      </w:r>
    </w:p>
    <w:p>
      <w:r>
        <w:t xml:space="preserve">@RokSrakar Zombie-setät tai setien suuret sedät. Joku tulee hulluksi, en välitä.</w:t>
      </w:r>
    </w:p>
    <w:p>
      <w:r>
        <w:rPr>
          <w:b/>
          <w:u w:val="single"/>
        </w:rPr>
        <w:t xml:space="preserve">705558</w:t>
      </w:r>
    </w:p>
    <w:p>
      <w:r>
        <w:t xml:space="preserve">@Platinis2 Mitenkäs se menee, oli sellaiset bileet setäni kuoleman jälkeen, että meidän piti tappaa tätini sen jälkeen.</w:t>
      </w:r>
    </w:p>
    <w:p>
      <w:r>
        <w:rPr>
          <w:b/>
          <w:u w:val="single"/>
        </w:rPr>
        <w:t xml:space="preserve">705559</w:t>
      </w:r>
    </w:p>
    <w:p>
      <w:r>
        <w:t xml:space="preserve">@dixitrader @klaudi777 @JanezPogorelec Ja taas tämän kanssa?</w:t>
        <w:br/>
        <w:t xml:space="preserve"> Ilmeisesti heillä on vain käytettyjä ammuksia jäljellä 😄.</w:t>
      </w:r>
    </w:p>
    <w:p>
      <w:r>
        <w:rPr>
          <w:b/>
          <w:u w:val="single"/>
        </w:rPr>
        <w:t xml:space="preserve">705560</w:t>
      </w:r>
    </w:p>
    <w:p>
      <w:r>
        <w:t xml:space="preserve">valtion tulisi perustaa kansalliskaarti avustamaan poliisia ja armeijaa hätätilanteissa #guerrillaguardin #laillistaminen</w:t>
      </w:r>
    </w:p>
    <w:p>
      <w:r>
        <w:rPr>
          <w:b/>
          <w:u w:val="single"/>
        </w:rPr>
        <w:t xml:space="preserve">705561</w:t>
      </w:r>
    </w:p>
    <w:p>
      <w:r>
        <w:t xml:space="preserve">Korjaus! Korkki löytyi autosta ja se tuotiin takaisin minulle :) Olisin ollut aika surullinen ilman sitä.</w:t>
      </w:r>
    </w:p>
    <w:p>
      <w:r>
        <w:rPr>
          <w:b/>
          <w:u w:val="single"/>
        </w:rPr>
        <w:t xml:space="preserve">705562</w:t>
      </w:r>
    </w:p>
    <w:p>
      <w:r>
        <w:t xml:space="preserve">@JakaDolinar2 Tämä osoittaa selvästi, että kvasilääkäri oli jo saanut mandaatin terroristien twiitistä.</w:t>
      </w:r>
    </w:p>
    <w:p>
      <w:r>
        <w:rPr>
          <w:b/>
          <w:u w:val="single"/>
        </w:rPr>
        <w:t xml:space="preserve">705563</w:t>
      </w:r>
    </w:p>
    <w:p>
      <w:r>
        <w:t xml:space="preserve">@strankalevica @LukaMesec Miksei useampia vakuutusyhtiöitä voida ottaa käyttöön? Hieman enemmän vapautta ja kilpailua hyödyttää kaikkia.</w:t>
        <w:br/>
        <w:t xml:space="preserve"> Korruptio on kotonaan ZZZS:ssä</w:t>
      </w:r>
    </w:p>
    <w:p>
      <w:r>
        <w:rPr>
          <w:b/>
          <w:u w:val="single"/>
        </w:rPr>
        <w:t xml:space="preserve">705564</w:t>
      </w:r>
    </w:p>
    <w:p>
      <w:r>
        <w:t xml:space="preserve">@lucijausaj Kommunistit, jotka ovat ylpeitä oman kansansa kansanmurhasta, taputtavat edelleen kvislingeilleen.</w:t>
      </w:r>
    </w:p>
    <w:p>
      <w:r>
        <w:rPr>
          <w:b/>
          <w:u w:val="single"/>
        </w:rPr>
        <w:t xml:space="preserve">705565</w:t>
      </w:r>
    </w:p>
    <w:p>
      <w:r>
        <w:t xml:space="preserve">Kävimme tarkistamassa, onko Lovšella vielä pulssi 😜😜 #radio1 #28hourdobrodelnimaraton @ Ljubljanan kaupungintalo https://t.co/Se8It9wYWk</w:t>
      </w:r>
    </w:p>
    <w:p>
      <w:r>
        <w:rPr>
          <w:b/>
          <w:u w:val="single"/>
        </w:rPr>
        <w:t xml:space="preserve">705566</w:t>
      </w:r>
    </w:p>
    <w:p>
      <w:r>
        <w:t xml:space="preserve">@MStrovs @roma9na @vinkovasle1 @MiroCerar Iäkkään posliininuken ilme. Nukke, jolla on kasvojenkohotus. Kozlovicilla on ehdottomasti oikea sukunimi.</w:t>
      </w:r>
    </w:p>
    <w:p>
      <w:r>
        <w:rPr>
          <w:b/>
          <w:u w:val="single"/>
        </w:rPr>
        <w:t xml:space="preserve">705567</w:t>
      </w:r>
    </w:p>
    <w:p>
      <w:r>
        <w:t xml:space="preserve">@krtmen Kuten Dolfi, joka oli virallisesti "naimisissa" Saksan kanssa. Mutta hänellä ei ollut lapsia, koska hän uskoi, että "suurmiesten" lapset olivat vain ääliöitä.....</w:t>
      </w:r>
    </w:p>
    <w:p>
      <w:r>
        <w:rPr>
          <w:b/>
          <w:u w:val="single"/>
        </w:rPr>
        <w:t xml:space="preserve">705568</w:t>
      </w:r>
    </w:p>
    <w:p>
      <w:r>
        <w:t xml:space="preserve">@ZanMahnic @RomanaTomc allekirjoitukset keräsi ex-kommunisti!!!! Nyt tiedämme, kuka on sen takana #kustantaja #patria #oikeisto</w:t>
      </w:r>
    </w:p>
    <w:p>
      <w:r>
        <w:rPr>
          <w:b/>
          <w:u w:val="single"/>
        </w:rPr>
        <w:t xml:space="preserve">705569</w:t>
      </w:r>
    </w:p>
    <w:p>
      <w:r>
        <w:t xml:space="preserve">Vandur ja Podlesnik voittivat Gornji Knjeginacissa, Kroatiassa - #tanin #prvaetapa @prijavim_se https://t.co/NCqt1cJSfP https://t.co/lBFPNGIIHN</w:t>
      </w:r>
    </w:p>
    <w:p>
      <w:r>
        <w:rPr>
          <w:b/>
          <w:u w:val="single"/>
        </w:rPr>
        <w:t xml:space="preserve">705570</w:t>
      </w:r>
    </w:p>
    <w:p>
      <w:r>
        <w:t xml:space="preserve">@lucijausaj Syy on paistettujen kastanjoiden myyjien, koska he veivät kaikki kastanjat.</w:t>
      </w:r>
    </w:p>
    <w:p>
      <w:r>
        <w:rPr>
          <w:b/>
          <w:u w:val="single"/>
        </w:rPr>
        <w:t xml:space="preserve">705571</w:t>
      </w:r>
    </w:p>
    <w:p>
      <w:r>
        <w:t xml:space="preserve">Tämä "objektiivinen" "tuomari" on tehnyt tyhjäksi ylivoimaisesti parhaan Francois Fillonin ja mahdollistanut narsistisen Macronin. https://t.co/2CjVisGuCA</w:t>
      </w:r>
    </w:p>
    <w:p>
      <w:r>
        <w:rPr>
          <w:b/>
          <w:u w:val="single"/>
        </w:rPr>
        <w:t xml:space="preserve">705572</w:t>
      </w:r>
    </w:p>
    <w:p>
      <w:r>
        <w:t xml:space="preserve">@raay47 @SamsungSLO @SiolNEWS Lisää todisteita siitä, että mikään tuote ei ole niin hyvä, ettei huono liiketoimintapäätös voi pilata sitä.</w:t>
      </w:r>
    </w:p>
    <w:p>
      <w:r>
        <w:rPr>
          <w:b/>
          <w:u w:val="single"/>
        </w:rPr>
        <w:t xml:space="preserve">705573</w:t>
      </w:r>
    </w:p>
    <w:p>
      <w:r>
        <w:t xml:space="preserve">@ZalaZZA Se oli vain vitsi ... ampaaak, tässäkin on vähän totuutta. Autotune ei koske : P</w:t>
      </w:r>
    </w:p>
    <w:p>
      <w:r>
        <w:rPr>
          <w:b/>
          <w:u w:val="single"/>
        </w:rPr>
        <w:t xml:space="preserve">705574</w:t>
      </w:r>
    </w:p>
    <w:p>
      <w:r>
        <w:t xml:space="preserve">@metkav1 @strankalevica Vasemmisto ulvoo jo nyt. "Länsimaisten tiedotusvälineiden yksipuolinen raportointi"</w:t>
      </w:r>
    </w:p>
    <w:p>
      <w:r>
        <w:rPr>
          <w:b/>
          <w:u w:val="single"/>
        </w:rPr>
        <w:t xml:space="preserve">705575</w:t>
      </w:r>
    </w:p>
    <w:p>
      <w:r>
        <w:t xml:space="preserve">@maich5eh uni lyhdyt häistä on nyt paikka terassilla. Ja on todella siistiä hengailla alakerrassa iltaisin.</w:t>
      </w:r>
    </w:p>
    <w:p>
      <w:r>
        <w:rPr>
          <w:b/>
          <w:u w:val="single"/>
        </w:rPr>
        <w:t xml:space="preserve">705576</w:t>
      </w:r>
    </w:p>
    <w:p>
      <w:r>
        <w:t xml:space="preserve">@MatevzNovak @cashkee Etelästä tulleet iskut on Slo maksanut jo kauan sitten pois! Tarkista ennen kuin twiittaat. On epäkohteliasta kertoa totuuksia!</w:t>
      </w:r>
    </w:p>
    <w:p>
      <w:r>
        <w:rPr>
          <w:b/>
          <w:u w:val="single"/>
        </w:rPr>
        <w:t xml:space="preserve">705577</w:t>
      </w:r>
    </w:p>
    <w:p>
      <w:r>
        <w:t xml:space="preserve">luokkakaverini muotoilukoulusta työskenteli myös ihmisten kanssa, jos saan sanoa, ensin Ljubljanan ruumishuoneella ja sitten pornoelokuvissa #plane 😃</w:t>
      </w:r>
    </w:p>
    <w:p>
      <w:r>
        <w:rPr>
          <w:b/>
          <w:u w:val="single"/>
        </w:rPr>
        <w:t xml:space="preserve">705578</w:t>
      </w:r>
    </w:p>
    <w:p>
      <w:r>
        <w:t xml:space="preserve">@lukavalas @cashkee @petrasovdat Kollegani Janez voi tehdä vastapalveluksen ja perustaa komitean... #richfighters</w:t>
      </w:r>
    </w:p>
    <w:p>
      <w:r>
        <w:rPr>
          <w:b/>
          <w:u w:val="single"/>
        </w:rPr>
        <w:t xml:space="preserve">705579</w:t>
      </w:r>
    </w:p>
    <w:p>
      <w:r>
        <w:t xml:space="preserve">... in REASONING ...</w:t>
        <w:br/>
        <w:br/>
        <w:t xml:space="preserve"> Kyllä - jos se tapahtuisi "vain" papeille - se olisi "kunnossa" ... https://t.co/ndR3TrhpY9</w:t>
      </w:r>
    </w:p>
    <w:p>
      <w:r>
        <w:rPr>
          <w:b/>
          <w:u w:val="single"/>
        </w:rPr>
        <w:t xml:space="preserve">705580</w:t>
      </w:r>
    </w:p>
    <w:p>
      <w:r>
        <w:t xml:space="preserve">Jalankulkijat voivat myös vaikuttaa merkittävästi näkyvyyteen tiellä! Kaksi onnettomuutta, murto ja ryöstö https://t.co/Ke1ySaoao4</w:t>
      </w:r>
    </w:p>
    <w:p>
      <w:r>
        <w:rPr>
          <w:b/>
          <w:u w:val="single"/>
        </w:rPr>
        <w:t xml:space="preserve">705581</w:t>
      </w:r>
    </w:p>
    <w:p>
      <w:r>
        <w:t xml:space="preserve">@powersmoothie Kannatan enemmän makaronia, mutta on tärkeää tehdä siitä pilaa.</w:t>
      </w:r>
    </w:p>
    <w:p>
      <w:r>
        <w:rPr>
          <w:b/>
          <w:u w:val="single"/>
        </w:rPr>
        <w:t xml:space="preserve">705582</w:t>
      </w:r>
    </w:p>
    <w:p>
      <w:r>
        <w:t xml:space="preserve">@MitjaIrsic Tämä on surullista. Hänellä oli korjauksia, ja vieläpä yhteen puunsuoleen.</w:t>
      </w:r>
    </w:p>
    <w:p>
      <w:r>
        <w:rPr>
          <w:b/>
          <w:u w:val="single"/>
        </w:rPr>
        <w:t xml:space="preserve">705583</w:t>
      </w:r>
    </w:p>
    <w:p>
      <w:r>
        <w:t xml:space="preserve">@vinkovasle1 Vaikka kannatankin sukupuolten tasa-arvoa, Večerin juoruja lukiessani minulle tuli mieleen, että tällaiset naiset ovat oikeastaan vain hellaa varten.</w:t>
      </w:r>
    </w:p>
    <w:p>
      <w:r>
        <w:rPr>
          <w:b/>
          <w:u w:val="single"/>
        </w:rPr>
        <w:t xml:space="preserve">705584</w:t>
      </w:r>
    </w:p>
    <w:p>
      <w:r>
        <w:t xml:space="preserve">Tehdasvalmisteinen varastorakennus. M.l. hintaa ei ole asetettu. https://t.co/cDkcadYznO https://t.co/Rgv2LFz9mK</w:t>
      </w:r>
    </w:p>
    <w:p>
      <w:r>
        <w:rPr>
          <w:b/>
          <w:u w:val="single"/>
        </w:rPr>
        <w:t xml:space="preserve">705585</w:t>
      </w:r>
    </w:p>
    <w:p>
      <w:r>
        <w:t xml:space="preserve">@Tevilevi Näin on myös Sloveniassa. Vasemmistolaiset turbokapitalistit hallitsevat mediaa,joka ei paljasta heidän korruptoituneita toimiaan.</w:t>
      </w:r>
    </w:p>
    <w:p>
      <w:r>
        <w:rPr>
          <w:b/>
          <w:u w:val="single"/>
        </w:rPr>
        <w:t xml:space="preserve">705586</w:t>
      </w:r>
    </w:p>
    <w:p>
      <w:r>
        <w:t xml:space="preserve">Uusilla tanssirytmeillä 'Hands off' unohtumattomaan kesään... https://t.co/lOt6tdTUvn</w:t>
      </w:r>
    </w:p>
    <w:p>
      <w:r>
        <w:rPr>
          <w:b/>
          <w:u w:val="single"/>
        </w:rPr>
        <w:t xml:space="preserve">705587</w:t>
      </w:r>
    </w:p>
    <w:p>
      <w:r>
        <w:t xml:space="preserve">@TeaTeaTeaTeaTeaTea @AngelMaya7th @D_Jasmina Tämä koskee kommunisteja. Todelliset patriootit laittavat pilkut OIKEALLE!</w:t>
      </w:r>
    </w:p>
    <w:p>
      <w:r>
        <w:rPr>
          <w:b/>
          <w:u w:val="single"/>
        </w:rPr>
        <w:t xml:space="preserve">705588</w:t>
      </w:r>
    </w:p>
    <w:p>
      <w:r>
        <w:t xml:space="preserve">Mistä tiedät, että se on taprava?</w:t>
        <w:br/>
        <w:t xml:space="preserve"> Kun hän puristaa lautaselleen hieman lihamajoneesia ranskalaisten rinnalle. 😍</w:t>
      </w:r>
    </w:p>
    <w:p>
      <w:r>
        <w:rPr>
          <w:b/>
          <w:u w:val="single"/>
        </w:rPr>
        <w:t xml:space="preserve">705589</w:t>
      </w:r>
    </w:p>
    <w:p>
      <w:r>
        <w:t xml:space="preserve">@MojcaOblacom Hän varoitti. Joka kuuli, kuuli. Se, jolla ei ole, ei ole eikä tule olemaan. Tämä on nyt vain lisää mahtipontisuutta ja itsensä mainostamista.</w:t>
      </w:r>
    </w:p>
    <w:p>
      <w:r>
        <w:rPr>
          <w:b/>
          <w:u w:val="single"/>
        </w:rPr>
        <w:t xml:space="preserve">705590</w:t>
      </w:r>
    </w:p>
    <w:p>
      <w:r>
        <w:t xml:space="preserve">Minua hämmästyttää kerta toisensa jälkeen kauppakeskusten keskellä seisovien myyjien sitkeys, jotka myyvät kalentereita hirvittävällä alennuksella keskellä vuotta.</w:t>
      </w:r>
    </w:p>
    <w:p>
      <w:r>
        <w:rPr>
          <w:b/>
          <w:u w:val="single"/>
        </w:rPr>
        <w:t xml:space="preserve">705591</w:t>
      </w:r>
    </w:p>
    <w:p>
      <w:r>
        <w:t xml:space="preserve">Pride-kulkue...</w:t>
        <w:br/>
        <w:t xml:space="preserve"> Emakot ja nartut, varokaa minua....really https://t.co/mNkALrLDjA</w:t>
      </w:r>
    </w:p>
    <w:p>
      <w:r>
        <w:rPr>
          <w:b/>
          <w:u w:val="single"/>
        </w:rPr>
        <w:t xml:space="preserve">705592</w:t>
      </w:r>
    </w:p>
    <w:p>
      <w:r>
        <w:t xml:space="preserve">@valicc__martin Vielä vähän lisää ja he voivat katsella, miten he työskentelevät rajan yli, se on laillista, mutta voisiko joku vaientaa nämä vasemmistopaskiaiset.</w:t>
      </w:r>
    </w:p>
    <w:p>
      <w:r>
        <w:rPr>
          <w:b/>
          <w:u w:val="single"/>
        </w:rPr>
        <w:t xml:space="preserve">705593</w:t>
      </w:r>
    </w:p>
    <w:p>
      <w:r>
        <w:t xml:space="preserve">@BojanPozar @MiroCerar @StrankaSMC @skyslovenia @policija_si @vladaRS ampuu taas ohi... kuten lukemattomia kertoja aiemmin...</w:t>
      </w:r>
    </w:p>
    <w:p>
      <w:r>
        <w:rPr>
          <w:b/>
          <w:u w:val="single"/>
        </w:rPr>
        <w:t xml:space="preserve">705594</w:t>
      </w:r>
    </w:p>
    <w:p>
      <w:r>
        <w:t xml:space="preserve">@leaathenatabako ...ah, ei voi olla totta...tekisin jotain muuta sängyssä...fuck you leptop...😕😛😛😛</w:t>
      </w:r>
    </w:p>
    <w:p>
      <w:r>
        <w:rPr>
          <w:b/>
          <w:u w:val="single"/>
        </w:rPr>
        <w:t xml:space="preserve">705595</w:t>
      </w:r>
    </w:p>
    <w:p>
      <w:r>
        <w:t xml:space="preserve">@KeyserSozeSi @iztokX TV: ssä, en katso niitä kanavia, joita katsot, tänään joukko kanavia meni pimeäksi 20 minuutiksi.</w:t>
      </w:r>
    </w:p>
    <w:p>
      <w:r>
        <w:rPr>
          <w:b/>
          <w:u w:val="single"/>
        </w:rPr>
        <w:t xml:space="preserve">705596</w:t>
      </w:r>
    </w:p>
    <w:p>
      <w:r>
        <w:t xml:space="preserve">Tällaista spelttikakkua speckillä tarjoillaan huomenna aamulla niille, jotka tulevat Črnomeljiin kahville 😝 https://t.co/kPhJWrBxFU.</w:t>
      </w:r>
    </w:p>
    <w:p>
      <w:r>
        <w:rPr>
          <w:b/>
          <w:u w:val="single"/>
        </w:rPr>
        <w:t xml:space="preserve">705597</w:t>
      </w:r>
    </w:p>
    <w:p>
      <w:r>
        <w:t xml:space="preserve">sosialismi on pitkä ja tuskallinen tie kapitalismista takaisin kapitalismiin https://t.co/xrRs2xfe4j</w:t>
      </w:r>
    </w:p>
    <w:p>
      <w:r>
        <w:rPr>
          <w:b/>
          <w:u w:val="single"/>
        </w:rPr>
        <w:t xml:space="preserve">705598</w:t>
      </w:r>
    </w:p>
    <w:p>
      <w:r>
        <w:t xml:space="preserve">@Matej_Rijavec Tämä on kaikkien naapuruston derbyjen viehätys. Liigataso on vähiten tärkeä.</w:t>
      </w:r>
    </w:p>
    <w:p>
      <w:r>
        <w:rPr>
          <w:b/>
          <w:u w:val="single"/>
        </w:rPr>
        <w:t xml:space="preserve">705599</w:t>
      </w:r>
    </w:p>
    <w:p>
      <w:r>
        <w:t xml:space="preserve">https://t.co/4cVWaNjmih No, kannatan viimeistä vierasta!Mahdollisimman paljon kansallispuistoja, puroja, rotkoja, uima-altaita, vesiputouksia, jokia, järviä ilman rakentamista !??</w:t>
      </w:r>
    </w:p>
    <w:p>
      <w:r>
        <w:rPr>
          <w:b/>
          <w:u w:val="single"/>
        </w:rPr>
        <w:t xml:space="preserve">705600</w:t>
      </w:r>
    </w:p>
    <w:p>
      <w:r>
        <w:t xml:space="preserve">@bolfenk1 haha... oletko tosissasi???Coulteria vastaan??vittu Trumpia vastaan....</w:t>
      </w:r>
    </w:p>
    <w:p>
      <w:r>
        <w:rPr>
          <w:b/>
          <w:u w:val="single"/>
        </w:rPr>
        <w:t xml:space="preserve">705601</w:t>
      </w:r>
    </w:p>
    <w:p>
      <w:r>
        <w:t xml:space="preserve">Voit myös selata albumia ja lahjoittaa eläinten hyväksi täällä! https://t.co/NSwCpgtAgW</w:t>
      </w:r>
    </w:p>
    <w:p>
      <w:r>
        <w:rPr>
          <w:b/>
          <w:u w:val="single"/>
        </w:rPr>
        <w:t xml:space="preserve">705602</w:t>
      </w:r>
    </w:p>
    <w:p>
      <w:r>
        <w:t xml:space="preserve">@jdamijan @Matej_Klaric Kyllä, hyvät yritykset. Allekirjoita tähän! Milloin saamme (ainakin) viimeisimmän (pakollisen) pääomapohjan vahvistamisen uudelleenarvostetun arvon?</w:t>
      </w:r>
    </w:p>
    <w:p>
      <w:r>
        <w:rPr>
          <w:b/>
          <w:u w:val="single"/>
        </w:rPr>
        <w:t xml:space="preserve">705603</w:t>
      </w:r>
    </w:p>
    <w:p>
      <w:r>
        <w:t xml:space="preserve">Hehe ... Cousins tekee tänään debyyttinsä Warriorsissa. Eikö olekin hieno vertailu, @podkastOBOD? ;) https://t.co/r7rjlLSmk7</w:t>
      </w:r>
    </w:p>
    <w:p>
      <w:r>
        <w:rPr>
          <w:b/>
          <w:u w:val="single"/>
        </w:rPr>
        <w:t xml:space="preserve">705604</w:t>
      </w:r>
    </w:p>
    <w:p>
      <w:r>
        <w:t xml:space="preserve">@_MegWhite_ Voit tehdä sen milloin tahansa. Uusi vuosi on vain yksi mielivaltaisesti määritellyistä paikoista ajassa/avaruudessa😀.</w:t>
      </w:r>
    </w:p>
    <w:p>
      <w:r>
        <w:rPr>
          <w:b/>
          <w:u w:val="single"/>
        </w:rPr>
        <w:t xml:space="preserve">705605</w:t>
      </w:r>
    </w:p>
    <w:p>
      <w:r>
        <w:t xml:space="preserve">@krtmen koska se on sama kuin meidän kommunistit, kuka tahansa, jolla ei ole mielenterveysongelmia, ei ole kommunisti.</w:t>
      </w:r>
    </w:p>
    <w:p>
      <w:r>
        <w:rPr>
          <w:b/>
          <w:u w:val="single"/>
        </w:rPr>
        <w:t xml:space="preserve">705606</w:t>
      </w:r>
    </w:p>
    <w:p>
      <w:r>
        <w:t xml:space="preserve">Janša ilmoitti, että hänestä tulisi Pučnikin tavoin katkera kaikkien taistelujen vuoksi. Ilmeisesti piste on saavutettu.</w:t>
      </w:r>
    </w:p>
    <w:p>
      <w:r>
        <w:rPr>
          <w:b/>
          <w:u w:val="single"/>
        </w:rPr>
        <w:t xml:space="preserve">705607</w:t>
      </w:r>
    </w:p>
    <w:p>
      <w:r>
        <w:t xml:space="preserve">@indijanec @Matej_Klaric @Vu1c4n0 Revez bogi, tuleeko?</w:t>
        <w:br/>
        <w:br/>
        <w:t xml:space="preserve">Osoitteessa: https://t.co/NH8yUrQslk</w:t>
        <w:br/>
        <w:br/>
        <w:t xml:space="preserve">Etsikööt paremmin palkattuja töitä. Ja anna heidän syödä kakkua.</w:t>
      </w:r>
    </w:p>
    <w:p>
      <w:r>
        <w:rPr>
          <w:b/>
          <w:u w:val="single"/>
        </w:rPr>
        <w:t xml:space="preserve">705608</w:t>
      </w:r>
    </w:p>
    <w:p>
      <w:r>
        <w:t xml:space="preserve">Se näyttää lupaavalta. Ja se on halpaa. Jos kliiniset tutkimukset onnistuvat, tämä on tuleva Nobel-palkinnon voittaja. https://t.co/qu929UjiFm. https://t.co/qu929UjiFm</w:t>
      </w:r>
    </w:p>
    <w:p>
      <w:r>
        <w:rPr>
          <w:b/>
          <w:u w:val="single"/>
        </w:rPr>
        <w:t xml:space="preserve">705609</w:t>
      </w:r>
    </w:p>
    <w:p>
      <w:r>
        <w:t xml:space="preserve">@leaathenatabako Mutta onko se vääntynyt kuumuudesta niin paljon, ettei sitä voi enää käyttää uudelleen avotulen ääressä keittämiseen?</w:t>
      </w:r>
    </w:p>
    <w:p>
      <w:r>
        <w:rPr>
          <w:b/>
          <w:u w:val="single"/>
        </w:rPr>
        <w:t xml:space="preserve">705610</w:t>
      </w:r>
    </w:p>
    <w:p>
      <w:r>
        <w:t xml:space="preserve">Labirint-festivaali @Ajdovscina Goriškan alueen peruskoulujen oppilaat osallistuvat https://t.co/7pB63U8EaT</w:t>
      </w:r>
    </w:p>
    <w:p>
      <w:r>
        <w:rPr>
          <w:b/>
          <w:u w:val="single"/>
        </w:rPr>
        <w:t xml:space="preserve">705611</w:t>
      </w:r>
    </w:p>
    <w:p>
      <w:r>
        <w:t xml:space="preserve">Kline rento, Flisar innostunut, Bauer motivoitunut</w:t>
        <w:br/>
        <w:t xml:space="preserve">https://t.co/AQvV7wwKlb https://t.co/iw1IFHJ8YO</w:t>
      </w:r>
    </w:p>
    <w:p>
      <w:r>
        <w:rPr>
          <w:b/>
          <w:u w:val="single"/>
        </w:rPr>
        <w:t xml:space="preserve">705612</w:t>
      </w:r>
    </w:p>
    <w:p>
      <w:r>
        <w:t xml:space="preserve">miksi et kävele ympäriinsä liian pitkässä nahkakiltissä ja käytä Adidaksen slip-oneja, joissa on muffinssit? #fromWhereIsit #joepenjas</w:t>
      </w:r>
    </w:p>
    <w:p>
      <w:r>
        <w:rPr>
          <w:b/>
          <w:u w:val="single"/>
        </w:rPr>
        <w:t xml:space="preserve">705613</w:t>
      </w:r>
    </w:p>
    <w:p>
      <w:r>
        <w:t xml:space="preserve">@Medeja_7 16.1. jälkeen agitprop POP tv alkaa kaatua nopeammin, toivon, että tämä tekee myös mainoskakusta oikeudenmukaisemmin jaetun.</w:t>
      </w:r>
    </w:p>
    <w:p>
      <w:r>
        <w:rPr>
          <w:b/>
          <w:u w:val="single"/>
        </w:rPr>
        <w:t xml:space="preserve">705614</w:t>
      </w:r>
    </w:p>
    <w:p>
      <w:r>
        <w:t xml:space="preserve">@edvardkadic Nop, me pidämme siitä, että meitä huijataan, erityisesti naiset pitävät siitä, että meitä huijataan #kozaobraz, hehe</w:t>
      </w:r>
    </w:p>
    <w:p>
      <w:r>
        <w:rPr>
          <w:b/>
          <w:u w:val="single"/>
        </w:rPr>
        <w:t xml:space="preserve">705615</w:t>
      </w:r>
    </w:p>
    <w:p>
      <w:r>
        <w:t xml:space="preserve">Newcastle-fani: Pyytäisin anteeksi hevoselta #jalkapallo #jalkapallo #liiga #liiga #liiga #liiga - http://t.co/74gOKXeG9o</w:t>
      </w:r>
    </w:p>
    <w:p>
      <w:r>
        <w:rPr>
          <w:b/>
          <w:u w:val="single"/>
        </w:rPr>
        <w:t xml:space="preserve">705616</w:t>
      </w:r>
    </w:p>
    <w:p>
      <w:r>
        <w:t xml:space="preserve">@GregorBlog Anna minulle bajadero,</w:t>
        <w:br/>
        <w:t xml:space="preserve">kahvi saa sinut huimaamaan,</w:t>
        <w:br/>
        <w:t xml:space="preserve">kuin Calimero olisi nokkinut sinua.</w:t>
        <w:br/>
        <w:br/>
        <w:t xml:space="preserve"> #kafetarime</w:t>
      </w:r>
    </w:p>
    <w:p>
      <w:r>
        <w:rPr>
          <w:b/>
          <w:u w:val="single"/>
        </w:rPr>
        <w:t xml:space="preserve">705617</w:t>
      </w:r>
    </w:p>
    <w:p>
      <w:r>
        <w:t xml:space="preserve">Maistrovaa törmäyksen jälkeen paennut kuljettaja jäljitetty https://t.co/a64RyKKuuH</w:t>
      </w:r>
    </w:p>
    <w:p>
      <w:r>
        <w:rPr>
          <w:b/>
          <w:u w:val="single"/>
        </w:rPr>
        <w:t xml:space="preserve">705618</w:t>
      </w:r>
    </w:p>
    <w:p>
      <w:r>
        <w:t xml:space="preserve">Emme ole pieniä siksi, että meitä on vain 2 miljoonaa. Olemme mieleltämme pieniä ja onnekkaita, ettei meitä ole enemmän. #shame #JakovFak</w:t>
      </w:r>
    </w:p>
    <w:p>
      <w:r>
        <w:rPr>
          <w:b/>
          <w:u w:val="single"/>
        </w:rPr>
        <w:t xml:space="preserve">705619</w:t>
      </w:r>
    </w:p>
    <w:p>
      <w:r>
        <w:t xml:space="preserve">@NovicaMihajlo @tportal Voin juuri kuulla tämän antipateettisen sairaan valehtelijan äänen.</w:t>
      </w:r>
    </w:p>
    <w:p>
      <w:r>
        <w:rPr>
          <w:b/>
          <w:u w:val="single"/>
        </w:rPr>
        <w:t xml:space="preserve">705620</w:t>
      </w:r>
    </w:p>
    <w:p>
      <w:r>
        <w:t xml:space="preserve">@petracj Olisin kehottanut häntä hankkimaan muuta materiaalia artikkelia varten. Mitä ajanhukkaa!</w:t>
      </w:r>
    </w:p>
    <w:p>
      <w:r>
        <w:rPr>
          <w:b/>
          <w:u w:val="single"/>
        </w:rPr>
        <w:t xml:space="preserve">705621</w:t>
      </w:r>
    </w:p>
    <w:p>
      <w:r>
        <w:t xml:space="preserve">Vietän koko päivän sanomalla asiakkaille "älä unohda ottaa korttia", ja sitten menen kauppaan ja unohdan sen. #butara 🙄</w:t>
      </w:r>
    </w:p>
    <w:p>
      <w:r>
        <w:rPr>
          <w:b/>
          <w:u w:val="single"/>
        </w:rPr>
        <w:t xml:space="preserve">705622</w:t>
      </w:r>
    </w:p>
    <w:p>
      <w:r>
        <w:t xml:space="preserve">[ ARTISH &amp; URBAN UTRIP ] - Tiistai 22. toukokuuta | Hotel Park - Urban&amp;amp;Green | 16.00 - 20.00</w:t>
        <w:br/>
        <w:br/>
        <w:t xml:space="preserve">KOORDINAATIT: Ainutlaatuiset puukammat LestetiComb</w:t>
      </w:r>
    </w:p>
    <w:p>
      <w:r>
        <w:rPr>
          <w:b/>
          <w:u w:val="single"/>
        </w:rPr>
        <w:t xml:space="preserve">705623</w:t>
      </w:r>
    </w:p>
    <w:p>
      <w:r>
        <w:t xml:space="preserve">@potepuski Tämä ruotsalainen (chileläinen isä) vihreiden vasemmistopoliitikko, joka ajoi avoimia rajoja, mestattiin viime maaliskuussa.</w:t>
      </w:r>
    </w:p>
    <w:p>
      <w:r>
        <w:rPr>
          <w:b/>
          <w:u w:val="single"/>
        </w:rPr>
        <w:t xml:space="preserve">705624</w:t>
      </w:r>
    </w:p>
    <w:p>
      <w:r>
        <w:t xml:space="preserve">@leaathenatabako Unohda kaikki 2 päiväksi, silitä koiranpentua , mene kävelylle, mene yhdelle... rentoudu.</w:t>
      </w:r>
    </w:p>
    <w:p>
      <w:r>
        <w:rPr>
          <w:b/>
          <w:u w:val="single"/>
        </w:rPr>
        <w:t xml:space="preserve">705625</w:t>
      </w:r>
    </w:p>
    <w:p>
      <w:r>
        <w:t xml:space="preserve">@_MegWhite_ En ole ammattilainen 😑 Laitan yleensä 1 luomivärin, koska en osaa häivyttää enempää.</w:t>
      </w:r>
    </w:p>
    <w:p>
      <w:r>
        <w:rPr>
          <w:b/>
          <w:u w:val="single"/>
        </w:rPr>
        <w:t xml:space="preserve">705626</w:t>
      </w:r>
    </w:p>
    <w:p>
      <w:r>
        <w:t xml:space="preserve">Teimme vielä yhden viimeisen arvoituksen, joimme (kukin omansa) vähän olutta ja lähdimme omille teillemme kesään! @UgrizniZnanost https://t.co/8hLP3eFFz7</w:t>
      </w:r>
    </w:p>
    <w:p>
      <w:r>
        <w:rPr>
          <w:b/>
          <w:u w:val="single"/>
        </w:rPr>
        <w:t xml:space="preserve">705627</w:t>
      </w:r>
    </w:p>
    <w:p>
      <w:r>
        <w:t xml:space="preserve">@sarecmarjan @Tomi__Ce vältä liiallista rakettien ja suurten räjähteiden laukaisua.</w:t>
      </w:r>
    </w:p>
    <w:p>
      <w:r>
        <w:rPr>
          <w:b/>
          <w:u w:val="single"/>
        </w:rPr>
        <w:t xml:space="preserve">705628</w:t>
      </w:r>
    </w:p>
    <w:p>
      <w:r>
        <w:t xml:space="preserve">@wildduckMb @BineTraven Toimittaja on niin sekaisin, että Odlazek häpeää heitä....</w:t>
        <w:br/>
        <w:t xml:space="preserve">myy heitä.....</w:t>
      </w:r>
    </w:p>
    <w:p>
      <w:r>
        <w:rPr>
          <w:b/>
          <w:u w:val="single"/>
        </w:rPr>
        <w:t xml:space="preserve">705629</w:t>
      </w:r>
    </w:p>
    <w:p>
      <w:r>
        <w:t xml:space="preserve">@Ike_Saul Kun lasten on kasvatettava aikuisia. Amerikkalaiset ovat päättäneet, että he ovat saaneet tarpeekseen vaarallisesta aikuisten hölynpölystä.</w:t>
      </w:r>
    </w:p>
    <w:p>
      <w:r>
        <w:rPr>
          <w:b/>
          <w:u w:val="single"/>
        </w:rPr>
        <w:t xml:space="preserve">705630</w:t>
      </w:r>
    </w:p>
    <w:p>
      <w:r>
        <w:t xml:space="preserve">Tämä vitsipistooli irrottaa kuorma-auton renkaiden pultit. 😍 Mutta se myös ruuvaa sydämeni kyllyydestä💜 https://t.co/lEroq3OA0o</w:t>
      </w:r>
    </w:p>
    <w:p>
      <w:r>
        <w:rPr>
          <w:b/>
          <w:u w:val="single"/>
        </w:rPr>
        <w:t xml:space="preserve">705631</w:t>
      </w:r>
    </w:p>
    <w:p>
      <w:r>
        <w:t xml:space="preserve">@qyqlop @MatejTonin Hallitus voidaan muodostaa ilman NSi: Sds 26, Smc10, Desus 5, Sab5 #iberžni</w:t>
      </w:r>
    </w:p>
    <w:p>
      <w:r>
        <w:rPr>
          <w:b/>
          <w:u w:val="single"/>
        </w:rPr>
        <w:t xml:space="preserve">705632</w:t>
      </w:r>
    </w:p>
    <w:p>
      <w:r>
        <w:t xml:space="preserve">"Ribnicasta ja Kočevjesta tulee näin mikrotason korkean teknologian robottilaakso", ministeri Počivalšek sanoi.</w:t>
      </w:r>
    </w:p>
    <w:p>
      <w:r>
        <w:rPr>
          <w:b/>
          <w:u w:val="single"/>
        </w:rPr>
        <w:t xml:space="preserve">705633</w:t>
      </w:r>
    </w:p>
    <w:p>
      <w:r>
        <w:t xml:space="preserve">@lavkeri @stevilkeMMC @Goran_Dragic @Caspersek Olet taas ylittänyt tien.</w:t>
      </w:r>
    </w:p>
    <w:p>
      <w:r>
        <w:rPr>
          <w:b/>
          <w:u w:val="single"/>
        </w:rPr>
        <w:t xml:space="preserve">705634</w:t>
      </w:r>
    </w:p>
    <w:p>
      <w:r>
        <w:t xml:space="preserve">@PrstanSi He eivät uskalla vinkua, he ovat nähneet, mitä sinulle voi tapahtua, jos todella teet tutkimusta, mutta he kirjoittavat niin hyvin ja heidät palkitaan niin hyvin.</w:t>
      </w:r>
    </w:p>
    <w:p>
      <w:r>
        <w:rPr>
          <w:b/>
          <w:u w:val="single"/>
        </w:rPr>
        <w:t xml:space="preserve">705635</w:t>
      </w:r>
    </w:p>
    <w:p>
      <w:r>
        <w:t xml:space="preserve">@Libertarec @rokjarc ...ne jähmettyvät, kun RTV:n edessä pilliin pissaava pikkupoika jäädyttää pissansa.</w:t>
      </w:r>
    </w:p>
    <w:p>
      <w:r>
        <w:rPr>
          <w:b/>
          <w:u w:val="single"/>
        </w:rPr>
        <w:t xml:space="preserve">705636</w:t>
      </w:r>
    </w:p>
    <w:p>
      <w:r>
        <w:t xml:space="preserve">@Jaka__Dolinar Tejla Špela on saanut vakavan aivovaurion koulujemme punaisen fasistisen propagandan vuoksi.</w:t>
      </w:r>
    </w:p>
    <w:p>
      <w:r>
        <w:rPr>
          <w:b/>
          <w:u w:val="single"/>
        </w:rPr>
        <w:t xml:space="preserve">705637</w:t>
      </w:r>
    </w:p>
    <w:p>
      <w:r>
        <w:t xml:space="preserve">@aleksandertusek Tietenkin he olivat kieroja. Maailman johtajat eivät panikoi. Ja kaiken on aina näytettävä siistiltä ulkopuolelta.</w:t>
      </w:r>
    </w:p>
    <w:p>
      <w:r>
        <w:rPr>
          <w:b/>
          <w:u w:val="single"/>
        </w:rPr>
        <w:t xml:space="preserve">705638</w:t>
      </w:r>
    </w:p>
    <w:p>
      <w:r>
        <w:t xml:space="preserve">On selvää, että Nik Škrlec on monilahjakkuus. Mutta sitten näet hänet Powerlessissa... #hudo #miniteater</w:t>
      </w:r>
    </w:p>
    <w:p>
      <w:r>
        <w:rPr>
          <w:b/>
          <w:u w:val="single"/>
        </w:rPr>
        <w:t xml:space="preserve">705639</w:t>
      </w:r>
    </w:p>
    <w:p>
      <w:r>
        <w:t xml:space="preserve">Käytön puutteen vuoksi myyn uutena halogeeniuunin kaukosäätimellä.</w:t>
      </w:r>
    </w:p>
    <w:p>
      <w:r>
        <w:rPr>
          <w:b/>
          <w:u w:val="single"/>
        </w:rPr>
        <w:t xml:space="preserve">705640</w:t>
      </w:r>
    </w:p>
    <w:p>
      <w:r>
        <w:t xml:space="preserve">Raudan löytäminen... Täysi kotiäiti ;) Puhdistun silitysraudan vedellä ja pistän yhden possun nahan valkoiseen paitaani.</w:t>
      </w:r>
    </w:p>
    <w:p>
      <w:r>
        <w:rPr>
          <w:b/>
          <w:u w:val="single"/>
        </w:rPr>
        <w:t xml:space="preserve">705641</w:t>
      </w:r>
    </w:p>
    <w:p>
      <w:r>
        <w:t xml:space="preserve">Hallittu asia, joka vei heidät sinne, minne he halusivat mennä. He jäivät jumiin vuosien rauhanomaisen purjehduksen jälkeen Toimittajat ovat valitettavasti Slo:ssa ystäviä.</w:t>
      </w:r>
    </w:p>
    <w:p>
      <w:r>
        <w:rPr>
          <w:b/>
          <w:u w:val="single"/>
        </w:rPr>
        <w:t xml:space="preserve">705642</w:t>
      </w:r>
    </w:p>
    <w:p>
      <w:r>
        <w:t xml:space="preserve">@Matej_Klaric Rajalla oli rauha, kunnes otitte mukaan ihmissalakuljettajia ja huumasitte puoli miljoonaa väärennettyä maahanmuuttajaa.</w:t>
      </w:r>
    </w:p>
    <w:p>
      <w:r>
        <w:rPr>
          <w:b/>
          <w:u w:val="single"/>
        </w:rPr>
        <w:t xml:space="preserve">705643</w:t>
      </w:r>
    </w:p>
    <w:p>
      <w:r>
        <w:t xml:space="preserve">@Carin2013 Outoa, ettei hän sano, että 9. toukokuuta 1945 partisaanit laskivat aseensa ja tarttuivat vesipistooleihin...</w:t>
      </w:r>
    </w:p>
    <w:p>
      <w:r>
        <w:rPr>
          <w:b/>
          <w:u w:val="single"/>
        </w:rPr>
        <w:t xml:space="preserve">705644</w:t>
      </w:r>
    </w:p>
    <w:p>
      <w:r>
        <w:t xml:space="preserve">Slovenian historian vastenmielisin hallitus on tulossa. Ja Teranin meiltä varastaneesta roistosta tulee parlamentin varapuheenjohtaja. #bandalopovska</w:t>
      </w:r>
    </w:p>
    <w:p>
      <w:r>
        <w:rPr>
          <w:b/>
          <w:u w:val="single"/>
        </w:rPr>
        <w:t xml:space="preserve">705645</w:t>
      </w:r>
    </w:p>
    <w:p>
      <w:r>
        <w:t xml:space="preserve">@msedej @OcistimoSloRP tien takana ei saisi olla mainostauluja ollenkaan, koska ne vievät liikaa kuljettajan huomiota itseensä!</w:t>
      </w:r>
    </w:p>
    <w:p>
      <w:r>
        <w:rPr>
          <w:b/>
          <w:u w:val="single"/>
        </w:rPr>
        <w:t xml:space="preserve">705646</w:t>
      </w:r>
    </w:p>
    <w:p>
      <w:r>
        <w:t xml:space="preserve">@tfajon @TVOdmevi Slovenia välttyi täpärästi typerältä Palestiinan tunnustamiselta, joka olisi saanut koko maailman vaikeuksiin!!!!</w:t>
      </w:r>
    </w:p>
    <w:p>
      <w:r>
        <w:rPr>
          <w:b/>
          <w:u w:val="single"/>
        </w:rPr>
        <w:t xml:space="preserve">705647</w:t>
      </w:r>
    </w:p>
    <w:p>
      <w:r>
        <w:t xml:space="preserve">Sloveniassa vain entiset vastustavat poliittista sortoa! Aktiiviset odottavat edelleen, mitä mestarilla on sanottavaa! ##boysplaining https://t.co/dX4fgEC3kb</w:t>
      </w:r>
    </w:p>
    <w:p>
      <w:r>
        <w:rPr>
          <w:b/>
          <w:u w:val="single"/>
        </w:rPr>
        <w:t xml:space="preserve">705648</w:t>
      </w:r>
    </w:p>
    <w:p>
      <w:r>
        <w:t xml:space="preserve">Slovenian "poliisi" on nykyään yhtä paljon poliisi kuin kommunistijengit olivat vapautusarmeija toisen maailmansodan aikana.</w:t>
      </w:r>
    </w:p>
    <w:p>
      <w:r>
        <w:rPr>
          <w:b/>
          <w:u w:val="single"/>
        </w:rPr>
        <w:t xml:space="preserve">705649</w:t>
      </w:r>
    </w:p>
    <w:p>
      <w:r>
        <w:t xml:space="preserve">"Parastesiat, joissa ei ole tiettyä mallia, eivät yleensä ole merkki vakavasta neurologisesta sairaudesta." #solaUrgence #PoCEdu #slovenia #kypsyys</w:t>
      </w:r>
    </w:p>
    <w:p>
      <w:r>
        <w:rPr>
          <w:b/>
          <w:u w:val="single"/>
        </w:rPr>
        <w:t xml:space="preserve">705650</w:t>
      </w:r>
    </w:p>
    <w:p>
      <w:r>
        <w:t xml:space="preserve">Janša on myrkyttänyt Slovenian ilmapiirin pysyvästi kannustamalla alhaisimpiin tunteisiin ja lynkkauskulttuuriin! https://t.co/wzrHB0trsc</w:t>
      </w:r>
    </w:p>
    <w:p>
      <w:r>
        <w:rPr>
          <w:b/>
          <w:u w:val="single"/>
        </w:rPr>
        <w:t xml:space="preserve">705651</w:t>
      </w:r>
    </w:p>
    <w:p>
      <w:r>
        <w:t xml:space="preserve">Jo se, että neuvottelette kommunistien kanssa, on petos äänestäjienne kristillisdemokraattisia arvoja kohtaan. https://t.co/JjYXrFDrs7.</w:t>
      </w:r>
    </w:p>
    <w:p>
      <w:r>
        <w:rPr>
          <w:b/>
          <w:u w:val="single"/>
        </w:rPr>
        <w:t xml:space="preserve">705652</w:t>
      </w:r>
    </w:p>
    <w:p>
      <w:r>
        <w:t xml:space="preserve">@jozevolf Kokeile klo 16:20 alkaen, se toimii. Kahden onnettomuuden vuoksi voit nähdä 1/2 karsinnoista tästä tunnista alkaen.</w:t>
      </w:r>
    </w:p>
    <w:p>
      <w:r>
        <w:rPr>
          <w:b/>
          <w:u w:val="single"/>
        </w:rPr>
        <w:t xml:space="preserve">705653</w:t>
      </w:r>
    </w:p>
    <w:p>
      <w:r>
        <w:t xml:space="preserve">@gfckyrself @TourOfSlovenia @AdriaAirways Laitteet saapuvat yleensä aikaisemmin, koska hierojat, mekaanikot...</w:t>
      </w:r>
    </w:p>
    <w:p>
      <w:r>
        <w:rPr>
          <w:b/>
          <w:u w:val="single"/>
        </w:rPr>
        <w:t xml:space="preserve">705654</w:t>
      </w:r>
    </w:p>
    <w:p>
      <w:r>
        <w:t xml:space="preserve">@GabrijelPersin @JakaDolinar2 @Bond00775328617 @ZigaTurk Luet liikaa kommunistien kirjoittamaa historiaa.</w:t>
      </w:r>
    </w:p>
    <w:p>
      <w:r>
        <w:rPr>
          <w:b/>
          <w:u w:val="single"/>
        </w:rPr>
        <w:t xml:space="preserve">705655</w:t>
      </w:r>
    </w:p>
    <w:p>
      <w:r>
        <w:t xml:space="preserve">Ormož: Turistibussit, jotka eivät pysähdy kaupungissa, eivät ole tervetulleita tänne https://t.co/thUefJQVf7</w:t>
      </w:r>
    </w:p>
    <w:p>
      <w:r>
        <w:rPr>
          <w:b/>
          <w:u w:val="single"/>
        </w:rPr>
        <w:t xml:space="preserve">705656</w:t>
      </w:r>
    </w:p>
    <w:p>
      <w:r>
        <w:t xml:space="preserve">@dratpirsna @GorankaKiralj He unohtivat lisätä, että se on vetypolttokenno tai pyörillä oleva pommi ;)</w:t>
      </w:r>
    </w:p>
    <w:p>
      <w:r>
        <w:rPr>
          <w:b/>
          <w:u w:val="single"/>
        </w:rPr>
        <w:t xml:space="preserve">705657</w:t>
      </w:r>
    </w:p>
    <w:p>
      <w:r>
        <w:t xml:space="preserve">@lucijausaj Ja tämä roisto ei lopeta hölynpölyä,mitä hän luulee olevansa narsistinen primitiivinen mujahadeen!!!</w:t>
      </w:r>
    </w:p>
    <w:p>
      <w:r>
        <w:rPr>
          <w:b/>
          <w:u w:val="single"/>
        </w:rPr>
        <w:t xml:space="preserve">705658</w:t>
      </w:r>
    </w:p>
    <w:p>
      <w:r>
        <w:t xml:space="preserve">Toistakaa kysymys jäsen Tabakovicille, koska hän on välttänyt vastaamasta siihen! #anti-constitution #57clen https://t.co/zpIqmPHZxw</w:t>
      </w:r>
    </w:p>
    <w:p>
      <w:r>
        <w:rPr>
          <w:b/>
          <w:u w:val="single"/>
        </w:rPr>
        <w:t xml:space="preserve">705659</w:t>
      </w:r>
    </w:p>
    <w:p>
      <w:r>
        <w:t xml:space="preserve">Teen salaatin huomiseksi. 6:25, joku muistuttakoon minua ottamaan sen mukaani. #ktnxbai</w:t>
      </w:r>
    </w:p>
    <w:p>
      <w:r>
        <w:rPr>
          <w:b/>
          <w:u w:val="single"/>
        </w:rPr>
        <w:t xml:space="preserve">705660</w:t>
      </w:r>
    </w:p>
    <w:p>
      <w:r>
        <w:t xml:space="preserve">Mikä #kaamosmaa - molemmat ehdokkaat julistavat voiton #crnagora #fail #montenegro</w:t>
      </w:r>
    </w:p>
    <w:p>
      <w:r>
        <w:rPr>
          <w:b/>
          <w:u w:val="single"/>
        </w:rPr>
        <w:t xml:space="preserve">705661</w:t>
      </w:r>
    </w:p>
    <w:p>
      <w:r>
        <w:t xml:space="preserve">@Rok_Novak Sunnuntaityön kieltäminen ei tietenkään ole tyhmää. On tyhmää leimata se tyhmäksi.</w:t>
      </w:r>
    </w:p>
    <w:p>
      <w:r>
        <w:rPr>
          <w:b/>
          <w:u w:val="single"/>
        </w:rPr>
        <w:t xml:space="preserve">705662</w:t>
      </w:r>
    </w:p>
    <w:p>
      <w:r>
        <w:t xml:space="preserve">@anarhistM @DominikaSvarc Tänään he kilpailivat selvästi omituisuuksissa.</w:t>
        <w:br/>
        <w:t xml:space="preserve"> Samasta KD:stä 2 eri tuomiota.</w:t>
        <w:br/>
        <w:br/>
        <w:t xml:space="preserve"> Bong</w:t>
      </w:r>
    </w:p>
    <w:p>
      <w:r>
        <w:rPr>
          <w:b/>
          <w:u w:val="single"/>
        </w:rPr>
        <w:t xml:space="preserve">705663</w:t>
      </w:r>
    </w:p>
    <w:p>
      <w:r>
        <w:t xml:space="preserve">Ihmettelen, miten Espanjan hallitus näkee huomisen, kun tällainen käytös on tällaista, paluuta ei ole....</w:t>
      </w:r>
    </w:p>
    <w:p>
      <w:r>
        <w:rPr>
          <w:b/>
          <w:u w:val="single"/>
        </w:rPr>
        <w:t xml:space="preserve">705664</w:t>
      </w:r>
    </w:p>
    <w:p>
      <w:r>
        <w:t xml:space="preserve">Kuinka paljon Yhdysvaltain senaatin äänestykset maksoivat telealalle? Halpaa. https://t.co/LOC0gduIdm #resimonet</w:t>
      </w:r>
    </w:p>
    <w:p>
      <w:r>
        <w:rPr>
          <w:b/>
          <w:u w:val="single"/>
        </w:rPr>
        <w:t xml:space="preserve">705665</w:t>
      </w:r>
    </w:p>
    <w:p>
      <w:r>
        <w:t xml:space="preserve">@karfjolca @BRajgelj @poliisi Rouva, hän on SDS:n jäsen ja valtionyhtiön työntekijä, Nova24 sanoo, että vain kommunistit ovat valtionyhtiöissä,</w:t>
      </w:r>
    </w:p>
    <w:p>
      <w:r>
        <w:rPr>
          <w:b/>
          <w:u w:val="single"/>
        </w:rPr>
        <w:t xml:space="preserve">705666</w:t>
      </w:r>
    </w:p>
    <w:p>
      <w:r>
        <w:t xml:space="preserve">@BritainFirstHQ @lucijaus Ainakin silloin, kun paikallinen väestö ei ole hajallaan ja peloissaan, se voi helposti puolustautua epäkunnioittavia vihaajia vastaan.</w:t>
      </w:r>
    </w:p>
    <w:p>
      <w:r>
        <w:rPr>
          <w:b/>
          <w:u w:val="single"/>
        </w:rPr>
        <w:t xml:space="preserve">705667</w:t>
      </w:r>
    </w:p>
    <w:p>
      <w:r>
        <w:t xml:space="preserve"> #otrociburje</w:t>
      </w:r>
    </w:p>
    <w:p>
      <w:r>
        <w:rPr>
          <w:b/>
          <w:u w:val="single"/>
        </w:rPr>
        <w:t xml:space="preserve">705668</w:t>
      </w:r>
    </w:p>
    <w:p>
      <w:r>
        <w:t xml:space="preserve">@Urskitka BT on erittäin hidas! Voit kopioida tämän aamuun asti. Käytä usb-kaapelia.</w:t>
      </w:r>
    </w:p>
    <w:p>
      <w:r>
        <w:rPr>
          <w:b/>
          <w:u w:val="single"/>
        </w:rPr>
        <w:t xml:space="preserve">705669</w:t>
      </w:r>
    </w:p>
    <w:p>
      <w:r>
        <w:t xml:space="preserve">BKTV:n kutsusta Bojan Dobovšek on Dialogue-talk show'n vieraana tänään klo 20.00. Sinut on kutsuttu katsomaan! https://t.co/FSenhiBDwR</w:t>
      </w:r>
    </w:p>
    <w:p>
      <w:r>
        <w:rPr>
          <w:b/>
          <w:u w:val="single"/>
        </w:rPr>
        <w:t xml:space="preserve">705670</w:t>
      </w:r>
    </w:p>
    <w:p>
      <w:r>
        <w:t xml:space="preserve">@peterjancic anti-Janche-aika päättyy vasta, kun Pimeyden prinssi räpäyttää silmiään, ja silloinkin häntä kummittelee</w:t>
      </w:r>
    </w:p>
    <w:p>
      <w:r>
        <w:rPr>
          <w:b/>
          <w:u w:val="single"/>
        </w:rPr>
        <w:t xml:space="preserve">705671</w:t>
      </w:r>
    </w:p>
    <w:p>
      <w:r>
        <w:t xml:space="preserve">@sarecmarjan @tviterBOSS Perheessäni oli kolme partisaania. Ei toukokuun taistelijoita! He menivät metsään "parantamaan työläisten oloja". Sinä olet NOB!</w:t>
      </w:r>
    </w:p>
    <w:p>
      <w:r>
        <w:rPr>
          <w:b/>
          <w:u w:val="single"/>
        </w:rPr>
        <w:t xml:space="preserve">705672</w:t>
      </w:r>
    </w:p>
    <w:p>
      <w:r>
        <w:t xml:space="preserve">Ja kuka keksi, että Narat olisi Varpunen sijasta, @RevijaReporter ja @Nedeljski , mitä hölynpölyä #NiRes #ProPlus</w:t>
      </w:r>
    </w:p>
    <w:p>
      <w:r>
        <w:rPr>
          <w:b/>
          <w:u w:val="single"/>
        </w:rPr>
        <w:t xml:space="preserve">705673</w:t>
      </w:r>
    </w:p>
    <w:p>
      <w:r>
        <w:t xml:space="preserve">@Majda_Strmol @Alex4aleksandra @strankaSD Ihmettelen, kuinka monta paikallista osallistuu tähän sirkukseen.</w:t>
      </w:r>
    </w:p>
    <w:p>
      <w:r>
        <w:rPr>
          <w:b/>
          <w:u w:val="single"/>
        </w:rPr>
        <w:t xml:space="preserve">705674</w:t>
      </w:r>
    </w:p>
    <w:p>
      <w:r>
        <w:t xml:space="preserve">@alivea sinulla on paljon suurempi orkideaparatiisi Mura-joen vasemmalla rannalla ... Dobrovnikissa...</w:t>
      </w:r>
    </w:p>
    <w:p>
      <w:r>
        <w:rPr>
          <w:b/>
          <w:u w:val="single"/>
        </w:rPr>
        <w:t xml:space="preserve">705675</w:t>
      </w:r>
    </w:p>
    <w:p>
      <w:r>
        <w:t xml:space="preserve">@BrankoGrims1 Branislav, olivatko pillerit "rytmitettyjä" vai unohditko ottaa ne (taas)?</w:t>
      </w:r>
    </w:p>
    <w:p>
      <w:r>
        <w:rPr>
          <w:b/>
          <w:u w:val="single"/>
        </w:rPr>
        <w:t xml:space="preserve">705676</w:t>
      </w:r>
    </w:p>
    <w:p>
      <w:r>
        <w:t xml:space="preserve">puhelimeni sanoo "Verkko varattu", mikä on hyvin harvinaista, katson ikkunasta ulos nähdäkseni, onko jostain tulossa jättiläisaalto.</w:t>
        <w:br/>
        <w:t xml:space="preserve">kt elokuvissa</w:t>
      </w:r>
    </w:p>
    <w:p>
      <w:r>
        <w:rPr>
          <w:b/>
          <w:u w:val="single"/>
        </w:rPr>
        <w:t xml:space="preserve">705677</w:t>
      </w:r>
    </w:p>
    <w:p>
      <w:r>
        <w:t xml:space="preserve">@Marjetica14 @tfajon Edistyksellisten voimien kanta anon-akkiin voidaan tiivistää: #spizdi. Mkay?</w:t>
      </w:r>
    </w:p>
    <w:p>
      <w:r>
        <w:rPr>
          <w:b/>
          <w:u w:val="single"/>
        </w:rPr>
        <w:t xml:space="preserve">705678</w:t>
      </w:r>
    </w:p>
    <w:p>
      <w:r>
        <w:t xml:space="preserve">Ilmaiset iltapäivälehdet ovat Israelin myydyimpiä! 😂 #nebulozenove24tv https://t.co/S62lAqxcTt</w:t>
      </w:r>
    </w:p>
    <w:p>
      <w:r>
        <w:rPr>
          <w:b/>
          <w:u w:val="single"/>
        </w:rPr>
        <w:t xml:space="preserve">705679</w:t>
      </w:r>
    </w:p>
    <w:p>
      <w:r>
        <w:t xml:space="preserve">Arvoisa @IEBergant, miksi ette eilen kysynyt FM:ltä, mihin saksalaiset käyttävät luottonsa ja mihin me käytämme omamme? Kiitos.</w:t>
      </w:r>
    </w:p>
    <w:p>
      <w:r>
        <w:rPr>
          <w:b/>
          <w:u w:val="single"/>
        </w:rPr>
        <w:t xml:space="preserve">705680</w:t>
      </w:r>
    </w:p>
    <w:p>
      <w:r>
        <w:t xml:space="preserve">@Baldrick_57 @Fitzroy1985 Kuunnellessani Body Countin Cop Killeriä ja pudistellessani päätään, hän kirjoitti jotain Thompsonista.</w:t>
      </w:r>
    </w:p>
    <w:p>
      <w:r>
        <w:rPr>
          <w:b/>
          <w:u w:val="single"/>
        </w:rPr>
        <w:t xml:space="preserve">705681</w:t>
      </w:r>
    </w:p>
    <w:p>
      <w:r>
        <w:t xml:space="preserve">@Onkraj_ Janša-parka. Mutta me pysymme uskollisina hänelle. Erityisesti Anže, Žan, Eva, Anja ja minä!</w:t>
      </w:r>
    </w:p>
    <w:p>
      <w:r>
        <w:rPr>
          <w:b/>
          <w:u w:val="single"/>
        </w:rPr>
        <w:t xml:space="preserve">705682</w:t>
      </w:r>
    </w:p>
    <w:p>
      <w:r>
        <w:t xml:space="preserve">@vinkovasle1 Eikö olekin outoa,kuolinvuoteellaan kaikki nämä ateistit juovat Maria apua!!!!</w:t>
      </w:r>
    </w:p>
    <w:p>
      <w:r>
        <w:rPr>
          <w:b/>
          <w:u w:val="single"/>
        </w:rPr>
        <w:t xml:space="preserve">705683</w:t>
      </w:r>
    </w:p>
    <w:p>
      <w:r>
        <w:t xml:space="preserve">2. luokan kansalaisen Glavanin halveksunta: Butalites ....</w:t>
        <w:t xml:space="preserve">Kuuntele myös:</w:t>
        <w:br/>
        <w:t xml:space="preserve">https://t.co/OclOeVNZQA .... https://t.co/CKKQdMsxwp</w:t>
      </w:r>
    </w:p>
    <w:p>
      <w:r>
        <w:rPr>
          <w:b/>
          <w:u w:val="single"/>
        </w:rPr>
        <w:t xml:space="preserve">705684</w:t>
      </w:r>
    </w:p>
    <w:p>
      <w:r>
        <w:t xml:space="preserve">anna myyjälle nimikirjoitus, mainitse hänet sitten televisiossa, uni raaputetaan #missionevrovizijaa</w:t>
      </w:r>
    </w:p>
    <w:p>
      <w:r>
        <w:rPr>
          <w:b/>
          <w:u w:val="single"/>
        </w:rPr>
        <w:t xml:space="preserve">705685</w:t>
      </w:r>
    </w:p>
    <w:p>
      <w:r>
        <w:t xml:space="preserve">@powersmoothie @kundrava Tarkoitatko, että viagra on tarkoitettu silloin, kun qrac sattuu?</w:t>
      </w:r>
    </w:p>
    <w:p>
      <w:r>
        <w:rPr>
          <w:b/>
          <w:u w:val="single"/>
        </w:rPr>
        <w:t xml:space="preserve">705686</w:t>
      </w:r>
    </w:p>
    <w:p>
      <w:r>
        <w:t xml:space="preserve">28.3.2015 klo 17:00 sinut kutsutaan Nuorisoseura Kr.Goran tiloihin ilmaiseen työpajaan: "Hauskoja välipaloja nopeaan välipalaan"! http://t.co/4Xmu9bbb4G</w:t>
      </w:r>
    </w:p>
    <w:p>
      <w:r>
        <w:rPr>
          <w:b/>
          <w:u w:val="single"/>
        </w:rPr>
        <w:t xml:space="preserve">705687</w:t>
      </w:r>
    </w:p>
    <w:p>
      <w:r>
        <w:t xml:space="preserve">GASILSKI ZAVOD TRBOVLJEn palomiehillä on työilta. On tapahtunut vakava onnettomuus. https://t.co/cRkv1FTLz6</w:t>
      </w:r>
    </w:p>
    <w:p>
      <w:r>
        <w:rPr>
          <w:b/>
          <w:u w:val="single"/>
        </w:rPr>
        <w:t xml:space="preserve">705688</w:t>
      </w:r>
    </w:p>
    <w:p>
      <w:r>
        <w:t xml:space="preserve">@_wupe Osastolle, jossa kaikki, joilla on ommeltu rytmi, ovat toipumassa. Silloin tulisimme toimeen...</w:t>
      </w:r>
    </w:p>
    <w:p>
      <w:r>
        <w:rPr>
          <w:b/>
          <w:u w:val="single"/>
        </w:rPr>
        <w:t xml:space="preserve">705689</w:t>
      </w:r>
    </w:p>
    <w:p>
      <w:r>
        <w:t xml:space="preserve">Naisvartalo on kaunis ja ihailtava; se on vain se, mihin se pystyy! Siksi se ansaitsee parhaan #kylpy #hieronta #jooga #musiikki #tanssi #tanssi #tanssi</w:t>
      </w:r>
    </w:p>
    <w:p>
      <w:r>
        <w:rPr>
          <w:b/>
          <w:u w:val="single"/>
        </w:rPr>
        <w:t xml:space="preserve">705690</w:t>
      </w:r>
    </w:p>
    <w:p>
      <w:r>
        <w:t xml:space="preserve">@ciro_ciril @nejkom @Tevilevi Mikä siinä on niin iso juttu, ettei kukaan ole murtanut Brajerin leukaa?</w:t>
      </w:r>
    </w:p>
    <w:p>
      <w:r>
        <w:rPr>
          <w:b/>
          <w:u w:val="single"/>
        </w:rPr>
        <w:t xml:space="preserve">705691</w:t>
      </w:r>
    </w:p>
    <w:p>
      <w:r>
        <w:t xml:space="preserve">@bojan_krajnc @ZanMahnic tai ehkä hän alkoi hölmöillä punanenäisten homojen kanssa, joten hän saa läpsäisyn siitä, että hän otti mukaansa maahanmuuttajia...</w:t>
      </w:r>
    </w:p>
    <w:p>
      <w:r>
        <w:rPr>
          <w:b/>
          <w:u w:val="single"/>
        </w:rPr>
        <w:t xml:space="preserve">705692</w:t>
      </w:r>
    </w:p>
    <w:p>
      <w:r>
        <w:t xml:space="preserve">@Jaka__Dolinar unohti eläkeläiset,</w:t>
        <w:br/>
        <w:t xml:space="preserve">kukaan ei uskaltanut pitää häntä kiinni #lupauksestaan</w:t>
      </w:r>
    </w:p>
    <w:p>
      <w:r>
        <w:rPr>
          <w:b/>
          <w:u w:val="single"/>
        </w:rPr>
        <w:t xml:space="preserve">705693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705694</w:t>
      </w:r>
    </w:p>
    <w:p>
      <w:r>
        <w:t xml:space="preserve">Muistelija, puolueellinen... kuka saa eläkkeen? https://t.co/OsGkthlOtz https://t.co/OsGkthlOtz</w:t>
      </w:r>
    </w:p>
    <w:p>
      <w:r>
        <w:rPr>
          <w:b/>
          <w:u w:val="single"/>
        </w:rPr>
        <w:t xml:space="preserve">705695</w:t>
      </w:r>
    </w:p>
    <w:p>
      <w:r>
        <w:t xml:space="preserve">Metal Holiday Tolmin Heavenissa - festivaalikesän kohokohta? https://t.co/vfUI2FRLnZ</w:t>
      </w:r>
    </w:p>
    <w:p>
      <w:r>
        <w:rPr>
          <w:b/>
          <w:u w:val="single"/>
        </w:rPr>
        <w:t xml:space="preserve">705696</w:t>
      </w:r>
    </w:p>
    <w:p>
      <w:r>
        <w:t xml:space="preserve">@PortalPolitikis Balkan ei ole oppinut mitään SHS:n jälkeen. Sanotaan, että tällaisten ihmisten kohdalla historia toistaa itseään.</w:t>
      </w:r>
    </w:p>
    <w:p>
      <w:r>
        <w:rPr>
          <w:b/>
          <w:u w:val="single"/>
        </w:rPr>
        <w:t xml:space="preserve">705697</w:t>
      </w:r>
    </w:p>
    <w:p>
      <w:r>
        <w:t xml:space="preserve">Ricciardon voimansiirto samm</w:t>
        <w:br/>
        <w:t xml:space="preserve">Hulkenbergillä vika, turva-auto radalla, kaksi kierrosta jäljellä</w:t>
        <w:br/>
        <w:t xml:space="preserve">#F1 #BahrainGP #f1si #f1si</w:t>
      </w:r>
    </w:p>
    <w:p>
      <w:r>
        <w:rPr>
          <w:b/>
          <w:u w:val="single"/>
        </w:rPr>
        <w:t xml:space="preserve">705698</w:t>
      </w:r>
    </w:p>
    <w:p>
      <w:r>
        <w:t xml:space="preserve">Yhdysvalloissa naiset marssivat ympäriinsä pimppihattu päässä, mutta EU:ssa ei ilmeisesti saa käyttää sikamaista päähinettä. https://t.co/jorJlE1KlI.</w:t>
      </w:r>
    </w:p>
    <w:p>
      <w:r>
        <w:rPr>
          <w:b/>
          <w:u w:val="single"/>
        </w:rPr>
        <w:t xml:space="preserve">705699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705700</w:t>
      </w:r>
    </w:p>
    <w:p>
      <w:r>
        <w:t xml:space="preserve">Kučanin nuken pitäisi ensin häätää @PartiesSD varastetusta huvilasta ja jakaa puolueiden omaisuus edellisestä järjestelmästä.</w:t>
      </w:r>
    </w:p>
    <w:p>
      <w:r>
        <w:rPr>
          <w:b/>
          <w:u w:val="single"/>
        </w:rPr>
        <w:t xml:space="preserve">705701</w:t>
      </w:r>
    </w:p>
    <w:p>
      <w:r>
        <w:t xml:space="preserve">HOROSKOOPPI: Peitä itsesi peitolla ja nuku. Planeetat ovat siellä, missä ne yleensä ovat.</w:t>
      </w:r>
    </w:p>
    <w:p>
      <w:r>
        <w:rPr>
          <w:b/>
          <w:u w:val="single"/>
        </w:rPr>
        <w:t xml:space="preserve">705702</w:t>
      </w:r>
    </w:p>
    <w:p>
      <w:r>
        <w:t xml:space="preserve">Hakkerit voivat murtautua myös "älykkäisiin uuneihin</w:t>
        <w:br/>
        <w:t xml:space="preserve">https://t.co/l1uMTYNPSx https://t.co/BQNyNUqHaK https://t.co/BQNyNUqHaK</w:t>
      </w:r>
    </w:p>
    <w:p>
      <w:r>
        <w:rPr>
          <w:b/>
          <w:u w:val="single"/>
        </w:rPr>
        <w:t xml:space="preserve">705703</w:t>
      </w:r>
    </w:p>
    <w:p>
      <w:r>
        <w:t xml:space="preserve">Kuluttivatko bitcoinit viime vuonna yhtä paljon sähköä kuin koko Argentiina? https://t.co/HemRoQ6SRZ</w:t>
      </w:r>
    </w:p>
    <w:p>
      <w:r>
        <w:rPr>
          <w:b/>
          <w:u w:val="single"/>
        </w:rPr>
        <w:t xml:space="preserve">705704</w:t>
      </w:r>
    </w:p>
    <w:p>
      <w:r>
        <w:t xml:space="preserve">@Urskitka olet kyllästynyt suun ympärillä. älä viitsi... kuinka vanha olet?!??</w:t>
        <w:br/>
        <w:br/>
        <w:t xml:space="preserve"> * nuolee peukaloa ja pyyhkii* :-D</w:t>
      </w:r>
    </w:p>
    <w:p>
      <w:r>
        <w:rPr>
          <w:b/>
          <w:u w:val="single"/>
        </w:rPr>
        <w:t xml:space="preserve">705705</w:t>
      </w:r>
    </w:p>
    <w:p>
      <w:r>
        <w:t xml:space="preserve">@idereffets1 @FinancnaUPR Vien lapset Italiaan kouluun, päiväkotiin. Kun tarvitset lääkäriä, mene Italiaan. Mitä vittua, mikä mulkku?</w:t>
      </w:r>
    </w:p>
    <w:p>
      <w:r>
        <w:rPr>
          <w:b/>
          <w:u w:val="single"/>
        </w:rPr>
        <w:t xml:space="preserve">705706</w:t>
      </w:r>
    </w:p>
    <w:p>
      <w:r>
        <w:t xml:space="preserve">Tiedätkö, miten koiran raivotauti pysäytetään? Voiko ja milloin kurkottaa väliin ja vetää koiran erilleen? Lue lisää... https://t.co/Piim1J2EDH</w:t>
      </w:r>
    </w:p>
    <w:p>
      <w:r>
        <w:rPr>
          <w:b/>
          <w:u w:val="single"/>
        </w:rPr>
        <w:t xml:space="preserve">705707</w:t>
      </w:r>
    </w:p>
    <w:p>
      <w:r>
        <w:t xml:space="preserve">Seuraavana päivänä.  Naapurini mullahille tapahtui asioita. #moneynotsowellspent https://t.co/j1abtjSDH8</w:t>
      </w:r>
    </w:p>
    <w:p>
      <w:r>
        <w:rPr>
          <w:b/>
          <w:u w:val="single"/>
        </w:rPr>
        <w:t xml:space="preserve">705708</w:t>
      </w:r>
    </w:p>
    <w:p>
      <w:r>
        <w:t xml:space="preserve">@LahovnikMatej @ciro_ciril @SonjaRamsak Parasta keskeyttää heidät heidän poissa ollessaan. Rotat pakenevat.</w:t>
      </w:r>
    </w:p>
    <w:p>
      <w:r>
        <w:rPr>
          <w:b/>
          <w:u w:val="single"/>
        </w:rPr>
        <w:t xml:space="preserve">705709</w:t>
      </w:r>
    </w:p>
    <w:p>
      <w:r>
        <w:t xml:space="preserve">Vatikaani määrää poistamaan kommunistien asettaman kauhistuttavan Ecce Homo -kirjoituksen kaikista pyhistä kuvista.</w:t>
      </w:r>
    </w:p>
    <w:p>
      <w:r>
        <w:rPr>
          <w:b/>
          <w:u w:val="single"/>
        </w:rPr>
        <w:t xml:space="preserve">705710</w:t>
      </w:r>
    </w:p>
    <w:p>
      <w:r>
        <w:t xml:space="preserve">@LajnarEU @vinkovasle1 @PlanetTV @RomanaTomc @LjudmilaNovak @BorutPahor @AngelcaLikovic Korruptoitunut korruptoitunut korruptoitunut korruptoitunut saa sinut häpeämään ei mafia</w:t>
      </w:r>
    </w:p>
    <w:p>
      <w:r>
        <w:rPr>
          <w:b/>
          <w:u w:val="single"/>
        </w:rPr>
        <w:t xml:space="preserve">705711</w:t>
      </w:r>
    </w:p>
    <w:p>
      <w:r>
        <w:t xml:space="preserve">@Maja_Kocjan ottaa sormenjäljen, kerätä rahaa ja puhelimet ja takaisin koko colpa, jos hän tulee uudelleen toimittaa kotiin homo kotiin homo</w:t>
      </w:r>
    </w:p>
    <w:p>
      <w:r>
        <w:rPr>
          <w:b/>
          <w:u w:val="single"/>
        </w:rPr>
        <w:t xml:space="preserve">705712</w:t>
      </w:r>
    </w:p>
    <w:p>
      <w:r>
        <w:t xml:space="preserve">@MisaVugrinec ful, tällä on nyt tapana haistella ja pörrätä kaikkialla ja korvata kukat ikkunassa :)</w:t>
      </w:r>
    </w:p>
    <w:p>
      <w:r>
        <w:rPr>
          <w:b/>
          <w:u w:val="single"/>
        </w:rPr>
        <w:t xml:space="preserve">705713</w:t>
      </w:r>
    </w:p>
    <w:p>
      <w:r>
        <w:t xml:space="preserve">R1B: Runko: R1B-opiskelijoilla on maanantaina 6. tammikuuta 2014 koko päivän kestävä systemaattinen tarkastelu... http://t.co/m6Jxf9oYAk...</w:t>
      </w:r>
    </w:p>
    <w:p>
      <w:r>
        <w:rPr>
          <w:b/>
          <w:u w:val="single"/>
        </w:rPr>
        <w:t xml:space="preserve">705714</w:t>
      </w:r>
    </w:p>
    <w:p>
      <w:r>
        <w:t xml:space="preserve">Hieno kappale. Jos Zlatkotia ei olisi työnnetty mukaan, tilanne olisi ollut vielä pahempi :) https://t.co/B8nYVfuDQA https://t.co/B8nYVfuDQA</w:t>
      </w:r>
    </w:p>
    <w:p>
      <w:r>
        <w:rPr>
          <w:b/>
          <w:u w:val="single"/>
        </w:rPr>
        <w:t xml:space="preserve">705715</w:t>
      </w:r>
    </w:p>
    <w:p>
      <w:r>
        <w:t xml:space="preserve">Ja mitä tekemistä ihmisillä on eläintensä kuvaamisen kanssa kuoleman lähituskissa???!!!! #brez_besed #akanal</w:t>
      </w:r>
    </w:p>
    <w:p>
      <w:r>
        <w:rPr>
          <w:b/>
          <w:u w:val="single"/>
        </w:rPr>
        <w:t xml:space="preserve">705716</w:t>
      </w:r>
    </w:p>
    <w:p>
      <w:r>
        <w:t xml:space="preserve">Ma dej @24ur_com inhoan sitä, miten voitte pyörittää 27s #bloodmoney-mainosta 20s-klipin edessä, joka on otettu YouTubesta terroristi-iskusta</w:t>
      </w:r>
    </w:p>
    <w:p>
      <w:r>
        <w:rPr>
          <w:b/>
          <w:u w:val="single"/>
        </w:rPr>
        <w:t xml:space="preserve">705717</w:t>
      </w:r>
    </w:p>
    <w:p>
      <w:r>
        <w:t xml:space="preserve">@barjanski @Urskitka Kun myyt, sinun pitäisi olla varajärjestelmä järjestetty, ei vakuutusta jne....</w:t>
      </w:r>
    </w:p>
    <w:p>
      <w:r>
        <w:rPr>
          <w:b/>
          <w:u w:val="single"/>
        </w:rPr>
        <w:t xml:space="preserve">705718</w:t>
      </w:r>
    </w:p>
    <w:p>
      <w:r>
        <w:t xml:space="preserve">Tämä on vielä pahempaa kuin Židanin haastattelu Večerissä. Se on uuden puoli-älyllisen kansakunnan vittuilun syntymistä. https://t.co/O0LRI8gVHJ.</w:t>
      </w:r>
    </w:p>
    <w:p>
      <w:r>
        <w:rPr>
          <w:b/>
          <w:u w:val="single"/>
        </w:rPr>
        <w:t xml:space="preserve">705719</w:t>
      </w:r>
    </w:p>
    <w:p>
      <w:r>
        <w:t xml:space="preserve">@vinkovasle1 @mrevlje @mrevlje, olen kannattajasi, mutta en tiedä, miksi estit minut, koska haluaisin jatkaa seuraamistasi.</w:t>
      </w:r>
    </w:p>
    <w:p>
      <w:r>
        <w:rPr>
          <w:b/>
          <w:u w:val="single"/>
        </w:rPr>
        <w:t xml:space="preserve">705720</w:t>
      </w:r>
    </w:p>
    <w:p>
      <w:r>
        <w:t xml:space="preserve">Avasimme... Pelkkää harhaa.</w:t>
        <w:br/>
        <w:br/>
        <w:t xml:space="preserve"> Japanilaiset avasivat sen! Satutte olemaan ministeri ja olette viereisessä huoneessa virkanne vuoksi. https://t.co/EnptYjcTNb.</w:t>
      </w:r>
    </w:p>
    <w:p>
      <w:r>
        <w:rPr>
          <w:b/>
          <w:u w:val="single"/>
        </w:rPr>
        <w:t xml:space="preserve">705721</w:t>
      </w:r>
    </w:p>
    <w:p>
      <w:r>
        <w:t xml:space="preserve">Valmistelut "ruskettuneiden" slovenialaisten naisten raiskausverilöylyä varten:</w:t>
        <w:br/>
        <w:t xml:space="preserve">Katičeva osallistuu uuden "raiskauksen määritelmän" luomiseen!</w:t>
      </w:r>
    </w:p>
    <w:p>
      <w:r>
        <w:rPr>
          <w:b/>
          <w:u w:val="single"/>
        </w:rPr>
        <w:t xml:space="preserve">705722</w:t>
      </w:r>
    </w:p>
    <w:p>
      <w:r>
        <w:t xml:space="preserve">@vinkovasle1 @STA_news Joskus me voitamme, vaikka peukalossa on paskaa! Heiluta! Pyydän yhä anteeksi.</w:t>
      </w:r>
    </w:p>
    <w:p>
      <w:r>
        <w:rPr>
          <w:b/>
          <w:u w:val="single"/>
        </w:rPr>
        <w:t xml:space="preserve">705723</w:t>
      </w:r>
    </w:p>
    <w:p>
      <w:r>
        <w:t xml:space="preserve">Istanbulin huijarit lypsävät rakastuneita slovenialaisia naisia: 14 huijatuksi joutui yhteensä 200 000 eurolla | Revija Reporter https://t.co/NS5WceKdfJ</w:t>
      </w:r>
    </w:p>
    <w:p>
      <w:r>
        <w:rPr>
          <w:b/>
          <w:u w:val="single"/>
        </w:rPr>
        <w:t xml:space="preserve">705724</w:t>
      </w:r>
    </w:p>
    <w:p>
      <w:r>
        <w:t xml:space="preserve">Sekoita se kahteen muuhun elintarvikkeeseen, niin saat yhden maailman tehokkaimmista luonnonlääkkeistä. Tiesitkö sinä sen? Se... https://t.co/I7xFeExPgZ</w:t>
      </w:r>
    </w:p>
    <w:p>
      <w:r>
        <w:rPr>
          <w:b/>
          <w:u w:val="single"/>
        </w:rPr>
        <w:t xml:space="preserve">705725</w:t>
      </w:r>
    </w:p>
    <w:p>
      <w:r>
        <w:t xml:space="preserve">@PESJAKZdenc Ainoa tapa, jolla selviäisin siitä, on jos jäisin rekan alle 🤣</w:t>
        <w:br/>
        <w:t xml:space="preserve">Joka tapauksessa, tyttö sai sen.</w:t>
      </w:r>
    </w:p>
    <w:p>
      <w:r>
        <w:rPr>
          <w:b/>
          <w:u w:val="single"/>
        </w:rPr>
        <w:t xml:space="preserve">705726</w:t>
      </w:r>
    </w:p>
    <w:p>
      <w:r>
        <w:t xml:space="preserve">@Che27Che @vecer @MiroCerar Älä sekoita.......? Rakkaat kuunlepakkonne ovat tuhonneet Venezuelan. Katalonialaisilla on samat oikeudet kuin slovenialaisilla</w:t>
      </w:r>
    </w:p>
    <w:p>
      <w:r>
        <w:rPr>
          <w:b/>
          <w:u w:val="single"/>
        </w:rPr>
        <w:t xml:space="preserve">705727</w:t>
      </w:r>
    </w:p>
    <w:p>
      <w:r>
        <w:t xml:space="preserve">Jos kuolen pian.</w:t>
        <w:br/>
        <w:t xml:space="preserve">voin kiittää Erdogania</w:t>
        <w:br/>
        <w:t xml:space="preserve">siitä, että hän ajatteli tappaa minut</w:t>
        <w:br/>
        <w:t xml:space="preserve">hmm</w:t>
      </w:r>
    </w:p>
    <w:p>
      <w:r>
        <w:rPr>
          <w:b/>
          <w:u w:val="single"/>
        </w:rPr>
        <w:t xml:space="preserve">705728</w:t>
      </w:r>
    </w:p>
    <w:p>
      <w:r>
        <w:t xml:space="preserve">Tämä on talvi-idylli! #rakitna #teknasmuceh #crosscountryskiing @ Rakitna, Bohinj, Slovenia https://t.co/YkABrD9cG4 https://t.co/YkABrD9cG4</w:t>
      </w:r>
    </w:p>
    <w:p>
      <w:r>
        <w:rPr>
          <w:b/>
          <w:u w:val="single"/>
        </w:rPr>
        <w:t xml:space="preserve">705729</w:t>
      </w:r>
    </w:p>
    <w:p>
      <w:r>
        <w:t xml:space="preserve">@DusanMarkelj @AlenkaJerajSDS @strankaSDS Kappas vain. Janšan kohdalla ei ole todisteita, mutta Zokin kohdalla ne tuhotaan. Sinun on jo aika jättää se huomiotta.</w:t>
      </w:r>
    </w:p>
    <w:p>
      <w:r>
        <w:rPr>
          <w:b/>
          <w:u w:val="single"/>
        </w:rPr>
        <w:t xml:space="preserve">705730</w:t>
      </w:r>
    </w:p>
    <w:p>
      <w:r>
        <w:t xml:space="preserve">@rafzih @GobaFunk Se on niitä Semedelan Koprčaneita, joilla ei ole rahaa BMW:hen. 🤣</w:t>
      </w:r>
    </w:p>
    <w:p>
      <w:r>
        <w:rPr>
          <w:b/>
          <w:u w:val="single"/>
        </w:rPr>
        <w:t xml:space="preserve">705731</w:t>
      </w:r>
    </w:p>
    <w:p>
      <w:r>
        <w:t xml:space="preserve">poimin lisää Isabellaa puutarhasta. huomenna on taas hilloa :D jaettavaa riittää uudenvuodenlahjoiksi... http://t.co/b75CqzH7...</w:t>
      </w:r>
    </w:p>
    <w:p>
      <w:r>
        <w:rPr>
          <w:b/>
          <w:u w:val="single"/>
        </w:rPr>
        <w:t xml:space="preserve">705732</w:t>
      </w:r>
    </w:p>
    <w:p>
      <w:r>
        <w:t xml:space="preserve">@opica @badabumbumbadabum he jättivät sen, mutta pora oli myös pysäyttäjä.</w:t>
      </w:r>
    </w:p>
    <w:p>
      <w:r>
        <w:rPr>
          <w:b/>
          <w:u w:val="single"/>
        </w:rPr>
        <w:t xml:space="preserve">705733</w:t>
      </w:r>
    </w:p>
    <w:p>
      <w:r>
        <w:t xml:space="preserve">@Jan_Skoberne Esi-isäsi eivät ole vielä pyytäneet anteeksi omalta kansaltaan! Leto91! Koskaan unohtumaton vuosi, jolloin vastustimme kommunismia ja sosialismia!</w:t>
      </w:r>
    </w:p>
    <w:p>
      <w:r>
        <w:rPr>
          <w:b/>
          <w:u w:val="single"/>
        </w:rPr>
        <w:t xml:space="preserve">705734</w:t>
      </w:r>
    </w:p>
    <w:p>
      <w:r>
        <w:t xml:space="preserve">@xmp125a Se on myös erittäin mielenkiintoinen auringonpilkku ja lumen syvyys Kredaricassa.</w:t>
      </w:r>
    </w:p>
    <w:p>
      <w:r>
        <w:rPr>
          <w:b/>
          <w:u w:val="single"/>
        </w:rPr>
        <w:t xml:space="preserve">705735</w:t>
      </w:r>
    </w:p>
    <w:p>
      <w:r>
        <w:t xml:space="preserve">@novax81 Minulle sopii se, kunhan saan jälkiruokani salaattikulhossa (en tarkoita kulhoa, vaan ampparia YHDESSÄ).</w:t>
      </w:r>
    </w:p>
    <w:p>
      <w:r>
        <w:rPr>
          <w:b/>
          <w:u w:val="single"/>
        </w:rPr>
        <w:t xml:space="preserve">705736</w:t>
      </w:r>
    </w:p>
    <w:p>
      <w:r>
        <w:t xml:space="preserve">@NeuroVirtu Tilanne muuttuu dramaattiseksi, kun siihen lisätään vielä hurja byrokratisoituminen.</w:t>
      </w:r>
    </w:p>
    <w:p>
      <w:r>
        <w:rPr>
          <w:b/>
          <w:u w:val="single"/>
        </w:rPr>
        <w:t xml:space="preserve">705737</w:t>
      </w:r>
    </w:p>
    <w:p>
      <w:r>
        <w:t xml:space="preserve">@Petrasa1 joko istuu munien päällä tai pitää kynsillään kiinni haukasta.</w:t>
        <w:br/>
        <w:t xml:space="preserve">ehkä hän karkasi sirkuksesta , ei housuistani...Luojan kiitos 🤣🤣🤣🤣</w:t>
      </w:r>
    </w:p>
    <w:p>
      <w:r>
        <w:rPr>
          <w:b/>
          <w:u w:val="single"/>
        </w:rPr>
        <w:t xml:space="preserve">705738</w:t>
      </w:r>
    </w:p>
    <w:p>
      <w:r>
        <w:t xml:space="preserve">Huomenna tanssimme Wave Ridersin kanssa, ja lauantaina tarjoilemme uuden Swaguljčica-tapahtuman tuoreilla hip hop -kappaleilla! ⚡️ ⚡️ https://t.co/485XxRP22U</w:t>
      </w:r>
    </w:p>
    <w:p>
      <w:r>
        <w:rPr>
          <w:b/>
          <w:u w:val="single"/>
        </w:rPr>
        <w:t xml:space="preserve">705739</w:t>
      </w:r>
    </w:p>
    <w:p>
      <w:r>
        <w:t xml:space="preserve">@bobsparrow70 Ensilumi on pudonnut, valkesi naapuripankki....</w:t>
        <w:br/>
        <w:t xml:space="preserve"> Meidän ei ole vielä täällä.</w:t>
      </w:r>
    </w:p>
    <w:p>
      <w:r>
        <w:rPr>
          <w:b/>
          <w:u w:val="single"/>
        </w:rPr>
        <w:t xml:space="preserve">705740</w:t>
      </w:r>
    </w:p>
    <w:p>
      <w:r>
        <w:t xml:space="preserve">KOMMUNISTIVASEMMISTOLAISET PUNAISET HUORAT KANSALLISKOKOUKSESSA NUOLEVAT PASKAA, JONKA SERPETINŠEK ON JUURI PASKONUT SUUSTAAN ! https://t.co/JEVQs7InUl !</w:t>
      </w:r>
    </w:p>
    <w:p>
      <w:r>
        <w:rPr>
          <w:b/>
          <w:u w:val="single"/>
        </w:rPr>
        <w:t xml:space="preserve">705741</w:t>
      </w:r>
    </w:p>
    <w:p>
      <w:r>
        <w:t xml:space="preserve">@MatevzNovak Tämä skret ei ole hämillään. Hän ei ole minulle kaveri, eikä myöskään sammakko. #scarred_clone</w:t>
      </w:r>
    </w:p>
    <w:p>
      <w:r>
        <w:rPr>
          <w:b/>
          <w:u w:val="single"/>
        </w:rPr>
        <w:t xml:space="preserve">705742</w:t>
      </w:r>
    </w:p>
    <w:p>
      <w:r>
        <w:t xml:space="preserve">Hämmästyttävää.  Viekää heidät kotiin, hallituksen roistot 😖 https://t.co/PJ5Fxdg6Zj https://t.co/PJ5Fxdg6Zj</w:t>
      </w:r>
    </w:p>
    <w:p>
      <w:r>
        <w:rPr>
          <w:b/>
          <w:u w:val="single"/>
        </w:rPr>
        <w:t xml:space="preserve">705743</w:t>
      </w:r>
    </w:p>
    <w:p>
      <w:r>
        <w:t xml:space="preserve">Katalonialaisilla, kuten slovenialaisilla vuonna 1990, sydän sykkii kotimaalleen. Erjavec&amp;amp;CO ei luultavasti ymmärrä tätä. https://t.co/7T2m03iGm0.</w:t>
      </w:r>
    </w:p>
    <w:p>
      <w:r>
        <w:rPr>
          <w:b/>
          <w:u w:val="single"/>
        </w:rPr>
        <w:t xml:space="preserve">705744</w:t>
      </w:r>
    </w:p>
    <w:p>
      <w:r>
        <w:t xml:space="preserve">@finance_si He myivät halvalla! Heidän on tuotava maahan paljon enemmän maksaakseen takaisin kiinalaista "hyvyyttä"!</w:t>
      </w:r>
    </w:p>
    <w:p>
      <w:r>
        <w:rPr>
          <w:b/>
          <w:u w:val="single"/>
        </w:rPr>
        <w:t xml:space="preserve">705745</w:t>
      </w:r>
    </w:p>
    <w:p>
      <w:r>
        <w:t xml:space="preserve">Yhdysvaltain vasemmistolaiset haluavat tuhota Trumpin yhdessä islamilaisen valtion kanssa https://t.co/u4AyjAUK9M via @SiolNEWS</w:t>
      </w:r>
    </w:p>
    <w:p>
      <w:r>
        <w:rPr>
          <w:b/>
          <w:u w:val="single"/>
        </w:rPr>
        <w:t xml:space="preserve">705746</w:t>
      </w:r>
    </w:p>
    <w:p>
      <w:r>
        <w:t xml:space="preserve">Omb, toimittajat, jotka haluavat pysähtyä keskelle moottoritietä kuvaamaan lumisadetta. Jumala, anna minulle voimaa. #presstrip https://t.co/0JtXyYx2A6</w:t>
      </w:r>
    </w:p>
    <w:p>
      <w:r>
        <w:rPr>
          <w:b/>
          <w:u w:val="single"/>
        </w:rPr>
        <w:t xml:space="preserve">705747</w:t>
      </w:r>
    </w:p>
    <w:p>
      <w:r>
        <w:t xml:space="preserve">@BRajgelj Jotta ei unohdettaisi: tämä on korruptoituneen ja roistomaisen Jankovićin uskollinen kannattaja. LJ on luultavasti ainoa esimerkki Euroopassa 😂.</w:t>
      </w:r>
    </w:p>
    <w:p>
      <w:r>
        <w:rPr>
          <w:b/>
          <w:u w:val="single"/>
        </w:rPr>
        <w:t xml:space="preserve">705748</w:t>
      </w:r>
    </w:p>
    <w:p>
      <w:r>
        <w:t xml:space="preserve">@medeja Olen hieman pettynyt. Odotin, että tässä ravintoketjussa olisi ainakin kaksi lenkkiä.</w:t>
      </w:r>
    </w:p>
    <w:p>
      <w:r>
        <w:rPr>
          <w:b/>
          <w:u w:val="single"/>
        </w:rPr>
        <w:t xml:space="preserve">705749</w:t>
      </w:r>
    </w:p>
    <w:p>
      <w:r>
        <w:t xml:space="preserve">Iranin sotilasparaatiin tehdyssä terrori-iskussa kuoli kymmeniä (VIDEO) https://t.co/o7g7qKEChU https://t.co/tTSFxcV9yy</w:t>
      </w:r>
    </w:p>
    <w:p>
      <w:r>
        <w:rPr>
          <w:b/>
          <w:u w:val="single"/>
        </w:rPr>
        <w:t xml:space="preserve">705750</w:t>
      </w:r>
    </w:p>
    <w:p>
      <w:r>
        <w:t xml:space="preserve">Myös talouskehitys- ja teknologiaministeri Zdravko Počivalšek on optimistinen sen jälkeen, kun AAG on antanut Magnalle vihreää valoa.</w:t>
      </w:r>
    </w:p>
    <w:p>
      <w:r>
        <w:rPr>
          <w:b/>
          <w:u w:val="single"/>
        </w:rPr>
        <w:t xml:space="preserve">705751</w:t>
      </w:r>
    </w:p>
    <w:p>
      <w:r>
        <w:t xml:space="preserve">@VasjaSabeder Mutta oletan, että et imetä yöllä. Silti kiitettävää.</w:t>
      </w:r>
    </w:p>
    <w:p>
      <w:r>
        <w:rPr>
          <w:b/>
          <w:u w:val="single"/>
        </w:rPr>
        <w:t xml:space="preserve">705752</w:t>
      </w:r>
    </w:p>
    <w:p>
      <w:r>
        <w:t xml:space="preserve">@RagnarBelial @NuckinFutsSlo Tätä voi odottaa ääliöiltä, jotka eivät ymmärrä, mitä identiteetin väärinkäyttö tarkoittaa. Varsinkin jos he ovat italialaisia.</w:t>
      </w:r>
    </w:p>
    <w:p>
      <w:r>
        <w:rPr>
          <w:b/>
          <w:u w:val="single"/>
        </w:rPr>
        <w:t xml:space="preserve">705753</w:t>
      </w:r>
    </w:p>
    <w:p>
      <w:r>
        <w:t xml:space="preserve">@crico111 Minun Dolenjska-idylliäni, joka on varsin kaunis, häiritsee hammassärky!  Brrrr....</w:t>
      </w:r>
    </w:p>
    <w:p>
      <w:r>
        <w:rPr>
          <w:b/>
          <w:u w:val="single"/>
        </w:rPr>
        <w:t xml:space="preserve">705754</w:t>
      </w:r>
    </w:p>
    <w:p>
      <w:r>
        <w:t xml:space="preserve">nälkää, sotaa ja lihavia sosialisteja</w:t>
        <w:br/>
        <w:br/>
        <w:t xml:space="preserve">https://t.co/YdFbEBPrG6 https://t.co/YdFbEBPrG6</w:t>
      </w:r>
    </w:p>
    <w:p>
      <w:r>
        <w:rPr>
          <w:b/>
          <w:u w:val="single"/>
        </w:rPr>
        <w:t xml:space="preserve">705755</w:t>
      </w:r>
    </w:p>
    <w:p>
      <w:r>
        <w:t xml:space="preserve">Uskooko joku todella, että Brecelj ei ole hallituksen kätyri? https://t.co/BDSe6YULTM</w:t>
      </w:r>
    </w:p>
    <w:p>
      <w:r>
        <w:rPr>
          <w:b/>
          <w:u w:val="single"/>
        </w:rPr>
        <w:t xml:space="preserve">705756</w:t>
      </w:r>
    </w:p>
    <w:p>
      <w:r>
        <w:t xml:space="preserve">"tuhota heidän maineensa". On vaikea tuhota jotain, mitä ei ole olemassa. https://t.co/juwbJMcwkQ.</w:t>
      </w:r>
    </w:p>
    <w:p>
      <w:r>
        <w:rPr>
          <w:b/>
          <w:u w:val="single"/>
        </w:rPr>
        <w:t xml:space="preserve">705757</w:t>
      </w:r>
    </w:p>
    <w:p>
      <w:r>
        <w:t xml:space="preserve">Balotelli kehuu Mancinin työtä #jalkapallo #jalkapallo #ligaprvakov - http://t.co/efpe3Obcff</w:t>
      </w:r>
    </w:p>
    <w:p>
      <w:r>
        <w:rPr>
          <w:b/>
          <w:u w:val="single"/>
        </w:rPr>
        <w:t xml:space="preserve">705758</w:t>
      </w:r>
    </w:p>
    <w:p>
      <w:r>
        <w:t xml:space="preserve">Hän saattoi ajatella, että nälkä johtui myös aivovuodosta. https://t.co/qWuV91zA0M.</w:t>
      </w:r>
    </w:p>
    <w:p>
      <w:r>
        <w:rPr>
          <w:b/>
          <w:u w:val="single"/>
        </w:rPr>
        <w:t xml:space="preserve">705759</w:t>
      </w:r>
    </w:p>
    <w:p>
      <w:r>
        <w:t xml:space="preserve">@smesec @toplovodar @Val202 Mä laitan sen kaiken myös Berlingaan ⛏️⚒️🚲 myös viljelyyn</w:t>
        <w:br/>
        <w:t xml:space="preserve">ostettu tarkoitusta varten</w:t>
        <w:br/>
        <w:t xml:space="preserve">#creativtehnoloži 😁</w:t>
      </w:r>
    </w:p>
    <w:p>
      <w:r>
        <w:rPr>
          <w:b/>
          <w:u w:val="single"/>
        </w:rPr>
        <w:t xml:space="preserve">705760</w:t>
      </w:r>
    </w:p>
    <w:p>
      <w:r>
        <w:t xml:space="preserve">Teloittaja kumartaa kannattajien edessä. Hän ei varmaan tiedä, että hän on ainoa, joka välittää paskaakaan #srcebije-joukkueesta.</w:t>
      </w:r>
    </w:p>
    <w:p>
      <w:r>
        <w:rPr>
          <w:b/>
          <w:u w:val="single"/>
        </w:rPr>
        <w:t xml:space="preserve">705761</w:t>
      </w:r>
    </w:p>
    <w:p>
      <w:r>
        <w:t xml:space="preserve">@indijanec @BernardBrscic @NormaMKorosec Yksi normaali toinen äärimmäinen butch @NovakBozidar yrittää olla ja töykeällä tavalla.</w:t>
      </w:r>
    </w:p>
    <w:p>
      <w:r>
        <w:rPr>
          <w:b/>
          <w:u w:val="single"/>
        </w:rPr>
        <w:t xml:space="preserve">705762</w:t>
      </w:r>
    </w:p>
    <w:p>
      <w:r>
        <w:t xml:space="preserve">@surfon Olen ymmälläni siitä, mitä yritit sanoa. Näytät minun silmissäni idiootilta. Aamen!</w:t>
      </w:r>
    </w:p>
    <w:p>
      <w:r>
        <w:rPr>
          <w:b/>
          <w:u w:val="single"/>
        </w:rPr>
        <w:t xml:space="preserve">705763</w:t>
      </w:r>
    </w:p>
    <w:p>
      <w:r>
        <w:t xml:space="preserve">@armeni_janez @DomesticLeague on oikea valinta.</w:t>
        <w:br/>
        <w:t xml:space="preserve"> Ei enää sorosoidisia EPP:n palvelijoita.</w:t>
      </w:r>
    </w:p>
    <w:p>
      <w:r>
        <w:rPr>
          <w:b/>
          <w:u w:val="single"/>
        </w:rPr>
        <w:t xml:space="preserve">705764</w:t>
      </w:r>
    </w:p>
    <w:p>
      <w:r>
        <w:t xml:space="preserve">Yhä harvempi ekaluokkalainen ennustaa Kroatian väestökatastrofia https://t.co/hhY1PW4tSF #mladiucitelj #opettaja #opettaja</w:t>
      </w:r>
    </w:p>
    <w:p>
      <w:r>
        <w:rPr>
          <w:b/>
          <w:u w:val="single"/>
        </w:rPr>
        <w:t xml:space="preserve">705765</w:t>
      </w:r>
    </w:p>
    <w:p>
      <w:r>
        <w:t xml:space="preserve">Hieno joukko twiittejä Kreikan hallituksesta ja suorista ulkomaisista sijoituksista: vasen käsi houkuttelee sijoittajia, oikea käsi pelottaa heidät pois. https://t.co/UVvlaZx8aw</w:t>
      </w:r>
    </w:p>
    <w:p>
      <w:r>
        <w:rPr>
          <w:b/>
          <w:u w:val="single"/>
        </w:rPr>
        <w:t xml:space="preserve">705766</w:t>
      </w:r>
    </w:p>
    <w:p>
      <w:r>
        <w:t xml:space="preserve">..ihmisten taloudellinen vapauden puute tekee heistä vain onnettomia ja neuroottisia, mikä vaikeuttaa heidän vastustamistaan hallitusta vastaan; jälkikäteen ajateltuna punainen tähti on kätevä....</w:t>
      </w:r>
    </w:p>
    <w:p>
      <w:r>
        <w:rPr>
          <w:b/>
          <w:u w:val="single"/>
        </w:rPr>
        <w:t xml:space="preserve">705767</w:t>
      </w:r>
    </w:p>
    <w:p>
      <w:r>
        <w:t xml:space="preserve">@SpletnaMladina nämä ovat tavallisia vandaaleita... mitä taiteilijoita. Olet hauska tämän kanssa.</w:t>
      </w:r>
    </w:p>
    <w:p>
      <w:r>
        <w:rPr>
          <w:b/>
          <w:u w:val="single"/>
        </w:rPr>
        <w:t xml:space="preserve">705768</w:t>
      </w:r>
    </w:p>
    <w:p>
      <w:r>
        <w:t xml:space="preserve">Švicarija-luovuuskeskuksessa toimii kolme hiirtä.</w:t>
        <w:br/>
        <w:t xml:space="preserve"> Lapset, tulkaa katsomaan, mitä he puuhaavat! https://t.co/NGMo7q185p</w:t>
      </w:r>
    </w:p>
    <w:p>
      <w:r>
        <w:rPr>
          <w:b/>
          <w:u w:val="single"/>
        </w:rPr>
        <w:t xml:space="preserve">705769</w:t>
      </w:r>
    </w:p>
    <w:p>
      <w:r>
        <w:t xml:space="preserve">@Vojkovic Koska se on ryhmäomistajuus, joka poikkeaa itseohjautuvasta kommunistisesta järjestelmästä.</w:t>
      </w:r>
    </w:p>
    <w:p>
      <w:r>
        <w:rPr>
          <w:b/>
          <w:u w:val="single"/>
        </w:rPr>
        <w:t xml:space="preserve">705770</w:t>
      </w:r>
    </w:p>
    <w:p>
      <w:r>
        <w:t xml:space="preserve">@praviborutpahor @JJansaSDS Tarkoitan, oletko tyhmä vai oletko tyhmä?Kuinka mukavaa olisi, jos voisimme nähdä yhden asian loppuun asti. Todista se!!!</w:t>
      </w:r>
    </w:p>
    <w:p>
      <w:r>
        <w:rPr>
          <w:b/>
          <w:u w:val="single"/>
        </w:rPr>
        <w:t xml:space="preserve">705771</w:t>
      </w:r>
    </w:p>
    <w:p>
      <w:r>
        <w:t xml:space="preserve">Pankrti: Olemme mukavia, kauniita ja tyhjiä, mutta emme välitä. https://t.co/fiaYoczdvN.</w:t>
      </w:r>
    </w:p>
    <w:p>
      <w:r>
        <w:rPr>
          <w:b/>
          <w:u w:val="single"/>
        </w:rPr>
        <w:t xml:space="preserve">705772</w:t>
      </w:r>
    </w:p>
    <w:p>
      <w:r>
        <w:t xml:space="preserve">@miskasmetiska @mladafeministka @PetraKodra jossain välissä ovat twiittaajien lapset 😉</w:t>
      </w:r>
    </w:p>
    <w:p>
      <w:r>
        <w:rPr>
          <w:b/>
          <w:u w:val="single"/>
        </w:rPr>
        <w:t xml:space="preserve">705773</w:t>
      </w:r>
    </w:p>
    <w:p>
      <w:r>
        <w:t xml:space="preserve">@JanezPogorelec Jos liityt seuraavaan vasemmistohallitukseen, olet osasyyllinen Slovenian lopulliseen tuhoon. #HudičevaDilema</w:t>
      </w:r>
    </w:p>
    <w:p>
      <w:r>
        <w:rPr>
          <w:b/>
          <w:u w:val="single"/>
        </w:rPr>
        <w:t xml:space="preserve">705774</w:t>
      </w:r>
    </w:p>
    <w:p>
      <w:r>
        <w:t xml:space="preserve">@BorutPahor Presidentti tekee selväksi, ettei hänellä ole aavistustakaan siitä, mikä hänen tehtävänsä ja vastuunsa on. Olemme juuri valinneet täydellisen typeryksen!!!!!!!.</w:t>
      </w:r>
    </w:p>
    <w:p>
      <w:r>
        <w:rPr>
          <w:b/>
          <w:u w:val="single"/>
        </w:rPr>
        <w:t xml:space="preserve">705775</w:t>
      </w:r>
    </w:p>
    <w:p>
      <w:r>
        <w:t xml:space="preserve">@RevijaReporter Autat tuhoamaan demokratian, joka meillä on tällä hetkellä.Jos menetämme sen, kuopat toistuvat.</w:t>
      </w:r>
    </w:p>
    <w:p>
      <w:r>
        <w:rPr>
          <w:b/>
          <w:u w:val="single"/>
        </w:rPr>
        <w:t xml:space="preserve">705776</w:t>
      </w:r>
    </w:p>
    <w:p>
      <w:r>
        <w:t xml:space="preserve">@madpixel Ottaen huomioon kaiken sen, mitä sinun on käytävä läpi, soundbar olisi todella paras sinulle. :D</w:t>
      </w:r>
    </w:p>
    <w:p>
      <w:r>
        <w:rPr>
          <w:b/>
          <w:u w:val="single"/>
        </w:rPr>
        <w:t xml:space="preserve">705777</w:t>
      </w:r>
    </w:p>
    <w:p>
      <w:r>
        <w:t xml:space="preserve">@agortaa 400 vuotta ennen Kristusta joillakin oli korkeampi ihmistietoisuus kuin koko punaisella älyllämme.</w:t>
      </w:r>
    </w:p>
    <w:p>
      <w:r>
        <w:rPr>
          <w:b/>
          <w:u w:val="single"/>
        </w:rPr>
        <w:t xml:space="preserve">705778</w:t>
      </w:r>
    </w:p>
    <w:p>
      <w:r>
        <w:t xml:space="preserve">Varo! Estä pankkiireita tuomasta sinulle ikäviä asioita lomalla. https://t.co/6XzTuTMyUX</w:t>
      </w:r>
    </w:p>
    <w:p>
      <w:r>
        <w:rPr>
          <w:b/>
          <w:u w:val="single"/>
        </w:rPr>
        <w:t xml:space="preserve">705779</w:t>
      </w:r>
    </w:p>
    <w:p>
      <w:r>
        <w:t xml:space="preserve">@GorazdGavrilov Katsoin itse pelin viimeisen osan...se mitä näin ei ollut huono! Fellaini kyllä...toivottavasti hän saa rangaistuksen täysi idiootti</w:t>
      </w:r>
    </w:p>
    <w:p>
      <w:r>
        <w:rPr>
          <w:b/>
          <w:u w:val="single"/>
        </w:rPr>
        <w:t xml:space="preserve">705780</w:t>
      </w:r>
    </w:p>
    <w:p>
      <w:r>
        <w:t xml:space="preserve">@Bojana61654450 @Medeja_7 Todellinen iltaidylli...rauhaa ja hiljaisuutta säteilevä kuva...nauti...😍</w:t>
      </w:r>
    </w:p>
    <w:p>
      <w:r>
        <w:rPr>
          <w:b/>
          <w:u w:val="single"/>
        </w:rPr>
        <w:t xml:space="preserve">705781</w:t>
      </w:r>
    </w:p>
    <w:p>
      <w:r>
        <w:t xml:space="preserve">@lucijausaj Mitä sitten, viiden vuoden päästä slovenialaiset malarians.... leikkaavat ne kaikki uudelleen. 🧹 ja sitä ennen 🔟 % !</w:t>
      </w:r>
    </w:p>
    <w:p>
      <w:r>
        <w:rPr>
          <w:b/>
          <w:u w:val="single"/>
        </w:rPr>
        <w:t xml:space="preserve">705782</w:t>
      </w:r>
    </w:p>
    <w:p>
      <w:r>
        <w:t xml:space="preserve">@reform_si @borisvasev Minun olisi pitänyt kyllästää hänet kuvilla viime vuosien erilaisista Nob-juhlista, joissa hän oli hiljaa kuin persläpi.</w:t>
      </w:r>
    </w:p>
    <w:p>
      <w:r>
        <w:rPr>
          <w:b/>
          <w:u w:val="single"/>
        </w:rPr>
        <w:t xml:space="preserve">705783</w:t>
      </w:r>
    </w:p>
    <w:p>
      <w:r>
        <w:t xml:space="preserve">Seuraavissa vaaleissa voimme valita eri PR-toimistojen ja tv-yhtiöiden välillä #butale</w:t>
      </w:r>
    </w:p>
    <w:p>
      <w:r>
        <w:rPr>
          <w:b/>
          <w:u w:val="single"/>
        </w:rPr>
        <w:t xml:space="preserve">705784</w:t>
      </w:r>
    </w:p>
    <w:p>
      <w:r>
        <w:t xml:space="preserve">@v_p_d_ @_Almita__ Me olemme aivopesseet aivopestyjä ajattelemaan loogisesti 😂😂😂😂</w:t>
      </w:r>
    </w:p>
    <w:p>
      <w:r>
        <w:rPr>
          <w:b/>
          <w:u w:val="single"/>
        </w:rPr>
        <w:t xml:space="preserve">705785</w:t>
      </w:r>
    </w:p>
    <w:p>
      <w:r>
        <w:t xml:space="preserve">@MarkoSket Jos Ranska ja Italia lähtevät, olemme taas venäläisten alaisuudessa. Veri ei ole vettä, mutta se voi olla tyhmää.</w:t>
      </w:r>
    </w:p>
    <w:p>
      <w:r>
        <w:rPr>
          <w:b/>
          <w:u w:val="single"/>
        </w:rPr>
        <w:t xml:space="preserve">705786</w:t>
      </w:r>
    </w:p>
    <w:p>
      <w:r>
        <w:t xml:space="preserve">@PreglArjan Älä huijaa itseäsi. Vain edistysmieliset poikkeavat, SDS ei koskaan eikä koskaan, ei väliä.</w:t>
      </w:r>
    </w:p>
    <w:p>
      <w:r>
        <w:rPr>
          <w:b/>
          <w:u w:val="single"/>
        </w:rPr>
        <w:t xml:space="preserve">705787</w:t>
      </w:r>
    </w:p>
    <w:p>
      <w:r>
        <w:t xml:space="preserve">@yrennia1 @Dnevnik_si Aivan oikein. Kansalaisjärjestöt ovat kommareita. Ja kommarit valehtelevat, varastavat ja tappavat.</w:t>
      </w:r>
    </w:p>
    <w:p>
      <w:r>
        <w:rPr>
          <w:b/>
          <w:u w:val="single"/>
        </w:rPr>
        <w:t xml:space="preserve">705788</w:t>
      </w:r>
    </w:p>
    <w:p>
      <w:r>
        <w:t xml:space="preserve">@sZlatko @maticc1 Matic, kertoakseni, kuinka toimittajat hyppäsivät Zlatkon kimppuun ja kysyivät häneltä, voisiko hän kirjoittaa kolumneja myös heidän medioihinsa.</w:t>
      </w:r>
    </w:p>
    <w:p>
      <w:r>
        <w:rPr>
          <w:b/>
          <w:u w:val="single"/>
        </w:rPr>
        <w:t xml:space="preserve">705789</w:t>
      </w:r>
    </w:p>
    <w:p>
      <w:r>
        <w:t xml:space="preserve">@peterjancic Tuo on sellainen äärioikeistolainen..mullahit. Vasemmisto on melkoinen kansalliskokouksessa... Kordis Turnsek</w:t>
      </w:r>
    </w:p>
    <w:p>
      <w:r>
        <w:rPr>
          <w:b/>
          <w:u w:val="single"/>
        </w:rPr>
        <w:t xml:space="preserve">705790</w:t>
      </w:r>
    </w:p>
    <w:p>
      <w:r>
        <w:t xml:space="preserve">@leaathenatabako Perjantaina nukuttiin, lauantaina nukutaan, sunnuntaina on kaikki mitä viikonlopusta on jäljellä, yöunet kyllä.</w:t>
      </w:r>
    </w:p>
    <w:p>
      <w:r>
        <w:rPr>
          <w:b/>
          <w:u w:val="single"/>
        </w:rPr>
        <w:t xml:space="preserve">705791</w:t>
      </w:r>
    </w:p>
    <w:p>
      <w:r>
        <w:t xml:space="preserve">@PublishWall_si @mrevlje Ei ihme, että saan heiltä vähintään yhden postin joka päivä :)</w:t>
      </w:r>
    </w:p>
    <w:p>
      <w:r>
        <w:rPr>
          <w:b/>
          <w:u w:val="single"/>
        </w:rPr>
        <w:t xml:space="preserve">705792</w:t>
      </w:r>
    </w:p>
    <w:p>
      <w:r>
        <w:t xml:space="preserve">@DominikaSvarc En usko, että hän edes huomasi, että joku piti mulperipuuta takanaan ja kuvitteli pronominisesti, ettei sade satanut hänen päälleen.</w:t>
      </w:r>
    </w:p>
    <w:p>
      <w:r>
        <w:rPr>
          <w:b/>
          <w:u w:val="single"/>
        </w:rPr>
        <w:t xml:space="preserve">705793</w:t>
      </w:r>
    </w:p>
    <w:p>
      <w:r>
        <w:t xml:space="preserve">@BineTraven Olemme syöneet sitä täällä aina. Isoäitini teki sitä aina samassa mustassa emaliastiassa...</w:t>
      </w:r>
    </w:p>
    <w:p>
      <w:r>
        <w:rPr>
          <w:b/>
          <w:u w:val="single"/>
        </w:rPr>
        <w:t xml:space="preserve">705794</w:t>
      </w:r>
    </w:p>
    <w:p>
      <w:r>
        <w:t xml:space="preserve">@Kl3p3r @JasaLorencic Joo katselin klippiä muutama minuutti sitten... En tiedä mistä hän näki rangaistuksen 😂😂😂</w:t>
      </w:r>
    </w:p>
    <w:p>
      <w:r>
        <w:rPr>
          <w:b/>
          <w:u w:val="single"/>
        </w:rPr>
        <w:t xml:space="preserve">705795</w:t>
      </w:r>
    </w:p>
    <w:p>
      <w:r>
        <w:t xml:space="preserve">No, se tarkoittaa, että he voivat lähettää puoli miljoonaa heistä takaisin Sloveniaan, koska hallituksen idiootit ovat ottaneet heidät täällä haltuunsa https://t.co/8n0EiLTbPM</w:t>
      </w:r>
    </w:p>
    <w:p>
      <w:r>
        <w:rPr>
          <w:b/>
          <w:u w:val="single"/>
        </w:rPr>
        <w:t xml:space="preserve">705796</w:t>
      </w:r>
    </w:p>
    <w:p>
      <w:r>
        <w:t xml:space="preserve">@TeaLogar @leaathenatabako Kun lohkoketjuteknologiaa aletaan käyttää käytännössä. Noin 5 vuotta.</w:t>
      </w:r>
    </w:p>
    <w:p>
      <w:r>
        <w:rPr>
          <w:b/>
          <w:u w:val="single"/>
        </w:rPr>
        <w:t xml:space="preserve">705797</w:t>
      </w:r>
    </w:p>
    <w:p>
      <w:r>
        <w:t xml:space="preserve">Sähkön virstanpylväs: Norja ylittää virstanpylvään maaliskuussa https://t.co/6ru8yV8k8n https://t.co/6ru8yV8k8n</w:t>
      </w:r>
    </w:p>
    <w:p>
      <w:r>
        <w:rPr>
          <w:b/>
          <w:u w:val="single"/>
        </w:rPr>
        <w:t xml:space="preserve">705798</w:t>
      </w:r>
    </w:p>
    <w:p>
      <w:r>
        <w:t xml:space="preserve">@YanchMb @O_Suzana kyselylomake, joka täytetään ennen kuin astut sisään, jossa allekirjoitat, että et ole terroristi :)</w:t>
      </w:r>
    </w:p>
    <w:p>
      <w:r>
        <w:rPr>
          <w:b/>
          <w:u w:val="single"/>
        </w:rPr>
        <w:t xml:space="preserve">705799</w:t>
      </w:r>
    </w:p>
    <w:p>
      <w:r>
        <w:t xml:space="preserve">Rado Mulej.</w:t>
        <w:br/>
        <w:br/>
        <w:t xml:space="preserve">radomulej (substantiivi): homeen/mössön kaltainen mikro-organismi; loinen.</w:t>
        <w:br/>
        <w:br/>
        <w:t xml:space="preserve"> "Vuotava katto on aiheuttanut kattoon radomuluksen."</w:t>
      </w:r>
    </w:p>
    <w:p>
      <w:r>
        <w:rPr>
          <w:b/>
          <w:u w:val="single"/>
        </w:rPr>
        <w:t xml:space="preserve">705800</w:t>
      </w:r>
    </w:p>
    <w:p>
      <w:r>
        <w:t xml:space="preserve">@STA_news Kroatia ei ole loputtomasti kasvava simpukoita ja kalastusta, Istria on edelleen kyseenalainen.</w:t>
      </w:r>
    </w:p>
    <w:p>
      <w:r>
        <w:rPr>
          <w:b/>
          <w:u w:val="single"/>
        </w:rPr>
        <w:t xml:space="preserve">705801</w:t>
      </w:r>
    </w:p>
    <w:p>
      <w:r>
        <w:t xml:space="preserve">Balkanin militantit, huumeet ja terrorismi</w:t>
        <w:br/>
        <w:t xml:space="preserve">https://t.co/6XhcCNJDTs https://t.co/gKV0CvcxjK</w:t>
      </w:r>
    </w:p>
    <w:p>
      <w:r>
        <w:rPr>
          <w:b/>
          <w:u w:val="single"/>
        </w:rPr>
        <w:t xml:space="preserve">705802</w:t>
      </w:r>
    </w:p>
    <w:p>
      <w:r>
        <w:t xml:space="preserve">SYKSYN KEHITTÄMINEN CERKNO HOTELLISSA</w:t>
        <w:br/>
        <w:t xml:space="preserve">3 pv/2 yötä vain 80 €</w:t>
        <w:br/>
        <w:t xml:space="preserve">Älä missaa tätä mahtavaa tarjousta!</w:t>
        <w:br/>
        <w:t xml:space="preserve"> Lisää osoitteessa:... https://t.co/8SFW6eyIHv</w:t>
      </w:r>
    </w:p>
    <w:p>
      <w:r>
        <w:rPr>
          <w:b/>
          <w:u w:val="single"/>
        </w:rPr>
        <w:t xml:space="preserve">705803</w:t>
      </w:r>
    </w:p>
    <w:p>
      <w:r>
        <w:t xml:space="preserve">@GLASTrebnje @cesenj Minut on estetty neljä (4!!) kertaa. Viime kerralla tukin takaisin, en koskaan aiemmin.</w:t>
      </w:r>
    </w:p>
    <w:p>
      <w:r>
        <w:rPr>
          <w:b/>
          <w:u w:val="single"/>
        </w:rPr>
        <w:t xml:space="preserve">705804</w:t>
      </w:r>
    </w:p>
    <w:p>
      <w:r>
        <w:t xml:space="preserve">@ZofiWitch @IrenaSirena @Matino667 Mutta sama, jota myytiin TIC:n edessä Stritarjevassa 30 vuotta sitten? Silmälasit, vaaleat hiukset.</w:t>
      </w:r>
    </w:p>
    <w:p>
      <w:r>
        <w:rPr>
          <w:b/>
          <w:u w:val="single"/>
        </w:rPr>
        <w:t xml:space="preserve">705805</w:t>
      </w:r>
    </w:p>
    <w:p>
      <w:r>
        <w:t xml:space="preserve">@24ur_com senkin kusipää olet niin epäpätevä. hänen pitäisi mennä kotiin ja huolehtia orjastaan ja lapsista, jotka hän on listannut.</w:t>
      </w:r>
    </w:p>
    <w:p>
      <w:r>
        <w:rPr>
          <w:b/>
          <w:u w:val="single"/>
        </w:rPr>
        <w:t xml:space="preserve">705806</w:t>
      </w:r>
    </w:p>
    <w:p>
      <w:r>
        <w:t xml:space="preserve">Vain kaksi hetkeä sai väkijoukon liikkeelle:</w:t>
        <w:br/>
        <w:t xml:space="preserve">-Janša</w:t>
        <w:br/>
        <w:t xml:space="preserve">- "laittomat maahanmuuttajat" ja "rajojen täydellinen sulkeminen"</w:t>
      </w:r>
    </w:p>
    <w:p>
      <w:r>
        <w:rPr>
          <w:b/>
          <w:u w:val="single"/>
        </w:rPr>
        <w:t xml:space="preserve">705807</w:t>
      </w:r>
    </w:p>
    <w:p>
      <w:r>
        <w:t xml:space="preserve">@had @JureGlo Tuollainen perse herättää positiivisia tunteita, ei alentavia. Toiseksi, yksi ruma, lihava ja karvainen, saa minut oksentamaan suuhuni.</w:t>
      </w:r>
    </w:p>
    <w:p>
      <w:r>
        <w:rPr>
          <w:b/>
          <w:u w:val="single"/>
        </w:rPr>
        <w:t xml:space="preserve">705808</w:t>
      </w:r>
    </w:p>
    <w:p>
      <w:r>
        <w:t xml:space="preserve">@toplovodar @Val202 Sähkömagneettinen rautatie rakennetaan laaksoomme? 😀Alppien sydämessä ...</w:t>
        <w:t xml:space="preserve">🙂</w:t>
        <w:br/>
        <w:t xml:space="preserve">https://t.co/hO7k8ylWPu</w:t>
        <w:br/>
        <w:t xml:space="preserve">#nebuloze</w:t>
      </w:r>
    </w:p>
    <w:p>
      <w:r>
        <w:rPr>
          <w:b/>
          <w:u w:val="single"/>
        </w:rPr>
        <w:t xml:space="preserve">705809</w:t>
      </w:r>
    </w:p>
    <w:p>
      <w:r>
        <w:t xml:space="preserve">@JozeBiscak Nyt on selvää, kuka on Domoljub273926</w:t>
        <w:br/>
        <w:br/>
        <w:t xml:space="preserve">Kaikki kasassa, kokonainen varjotehdas. https://t.co/pbc9zgSsSd</w:t>
      </w:r>
    </w:p>
    <w:p>
      <w:r>
        <w:rPr>
          <w:b/>
          <w:u w:val="single"/>
        </w:rPr>
        <w:t xml:space="preserve">705810</w:t>
      </w:r>
    </w:p>
    <w:p>
      <w:r>
        <w:t xml:space="preserve">@resneenah Mutta olet tekemisissä ohjelmiston eläimistön liikakasvatuksen ongelman kanssa. #Strankanocehroscaplacat</w:t>
      </w:r>
    </w:p>
    <w:p>
      <w:r>
        <w:rPr>
          <w:b/>
          <w:u w:val="single"/>
        </w:rPr>
        <w:t xml:space="preserve">705811</w:t>
      </w:r>
    </w:p>
    <w:p>
      <w:r>
        <w:t xml:space="preserve">@DC43 @zasledovalec70 kle se oli dicrimination, kukot ovat nousseet , he ovat ainoat joilla on munia 🤣</w:t>
      </w:r>
    </w:p>
    <w:p>
      <w:r>
        <w:rPr>
          <w:b/>
          <w:u w:val="single"/>
        </w:rPr>
        <w:t xml:space="preserve">705812</w:t>
      </w:r>
    </w:p>
    <w:p>
      <w:r>
        <w:t xml:space="preserve">@nejkom Mitä sinulla on!</w:t>
        <w:t xml:space="preserve">Olen aika hyvä ex-kahviloissa, en muuten ole niin hyvä nykyisissä .... grrrrrrr</w:t>
        <w:br/>
        <w:t xml:space="preserve">😉😆</w:t>
      </w:r>
    </w:p>
    <w:p>
      <w:r>
        <w:rPr>
          <w:b/>
          <w:u w:val="single"/>
        </w:rPr>
        <w:t xml:space="preserve">705813</w:t>
      </w:r>
    </w:p>
    <w:p>
      <w:r>
        <w:t xml:space="preserve">@DrMatoR @freewiseguy Facebook ei estänyt sitä, vaan kotimaiset petturit, jotka olivat sen tiellä.</w:t>
      </w:r>
    </w:p>
    <w:p>
      <w:r>
        <w:rPr>
          <w:b/>
          <w:u w:val="single"/>
        </w:rPr>
        <w:t xml:space="preserve">705814</w:t>
      </w:r>
    </w:p>
    <w:p>
      <w:r>
        <w:t xml:space="preserve">@stanka_d Mitä tämä stressi tulee olemaan, katso kuinka kauan noidat ovat olleet gobezda ja toistavat ja toistavat, ja sitten he menevät hyökkäykseen</w:t>
      </w:r>
    </w:p>
    <w:p>
      <w:r>
        <w:rPr>
          <w:b/>
          <w:u w:val="single"/>
        </w:rPr>
        <w:t xml:space="preserve">705815</w:t>
      </w:r>
    </w:p>
    <w:p>
      <w:r>
        <w:t xml:space="preserve">@miskasmetiska @petra_cj @KinoBezigrad buhnedej, tämä olisi ollut liian huono. olen ollut täällä jo liian kauan. nauti! 🤘</w:t>
      </w:r>
    </w:p>
    <w:p>
      <w:r>
        <w:rPr>
          <w:b/>
          <w:u w:val="single"/>
        </w:rPr>
        <w:t xml:space="preserve">705816</w:t>
      </w:r>
    </w:p>
    <w:p>
      <w:r>
        <w:t xml:space="preserve">Ammattimaisia siirtokuntatyöntekijöitä, siirtokuntien tekijöitä. 65-70 seututiellä ja 75 kylän läpi. Ja 110 AC:llä ohituksissa, 130 ajoradalla. #SLO</w:t>
      </w:r>
    </w:p>
    <w:p>
      <w:r>
        <w:rPr>
          <w:b/>
          <w:u w:val="single"/>
        </w:rPr>
        <w:t xml:space="preserve">705817</w:t>
      </w:r>
    </w:p>
    <w:p>
      <w:r>
        <w:t xml:space="preserve">@IrenaSirena Olen varma, että pidät tästä. 185 ruutua, 766 jurtasta :) https://t.co/jUPYl1atmF https://t.co/jUPYl1atmF</w:t>
      </w:r>
    </w:p>
    <w:p>
      <w:r>
        <w:rPr>
          <w:b/>
          <w:u w:val="single"/>
        </w:rPr>
        <w:t xml:space="preserve">705818</w:t>
      </w:r>
    </w:p>
    <w:p>
      <w:r>
        <w:t xml:space="preserve">VAR on edelleen osa jalkapalloa. Sen käyttöä on vain hiottava ja nostettava amerikkalaisten ammattilaisliigojen tasolle. #football https://t.co/TLCC0C1mQU</w:t>
      </w:r>
    </w:p>
    <w:p>
      <w:r>
        <w:rPr>
          <w:b/>
          <w:u w:val="single"/>
        </w:rPr>
        <w:t xml:space="preserve">705819</w:t>
      </w:r>
    </w:p>
    <w:p>
      <w:r>
        <w:t xml:space="preserve">@LazarjevPolzek Pejta. Se on huippu. Pidimme siellä polttarimme. Se oli hauskaa. Yhteensä. Se on hieno.</w:t>
      </w:r>
    </w:p>
    <w:p>
      <w:r>
        <w:rPr>
          <w:b/>
          <w:u w:val="single"/>
        </w:rPr>
        <w:t xml:space="preserve">705820</w:t>
      </w:r>
    </w:p>
    <w:p>
      <w:r>
        <w:t xml:space="preserve">Myös PS:n on puhdistettava itsensä pettureista. Ja lopeta taistelevat latteudet... silloin olet kaksi askelta edellä!!! Siihen asti....?</w:t>
      </w:r>
    </w:p>
    <w:p>
      <w:r>
        <w:rPr>
          <w:b/>
          <w:u w:val="single"/>
        </w:rPr>
        <w:t xml:space="preserve">705821</w:t>
      </w:r>
    </w:p>
    <w:p>
      <w:r>
        <w:t xml:space="preserve">@prerok @BostjanJerko @MarkoPavlisic Ei. Koska slovenialaiset palvovat itsetietoisesti kaikkea ulkomaista.</w:t>
      </w:r>
    </w:p>
    <w:p>
      <w:r>
        <w:rPr>
          <w:b/>
          <w:u w:val="single"/>
        </w:rPr>
        <w:t xml:space="preserve">705822</w:t>
      </w:r>
    </w:p>
    <w:p>
      <w:r>
        <w:t xml:space="preserve">Viittauksen helpottamiseksi. Jos aurinkokuntamme planeetat olisivat samassa etäisyydessä Maasta kuin kuumme. https://t.co/VeZyYdnN86</w:t>
      </w:r>
    </w:p>
    <w:p>
      <w:r>
        <w:rPr>
          <w:b/>
          <w:u w:val="single"/>
        </w:rPr>
        <w:t xml:space="preserve">705823</w:t>
      </w:r>
    </w:p>
    <w:p>
      <w:r>
        <w:t xml:space="preserve">@maceklj @list_novi @Zvezaborcev_NOB Ah, se joukko kommunisteja SDS-puolueesta. Autuaita ovat sielullisesti köyhät, sillä he ovat SDS:n valtakunta...</w:t>
      </w:r>
    </w:p>
    <w:p>
      <w:r>
        <w:rPr>
          <w:b/>
          <w:u w:val="single"/>
        </w:rPr>
        <w:t xml:space="preserve">705824</w:t>
      </w:r>
    </w:p>
    <w:p>
      <w:r>
        <w:t xml:space="preserve">Vaikka kuinka monta kertaa kerron Watrocsille, että meillä on talossa lämmintä vettä, he pesevät kätensä jääkylmällä vedellä. Moularia frdamana!</w:t>
      </w:r>
    </w:p>
    <w:p>
      <w:r>
        <w:rPr>
          <w:b/>
          <w:u w:val="single"/>
        </w:rPr>
        <w:t xml:space="preserve">705825</w:t>
      </w:r>
    </w:p>
    <w:p>
      <w:r>
        <w:t xml:space="preserve">@Rok_DS "koska jotkut ihmiset voivat tehdä sitä, mistä byrokraattinen järjestelmä rankaisee julmasti kaikkia muita"</w:t>
      </w:r>
    </w:p>
    <w:p>
      <w:r>
        <w:rPr>
          <w:b/>
          <w:u w:val="single"/>
        </w:rPr>
        <w:t xml:space="preserve">705826</w:t>
      </w:r>
    </w:p>
    <w:p>
      <w:r>
        <w:t xml:space="preserve">@MeeyaMee @be_chai Oikeasti! Äidin sielu ärsyttää, mutta tämä pelasti meidät. Mutta minä en uskonut homeopatiaan 🙈.</w:t>
      </w:r>
    </w:p>
    <w:p>
      <w:r>
        <w:rPr>
          <w:b/>
          <w:u w:val="single"/>
        </w:rPr>
        <w:t xml:space="preserve">705827</w:t>
      </w:r>
    </w:p>
    <w:p>
      <w:r>
        <w:t xml:space="preserve">@JJansaSDS Köyhä ääliö! Kukaan ei varastanut vaaleja! Älkää loukatko kansalaistenne älykkyyttä! Etkö ole vielä oppinut mitään, senkin pirun kätinen!?</w:t>
      </w:r>
    </w:p>
    <w:p>
      <w:r>
        <w:rPr>
          <w:b/>
          <w:u w:val="single"/>
        </w:rPr>
        <w:t xml:space="preserve">705828</w:t>
      </w:r>
    </w:p>
    <w:p>
      <w:r>
        <w:t xml:space="preserve">Mitä kansallinen yleisradioyhtiö tekee (meidän rahoillamme) slovenialaisen musiikin popularisoimiseksi ohjelmissaan?</w:t>
        <w:br/>
        <w:t xml:space="preserve"> Mainokset, myös siksi, että ne eivät tee MITÄÄN, pyörittävät 60 prosenttia juustoista.</w:t>
      </w:r>
    </w:p>
    <w:p>
      <w:r>
        <w:rPr>
          <w:b/>
          <w:u w:val="single"/>
        </w:rPr>
        <w:t xml:space="preserve">705829</w:t>
      </w:r>
    </w:p>
    <w:p>
      <w:r>
        <w:t xml:space="preserve">Tarvitsetko uuden television? Tutustu Facebook-sivuumme ja osallistu arvontaan! Klikkaa ➡️ https://t.co/MsjQYx45cv https://t.co/V2FZiKtGZk https://t.co/V2FZiKtGZk</w:t>
      </w:r>
    </w:p>
    <w:p>
      <w:r>
        <w:rPr>
          <w:b/>
          <w:u w:val="single"/>
        </w:rPr>
        <w:t xml:space="preserve">705830</w:t>
      </w:r>
    </w:p>
    <w:p>
      <w:r>
        <w:t xml:space="preserve">@Bennetova_liza Koska hän on vain tietämätön idiootti, joka sattuu olemaan mies. Anteeksi spacedranglish. :D</w:t>
      </w:r>
    </w:p>
    <w:p>
      <w:r>
        <w:rPr>
          <w:b/>
          <w:u w:val="single"/>
        </w:rPr>
        <w:t xml:space="preserve">705831</w:t>
      </w:r>
    </w:p>
    <w:p>
      <w:r>
        <w:t xml:space="preserve">...jälleen yksi hyvä vuosi taikomista, eikä taaskaan mitään. Joidenkin sääntöjen mukaan käyrän pitäisi sitten laskea alaspäin. Haloooooo https://t.co/dEao2iY0Mm</w:t>
      </w:r>
    </w:p>
    <w:p>
      <w:r>
        <w:rPr>
          <w:b/>
          <w:u w:val="single"/>
        </w:rPr>
        <w:t xml:space="preserve">705832</w:t>
      </w:r>
    </w:p>
    <w:p>
      <w:r>
        <w:t xml:space="preserve">Berninpaimenkoirat. Lyhyt- ja pitkäkarvaiset. 4 narttua ja 2 urosta. Antaa pois. 051388465</w:t>
      </w:r>
    </w:p>
    <w:p>
      <w:r>
        <w:rPr>
          <w:b/>
          <w:u w:val="single"/>
        </w:rPr>
        <w:t xml:space="preserve">705833</w:t>
      </w:r>
    </w:p>
    <w:p>
      <w:r>
        <w:t xml:space="preserve">@DavorinPavlica Lp...mutta sitä ei voi vain laskea!Koska on otettava huomioon, kuinka paljon liiketoimintaa esimerkiksi yksi yksityishenkilö on tuonut mukanaan.</w:t>
      </w:r>
    </w:p>
    <w:p>
      <w:r>
        <w:rPr>
          <w:b/>
          <w:u w:val="single"/>
        </w:rPr>
        <w:t xml:space="preserve">705834</w:t>
      </w:r>
    </w:p>
    <w:p>
      <w:r>
        <w:t xml:space="preserve">Outojen lasten outo integroituminen tavallisiin kouluihin</w:t>
        <w:br/>
        <w:t xml:space="preserve">https://t.co/SXYHg6OW5q https://t.co/SXYHg6OW5q https://t.co/SXYHg6OW5q</w:t>
      </w:r>
    </w:p>
    <w:p>
      <w:r>
        <w:rPr>
          <w:b/>
          <w:u w:val="single"/>
        </w:rPr>
        <w:t xml:space="preserve">705835</w:t>
      </w:r>
    </w:p>
    <w:p>
      <w:r>
        <w:t xml:space="preserve">@24ur_com Saksassa poliisi neuvoo naisia olemaan juoksematta yksin raiskauksen takia, Italiassa raiskauksen, Ruotsissa raiskauksen... CATASTROPHE</w:t>
      </w:r>
    </w:p>
    <w:p>
      <w:r>
        <w:rPr>
          <w:b/>
          <w:u w:val="single"/>
        </w:rPr>
        <w:t xml:space="preserve">705836</w:t>
      </w:r>
    </w:p>
    <w:p>
      <w:r>
        <w:t xml:space="preserve">Janša: Virant, Erjavec ja Žerjav hallitsisivat, mutta SDS:n pitäisi maksaa hinta - @Planetsiolnet http://t.co/VWQRxCw6</w:t>
      </w:r>
    </w:p>
    <w:p>
      <w:r>
        <w:rPr>
          <w:b/>
          <w:u w:val="single"/>
        </w:rPr>
        <w:t xml:space="preserve">705837</w:t>
      </w:r>
    </w:p>
    <w:p>
      <w:r>
        <w:t xml:space="preserve">Tarvitsemme yhden kansallisen dieselöljyn osarahoituksen niille, jotka pendelöivät muualle maahan. Solidaarisuusrahasto.</w:t>
      </w:r>
    </w:p>
    <w:p>
      <w:r>
        <w:rPr>
          <w:b/>
          <w:u w:val="single"/>
        </w:rPr>
        <w:t xml:space="preserve">705838</w:t>
      </w:r>
    </w:p>
    <w:p>
      <w:r>
        <w:t xml:space="preserve">Intian kesä on palannut - lisää ilmastonmuutoksesta 11h:lta. #CoffeeFirst</w:t>
      </w:r>
    </w:p>
    <w:p>
      <w:r>
        <w:rPr>
          <w:b/>
          <w:u w:val="single"/>
        </w:rPr>
        <w:t xml:space="preserve">705839</w:t>
      </w:r>
    </w:p>
    <w:p>
      <w:r>
        <w:t xml:space="preserve">Mikä uskomattoman tylsä mainos, he ovat onnistuneet tekemään henkeäsalpaavasta Sloveniasta elävän tylsän. 😴 https://t.co/OndowJVcsU</w:t>
      </w:r>
    </w:p>
    <w:p>
      <w:r>
        <w:rPr>
          <w:b/>
          <w:u w:val="single"/>
        </w:rPr>
        <w:t xml:space="preserve">705840</w:t>
      </w:r>
    </w:p>
    <w:p>
      <w:r>
        <w:t xml:space="preserve">Kun koripallo tyrmää sinut, on aika alkaa miettiä keski-iän kriisiä.</w:t>
      </w:r>
    </w:p>
    <w:p>
      <w:r>
        <w:rPr>
          <w:b/>
          <w:u w:val="single"/>
        </w:rPr>
        <w:t xml:space="preserve">705841</w:t>
      </w:r>
    </w:p>
    <w:p>
      <w:r>
        <w:t xml:space="preserve">kun tarvitset transrasvoja, menet sisilialaiseen kioskiin. #guzzle https://t.co/N9k2gIHU3f</w:t>
      </w:r>
    </w:p>
    <w:p>
      <w:r>
        <w:rPr>
          <w:b/>
          <w:u w:val="single"/>
        </w:rPr>
        <w:t xml:space="preserve">705842</w:t>
      </w:r>
    </w:p>
    <w:p>
      <w:r>
        <w:t xml:space="preserve">@suzana_suzy17 Älkää luovuttako, yhtenäisyydellä ja itsenäisyydellä puhdistamme nämä kansakunnan tuhoajat.</w:t>
      </w:r>
    </w:p>
    <w:p>
      <w:r>
        <w:rPr>
          <w:b/>
          <w:u w:val="single"/>
        </w:rPr>
        <w:t xml:space="preserve">705843</w:t>
      </w:r>
    </w:p>
    <w:p>
      <w:r>
        <w:t xml:space="preserve">@Soba404 @vecer Fasismi ja natsismi halusivat hävittää Slovakian, ilmeisesti olemme palanneet totalitarismin aikakauteen?!</w:t>
      </w:r>
    </w:p>
    <w:p>
      <w:r>
        <w:rPr>
          <w:b/>
          <w:u w:val="single"/>
        </w:rPr>
        <w:t xml:space="preserve">705844</w:t>
      </w:r>
    </w:p>
    <w:p>
      <w:r>
        <w:t xml:space="preserve">Löysin viimeisen TE:n räjähtäneen - video.</w:t>
        <w:br/>
        <w:t xml:space="preserve">https://t.co/OhBuvgaRJU https://t.co/BuyysLhX5H https://t.co/BuyysLhX5H</w:t>
      </w:r>
    </w:p>
    <w:p>
      <w:r>
        <w:rPr>
          <w:b/>
          <w:u w:val="single"/>
        </w:rPr>
        <w:t xml:space="preserve">705845</w:t>
      </w:r>
    </w:p>
    <w:p>
      <w:r>
        <w:t xml:space="preserve">Perjantai-ilta on täydellinen alku viikonlopulle Fuegossa. Latino-rytmit, tulinen palvelu ja kylmät cocktailit 👌✌️🍹🍸💃🕺🔥</w:t>
      </w:r>
    </w:p>
    <w:p>
      <w:r>
        <w:rPr>
          <w:b/>
          <w:u w:val="single"/>
        </w:rPr>
        <w:t xml:space="preserve">705846</w:t>
      </w:r>
    </w:p>
    <w:p>
      <w:r>
        <w:t xml:space="preserve">EP: Slovenialaiset voittivat ruotsalaiset täpötäyden katsomon edessä - https://t.co/p5BNtO4ahh - https://t.co/p5BNtO4ahh</w:t>
      </w:r>
    </w:p>
    <w:p>
      <w:r>
        <w:rPr>
          <w:b/>
          <w:u w:val="single"/>
        </w:rPr>
        <w:t xml:space="preserve">705847</w:t>
      </w:r>
    </w:p>
    <w:p>
      <w:r>
        <w:t xml:space="preserve">@PreglArjan Koska tämä on jotain outoa poliittiselle kulttuurillemme. Politiikkaa ei voi hallita ilman suhteita.</w:t>
      </w:r>
    </w:p>
    <w:p>
      <w:r>
        <w:rPr>
          <w:b/>
          <w:u w:val="single"/>
        </w:rPr>
        <w:t xml:space="preserve">705848</w:t>
      </w:r>
    </w:p>
    <w:p>
      <w:r>
        <w:t xml:space="preserve">@Tjasek7 Hänellä ei ole hanskoja. Tilasin ne eilen. Muuten haalarit näkyivät vielä tänäänkin portaikossa.</w:t>
      </w:r>
    </w:p>
    <w:p>
      <w:r>
        <w:rPr>
          <w:b/>
          <w:u w:val="single"/>
        </w:rPr>
        <w:t xml:space="preserve">705849</w:t>
      </w:r>
    </w:p>
    <w:p>
      <w:r>
        <w:t xml:space="preserve">@MarjeticaM Julkisen keskustelun hyväksyttävyyden tason lasku on huolestuttavaa. "Siat" vasemmalta, "jälkeenjääneet" oikealta ...</w:t>
      </w:r>
    </w:p>
    <w:p>
      <w:r>
        <w:rPr>
          <w:b/>
          <w:u w:val="single"/>
        </w:rPr>
        <w:t xml:space="preserve">705850</w:t>
      </w:r>
    </w:p>
    <w:p>
      <w:r>
        <w:t xml:space="preserve">@PrimoKoritnik Odotan toista tällaista kannustinta ja hyökkään jääkaapin kimppuun. Pidä kiirettä.</w:t>
      </w:r>
    </w:p>
    <w:p>
      <w:r>
        <w:rPr>
          <w:b/>
          <w:u w:val="single"/>
        </w:rPr>
        <w:t xml:space="preserve">705851</w:t>
      </w:r>
    </w:p>
    <w:p>
      <w:r>
        <w:t xml:space="preserve">Nykyään miehillä ei ole aikaa tiskata ja silittää. Ne metsästävät kukkia. Huomenna kaikki on normaalisti.</w:t>
      </w:r>
    </w:p>
    <w:p>
      <w:r>
        <w:rPr>
          <w:b/>
          <w:u w:val="single"/>
        </w:rPr>
        <w:t xml:space="preserve">705852</w:t>
      </w:r>
    </w:p>
    <w:p>
      <w:r>
        <w:t xml:space="preserve">@GregorVirant1 Medialla ei tietenkään ollut mitään tekemistä tämän vaalituloksen kanssa, eihän?</w:t>
        <w:br/>
        <w:t xml:space="preserve"> 25 vuotta kestänyt kansan aivopesu on vaikuttanut.</w:t>
      </w:r>
    </w:p>
    <w:p>
      <w:r>
        <w:rPr>
          <w:b/>
          <w:u w:val="single"/>
        </w:rPr>
        <w:t xml:space="preserve">705853</w:t>
      </w:r>
    </w:p>
    <w:p>
      <w:r>
        <w:t xml:space="preserve">Rogovci kartelli&amp;amp; miliisi pitäisi lapioida ruma lanta Prešeren itkisi häpeästä,mutta muistaa Turkin laskee vuoden 1.500 https://t.co/hYdmuvX23s</w:t>
      </w:r>
    </w:p>
    <w:p>
      <w:r>
        <w:rPr>
          <w:b/>
          <w:u w:val="single"/>
        </w:rPr>
        <w:t xml:space="preserve">705854</w:t>
      </w:r>
    </w:p>
    <w:p>
      <w:r>
        <w:t xml:space="preserve">@LiveAction Anna @PeaceInstitute -järjestön fasististen hullujen katsoa tätä ja oksentaa riemusta. Valkoiset miehet ovat tulossa! Eikä Bihaćista.</w:t>
      </w:r>
    </w:p>
    <w:p>
      <w:r>
        <w:rPr>
          <w:b/>
          <w:u w:val="single"/>
        </w:rPr>
        <w:t xml:space="preserve">705855</w:t>
      </w:r>
    </w:p>
    <w:p>
      <w:r>
        <w:t xml:space="preserve">@paberkovalka @Trdosrcnez Joo, luovu imurista, koska kaikki pillu jää joka tapauksessa partaasi kiinni :O</w:t>
      </w:r>
    </w:p>
    <w:p>
      <w:r>
        <w:rPr>
          <w:b/>
          <w:u w:val="single"/>
        </w:rPr>
        <w:t xml:space="preserve">705856</w:t>
      </w:r>
    </w:p>
    <w:p>
      <w:r>
        <w:t xml:space="preserve">@nikkitrnovec #AvtomatJeNafilan!!!!!!!!!!! Sitä ei tapahdu usein... Kerro ihmisille, etteivät he saa varastaa Kinder buenots -laatikoita!</w:t>
      </w:r>
    </w:p>
    <w:p>
      <w:r>
        <w:rPr>
          <w:b/>
          <w:u w:val="single"/>
        </w:rPr>
        <w:t xml:space="preserve">705857</w:t>
      </w:r>
    </w:p>
    <w:p>
      <w:r>
        <w:t xml:space="preserve">Koska #fakeNews #Eventing ilmeisesti totuus sattuu niin paljon, että he estivät minut Twitterissä!</w:t>
      </w:r>
    </w:p>
    <w:p>
      <w:r>
        <w:rPr>
          <w:b/>
          <w:u w:val="single"/>
        </w:rPr>
        <w:t xml:space="preserve">705858</w:t>
      </w:r>
    </w:p>
    <w:p>
      <w:r>
        <w:t xml:space="preserve">Mutta Rigelnik on omistaja, te punaiset, missä on marxilaisuus, teidät on likvidoitava. https://t.co/zTwJqujUK7</w:t>
      </w:r>
    </w:p>
    <w:p>
      <w:r>
        <w:rPr>
          <w:b/>
          <w:u w:val="single"/>
        </w:rPr>
        <w:t xml:space="preserve">705859</w:t>
      </w:r>
    </w:p>
    <w:p>
      <w:r>
        <w:t xml:space="preserve">Erinomainen keskustelu SDS:n johtajan @TankoJoze #interpelacijaklemencic https://t.co/mgEOa3O244</w:t>
      </w:r>
    </w:p>
    <w:p>
      <w:r>
        <w:rPr>
          <w:b/>
          <w:u w:val="single"/>
        </w:rPr>
        <w:t xml:space="preserve">705860</w:t>
      </w:r>
    </w:p>
    <w:p>
      <w:r>
        <w:t xml:space="preserve">Voisi luulla, että TEŠ6 on kaupunkibussi - se pysähtyy muutaman minuutin välein!</w:t>
      </w:r>
    </w:p>
    <w:p>
      <w:r>
        <w:rPr>
          <w:b/>
          <w:u w:val="single"/>
        </w:rPr>
        <w:t xml:space="preserve">705861</w:t>
      </w:r>
    </w:p>
    <w:p>
      <w:r>
        <w:t xml:space="preserve">@SamoGlavan Vähintään 10k!!! Raivostuneiden joukkojen, joukkueiden, pataljoonien jne. erilaisista juhlista!!! Välillä he etsivät sieniä....😜😂😂😂😂🤠.</w:t>
      </w:r>
    </w:p>
    <w:p>
      <w:r>
        <w:rPr>
          <w:b/>
          <w:u w:val="single"/>
        </w:rPr>
        <w:t xml:space="preserve">705862</w:t>
      </w:r>
    </w:p>
    <w:p>
      <w:r>
        <w:t xml:space="preserve">Alenka ei löytänyt 5 minuuttia aikaa tavata lentäjiä. Huonoja uutisia? #ADRIA4EVER @TarcaRTVSLO</w:t>
      </w:r>
    </w:p>
    <w:p>
      <w:r>
        <w:rPr>
          <w:b/>
          <w:u w:val="single"/>
        </w:rPr>
        <w:t xml:space="preserve">705863</w:t>
      </w:r>
    </w:p>
    <w:p>
      <w:r>
        <w:t xml:space="preserve">@ATBeatris @blagovestGB Muovinen aseiden esittely loukkaisi VSO:n jäseniä. Me emme ole lapsia.</w:t>
      </w:r>
    </w:p>
    <w:p>
      <w:r>
        <w:rPr>
          <w:b/>
          <w:u w:val="single"/>
        </w:rPr>
        <w:t xml:space="preserve">705864</w:t>
      </w:r>
    </w:p>
    <w:p>
      <w:r>
        <w:t xml:space="preserve">@_ermin mahdollistajat nukkuvat yleensä melko hyvin. Olen muuten etsinyt slovenialaista synonyymiä sanalle enablers, mutta en löydä sitä...</w:t>
      </w:r>
    </w:p>
    <w:p>
      <w:r>
        <w:rPr>
          <w:b/>
          <w:u w:val="single"/>
        </w:rPr>
        <w:t xml:space="preserve">705865</w:t>
      </w:r>
    </w:p>
    <w:p>
      <w:r>
        <w:t xml:space="preserve">@lucijausaj @Janez_Mezan Olet todella julma, Lucija. Teillä ei ole varaa antaa hänelle 40 vuotta vankeutta.</w:t>
      </w:r>
    </w:p>
    <w:p>
      <w:r>
        <w:rPr>
          <w:b/>
          <w:u w:val="single"/>
        </w:rPr>
        <w:t xml:space="preserve">705866</w:t>
      </w:r>
    </w:p>
    <w:p>
      <w:r>
        <w:t xml:space="preserve">@DKaloh @PortalPolitikis @BorutPahor Kampaamo on myös valtion sääntelemä, kouluttamattomat eivät saa työskennellä.</w:t>
      </w:r>
    </w:p>
    <w:p>
      <w:r>
        <w:rPr>
          <w:b/>
          <w:u w:val="single"/>
        </w:rPr>
        <w:t xml:space="preserve">705867</w:t>
      </w:r>
    </w:p>
    <w:p>
      <w:r>
        <w:t xml:space="preserve">Shokki Münsterissä, Saksassa! Auto syöksyy ihmisten päälle; useita kuolleita ja loukkaantuneita https://t.co/Su1bkNnQ5n https://t.co/IFFQZhIWqt https://t.co/IFFQZhIWqt</w:t>
      </w:r>
    </w:p>
    <w:p>
      <w:r>
        <w:rPr>
          <w:b/>
          <w:u w:val="single"/>
        </w:rPr>
        <w:t xml:space="preserve">705868</w:t>
      </w:r>
    </w:p>
    <w:p>
      <w:r>
        <w:t xml:space="preserve">Graafinen kartonki fotorealistisia kuvia varten: suomalainen paperi- ja kartonkituotteiden valmistaja Stora Enso tulee ... http://t.co/JvxncS87kS</w:t>
      </w:r>
    </w:p>
    <w:p>
      <w:r>
        <w:rPr>
          <w:b/>
          <w:u w:val="single"/>
        </w:rPr>
        <w:t xml:space="preserve">705869</w:t>
      </w:r>
    </w:p>
    <w:p>
      <w:r>
        <w:t xml:space="preserve">@multikultivator Rakas työkone.Arvostelin kauheaa ruikuttavaa kritiikkiä "kauheasta sensuurista", jota väitettiin kohdistetun kirjoittajan esitykseen ;)</w:t>
      </w:r>
    </w:p>
    <w:p>
      <w:r>
        <w:rPr>
          <w:b/>
          <w:u w:val="single"/>
        </w:rPr>
        <w:t xml:space="preserve">705870</w:t>
      </w:r>
    </w:p>
    <w:p>
      <w:r>
        <w:t xml:space="preserve">REVOLUTION: Todelliset syyt mielenosoituksiin ovat kulissien takana olevat sedät, kommunistit, Türk, kuukusi ja oregano.</w:t>
      </w:r>
    </w:p>
    <w:p>
      <w:r>
        <w:rPr>
          <w:b/>
          <w:u w:val="single"/>
        </w:rPr>
        <w:t xml:space="preserve">705871</w:t>
      </w:r>
    </w:p>
    <w:p>
      <w:r>
        <w:t xml:space="preserve">@esad_babacic Paperikirjat eivät katoa, koska ne ovat kiinnostavia.</w:t>
        <w:br/>
        <w:t xml:space="preserve"> Digitaaliset kirjat tekevät paperikirjojen lukemisesta entistä helpompaa.</w:t>
      </w:r>
    </w:p>
    <w:p>
      <w:r>
        <w:rPr>
          <w:b/>
          <w:u w:val="single"/>
        </w:rPr>
        <w:t xml:space="preserve">705872</w:t>
      </w:r>
    </w:p>
    <w:p>
      <w:r>
        <w:t xml:space="preserve">@dusanolaj Ammattiliitot eivät ajattele sitä. Se kuuluu heille - aivan kuten automaattiset ylennyksetkin.</w:t>
      </w:r>
    </w:p>
    <w:p>
      <w:r>
        <w:rPr>
          <w:b/>
          <w:u w:val="single"/>
        </w:rPr>
        <w:t xml:space="preserve">705873</w:t>
      </w:r>
    </w:p>
    <w:p>
      <w:r>
        <w:t xml:space="preserve">Yhtenäisyys onnellisuus sovinto ystävät vince meille makea Rakkaus kotimaat kaikkien pitäisi tavoittaa toisiaan, että maanmies kaikki välittää, kun ennen kuin he ovat meidän omaisuutta uudelleen</w:t>
      </w:r>
    </w:p>
    <w:p>
      <w:r>
        <w:rPr>
          <w:b/>
          <w:u w:val="single"/>
        </w:rPr>
        <w:t xml:space="preserve">705874</w:t>
      </w:r>
    </w:p>
    <w:p>
      <w:r>
        <w:t xml:space="preserve">@praprotnix Matej, epäilemme, että kyseessä on väärennös, sillä oikeassa yläkulmassa oleva AdChoices-painike puuttuu.</w:t>
        <w:br/>
        <w:t xml:space="preserve"> Tervehdys takaisin.</w:t>
      </w:r>
    </w:p>
    <w:p>
      <w:r>
        <w:rPr>
          <w:b/>
          <w:u w:val="single"/>
        </w:rPr>
        <w:t xml:space="preserve">705875</w:t>
      </w:r>
    </w:p>
    <w:p>
      <w:r>
        <w:t xml:space="preserve">Jos tänään on vitun Primorska, minua ei haittaa, kuuntelen vain @radioGA__GA 2 kertaa peräkkäin. https://t.co/YGy16WEm5o.</w:t>
      </w:r>
    </w:p>
    <w:p>
      <w:r>
        <w:rPr>
          <w:b/>
          <w:u w:val="single"/>
        </w:rPr>
        <w:t xml:space="preserve">705876</w:t>
      </w:r>
    </w:p>
    <w:p>
      <w:r>
        <w:t xml:space="preserve">@toplovodar @Val202 Lakkaan unohtamasta kangaskassia, kun menen henkilökunnan huoneeseen. Jos olemme nirsoja... #muovi #putkisto</w:t>
      </w:r>
    </w:p>
    <w:p>
      <w:r>
        <w:rPr>
          <w:b/>
          <w:u w:val="single"/>
        </w:rPr>
        <w:t xml:space="preserve">705877</w:t>
      </w:r>
    </w:p>
    <w:p>
      <w:r>
        <w:t xml:space="preserve">@yrennia1 Oikein, tunkekoot sen niiden taskuihin, jotka sitä haluavat - ei tarvita frettejä, ilman sitä vaikutus on 100 %.</w:t>
      </w:r>
    </w:p>
    <w:p>
      <w:r>
        <w:rPr>
          <w:b/>
          <w:u w:val="single"/>
        </w:rPr>
        <w:t xml:space="preserve">705878</w:t>
      </w:r>
    </w:p>
    <w:p>
      <w:r>
        <w:t xml:space="preserve">Ensin brexit, sitten sosialismi ja luultavasti heinäsirkat heti sen jälkeen. https://t.co/kYbVElAPMI</w:t>
      </w:r>
    </w:p>
    <w:p>
      <w:r>
        <w:rPr>
          <w:b/>
          <w:u w:val="single"/>
        </w:rPr>
        <w:t xml:space="preserve">705879</w:t>
      </w:r>
    </w:p>
    <w:p>
      <w:r>
        <w:t xml:space="preserve">@BineTraven 👍 Mitä me jo teemme.</w:t>
        <w:br/>
        <w:t xml:space="preserve"> Se on rakennettava kansallisella tasolla, mutta en usko, että kommunistit pystyvät siihen.</w:t>
      </w:r>
    </w:p>
    <w:p>
      <w:r>
        <w:rPr>
          <w:b/>
          <w:u w:val="single"/>
        </w:rPr>
        <w:t xml:space="preserve">705880</w:t>
      </w:r>
    </w:p>
    <w:p>
      <w:r>
        <w:t xml:space="preserve">@YanchMb @BodociPremier @GregorVirant1 Katso, milloin ne ovat nousseet eniten vuoden 2008 kriisin jälkeen, tai pikemminkin nousseet.</w:t>
      </w:r>
    </w:p>
    <w:p>
      <w:r>
        <w:rPr>
          <w:b/>
          <w:u w:val="single"/>
        </w:rPr>
        <w:t xml:space="preserve">705881</w:t>
      </w:r>
    </w:p>
    <w:p>
      <w:r>
        <w:t xml:space="preserve">No, listatkaa joitakin näistä manipulaatioista, jotta muutkin valaistuvat eivätkä tule enää harhaanjohdetuiksi 😵😵😵😞 https://t.co/mwfeBfEABB</w:t>
      </w:r>
    </w:p>
    <w:p>
      <w:r>
        <w:rPr>
          <w:b/>
          <w:u w:val="single"/>
        </w:rPr>
        <w:t xml:space="preserve">705882</w:t>
      </w:r>
    </w:p>
    <w:p>
      <w:r>
        <w:t xml:space="preserve">M.M. Brenčičin siunaaminen ja peruskoulun siunaaminen.</w:t>
        <w:br/>
        <w:t xml:space="preserve"> ...JOS VALTIO EROTTAA ITSENSÄ KIRKOSTA, SEN PITÄISI EROTTAA ITSENSÄ MYÖS PAHOLAISESTA !!!! 👺👺👺</w:t>
      </w:r>
    </w:p>
    <w:p>
      <w:r>
        <w:rPr>
          <w:b/>
          <w:u w:val="single"/>
        </w:rPr>
        <w:t xml:space="preserve">705883</w:t>
      </w:r>
    </w:p>
    <w:p>
      <w:r>
        <w:t xml:space="preserve">@IgorSancin @FranciKek Naamioiden alla samat ihmiset, jotka huusivat "Ei syyllinen" oikeuden edessä.</w:t>
      </w:r>
    </w:p>
    <w:p>
      <w:r>
        <w:rPr>
          <w:b/>
          <w:u w:val="single"/>
        </w:rPr>
        <w:t xml:space="preserve">705884</w:t>
      </w:r>
    </w:p>
    <w:p>
      <w:r>
        <w:t xml:space="preserve">@StrankaSMC @MiroCerar Pyrkiminen on sitä, ettei tee mitään.  Kerro minulle, mitä aiot tehdä? Erityisesti herra Cerar!</w:t>
      </w:r>
    </w:p>
    <w:p>
      <w:r>
        <w:rPr>
          <w:b/>
          <w:u w:val="single"/>
        </w:rPr>
        <w:t xml:space="preserve">705885</w:t>
      </w:r>
    </w:p>
    <w:p>
      <w:r>
        <w:t xml:space="preserve">Uusi maailmanlaajuinen hitti: epäsymmetriset lasit, jotka huokuvat viileää ja mielenkiintoista persoonallisuutta.</w:t>
        <w:br/>
        <w:t xml:space="preserve"> Tulossa pian optikoillemme... https://t.co/5VIbMtFbzP...</w:t>
      </w:r>
    </w:p>
    <w:p>
      <w:r>
        <w:rPr>
          <w:b/>
          <w:u w:val="single"/>
        </w:rPr>
        <w:t xml:space="preserve">705886</w:t>
      </w:r>
    </w:p>
    <w:p>
      <w:r>
        <w:t xml:space="preserve">@Pikowaru Ei, mutta sinulla on upouusi keittiö ja tiski.</w:t>
      </w:r>
    </w:p>
    <w:p>
      <w:r>
        <w:rPr>
          <w:b/>
          <w:u w:val="single"/>
        </w:rPr>
        <w:t xml:space="preserve">705887</w:t>
      </w:r>
    </w:p>
    <w:p>
      <w:r>
        <w:t xml:space="preserve">Jos lounaasi ei voi olla ilman lihapalaa ...</w:t>
        <w:br/>
        <w:br/>
        <w:t xml:space="preserve"> #gustpikasi https://t.co/hUkWvraMih</w:t>
      </w:r>
    </w:p>
    <w:p>
      <w:r>
        <w:rPr>
          <w:b/>
          <w:u w:val="single"/>
        </w:rPr>
        <w:t xml:space="preserve">705888</w:t>
      </w:r>
    </w:p>
    <w:p>
      <w:r>
        <w:t xml:space="preserve">@Kra1969 Kommunistit tapasivat sanoa, että päät pyörisivät. Ja ilmeisesti he sanovat tänäänkin samaa.</w:t>
      </w:r>
    </w:p>
    <w:p>
      <w:r>
        <w:rPr>
          <w:b/>
          <w:u w:val="single"/>
        </w:rPr>
        <w:t xml:space="preserve">705889</w:t>
      </w:r>
    </w:p>
    <w:p>
      <w:r>
        <w:t xml:space="preserve">@SiolNEWS He istuivat yksin parlamentissa. Mutta eivätkö he ole tajunneet, että he perivät kansalta?????</w:t>
      </w:r>
    </w:p>
    <w:p>
      <w:r>
        <w:rPr>
          <w:b/>
          <w:u w:val="single"/>
        </w:rPr>
        <w:t xml:space="preserve">705890</w:t>
      </w:r>
    </w:p>
    <w:p>
      <w:r>
        <w:t xml:space="preserve">Demokratia isänmaallisella tavalla... jos et ole rikollisen Johnin puolella - ammu! https://t.co/KHQtYUuY3R</w:t>
      </w:r>
    </w:p>
    <w:p>
      <w:r>
        <w:rPr>
          <w:b/>
          <w:u w:val="single"/>
        </w:rPr>
        <w:t xml:space="preserve">705891</w:t>
      </w:r>
    </w:p>
    <w:p>
      <w:r>
        <w:t xml:space="preserve">Kroatialainen nainen raa'asti slovenialaisista poliitikoista, kukaan ei ole koskaan pilkannut heitä näin https://t.co/ZS18LXhUCU</w:t>
      </w:r>
    </w:p>
    <w:p>
      <w:r>
        <w:rPr>
          <w:b/>
          <w:u w:val="single"/>
        </w:rPr>
        <w:t xml:space="preserve">705892</w:t>
      </w:r>
    </w:p>
    <w:p>
      <w:r>
        <w:t xml:space="preserve">@Jurij_Prezelj Ja eilen pop, että pelkästään tänä vuonna Koperin poliisit ovat käsitelleet lähes 1000.</w:t>
        <w:br/>
        <w:t xml:space="preserve"> Banda!!!</w:t>
      </w:r>
    </w:p>
    <w:p>
      <w:r>
        <w:rPr>
          <w:b/>
          <w:u w:val="single"/>
        </w:rPr>
        <w:t xml:space="preserve">705893</w:t>
      </w:r>
    </w:p>
    <w:p>
      <w:r>
        <w:t xml:space="preserve">Kysyn tuomariston puolesta poliittiselta huipulta: reagoisiko kukaan teistä selkärangattomista EY:n 1. komission jäsenen eiliseen höpötykseen?</w:t>
      </w:r>
    </w:p>
    <w:p>
      <w:r>
        <w:rPr>
          <w:b/>
          <w:u w:val="single"/>
        </w:rPr>
        <w:t xml:space="preserve">705894</w:t>
      </w:r>
    </w:p>
    <w:p>
      <w:r>
        <w:t xml:space="preserve">@R10Vojko No, jos kritisoit samoja asioita, joita eilen väitit valheiksi, niin olet todella hienostuneempaa sorttia.</w:t>
      </w:r>
    </w:p>
    <w:p>
      <w:r>
        <w:rPr>
          <w:b/>
          <w:u w:val="single"/>
        </w:rPr>
        <w:t xml:space="preserve">705895</w:t>
      </w:r>
    </w:p>
    <w:p>
      <w:r>
        <w:t xml:space="preserve">@JoeBlack444 @Margu501 @NIP44258070 @KARANTANEC Outoa. En katso kumpaakaan...</w:t>
      </w:r>
    </w:p>
    <w:p>
      <w:r>
        <w:rPr>
          <w:b/>
          <w:u w:val="single"/>
        </w:rPr>
        <w:t xml:space="preserve">705896</w:t>
      </w:r>
    </w:p>
    <w:p>
      <w:r>
        <w:t xml:space="preserve">Siivet ja leikkeleet juustokastikkeella https://t.co/NXIWfsx2uG https://t.co/zXCElzQFa9 https://t.co/zXCElzQFa9</w:t>
      </w:r>
    </w:p>
    <w:p>
      <w:r>
        <w:rPr>
          <w:b/>
          <w:u w:val="single"/>
        </w:rPr>
        <w:t xml:space="preserve">705897</w:t>
      </w:r>
    </w:p>
    <w:p>
      <w:r>
        <w:t xml:space="preserve">@DKaloh @RTV_Slovenija @StudioCity_ Kaikille pedofiileille, oikeistofasisteille ja masturbaattoreille on olemassa Nova24TV! #ojojoj</w:t>
      </w:r>
    </w:p>
    <w:p>
      <w:r>
        <w:rPr>
          <w:b/>
          <w:u w:val="single"/>
        </w:rPr>
        <w:t xml:space="preserve">705898</w:t>
      </w:r>
    </w:p>
    <w:p>
      <w:r>
        <w:t xml:space="preserve">@MazzoVanKlein Regenerointi ei enää salli minun tehdä tällaisia temppuja https://t.co/I8FerwvXLe</w:t>
      </w:r>
    </w:p>
    <w:p>
      <w:r>
        <w:rPr>
          <w:b/>
          <w:u w:val="single"/>
        </w:rPr>
        <w:t xml:space="preserve">705899</w:t>
      </w:r>
    </w:p>
    <w:p>
      <w:r>
        <w:t xml:space="preserve">Mitä on tekeillä? Opiskelija Vanesa katosi Mariborissa | Nova24TV https://t.co/LHrzmGtSQI https://t.co/LHrzmGtSQI</w:t>
      </w:r>
    </w:p>
    <w:p>
      <w:r>
        <w:rPr>
          <w:b/>
          <w:u w:val="single"/>
        </w:rPr>
        <w:t xml:space="preserve">705900</w:t>
      </w:r>
    </w:p>
    <w:p>
      <w:r>
        <w:t xml:space="preserve">@mimcheqqq Kun vihdoin nautit pelistä ja johtoasemasta, yksi vitun trimmeri voi pilata pelin</w:t>
      </w:r>
    </w:p>
    <w:p>
      <w:r>
        <w:rPr>
          <w:b/>
          <w:u w:val="single"/>
        </w:rPr>
        <w:t xml:space="preserve">705901</w:t>
      </w:r>
    </w:p>
    <w:p>
      <w:r>
        <w:t xml:space="preserve">Voi ei, nyt hän menettää arvokkaita rasistien ääniä! 🙀 https://t.co/Tbx2emNb6X</w:t>
      </w:r>
    </w:p>
    <w:p>
      <w:r>
        <w:rPr>
          <w:b/>
          <w:u w:val="single"/>
        </w:rPr>
        <w:t xml:space="preserve">705902</w:t>
      </w:r>
    </w:p>
    <w:p>
      <w:r>
        <w:t xml:space="preserve">Vasemmistolaisia Antifa-terroristeja tuetaan hyvin sekä poliittisesti että taloudellisesti. Ällöttävää! https://t.co/LDveBd2GGi</w:t>
      </w:r>
    </w:p>
    <w:p>
      <w:r>
        <w:rPr>
          <w:b/>
          <w:u w:val="single"/>
        </w:rPr>
        <w:t xml:space="preserve">705903</w:t>
      </w:r>
    </w:p>
    <w:p>
      <w:r>
        <w:t xml:space="preserve">.... mitä tapahtuisi, jos (hybridisesti) risteyttäisimme sirkusesiintyjä Šarcin ja vasemmistolaisen loisen Gretan ????... --&amp;gt; (Alien,8.passenger) press....</w:t>
      </w:r>
    </w:p>
    <w:p>
      <w:r>
        <w:rPr>
          <w:b/>
          <w:u w:val="single"/>
        </w:rPr>
        <w:t xml:space="preserve">705904</w:t>
      </w:r>
    </w:p>
    <w:p>
      <w:r>
        <w:t xml:space="preserve">@DamjanTomsic @TelekomSlo Ja taas?</w:t>
        <w:br/>
        <w:t xml:space="preserve"> Mobiililataus ei myöskään toiminut eilen keskipäivällä.</w:t>
      </w:r>
    </w:p>
    <w:p>
      <w:r>
        <w:rPr>
          <w:b/>
          <w:u w:val="single"/>
        </w:rPr>
        <w:t xml:space="preserve">705905</w:t>
      </w:r>
    </w:p>
    <w:p>
      <w:r>
        <w:t xml:space="preserve">@matjaz_jansa Mutta onko demokratiassa tämä laumavaisto kadonnut? Ei minun mielestäni, se on vain jaettu useiden poliittisten vaihtoehtojen kesken.</w:t>
      </w:r>
    </w:p>
    <w:p>
      <w:r>
        <w:rPr>
          <w:b/>
          <w:u w:val="single"/>
        </w:rPr>
        <w:t xml:space="preserve">705906</w:t>
      </w:r>
    </w:p>
    <w:p>
      <w:r>
        <w:t xml:space="preserve">Cubus: grillattua kirjolohta, kanaa kastikkeessa, sienimuhennosta - https://t.co/0H7VXwTgQq</w:t>
      </w:r>
    </w:p>
    <w:p>
      <w:r>
        <w:rPr>
          <w:b/>
          <w:u w:val="single"/>
        </w:rPr>
        <w:t xml:space="preserve">705907</w:t>
      </w:r>
    </w:p>
    <w:p>
      <w:r>
        <w:t xml:space="preserve">Kansallislippu liehuu isänmaanystävän käsissä, mutta päätyy hirsipuuhun kansallismielisen käsissä.</w:t>
      </w:r>
    </w:p>
    <w:p>
      <w:r>
        <w:rPr>
          <w:b/>
          <w:u w:val="single"/>
        </w:rPr>
        <w:t xml:space="preserve">705908</w:t>
      </w:r>
    </w:p>
    <w:p>
      <w:r>
        <w:t xml:space="preserve">@MatevzNovak @TankoJoze Hän kannattaa vain suoria lakanoita, joissa hän voi valehdella kuin "termofoorumi"!</w:t>
      </w:r>
    </w:p>
    <w:p>
      <w:r>
        <w:rPr>
          <w:b/>
          <w:u w:val="single"/>
        </w:rPr>
        <w:t xml:space="preserve">705909</w:t>
      </w:r>
    </w:p>
    <w:p>
      <w:r>
        <w:t xml:space="preserve">@dusankocevar1 @marijanli Jokainen, joka tuomitsee Šiškan natsivamp burkat, on kusipää. Likvidointi on ainoa mahdollinen ratkaisu. #SayNoToFascism #SayNoToFascism</w:t>
      </w:r>
    </w:p>
    <w:p>
      <w:r>
        <w:rPr>
          <w:b/>
          <w:u w:val="single"/>
        </w:rPr>
        <w:t xml:space="preserve">705910</w:t>
      </w:r>
    </w:p>
    <w:p>
      <w:r>
        <w:t xml:space="preserve">@VojeNotFake @MatejPlevnik Tovarisi ja tivarisice elementissä. Typeryyden orgia jatkuu ...</w:t>
      </w:r>
    </w:p>
    <w:p>
      <w:r>
        <w:rPr>
          <w:b/>
          <w:u w:val="single"/>
        </w:rPr>
        <w:t xml:space="preserve">705911</w:t>
      </w:r>
    </w:p>
    <w:p>
      <w:r>
        <w:t xml:space="preserve">@najdimeupesku @lucijausaj @BernardaGrobler Mutta yksityinen yritys, luultavasti, luultavasti ei ymmärrä, että järjestelmä sylkäisi ulos sen rekat</w:t>
      </w:r>
    </w:p>
    <w:p>
      <w:r>
        <w:rPr>
          <w:b/>
          <w:u w:val="single"/>
        </w:rPr>
        <w:t xml:space="preserve">705912</w:t>
      </w:r>
    </w:p>
    <w:p>
      <w:r>
        <w:t xml:space="preserve">@AfneGunca16 mutta en pyytänyt näitä pistaasipähkinöitä..sanoin vain..ei cioccolata..</w:t>
      </w:r>
    </w:p>
    <w:p>
      <w:r>
        <w:rPr>
          <w:b/>
          <w:u w:val="single"/>
        </w:rPr>
        <w:t xml:space="preserve">705913</w:t>
      </w:r>
    </w:p>
    <w:p>
      <w:r>
        <w:t xml:space="preserve">Mutta kaikki merkit viittaavat siihen, että kaikki kolme odottavat jo innokkaasti, että eräänä iltana kuullaan: pistäydy nopeasti, vien sinut pannukakkuun....</w:t>
      </w:r>
    </w:p>
    <w:p>
      <w:r>
        <w:rPr>
          <w:b/>
          <w:u w:val="single"/>
        </w:rPr>
        <w:t xml:space="preserve">705914</w:t>
      </w:r>
    </w:p>
    <w:p>
      <w:r>
        <w:t xml:space="preserve">@Tjasa_Justin @iztokgartner Hänellä on myös 21 miljoonaa, joita hän ei aio maksaa takaisin, joitakin kiinteistöjä, Range Rover, ei ole kyse siitä, ettei hänellä olisi.</w:t>
      </w:r>
    </w:p>
    <w:p>
      <w:r>
        <w:rPr>
          <w:b/>
          <w:u w:val="single"/>
        </w:rPr>
        <w:t xml:space="preserve">705915</w:t>
      </w:r>
    </w:p>
    <w:p>
      <w:r>
        <w:t xml:space="preserve">Eläkeläiset äänestävät Erjavecia, vaikka heidän pitäisi ensin vetää hänet ulos Jankovićin perseestä. https://t.co/aVp1ckNIZP</w:t>
      </w:r>
    </w:p>
    <w:p>
      <w:r>
        <w:rPr>
          <w:b/>
          <w:u w:val="single"/>
        </w:rPr>
        <w:t xml:space="preserve">705916</w:t>
      </w:r>
    </w:p>
    <w:p>
      <w:r>
        <w:t xml:space="preserve">@jozevolf @blazselih Olet mies :-). Et vain saanut tummia, ne ovat parhaita!</w:t>
      </w:r>
    </w:p>
    <w:p>
      <w:r>
        <w:rPr>
          <w:b/>
          <w:u w:val="single"/>
        </w:rPr>
        <w:t xml:space="preserve">705917</w:t>
      </w:r>
    </w:p>
    <w:p>
      <w:r>
        <w:t xml:space="preserve">@NovakBozidar Logistiikka olisi vakava ja pääsy olisi häikäilemätön maaseudun asukkaille, monilla on jo sairaalat liian kaukana ...</w:t>
      </w:r>
    </w:p>
    <w:p>
      <w:r>
        <w:rPr>
          <w:b/>
          <w:u w:val="single"/>
        </w:rPr>
        <w:t xml:space="preserve">705918</w:t>
      </w:r>
    </w:p>
    <w:p>
      <w:r>
        <w:t xml:space="preserve">@SiolNEWS Joo, mutta mitä luulit syöväsi, syöt puolet. Eikä vain antibiootteja, hormoneja ja muuta paskaa.</w:t>
      </w:r>
    </w:p>
    <w:p>
      <w:r>
        <w:rPr>
          <w:b/>
          <w:u w:val="single"/>
        </w:rPr>
        <w:t xml:space="preserve">705919</w:t>
      </w:r>
    </w:p>
    <w:p>
      <w:r>
        <w:t xml:space="preserve">Jos olisin putkimies, puhuisin asiakkailleni kuten Jadrolinija-sarjan tarjoilija: "plati ili splivaj" :) #nebuloze</w:t>
      </w:r>
    </w:p>
    <w:p>
      <w:r>
        <w:rPr>
          <w:b/>
          <w:u w:val="single"/>
        </w:rPr>
        <w:t xml:space="preserve">705920</w:t>
      </w:r>
    </w:p>
    <w:p>
      <w:r>
        <w:t xml:space="preserve">@KilgoreSH5 Onneksi hän ei ottanut kuvaa ambulanssiaseman edessä, se olisi ollut heille päivän uutinen, he ovat ääliöitä.</w:t>
      </w:r>
    </w:p>
    <w:p>
      <w:r>
        <w:rPr>
          <w:b/>
          <w:u w:val="single"/>
        </w:rPr>
        <w:t xml:space="preserve">705921</w:t>
      </w:r>
    </w:p>
    <w:p>
      <w:r>
        <w:t xml:space="preserve">Maahanmuuttajat JA pakolaiset :) Mitä nyt... mutta eivätkö he ole pakolaisia? https://t.co/ixSiJy8oAf</w:t>
      </w:r>
    </w:p>
    <w:p>
      <w:r>
        <w:rPr>
          <w:b/>
          <w:u w:val="single"/>
        </w:rPr>
        <w:t xml:space="preserve">705922</w:t>
      </w:r>
    </w:p>
    <w:p>
      <w:r>
        <w:t xml:space="preserve">HK Olimpija - Okanagan HC 3:2. 57. minuutti. Maalintekijä: Nik Sitar.  Syöttäjät: Ulamec, Zibelnik. Let's go Dragons!!!</w:t>
      </w:r>
    </w:p>
    <w:p>
      <w:r>
        <w:rPr>
          <w:b/>
          <w:u w:val="single"/>
        </w:rPr>
        <w:t xml:space="preserve">705923</w:t>
      </w:r>
    </w:p>
    <w:p>
      <w:r>
        <w:t xml:space="preserve">@EffeV Totut siihen, että saat aina rannekkeen ennen lähtöä. Yleensä ei mitään vakavaa. Olemme käyneet tämän läpi.</w:t>
      </w:r>
    </w:p>
    <w:p>
      <w:r>
        <w:rPr>
          <w:b/>
          <w:u w:val="single"/>
        </w:rPr>
        <w:t xml:space="preserve">705924</w:t>
      </w:r>
    </w:p>
    <w:p>
      <w:r>
        <w:t xml:space="preserve">Tänään luovutimme Ajdovščinan katusyöjät #ecikliraj #ajdovščina https://t.co/XKCQ4Oypkm</w:t>
      </w:r>
    </w:p>
    <w:p>
      <w:r>
        <w:rPr>
          <w:b/>
          <w:u w:val="single"/>
        </w:rPr>
        <w:t xml:space="preserve">705925</w:t>
      </w:r>
    </w:p>
    <w:p>
      <w:r>
        <w:t xml:space="preserve">Puoli neljältä aamuyöllä, kun liu'uin Tamale-genakkerin alla neljätoista solmua kaksikymmentäkolmen asteen myrskyssä kalastajien laivaston seassa. Out of this world.</w:t>
      </w:r>
    </w:p>
    <w:p>
      <w:r>
        <w:rPr>
          <w:b/>
          <w:u w:val="single"/>
        </w:rPr>
        <w:t xml:space="preserve">705926</w:t>
      </w:r>
    </w:p>
    <w:p>
      <w:r>
        <w:t xml:space="preserve">@cikibucka @Libertarec Joka nuorena on oikeistolainen, on kovasydäminen, joka vanhana on vasemmistolainen, on idiootti.</w:t>
        <w:br/>
        <w:t xml:space="preserve"> Lp, J.W. von Goethe</w:t>
      </w:r>
    </w:p>
    <w:p>
      <w:r>
        <w:rPr>
          <w:b/>
          <w:u w:val="single"/>
        </w:rPr>
        <w:t xml:space="preserve">705927</w:t>
      </w:r>
    </w:p>
    <w:p>
      <w:r>
        <w:t xml:space="preserve">:</w:t>
        <w:br/>
        <w:t xml:space="preserve">Vain pelkkä sitkeys ja tottumus</w:t>
        <w:br/>
        <w:t xml:space="preserve">vievät minut tiheikön läpi</w:t>
      </w:r>
    </w:p>
    <w:p>
      <w:r>
        <w:rPr>
          <w:b/>
          <w:u w:val="single"/>
        </w:rPr>
        <w:t xml:space="preserve">705928</w:t>
      </w:r>
    </w:p>
    <w:p>
      <w:r>
        <w:t xml:space="preserve">Ambulanssionnettomuus Steiermarkin moottoritiellä tänä aamuna - https://t.co/B8AHLsRFOF https://t.co/ABK7Y3kPkg https://t.co/ABK7Y3kPkg</w:t>
      </w:r>
    </w:p>
    <w:p>
      <w:r>
        <w:rPr>
          <w:b/>
          <w:u w:val="single"/>
        </w:rPr>
        <w:t xml:space="preserve">705929</w:t>
      </w:r>
    </w:p>
    <w:p>
      <w:r>
        <w:t xml:space="preserve">@Tevilevi Suurin osa tavaroista on pakattu sanomalehtipaperiin, nitomaan tai vahapaperiin. Ei muovia missään.</w:t>
      </w:r>
    </w:p>
    <w:p>
      <w:r>
        <w:rPr>
          <w:b/>
          <w:u w:val="single"/>
        </w:rPr>
        <w:t xml:space="preserve">705930</w:t>
      </w:r>
    </w:p>
    <w:p>
      <w:r>
        <w:t xml:space="preserve">ZIDAN-WC-SD käyttäydyt kuin DEBIL 24h illalla. Hyppää wc-kouluun ja vedä vettä huuhtelemalla VESIHUUHTELU.</w:t>
      </w:r>
    </w:p>
    <w:p>
      <w:r>
        <w:rPr>
          <w:b/>
          <w:u w:val="single"/>
        </w:rPr>
        <w:t xml:space="preserve">705931</w:t>
      </w:r>
    </w:p>
    <w:p>
      <w:r>
        <w:t xml:space="preserve">@SpletnaMladina Kertynyt siansaksaa, verkko pahin narondozavna glazba ja typeryys , tämä on puolue Ales Primec ja itse.</w:t>
      </w:r>
    </w:p>
    <w:p>
      <w:r>
        <w:rPr>
          <w:b/>
          <w:u w:val="single"/>
        </w:rPr>
        <w:t xml:space="preserve">705932</w:t>
      </w:r>
    </w:p>
    <w:p>
      <w:r>
        <w:t xml:space="preserve">2 kaveria liukuu veden halki valtavan puhallettavan joutsenen kyydissä. Ei kuvaa, koska olen huolissani mielenterveydestäsi.</w:t>
      </w:r>
    </w:p>
    <w:p>
      <w:r>
        <w:rPr>
          <w:b/>
          <w:u w:val="single"/>
        </w:rPr>
        <w:t xml:space="preserve">705933</w:t>
      </w:r>
    </w:p>
    <w:p>
      <w:r>
        <w:t xml:space="preserve">Rok Golob on avoin kaikille musiikkityyleille https://t.co/WwmJnct9bH https://t.co/NuInLpJ1Y3 https://t.co/NuInLpJ1Y3</w:t>
      </w:r>
    </w:p>
    <w:p>
      <w:r>
        <w:rPr>
          <w:b/>
          <w:u w:val="single"/>
        </w:rPr>
        <w:t xml:space="preserve">705934</w:t>
      </w:r>
    </w:p>
    <w:p>
      <w:r>
        <w:t xml:space="preserve">Keuhkojen pinta-ala on yhtä suuri kuin litteän, mutta yksi gramma nanohiukkasia voi tuhota ne https://t.co/qIfUeLmWnV https://t.co/ijGfkev3u0</w:t>
      </w:r>
    </w:p>
    <w:p>
      <w:r>
        <w:rPr>
          <w:b/>
          <w:u w:val="single"/>
        </w:rPr>
        <w:t xml:space="preserve">705935</w:t>
      </w:r>
    </w:p>
    <w:p>
      <w:r>
        <w:t xml:space="preserve">Katanec vetää ässän hihastaan - Slovenian entinen valmentaja - https://t.co/KVKU3lzhk9</w:t>
      </w:r>
    </w:p>
    <w:p>
      <w:r>
        <w:rPr>
          <w:b/>
          <w:u w:val="single"/>
        </w:rPr>
        <w:t xml:space="preserve">705936</w:t>
      </w:r>
    </w:p>
    <w:p>
      <w:r>
        <w:t xml:space="preserve">@IgorSancin @ZigaTurk @IgorPribac Oikeistopuolueissa ei ole paljon kommunisteja. He työskentelevät mieluummin vasemmalla puolella, koska he voivat varastaa siellä.</w:t>
      </w:r>
    </w:p>
    <w:p>
      <w:r>
        <w:rPr>
          <w:b/>
          <w:u w:val="single"/>
        </w:rPr>
        <w:t xml:space="preserve">705937</w:t>
      </w:r>
    </w:p>
    <w:p>
      <w:r>
        <w:t xml:space="preserve">@BojanPozar @KARANTANEC @BorutPahor @ZanMahnic @KanglerFranc @Edi Kardelin sosialistisen yliopiston ylioppilaat❗️</w:t>
      </w:r>
    </w:p>
    <w:p>
      <w:r>
        <w:rPr>
          <w:b/>
          <w:u w:val="single"/>
        </w:rPr>
        <w:t xml:space="preserve">705938</w:t>
      </w:r>
    </w:p>
    <w:p>
      <w:r>
        <w:t xml:space="preserve">@JsSmRenton @jure_mastnak Ennen kuin alat nauraa, kysy: Näytänkö tyhmältä? Kyllä.</w:t>
      </w:r>
    </w:p>
    <w:p>
      <w:r>
        <w:rPr>
          <w:b/>
          <w:u w:val="single"/>
        </w:rPr>
        <w:t xml:space="preserve">705939</w:t>
      </w:r>
    </w:p>
    <w:p>
      <w:r>
        <w:t xml:space="preserve">@VaneGosnik Yhdistettynä yhdistelmä johtaa yhteen rikkoutuneeseen leikkuulautaan ja laudalla olevaan matosalamiin, joka syötetään kansalaisille.</w:t>
      </w:r>
    </w:p>
    <w:p>
      <w:r>
        <w:rPr>
          <w:b/>
          <w:u w:val="single"/>
        </w:rPr>
        <w:t xml:space="preserve">705940</w:t>
      </w:r>
    </w:p>
    <w:p>
      <w:r>
        <w:t xml:space="preserve">@agortaa Turhautuneet pikkuihmiset, jotka tekevät itsensä tärkeiksi samanlaisen paskanjauhannan keskellä.......</w:t>
      </w:r>
    </w:p>
    <w:p>
      <w:r>
        <w:rPr>
          <w:b/>
          <w:u w:val="single"/>
        </w:rPr>
        <w:t xml:space="preserve">705941</w:t>
      </w:r>
    </w:p>
    <w:p>
      <w:r>
        <w:t xml:space="preserve">@krasevec10 Oksentamaan. En haluaisi tavata näitä kutistuneita poikaparkoja kadulla, koska ne pistävät sinua silmillään.</w:t>
      </w:r>
    </w:p>
    <w:p>
      <w:r>
        <w:rPr>
          <w:b/>
          <w:u w:val="single"/>
        </w:rPr>
        <w:t xml:space="preserve">705942</w:t>
      </w:r>
    </w:p>
    <w:p>
      <w:r>
        <w:t xml:space="preserve">@BojanPozar @ErjavecKarl @instagram Foter bumbar, epäpätevä ja valehtelija - ja hänen viestiensä perusteella hänen tyttärensä on tavallinen afna...</w:t>
      </w:r>
    </w:p>
    <w:p>
      <w:r>
        <w:rPr>
          <w:b/>
          <w:u w:val="single"/>
        </w:rPr>
        <w:t xml:space="preserve">705943</w:t>
      </w:r>
    </w:p>
    <w:p>
      <w:r>
        <w:t xml:space="preserve">Reppu olkapäällä</w:t>
        <w:br/>
        <w:t xml:space="preserve">ja nenäliina kädessä</w:t>
        <w:br/>
        <w:t xml:space="preserve">Jotta henki lähtisi käyntiin,</w:t>
        <w:br/>
        <w:t xml:space="preserve">venäläinen nousee.</w:t>
        <w:br/>
        <w:t xml:space="preserve"> #gradiscenadrazori #brezovica https://t.co/CESpkxsimz https://t.co/CESpkxsimz</w:t>
      </w:r>
    </w:p>
    <w:p>
      <w:r>
        <w:rPr>
          <w:b/>
          <w:u w:val="single"/>
        </w:rPr>
        <w:t xml:space="preserve">705944</w:t>
      </w:r>
    </w:p>
    <w:p>
      <w:r>
        <w:t xml:space="preserve">Tiedän, että on vaikea ajatella omilla aivoillaan 25-vuotiaana, kun kaikki terrorisoivat sinua teorioilla. Puolet ajasta voisin kääntää klinkkerin päälle.</w:t>
      </w:r>
    </w:p>
    <w:p>
      <w:r>
        <w:rPr>
          <w:b/>
          <w:u w:val="single"/>
        </w:rPr>
        <w:t xml:space="preserve">705945</w:t>
      </w:r>
    </w:p>
    <w:p>
      <w:r>
        <w:t xml:space="preserve">@stanka_d Hienoa, he voivat croakata Kanglerin katsomossa, ja siellä he protestoivat ennustajia, linnunpönttöjä jne. vastaan, ehh, korruptoituneita kusipäitä😋😎</w:t>
      </w:r>
    </w:p>
    <w:p>
      <w:r>
        <w:rPr>
          <w:b/>
          <w:u w:val="single"/>
        </w:rPr>
        <w:t xml:space="preserve">705946</w:t>
      </w:r>
    </w:p>
    <w:p>
      <w:r>
        <w:t xml:space="preserve">@Casnik Kaikin mokomin, teidät olisi pitänyt paimentaa luoliin ja tunneleihin viimeiseen asti vuonna 1945. Senkin petturi, hengitätkö sinä vielä vai mitä? ☠</w:t>
      </w:r>
    </w:p>
    <w:p>
      <w:r>
        <w:rPr>
          <w:b/>
          <w:u w:val="single"/>
        </w:rPr>
        <w:t xml:space="preserve">705947</w:t>
      </w:r>
    </w:p>
    <w:p>
      <w:r>
        <w:t xml:space="preserve">@tomltoml Vanhempi baathisti unohti, että nuorempi voi vitsailla, koska hänellä on oikea atomipommi.</w:t>
      </w:r>
    </w:p>
    <w:p>
      <w:r>
        <w:rPr>
          <w:b/>
          <w:u w:val="single"/>
        </w:rPr>
        <w:t xml:space="preserve">705948</w:t>
      </w:r>
    </w:p>
    <w:p>
      <w:r>
        <w:t xml:space="preserve">@Jo_AnnaOfArt Gynekologin olisi pitänyt leikata hänet pois 3.14 jälkeen ymmärtääkseen, ettei hän kuulu sinne. 🤣🤣🤣</w:t>
      </w:r>
    </w:p>
    <w:p>
      <w:r>
        <w:rPr>
          <w:b/>
          <w:u w:val="single"/>
        </w:rPr>
        <w:t xml:space="preserve">705949</w:t>
      </w:r>
    </w:p>
    <w:p>
      <w:r>
        <w:t xml:space="preserve">Myrkytysjuoma, joka saa veren virtaamaan! https://t.co/Ltq11on2qd https://t.co/veo0LIeuvx https://t.co/veo0LIeuvx</w:t>
      </w:r>
    </w:p>
    <w:p>
      <w:r>
        <w:rPr>
          <w:b/>
          <w:u w:val="single"/>
        </w:rPr>
        <w:t xml:space="preserve">705950</w:t>
      </w:r>
    </w:p>
    <w:p>
      <w:r>
        <w:t xml:space="preserve">@agortaa @miro5ek @Maxatnes @vladaRS @sarecmarjan @Nova24TV @RTV_Slovenija @StrankaSAB Butalci on kilpailua Sloveniassa 😅</w:t>
      </w:r>
    </w:p>
    <w:p>
      <w:r>
        <w:rPr>
          <w:b/>
          <w:u w:val="single"/>
        </w:rPr>
        <w:t xml:space="preserve">705951</w:t>
      </w:r>
    </w:p>
    <w:p>
      <w:r>
        <w:t xml:space="preserve">@belokranjc @IgorPribac Lihava sormeni taas, typerästi haukkunut omaa twiittiäni sen sijaan, että olisin siirtänyt näyttöä alaspäin. Anteeksi.</w:t>
      </w:r>
    </w:p>
    <w:p>
      <w:r>
        <w:rPr>
          <w:b/>
          <w:u w:val="single"/>
        </w:rPr>
        <w:t xml:space="preserve">705952</w:t>
      </w:r>
    </w:p>
    <w:p>
      <w:r>
        <w:t xml:space="preserve">Leivonnassa on se huono puoli, että sitä pitää kokeilla useaan kertaan, jos se on jo paistettu. #justkidding https://t.co/sk1c1k70hq https://t.co/Pnn79PkrCr</w:t>
      </w:r>
    </w:p>
    <w:p>
      <w:r>
        <w:rPr>
          <w:b/>
          <w:u w:val="single"/>
        </w:rPr>
        <w:t xml:space="preserve">705953</w:t>
      </w:r>
    </w:p>
    <w:p>
      <w:r>
        <w:t xml:space="preserve">@RevijaReporter Vain aivopestyt ihmiset voivat puhua täällä mielipiteensä, me muut haluamme vaieta😤.</w:t>
      </w:r>
    </w:p>
    <w:p>
      <w:r>
        <w:rPr>
          <w:b/>
          <w:u w:val="single"/>
        </w:rPr>
        <w:t xml:space="preserve">705954</w:t>
      </w:r>
    </w:p>
    <w:p>
      <w:r>
        <w:t xml:space="preserve">Venäjän suurlähettiläät kutsuttiin puolustautumaan Skripalin myrkytyksen vuoksi https://t.co/YHnA8yqDt1 https://t.co/hgIpyQ28hx https://t.co/hgIpyQ28hx</w:t>
      </w:r>
    </w:p>
    <w:p>
      <w:r>
        <w:rPr>
          <w:b/>
          <w:u w:val="single"/>
        </w:rPr>
        <w:t xml:space="preserve">705955</w:t>
      </w:r>
    </w:p>
    <w:p>
      <w:r>
        <w:t xml:space="preserve">@BojanPozar @krivec_anton Jos palauttaisin tämän, joutuisin (ripuliin) ripuliin, anteeksi, ahdistukseen! 🤣</w:t>
      </w:r>
    </w:p>
    <w:p>
      <w:r>
        <w:rPr>
          <w:b/>
          <w:u w:val="single"/>
        </w:rPr>
        <w:t xml:space="preserve">705956</w:t>
      </w:r>
    </w:p>
    <w:p>
      <w:r>
        <w:t xml:space="preserve">@MatejZwitter @ZigaTurk @elonmusk Virhe: mainitsit yleisen (!) perustulon ja köyhät samassa lauseessa.</w:t>
      </w:r>
    </w:p>
    <w:p>
      <w:r>
        <w:rPr>
          <w:b/>
          <w:u w:val="single"/>
        </w:rPr>
        <w:t xml:space="preserve">705957</w:t>
      </w:r>
    </w:p>
    <w:p>
      <w:r>
        <w:t xml:space="preserve">@ShakRiet @jozikreuh Mene Saksaan, he rakastavat sinua, he odottavat sinua, hyvinvointirahaa painetaan jo, jatka vain....</w:t>
        <w:br/>
        <w:t xml:space="preserve"> Mutti warten auf Sie.</w:t>
      </w:r>
    </w:p>
    <w:p>
      <w:r>
        <w:rPr>
          <w:b/>
          <w:u w:val="single"/>
        </w:rPr>
        <w:t xml:space="preserve">705958</w:t>
      </w:r>
    </w:p>
    <w:p>
      <w:r>
        <w:t xml:space="preserve">@MatevzNovak @JakaDolinar2 Olemmeko jo unohtaneet miksi nimesimme Kuopion uudelleen Kuopioksi ? Mitkä periaatteet. Budala.</w:t>
      </w:r>
    </w:p>
    <w:p>
      <w:r>
        <w:rPr>
          <w:b/>
          <w:u w:val="single"/>
        </w:rPr>
        <w:t xml:space="preserve">705959</w:t>
      </w:r>
    </w:p>
    <w:p>
      <w:r>
        <w:t xml:space="preserve">#Koradon ampumisen tulos: 1 ihminen kuoli, 7 haavoittui #democracybracun</w:t>
      </w:r>
    </w:p>
    <w:p>
      <w:r>
        <w:rPr>
          <w:b/>
          <w:u w:val="single"/>
        </w:rPr>
        <w:t xml:space="preserve">705960</w:t>
      </w:r>
    </w:p>
    <w:p>
      <w:r>
        <w:t xml:space="preserve">@lucijausaj Ja jättiläismäiset nojatuolit, ruskeat tietenkin, olohuoneeseen. Ja kullanväriset kattokruunut.</w:t>
      </w:r>
    </w:p>
    <w:p>
      <w:r>
        <w:rPr>
          <w:b/>
          <w:u w:val="single"/>
        </w:rPr>
        <w:t xml:space="preserve">705961</w:t>
      </w:r>
    </w:p>
    <w:p>
      <w:r>
        <w:t xml:space="preserve">Entä jos tarjoaisimme omenakakkua sunnuntailounaan jälkeen?</w:t>
        <w:br/>
        <w:br/>
        <w:t xml:space="preserve">#gustpikasi https://t.co/WxvU9OZNYO</w:t>
      </w:r>
    </w:p>
    <w:p>
      <w:r>
        <w:rPr>
          <w:b/>
          <w:u w:val="single"/>
        </w:rPr>
        <w:t xml:space="preserve">705962</w:t>
      </w:r>
    </w:p>
    <w:p>
      <w:r>
        <w:t xml:space="preserve">Ja turistit tulevat tolpallesi rakennustien varrella, koska Google antaa heille outoja ohjeita 🤭 https://t.co/9emdkdy01G.</w:t>
      </w:r>
    </w:p>
    <w:p>
      <w:r>
        <w:rPr>
          <w:b/>
          <w:u w:val="single"/>
        </w:rPr>
        <w:t xml:space="preserve">705963</w:t>
      </w:r>
    </w:p>
    <w:p>
      <w:r>
        <w:t xml:space="preserve">Paskat tästä parlamentaarisesta järjestelmästä. Takaisin absolutisteille, ja kaikki ne, jotka haluavat äänestää julkisesti, hirsipuuhun. Pizduni</w:t>
      </w:r>
    </w:p>
    <w:p>
      <w:r>
        <w:rPr>
          <w:b/>
          <w:u w:val="single"/>
        </w:rPr>
        <w:t xml:space="preserve">705964</w:t>
      </w:r>
    </w:p>
    <w:p>
      <w:r>
        <w:t xml:space="preserve">@PetraGreiner Te ette ole vielä tarpeeksi isoja käsittämään tätä sanontaa 😉 mutta pyykkiä tulee aina lisää.</w:t>
      </w:r>
    </w:p>
    <w:p>
      <w:r>
        <w:rPr>
          <w:b/>
          <w:u w:val="single"/>
        </w:rPr>
        <w:t xml:space="preserve">705965</w:t>
      </w:r>
    </w:p>
    <w:p>
      <w:r>
        <w:t xml:space="preserve">Hän kysyy minulta, mistä olet kotoisin?</w:t>
        <w:br/>
        <w:t xml:space="preserve"> Kerron hänelle, että olen kotoisin "sieltä, missä leppäkerttu kulkee". Kyllä, olen Duplekista.</w:t>
        <w:br/>
        <w:t xml:space="preserve"> Mutta hän katsoo minua oudosti.</w:t>
      </w:r>
    </w:p>
    <w:p>
      <w:r>
        <w:rPr>
          <w:b/>
          <w:u w:val="single"/>
        </w:rPr>
        <w:t xml:space="preserve">705966</w:t>
      </w:r>
    </w:p>
    <w:p>
      <w:r>
        <w:t xml:space="preserve">Nacionalka on taas skeggattu... nyt se lähettää elitistisellä termillä murhaavien terroristien taisteluviestejä... teidän rahoistanne ja teitä vastaan.</w:t>
      </w:r>
    </w:p>
    <w:p>
      <w:r>
        <w:rPr>
          <w:b/>
          <w:u w:val="single"/>
        </w:rPr>
        <w:t xml:space="preserve">705967</w:t>
      </w:r>
    </w:p>
    <w:p>
      <w:r>
        <w:t xml:space="preserve">Teot, jotka vahvistavat islaminuskon älymystön sanat.</w:t>
        <w:br/>
        <w:t xml:space="preserve"> Drago K. Ocvirk: Joulupäivän ammunta https://t.co/jfv4SUD0JU via @Časnik</w:t>
      </w:r>
    </w:p>
    <w:p>
      <w:r>
        <w:rPr>
          <w:b/>
          <w:u w:val="single"/>
        </w:rPr>
        <w:t xml:space="preserve">705968</w:t>
      </w:r>
    </w:p>
    <w:p>
      <w:r>
        <w:t xml:space="preserve">Renkaiden vaihtoa ei kannata kiirehtiä, sillä tänä viikonloppuna on odotettavissa talviolosuhteita: https://t.co/yPG5M0lQk5.</w:t>
      </w:r>
    </w:p>
    <w:p>
      <w:r>
        <w:rPr>
          <w:b/>
          <w:u w:val="single"/>
        </w:rPr>
        <w:t xml:space="preserve">705969</w:t>
      </w:r>
    </w:p>
    <w:p>
      <w:r>
        <w:t xml:space="preserve">Dani Bavec on humalainen mies, joka sanoo baarissa tytölle: "Mutta haluaisin sanoa sinulle tämän ... jos saan ... #mojtim</w:t>
      </w:r>
    </w:p>
    <w:p>
      <w:r>
        <w:rPr>
          <w:b/>
          <w:u w:val="single"/>
        </w:rPr>
        <w:t xml:space="preserve">705970</w:t>
      </w:r>
    </w:p>
    <w:p>
      <w:r>
        <w:t xml:space="preserve">Aamulla jätin palan kakkua tiskipöydälle päivällistä varten.Palaan töistä kotiin ja pam - kakku on kadonnut. Minun on soitettava haamujengi. #paranormaali</w:t>
      </w:r>
    </w:p>
    <w:p>
      <w:r>
        <w:rPr>
          <w:b/>
          <w:u w:val="single"/>
        </w:rPr>
        <w:t xml:space="preserve">705971</w:t>
      </w:r>
    </w:p>
    <w:p>
      <w:r>
        <w:t xml:space="preserve">Cockta ja Futura DDB saavat Netko-palkinnot parhaasta projektista ja urakoitsijasta https://t.co/40G39DJ9C6 #yritykset #yritys @GZSnovice @futuraddb</w:t>
      </w:r>
    </w:p>
    <w:p>
      <w:r>
        <w:rPr>
          <w:b/>
          <w:u w:val="single"/>
        </w:rPr>
        <w:t xml:space="preserve">705972</w:t>
      </w:r>
    </w:p>
    <w:p>
      <w:r>
        <w:t xml:space="preserve">@PreglArjan Kiva parkettilattia sinulla on. Jos annat minulle isännän osoitteen, postilaatikkoni kunnostettaisiin mökiksi Portorožissa, ja minulla olisi sama parketti.</w:t>
      </w:r>
    </w:p>
    <w:p>
      <w:r>
        <w:rPr>
          <w:b/>
          <w:u w:val="single"/>
        </w:rPr>
        <w:t xml:space="preserve">705973</w:t>
      </w:r>
    </w:p>
    <w:p>
      <w:r>
        <w:t xml:space="preserve">Ne eivät ole Bosnian tieltä, kukaan ei itke, että heillä on surulliset raajat ja että heitä lyödään lapiolla päähän, mutta silti kiireesti... https://t.co/CBtPBvluOh...</w:t>
      </w:r>
    </w:p>
    <w:p>
      <w:r>
        <w:rPr>
          <w:b/>
          <w:u w:val="single"/>
        </w:rPr>
        <w:t xml:space="preserve">705974</w:t>
      </w:r>
    </w:p>
    <w:p>
      <w:r>
        <w:t xml:space="preserve">@tfajon Albanian kotkien tukija ja maahantuoja EU:ssa 🤫 https://t.co/XtMn5xCst5</w:t>
      </w:r>
    </w:p>
    <w:p>
      <w:r>
        <w:rPr>
          <w:b/>
          <w:u w:val="single"/>
        </w:rPr>
        <w:t xml:space="preserve">705975</w:t>
      </w:r>
    </w:p>
    <w:p>
      <w:r>
        <w:t xml:space="preserve">Tosiasia on, että täällä kuoli tänään iltapäivällä eräs nainen. Koirat purivat häntä. Voi raukkaa. https://t.co/AgVZ5DsHl3</w:t>
      </w:r>
    </w:p>
    <w:p>
      <w:r>
        <w:rPr>
          <w:b/>
          <w:u w:val="single"/>
        </w:rPr>
        <w:t xml:space="preserve">705976</w:t>
      </w:r>
    </w:p>
    <w:p>
      <w:r>
        <w:t xml:space="preserve">Merkelin pitäisi nousta veneeseen ja viedä heidät Gibraltarin kautta Saksaan. https://t.co/C5s40nQzGL.</w:t>
      </w:r>
    </w:p>
    <w:p>
      <w:r>
        <w:rPr>
          <w:b/>
          <w:u w:val="single"/>
        </w:rPr>
        <w:t xml:space="preserve">705977</w:t>
      </w:r>
    </w:p>
    <w:p>
      <w:r>
        <w:t xml:space="preserve">@crnkovic Junat niin pois. Robottitaksit ovat tulossa, raiteisiin investoiminen on typerää, kuten hiileen investoiminen. https://t.co/35BHxcnknF</w:t>
      </w:r>
    </w:p>
    <w:p>
      <w:r>
        <w:rPr>
          <w:b/>
          <w:u w:val="single"/>
        </w:rPr>
        <w:t xml:space="preserve">705978</w:t>
      </w:r>
    </w:p>
    <w:p>
      <w:r>
        <w:t xml:space="preserve">@TSlokar Minäkin höpöttäisin tuollaista hölynpölyä, jos minulla olisi hänen kaltaisensa puolueellinen eläke, se prvji jurja+1/2 a ?</w:t>
      </w:r>
    </w:p>
    <w:p>
      <w:r>
        <w:rPr>
          <w:b/>
          <w:u w:val="single"/>
        </w:rPr>
        <w:t xml:space="preserve">705979</w:t>
      </w:r>
    </w:p>
    <w:p>
      <w:r>
        <w:t xml:space="preserve">Palomiesten päivää odotellessa Pšatassa #pgdpšatadragomelj https://t.co/H1VsOOlXrA</w:t>
      </w:r>
    </w:p>
    <w:p>
      <w:r>
        <w:rPr>
          <w:b/>
          <w:u w:val="single"/>
        </w:rPr>
        <w:t xml:space="preserve">705980</w:t>
      </w:r>
    </w:p>
    <w:p>
      <w:r>
        <w:t xml:space="preserve">Syyttäjä Drago Šketa kehui vasemmistopuoluetta ja taistelua työntekijöiden oikeuksien puolesta - ja aikoo siksi puolustautua eettisessä toimikunnassa:</w:t>
        <w:br/>
        <w:br/>
        <w:t xml:space="preserve">https://t.co/A3IbWjoGUl</w:t>
      </w:r>
    </w:p>
    <w:p>
      <w:r>
        <w:rPr>
          <w:b/>
          <w:u w:val="single"/>
        </w:rPr>
        <w:t xml:space="preserve">705981</w:t>
      </w:r>
    </w:p>
    <w:p>
      <w:r>
        <w:t xml:space="preserve">Kuten nuo pirun mini Fruchtstzgebewerge-jogurtit, (tai mitä ne sitten ovatkaan,) yebem them mother marketers! https://t.co/1ytoLxYOS1</w:t>
      </w:r>
    </w:p>
    <w:p>
      <w:r>
        <w:rPr>
          <w:b/>
          <w:u w:val="single"/>
        </w:rPr>
        <w:t xml:space="preserve">705982</w:t>
      </w:r>
    </w:p>
    <w:p>
      <w:r>
        <w:t xml:space="preserve">@JernejPikalo Tietysti, siksihän te punaiset paskiaiset pelaatte yksityisopetuksella, jotta voitte "sijoittaa" FdV:n punaiseen jengiinne!!!!.</w:t>
      </w:r>
    </w:p>
    <w:p>
      <w:r>
        <w:rPr>
          <w:b/>
          <w:u w:val="single"/>
        </w:rPr>
        <w:t xml:space="preserve">705983</w:t>
      </w:r>
    </w:p>
    <w:p>
      <w:r>
        <w:t xml:space="preserve">@Onkraj_ @Pust_Me Koska 1. tärkeiden setien puhelimet pyörivät, 2. kansa palvoo.</w:t>
      </w:r>
    </w:p>
    <w:p>
      <w:r>
        <w:rPr>
          <w:b/>
          <w:u w:val="single"/>
        </w:rPr>
        <w:t xml:space="preserve">705984</w:t>
      </w:r>
    </w:p>
    <w:p>
      <w:r>
        <w:t xml:space="preserve">@LahovnikMatej @SiolNEWS Entinen ministeri vapautettiin näistä syytteistä. Unohdit tuon yksityiskohdan.</w:t>
      </w:r>
    </w:p>
    <w:p>
      <w:r>
        <w:rPr>
          <w:b/>
          <w:u w:val="single"/>
        </w:rPr>
        <w:t xml:space="preserve">705985</w:t>
      </w:r>
    </w:p>
    <w:p>
      <w:r>
        <w:t xml:space="preserve">Kiinalaiset "siirtävät" 300 JUR:ia rakentamaan pientä vesivoimalaitosta. Tai niitä kastellaan, jos ne jäävät. https://t.co/5iklNFAiCa.</w:t>
      </w:r>
    </w:p>
    <w:p>
      <w:r>
        <w:rPr>
          <w:b/>
          <w:u w:val="single"/>
        </w:rPr>
        <w:t xml:space="preserve">705986</w:t>
      </w:r>
    </w:p>
    <w:p>
      <w:r>
        <w:t xml:space="preserve">Maailmanlaajuinen turvallisuus ja rauha uhattuna: Iranin vallankumouskaarti uhkaa EU:ta ja Yhdysvaltoja https://t.co/6sJpTluvhH via @Nova24TV</w:t>
      </w:r>
    </w:p>
    <w:p>
      <w:r>
        <w:rPr>
          <w:b/>
          <w:u w:val="single"/>
        </w:rPr>
        <w:t xml:space="preserve">705987</w:t>
      </w:r>
    </w:p>
    <w:p>
      <w:r>
        <w:t xml:space="preserve">@tedvanet Hän vinkkasi Novi Poljanen internetistä ja pian sain puhelun, että se ei ole parempi Poljanessa... #verkko</w:t>
      </w:r>
    </w:p>
    <w:p>
      <w:r>
        <w:rPr>
          <w:b/>
          <w:u w:val="single"/>
        </w:rPr>
        <w:t xml:space="preserve">705988</w:t>
      </w:r>
    </w:p>
    <w:p>
      <w:r>
        <w:t xml:space="preserve">@SiskoAndrej Onko sinulla skitsofrenia. Sairaus, jossa uskotaan, että joku vainoaa sinua ja Sloveniaa. Mene hoitoon.</w:t>
      </w:r>
    </w:p>
    <w:p>
      <w:r>
        <w:rPr>
          <w:b/>
          <w:u w:val="single"/>
        </w:rPr>
        <w:t xml:space="preserve">705989</w:t>
      </w:r>
    </w:p>
    <w:p>
      <w:r>
        <w:t xml:space="preserve">SAF:n lentohenkilökunta on lentänyt tammikuussa 19 pelastustehtävää Lue lisää: https://t.co/5WrsJYb3N1</w:t>
      </w:r>
    </w:p>
    <w:p>
      <w:r>
        <w:rPr>
          <w:b/>
          <w:u w:val="single"/>
        </w:rPr>
        <w:t xml:space="preserve">705990</w:t>
      </w:r>
    </w:p>
    <w:p>
      <w:r>
        <w:t xml:space="preserve">@tom_dro @MasaKociper He he he he he ei Jumala, Buddha, shamaanit tai psykiatrit voi auttaa häntä, ehkä Allah, mutta sitäkin minun on vaikea uskoa.</w:t>
      </w:r>
    </w:p>
    <w:p>
      <w:r>
        <w:rPr>
          <w:b/>
          <w:u w:val="single"/>
        </w:rPr>
        <w:t xml:space="preserve">705991</w:t>
      </w:r>
    </w:p>
    <w:p>
      <w:r>
        <w:t xml:space="preserve">@BrankoGrims1 pystyttäkää vain teltat Murgleen ja majoittakaa heidät sinne! Ja pakollinen DZ:n edessä. Toveri Violeta on varmasti iloinen nähdessään heidät!</w:t>
      </w:r>
    </w:p>
    <w:p>
      <w:r>
        <w:rPr>
          <w:b/>
          <w:u w:val="single"/>
        </w:rPr>
        <w:t xml:space="preserve">705992</w:t>
      </w:r>
    </w:p>
    <w:p>
      <w:r>
        <w:t xml:space="preserve">@Jure_Bajic @darkospo @hrastelj Juuri tulin kotiin, laitan television päälle ja tunnen myrskyn jalkapalloregatan kanssa. 😆😎</w:t>
      </w:r>
    </w:p>
    <w:p>
      <w:r>
        <w:rPr>
          <w:b/>
          <w:u w:val="single"/>
        </w:rPr>
        <w:t xml:space="preserve">705993</w:t>
      </w:r>
    </w:p>
    <w:p>
      <w:r>
        <w:t xml:space="preserve">Jalkapallokommentaattori tukee erittäin paljon Olimpijaa. Foul Zahovicille rangaistuslaukaus.</w:t>
      </w:r>
    </w:p>
    <w:p>
      <w:r>
        <w:rPr>
          <w:b/>
          <w:u w:val="single"/>
        </w:rPr>
        <w:t xml:space="preserve">705994</w:t>
      </w:r>
    </w:p>
    <w:p>
      <w:r>
        <w:t xml:space="preserve">@MilenaMilenca @IgorPribac Ihmettelen, jos siellä on yhtään byrokraatteja menossa ulos rakastavaiset nyt</w:t>
      </w:r>
    </w:p>
    <w:p>
      <w:r>
        <w:rPr>
          <w:b/>
          <w:u w:val="single"/>
        </w:rPr>
        <w:t xml:space="preserve">705995</w:t>
      </w:r>
    </w:p>
    <w:p>
      <w:r>
        <w:t xml:space="preserve">Hämmästyttävää. Su 57, mukana lennokki. https://t.co/CkO0HfxSFu.</w:t>
      </w:r>
    </w:p>
    <w:p>
      <w:r>
        <w:rPr>
          <w:b/>
          <w:u w:val="single"/>
        </w:rPr>
        <w:t xml:space="preserve">705996</w:t>
      </w:r>
    </w:p>
    <w:p>
      <w:r>
        <w:t xml:space="preserve">Jebo pasa ljubljankovićovga, še parkiřiščę ni mogu zrihtat za tote usrane Stozce...</w:t>
      </w:r>
    </w:p>
    <w:p>
      <w:r>
        <w:rPr>
          <w:b/>
          <w:u w:val="single"/>
        </w:rPr>
        <w:t xml:space="preserve">705997</w:t>
      </w:r>
    </w:p>
    <w:p>
      <w:r>
        <w:t xml:space="preserve">AHKERIEN MAA: MITÄ PALKINTOJA PARHAAT VALOKUVAAJAT KANTAVAT? @arnehodalic @erikvalencic https://t.co/FGfJ7TevZ4 via @YouTube</w:t>
      </w:r>
    </w:p>
    <w:p>
      <w:r>
        <w:rPr>
          <w:b/>
          <w:u w:val="single"/>
        </w:rPr>
        <w:t xml:space="preserve">705998</w:t>
      </w:r>
    </w:p>
    <w:p>
      <w:r>
        <w:t xml:space="preserve">Hyvää perhepäivää - @AlenkaJerajSDS ja @FranciKepa liittyivät beach volley -joukkueeseen https://t.co/Xwkk37CvLh</w:t>
      </w:r>
    </w:p>
    <w:p>
      <w:r>
        <w:rPr>
          <w:b/>
          <w:u w:val="single"/>
        </w:rPr>
        <w:t xml:space="preserve">705999</w:t>
      </w:r>
    </w:p>
    <w:p>
      <w:r>
        <w:t xml:space="preserve">Kaunis siamilaispentu on löytänyt kodin! Kiitos kaikille kampanjasta, olette mahtavia! Tänään kissanpentu pääsee parempaan paikkaan. 😊❤️🐾</w:t>
      </w:r>
    </w:p>
    <w:p>
      <w:r>
        <w:rPr>
          <w:b/>
          <w:u w:val="single"/>
        </w:rPr>
        <w:t xml:space="preserve">706000</w:t>
      </w:r>
    </w:p>
    <w:p>
      <w:r>
        <w:t xml:space="preserve">@kekec68 @blagovestGB Miksi tuhlaat niin paljon aikaa moninkertaisen kuparipään kanssa?</w:t>
      </w:r>
    </w:p>
    <w:p>
      <w:r>
        <w:rPr>
          <w:b/>
          <w:u w:val="single"/>
        </w:rPr>
        <w:t xml:space="preserve">706001</w:t>
      </w:r>
    </w:p>
    <w:p>
      <w:r>
        <w:t xml:space="preserve">Vintini on yhtä suurta sotkua.</w:t>
        <w:br/>
        <w:t xml:space="preserve"> Ladattu ja makea.</w:t>
        <w:br/>
        <w:t xml:space="preserve"> Vilkuttaa vielä viimeisen kerran @Opprtakuhna tällä kaudella. https://t.co/uFlY2WHN8B</w:t>
      </w:r>
    </w:p>
    <w:p>
      <w:r>
        <w:rPr>
          <w:b/>
          <w:u w:val="single"/>
        </w:rPr>
        <w:t xml:space="preserve">706002</w:t>
      </w:r>
    </w:p>
    <w:p>
      <w:r>
        <w:t xml:space="preserve">@NovakBozidar @vrssevnik @_ostro_ Ok. Mutta ne, jotka natsit lähettivät valtakunnassa kaasukammioihin, eivät.</w:t>
      </w:r>
    </w:p>
    <w:p>
      <w:r>
        <w:rPr>
          <w:b/>
          <w:u w:val="single"/>
        </w:rPr>
        <w:t xml:space="preserve">706003</w:t>
      </w:r>
    </w:p>
    <w:p>
      <w:r>
        <w:t xml:space="preserve">@Celjan_master Pelko ilmassa kumoutuu näkymällä 😊 @MMilena @ModernaKmetica @MiranStajerc @MiranStajerc</w:t>
      </w:r>
    </w:p>
    <w:p>
      <w:r>
        <w:rPr>
          <w:b/>
          <w:u w:val="single"/>
        </w:rPr>
        <w:t xml:space="preserve">706004</w:t>
      </w:r>
    </w:p>
    <w:p>
      <w:r>
        <w:t xml:space="preserve">@lucijausaj Mutta ne kirjekuorissa olevat, jotka paennut potilas Boštjan M. Turk mainitsi?</w:t>
        <w:br/>
        <w:br/>
        <w:t xml:space="preserve"> 🤪😷💉🤒</w:t>
      </w:r>
    </w:p>
    <w:p>
      <w:r>
        <w:rPr>
          <w:b/>
          <w:u w:val="single"/>
        </w:rPr>
        <w:t xml:space="preserve">706005</w:t>
      </w:r>
    </w:p>
    <w:p>
      <w:r>
        <w:t xml:space="preserve">@AlojzKovsca Et sinä, vaan jugoslavialaiset, jotka puhuvat ääneen, kun joku mainitsee itsenäisyyssodasta.</w:t>
      </w:r>
    </w:p>
    <w:p>
      <w:r>
        <w:rPr>
          <w:b/>
          <w:u w:val="single"/>
        </w:rPr>
        <w:t xml:space="preserve">706006</w:t>
      </w:r>
    </w:p>
    <w:p>
      <w:r>
        <w:t xml:space="preserve">Olipa kiireinen päivä - futsal toissapäivänä, eilen ja tänäänkin, ja sohva ja olut kärsivät.🤣</w:t>
      </w:r>
    </w:p>
    <w:p>
      <w:r>
        <w:rPr>
          <w:b/>
          <w:u w:val="single"/>
        </w:rPr>
        <w:t xml:space="preserve">706007</w:t>
      </w:r>
    </w:p>
    <w:p>
      <w:r>
        <w:t xml:space="preserve">Valehteleva @vecer ennustaa 45 prosentin äänestysprosenttia. Taas jotain, joka kasvoi niin sanottujen toimittajien ruoholla. #fuj</w:t>
      </w:r>
    </w:p>
    <w:p>
      <w:r>
        <w:rPr>
          <w:b/>
          <w:u w:val="single"/>
        </w:rPr>
        <w:t xml:space="preserve">706008</w:t>
      </w:r>
    </w:p>
    <w:p>
      <w:r>
        <w:t xml:space="preserve">Parempi kuin pysähtyä jonnekin.</w:t>
        <w:br/>
        <w:t xml:space="preserve">muu tekisi sen tuosta palkasta.</w:t>
        <w:br/>
        <w:t xml:space="preserve">https://t.co/ZgvfpHMYim</w:t>
      </w:r>
    </w:p>
    <w:p>
      <w:r>
        <w:rPr>
          <w:b/>
          <w:u w:val="single"/>
        </w:rPr>
        <w:t xml:space="preserve">706009</w:t>
      </w:r>
    </w:p>
    <w:p>
      <w:r>
        <w:t xml:space="preserve">Tarkastus valehteli Lipicalle, aloittaa rikkomisesta johtuvan menettelyn https://t.co/XYHzcECPLx putem korisnika/ce @SiolNEWS</w:t>
      </w:r>
    </w:p>
    <w:p>
      <w:r>
        <w:rPr>
          <w:b/>
          <w:u w:val="single"/>
        </w:rPr>
        <w:t xml:space="preserve">706010</w:t>
      </w:r>
    </w:p>
    <w:p>
      <w:r>
        <w:t xml:space="preserve">@strankalevica @LukaMesec @24UR Tyrmätkää itsenne, kun olette osallistuneet budjettiin 40 vuotta ja kauemmin❗️</w:t>
      </w:r>
    </w:p>
    <w:p>
      <w:r>
        <w:rPr>
          <w:b/>
          <w:u w:val="single"/>
        </w:rPr>
        <w:t xml:space="preserve">706011</w:t>
      </w:r>
    </w:p>
    <w:p>
      <w:r>
        <w:t xml:space="preserve">@bosstjanz Näissä yksi ehdokas todistaa, että myös kuoppien läpi voi juosta, kun taas toinen testaa bussin kestävyyttä.</w:t>
      </w:r>
    </w:p>
    <w:p>
      <w:r>
        <w:rPr>
          <w:b/>
          <w:u w:val="single"/>
        </w:rPr>
        <w:t xml:space="preserve">706012</w:t>
      </w:r>
    </w:p>
    <w:p>
      <w:r>
        <w:t xml:space="preserve">@MihaMarkic Tämä on yksi mulkku, ei ohjuksia, mutta miten Syyriaan hyökätään tällä aluksella?</w:t>
      </w:r>
    </w:p>
    <w:p>
      <w:r>
        <w:rPr>
          <w:b/>
          <w:u w:val="single"/>
        </w:rPr>
        <w:t xml:space="preserve">706013</w:t>
      </w:r>
    </w:p>
    <w:p>
      <w:r>
        <w:t xml:space="preserve">@Kombinatke Joka kerta ihmettelen, kuinka monta vuotta valittajilla on jäljellä, ennen kuin heidän täytyy valittaa paljaista munuaisistaan.</w:t>
      </w:r>
    </w:p>
    <w:p>
      <w:r>
        <w:rPr>
          <w:b/>
          <w:u w:val="single"/>
        </w:rPr>
        <w:t xml:space="preserve">706014</w:t>
      </w:r>
    </w:p>
    <w:p>
      <w:r>
        <w:t xml:space="preserve">@1nekorektna @rtvslo joka tapauksessa... BBC itse elää siitä..sillä ei ole mainoksia... RTV elää tilauksista, mainoksista ja budjetista....</w:t>
      </w:r>
    </w:p>
    <w:p>
      <w:r>
        <w:rPr>
          <w:b/>
          <w:u w:val="single"/>
        </w:rPr>
        <w:t xml:space="preserve">706015</w:t>
      </w:r>
    </w:p>
    <w:p>
      <w:r>
        <w:t xml:space="preserve">Miten SLO:n kommunistit vainoavat niitä, jotka uskaltavat kertoa totuuden. https://t.co/fVnYEcLPLH.</w:t>
      </w:r>
    </w:p>
    <w:p>
      <w:r>
        <w:rPr>
          <w:b/>
          <w:u w:val="single"/>
        </w:rPr>
        <w:t xml:space="preserve">706016</w:t>
      </w:r>
    </w:p>
    <w:p>
      <w:r>
        <w:t xml:space="preserve">@strankalevica Eh, luulin, että he tulivat ensin kulakkeja vastaan, sitten yrittäjiä, ja sitten kaikenlaisia pettureita heidän omista riveistään.</w:t>
      </w:r>
    </w:p>
    <w:p>
      <w:r>
        <w:rPr>
          <w:b/>
          <w:u w:val="single"/>
        </w:rPr>
        <w:t xml:space="preserve">706017</w:t>
      </w:r>
    </w:p>
    <w:p>
      <w:r>
        <w:t xml:space="preserve">Odotan autopesulassa ja katselen toimintaa. Mutta pesevätkö kaikki miehet teräshevosensa yhtä aistikkaasti? Tämä on pehmeää pornoa.</w:t>
      </w:r>
    </w:p>
    <w:p>
      <w:r>
        <w:rPr>
          <w:b/>
          <w:u w:val="single"/>
        </w:rPr>
        <w:t xml:space="preserve">706018</w:t>
      </w:r>
    </w:p>
    <w:p>
      <w:r>
        <w:t xml:space="preserve">@SvitBrinovsek @agortaa @vinkovasle1 Joka tapauksessa se osoittaa naissukupuolen typeriä edustajia. 😝😢😦</w:t>
      </w:r>
    </w:p>
    <w:p>
      <w:r>
        <w:rPr>
          <w:b/>
          <w:u w:val="single"/>
        </w:rPr>
        <w:t xml:space="preserve">706019</w:t>
      </w:r>
    </w:p>
    <w:p>
      <w:r>
        <w:t xml:space="preserve">@krtmen Myönnä pois, sen jälkeen kun Trump pudotti ohjuksen mujahideenikenraaliin, asiat ovat purkautumassa oikeaan suuntaan. Sitä kutsutaan tarkkuudeksi.</w:t>
      </w:r>
    </w:p>
    <w:p>
      <w:r>
        <w:rPr>
          <w:b/>
          <w:u w:val="single"/>
        </w:rPr>
        <w:t xml:space="preserve">706020</w:t>
      </w:r>
    </w:p>
    <w:p>
      <w:r>
        <w:t xml:space="preserve">Kommentoi uutista: Video: Kongressiaukio täynnä ja äänekkäästi ... https://t.co/zXJOt6m4ci</w:t>
      </w:r>
    </w:p>
    <w:p>
      <w:r>
        <w:rPr>
          <w:b/>
          <w:u w:val="single"/>
        </w:rPr>
        <w:t xml:space="preserve">706021</w:t>
      </w:r>
    </w:p>
    <w:p>
      <w:r>
        <w:t xml:space="preserve">@vespasji Käytin tällaista 10 päivää putkeen. Ensin vartiointi, sitten viikko kenttätyötä, sitten taas vartiointi.</w:t>
      </w:r>
    </w:p>
    <w:p>
      <w:r>
        <w:rPr>
          <w:b/>
          <w:u w:val="single"/>
        </w:rPr>
        <w:t xml:space="preserve">706022</w:t>
      </w:r>
    </w:p>
    <w:p>
      <w:r>
        <w:t xml:space="preserve">Floridan hurrikaani oli amerikkalaisten ja Naton tehtailema, sanovat typerykset. Se niistä, jotka väittävät, että amerikkalaiset tekevät Slovenian sään!</w:t>
      </w:r>
    </w:p>
    <w:p>
      <w:r>
        <w:rPr>
          <w:b/>
          <w:u w:val="single"/>
        </w:rPr>
        <w:t xml:space="preserve">706023</w:t>
      </w:r>
    </w:p>
    <w:p>
      <w:r>
        <w:t xml:space="preserve">@Libertarec @RobertSifrer @PrinasalkaZlata @MarkoPavlisic Pogorelc ei ole syyllinen 13 prosenttiin. Voin myös antaa pienen vihjeen siitä, kuka se on.....</w:t>
      </w:r>
    </w:p>
    <w:p>
      <w:r>
        <w:rPr>
          <w:b/>
          <w:u w:val="single"/>
        </w:rPr>
        <w:t xml:space="preserve">706024</w:t>
      </w:r>
    </w:p>
    <w:p>
      <w:r>
        <w:t xml:space="preserve">@PametnaRit House sanoo, että minulla on elohopeamyrkytys. Poirot odottaa yhä viimeistä todistusaineistoa.</w:t>
      </w:r>
    </w:p>
    <w:p>
      <w:r>
        <w:rPr>
          <w:b/>
          <w:u w:val="single"/>
        </w:rPr>
        <w:t xml:space="preserve">706025</w:t>
      </w:r>
    </w:p>
    <w:p>
      <w:r>
        <w:t xml:space="preserve">Median ekshibitionismi Jankovićin ja hiljaisen Milenan kanssa https://t.co/OXyu7ojD3q</w:t>
      </w:r>
    </w:p>
    <w:p>
      <w:r>
        <w:rPr>
          <w:b/>
          <w:u w:val="single"/>
        </w:rPr>
        <w:t xml:space="preserve">706026</w:t>
      </w:r>
    </w:p>
    <w:p>
      <w:r>
        <w:t xml:space="preserve">SUURI MIES on poissa.</w:t>
        <w:br/>
        <w:br/>
        <w:t xml:space="preserve">Syvä kunnianosoitus ja kiitos kaikesta!</w:t>
        <w:br/>
        <w:br/>
        <w:t xml:space="preserve">MIKI MUSTER</w:t>
        <w:br/>
        <w:br/>
        <w:t xml:space="preserve">#mikimuster #pvm</w:t>
      </w:r>
    </w:p>
    <w:p>
      <w:r>
        <w:rPr>
          <w:b/>
          <w:u w:val="single"/>
        </w:rPr>
        <w:t xml:space="preserve">706027</w:t>
      </w:r>
    </w:p>
    <w:p>
      <w:r>
        <w:t xml:space="preserve">Pahor löhöilee NY:ssä, koska kukaan ei halua hengailla hänen/meidän kanssaan https://t.co/QO9ud22mnM</w:t>
      </w:r>
    </w:p>
    <w:p>
      <w:r>
        <w:rPr>
          <w:b/>
          <w:u w:val="single"/>
        </w:rPr>
        <w:t xml:space="preserve">706028</w:t>
      </w:r>
    </w:p>
    <w:p>
      <w:r>
        <w:t xml:space="preserve">Lääkäreitä kutsutaan valkoisiksi jumaliksi. Ja UKC LJ:n tohtori Kenda käyttäytyy kuin jumala, eikä kukaan voi tehdä hänelle mitään, vaikka hän hautaisi puolet SLO:sta hautaansa.</w:t>
      </w:r>
    </w:p>
    <w:p>
      <w:r>
        <w:rPr>
          <w:b/>
          <w:u w:val="single"/>
        </w:rPr>
        <w:t xml:space="preserve">706029</w:t>
      </w:r>
    </w:p>
    <w:p>
      <w:r>
        <w:t xml:space="preserve">SONČE DVOREEN JOHTAVAN RAUTATIEN YLITYSSILLAN RAKENTAMISTA KOSKEVAN SOPIMUKSEN ALLEKIRJOITTAMINEN: https://t.co/8WbTvQq57P https://t.co/xlF6rPiTJp</w:t>
      </w:r>
    </w:p>
    <w:p>
      <w:r>
        <w:rPr>
          <w:b/>
          <w:u w:val="single"/>
        </w:rPr>
        <w:t xml:space="preserve">706030</w:t>
      </w:r>
    </w:p>
    <w:p>
      <w:r>
        <w:t xml:space="preserve">@t_celestina @NatasaMulec Riippuen taiteellisesta lahjakkuudestasi, voisit olla se, joka suunnittelee Ljubljanan koristelua ensi vuonna 😂</w:t>
      </w:r>
    </w:p>
    <w:p>
      <w:r>
        <w:rPr>
          <w:b/>
          <w:u w:val="single"/>
        </w:rPr>
        <w:t xml:space="preserve">706031</w:t>
      </w:r>
    </w:p>
    <w:p>
      <w:r>
        <w:t xml:space="preserve">Nuoret, miettikää kahdesti, ennen kuin päätätte kokeilla taitojanne ulkomailla!</w:t>
        <w:br/>
        <w:br/>
        <w:t xml:space="preserve"> Se kannattaa tietää; ulkomailla on kaukana... https://t.co/yJRJJKCpeb...</w:t>
      </w:r>
    </w:p>
    <w:p>
      <w:r>
        <w:rPr>
          <w:b/>
          <w:u w:val="single"/>
        </w:rPr>
        <w:t xml:space="preserve">706032</w:t>
      </w:r>
    </w:p>
    <w:p>
      <w:r>
        <w:t xml:space="preserve">@MDolinar1 @Svarun_K @p_zoran Nak. Vähemmistöhallitus, jota tukevat (heh!) kommunistit :)</w:t>
      </w:r>
    </w:p>
    <w:p>
      <w:r>
        <w:rPr>
          <w:b/>
          <w:u w:val="single"/>
        </w:rPr>
        <w:t xml:space="preserve">706033</w:t>
      </w:r>
    </w:p>
    <w:p>
      <w:r>
        <w:t xml:space="preserve">Zaab PS:n hajoaminen ja uuden PS:n perustaminen mutkistaa asioita. Siihen voivat liittyä vain puolueeseen kuulumattomat kansanedustajat. Tämä tarkoittaa, että 1/2</w:t>
      </w:r>
    </w:p>
    <w:p>
      <w:r>
        <w:rPr>
          <w:b/>
          <w:u w:val="single"/>
        </w:rPr>
        <w:t xml:space="preserve">706034</w:t>
      </w:r>
    </w:p>
    <w:p>
      <w:r>
        <w:t xml:space="preserve">@TooBigEgo @karmenca1 @KatarinaDbr @Tomi__Ce @t_celestina No, meillä on yksi tai kolme tällaista sankaria eri puolilla lahtea. Katastrofi!</w:t>
      </w:r>
    </w:p>
    <w:p>
      <w:r>
        <w:rPr>
          <w:b/>
          <w:u w:val="single"/>
        </w:rPr>
        <w:t xml:space="preserve">706035</w:t>
      </w:r>
    </w:p>
    <w:p>
      <w:r>
        <w:t xml:space="preserve">@JozeBiscak @Nova24TV Verokassat,Teran,NLB,Terveydenhuolto,Biokratia,Pakolaiset tai terroristit.</w:t>
      </w:r>
    </w:p>
    <w:p>
      <w:r>
        <w:rPr>
          <w:b/>
          <w:u w:val="single"/>
        </w:rPr>
        <w:t xml:space="preserve">706036</w:t>
      </w:r>
    </w:p>
    <w:p>
      <w:r>
        <w:t xml:space="preserve">jos poliittinen vasemmisto on turbokapitalisti Jankovič ja ultrarikas Matjaž Han, niin oikeisto https://t.co/rbgaam1gLB</w:t>
      </w:r>
    </w:p>
    <w:p>
      <w:r>
        <w:rPr>
          <w:b/>
          <w:u w:val="single"/>
        </w:rPr>
        <w:t xml:space="preserve">706037</w:t>
      </w:r>
    </w:p>
    <w:p>
      <w:r>
        <w:t xml:space="preserve">Koska SMC:n kentän rakentaja osti betonitehtaan, kaikki AC:n suojakaiteet ovat nyt betonia. Vihjeitä? 🤔</w:t>
      </w:r>
    </w:p>
    <w:p>
      <w:r>
        <w:rPr>
          <w:b/>
          <w:u w:val="single"/>
        </w:rPr>
        <w:t xml:space="preserve">706038</w:t>
      </w:r>
    </w:p>
    <w:p>
      <w:r>
        <w:t xml:space="preserve">Perhederby - Inzaghin veljekset ottavat yhteen #jalkapallo #jalkapallo #ligaprvakov - http://t.co/Pf87nX4Csw</w:t>
      </w:r>
    </w:p>
    <w:p>
      <w:r>
        <w:rPr>
          <w:b/>
          <w:u w:val="single"/>
        </w:rPr>
        <w:t xml:space="preserve">706039</w:t>
      </w:r>
    </w:p>
    <w:p>
      <w:r>
        <w:t xml:space="preserve">@uros_m Kirjoita Slovenian palomiesten yhdistykselle ja aloita palomiesten tervehdys Pelastukseen! #prottip</w:t>
      </w:r>
    </w:p>
    <w:p>
      <w:r>
        <w:rPr>
          <w:b/>
          <w:u w:val="single"/>
        </w:rPr>
        <w:t xml:space="preserve">706040</w:t>
      </w:r>
    </w:p>
    <w:p>
      <w:r>
        <w:t xml:space="preserve">@JozeJerovsek @MiranOrnik @MeksiBramak Kyllä, kynttilän, jossa on SS-symbolit, laittoivat sinne kommunistit. Luultavasti Grazista.</w:t>
      </w:r>
    </w:p>
    <w:p>
      <w:r>
        <w:rPr>
          <w:b/>
          <w:u w:val="single"/>
        </w:rPr>
        <w:t xml:space="preserve">706041</w:t>
      </w:r>
    </w:p>
    <w:p>
      <w:r>
        <w:t xml:space="preserve">Ana Bešter Bertoncelj lapsen aivojen kehityksestä https://t.co/zl4WrnXFKN https://t.co/qICjgIEhnN https://t.co/qICjgIEhnN</w:t>
      </w:r>
    </w:p>
    <w:p>
      <w:r>
        <w:rPr>
          <w:b/>
          <w:u w:val="single"/>
        </w:rPr>
        <w:t xml:space="preserve">706042</w:t>
      </w:r>
    </w:p>
    <w:p>
      <w:r>
        <w:t xml:space="preserve">@mihamiha2323 @norakrava Toinen versio poliisiväkivallasta, kyllä. Univormut helpottavat aggression purkamista.</w:t>
      </w:r>
    </w:p>
    <w:p>
      <w:r>
        <w:rPr>
          <w:b/>
          <w:u w:val="single"/>
        </w:rPr>
        <w:t xml:space="preserve">706043</w:t>
      </w:r>
    </w:p>
    <w:p>
      <w:r>
        <w:t xml:space="preserve">Isoisoisäni leipoo sellaisia pannukakkuja, että naapurit tulevat katsomaan, jääkö jotain yli.... #realguy #keittiö #mestari</w:t>
      </w:r>
    </w:p>
    <w:p>
      <w:r>
        <w:rPr>
          <w:b/>
          <w:u w:val="single"/>
        </w:rPr>
        <w:t xml:space="preserve">706044</w:t>
      </w:r>
    </w:p>
    <w:p>
      <w:r>
        <w:t xml:space="preserve">Jopa arkkipiispa on estetty vasemmistolaisen internetin valtiaiden toimesta https://t.co/e5mGOnULK2 https://t.co/8W9mvhUaWb</w:t>
      </w:r>
    </w:p>
    <w:p>
      <w:r>
        <w:rPr>
          <w:b/>
          <w:u w:val="single"/>
        </w:rPr>
        <w:t xml:space="preserve">706045</w:t>
      </w:r>
    </w:p>
    <w:p>
      <w:r>
        <w:t xml:space="preserve">HUOMIO: Perpetuum Jazzilen ja Vlado Kreslinin ystävänpäiväkonserttiin on jäljellä enää muutama lippu. Kiirehdi ja... https://t.co/SvaiWtubiM</w:t>
      </w:r>
    </w:p>
    <w:p>
      <w:r>
        <w:rPr>
          <w:b/>
          <w:u w:val="single"/>
        </w:rPr>
        <w:t xml:space="preserve">706046</w:t>
      </w:r>
    </w:p>
    <w:p>
      <w:r>
        <w:t xml:space="preserve">Huurteinen kitinä: vieraantunut toukokuu, paleltunut paljain jaloin huhtikuun oksien alla. Kirjoittaja: igor zhuravlev https://t.co/UfnQQfSq5x</w:t>
      </w:r>
    </w:p>
    <w:p>
      <w:r>
        <w:rPr>
          <w:b/>
          <w:u w:val="single"/>
        </w:rPr>
        <w:t xml:space="preserve">706047</w:t>
      </w:r>
    </w:p>
    <w:p>
      <w:r>
        <w:t xml:space="preserve">Tänä lauantaina juhlitaan Kopeissa!</w:t>
        <w:t xml:space="preserve">;) Kope Holcer Pub</w:t>
        <w:br/>
        <w:t xml:space="preserve">#gadi #bileet #lauantai #holcerpub #kope #hiihtokeskus #pancertanc https://t.co/bAcWG6Te2r</w:t>
      </w:r>
    </w:p>
    <w:p>
      <w:r>
        <w:rPr>
          <w:b/>
          <w:u w:val="single"/>
        </w:rPr>
        <w:t xml:space="preserve">706048</w:t>
      </w:r>
    </w:p>
    <w:p>
      <w:r>
        <w:t xml:space="preserve">Aloitamme huomenna tämän vuoden PRACTICE-ohjelman ensimmäisellä ryhmällä, jonka olemme tähän vuoteen asti järjestäneet joka vuosi turvallisuustieteiden tiedekunnan opiskelijoille.</w:t>
      </w:r>
    </w:p>
    <w:p>
      <w:r>
        <w:rPr>
          <w:b/>
          <w:u w:val="single"/>
        </w:rPr>
        <w:t xml:space="preserve">706049</w:t>
      </w:r>
    </w:p>
    <w:p>
      <w:r>
        <w:t xml:space="preserve">Nuuskaaminen nenästä johtuu kokaiinista......, jota hän on pitänyt itsellään siitä asti, kun</w:t>
        <w:br/>
        <w:t xml:space="preserve">ne kaksi neekeriä huumasivat hänet.</w:t>
        <w:br/>
        <w:t xml:space="preserve">https://t.co/TUTsAegSbN</w:t>
      </w:r>
    </w:p>
    <w:p>
      <w:r>
        <w:rPr>
          <w:b/>
          <w:u w:val="single"/>
        </w:rPr>
        <w:t xml:space="preserve">706050</w:t>
      </w:r>
    </w:p>
    <w:p>
      <w:r>
        <w:t xml:space="preserve">@Andr3jaL Jokainen tekee omat asiansa.</w:t>
        <w:br/>
        <w:t xml:space="preserve"> #Palomiehet vaarantavat henkensä.</w:t>
        <w:br/>
        <w:t xml:space="preserve"> Kansalaiset antavat vapaaehtoisia maksuja.</w:t>
        <w:br/>
        <w:t xml:space="preserve"> Suurpäämiehet jahtaavat voittoa.</w:t>
      </w:r>
    </w:p>
    <w:p>
      <w:r>
        <w:rPr>
          <w:b/>
          <w:u w:val="single"/>
        </w:rPr>
        <w:t xml:space="preserve">706051</w:t>
      </w:r>
    </w:p>
    <w:p>
      <w:r>
        <w:t xml:space="preserve">@zeljko_novak Jokainen lähettää tuhoisimman aseensa viholliselle Troijan hevosena...</w:t>
        <w:br/>
        <w:br/>
        <w:t xml:space="preserve"> 😀🎁💣💥</w:t>
      </w:r>
    </w:p>
    <w:p>
      <w:r>
        <w:rPr>
          <w:b/>
          <w:u w:val="single"/>
        </w:rPr>
        <w:t xml:space="preserve">706052</w:t>
      </w:r>
    </w:p>
    <w:p>
      <w:r>
        <w:t xml:space="preserve">@freewiseguy Sitä ei ole tarkoitettu unikoille, vaan ratapölkyille, jotka eivät salli yli 40 km/h:n nopeuksia.</w:t>
      </w:r>
    </w:p>
    <w:p>
      <w:r>
        <w:rPr>
          <w:b/>
          <w:u w:val="single"/>
        </w:rPr>
        <w:t xml:space="preserve">706053</w:t>
      </w:r>
    </w:p>
    <w:p>
      <w:r>
        <w:t xml:space="preserve">Viimeisimpien tietojen mukaan neljä ihmistä on kuollut ammuskelussa Strasbourgissa. Ampuja oli tiettävästi saarrettu. https://t.co/Pirg4nX6ag</w:t>
      </w:r>
    </w:p>
    <w:p>
      <w:r>
        <w:rPr>
          <w:b/>
          <w:u w:val="single"/>
        </w:rPr>
        <w:t xml:space="preserve">706054</w:t>
      </w:r>
    </w:p>
    <w:p>
      <w:r>
        <w:t xml:space="preserve">@strankaSD @ZidanDejan Mutta teet sen https://t.co/JUJNvIIWkl koska niin teet.Koska oikeasti noudatat kommunistista manifestia.</w:t>
      </w:r>
    </w:p>
    <w:p>
      <w:r>
        <w:rPr>
          <w:b/>
          <w:u w:val="single"/>
        </w:rPr>
        <w:t xml:space="preserve">706055</w:t>
      </w:r>
    </w:p>
    <w:p>
      <w:r>
        <w:t xml:space="preserve">Pahat hermot opposition provokaatioihin Kroatian parlamentissa. https://t.co/TiINYkWm6V</w:t>
      </w:r>
    </w:p>
    <w:p>
      <w:r>
        <w:rPr>
          <w:b/>
          <w:u w:val="single"/>
        </w:rPr>
        <w:t xml:space="preserve">706056</w:t>
      </w:r>
    </w:p>
    <w:p>
      <w:r>
        <w:t xml:space="preserve">@drfilomena Hyvä, että sinulla on sentään sydän. Sinulla ei kuitenkaan ole paljon aivoja.</w:t>
        <w:br/>
        <w:t xml:space="preserve"> Niin, ja se on totta, olen vanha mies.</w:t>
      </w:r>
    </w:p>
    <w:p>
      <w:r>
        <w:rPr>
          <w:b/>
          <w:u w:val="single"/>
        </w:rPr>
        <w:t xml:space="preserve">706057</w:t>
      </w:r>
    </w:p>
    <w:p>
      <w:r>
        <w:t xml:space="preserve">@bolfenk1 Sanoo hänen äitinsä..Mulc ei vielä pysty muodostamaan näin monimutkaisia lauseita...😜😂😂😂😂😎</w:t>
      </w:r>
    </w:p>
    <w:p>
      <w:r>
        <w:rPr>
          <w:b/>
          <w:u w:val="single"/>
        </w:rPr>
        <w:t xml:space="preserve">706058</w:t>
      </w:r>
    </w:p>
    <w:p>
      <w:r>
        <w:t xml:space="preserve">@5er_peter Olen edelleen idiootti, joka tekee tietoisesti vääriä päätöksiä... Ihan vain nähdäkseni mitä tapahtuu 😂 😂 😂 😂 😂 😂</w:t>
      </w:r>
    </w:p>
    <w:p>
      <w:r>
        <w:rPr>
          <w:b/>
          <w:u w:val="single"/>
        </w:rPr>
        <w:t xml:space="preserve">706059</w:t>
      </w:r>
    </w:p>
    <w:p>
      <w:r>
        <w:t xml:space="preserve">@LavtarNiko @had @StendlerBostjan Lue noin 50 twiittiä. Ei aivan sileä.</w:t>
      </w:r>
    </w:p>
    <w:p>
      <w:r>
        <w:rPr>
          <w:b/>
          <w:u w:val="single"/>
        </w:rPr>
        <w:t xml:space="preserve">706060</w:t>
      </w:r>
    </w:p>
    <w:p>
      <w:r>
        <w:t xml:space="preserve">@robilesnik @MTVladimirov @KanglerFranc TW:ssä käytettävissä oleva tila on liian pieni! #Maribor</w:t>
      </w:r>
    </w:p>
    <w:p>
      <w:r>
        <w:rPr>
          <w:b/>
          <w:u w:val="single"/>
        </w:rPr>
        <w:t xml:space="preserve">706061</w:t>
      </w:r>
    </w:p>
    <w:p>
      <w:r>
        <w:t xml:space="preserve">.@MajaMakovec ilmoitti koulun siunauksesta tarkastusvirastolle #fuj Parempi varmistaa, että kaikki Titon kuvat poistetaan virallisista tiloista #doublenamerila</w:t>
      </w:r>
    </w:p>
    <w:p>
      <w:r>
        <w:rPr>
          <w:b/>
          <w:u w:val="single"/>
        </w:rPr>
        <w:t xml:space="preserve">706062</w:t>
      </w:r>
    </w:p>
    <w:p>
      <w:r>
        <w:t xml:space="preserve">@wixy_ @MiranStajerc Ne eivät rikkoudu minulle, koska ne on maalattu. Ne alkavat kuitenkin lohkeilla, jos liotan niitä liikaa, joten on oltava varovainen.</w:t>
      </w:r>
    </w:p>
    <w:p>
      <w:r>
        <w:rPr>
          <w:b/>
          <w:u w:val="single"/>
        </w:rPr>
        <w:t xml:space="preserve">706063</w:t>
      </w:r>
    </w:p>
    <w:p>
      <w:r>
        <w:t xml:space="preserve">@PStendler @ZigaTurk En ole koskaan maininnut sitä. Mutta on idiotismia kirjoittaa, että SI-watit ovat samat kaikille. Mutta se on.</w:t>
      </w:r>
    </w:p>
    <w:p>
      <w:r>
        <w:rPr>
          <w:b/>
          <w:u w:val="single"/>
        </w:rPr>
        <w:t xml:space="preserve">706064</w:t>
      </w:r>
    </w:p>
    <w:p>
      <w:r>
        <w:t xml:space="preserve">@martinvalic Olisi viisaampaa lähettää sämpyläopettajat uudelleenkoulutukseen ja jättää lapset rauhaan. Lopetetaan lapsilla tehtävät kokeet!</w:t>
      </w:r>
    </w:p>
    <w:p>
      <w:r>
        <w:rPr>
          <w:b/>
          <w:u w:val="single"/>
        </w:rPr>
        <w:t xml:space="preserve">706065</w:t>
      </w:r>
    </w:p>
    <w:p>
      <w:r>
        <w:t xml:space="preserve">@lukasvetic Tarkoitatko usb/laturisisääntuloa? se on välttämätöntä, jos he haluavat myydä EU:ssa, ja lisäksi se näyttää paremmalta. Ei ole siistiä, miten yhteensopivuus menee.</w:t>
      </w:r>
    </w:p>
    <w:p>
      <w:r>
        <w:rPr>
          <w:b/>
          <w:u w:val="single"/>
        </w:rPr>
        <w:t xml:space="preserve">706066</w:t>
      </w:r>
    </w:p>
    <w:p>
      <w:r>
        <w:t xml:space="preserve">@FR66 @ZigaTurk @tfajon Muuten, voit postata tuon kuvan lukkosepästä ottamassa kuvaa paavin kanssa... kirkkokommunismi :)</w:t>
      </w:r>
    </w:p>
    <w:p>
      <w:r>
        <w:rPr>
          <w:b/>
          <w:u w:val="single"/>
        </w:rPr>
        <w:t xml:space="preserve">706067</w:t>
      </w:r>
    </w:p>
    <w:p>
      <w:r>
        <w:t xml:space="preserve">Myymälässä voit maistella kinkkua, juustoa, leipää, sushia, lämpimiä ja kylmiä ruokia.</w:t>
        <w:br/>
        <w:t xml:space="preserve"> Sinut on kutsuttu! #maxigourmet https://t.co/ZwKBCs87Yk</w:t>
      </w:r>
    </w:p>
    <w:p>
      <w:r>
        <w:rPr>
          <w:b/>
          <w:u w:val="single"/>
        </w:rPr>
        <w:t xml:space="preserve">706068</w:t>
      </w:r>
    </w:p>
    <w:p>
      <w:r>
        <w:t xml:space="preserve">@daresi @gregorkos @BojanPozar @BorutPahor @RomanaTomc ok.understood</w:t>
        <w:br/>
        <w:t xml:space="preserve">nyt on aika olla karitsan äiti.</w:t>
      </w:r>
    </w:p>
    <w:p>
      <w:r>
        <w:rPr>
          <w:b/>
          <w:u w:val="single"/>
        </w:rPr>
        <w:t xml:space="preserve">706069</w:t>
      </w:r>
    </w:p>
    <w:p>
      <w:r>
        <w:t xml:space="preserve">#UNMigrationspactin vakuuttavimmat arvostelijat ovat sen kannattajia. https://t.co/Fdo2wfI94Q</w:t>
      </w:r>
    </w:p>
    <w:p>
      <w:r>
        <w:rPr>
          <w:b/>
          <w:u w:val="single"/>
        </w:rPr>
        <w:t xml:space="preserve">706070</w:t>
      </w:r>
    </w:p>
    <w:p>
      <w:r>
        <w:t xml:space="preserve">DRAMA Mariborissa meni vierailijoille: Dobovec ENSIMMÄINEN rangaistuspotkujen jälkeen | Ekipa24 https://t.co/ibbmLYAEUu https://t.co/4yHvz4Nzlm</w:t>
      </w:r>
    </w:p>
    <w:p>
      <w:r>
        <w:rPr>
          <w:b/>
          <w:u w:val="single"/>
        </w:rPr>
        <w:t xml:space="preserve">706071</w:t>
      </w:r>
    </w:p>
    <w:p>
      <w:r>
        <w:t xml:space="preserve">@PStendler @SOVA_0007 @nadkaku @IgorZavrsnik @FrancZzon @vinkovasle1 @ZigaTurk @JanezPogorelec @RevijaReporter Entä sunnuntaisin? 🤔</w:t>
      </w:r>
    </w:p>
    <w:p>
      <w:r>
        <w:rPr>
          <w:b/>
          <w:u w:val="single"/>
        </w:rPr>
        <w:t xml:space="preserve">706072</w:t>
      </w:r>
    </w:p>
    <w:p>
      <w:r>
        <w:t xml:space="preserve">Euroopan finalistit ilman Euroliigaa...morendorfer on hauta ...mutta jos se on kultainen, syntyy legenda. Kaikkien aikojen legenda..</w:t>
      </w:r>
    </w:p>
    <w:p>
      <w:r>
        <w:rPr>
          <w:b/>
          <w:u w:val="single"/>
        </w:rPr>
        <w:t xml:space="preserve">706073</w:t>
      </w:r>
    </w:p>
    <w:p>
      <w:r>
        <w:t xml:space="preserve">Huomenna on uusi päivä ja toivon koko sydämestäni, että se on ilman Ahmedia, koska en jaksa enää edes oksentaa !</w:t>
      </w:r>
    </w:p>
    <w:p>
      <w:r>
        <w:rPr>
          <w:b/>
          <w:u w:val="single"/>
        </w:rPr>
        <w:t xml:space="preserve">706074</w:t>
      </w:r>
    </w:p>
    <w:p>
      <w:r>
        <w:t xml:space="preserve">Godba Ruše: Tänään ja huomenna teidät on kutsuttu A. Tovornikin kulttuuritaloon Selnica ob Draviin, alueelliseen... https://t.co/mNAsvvAsBs</w:t>
      </w:r>
    </w:p>
    <w:p>
      <w:r>
        <w:rPr>
          <w:b/>
          <w:u w:val="single"/>
        </w:rPr>
        <w:t xml:space="preserve">706075</w:t>
      </w:r>
    </w:p>
    <w:p>
      <w:r>
        <w:t xml:space="preserve">Kuumin lahja: EXIT kunnioittaa vielä 2 festivaalia ja vie sinut meren rannalle - https://t.co/1RMxwEjVh0 https://t.co/Xw4ckcmql6</w:t>
      </w:r>
    </w:p>
    <w:p>
      <w:r>
        <w:rPr>
          <w:b/>
          <w:u w:val="single"/>
        </w:rPr>
        <w:t xml:space="preserve">706076</w:t>
      </w:r>
    </w:p>
    <w:p>
      <w:r>
        <w:t xml:space="preserve">@pongiSLO Koska vertaamme itseämme muihin. Ja sitten me (selvästi) kiusaamme itseämme, kun olemme huonompia.</w:t>
      </w:r>
    </w:p>
    <w:p>
      <w:r>
        <w:rPr>
          <w:b/>
          <w:u w:val="single"/>
        </w:rPr>
        <w:t xml:space="preserve">706077</w:t>
      </w:r>
    </w:p>
    <w:p>
      <w:r>
        <w:t xml:space="preserve">Syyskuun 6. päivänä edistämme pienyritysten digitalisaatiota. Järjestäjinä @GZSnovice ja MGRT. Sinut on kutsuttu! https://t.co/7TN2BrclNv</w:t>
      </w:r>
    </w:p>
    <w:p>
      <w:r>
        <w:rPr>
          <w:b/>
          <w:u w:val="single"/>
        </w:rPr>
        <w:t xml:space="preserve">706078</w:t>
      </w:r>
    </w:p>
    <w:p>
      <w:r>
        <w:t xml:space="preserve">Ota ohjakset haltuun ja nosta elämäsi laatua meditaation avulla https://t.co/4fYHVWbJjy https://t.co/1gCl5BKsCz https://t.co/1gCl5BKsCz</w:t>
      </w:r>
    </w:p>
    <w:p>
      <w:r>
        <w:rPr>
          <w:b/>
          <w:u w:val="single"/>
        </w:rPr>
        <w:t xml:space="preserve">706079</w:t>
      </w:r>
    </w:p>
    <w:p>
      <w:r>
        <w:t xml:space="preserve">@stern4441 @aleshojs @IgorKrsinar @ZanMahnic @ZCernac @sarecmarjan ...käkkimuna....</w:t>
      </w:r>
    </w:p>
    <w:p>
      <w:r>
        <w:rPr>
          <w:b/>
          <w:u w:val="single"/>
        </w:rPr>
        <w:t xml:space="preserve">706080</w:t>
      </w:r>
    </w:p>
    <w:p>
      <w:r>
        <w:t xml:space="preserve">@SBobovnik @RTV_Slovenija ... kun oikea löytyy, olet jo pitkällä eläkkeellä.</w:t>
      </w:r>
    </w:p>
    <w:p>
      <w:r>
        <w:rPr>
          <w:b/>
          <w:u w:val="single"/>
        </w:rPr>
        <w:t xml:space="preserve">706081</w:t>
      </w:r>
    </w:p>
    <w:p>
      <w:r>
        <w:t xml:space="preserve">@lucijausaj sinä vain pidät minut tikissä, joten et ajattele liikaa, miten kirjoittaa</w:t>
      </w:r>
    </w:p>
    <w:p>
      <w:r>
        <w:rPr>
          <w:b/>
          <w:u w:val="single"/>
        </w:rPr>
        <w:t xml:space="preserve">706082</w:t>
      </w:r>
    </w:p>
    <w:p>
      <w:r>
        <w:t xml:space="preserve">@HKokalj @DKaloh Kyllä, yksi 2.tir-reitin viadukti nimetään hänen mukaansa..ja tunneli Karavanke-vuorten alla rakennustöiden aloittamisen jälkeen !?</w:t>
      </w:r>
    </w:p>
    <w:p>
      <w:r>
        <w:rPr>
          <w:b/>
          <w:u w:val="single"/>
        </w:rPr>
        <w:t xml:space="preserve">706083</w:t>
      </w:r>
    </w:p>
    <w:p>
      <w:r>
        <w:t xml:space="preserve">Makaan super-mukavassa sängyssä kauniissa bungalowissa ja tutustun jet lagin tuomiin iloihin kello 4 aamulla.</w:t>
      </w:r>
    </w:p>
    <w:p>
      <w:r>
        <w:rPr>
          <w:b/>
          <w:u w:val="single"/>
        </w:rPr>
        <w:t xml:space="preserve">706084</w:t>
      </w:r>
    </w:p>
    <w:p>
      <w:r>
        <w:t xml:space="preserve">@bogjak @tomltoml @vladaRS Ei vain kroaatit, myös bosnialaiset myyvät meidät. #bandanesposobna</w:t>
      </w:r>
    </w:p>
    <w:p>
      <w:r>
        <w:rPr>
          <w:b/>
          <w:u w:val="single"/>
        </w:rPr>
        <w:t xml:space="preserve">706085</w:t>
      </w:r>
    </w:p>
    <w:p>
      <w:r>
        <w:t xml:space="preserve">Granaattiomenakausi, joka tunnetaan täällä hyvin osuvasti nimellä sinettimuutoksen aika. #hammashoito #dalmatiannews https://t.co/BxZMZLtdvJ</w:t>
      </w:r>
    </w:p>
    <w:p>
      <w:r>
        <w:rPr>
          <w:b/>
          <w:u w:val="single"/>
        </w:rPr>
        <w:t xml:space="preserve">706086</w:t>
      </w:r>
    </w:p>
    <w:p>
      <w:r>
        <w:t xml:space="preserve">Yli 80 vuoden ikä ei ole trombolyysin vasta-aihe.</w:t>
        <w:br/>
        <w:t xml:space="preserve"> #SolaUrgence #Neurologia</w:t>
      </w:r>
    </w:p>
    <w:p>
      <w:r>
        <w:rPr>
          <w:b/>
          <w:u w:val="single"/>
        </w:rPr>
        <w:t xml:space="preserve">706087</w:t>
      </w:r>
    </w:p>
    <w:p>
      <w:r>
        <w:t xml:space="preserve">@Matej_Klaric Vitsailet, aivan kuin et olisi koskaan kuullut Kockosta ja hänen F21-kavereistaan. Katsokaa, kuka on mustamaalattu!</w:t>
      </w:r>
    </w:p>
    <w:p>
      <w:r>
        <w:rPr>
          <w:b/>
          <w:u w:val="single"/>
        </w:rPr>
        <w:t xml:space="preserve">706088</w:t>
      </w:r>
    </w:p>
    <w:p>
      <w:r>
        <w:t xml:space="preserve">Tilaaminen slovenialaisilta verkkosivustoilta on todella huonoa, ensin on paljon käsittelyä ja sitten toimitus viivästyy. Ulkomailta se tulee nopeammin.</w:t>
      </w:r>
    </w:p>
    <w:p>
      <w:r>
        <w:rPr>
          <w:b/>
          <w:u w:val="single"/>
        </w:rPr>
        <w:t xml:space="preserve">706089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706090</w:t>
      </w:r>
    </w:p>
    <w:p>
      <w:r>
        <w:t xml:space="preserve">SURSin virallinen vastaus: Kryptovaluutan louhinta kuuluu muihin liike-elämän ja liikkeenjohdon konsultointiin. https://t.co/Oa91YsQCKY via @data_doo</w:t>
      </w:r>
    </w:p>
    <w:p>
      <w:r>
        <w:rPr>
          <w:b/>
          <w:u w:val="single"/>
        </w:rPr>
        <w:t xml:space="preserve">706091</w:t>
      </w:r>
    </w:p>
    <w:p>
      <w:r>
        <w:t xml:space="preserve">Äidit, mikä tekee teistä sulamattomia? https://t.co/R6vsNjQyhV https://t.co/R6vsNjQyhV</w:t>
      </w:r>
    </w:p>
    <w:p>
      <w:r>
        <w:rPr>
          <w:b/>
          <w:u w:val="single"/>
        </w:rPr>
        <w:t xml:space="preserve">706092</w:t>
      </w:r>
    </w:p>
    <w:p>
      <w:r>
        <w:t xml:space="preserve">Mancini: Kaipaan Italiaa, Balotelli jää #jalkapallo #jalkapallo #ligaprvakov - http://t.co/hYNfkk03</w:t>
      </w:r>
    </w:p>
    <w:p>
      <w:r>
        <w:rPr>
          <w:b/>
          <w:u w:val="single"/>
        </w:rPr>
        <w:t xml:space="preserve">706093</w:t>
      </w:r>
    </w:p>
    <w:p>
      <w:r>
        <w:t xml:space="preserve">Lue Rupelin artikkeli Sobotnasta. Pienen apparatsiksen typerää opportunistista tekopyhyyttä.</w:t>
      </w:r>
    </w:p>
    <w:p>
      <w:r>
        <w:rPr>
          <w:b/>
          <w:u w:val="single"/>
        </w:rPr>
        <w:t xml:space="preserve">706094</w:t>
      </w:r>
    </w:p>
    <w:p>
      <w:r>
        <w:t xml:space="preserve">@BrankoGrims1 Propagandakoneisto jauhaa samoja valheita. Ette ole maamme arvoinen. Ugh. https://t.co/P2rTxjULb8</w:t>
      </w:r>
    </w:p>
    <w:p>
      <w:r>
        <w:rPr>
          <w:b/>
          <w:u w:val="single"/>
        </w:rPr>
        <w:t xml:space="preserve">706095</w:t>
      </w:r>
    </w:p>
    <w:p>
      <w:r>
        <w:t xml:space="preserve">@stanka_d Asiantuntijoille. He menivät luultavasti Ushan luo opastusta varten. Janša maksoi.</w:t>
      </w:r>
    </w:p>
    <w:p>
      <w:r>
        <w:rPr>
          <w:b/>
          <w:u w:val="single"/>
        </w:rPr>
        <w:t xml:space="preserve">706096</w:t>
      </w:r>
    </w:p>
    <w:p>
      <w:r>
        <w:t xml:space="preserve">Lisäämme uusia valuuttoja ostosetelisi ostoihin, jotta voit olla entistäkin joustavampi.</w:t>
      </w:r>
    </w:p>
    <w:p>
      <w:r>
        <w:rPr>
          <w:b/>
          <w:u w:val="single"/>
        </w:rPr>
        <w:t xml:space="preserve">706097</w:t>
      </w:r>
    </w:p>
    <w:p>
      <w:r>
        <w:t xml:space="preserve">Toivottavasti naapureilla on ikkunat kiinni 😂😂😂😂 koska minä huudan 😃 bravo, @SloVolley - vielä 1 setti ja talo on hiljaa!!!!</w:t>
      </w:r>
    </w:p>
    <w:p>
      <w:r>
        <w:rPr>
          <w:b/>
          <w:u w:val="single"/>
        </w:rPr>
        <w:t xml:space="preserve">706098</w:t>
      </w:r>
    </w:p>
    <w:p>
      <w:r>
        <w:t xml:space="preserve">@had @Libertarec @lukavalas @MarkoLisec @TomazLisec @tfajon Että vain köyhät muslimit räjäyttävät itsensä?</w:t>
      </w:r>
    </w:p>
    <w:p>
      <w:r>
        <w:rPr>
          <w:b/>
          <w:u w:val="single"/>
        </w:rPr>
        <w:t xml:space="preserve">706099</w:t>
      </w:r>
    </w:p>
    <w:p>
      <w:r>
        <w:t xml:space="preserve">@BanicGregor @LukaSvetina @VaneGosnik @JureLeben missä ovat kylän vartijat keppien kanssa, jotta he murtaisivat polvet niille, jotka tekevät näin.</w:t>
      </w:r>
    </w:p>
    <w:p>
      <w:r>
        <w:rPr>
          <w:b/>
          <w:u w:val="single"/>
        </w:rPr>
        <w:t xml:space="preserve">706100</w:t>
      </w:r>
    </w:p>
    <w:p>
      <w:r>
        <w:t xml:space="preserve">@tretjeoko Minäkin mietin sitä, jossain täytyy olla vielä sitä ihanaa energiaa, ellei enemmänkin. Se ei voi vain hiipua.</w:t>
      </w:r>
    </w:p>
    <w:p>
      <w:r>
        <w:rPr>
          <w:b/>
          <w:u w:val="single"/>
        </w:rPr>
        <w:t xml:space="preserve">706101</w:t>
      </w:r>
    </w:p>
    <w:p>
      <w:r>
        <w:t xml:space="preserve">@Adornoisdead @KatarinaDbr @karmenca1 @RLjubljana @t_celestina Maissa, joissa he pesevät perseensä ennen kuin pyyhkivät ne!</w:t>
      </w:r>
    </w:p>
    <w:p>
      <w:r>
        <w:rPr>
          <w:b/>
          <w:u w:val="single"/>
        </w:rPr>
        <w:t xml:space="preserve">706102</w:t>
      </w:r>
    </w:p>
    <w:p>
      <w:r>
        <w:t xml:space="preserve">Vähän tai ei lainkaan äänestäjiä, keskimääräistä korkeammat palkat: Möderndorfer, Bratuškova, Erjavec ja Kučan https://t.co/9W0FhdkMQX.</w:t>
      </w:r>
    </w:p>
    <w:p>
      <w:r>
        <w:rPr>
          <w:b/>
          <w:u w:val="single"/>
        </w:rPr>
        <w:t xml:space="preserve">706103</w:t>
      </w:r>
    </w:p>
    <w:p>
      <w:r>
        <w:t xml:space="preserve">@AnkaLesar @TinkaraOblak tämä on tuttu. jos katsot vähän, voit nähdä minun byte :)</w:t>
      </w:r>
    </w:p>
    <w:p>
      <w:r>
        <w:rPr>
          <w:b/>
          <w:u w:val="single"/>
        </w:rPr>
        <w:t xml:space="preserve">706104</w:t>
      </w:r>
    </w:p>
    <w:p>
      <w:r>
        <w:t xml:space="preserve">@jakatamse @RenskeSvetlin Mitä inhoa sperman edessä? Tyhmyyttä tyhmyyden päälle. Inhoa pederastiaa kohtaan, kyllä.</w:t>
      </w:r>
    </w:p>
    <w:p>
      <w:r>
        <w:rPr>
          <w:b/>
          <w:u w:val="single"/>
        </w:rPr>
        <w:t xml:space="preserve">706105</w:t>
      </w:r>
    </w:p>
    <w:p>
      <w:r>
        <w:t xml:space="preserve">@SamoGlavan Kommunitaarinen roistomurhaajan murhaava vallankumous kattaa kaikki luonnonkatastrofit, joita kansakunnalle voi tapahtua.</w:t>
      </w:r>
    </w:p>
    <w:p>
      <w:r>
        <w:rPr>
          <w:b/>
          <w:u w:val="single"/>
        </w:rPr>
        <w:t xml:space="preserve">706106</w:t>
      </w:r>
    </w:p>
    <w:p>
      <w:r>
        <w:t xml:space="preserve">Suuren luokan roistona oleminen kannattaa! #shame more for slo #justice https://t.co/9qhfi8Yl23 via @Dnevnik_si</w:t>
      </w:r>
    </w:p>
    <w:p>
      <w:r>
        <w:rPr>
          <w:b/>
          <w:u w:val="single"/>
        </w:rPr>
        <w:t xml:space="preserve">706107</w:t>
      </w:r>
    </w:p>
    <w:p>
      <w:r>
        <w:t xml:space="preserve">@MarjanaIus Anna heidän linkittää se sisältöön, ei tarvitse linkittää sitä jj:lle ja kanglerille, jos he eivät vastaa.</w:t>
      </w:r>
    </w:p>
    <w:p>
      <w:r>
        <w:rPr>
          <w:b/>
          <w:u w:val="single"/>
        </w:rPr>
        <w:t xml:space="preserve">706108</w:t>
      </w:r>
    </w:p>
    <w:p>
      <w:r>
        <w:t xml:space="preserve">@MiroCerar @StrankaSMC Hullu hölmö, Jumala meitä auttakoon ja tämä Han valehtelee ja @Cerar tekee itsestään naurunalaiseksi.</w:t>
      </w:r>
    </w:p>
    <w:p>
      <w:r>
        <w:rPr>
          <w:b/>
          <w:u w:val="single"/>
        </w:rPr>
        <w:t xml:space="preserve">706109</w:t>
      </w:r>
    </w:p>
    <w:p>
      <w:r>
        <w:t xml:space="preserve">@Primoz_Kovacic @Plavalka @Agathung Myös 100W. Kaikkialla. Ne ovat hiipineet takaisin.</w:t>
      </w:r>
    </w:p>
    <w:p>
      <w:r>
        <w:rPr>
          <w:b/>
          <w:u w:val="single"/>
        </w:rPr>
        <w:t xml:space="preserve">706110</w:t>
      </w:r>
    </w:p>
    <w:p>
      <w:r>
        <w:t xml:space="preserve">Ongelma ei ole vielä ratkaistu! Autetaan, jos cravatarilaiset, niin köyhtyneet kuin he ovatkin, eivät voi. https://t.co/ylDDfWmbh3.</w:t>
      </w:r>
    </w:p>
    <w:p>
      <w:r>
        <w:rPr>
          <w:b/>
          <w:u w:val="single"/>
        </w:rPr>
        <w:t xml:space="preserve">706111</w:t>
      </w:r>
    </w:p>
    <w:p>
      <w:r>
        <w:t xml:space="preserve">@ErikaPlaninsec @potepuski Mutta meillä ei ollut oikeille ihmisille mitään syötävää????</w:t>
      </w:r>
    </w:p>
    <w:p>
      <w:r>
        <w:rPr>
          <w:b/>
          <w:u w:val="single"/>
        </w:rPr>
        <w:t xml:space="preserve">706112</w:t>
      </w:r>
    </w:p>
    <w:p>
      <w:r>
        <w:t xml:space="preserve">@penzionist12 Ei tuota, hän on liian "ladylike", hän on humalassa kuin emakon laiminlyömin sika!!!!</w:t>
      </w:r>
    </w:p>
    <w:p>
      <w:r>
        <w:rPr>
          <w:b/>
          <w:u w:val="single"/>
        </w:rPr>
        <w:t xml:space="preserve">706113</w:t>
      </w:r>
    </w:p>
    <w:p>
      <w:r>
        <w:t xml:space="preserve">Ruumiinavaus paljastaa, että kanadalainen miljardööri Sherman ja hänen vaimonsa kuristettiin</w:t>
        <w:br/>
        <w:t xml:space="preserve">https://t.co/2JeXjT4QUH https://t.co/bTs9yaDZWG</w:t>
      </w:r>
    </w:p>
    <w:p>
      <w:r>
        <w:rPr>
          <w:b/>
          <w:u w:val="single"/>
        </w:rPr>
        <w:t xml:space="preserve">706114</w:t>
      </w:r>
    </w:p>
    <w:p>
      <w:r>
        <w:t xml:space="preserve">@asocialec Yksi Celovška on menossa äitini asuntoon. Olemme ajatelleet monta kertaa, että se on salama kirkkaalta taivaalta eli ukkosmyrsky.</w:t>
      </w:r>
    </w:p>
    <w:p>
      <w:r>
        <w:rPr>
          <w:b/>
          <w:u w:val="single"/>
        </w:rPr>
        <w:t xml:space="preserve">706115</w:t>
      </w:r>
    </w:p>
    <w:p>
      <w:r>
        <w:t xml:space="preserve">@stanka_d He keräävät poliittisia pisteitä, mutta en usko, että se tarkoittaa, että he ovat syyttömiä. Katsotaan, mitä muuta he voivat paljastaa.</w:t>
      </w:r>
    </w:p>
    <w:p>
      <w:r>
        <w:rPr>
          <w:b/>
          <w:u w:val="single"/>
        </w:rPr>
        <w:t xml:space="preserve">706116</w:t>
      </w:r>
    </w:p>
    <w:p>
      <w:r>
        <w:t xml:space="preserve">@DeFlasker Asekauppias on kekseliäs ja tarjoaa aaseille oljenkorren vaurauden puolesta .</w:t>
      </w:r>
    </w:p>
    <w:p>
      <w:r>
        <w:rPr>
          <w:b/>
          <w:u w:val="single"/>
        </w:rPr>
        <w:t xml:space="preserve">706117</w:t>
      </w:r>
    </w:p>
    <w:p>
      <w:r>
        <w:t xml:space="preserve">@MiroCerar on matkalla. Häntä avustavat saartoa poistettaessa kenraali Frank @strankaSDS ihailijat.</w:t>
      </w:r>
    </w:p>
    <w:p>
      <w:r>
        <w:rPr>
          <w:b/>
          <w:u w:val="single"/>
        </w:rPr>
        <w:t xml:space="preserve">706118</w:t>
      </w:r>
    </w:p>
    <w:p>
      <w:r>
        <w:t xml:space="preserve">@Demokratia1 Hän on saanut heidät hyvin räkänokalle. Oikeasti nämä Jugo-siirtolaisten jälkeläiset nussivat äitiämme, mutta jos sanot heille noin, se on ur taivas.</w:t>
      </w:r>
    </w:p>
    <w:p>
      <w:r>
        <w:rPr>
          <w:b/>
          <w:u w:val="single"/>
        </w:rPr>
        <w:t xml:space="preserve">706119</w:t>
      </w:r>
    </w:p>
    <w:p>
      <w:r>
        <w:t xml:space="preserve">Pelaan parhaillaan Biathlon Maniaa. Tule mukaan ja yritä voittaa minut! https://t.co/l1cDxvb5PN</w:t>
      </w:r>
    </w:p>
    <w:p>
      <w:r>
        <w:rPr>
          <w:b/>
          <w:u w:val="single"/>
        </w:rPr>
        <w:t xml:space="preserve">706120</w:t>
      </w:r>
    </w:p>
    <w:p>
      <w:r>
        <w:t xml:space="preserve">Älkää unohtako siirtää kursoria eteenpäin 1 tunnin huomisiltana! https://t.co/0VkR65qOnJ https://t.co/ZQqrpjrscP https://t.co/ZQqrpjrscP</w:t>
      </w:r>
    </w:p>
    <w:p>
      <w:r>
        <w:rPr>
          <w:b/>
          <w:u w:val="single"/>
        </w:rPr>
        <w:t xml:space="preserve">706121</w:t>
      </w:r>
    </w:p>
    <w:p>
      <w:r>
        <w:t xml:space="preserve">Tämän viikon uutiskirjeessä 📫 kerrotaan arvontamme voittajat. Katsotaanpa, kuka oli onnekas voittaja.... https://t.co/mkoB7OdIT7 https://t.co/mkoB7OdIT7</w:t>
      </w:r>
    </w:p>
    <w:p>
      <w:r>
        <w:rPr>
          <w:b/>
          <w:u w:val="single"/>
        </w:rPr>
        <w:t xml:space="preserve">706122</w:t>
      </w:r>
    </w:p>
    <w:p>
      <w:r>
        <w:t xml:space="preserve">Tšekit pelkäävät terrorismia ja maahanmuuttajia: 850 000 ampuma-asetta säilytetään kotona! https://t.co/d8ZkGXWUlz via @Nova24TV</w:t>
      </w:r>
    </w:p>
    <w:p>
      <w:r>
        <w:rPr>
          <w:b/>
          <w:u w:val="single"/>
        </w:rPr>
        <w:t xml:space="preserve">706123</w:t>
      </w:r>
    </w:p>
    <w:p>
      <w:r>
        <w:t xml:space="preserve">Tutustu tuotevalikoimaan kategoriassa Kamerat - MEGABITE - tietokoneet ja tietokonetarvikkeet https://t.co/mcCM0qKxJd</w:t>
      </w:r>
    </w:p>
    <w:p>
      <w:r>
        <w:rPr>
          <w:b/>
          <w:u w:val="single"/>
        </w:rPr>
        <w:t xml:space="preserve">706124</w:t>
      </w:r>
    </w:p>
    <w:p>
      <w:r>
        <w:t xml:space="preserve">@STA_news Kaikki mitä te liitot teette, on inflaation kiihdyttäminen, jotta eläkeläiset olisivat entistä köyhempiä!</w:t>
      </w:r>
    </w:p>
    <w:p>
      <w:r>
        <w:rPr>
          <w:b/>
          <w:u w:val="single"/>
        </w:rPr>
        <w:t xml:space="preserve">706125</w:t>
      </w:r>
    </w:p>
    <w:p>
      <w:r>
        <w:t xml:space="preserve">Näen, että sunnuntaisin tavallisten ihmisten lisäksi myös britit käyvät sparraamassa. Näin kaksi niistä. Ja @SamoGlavan 😉 Ja @SamoGlavan 😉</w:t>
      </w:r>
    </w:p>
    <w:p>
      <w:r>
        <w:rPr>
          <w:b/>
          <w:u w:val="single"/>
        </w:rPr>
        <w:t xml:space="preserve">706126</w:t>
      </w:r>
    </w:p>
    <w:p>
      <w:r>
        <w:t xml:space="preserve">Kapeat markkinat:</w:t>
        <w:br/>
        <w:t xml:space="preserve"> Alan lainata kissoja.</w:t>
        <w:br/>
        <w:t xml:space="preserve"> Rent-a-cat Ltd, lemmikkieläinten lainauspalvelu.</w:t>
      </w:r>
    </w:p>
    <w:p>
      <w:r>
        <w:rPr>
          <w:b/>
          <w:u w:val="single"/>
        </w:rPr>
        <w:t xml:space="preserve">706127</w:t>
      </w:r>
    </w:p>
    <w:p>
      <w:r>
        <w:t xml:space="preserve">@ajitamxy Ei muutama, he kaikki ovat kyllästyneitä... Ja niin olemme mekin, koska istumme hiljaa ja katselemme, kun rahojamme tuhlataan... #bandasprivileged...</w:t>
      </w:r>
    </w:p>
    <w:p>
      <w:r>
        <w:rPr>
          <w:b/>
          <w:u w:val="single"/>
        </w:rPr>
        <w:t xml:space="preserve">706128</w:t>
      </w:r>
    </w:p>
    <w:p>
      <w:r>
        <w:t xml:space="preserve">Nyt ferkova 4:n pubeci, mb, tietää, kuka voiteli heidän polkupyöränsä voileipäasiassa, kun he olivat nuoria.</w:t>
      </w:r>
    </w:p>
    <w:p>
      <w:r>
        <w:rPr>
          <w:b/>
          <w:u w:val="single"/>
        </w:rPr>
        <w:t xml:space="preserve">706129</w:t>
      </w:r>
    </w:p>
    <w:p>
      <w:r>
        <w:t xml:space="preserve">Mahnetova päättelee, että korruptio on Sloveniassa järjestelmällisesti suojattu ja että Slovenian KPK on hampaaton tiikeri.</w:t>
      </w:r>
    </w:p>
    <w:p>
      <w:r>
        <w:rPr>
          <w:b/>
          <w:u w:val="single"/>
        </w:rPr>
        <w:t xml:space="preserve">706130</w:t>
      </w:r>
    </w:p>
    <w:p>
      <w:r>
        <w:t xml:space="preserve">@peterstrovs Olen yllättynyt siitä, kuinka monta puuta he ovat istuttaneet näiden kortteleiden ympärille...</w:t>
      </w:r>
    </w:p>
    <w:p>
      <w:r>
        <w:rPr>
          <w:b/>
          <w:u w:val="single"/>
        </w:rPr>
        <w:t xml:space="preserve">706131</w:t>
      </w:r>
    </w:p>
    <w:p>
      <w:r>
        <w:t xml:space="preserve">@PametnaRit Väsyneenä siihen, että kaikki nörtit yrittävät selvittää, miten asiat päättyvät, he valitsivat tämän vaihtoehdon. He elävät nyt *rauhassa*.</w:t>
      </w:r>
    </w:p>
    <w:p>
      <w:r>
        <w:rPr>
          <w:b/>
          <w:u w:val="single"/>
        </w:rPr>
        <w:t xml:space="preserve">706132</w:t>
      </w:r>
    </w:p>
    <w:p>
      <w:r>
        <w:t xml:space="preserve">@AndrazHafner Mutta "pimeät voimat" niputtavat kaikki yhteen, koska se on helpoin tapa saada lampaat seuraamaan sinua taistelussa punaiseen tähteen...</w:t>
      </w:r>
    </w:p>
    <w:p>
      <w:r>
        <w:rPr>
          <w:b/>
          <w:u w:val="single"/>
        </w:rPr>
        <w:t xml:space="preserve">706133</w:t>
      </w:r>
    </w:p>
    <w:p>
      <w:r>
        <w:t xml:space="preserve">@VasjaSabeder @Hrastnikov @Mauhlerca joo, se kun keksitään kaikenlaisia yhdistelmiä kakkosista ja kolmosista ja ennätyshyppyjä... halo :P</w:t>
      </w:r>
    </w:p>
    <w:p>
      <w:r>
        <w:rPr>
          <w:b/>
          <w:u w:val="single"/>
        </w:rPr>
        <w:t xml:space="preserve">706134</w:t>
      </w:r>
    </w:p>
    <w:p>
      <w:r>
        <w:t xml:space="preserve">@nejkom Tiedän, olen kuvannut siellä monta kertaa. Nämä suojapaikat on kaivettu ympäröiviin metsiin. Muut ovat peräisin varusmiespalveluksen ajoilta.</w:t>
      </w:r>
    </w:p>
    <w:p>
      <w:r>
        <w:rPr>
          <w:b/>
          <w:u w:val="single"/>
        </w:rPr>
        <w:t xml:space="preserve">706135</w:t>
      </w:r>
    </w:p>
    <w:p>
      <w:r>
        <w:t xml:space="preserve">@freefox52 En yritä olla yksi heistä, se on vain, että yrität saada heidät näyttämään tyhmiltä vain tupakoimalla. olet typerys, joka höpöttää ajattelematta.</w:t>
      </w:r>
    </w:p>
    <w:p>
      <w:r>
        <w:rPr>
          <w:b/>
          <w:u w:val="single"/>
        </w:rPr>
        <w:t xml:space="preserve">706136</w:t>
      </w:r>
    </w:p>
    <w:p>
      <w:r>
        <w:t xml:space="preserve">@dreychee @HZlatko Uudelleen pakattu, täynnä antibiootteja, rokotteita ja kauhua. Hyvä juoksu?</w:t>
      </w:r>
    </w:p>
    <w:p>
      <w:r>
        <w:rPr>
          <w:b/>
          <w:u w:val="single"/>
        </w:rPr>
        <w:t xml:space="preserve">706137</w:t>
      </w:r>
    </w:p>
    <w:p>
      <w:r>
        <w:t xml:space="preserve">@ToneMartinjak @NeuroVirtu Utopistinen sosialismi Janšan jälkeen.Juuri sitä, mitä luettelit.</w:t>
      </w:r>
    </w:p>
    <w:p>
      <w:r>
        <w:rPr>
          <w:b/>
          <w:u w:val="single"/>
        </w:rPr>
        <w:t xml:space="preserve">706138</w:t>
      </w:r>
    </w:p>
    <w:p>
      <w:r>
        <w:t xml:space="preserve">Delije ja Grobari lähtevät joka tapauksessa Zagrebiin #fuzbal #jalkapallo #ligaprvakov - http://t.co/qGLv0Pc1lf</w:t>
      </w:r>
    </w:p>
    <w:p>
      <w:r>
        <w:rPr>
          <w:b/>
          <w:u w:val="single"/>
        </w:rPr>
        <w:t xml:space="preserve">706139</w:t>
      </w:r>
    </w:p>
    <w:p>
      <w:r>
        <w:t xml:space="preserve">@agortaa @LisaMinaUsa Olen aika kaukana MB:stä, mutta jos Mariborin ihmiset suostuvat tähän, he ovat vielä monimutkaisempia kuin Ljubljanan ihmiset.</w:t>
      </w:r>
    </w:p>
    <w:p>
      <w:r>
        <w:rPr>
          <w:b/>
          <w:u w:val="single"/>
        </w:rPr>
        <w:t xml:space="preserve">706140</w:t>
      </w:r>
    </w:p>
    <w:p>
      <w:r>
        <w:t xml:space="preserve">@JozeBizjak @JoAnnaOfArc1 @sarecmarjan @MiroCerar @ErjavecKarl Kukaan normaali yrittäjä ei palkkaisi heitä.</w:t>
        <w:br/>
        <w:t xml:space="preserve"> Mutta he johtavat Sloveniaa.</w:t>
      </w:r>
    </w:p>
    <w:p>
      <w:r>
        <w:rPr>
          <w:b/>
          <w:u w:val="single"/>
        </w:rPr>
        <w:t xml:space="preserve">706141</w:t>
      </w:r>
    </w:p>
    <w:p>
      <w:r>
        <w:t xml:space="preserve">@strankaSD Kommunisti ei ole koskaan herrasmies! Kommunisti on rikollinen, petturi, tuhoaja.....</w:t>
      </w:r>
    </w:p>
    <w:p>
      <w:r>
        <w:rPr>
          <w:b/>
          <w:u w:val="single"/>
        </w:rPr>
        <w:t xml:space="preserve">706142</w:t>
      </w:r>
    </w:p>
    <w:p>
      <w:r>
        <w:t xml:space="preserve">@magdamekina @SuzanaP24ur @IJoveva Kyllä. Äänestä niitä, jotka näet ensimmäistä kertaa. Bravo korkea älykkyys 💪👏👏👏👏</w:t>
      </w:r>
    </w:p>
    <w:p>
      <w:r>
        <w:rPr>
          <w:b/>
          <w:u w:val="single"/>
        </w:rPr>
        <w:t xml:space="preserve">706143</w:t>
      </w:r>
    </w:p>
    <w:p>
      <w:r>
        <w:t xml:space="preserve">Steamrollerin laulaja toipuu aivohalvauksesta, tupakointi- ja kahvikielto https://t.co/jVeKRsfaKl</w:t>
      </w:r>
    </w:p>
    <w:p>
      <w:r>
        <w:rPr>
          <w:b/>
          <w:u w:val="single"/>
        </w:rPr>
        <w:t xml:space="preserve">706144</w:t>
      </w:r>
    </w:p>
    <w:p>
      <w:r>
        <w:t xml:space="preserve">@2pir_a @AntonStihec @scdtwister @motobrane @ajitamxy Kyse ei ole kotikaartin kuntouttamisesta, vaan kommunistimurhaajien tuomitsemisesta.</w:t>
      </w:r>
    </w:p>
    <w:p>
      <w:r>
        <w:rPr>
          <w:b/>
          <w:u w:val="single"/>
        </w:rPr>
        <w:t xml:space="preserve">706145</w:t>
      </w:r>
    </w:p>
    <w:p>
      <w:r>
        <w:t xml:space="preserve">#Monday</w:t>
        <w:br/>
        <w:t xml:space="preserve">17.00 = Undercover Spies</w:t>
        <w:br/>
        <w:t xml:space="preserve">19.00 = Like a</w:t>
        <w:br/>
        <w:t xml:space="preserve">20.45 = Gentlemen https://t.co/s2InY0z3pp</w:t>
      </w:r>
    </w:p>
    <w:p>
      <w:r>
        <w:rPr>
          <w:b/>
          <w:u w:val="single"/>
        </w:rPr>
        <w:t xml:space="preserve">706146</w:t>
      </w:r>
    </w:p>
    <w:p>
      <w:r>
        <w:t xml:space="preserve">Janez Janša: Mir Cerarin hallituksen politiikka on slovenianvastaista | Nova24TV https://t.co/RdphGi528Y</w:t>
      </w:r>
    </w:p>
    <w:p>
      <w:r>
        <w:rPr>
          <w:b/>
          <w:u w:val="single"/>
        </w:rPr>
        <w:t xml:space="preserve">706147</w:t>
      </w:r>
    </w:p>
    <w:p>
      <w:r>
        <w:t xml:space="preserve">@ArtGotar @nadkaku Olenko missannut jotain? Missään ei sanota, että moottoripyöräilijä oli syyllinen.</w:t>
      </w:r>
    </w:p>
    <w:p>
      <w:r>
        <w:rPr>
          <w:b/>
          <w:u w:val="single"/>
        </w:rPr>
        <w:t xml:space="preserve">706148</w:t>
      </w:r>
    </w:p>
    <w:p>
      <w:r>
        <w:t xml:space="preserve">Granaattiomenahilloa kanelilla - ja vasikka loppuu varmasti ennen talvea! Nami!</w:t>
      </w:r>
    </w:p>
    <w:p>
      <w:r>
        <w:rPr>
          <w:b/>
          <w:u w:val="single"/>
        </w:rPr>
        <w:t xml:space="preserve">706149</w:t>
      </w:r>
    </w:p>
    <w:p>
      <w:r>
        <w:t xml:space="preserve">@le__ona Kyllä, jotkut ihmiset voivat sanoa tai tehdä samaa paskaa meille, ja hän saa heti anteeksi. Voi raukkaparkaa...</w:t>
      </w:r>
    </w:p>
    <w:p>
      <w:r>
        <w:rPr>
          <w:b/>
          <w:u w:val="single"/>
        </w:rPr>
        <w:t xml:space="preserve">706150</w:t>
      </w:r>
    </w:p>
    <w:p>
      <w:r>
        <w:t xml:space="preserve">@uros_m @jocohud @anzet Troijalaiset ovat huonontuneet viimeisten kymmenen vuoden aikana. Ne ovat hyviä vain lämpiminä. / @jocohud @anzet</w:t>
      </w:r>
    </w:p>
    <w:p>
      <w:r>
        <w:rPr>
          <w:b/>
          <w:u w:val="single"/>
        </w:rPr>
        <w:t xml:space="preserve">706151</w:t>
      </w:r>
    </w:p>
    <w:p>
      <w:r>
        <w:t xml:space="preserve">@DKopse @FrenkMate @Margu501 @BojankaStern Mutta myydäänköhän ne vielä sitä kurpitsaa, että Marrakech äänestettiin läpi EU-parlamentissa? Et voi uskoa sitä.</w:t>
      </w:r>
    </w:p>
    <w:p>
      <w:r>
        <w:rPr>
          <w:b/>
          <w:u w:val="single"/>
        </w:rPr>
        <w:t xml:space="preserve">706152</w:t>
      </w:r>
    </w:p>
    <w:p>
      <w:r>
        <w:t xml:space="preserve">Aina silloin tällöin, kun hän ei mene nukkumaan, hän käy katsomassa moottoripyöräilijää, joka tekee cajtngea.</w:t>
        <w:br/>
        <w:t xml:space="preserve"> En vain tiedä, kuka päästää hänet kortteliin siihen aikaan.</w:t>
      </w:r>
    </w:p>
    <w:p>
      <w:r>
        <w:rPr>
          <w:b/>
          <w:u w:val="single"/>
        </w:rPr>
        <w:t xml:space="preserve">706153</w:t>
      </w:r>
    </w:p>
    <w:p>
      <w:r>
        <w:t xml:space="preserve">Kotikasvatetut radicchio-, salaatti-, yrtti- ja maustetaimet huomenna markkinoille! Sinun yrttejä Trnovo</w:t>
      </w:r>
    </w:p>
    <w:p>
      <w:r>
        <w:rPr>
          <w:b/>
          <w:u w:val="single"/>
        </w:rPr>
        <w:t xml:space="preserve">706154</w:t>
      </w:r>
    </w:p>
    <w:p>
      <w:r>
        <w:t xml:space="preserve">Väläys hirmumyrskystä selvinneiden tapaamisesta tukijoidensa kanssa. Valmentaja Bašić esitteli valmistautumissuunnitelman ja Milan Sebič leikkasi kakun. https://t.co/yLX22LDkW5</w:t>
      </w:r>
    </w:p>
    <w:p>
      <w:r>
        <w:rPr>
          <w:b/>
          <w:u w:val="single"/>
        </w:rPr>
        <w:t xml:space="preserve">706155</w:t>
      </w:r>
    </w:p>
    <w:p>
      <w:r>
        <w:t xml:space="preserve">Yksinkertaistaminen. Monet poliitikkomme/populistimme ovat myös hyviä siinä. https://t.co/yPNuV5Mxcs.</w:t>
      </w:r>
    </w:p>
    <w:p>
      <w:r>
        <w:rPr>
          <w:b/>
          <w:u w:val="single"/>
        </w:rPr>
        <w:t xml:space="preserve">706156</w:t>
      </w:r>
    </w:p>
    <w:p>
      <w:r>
        <w:t xml:space="preserve">110 lyöntiä, ja seison mentorini toimiston ulkopuolella kuuntelemassa kollegojeni hyvin konkreettista paloittelua osastolla. Tämä on kultaa.</w:t>
      </w:r>
    </w:p>
    <w:p>
      <w:r>
        <w:rPr>
          <w:b/>
          <w:u w:val="single"/>
        </w:rPr>
        <w:t xml:space="preserve">706157</w:t>
      </w:r>
    </w:p>
    <w:p>
      <w:r>
        <w:t xml:space="preserve">@MarkoSket Kannattaa katsoa Nova 24Tv: Bernard Brščič kulttuurimarxismista Sloveniassa ja maailmalla!</w:t>
      </w:r>
    </w:p>
    <w:p>
      <w:r>
        <w:rPr>
          <w:b/>
          <w:u w:val="single"/>
        </w:rPr>
        <w:t xml:space="preserve">706158</w:t>
      </w:r>
    </w:p>
    <w:p>
      <w:r>
        <w:t xml:space="preserve">@Medeja_7 Mikään ei liiku, he liikkuvat kuin lelu, koska heillä ei ole keskustelukumppania, kuva kertoo kaiken ja enemmän, anna sille tilaa, paskiainen!.</w:t>
      </w:r>
    </w:p>
    <w:p>
      <w:r>
        <w:rPr>
          <w:b/>
          <w:u w:val="single"/>
        </w:rPr>
        <w:t xml:space="preserve">706159</w:t>
      </w:r>
    </w:p>
    <w:p>
      <w:r>
        <w:t xml:space="preserve">Ennen kuin päätät ottaa HPV-rokotteen - HPV on kuin venäläistä rulettia. Se on yksi yleisimmistä infektioista, ja... https://t.co/abjsyu39KB...</w:t>
      </w:r>
    </w:p>
    <w:p>
      <w:r>
        <w:rPr>
          <w:b/>
          <w:u w:val="single"/>
        </w:rPr>
        <w:t xml:space="preserve">706160</w:t>
      </w:r>
    </w:p>
    <w:p>
      <w:r>
        <w:t xml:space="preserve">@MetkaSmole Kuin lukisi vasemmiston ohjelmaa. Siksi he ovat niin hyviä typeröimään slovenialaista yhteiskuntaa.</w:t>
      </w:r>
    </w:p>
    <w:p>
      <w:r>
        <w:rPr>
          <w:b/>
          <w:u w:val="single"/>
        </w:rPr>
        <w:t xml:space="preserve">706161</w:t>
      </w:r>
    </w:p>
    <w:p>
      <w:r>
        <w:t xml:space="preserve">Mikä hauras oksa pitää jotkut uskomaan, että koulutettu psykopaatti on uhri ja perhekoodin boheemi kannattaja on pahan todellinen lähde.</w:t>
      </w:r>
    </w:p>
    <w:p>
      <w:r>
        <w:rPr>
          <w:b/>
          <w:u w:val="single"/>
        </w:rPr>
        <w:t xml:space="preserve">706162</w:t>
      </w:r>
    </w:p>
    <w:p>
      <w:r>
        <w:t xml:space="preserve">Tule juhlimaan Nakloon ja Zamušaneen. 😀😀😀😀 #Modrijani_SLO https://t.co/5HFSpEG40K</w:t>
      </w:r>
    </w:p>
    <w:p>
      <w:r>
        <w:rPr>
          <w:b/>
          <w:u w:val="single"/>
        </w:rPr>
        <w:t xml:space="preserve">706163</w:t>
      </w:r>
    </w:p>
    <w:p>
      <w:r>
        <w:t xml:space="preserve">Tänä sunnuntaina Slomšekissa pelataan ensimmäinen kansallinen futsal-ottelu. Slovenian U21-maajoukkueet ja... https://t.co/jRfxGTuG83... https://t.co/jRfxGTuG83</w:t>
      </w:r>
    </w:p>
    <w:p>
      <w:r>
        <w:rPr>
          <w:b/>
          <w:u w:val="single"/>
        </w:rPr>
        <w:t xml:space="preserve">706164</w:t>
      </w:r>
    </w:p>
    <w:p>
      <w:r>
        <w:t xml:space="preserve">Ja meidän pikku Jumalamme syö erilaisia ruokia.</w:t>
        <w:br/>
        <w:t xml:space="preserve"> Niin hän kertoi minulle.</w:t>
        <w:br/>
        <w:t xml:space="preserve"> Pieni kultainen sydän.....</w:t>
      </w:r>
    </w:p>
    <w:p>
      <w:r>
        <w:rPr>
          <w:b/>
          <w:u w:val="single"/>
        </w:rPr>
        <w:t xml:space="preserve">706165</w:t>
      </w:r>
    </w:p>
    <w:p>
      <w:r>
        <w:t xml:space="preserve">@Libertarec @zaslovenijo2 Kokeile, @Libertarec , odota ramadaniin asti ja kirjoita se sitten.</w:t>
        <w:br/>
        <w:t xml:space="preserve"> Empiria on kaiken tieteen perusta.</w:t>
      </w:r>
    </w:p>
    <w:p>
      <w:r>
        <w:rPr>
          <w:b/>
          <w:u w:val="single"/>
        </w:rPr>
        <w:t xml:space="preserve">706166</w:t>
      </w:r>
    </w:p>
    <w:p>
      <w:r>
        <w:t xml:space="preserve">@JKranjcan tietysti. rikkaan Slovenian armeijaa silmällä pitäen.</w:t>
        <w:br/>
        <w:t xml:space="preserve"> Ei sillä, että se olisi nyt pahempi kuin jos se olisi vedetty Punaisen Ristin</w:t>
      </w:r>
    </w:p>
    <w:p>
      <w:r>
        <w:rPr>
          <w:b/>
          <w:u w:val="single"/>
        </w:rPr>
        <w:t xml:space="preserve">706167</w:t>
      </w:r>
    </w:p>
    <w:p>
      <w:r>
        <w:t xml:space="preserve">Ollaan vähän juhlavampia, pojat. Olet vähän tylsä noiden geologien ja panttereiden kanssa. @andrejkaroli @toplovodar</w:t>
      </w:r>
    </w:p>
    <w:p>
      <w:r>
        <w:rPr>
          <w:b/>
          <w:u w:val="single"/>
        </w:rPr>
        <w:t xml:space="preserve">706168</w:t>
      </w:r>
    </w:p>
    <w:p>
      <w:r>
        <w:t xml:space="preserve">Kun ihmiset ymmärtävät, mitä SD-puolueen edeltäjät tekivät, asiat eivät ole enää koskaan entisellään.Nuoria ei voi enää manipuloida.</w:t>
      </w:r>
    </w:p>
    <w:p>
      <w:r>
        <w:rPr>
          <w:b/>
          <w:u w:val="single"/>
        </w:rPr>
        <w:t xml:space="preserve">706169</w:t>
      </w:r>
    </w:p>
    <w:p>
      <w:r>
        <w:t xml:space="preserve">Terme Cerknon baarissa on virkistävien juomien lisäksi tarjolla laaja valikoima maukkaita välipaloja. Valitse... https://t.co/bRQ1J6RPTQ</w:t>
      </w:r>
    </w:p>
    <w:p>
      <w:r>
        <w:rPr>
          <w:b/>
          <w:u w:val="single"/>
        </w:rPr>
        <w:t xml:space="preserve">706170</w:t>
      </w:r>
    </w:p>
    <w:p>
      <w:r>
        <w:t xml:space="preserve">Tosiasia on, että nämä puhelimien suuret näytöt aiheuttavat minulle sianlihakipua vasemman käden peukalon ja etusormen välissä #phoneinjury</w:t>
      </w:r>
    </w:p>
    <w:p>
      <w:r>
        <w:rPr>
          <w:b/>
          <w:u w:val="single"/>
        </w:rPr>
        <w:t xml:space="preserve">706171</w:t>
      </w:r>
    </w:p>
    <w:p>
      <w:r>
        <w:t xml:space="preserve">22 minuutin Echoes-ohjelman jälkeen ei vieläkään mitään Janšasta? Minun on todellakin katsottava Truth TV:tä! Antakaa meille höyry takaisin!</w:t>
      </w:r>
    </w:p>
    <w:p>
      <w:r>
        <w:rPr>
          <w:b/>
          <w:u w:val="single"/>
        </w:rPr>
        <w:t xml:space="preserve">706172</w:t>
      </w:r>
    </w:p>
    <w:p>
      <w:r>
        <w:t xml:space="preserve">Mouseeeee! Ja sellaisia, joita voivat syödä myös ne, jotka eivät pidä maidosta ja munista ...</w:t>
        <w:br/>
        <w:br/>
        <w:t xml:space="preserve"> #gustpikasi https://t.co/FMoLxNVm5M</w:t>
      </w:r>
    </w:p>
    <w:p>
      <w:r>
        <w:rPr>
          <w:b/>
          <w:u w:val="single"/>
        </w:rPr>
        <w:t xml:space="preserve">706173</w:t>
      </w:r>
    </w:p>
    <w:p>
      <w:r>
        <w:t xml:space="preserve">Mitä tarkoitat? Steiermarkilaiset tykkäävät esitellä autojaan. Heitä ei kutsuta turhaan slovenialais-bosnialaisiksi.😉 Onneksi kaikki eivät ole sellaisia.👍 https://t.co/9nTiGJXe3D https://t.co/9nTiGJXe3D</w:t>
      </w:r>
    </w:p>
    <w:p>
      <w:r>
        <w:rPr>
          <w:b/>
          <w:u w:val="single"/>
        </w:rPr>
        <w:t xml:space="preserve">706174</w:t>
      </w:r>
    </w:p>
    <w:p>
      <w:r>
        <w:t xml:space="preserve">Vasemmistolaiset lupaavat valoisaa tulevaisuutta toiselle luokalle! https://t.co/jVB61IpgOE</w:t>
      </w:r>
    </w:p>
    <w:p>
      <w:r>
        <w:rPr>
          <w:b/>
          <w:u w:val="single"/>
        </w:rPr>
        <w:t xml:space="preserve">706175</w:t>
      </w:r>
    </w:p>
    <w:p>
      <w:r>
        <w:t xml:space="preserve">@YanchMb @MarjeticaM @xmp125a @lukavalas Ehkä SD lakkaa vihdoin olemasta vasemmistopuolue.</w:t>
      </w:r>
    </w:p>
    <w:p>
      <w:r>
        <w:rPr>
          <w:b/>
          <w:u w:val="single"/>
        </w:rPr>
        <w:t xml:space="preserve">706176</w:t>
      </w:r>
    </w:p>
    <w:p>
      <w:r>
        <w:t xml:space="preserve">@DejanSarka En voi edes syödä kokonaista kanaa ja minulla on 254 palaa? Ja kuka sen poimii?</w:t>
      </w:r>
    </w:p>
    <w:p>
      <w:r>
        <w:rPr>
          <w:b/>
          <w:u w:val="single"/>
        </w:rPr>
        <w:t xml:space="preserve">706177</w:t>
      </w:r>
    </w:p>
    <w:p>
      <w:r>
        <w:t xml:space="preserve">Toisen päivän toisena päivänä noin kello 7.10 kongressikeskuksessa nuori mies karjuu kovaan ääneen The Misfit Malenista. Vain runonpätkä, mutta se riittää kohottamaan moraalia. :D</w:t>
      </w:r>
    </w:p>
    <w:p>
      <w:r>
        <w:rPr>
          <w:b/>
          <w:u w:val="single"/>
        </w:rPr>
        <w:t xml:space="preserve">706178</w:t>
      </w:r>
    </w:p>
    <w:p>
      <w:r>
        <w:t xml:space="preserve">Ja se jatkuu.</w:t>
        <w:br/>
        <w:t xml:space="preserve"> Muuten. Jože Smole oli se mullet, joka toisen maailmansodan aikana graffiteerasi liitulla OF:n ympäri Ljubljanaa.</w:t>
      </w:r>
    </w:p>
    <w:p>
      <w:r>
        <w:rPr>
          <w:b/>
          <w:u w:val="single"/>
        </w:rPr>
        <w:t xml:space="preserve">706179</w:t>
      </w:r>
    </w:p>
    <w:p>
      <w:r>
        <w:t xml:space="preserve">tytöt, jotka V. Kladuša, joka "neuvoo" laittomia maahanmuuttajia, pitäisi vangita ja tuomita salakuljetuksesta.</w:t>
      </w:r>
    </w:p>
    <w:p>
      <w:r>
        <w:rPr>
          <w:b/>
          <w:u w:val="single"/>
        </w:rPr>
        <w:t xml:space="preserve">706180</w:t>
      </w:r>
    </w:p>
    <w:p>
      <w:r>
        <w:t xml:space="preserve">@Matino667 @Oprtakuhna BTW, toiko mullet karhun mukanaan kahvilaan vai mitä?</w:t>
      </w:r>
    </w:p>
    <w:p>
      <w:r>
        <w:rPr>
          <w:b/>
          <w:u w:val="single"/>
        </w:rPr>
        <w:t xml:space="preserve">706181</w:t>
      </w:r>
    </w:p>
    <w:p>
      <w:r>
        <w:t xml:space="preserve">@petra_jansa @JJansaSDS Kun hänelle tehtiin aivojen magneettikuvaus, lääkäri sanoi: ei mitään nähtävää:)</w:t>
      </w:r>
    </w:p>
    <w:p>
      <w:r>
        <w:rPr>
          <w:b/>
          <w:u w:val="single"/>
        </w:rPr>
        <w:t xml:space="preserve">706182</w:t>
      </w:r>
    </w:p>
    <w:p>
      <w:r>
        <w:t xml:space="preserve">@LazarjevPolzek Se tulee, perse kovettuu ja kinkut myös. Muuten kuolen kanssasi. #danes22kmpedition</w:t>
      </w:r>
    </w:p>
    <w:p>
      <w:r>
        <w:rPr>
          <w:b/>
          <w:u w:val="single"/>
        </w:rPr>
        <w:t xml:space="preserve">706183</w:t>
      </w:r>
    </w:p>
    <w:p>
      <w:r>
        <w:t xml:space="preserve">Pahinta flunssassa on se, kun ensimmäisen tummien mönkijöiden pesun jälkeen yksi taskuun unohtunut rypistynyt paperinen nenäliina tuhoaa koko keltuaisen.</w:t>
      </w:r>
    </w:p>
    <w:p>
      <w:r>
        <w:rPr>
          <w:b/>
          <w:u w:val="single"/>
        </w:rPr>
        <w:t xml:space="preserve">706184</w:t>
      </w:r>
    </w:p>
    <w:p>
      <w:r>
        <w:t xml:space="preserve">!!!! PALKINTOPELI !!!!!</w:t>
        <w:br/>
        <w:t xml:space="preserve">Kaikille uskollisille lahjoittajillemme olemme järjestäneet palkintopelin, jossa arvomme valkoisen... https://t</w:t>
      </w:r>
    </w:p>
    <w:p>
      <w:r>
        <w:rPr>
          <w:b/>
          <w:u w:val="single"/>
        </w:rPr>
        <w:t xml:space="preserve">706185</w:t>
      </w:r>
    </w:p>
    <w:p>
      <w:r>
        <w:t xml:space="preserve">@BozidarBiscan @lucijausaj @vinkovasle1 @JozeBiscak Nyt tiedät, kuka kiusaa ahkeria slovenialaisia. Työ on todella syntiä. Halleluja</w:t>
      </w:r>
    </w:p>
    <w:p>
      <w:r>
        <w:rPr>
          <w:b/>
          <w:u w:val="single"/>
        </w:rPr>
        <w:t xml:space="preserve">706186</w:t>
      </w:r>
    </w:p>
    <w:p>
      <w:r>
        <w:t xml:space="preserve">@petrasovdat @JernejSmajdek @MarkoPavlisic Fiksut oppivat edeltäjiensä virheistä, kun taas tyhmät toistavat niitä.</w:t>
      </w:r>
    </w:p>
    <w:p>
      <w:r>
        <w:rPr>
          <w:b/>
          <w:u w:val="single"/>
        </w:rPr>
        <w:t xml:space="preserve">706187</w:t>
      </w:r>
    </w:p>
    <w:p>
      <w:r>
        <w:t xml:space="preserve">@gregorkos @BorutPahor Marjan Šarec katsoo venäläistä televisiota ja Slak jättää hänet monologeihin.</w:t>
      </w:r>
    </w:p>
    <w:p>
      <w:r>
        <w:rPr>
          <w:b/>
          <w:u w:val="single"/>
        </w:rPr>
        <w:t xml:space="preserve">706188</w:t>
      </w:r>
    </w:p>
    <w:p>
      <w:r>
        <w:t xml:space="preserve">@FranciValjavec ...koska he olisivat mieluummin ampuneet, mutta rehelliset ihmiset juoksivat karkuun nähdessään nämä vaaralliset naamioitsijat ....</w:t>
      </w:r>
    </w:p>
    <w:p>
      <w:r>
        <w:rPr>
          <w:b/>
          <w:u w:val="single"/>
        </w:rPr>
        <w:t xml:space="preserve">706189</w:t>
      </w:r>
    </w:p>
    <w:p>
      <w:r>
        <w:t xml:space="preserve">kaikki alkoi Jajcista, mutta siirtyi nopeasti quraciin #zlovenia #politiikka #levialidesni #istiquraciin</w:t>
      </w:r>
    </w:p>
    <w:p>
      <w:r>
        <w:rPr>
          <w:b/>
          <w:u w:val="single"/>
        </w:rPr>
        <w:t xml:space="preserve">706190</w:t>
      </w:r>
    </w:p>
    <w:p>
      <w:r>
        <w:t xml:space="preserve">Korjasin pesukoneen. Se ei enää kolise.</w:t>
        <w:br/>
        <w:t xml:space="preserve">.</w:t>
        <w:br/>
        <w:t xml:space="preserve">.</w:t>
        <w:br/>
        <w:t xml:space="preserve">.</w:t>
        <w:br/>
        <w:br/>
        <w:t xml:space="preserve">.</w:t>
        <w:br/>
        <w:t xml:space="preserve">.</w:t>
        <w:br/>
        <w:t xml:space="preserve">Otin punoslangan pois suodattimesta. https://t.co/1LYbYpkomR</w:t>
      </w:r>
    </w:p>
    <w:p>
      <w:r>
        <w:rPr>
          <w:b/>
          <w:u w:val="single"/>
        </w:rPr>
        <w:t xml:space="preserve">706191</w:t>
      </w:r>
    </w:p>
    <w:p>
      <w:r>
        <w:t xml:space="preserve">@BandelliMarko @DeFlasker Unohda kansanedustajien, pormestareiden ja lahkolaismiesten miljoonat, joita he kantavat matkalaukuissaan 😁.</w:t>
      </w:r>
    </w:p>
    <w:p>
      <w:r>
        <w:rPr>
          <w:b/>
          <w:u w:val="single"/>
        </w:rPr>
        <w:t xml:space="preserve">706192</w:t>
      </w:r>
    </w:p>
    <w:p>
      <w:r>
        <w:t xml:space="preserve">Ne ovat kaikki samoja sikoja. Minä ensin, mutta he eivät välitä paskaakaan nuorista slovenialaisista. https://t.co/2u1Tq589a3</w:t>
      </w:r>
    </w:p>
    <w:p>
      <w:r>
        <w:rPr>
          <w:b/>
          <w:u w:val="single"/>
        </w:rPr>
        <w:t xml:space="preserve">706193</w:t>
      </w:r>
    </w:p>
    <w:p>
      <w:r>
        <w:t xml:space="preserve">Kontea ei edes kuultu, ikään kuin hän ei olisi hallituksessa, pelkuri, emme tarvitse tällaisia ihmisiä EU:ssa. https://t.co/wVDHO6BcHT.</w:t>
      </w:r>
    </w:p>
    <w:p>
      <w:r>
        <w:rPr>
          <w:b/>
          <w:u w:val="single"/>
        </w:rPr>
        <w:t xml:space="preserve">706194</w:t>
      </w:r>
    </w:p>
    <w:p>
      <w:r>
        <w:t xml:space="preserve">@GoranBracic @strankalevica suunnilleen yhtä paljon he antoivat omasta taskustaan kuin Siptarin lääkäri</w:t>
      </w:r>
    </w:p>
    <w:p>
      <w:r>
        <w:rPr>
          <w:b/>
          <w:u w:val="single"/>
        </w:rPr>
        <w:t xml:space="preserve">706195</w:t>
      </w:r>
    </w:p>
    <w:p>
      <w:r>
        <w:t xml:space="preserve">@TinaMaze Olet loistava EUsp:ssä Asun NL: ssä, mutta jos voisit selventää NL Espin toimittajalle, että CATER ei ole KATER-macak NL: n kielellä ja että A.Bucik ei ole Busic.</w:t>
      </w:r>
    </w:p>
    <w:p>
      <w:r>
        <w:rPr>
          <w:b/>
          <w:u w:val="single"/>
        </w:rPr>
        <w:t xml:space="preserve">706196</w:t>
      </w:r>
    </w:p>
    <w:p>
      <w:r>
        <w:t xml:space="preserve">@Adornoisdead He kokoontuivat pääaukiolle. He jakoivat lapsille rintamerkkejä, karkkeja ja lippuja. He tanssivat ja soittivat säkkipilliä. Ei koskaan tällaisia juhlia!</w:t>
      </w:r>
    </w:p>
    <w:p>
      <w:r>
        <w:rPr>
          <w:b/>
          <w:u w:val="single"/>
        </w:rPr>
        <w:t xml:space="preserve">706197</w:t>
      </w:r>
    </w:p>
    <w:p>
      <w:r>
        <w:t xml:space="preserve">[Kala ja lasi punaviiniä? Sekin on mahdollista, jos noudatamme joitakin vinkkejä. Lisää osoitteessa #malasolavina</w:t>
      </w:r>
    </w:p>
    <w:p>
      <w:r>
        <w:rPr>
          <w:b/>
          <w:u w:val="single"/>
        </w:rPr>
        <w:t xml:space="preserve">706198</w:t>
      </w:r>
    </w:p>
    <w:p>
      <w:r>
        <w:t xml:space="preserve">@spagetyuse @JJansaSDS butli ovat tuoneet vanhat valheet jälleen pintaan...vaalien jälkeen avaamme uuden "Australian klinikan" Sloveniassa ...👍.</w:t>
      </w:r>
    </w:p>
    <w:p>
      <w:r>
        <w:rPr>
          <w:b/>
          <w:u w:val="single"/>
        </w:rPr>
        <w:t xml:space="preserve">706199</w:t>
      </w:r>
    </w:p>
    <w:p>
      <w:r>
        <w:t xml:space="preserve">@stanka_d Al Ljubljanan maratonilla...</w:t>
        <w:br/>
        <w:t xml:space="preserve"> Se on myös yksi niistä muodikkaista "alustoista", joilla voi hengailla ja silittää urbaania egoaan....</w:t>
      </w:r>
    </w:p>
    <w:p>
      <w:r>
        <w:rPr>
          <w:b/>
          <w:u w:val="single"/>
        </w:rPr>
        <w:t xml:space="preserve">706200</w:t>
      </w:r>
    </w:p>
    <w:p>
      <w:r>
        <w:t xml:space="preserve">@MladenPrajdic KD-varat tulivat paketissa AS-vakuutusyhtiön kanssa. Jap, 245 miljoonaa euroa ostamiseen ei ole vähän.</w:t>
      </w:r>
    </w:p>
    <w:p>
      <w:r>
        <w:rPr>
          <w:b/>
          <w:u w:val="single"/>
        </w:rPr>
        <w:t xml:space="preserve">706201</w:t>
      </w:r>
    </w:p>
    <w:p>
      <w:r>
        <w:t xml:space="preserve">@KatarinaDbr @jkmcnk Anteeksi, sumopainijat ovat kjut. En suosittele niitä kotikäyttöön. https://t.co/cI11jq6nkn.</w:t>
      </w:r>
    </w:p>
    <w:p>
      <w:r>
        <w:rPr>
          <w:b/>
          <w:u w:val="single"/>
        </w:rPr>
        <w:t xml:space="preserve">706202</w:t>
      </w:r>
    </w:p>
    <w:p>
      <w:r>
        <w:t xml:space="preserve">Matjaz Keke on tulossa kaikkien aikojen parhaimman kuuloinen vahvistus https://t.co/S7aV2ol4Qc #jalkapallo</w:t>
      </w:r>
    </w:p>
    <w:p>
      <w:r>
        <w:rPr>
          <w:b/>
          <w:u w:val="single"/>
        </w:rPr>
        <w:t xml:space="preserve">706203</w:t>
      </w:r>
    </w:p>
    <w:p>
      <w:r>
        <w:t xml:space="preserve">Työnantajat ja ammattiliitot ovat eri mieltä vuoden 2018 vähimmäispalkasta. Tämä tarkoittaa, että ministerin ehdotus 4,7 prosentin korotuksesta jää voimaan.</w:t>
      </w:r>
    </w:p>
    <w:p>
      <w:r>
        <w:rPr>
          <w:b/>
          <w:u w:val="single"/>
        </w:rPr>
        <w:t xml:space="preserve">706204</w:t>
      </w:r>
    </w:p>
    <w:p>
      <w:r>
        <w:t xml:space="preserve">Näin Janša sanoo Šarcin valinnasta https://t.co/Erv7KVVB0z Luzer Kalimero jammailee taas.</w:t>
      </w:r>
    </w:p>
    <w:p>
      <w:r>
        <w:rPr>
          <w:b/>
          <w:u w:val="single"/>
        </w:rPr>
        <w:t xml:space="preserve">706205</w:t>
      </w:r>
    </w:p>
    <w:p>
      <w:r>
        <w:t xml:space="preserve">Kun katsoin @RTV_Slovenija:n juttua tuhkarokosta, näin varmaan 15 injektiota. Ei ihme, etteivät ihmiset halua ottaa rokotuksia.</w:t>
      </w:r>
    </w:p>
    <w:p>
      <w:r>
        <w:rPr>
          <w:b/>
          <w:u w:val="single"/>
        </w:rPr>
        <w:t xml:space="preserve">706206</w:t>
      </w:r>
    </w:p>
    <w:p>
      <w:r>
        <w:t xml:space="preserve">Katastrofi!!! Kunnes kärsimme vasemmiston ahdasmielisyydestä? https://t.co/w0PEHpHH7V</w:t>
      </w:r>
    </w:p>
    <w:p>
      <w:r>
        <w:rPr>
          <w:b/>
          <w:u w:val="single"/>
        </w:rPr>
        <w:t xml:space="preserve">706207</w:t>
      </w:r>
    </w:p>
    <w:p>
      <w:r>
        <w:t xml:space="preserve">Mutta tehdäänkö siitä koskaan komediaa? Haluaisin olla statisti tuossa sammakossa. Olen juuri niin nörtti ja harmiton kuin vain voi olla. https://t.co/OUvj65Rdfu.</w:t>
      </w:r>
    </w:p>
    <w:p>
      <w:r>
        <w:rPr>
          <w:b/>
          <w:u w:val="single"/>
        </w:rPr>
        <w:t xml:space="preserve">706208</w:t>
      </w:r>
    </w:p>
    <w:p>
      <w:r>
        <w:t xml:space="preserve">@SamoGlavan Ymmärrän. Mutta vittuilun sijasta: kolmesataa karvaista tai vitun piru ... olla slovenialainen.</w:t>
      </w:r>
    </w:p>
    <w:p>
      <w:r>
        <w:rPr>
          <w:b/>
          <w:u w:val="single"/>
        </w:rPr>
        <w:t xml:space="preserve">706209</w:t>
      </w:r>
    </w:p>
    <w:p>
      <w:r>
        <w:t xml:space="preserve">Hyvä kuva siitä, mitä tapahtuu, kun salama iskee puuhun. https://t.co/ShZAn761My</w:t>
      </w:r>
    </w:p>
    <w:p>
      <w:r>
        <w:rPr>
          <w:b/>
          <w:u w:val="single"/>
        </w:rPr>
        <w:t xml:space="preserve">706210</w:t>
      </w:r>
    </w:p>
    <w:p>
      <w:r>
        <w:t xml:space="preserve">Tanssi kahdelle kesäsateessa tekee siitä helppoa nauttia, "sielulle ja sydämelle". https://t.co/AG98IyQQLM</w:t>
      </w:r>
    </w:p>
    <w:p>
      <w:r>
        <w:rPr>
          <w:b/>
          <w:u w:val="single"/>
        </w:rPr>
        <w:t xml:space="preserve">706211</w:t>
      </w:r>
    </w:p>
    <w:p>
      <w:r>
        <w:t xml:space="preserve">Se tunne, kun olet uskomattoman lähellä unelmiesi saavuttamista. Ja seuraavassa hetkessä taas mahdottoman kaukana.</w:t>
      </w:r>
    </w:p>
    <w:p>
      <w:r>
        <w:rPr>
          <w:b/>
          <w:u w:val="single"/>
        </w:rPr>
        <w:t xml:space="preserve">706212</w:t>
      </w:r>
    </w:p>
    <w:p>
      <w:r>
        <w:t xml:space="preserve">@butalskipolicaj @Jaka__Dolinar Joo, en todellakaan aio heittäytyä hampaisiin hänen vuokseen. Enkä tietenkään aio ostaa myöskään aspuhia. Jätän sen hulluille.</w:t>
      </w:r>
    </w:p>
    <w:p>
      <w:r>
        <w:rPr>
          <w:b/>
          <w:u w:val="single"/>
        </w:rPr>
        <w:t xml:space="preserve">706213</w:t>
      </w:r>
    </w:p>
    <w:p>
      <w:r>
        <w:t xml:space="preserve">@DominikaSvarc Mitä sinä sanoisit? Vähintäänkin lasten hyväksikäyttöä! Tiedättekö, että tuomitsimme kommunismin totalitaarisena hallintona? Punainen tähti tekee niin...?</w:t>
      </w:r>
    </w:p>
    <w:p>
      <w:r>
        <w:rPr>
          <w:b/>
          <w:u w:val="single"/>
        </w:rPr>
        <w:t xml:space="preserve">706214</w:t>
      </w:r>
    </w:p>
    <w:p>
      <w:r>
        <w:t xml:space="preserve">Häpeä! Kamnik Bistrican kappelin avajaisissa hän loukkasi sodanjälkeisten murhien uhreja https://t.co/kV0ifc8eM1</w:t>
      </w:r>
    </w:p>
    <w:p>
      <w:r>
        <w:rPr>
          <w:b/>
          <w:u w:val="single"/>
        </w:rPr>
        <w:t xml:space="preserve">706215</w:t>
      </w:r>
    </w:p>
    <w:p>
      <w:r>
        <w:t xml:space="preserve">Ehkä se on epäkiitollista, ehkä se ei ole perinteiden mukaista. Mutta me kaikki tiedämme, että kyse on ympäristönsuojelusta. Koska me välitämme. https://t.co/3w3j2MHWCW</w:t>
      </w:r>
    </w:p>
    <w:p>
      <w:r>
        <w:rPr>
          <w:b/>
          <w:u w:val="single"/>
        </w:rPr>
        <w:t xml:space="preserve">706216</w:t>
      </w:r>
    </w:p>
    <w:p>
      <w:r>
        <w:t xml:space="preserve">@KatarinaJenko puuttuu yksi, koska hän on vanha nainen eikä voi enää hypätä. https://t.co/un2VLFtgwE</w:t>
      </w:r>
    </w:p>
    <w:p>
      <w:r>
        <w:rPr>
          <w:b/>
          <w:u w:val="single"/>
        </w:rPr>
        <w:t xml:space="preserve">706217</w:t>
      </w:r>
    </w:p>
    <w:p>
      <w:r>
        <w:t xml:space="preserve">@IrCe11552582 Olen tyytyväinen palliatiivisen hoidon kehittämiseen. Haluan molempia, sekä palliation että eutanasian mahdollisuuden.</w:t>
      </w:r>
    </w:p>
    <w:p>
      <w:r>
        <w:rPr>
          <w:b/>
          <w:u w:val="single"/>
        </w:rPr>
        <w:t xml:space="preserve">706218</w:t>
      </w:r>
    </w:p>
    <w:p>
      <w:r>
        <w:t xml:space="preserve">Norja karkottaa 10 000 maahanmuuttajaa - rikollisuus laskee alimmilleen 14 vuoteen | Nova24TV https://t.co/o0Crj4yJr0</w:t>
      </w:r>
    </w:p>
    <w:p>
      <w:r>
        <w:rPr>
          <w:b/>
          <w:u w:val="single"/>
        </w:rPr>
        <w:t xml:space="preserve">706219</w:t>
      </w:r>
    </w:p>
    <w:p>
      <w:r>
        <w:t xml:space="preserve">Nova Tv Hr:n kuvamateriaalia Vardan paraatista ja johtajan, entisen vangin Śiška haastattelu. Oikeusvaltiossa...</w:t>
      </w:r>
    </w:p>
    <w:p>
      <w:r>
        <w:rPr>
          <w:b/>
          <w:u w:val="single"/>
        </w:rPr>
        <w:t xml:space="preserve">706220</w:t>
      </w:r>
    </w:p>
    <w:p>
      <w:r>
        <w:t xml:space="preserve">@CrtSeusek @nikbesenicar @gregorprosen Se ei tullut kysymykseen. Koronarografia: runko- ja proksimaalisen LAD:n merkittävä kaventuminen.</w:t>
      </w:r>
    </w:p>
    <w:p>
      <w:r>
        <w:rPr>
          <w:b/>
          <w:u w:val="single"/>
        </w:rPr>
        <w:t xml:space="preserve">706221</w:t>
      </w:r>
    </w:p>
    <w:p>
      <w:r>
        <w:t xml:space="preserve">@JozeBiscak Muslimimerirosvot sieppasivat ennen työkykyisiä mustia ja myivät heidät englantilaisille, jotka myivät heidät edelleen.</w:t>
      </w:r>
    </w:p>
    <w:p>
      <w:r>
        <w:rPr>
          <w:b/>
          <w:u w:val="single"/>
        </w:rPr>
        <w:t xml:space="preserve">706222</w:t>
      </w:r>
    </w:p>
    <w:p>
      <w:r>
        <w:t xml:space="preserve">@El_Messija @strankalevica Älä lataa uudelleen. NKBM:n pääomapohjaa vahvistettiin 600 miljoonalla, josta myytiin 200 miljoonaa.</w:t>
      </w:r>
    </w:p>
    <w:p>
      <w:r>
        <w:rPr>
          <w:b/>
          <w:u w:val="single"/>
        </w:rPr>
        <w:t xml:space="preserve">706223</w:t>
      </w:r>
    </w:p>
    <w:p>
      <w:r>
        <w:t xml:space="preserve">@lucijausaj älä viitsi, muista jotain muuta, jotain hyvää mitä olet tehnyt, niin hän jää sinulle vielä enemmän velkaa 🤮</w:t>
      </w:r>
    </w:p>
    <w:p>
      <w:r>
        <w:rPr>
          <w:b/>
          <w:u w:val="single"/>
        </w:rPr>
        <w:t xml:space="preserve">706224</w:t>
      </w:r>
    </w:p>
    <w:p>
      <w:r>
        <w:t xml:space="preserve">@strupko @5er_peter @marko_alpner onko sinulla myös t2? jos ne ovat jo estäneet, ne ovat jonkinlaisia ip:tä ja minulla ei ole aavistustakaan miksi. kerron huomenna, kun tiedän jotain :)</w:t>
      </w:r>
    </w:p>
    <w:p>
      <w:r>
        <w:rPr>
          <w:b/>
          <w:u w:val="single"/>
        </w:rPr>
        <w:t xml:space="preserve">706225</w:t>
      </w:r>
    </w:p>
    <w:p>
      <w:r>
        <w:t xml:space="preserve">@ZigaTurk Miten tämä pehmeä sensuuri toimii? Jos on paljon naysayers jotka eivät pidä twiittiä, niin twiitti rajoittaa "saatavuutta"?</w:t>
      </w:r>
    </w:p>
    <w:p>
      <w:r>
        <w:rPr>
          <w:b/>
          <w:u w:val="single"/>
        </w:rPr>
        <w:t xml:space="preserve">706226</w:t>
      </w:r>
    </w:p>
    <w:p>
      <w:r>
        <w:t xml:space="preserve">@JazbarMatjaz Tarvitset näköjään uuden kahvimyllyn, jos aiot ryhtyä toimittajaksi. Koska tämä näyttää todella vakavasti otettavalta.</w:t>
      </w:r>
    </w:p>
    <w:p>
      <w:r>
        <w:rPr>
          <w:b/>
          <w:u w:val="single"/>
        </w:rPr>
        <w:t xml:space="preserve">706227</w:t>
      </w:r>
    </w:p>
    <w:p>
      <w:r>
        <w:t xml:space="preserve">@publictransport @LeOnaJeOna @slozeleznice @A1Slovenija Pyydetty virittämään @tehnozvezde.</w:t>
      </w:r>
    </w:p>
    <w:p>
      <w:r>
        <w:rPr>
          <w:b/>
          <w:u w:val="single"/>
        </w:rPr>
        <w:t xml:space="preserve">706228</w:t>
      </w:r>
    </w:p>
    <w:p>
      <w:r>
        <w:t xml:space="preserve">Badeschiff #berlin. Säiliö Spree-joessa kelluvan säiliön takana. Melkein täynnä. Voisin helposti saada tämän LA:ssa, eikö niin? https://t.co/haDVqJM8WN</w:t>
      </w:r>
    </w:p>
    <w:p>
      <w:r>
        <w:rPr>
          <w:b/>
          <w:u w:val="single"/>
        </w:rPr>
        <w:t xml:space="preserve">706229</w:t>
      </w:r>
    </w:p>
    <w:p>
      <w:r>
        <w:t xml:space="preserve">@FranciKek @telemach Sitten, for....,paina for...ja taas, tässä on chichi ja odota.</w:t>
      </w:r>
    </w:p>
    <w:p>
      <w:r>
        <w:rPr>
          <w:b/>
          <w:u w:val="single"/>
        </w:rPr>
        <w:t xml:space="preserve">706230</w:t>
      </w:r>
    </w:p>
    <w:p>
      <w:r>
        <w:t xml:space="preserve">@ZigaTurk Lausunto mieheltä, joka asuu Ljubljanan keskustassa ja välittää paskaakaan kaikista muista.</w:t>
      </w:r>
    </w:p>
    <w:p>
      <w:r>
        <w:rPr>
          <w:b/>
          <w:u w:val="single"/>
        </w:rPr>
        <w:t xml:space="preserve">706231</w:t>
      </w:r>
    </w:p>
    <w:p>
      <w:r>
        <w:t xml:space="preserve">Korkea kotivartijan kuraattori Ignacij Lenček tarjoaa pyhän messun vetrinjen kentällä</w:t>
        <w:br/>
        <w:t xml:space="preserve">👍🇸💞 https://t.co/Zg7lAoJo7s</w:t>
      </w:r>
    </w:p>
    <w:p>
      <w:r>
        <w:rPr>
          <w:b/>
          <w:u w:val="single"/>
        </w:rPr>
        <w:t xml:space="preserve">706232</w:t>
      </w:r>
    </w:p>
    <w:p>
      <w:r>
        <w:t xml:space="preserve">@lucijausaj Kafka. Yksi idiootti on yksi idiootti. 10 idioottia on 10 idioottia. 1000 idioottia on puolue.</w:t>
      </w:r>
    </w:p>
    <w:p>
      <w:r>
        <w:rPr>
          <w:b/>
          <w:u w:val="single"/>
        </w:rPr>
        <w:t xml:space="preserve">706233</w:t>
      </w:r>
    </w:p>
    <w:p>
      <w:r>
        <w:t xml:space="preserve">@JasaLorencic Hän ei ole vielä tehnyt laskua itsensä kanssa, vain tähänastisilla lausunnoillaan! Kun hän tekee tämän tilinteon, hänen on... sanottava hyvästit!</w:t>
      </w:r>
    </w:p>
    <w:p>
      <w:r>
        <w:rPr>
          <w:b/>
          <w:u w:val="single"/>
        </w:rPr>
        <w:t xml:space="preserve">706234</w:t>
      </w:r>
    </w:p>
    <w:p>
      <w:r>
        <w:t xml:space="preserve">@strankalevica Jos minulla olisi hyvä kiihtyvyys...olisin nouseva tällä kampauksella 😂😂😂</w:t>
      </w:r>
    </w:p>
    <w:p>
      <w:r>
        <w:rPr>
          <w:b/>
          <w:u w:val="single"/>
        </w:rPr>
        <w:t xml:space="preserve">706235</w:t>
      </w:r>
    </w:p>
    <w:p>
      <w:r>
        <w:t xml:space="preserve">@BozoPredalic @vladaRS @police_you Olisit hyökännyt... kuten pomosi silloin... hyvä, ettet ole ruorissa, te hikiset, vastuuttomat raukat...</w:t>
      </w:r>
    </w:p>
    <w:p>
      <w:r>
        <w:rPr>
          <w:b/>
          <w:u w:val="single"/>
        </w:rPr>
        <w:t xml:space="preserve">706236</w:t>
      </w:r>
    </w:p>
    <w:p>
      <w:r>
        <w:t xml:space="preserve">Jugonostalgia, titolaisuus ja SFRJ:n valittaminen on slovenialaisen sosiopatologian ilmiö https://t.co/ZftiXSETFM</w:t>
      </w:r>
    </w:p>
    <w:p>
      <w:r>
        <w:rPr>
          <w:b/>
          <w:u w:val="single"/>
        </w:rPr>
        <w:t xml:space="preserve">706237</w:t>
      </w:r>
    </w:p>
    <w:p>
      <w:r>
        <w:t xml:space="preserve">#Celje palaa voittojen tielle https://t.co/9IHH7DuJgG https://t.co/5qukw1mvuS https://t.co/5qukw1mvuS</w:t>
      </w:r>
    </w:p>
    <w:p>
      <w:r>
        <w:rPr>
          <w:b/>
          <w:u w:val="single"/>
        </w:rPr>
        <w:t xml:space="preserve">706238</w:t>
      </w:r>
    </w:p>
    <w:p>
      <w:r>
        <w:t xml:space="preserve">On katastrofaalinen peli, jos ei saa maalia 70 minuuttiin, kun pelaaja on poissa. Zlatkon ei pitäisi antaa näitä sinulle seuraavaan kuukauteen.</w:t>
      </w:r>
    </w:p>
    <w:p>
      <w:r>
        <w:rPr>
          <w:b/>
          <w:u w:val="single"/>
        </w:rPr>
        <w:t xml:space="preserve">706239</w:t>
      </w:r>
    </w:p>
    <w:p>
      <w:r>
        <w:t xml:space="preserve">@FranciKek ainoa, jolla on keula rauhoittua hieman, typerykset. He eivät tiedä mitään, ja puolet älykääpiöistä ei osaa edes naputella, sanon minä teille.</w:t>
      </w:r>
    </w:p>
    <w:p>
      <w:r>
        <w:rPr>
          <w:b/>
          <w:u w:val="single"/>
        </w:rPr>
        <w:t xml:space="preserve">706240</w:t>
      </w:r>
    </w:p>
    <w:p>
      <w:r>
        <w:t xml:space="preserve">@Margu501 Jokaisella kierroksella, jonka he tuovat, hädänalaiset naiset saavat kajlan, ja he jäävät pähkäilemään uusien heimoneekereiden perään ....</w:t>
      </w:r>
    </w:p>
    <w:p>
      <w:r>
        <w:rPr>
          <w:b/>
          <w:u w:val="single"/>
        </w:rPr>
        <w:t xml:space="preserve">706241</w:t>
      </w:r>
    </w:p>
    <w:p>
      <w:r>
        <w:t xml:space="preserve">Kävimme vähän katsomassa naapureita, ja vietin koko illan etsien trumpetisteja, mutta herran tähden en löytänyt niitä https://t.co/LtcecpUCrG</w:t>
      </w:r>
    </w:p>
    <w:p>
      <w:r>
        <w:rPr>
          <w:b/>
          <w:u w:val="single"/>
        </w:rPr>
        <w:t xml:space="preserve">706242</w:t>
      </w:r>
    </w:p>
    <w:p>
      <w:r>
        <w:t xml:space="preserve">@MladenPrajdic @sivanosoroginja Kysymys on siitä, jos kipu aivoissa auttaisi millään tavalla parantamaan fittnes-toiminnan lopputulosta.</w:t>
      </w:r>
    </w:p>
    <w:p>
      <w:r>
        <w:rPr>
          <w:b/>
          <w:u w:val="single"/>
        </w:rPr>
        <w:t xml:space="preserve">706243</w:t>
      </w:r>
    </w:p>
    <w:p>
      <w:r>
        <w:t xml:space="preserve">@MatejKmatej42 Ehdottomasti.</w:t>
        <w:t xml:space="preserve">jo luodit ja kivet valmiina.😂 Ethän sinä pelkää?Luulevatko muut, että olet SDS:ssä</w:t>
        <w:br/>
        <w:t xml:space="preserve">.</w:t>
      </w:r>
    </w:p>
    <w:p>
      <w:r>
        <w:rPr>
          <w:b/>
          <w:u w:val="single"/>
        </w:rPr>
        <w:t xml:space="preserve">706244</w:t>
      </w:r>
    </w:p>
    <w:p>
      <w:r>
        <w:t xml:space="preserve">@RTV_Slovenija Haistakaa vittu, ÄIDINMAA ja KAIKKI ne rikolliset, jotka istuvat eturivissä MESTARIKONEEN RAKKAIDEN ELOKUVIEN FESTIVAALILLA!!!!</w:t>
      </w:r>
    </w:p>
    <w:p>
      <w:r>
        <w:rPr>
          <w:b/>
          <w:u w:val="single"/>
        </w:rPr>
        <w:t xml:space="preserve">706245</w:t>
      </w:r>
    </w:p>
    <w:p>
      <w:r>
        <w:t xml:space="preserve">Mukava nähdä Stromboli... näyttää siltä, että se selviää nyt aika hyvin.</w:t>
        <w:br/>
        <w:t xml:space="preserve"> #stromboli https://t.co/tmpJMYiavI</w:t>
      </w:r>
    </w:p>
    <w:p>
      <w:r>
        <w:rPr>
          <w:b/>
          <w:u w:val="single"/>
        </w:rPr>
        <w:t xml:space="preserve">706246</w:t>
      </w:r>
    </w:p>
    <w:p>
      <w:r>
        <w:t xml:space="preserve">Kiinaksi:</w:t>
        <w:br/>
        <w:t xml:space="preserve">Minä: Yksi rapea ankka ja yksi ei liian kylmä Corona</w:t>
        <w:br/>
        <w:t xml:space="preserve"> Kelnarca: Apchihh... rapea ankka tulee heti.</w:t>
      </w:r>
    </w:p>
    <w:p>
      <w:r>
        <w:rPr>
          <w:b/>
          <w:u w:val="single"/>
        </w:rPr>
        <w:t xml:space="preserve">706247</w:t>
      </w:r>
    </w:p>
    <w:p>
      <w:r>
        <w:t xml:space="preserve">@uros_m Mutta näin ei ole edes suurimmalla osalla niistä, joilla on suuri välimuisti... monet raapivat viimeiset sentit yhteen vain pop...</w:t>
      </w:r>
    </w:p>
    <w:p>
      <w:r>
        <w:rPr>
          <w:b/>
          <w:u w:val="single"/>
        </w:rPr>
        <w:t xml:space="preserve">706248</w:t>
      </w:r>
    </w:p>
    <w:p>
      <w:r>
        <w:t xml:space="preserve">Tämänpäiväinen luento Terrorismi manipuloinnin välineenä lähetetään suorana lähetyksenä. Voit seurata verkkosivujemme kautta.</w:t>
      </w:r>
    </w:p>
    <w:p>
      <w:r>
        <w:rPr>
          <w:b/>
          <w:u w:val="single"/>
        </w:rPr>
        <w:t xml:space="preserve">706249</w:t>
      </w:r>
    </w:p>
    <w:p>
      <w:r>
        <w:t xml:space="preserve">Hänet vapautettiin vankilasta, minkä jälkeen hän syyllistyi kahteen raiskaukseen kymmenessä päivässä... https://t.co/EUVFWWXFLT ...</w:t>
      </w:r>
    </w:p>
    <w:p>
      <w:r>
        <w:rPr>
          <w:b/>
          <w:u w:val="single"/>
        </w:rPr>
        <w:t xml:space="preserve">706250</w:t>
      </w:r>
    </w:p>
    <w:p>
      <w:r>
        <w:t xml:space="preserve">@vecer @Soba404 Tohtori Novicin fiaskon jälkeen en luota edes tuomioistuimeen, saati sitten komissaariin.</w:t>
      </w:r>
    </w:p>
    <w:p>
      <w:r>
        <w:rPr>
          <w:b/>
          <w:u w:val="single"/>
        </w:rPr>
        <w:t xml:space="preserve">706251</w:t>
      </w:r>
    </w:p>
    <w:p>
      <w:r>
        <w:t xml:space="preserve">@MiranZore Ja nyt Ljubljana on saanut pormestarin. Ymmärtää, kuka voi.</w:t>
      </w:r>
    </w:p>
    <w:p>
      <w:r>
        <w:rPr>
          <w:b/>
          <w:u w:val="single"/>
        </w:rPr>
        <w:t xml:space="preserve">706252</w:t>
      </w:r>
    </w:p>
    <w:p>
      <w:r>
        <w:t xml:space="preserve">Ei ole epäilystäkään siitä, että matematiikan tekeminen aktivoi aivoja. https://t.co/afkvbcVG0J</w:t>
      </w:r>
    </w:p>
    <w:p>
      <w:r>
        <w:rPr>
          <w:b/>
          <w:u w:val="single"/>
        </w:rPr>
        <w:t xml:space="preserve">706253</w:t>
      </w:r>
    </w:p>
    <w:p>
      <w:r>
        <w:t xml:space="preserve">Käyttäkää CO2-ilmaisimia tai kynttilöitä työskennellessänne viinikellarissa, jossa siideri kiehuu. Kaksi kuollutta taas :(</w:t>
        <w:br/>
        <w:t xml:space="preserve">https://t.co/Zg4cbQWGSH</w:t>
      </w:r>
    </w:p>
    <w:p>
      <w:r>
        <w:rPr>
          <w:b/>
          <w:u w:val="single"/>
        </w:rPr>
        <w:t xml:space="preserve">706254</w:t>
      </w:r>
    </w:p>
    <w:p>
      <w:r>
        <w:t xml:space="preserve">@maceklj @R_Rakus Sinulla ei ole aavistustakaan. Ydinfyysikot ja insinöörit tekevät kokeita raskasmetalleilla. #tanjapress</w:t>
      </w:r>
    </w:p>
    <w:p>
      <w:r>
        <w:rPr>
          <w:b/>
          <w:u w:val="single"/>
        </w:rPr>
        <w:t xml:space="preserve">706255</w:t>
      </w:r>
    </w:p>
    <w:p>
      <w:r>
        <w:t xml:space="preserve">En edes tiennyt, että suomalaiset pelaavat koripalloa, luulin, että se on vain jääkiekkoa ja muuta sellaista. #koripallo</w:t>
      </w:r>
    </w:p>
    <w:p>
      <w:r>
        <w:rPr>
          <w:b/>
          <w:u w:val="single"/>
        </w:rPr>
        <w:t xml:space="preserve">706256</w:t>
      </w:r>
    </w:p>
    <w:p>
      <w:r>
        <w:t xml:space="preserve">tnx, Dnevnik on nacionalki.Olen todella utelias tietämään, mitä satunnaiset kansanedustajat tekevät lomillaan... #qualityTV</w:t>
      </w:r>
    </w:p>
    <w:p>
      <w:r>
        <w:rPr>
          <w:b/>
          <w:u w:val="single"/>
        </w:rPr>
        <w:t xml:space="preserve">706257</w:t>
      </w:r>
    </w:p>
    <w:p>
      <w:r>
        <w:t xml:space="preserve">Balkanilla riemuitaan Slovenian oikeusviranomaisten epäpätevyydestä, joka karkasi... https://t.co/CNQZ2qXHVz ...</w:t>
      </w:r>
    </w:p>
    <w:p>
      <w:r>
        <w:rPr>
          <w:b/>
          <w:u w:val="single"/>
        </w:rPr>
        <w:t xml:space="preserve">706258</w:t>
      </w:r>
    </w:p>
    <w:p>
      <w:r>
        <w:t xml:space="preserve">@DragoZad Kun he ampuivat alastomia ihmisiä, jotka oli sidottu puhelinlangalla ja jotka riehuivat.</w:t>
      </w:r>
    </w:p>
    <w:p>
      <w:r>
        <w:rPr>
          <w:b/>
          <w:u w:val="single"/>
        </w:rPr>
        <w:t xml:space="preserve">706259</w:t>
      </w:r>
    </w:p>
    <w:p>
      <w:r>
        <w:t xml:space="preserve">Kaikkea kivaa suloista sanahelinää - tulevat europarlamentaarikot taistelussa palkkatyöstä 😎</w:t>
      </w:r>
    </w:p>
    <w:p>
      <w:r>
        <w:rPr>
          <w:b/>
          <w:u w:val="single"/>
        </w:rPr>
        <w:t xml:space="preserve">706260</w:t>
      </w:r>
    </w:p>
    <w:p>
      <w:r>
        <w:t xml:space="preserve">Väärennös! Kommunistinen historia on 90-prosenttisesti väärennettyä agitpropia https://t.co/B1Bj4zB6CL via @Nova24TV</w:t>
      </w:r>
    </w:p>
    <w:p>
      <w:r>
        <w:rPr>
          <w:b/>
          <w:u w:val="single"/>
        </w:rPr>
        <w:t xml:space="preserve">706261</w:t>
      </w:r>
    </w:p>
    <w:p>
      <w:r>
        <w:t xml:space="preserve">Aucklandissa asuvien slovenialaisten tärkein puheenaihe on se, ketkä kaikki ovat "sairaana" maanantaiaamuna katsomassa #mojtim-peliä.</w:t>
      </w:r>
    </w:p>
    <w:p>
      <w:r>
        <w:rPr>
          <w:b/>
          <w:u w:val="single"/>
        </w:rPr>
        <w:t xml:space="preserve">706262</w:t>
      </w:r>
    </w:p>
    <w:p>
      <w:r>
        <w:t xml:space="preserve">Slovenialainen sensaatio Lienzin kynnyksellä: Kaksi slovenialaista naista taistelee huipusta | Ekipa24 https://t.co/hbw9at2gvT https://t.co/J44JUIQkP8</w:t>
      </w:r>
    </w:p>
    <w:p>
      <w:r>
        <w:rPr>
          <w:b/>
          <w:u w:val="single"/>
        </w:rPr>
        <w:t xml:space="preserve">706263</w:t>
      </w:r>
    </w:p>
    <w:p>
      <w:r>
        <w:t xml:space="preserve">Uudet tuotteemme: https://t.co/2KoYAuMgdF Puutarhakeinu - puutarhaan ja ympäristöön https://t.co/LFAQxZ0S78</w:t>
      </w:r>
    </w:p>
    <w:p>
      <w:r>
        <w:rPr>
          <w:b/>
          <w:u w:val="single"/>
        </w:rPr>
        <w:t xml:space="preserve">706264</w:t>
      </w:r>
    </w:p>
    <w:p>
      <w:r>
        <w:t xml:space="preserve">@FrenkMate @tomltoml Surkeaan loppuun. Heidän eronaan on se, että Slovenian idiootit ihailevat yhä toista rikollista ja toista eivät.</w:t>
      </w:r>
    </w:p>
    <w:p>
      <w:r>
        <w:rPr>
          <w:b/>
          <w:u w:val="single"/>
        </w:rPr>
        <w:t xml:space="preserve">706265</w:t>
      </w:r>
    </w:p>
    <w:p>
      <w:r>
        <w:t xml:space="preserve">#jaztudi, aviomiehet, isät ja veljet: "Haista vittu!</w:t>
        <w:t xml:space="preserve">"</w:t>
        <w:br/>
        <w:t xml:space="preserve"> https://t.co/cvmnvxyEVb https://t.co/cvmnvxyEVb</w:t>
      </w:r>
    </w:p>
    <w:p>
      <w:r>
        <w:rPr>
          <w:b/>
          <w:u w:val="single"/>
        </w:rPr>
        <w:t xml:space="preserve">706266</w:t>
      </w:r>
    </w:p>
    <w:p>
      <w:r>
        <w:t xml:space="preserve">@llisjak @MarjeticaM tuo on kaikkein kauheinta, että et sano mitään ja silti tarvitset kolme twiittiä siihen.</w:t>
      </w:r>
    </w:p>
    <w:p>
      <w:r>
        <w:rPr>
          <w:b/>
          <w:u w:val="single"/>
        </w:rPr>
        <w:t xml:space="preserve">706267</w:t>
      </w:r>
    </w:p>
    <w:p>
      <w:r>
        <w:t xml:space="preserve">@KatarinaJenko @Njokifestival Ljubljanan tasavalta! Voimme vielä mennä jonkinlaiseen liittoon Primorskan tasavallan kanssa.</w:t>
      </w:r>
    </w:p>
    <w:p>
      <w:r>
        <w:rPr>
          <w:b/>
          <w:u w:val="single"/>
        </w:rPr>
        <w:t xml:space="preserve">706268</w:t>
      </w:r>
    </w:p>
    <w:p>
      <w:r>
        <w:t xml:space="preserve">Kummisetällä oli kenraaliharjoitus... (koeammunta karbidilla)...ennen SUURTA YÖTÄ... https://t.co/SoW2cU5OW2</w:t>
      </w:r>
    </w:p>
    <w:p>
      <w:r>
        <w:rPr>
          <w:b/>
          <w:u w:val="single"/>
        </w:rPr>
        <w:t xml:space="preserve">706269</w:t>
      </w:r>
    </w:p>
    <w:p>
      <w:r>
        <w:t xml:space="preserve">@bobsparrow70 Äiti, olen tänään trolli. Salaisessa äänestyksessä Karl valittiin.</w:t>
      </w:r>
    </w:p>
    <w:p>
      <w:r>
        <w:rPr>
          <w:b/>
          <w:u w:val="single"/>
        </w:rPr>
        <w:t xml:space="preserve">706270</w:t>
      </w:r>
    </w:p>
    <w:p>
      <w:r>
        <w:t xml:space="preserve">Olemme vielä hieman jäljessä siitä, että Slackin gif-keskustelut olisivat sujuvia. Vähän. #ofislajf</w:t>
      </w:r>
    </w:p>
    <w:p>
      <w:r>
        <w:rPr>
          <w:b/>
          <w:u w:val="single"/>
        </w:rPr>
        <w:t xml:space="preserve">706271</w:t>
      </w:r>
    </w:p>
    <w:p>
      <w:r>
        <w:t xml:space="preserve">@JsSmRenton Aivoja ei nykyään saa. Muuten se, mitä jää, menee BigMacille.</w:t>
      </w:r>
    </w:p>
    <w:p>
      <w:r>
        <w:rPr>
          <w:b/>
          <w:u w:val="single"/>
        </w:rPr>
        <w:t xml:space="preserve">706272</w:t>
      </w:r>
    </w:p>
    <w:p>
      <w:r>
        <w:t xml:space="preserve">Voisiko tämä selostaja lopettaa Lindseystä puhumisen edes kahdeksi minuutiksi... vittu jos hän on maailman ainoa hiihtäjä.... #juoksijat #fisalpine #garmish</w:t>
      </w:r>
    </w:p>
    <w:p>
      <w:r>
        <w:rPr>
          <w:b/>
          <w:u w:val="single"/>
        </w:rPr>
        <w:t xml:space="preserve">706273</w:t>
      </w:r>
    </w:p>
    <w:p>
      <w:r>
        <w:t xml:space="preserve">@nadkaku @rokschuster Viime vuonna tein sitä naapurin ukolle ja hänen verensä ahmittiin ylös.</w:t>
      </w:r>
    </w:p>
    <w:p>
      <w:r>
        <w:rPr>
          <w:b/>
          <w:u w:val="single"/>
        </w:rPr>
        <w:t xml:space="preserve">706274</w:t>
      </w:r>
    </w:p>
    <w:p>
      <w:r>
        <w:t xml:space="preserve">Viime hetken pakomatka perunan lomien aikana: meno-paluuliput Napoliin + 5 yötä vain... https://t.co/3NoAadyhLi https://t.co/3NoAadyhLi</w:t>
      </w:r>
    </w:p>
    <w:p>
      <w:r>
        <w:rPr>
          <w:b/>
          <w:u w:val="single"/>
        </w:rPr>
        <w:t xml:space="preserve">706275</w:t>
      </w:r>
    </w:p>
    <w:p>
      <w:r>
        <w:t xml:space="preserve">Lähdetään olut- ja kukkafestivaaleille - Laško - palkintoliput https://t.co/ObyKtjoM5e</w:t>
      </w:r>
    </w:p>
    <w:p>
      <w:r>
        <w:rPr>
          <w:b/>
          <w:u w:val="single"/>
        </w:rPr>
        <w:t xml:space="preserve">706276</w:t>
      </w:r>
    </w:p>
    <w:p>
      <w:r>
        <w:t xml:space="preserve">Fakta @radinja voisinko olla juoksematta vuotta, että saisin hisan lumipeitteen pois tieltä yöllä?!</w:t>
      </w:r>
    </w:p>
    <w:p>
      <w:r>
        <w:rPr>
          <w:b/>
          <w:u w:val="single"/>
        </w:rPr>
        <w:t xml:space="preserve">706277</w:t>
      </w:r>
    </w:p>
    <w:p>
      <w:r>
        <w:t xml:space="preserve">@zeljko_novak Ma se on kuvakooste, koska Zoki meni Moskovan pormestarin luo vain pelastaakseen Agrokorin.</w:t>
      </w:r>
    </w:p>
    <w:p>
      <w:r>
        <w:rPr>
          <w:b/>
          <w:u w:val="single"/>
        </w:rPr>
        <w:t xml:space="preserve">706278</w:t>
      </w:r>
    </w:p>
    <w:p>
      <w:r>
        <w:t xml:space="preserve">Keskiviikkona, valmistautukaa, uimapuvut, aurinkolasit,.... PredABS BEACH PARTY @ DJ Sylvain &amp; Kingston LIVE on tulossa Cirkukseen! http://t.co/P59dAG8E</w:t>
      </w:r>
    </w:p>
    <w:p>
      <w:r>
        <w:rPr>
          <w:b/>
          <w:u w:val="single"/>
        </w:rPr>
        <w:t xml:space="preserve">706279</w:t>
      </w:r>
    </w:p>
    <w:p>
      <w:r>
        <w:t xml:space="preserve">@MitjaIrsic Puhdasta skitsofreniaa... dohtr... pillereitä ja ehkä paranee muutamassa vuodessa.</w:t>
      </w:r>
    </w:p>
    <w:p>
      <w:r>
        <w:rPr>
          <w:b/>
          <w:u w:val="single"/>
        </w:rPr>
        <w:t xml:space="preserve">706280</w:t>
      </w:r>
    </w:p>
    <w:p>
      <w:r>
        <w:t xml:space="preserve">@errudit Aivan kuten murhattujen omaisten on oltava suvaitsevaisia kommunistimurhaajia kohtaan.</w:t>
      </w:r>
    </w:p>
    <w:p>
      <w:r>
        <w:rPr>
          <w:b/>
          <w:u w:val="single"/>
        </w:rPr>
        <w:t xml:space="preserve">706281</w:t>
      </w:r>
    </w:p>
    <w:p>
      <w:r>
        <w:t xml:space="preserve">@zanimiva Opiskelijaruokaa astioissa</w:t>
        <w:br/>
        <w:t xml:space="preserve">Tyttäreni MB:stä ostaa samaa, kun hän tulee käymään</w:t>
      </w:r>
    </w:p>
    <w:p>
      <w:r>
        <w:rPr>
          <w:b/>
          <w:u w:val="single"/>
        </w:rPr>
        <w:t xml:space="preserve">706282</w:t>
      </w:r>
    </w:p>
    <w:p>
      <w:r>
        <w:t xml:space="preserve">Tilava ja yllättävä japanilainen auto, joka ottaa mittaa dieseleistä https://t.co/BHJiifr8Y5</w:t>
      </w:r>
    </w:p>
    <w:p>
      <w:r>
        <w:rPr>
          <w:b/>
          <w:u w:val="single"/>
        </w:rPr>
        <w:t xml:space="preserve">706283</w:t>
      </w:r>
    </w:p>
    <w:p>
      <w:r>
        <w:t xml:space="preserve">@fzagorc SAF on ainoa este täydelle kommunismille, siksi he yrittävät niin kovasti tuhota armeijan.</w:t>
      </w:r>
    </w:p>
    <w:p>
      <w:r>
        <w:rPr>
          <w:b/>
          <w:u w:val="single"/>
        </w:rPr>
        <w:t xml:space="preserve">706284</w:t>
      </w:r>
    </w:p>
    <w:p>
      <w:r>
        <w:t xml:space="preserve">Hei Janša, älä ole nokkela. Miten Cerar voi olla isänmaasi keiv. Mennään. Teillä on epäpäteviä ihmisiä. #uusintavaalit #vaalit2018 #juridiikka</w:t>
      </w:r>
    </w:p>
    <w:p>
      <w:r>
        <w:rPr>
          <w:b/>
          <w:u w:val="single"/>
        </w:rPr>
        <w:t xml:space="preserve">706285</w:t>
      </w:r>
    </w:p>
    <w:p>
      <w:r>
        <w:t xml:space="preserve">@cikibucka mistä kuopasta sinä olet ryöminyt ulos? miten vanhempasi häpeävät, kun ovat synnyttäneet kaltaisesi imbesilli...</w:t>
      </w:r>
    </w:p>
    <w:p>
      <w:r>
        <w:rPr>
          <w:b/>
          <w:u w:val="single"/>
        </w:rPr>
        <w:t xml:space="preserve">706286</w:t>
      </w:r>
    </w:p>
    <w:p>
      <w:r>
        <w:t xml:space="preserve">@Matej_Klaric Tajani ja FI ovat toinen juttu. Sinne kokoontuvat ne muutamat vanhat fasistit.</w:t>
      </w:r>
    </w:p>
    <w:p>
      <w:r>
        <w:rPr>
          <w:b/>
          <w:u w:val="single"/>
        </w:rPr>
        <w:t xml:space="preserve">706287</w:t>
      </w:r>
    </w:p>
    <w:p>
      <w:r>
        <w:t xml:space="preserve">Tykkään videosta @YouTube https://t.co/uVgWgK5dIE Dezelakin HAASTATTELU LOREENIN kanssa: Hän jammaili, nainen näytti hänelle</w:t>
      </w:r>
    </w:p>
    <w:p>
      <w:r>
        <w:rPr>
          <w:b/>
          <w:u w:val="single"/>
        </w:rPr>
        <w:t xml:space="preserve">706288</w:t>
      </w:r>
    </w:p>
    <w:p>
      <w:r>
        <w:t xml:space="preserve">Hyvyys on orpo.</w:t>
        <w:br/>
        <w:t xml:space="preserve"> Mistä isoisämme ja isoäitimme ovat oppineet tämän sanonnan? https://t.co/oBlZPGUOxb.</w:t>
      </w:r>
    </w:p>
    <w:p>
      <w:r>
        <w:rPr>
          <w:b/>
          <w:u w:val="single"/>
        </w:rPr>
        <w:t xml:space="preserve">706289</w:t>
      </w:r>
    </w:p>
    <w:p>
      <w:r>
        <w:t xml:space="preserve">Alikulkukäytävän kahvilan nainen antoi minulle erityisen hyvän take away -kahvin. Kanelilla. Sitä minä halusin, sitä minä halusin!</w:t>
      </w:r>
    </w:p>
    <w:p>
      <w:r>
        <w:rPr>
          <w:b/>
          <w:u w:val="single"/>
        </w:rPr>
        <w:t xml:space="preserve">706290</w:t>
      </w:r>
    </w:p>
    <w:p>
      <w:r>
        <w:t xml:space="preserve">Tepharin olisi parempi varata poliisit, hänellä on varaa heihin joka tapauksessa, vain paikalliset uskaltavat pelotella https://t.co/1WtexOo3H5</w:t>
      </w:r>
    </w:p>
    <w:p>
      <w:r>
        <w:rPr>
          <w:b/>
          <w:u w:val="single"/>
        </w:rPr>
        <w:t xml:space="preserve">706291</w:t>
      </w:r>
    </w:p>
    <w:p>
      <w:r>
        <w:t xml:space="preserve">@WorldIs2Noisy Ei-inhimillinen peto ottaa eläimen ja heittää sen kadulle ilman katumuksen häivääkään.</w:t>
      </w:r>
    </w:p>
    <w:p>
      <w:r>
        <w:rPr>
          <w:b/>
          <w:u w:val="single"/>
        </w:rPr>
        <w:t xml:space="preserve">706292</w:t>
      </w:r>
    </w:p>
    <w:p>
      <w:r>
        <w:t xml:space="preserve">@GregorKos @Pertinacal @iterorg Tässäkin tapauksessa punainen aristokratia rikastuu runsaasti.</w:t>
      </w:r>
    </w:p>
    <w:p>
      <w:r>
        <w:rPr>
          <w:b/>
          <w:u w:val="single"/>
        </w:rPr>
        <w:t xml:space="preserve">706293</w:t>
      </w:r>
    </w:p>
    <w:p>
      <w:r>
        <w:t xml:space="preserve">Kun lounaasi pilaa joukko rikkaita paskiaisia, jotka laittavat puhelimensa keskelle pubia ja soittavat Power Dancersia...</w:t>
      </w:r>
    </w:p>
    <w:p>
      <w:r>
        <w:rPr>
          <w:b/>
          <w:u w:val="single"/>
        </w:rPr>
        <w:t xml:space="preserve">706294</w:t>
      </w:r>
    </w:p>
    <w:p>
      <w:r>
        <w:t xml:space="preserve">Tervetuloa tutustumaan uuteen luonnolliseen kannabinoidiin, joka on löydetty - THCP:hen. Nyt on löydetty yli 150. https://t.co/cAZ9reuOio</w:t>
      </w:r>
    </w:p>
    <w:p>
      <w:r>
        <w:rPr>
          <w:b/>
          <w:u w:val="single"/>
        </w:rPr>
        <w:t xml:space="preserve">706295</w:t>
      </w:r>
    </w:p>
    <w:p>
      <w:r>
        <w:t xml:space="preserve">Se on vain köysi, ehkä seuraavaksi aseet ja machetat https://t.co/9bWJMV0Yfg</w:t>
      </w:r>
    </w:p>
    <w:p>
      <w:r>
        <w:rPr>
          <w:b/>
          <w:u w:val="single"/>
        </w:rPr>
        <w:t xml:space="preserve">706296</w:t>
      </w:r>
    </w:p>
    <w:p>
      <w:r>
        <w:t xml:space="preserve">@freeeky Jos jotkut ihmiset eivät leikkaa kynsiään mainoksia varten, en välitä.</w:t>
      </w:r>
    </w:p>
    <w:p>
      <w:r>
        <w:rPr>
          <w:b/>
          <w:u w:val="single"/>
        </w:rPr>
        <w:t xml:space="preserve">706297</w:t>
      </w:r>
    </w:p>
    <w:p>
      <w:r>
        <w:t xml:space="preserve">Tänään kaikki #TV:n eteen katsomaan @kzs_si!!!Srecno @Goran_Dragic @luka7doncic ja Co...#mojtim #kosarka #koripallo #EuroBasket2017</w:t>
      </w:r>
    </w:p>
    <w:p>
      <w:r>
        <w:rPr>
          <w:b/>
          <w:u w:val="single"/>
        </w:rPr>
        <w:t xml:space="preserve">706298</w:t>
      </w:r>
    </w:p>
    <w:p>
      <w:r>
        <w:t xml:space="preserve">@KamenjarCom Odotamme, että Kacin palauttaa varastetun JNA:n rauta-aidan.</w:t>
      </w:r>
    </w:p>
    <w:p>
      <w:r>
        <w:rPr>
          <w:b/>
          <w:u w:val="single"/>
        </w:rPr>
        <w:t xml:space="preserve">706299</w:t>
      </w:r>
    </w:p>
    <w:p>
      <w:r>
        <w:t xml:space="preserve">Vittu, voit antaa sen Cankarille, jolla oli kaveri alakulmassa... minun on vitun Kocev! 😭 ☕</w:t>
      </w:r>
    </w:p>
    <w:p>
      <w:r>
        <w:rPr>
          <w:b/>
          <w:u w:val="single"/>
        </w:rPr>
        <w:t xml:space="preserve">706300</w:t>
      </w:r>
    </w:p>
    <w:p>
      <w:r>
        <w:t xml:space="preserve">@Libertarec @pengovsky Vasemmistolaiselle mielisairaalle Pengoville ei ole olemassa todellisuutta valeuutisten ulkopuolella.</w:t>
      </w:r>
    </w:p>
    <w:p>
      <w:r>
        <w:rPr>
          <w:b/>
          <w:u w:val="single"/>
        </w:rPr>
        <w:t xml:space="preserve">706301</w:t>
      </w:r>
    </w:p>
    <w:p>
      <w:r>
        <w:t xml:space="preserve">@peterjancic Missään muualla heitä ei ole loukattu mediassa. Mutta ei täällä!</w:t>
        <w:br/>
        <w:t xml:space="preserve"> Se, mitä he ovat tehneet, on poliittinen ja oikeudellinen häpeä!</w:t>
      </w:r>
    </w:p>
    <w:p>
      <w:r>
        <w:rPr>
          <w:b/>
          <w:u w:val="single"/>
        </w:rPr>
        <w:t xml:space="preserve">706302</w:t>
      </w:r>
    </w:p>
    <w:p>
      <w:r>
        <w:t xml:space="preserve">@Markodraxler @Matej_Klaric haiseva oikeistosiipi haluaisi tavata henkilökohtaisesti, haluaisitko sinäkin tavata minut?</w:t>
      </w:r>
    </w:p>
    <w:p>
      <w:r>
        <w:rPr>
          <w:b/>
          <w:u w:val="single"/>
        </w:rPr>
        <w:t xml:space="preserve">706303</w:t>
      </w:r>
    </w:p>
    <w:p>
      <w:r>
        <w:t xml:space="preserve">@vfokusu @scdtwister Jankovič on primitiivinen trolli! Mutta mikä sitten on Arsenovic? 🤔</w:t>
      </w:r>
    </w:p>
    <w:p>
      <w:r>
        <w:rPr>
          <w:b/>
          <w:u w:val="single"/>
        </w:rPr>
        <w:t xml:space="preserve">706304</w:t>
      </w:r>
    </w:p>
    <w:p>
      <w:r>
        <w:t xml:space="preserve">#albania on niin kaunis laulaja, että edes todella nuhjuinen mekko ei voi olla huomaamatta häntä. #eurovision</w:t>
      </w:r>
    </w:p>
    <w:p>
      <w:r>
        <w:rPr>
          <w:b/>
          <w:u w:val="single"/>
        </w:rPr>
        <w:t xml:space="preserve">706305</w:t>
      </w:r>
    </w:p>
    <w:p>
      <w:r>
        <w:t xml:space="preserve">@Brane49S Niin kauan kuin annamme itsemme mennä ja pidämme tällaisia kusipäisiä puolueita SDS mukaan lukien, kun he eivät uskalla mitään</w:t>
      </w:r>
    </w:p>
    <w:p>
      <w:r>
        <w:rPr>
          <w:b/>
          <w:u w:val="single"/>
        </w:rPr>
        <w:t xml:space="preserve">706306</w:t>
      </w:r>
    </w:p>
    <w:p>
      <w:r>
        <w:t xml:space="preserve">@bla_blaz Samaan aikaan he toteuttivat kommunistisen vallankumouksen ja tappoivat kaikki heitä vastustaneet.</w:t>
      </w:r>
    </w:p>
    <w:p>
      <w:r>
        <w:rPr>
          <w:b/>
          <w:u w:val="single"/>
        </w:rPr>
        <w:t xml:space="preserve">706307</w:t>
      </w:r>
    </w:p>
    <w:p>
      <w:r>
        <w:t xml:space="preserve">@petrasovdat Ennen kuin kukko laulaa kolme kertaa, aion käskeä mullahit pois kuistiltani.</w:t>
      </w:r>
    </w:p>
    <w:p>
      <w:r>
        <w:rPr>
          <w:b/>
          <w:u w:val="single"/>
        </w:rPr>
        <w:t xml:space="preserve">706308</w:t>
      </w:r>
    </w:p>
    <w:p>
      <w:r>
        <w:t xml:space="preserve">@GPreac "Meidän" jälkikommunistimme eivät ole älykkäämpiä kuin kädelliset. Heidän älykkyytensä ulottuu vain rikoksiin asti, ja heiltä on loppunut kaikki luovat asiat.</w:t>
      </w:r>
    </w:p>
    <w:p>
      <w:r>
        <w:rPr>
          <w:b/>
          <w:u w:val="single"/>
        </w:rPr>
        <w:t xml:space="preserve">706309</w:t>
      </w:r>
    </w:p>
    <w:p>
      <w:r>
        <w:t xml:space="preserve">@TankoJoze Siepattu valkovenäläinen puhuu. Tanko taistelee ! Huomenna maahanmuuttajat tulevat etsimään sinua !</w:t>
        <w:t xml:space="preserve">Heillä on SLO-oppaita !</w:t>
        <w:br/>
        <w:br/>
        <w:t xml:space="preserve">https://t.co/Km78MrR0k3</w:t>
      </w:r>
    </w:p>
    <w:p>
      <w:r>
        <w:rPr>
          <w:b/>
          <w:u w:val="single"/>
        </w:rPr>
        <w:t xml:space="preserve">706310</w:t>
      </w:r>
    </w:p>
    <w:p>
      <w:r>
        <w:t xml:space="preserve">@monster189 En, koska he eivät ime tätä Gaberščina. Jo silloin, kun se otettiin käyttöön, meille "talonpojille" oli selvää, mihin se oli menossa.</w:t>
      </w:r>
    </w:p>
    <w:p>
      <w:r>
        <w:rPr>
          <w:b/>
          <w:u w:val="single"/>
        </w:rPr>
        <w:t xml:space="preserve">706311</w:t>
      </w:r>
    </w:p>
    <w:p>
      <w:r>
        <w:t xml:space="preserve">@ciro_ciril @peterjancic SDS on ainoa puolue, jonka puheenjohtajana on vankkumaton kommunisti!</w:t>
      </w:r>
    </w:p>
    <w:p>
      <w:r>
        <w:rPr>
          <w:b/>
          <w:u w:val="single"/>
        </w:rPr>
        <w:t xml:space="preserve">706312</w:t>
      </w:r>
    </w:p>
    <w:p>
      <w:r>
        <w:t xml:space="preserve">Kauhea, karmiva, uskomaton...</w:t>
        <w:br/>
        <w:t xml:space="preserve"> Käsityttö, joka ammutaan...</w:t>
        <w:br/>
        <w:t xml:space="preserve"> Jopa rock ei ole enää sitä, mitä se ennen oli. https://t.co/XncunXjLbX</w:t>
      </w:r>
    </w:p>
    <w:p>
      <w:r>
        <w:rPr>
          <w:b/>
          <w:u w:val="single"/>
        </w:rPr>
        <w:t xml:space="preserve">706313</w:t>
      </w:r>
    </w:p>
    <w:p>
      <w:r>
        <w:t xml:space="preserve">@donadaljnjega Katsomme ja kuuntelemme. Erittäin mielenkiintoinen nainen, haluaisin nähdä hänet presidenttinä.</w:t>
      </w:r>
    </w:p>
    <w:p>
      <w:r>
        <w:rPr>
          <w:b/>
          <w:u w:val="single"/>
        </w:rPr>
        <w:t xml:space="preserve">706314</w:t>
      </w:r>
    </w:p>
    <w:p>
      <w:r>
        <w:t xml:space="preserve">Erik Valenčič on jälleen kerran laittanut PÄIVÄN VIIKON PÄIVÄN meidän korruptoituneiden, inhimillisten frissien eteen!</w:t>
        <w:br/>
        <w:t xml:space="preserve"> #nopasaran</w:t>
      </w:r>
    </w:p>
    <w:p>
      <w:r>
        <w:rPr>
          <w:b/>
          <w:u w:val="single"/>
        </w:rPr>
        <w:t xml:space="preserve">706315</w:t>
      </w:r>
    </w:p>
    <w:p>
      <w:r>
        <w:t xml:space="preserve">@PBohinc @AllBriefs Oikaisu : vasemmistokommunistiset kučanistit. Yksi elävä paholainen on pahempi kuin sata kuollutta !</w:t>
      </w:r>
    </w:p>
    <w:p>
      <w:r>
        <w:rPr>
          <w:b/>
          <w:u w:val="single"/>
        </w:rPr>
        <w:t xml:space="preserve">706316</w:t>
      </w:r>
    </w:p>
    <w:p>
      <w:r>
        <w:t xml:space="preserve">@xmp125a @spagetyuse @jelka_godec @vinkovasle1 @mrevlje Syynä on tietenkin se, että ilman tätä asetusta monet ihmiset olisivat pelanneet uhkapelejä.</w:t>
      </w:r>
    </w:p>
    <w:p>
      <w:r>
        <w:rPr>
          <w:b/>
          <w:u w:val="single"/>
        </w:rPr>
        <w:t xml:space="preserve">706317</w:t>
      </w:r>
    </w:p>
    <w:p>
      <w:r>
        <w:t xml:space="preserve">@AfneGunca16 Olin muuten Rolling 1995:n jäähyväisissä Zeltwegissä. Ja he jatkavat edelleen.</w:t>
      </w:r>
    </w:p>
    <w:p>
      <w:r>
        <w:rPr>
          <w:b/>
          <w:u w:val="single"/>
        </w:rPr>
        <w:t xml:space="preserve">706318</w:t>
      </w:r>
    </w:p>
    <w:p>
      <w:r>
        <w:t xml:space="preserve">@BandelliMarko 100 000:n ripustaminen isoon kelloon... Joku tienaa miljoonia selkäsi takana. Olen nähnyt sen monta kertaa aiemmin.</w:t>
      </w:r>
    </w:p>
    <w:p>
      <w:r>
        <w:rPr>
          <w:b/>
          <w:u w:val="single"/>
        </w:rPr>
        <w:t xml:space="preserve">706319</w:t>
      </w:r>
    </w:p>
    <w:p>
      <w:r>
        <w:t xml:space="preserve">@tadej_kobe Ole kiltti?! Sanoisin, että vaihda diopteri, koska olet sekoittanut minut johonkin toiseen. Muuten, lapsi on lapsi. Hei</w:t>
      </w:r>
    </w:p>
    <w:p>
      <w:r>
        <w:rPr>
          <w:b/>
          <w:u w:val="single"/>
        </w:rPr>
        <w:t xml:space="preserve">706320</w:t>
      </w:r>
    </w:p>
    <w:p>
      <w:r>
        <w:t xml:space="preserve">@crnkovic Valitettavasti olet ainakin 10 kertaa meitä edellä tässä oikeistolaisessa hölynpölyssä.</w:t>
      </w:r>
    </w:p>
    <w:p>
      <w:r>
        <w:rPr>
          <w:b/>
          <w:u w:val="single"/>
        </w:rPr>
        <w:t xml:space="preserve">706321</w:t>
      </w:r>
    </w:p>
    <w:p>
      <w:r>
        <w:t xml:space="preserve">@vinkovasle1 @RTV_Slovenija TV Hanzi kouluttaa itsensä puolueellisen poliittisen agitaation vuoksi. Viimeistään VÄLITTÖMÄSTI.</w:t>
      </w:r>
    </w:p>
    <w:p>
      <w:r>
        <w:rPr>
          <w:b/>
          <w:u w:val="single"/>
        </w:rPr>
        <w:t xml:space="preserve">706322</w:t>
      </w:r>
    </w:p>
    <w:p>
      <w:r>
        <w:t xml:space="preserve">Merenpinta nousee yövirtauksen myötä, joka on korkeimmillaan klo 3 aamulla. Meri saattaa tulvia rannikon alempiin osiin.</w:t>
      </w:r>
    </w:p>
    <w:p>
      <w:r>
        <w:rPr>
          <w:b/>
          <w:u w:val="single"/>
        </w:rPr>
        <w:t xml:space="preserve">706323</w:t>
      </w:r>
    </w:p>
    <w:p>
      <w:r>
        <w:t xml:space="preserve">@__mishek @MazzoVanKlein No.... tai ei mitään... tyhmyydellä ei ole rajoja... universumilla on.</w:t>
      </w:r>
    </w:p>
    <w:p>
      <w:r>
        <w:rPr>
          <w:b/>
          <w:u w:val="single"/>
        </w:rPr>
        <w:t xml:space="preserve">706324</w:t>
      </w:r>
    </w:p>
    <w:p>
      <w:r>
        <w:t xml:space="preserve">@Prisank9 Tai hän voi lähettää Piranin pormestarin selittämään, mitä ääniä hän kuuli pesukoneen rummusta tänä aamuna.</w:t>
      </w:r>
    </w:p>
    <w:p>
      <w:r>
        <w:rPr>
          <w:b/>
          <w:u w:val="single"/>
        </w:rPr>
        <w:t xml:space="preserve">706325</w:t>
      </w:r>
    </w:p>
    <w:p>
      <w:r>
        <w:t xml:space="preserve">@SpletnaMladina @novinarSI Mladina on FAKENEWS-media, joka on omistautunut nuorten poliittiselle typerryttämiselle, aivan kuten muutkin 90 prosenttia maan valemedioista.</w:t>
      </w:r>
    </w:p>
    <w:p>
      <w:r>
        <w:rPr>
          <w:b/>
          <w:u w:val="single"/>
        </w:rPr>
        <w:t xml:space="preserve">706326</w:t>
      </w:r>
    </w:p>
    <w:p>
      <w:r>
        <w:t xml:space="preserve">Monodraaman GAJAŠ, ARESTANTTI 150. esityksen jälkeen Ptujin kaupunginteatterissa #ferilainscek #vladonovak https://t.co/fsaalndiaT</w:t>
      </w:r>
    </w:p>
    <w:p>
      <w:r>
        <w:rPr>
          <w:b/>
          <w:u w:val="single"/>
        </w:rPr>
        <w:t xml:space="preserve">706327</w:t>
      </w:r>
    </w:p>
    <w:p>
      <w:r>
        <w:t xml:space="preserve">Bratušek: Aloitan hallitusneuvottelut vilpittömin mielin, toivon, että kumppanit tulevat mukaan ilman viikunoita taskuissaan.</w:t>
      </w:r>
    </w:p>
    <w:p>
      <w:r>
        <w:rPr>
          <w:b/>
          <w:u w:val="single"/>
        </w:rPr>
        <w:t xml:space="preserve">706328</w:t>
      </w:r>
    </w:p>
    <w:p>
      <w:r>
        <w:t xml:space="preserve">@Soba404 @SuzanaLovec Olisit voinut pysäyttää hänet ajoissa, mutta tuit häntä! Lucija vie sinut Fuj24TV:lle, saat nähdä! :)</w:t>
      </w:r>
    </w:p>
    <w:p>
      <w:r>
        <w:rPr>
          <w:b/>
          <w:u w:val="single"/>
        </w:rPr>
        <w:t xml:space="preserve">706329</w:t>
      </w:r>
    </w:p>
    <w:p>
      <w:r>
        <w:t xml:space="preserve">Hän käski mennä hitaasti. Mene hitaasti niin kuin kävelet vai mene hitaasti niin kuin kävelet nyt, kysyin.  #understandjaz #maribor</w:t>
      </w:r>
    </w:p>
    <w:p>
      <w:r>
        <w:rPr>
          <w:b/>
          <w:u w:val="single"/>
        </w:rPr>
        <w:t xml:space="preserve">706330</w:t>
      </w:r>
    </w:p>
    <w:p>
      <w:r>
        <w:t xml:space="preserve">@ToneMartinjak @IndijancTecumse @Tevilevi @NovakBozidar Parempi kukko kuin Murgelin lakki</w:t>
      </w:r>
    </w:p>
    <w:p>
      <w:r>
        <w:rPr>
          <w:b/>
          <w:u w:val="single"/>
        </w:rPr>
        <w:t xml:space="preserve">706331</w:t>
      </w:r>
    </w:p>
    <w:p>
      <w:r>
        <w:t xml:space="preserve">@SumAndreja @mcanzutti @BlogSlovenia Liioittele, ei.Saksalaiset</w:t>
        <w:t xml:space="preserve">ovat</w:t>
        <w:t xml:space="preserve">tuloksetta</w:t>
        <w:br/>
        <w:br/>
        <w:t xml:space="preserve">palauttamassa</w:t>
        <w:t xml:space="preserve">niitä</w:t>
        <w:t xml:space="preserve">3000 euron arvosta</w:t>
      </w:r>
    </w:p>
    <w:p>
      <w:r>
        <w:rPr>
          <w:b/>
          <w:u w:val="single"/>
        </w:rPr>
        <w:t xml:space="preserve">706332</w:t>
      </w:r>
    </w:p>
    <w:p>
      <w:r>
        <w:t xml:space="preserve">Kokeile tätä reseptiä kotitekoisen suihkeen valmistamiseksi yrttien ja parantavan inkiväärijuuren avulla. Se auttaa todistetusti! https://t.co/XaocPQtS5L</w:t>
      </w:r>
    </w:p>
    <w:p>
      <w:r>
        <w:rPr>
          <w:b/>
          <w:u w:val="single"/>
        </w:rPr>
        <w:t xml:space="preserve">706333</w:t>
      </w:r>
    </w:p>
    <w:p>
      <w:r>
        <w:t xml:space="preserve">@peter_pec Tarkoitan, ja raahata pieni sohva ikkunan läpi ja yhden portaikon ylös, kuinka pitkälle menit????? 😟🙄</w:t>
      </w:r>
    </w:p>
    <w:p>
      <w:r>
        <w:rPr>
          <w:b/>
          <w:u w:val="single"/>
        </w:rPr>
        <w:t xml:space="preserve">706334</w:t>
      </w:r>
    </w:p>
    <w:p>
      <w:r>
        <w:t xml:space="preserve">@MitjaIrsic Mitä he ovat tajunneet..että oikeistolaiset ovat varastaneet kaiken? Ei mitään outoa</w:t>
      </w:r>
    </w:p>
    <w:p>
      <w:r>
        <w:rPr>
          <w:b/>
          <w:u w:val="single"/>
        </w:rPr>
        <w:t xml:space="preserve">706335</w:t>
      </w:r>
    </w:p>
    <w:p>
      <w:r>
        <w:t xml:space="preserve">Wooow, miten selkeää isänmaallisuutta, joka perustuu historiallisiin tosiasioihin. #primitive https://t.co/MFwdsvHMOW</w:t>
      </w:r>
    </w:p>
    <w:p>
      <w:r>
        <w:rPr>
          <w:b/>
          <w:u w:val="single"/>
        </w:rPr>
        <w:t xml:space="preserve">706336</w:t>
      </w:r>
    </w:p>
    <w:p>
      <w:r>
        <w:t xml:space="preserve">@SiolNEWS @cesenj heidän on parempi kertoa meille, kuinka monta kosmonauttia kuoli syöpään ennen kuin Gagarin toi heidät takaisin.</w:t>
      </w:r>
    </w:p>
    <w:p>
      <w:r>
        <w:rPr>
          <w:b/>
          <w:u w:val="single"/>
        </w:rPr>
        <w:t xml:space="preserve">706337</w:t>
      </w:r>
    </w:p>
    <w:p>
      <w:r>
        <w:t xml:space="preserve">@MatevzNovak @spagetyuse @Pika_So Luultavasti jonkinlainen viikatemies. Sitten se voi olla myös punainen. Omena, mutta tämä... :P</w:t>
      </w:r>
    </w:p>
    <w:p>
      <w:r>
        <w:rPr>
          <w:b/>
          <w:u w:val="single"/>
        </w:rPr>
        <w:t xml:space="preserve">706338</w:t>
      </w:r>
    </w:p>
    <w:p>
      <w:r>
        <w:t xml:space="preserve">@AleksHribovsek @luksuz @TomazBeja Ilman hyvitystä rappio on hyväksyttävää. Kehityksen tinkimätön pysäyttäminen johtaa väärään suuntaan.</w:t>
      </w:r>
    </w:p>
    <w:p>
      <w:r>
        <w:rPr>
          <w:b/>
          <w:u w:val="single"/>
        </w:rPr>
        <w:t xml:space="preserve">706339</w:t>
      </w:r>
    </w:p>
    <w:p>
      <w:r>
        <w:t xml:space="preserve">Tänään luovutettiin defibrillaattori Kotljessa (Kotlje 2). Toivottavasti sitä ei koskaan tarvita... https://t.co/6K1ic8UTsF...</w:t>
      </w:r>
    </w:p>
    <w:p>
      <w:r>
        <w:rPr>
          <w:b/>
          <w:u w:val="single"/>
        </w:rPr>
        <w:t xml:space="preserve">706340</w:t>
      </w:r>
    </w:p>
    <w:p>
      <w:r>
        <w:t xml:space="preserve">Ensi viikosta tulee sellainen lentoviikko. vähän töihin, vähän ei töihin, vähän ei töihin ja viikonloppu :)</w:t>
      </w:r>
    </w:p>
    <w:p>
      <w:r>
        <w:rPr>
          <w:b/>
          <w:u w:val="single"/>
        </w:rPr>
        <w:t xml:space="preserve">706341</w:t>
      </w:r>
    </w:p>
    <w:p>
      <w:r>
        <w:t xml:space="preserve">@Margu501 @liales1 Hyvien naisten ja taitavien tieliikennekuljettajien sydämissä on aina tilaa kolmelle #scrambleri</w:t>
      </w:r>
    </w:p>
    <w:p>
      <w:r>
        <w:rPr>
          <w:b/>
          <w:u w:val="single"/>
        </w:rPr>
        <w:t xml:space="preserve">706342</w:t>
      </w:r>
    </w:p>
    <w:p>
      <w:r>
        <w:t xml:space="preserve">@NenadGlucks @Prisank9 yksi yksi asuu slo Predin, sekoitettu maahanmuuttajat Plestenjak, Predin, Fliser, ja kymmeniä muita dudes sama paska</w:t>
      </w:r>
    </w:p>
    <w:p>
      <w:r>
        <w:rPr>
          <w:b/>
          <w:u w:val="single"/>
        </w:rPr>
        <w:t xml:space="preserve">706343</w:t>
      </w:r>
    </w:p>
    <w:p>
      <w:r>
        <w:t xml:space="preserve">Ja sinä heittäisit pyrotekniikkaa heidän päälleen, haista vittu äiti.... https://t.co/SftSJb86Fs https://t.co/SftSJb86Fs</w:t>
      </w:r>
    </w:p>
    <w:p>
      <w:r>
        <w:rPr>
          <w:b/>
          <w:u w:val="single"/>
        </w:rPr>
        <w:t xml:space="preserve">706344</w:t>
      </w:r>
    </w:p>
    <w:p>
      <w:r>
        <w:t xml:space="preserve">Lopettakaa puhuminen #yksityisen #solderhoodin ja lasten valinnanvapauden kiinteistä valtiosääntöoikeudellisista näkökohdista!? Vanhemmat valitsevat! Taistele julkisista varoista! @PopTV</w:t>
      </w:r>
    </w:p>
    <w:p>
      <w:r>
        <w:rPr>
          <w:b/>
          <w:u w:val="single"/>
        </w:rPr>
        <w:t xml:space="preserve">706345</w:t>
      </w:r>
    </w:p>
    <w:p>
      <w:r>
        <w:t xml:space="preserve">#NAJBOLJbrano2019 Oikeus kuolla.</w:t>
        <w:t xml:space="preserve">aika laillistaa eutanasia Sloveniassa.</w:t>
        <w:br/>
        <w:br/>
        <w:t xml:space="preserve">https://t.co/Kg43V1q2kQ</w:t>
      </w:r>
    </w:p>
    <w:p>
      <w:r>
        <w:rPr>
          <w:b/>
          <w:u w:val="single"/>
        </w:rPr>
        <w:t xml:space="preserve">706346</w:t>
      </w:r>
    </w:p>
    <w:p>
      <w:r>
        <w:t xml:space="preserve">@yrennia1 @greenwi90277467 @Tevilevi ei kommunistilla ole niitä, siksi hän on kommunisti.</w:t>
      </w:r>
    </w:p>
    <w:p>
      <w:r>
        <w:rPr>
          <w:b/>
          <w:u w:val="single"/>
        </w:rPr>
        <w:t xml:space="preserve">706347</w:t>
      </w:r>
    </w:p>
    <w:p>
      <w:r>
        <w:t xml:space="preserve">@strankaSDS @RomanaTomc Kyllä. Nyt se on taas vasemmiston vika. Orban ei myönnä virhettään.</w:t>
      </w:r>
    </w:p>
    <w:p>
      <w:r>
        <w:rPr>
          <w:b/>
          <w:u w:val="single"/>
        </w:rPr>
        <w:t xml:space="preserve">706348</w:t>
      </w:r>
    </w:p>
    <w:p>
      <w:r>
        <w:t xml:space="preserve">Korkea sietokynnys ja ymmärrys kaikenlaista hölynpölyä kohtaan ei tarkoita, että on tyhmä. - tuntuu rennolta.</w:t>
      </w:r>
    </w:p>
    <w:p>
      <w:r>
        <w:rPr>
          <w:b/>
          <w:u w:val="single"/>
        </w:rPr>
        <w:t xml:space="preserve">706349</w:t>
      </w:r>
    </w:p>
    <w:p>
      <w:r>
        <w:t xml:space="preserve">Poliisit käsittelivät myös Dolenjskassa uudenvuodenaattona tapahtunutta ammuskelua. https://t.co/Th3A4W3epW</w:t>
      </w:r>
    </w:p>
    <w:p>
      <w:r>
        <w:rPr>
          <w:b/>
          <w:u w:val="single"/>
        </w:rPr>
        <w:t xml:space="preserve">706350</w:t>
      </w:r>
    </w:p>
    <w:p>
      <w:r>
        <w:t xml:space="preserve">@BojanPozar @Vlado_VVFactor @TV3_SI Vodušek on paras. Ei! Požar on vielä parempi. #samohanks</w:t>
      </w:r>
    </w:p>
    <w:p>
      <w:r>
        <w:rPr>
          <w:b/>
          <w:u w:val="single"/>
        </w:rPr>
        <w:t xml:space="preserve">706351</w:t>
      </w:r>
    </w:p>
    <w:p>
      <w:r>
        <w:t xml:space="preserve">@MarkoPavlisic @MatjaNemec Juuri tämä on se absurdi asia, että he ( SD+muut vasemmiston edustajat) yleensä sivuuttavat ACLU:n lausunnon.</w:t>
      </w:r>
    </w:p>
    <w:p>
      <w:r>
        <w:rPr>
          <w:b/>
          <w:u w:val="single"/>
        </w:rPr>
        <w:t xml:space="preserve">706352</w:t>
      </w:r>
    </w:p>
    <w:p>
      <w:r>
        <w:t xml:space="preserve">@Nova24TV Jälleen kerran todiste siitä, että Slovenian kansa on täysin pismeuhari! He ovat ilmeisesti kyllästyneitä siihen, että heitä "puetaan".</w:t>
      </w:r>
    </w:p>
    <w:p>
      <w:r>
        <w:rPr>
          <w:b/>
          <w:u w:val="single"/>
        </w:rPr>
        <w:t xml:space="preserve">706353</w:t>
      </w:r>
    </w:p>
    <w:p>
      <w:r>
        <w:t xml:space="preserve">Opiskelijaäiti-bloggaajat osa 1 https://t.co/EVqn5Ap4sZ #bloggaaja #äiti-bloggaaja #opiskelu #opiskelu #opiskelu #opiskelu #opiskelu #opiskelu #opiskelu</w:t>
      </w:r>
    </w:p>
    <w:p>
      <w:r>
        <w:rPr>
          <w:b/>
          <w:u w:val="single"/>
        </w:rPr>
        <w:t xml:space="preserve">706354</w:t>
      </w:r>
    </w:p>
    <w:p>
      <w:r>
        <w:t xml:space="preserve">EU varmistaa, että sinut palkitaan käytetyn puhelimen palauttamisesta https://t.co/JlclTtWn4F.</w:t>
      </w:r>
    </w:p>
    <w:p>
      <w:r>
        <w:rPr>
          <w:b/>
          <w:u w:val="single"/>
        </w:rPr>
        <w:t xml:space="preserve">706355</w:t>
      </w:r>
    </w:p>
    <w:p>
      <w:r>
        <w:t xml:space="preserve">Europol: Järjestäytynyt rikollisuus on suurin uhka Euroopan turvallisuudelle</w:t>
        <w:br/>
        <w:t xml:space="preserve">https://t.co/N4vvYK394Y https://t.co/89Us70zRLu https://t.co/89Us70zRLu</w:t>
      </w:r>
    </w:p>
    <w:p>
      <w:r>
        <w:rPr>
          <w:b/>
          <w:u w:val="single"/>
        </w:rPr>
        <w:t xml:space="preserve">706356</w:t>
      </w:r>
    </w:p>
    <w:p>
      <w:r>
        <w:t xml:space="preserve">Hajuvesi on hieno, mutta se on liikaa, sinä satunnainen LPP-käyttäjä, joka istut 5 metrin päässä asemalla, ja ulkona puhaltaa melko kovaa.</w:t>
      </w:r>
    </w:p>
    <w:p>
      <w:r>
        <w:rPr>
          <w:b/>
          <w:u w:val="single"/>
        </w:rPr>
        <w:t xml:space="preserve">706357</w:t>
      </w:r>
    </w:p>
    <w:p>
      <w:r>
        <w:t xml:space="preserve">2017 - vuosi, jolloin pyrotekniikasta kusemisesta tuli uuvuttavampaa kuin itse poppaamisesta.</w:t>
      </w:r>
    </w:p>
    <w:p>
      <w:r>
        <w:rPr>
          <w:b/>
          <w:u w:val="single"/>
        </w:rPr>
        <w:t xml:space="preserve">706358</w:t>
      </w:r>
    </w:p>
    <w:p>
      <w:r>
        <w:t xml:space="preserve">@PrahNeza @umijosek @urosg77 Me löydämme hänet. Ja sytyttimestä pidetään huolta. ;)</w:t>
      </w:r>
    </w:p>
    <w:p>
      <w:r>
        <w:rPr>
          <w:b/>
          <w:u w:val="single"/>
        </w:rPr>
        <w:t xml:space="preserve">706359</w:t>
      </w:r>
    </w:p>
    <w:p>
      <w:r>
        <w:t xml:space="preserve">@mash_1970 @zaslovenijo2 Ensin opetusministeriön sankarit, sitten koko kansalliskokous. Anna heille solmio, ihan sama!💪👍</w:t>
      </w:r>
    </w:p>
    <w:p>
      <w:r>
        <w:rPr>
          <w:b/>
          <w:u w:val="single"/>
        </w:rPr>
        <w:t xml:space="preserve">706360</w:t>
      </w:r>
    </w:p>
    <w:p>
      <w:r>
        <w:t xml:space="preserve">Jälleen yksi sosialistisen autoilun lippulaiva, joka ei pysty kilpailemaan markkinoilla.</w:t>
        <w:br/>
        <w:t xml:space="preserve">https://t.co/ktjJnzTrKe</w:t>
      </w:r>
    </w:p>
    <w:p>
      <w:r>
        <w:rPr>
          <w:b/>
          <w:u w:val="single"/>
        </w:rPr>
        <w:t xml:space="preserve">706361</w:t>
      </w:r>
    </w:p>
    <w:p>
      <w:r>
        <w:t xml:space="preserve">@Maxova68 @_aney Haha, voi luoja, hieno ja puhdas kuva ... MAN, sinua huijattiin silmätarkastuksessa ZG: ssä ... 😂😂</w:t>
      </w:r>
    </w:p>
    <w:p>
      <w:r>
        <w:rPr>
          <w:b/>
          <w:u w:val="single"/>
        </w:rPr>
        <w:t xml:space="preserve">706362</w:t>
      </w:r>
    </w:p>
    <w:p>
      <w:r>
        <w:t xml:space="preserve">@pongiSLO Tavallista jogurttia kattilassa, jonka sisällä on 3 zlotya sokeria 🤦🏽♀️🤦🏽♀️ kauhistus! 🙊 dons ei kestänyt sitä</w:t>
      </w:r>
    </w:p>
    <w:p>
      <w:r>
        <w:rPr>
          <w:b/>
          <w:u w:val="single"/>
        </w:rPr>
        <w:t xml:space="preserve">706363</w:t>
      </w:r>
    </w:p>
    <w:p>
      <w:r>
        <w:t xml:space="preserve">Planeettaamme koettelevat vielä monet hurrikaanien Irma ja Harvey kaltaiset kauheat sääilmiöt. https://t.co/IuRLuZccqG. https://t.co/IuRLuZccqG</w:t>
      </w:r>
    </w:p>
    <w:p>
      <w:r>
        <w:rPr>
          <w:b/>
          <w:u w:val="single"/>
        </w:rPr>
        <w:t xml:space="preserve">706364</w:t>
      </w:r>
    </w:p>
    <w:p>
      <w:r>
        <w:t xml:space="preserve">Haukkumisen sijasta heidän pitäisi vain laittaa 0,1 zokia viereen, niin Kris saa parannuskeinonsa. https://t.co/6WOsvs7GId</w:t>
      </w:r>
    </w:p>
    <w:p>
      <w:r>
        <w:rPr>
          <w:b/>
          <w:u w:val="single"/>
        </w:rPr>
        <w:t xml:space="preserve">706365</w:t>
      </w:r>
    </w:p>
    <w:p>
      <w:r>
        <w:t xml:space="preserve">@civkacka Odota, olet ymmärtänyt käsitteen väärin. Nevi kätki sinun ja sinä kätkit muiden tiedot, ja maksoit siitä paljon rahaa.</w:t>
      </w:r>
    </w:p>
    <w:p>
      <w:r>
        <w:rPr>
          <w:b/>
          <w:u w:val="single"/>
        </w:rPr>
        <w:t xml:space="preserve">706366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706367</w:t>
      </w:r>
    </w:p>
    <w:p>
      <w:r>
        <w:t xml:space="preserve">@MarijaDrenovec Sinulla on ullakollasi melkoinen sotku. Petturit ovat aivopesseet teidät</w:t>
      </w:r>
    </w:p>
    <w:p>
      <w:r>
        <w:rPr>
          <w:b/>
          <w:u w:val="single"/>
        </w:rPr>
        <w:t xml:space="preserve">706368</w:t>
      </w:r>
    </w:p>
    <w:p>
      <w:r>
        <w:t xml:space="preserve">@BenRedci En juo enää Radenskaa. Se näyttää vaikuttavan myös aivoihin. Suosittelen donat. Se on osoittautunut toimivaksi siellä.</w:t>
      </w:r>
    </w:p>
    <w:p>
      <w:r>
        <w:rPr>
          <w:b/>
          <w:u w:val="single"/>
        </w:rPr>
        <w:t xml:space="preserve">706369</w:t>
      </w:r>
    </w:p>
    <w:p>
      <w:r>
        <w:t xml:space="preserve">@ATBeatris Katsokaa vain kirjastoihimme - NOB-kirjailijoiden hyllyt heikkenevät ja siellä työskentelevä henkilökunta heikkenee !</w:t>
      </w:r>
    </w:p>
    <w:p>
      <w:r>
        <w:rPr>
          <w:b/>
          <w:u w:val="single"/>
        </w:rPr>
        <w:t xml:space="preserve">706370</w:t>
      </w:r>
    </w:p>
    <w:p>
      <w:r>
        <w:t xml:space="preserve">Talohissit lisäävät kerrostalojen omistajien liikkuvuutta https://t.co/fzMFXG1Caf</w:t>
      </w:r>
    </w:p>
    <w:p>
      <w:r>
        <w:rPr>
          <w:b/>
          <w:u w:val="single"/>
        </w:rPr>
        <w:t xml:space="preserve">706371</w:t>
      </w:r>
    </w:p>
    <w:p>
      <w:r>
        <w:t xml:space="preserve">@PevcPeter nainen piirakka: kuinka monta noista mansikoista ja samppanjasta tekevät jolot wimbeldonissa ... kun aika on oikea tietysti ...</w:t>
      </w:r>
    </w:p>
    <w:p>
      <w:r>
        <w:rPr>
          <w:b/>
          <w:u w:val="single"/>
        </w:rPr>
        <w:t xml:space="preserve">706372</w:t>
      </w:r>
    </w:p>
    <w:p>
      <w:r>
        <w:t xml:space="preserve">Paras lääke islamilaiseen terrorismiin on Euroopan defajonisointi. https://t.co/SNQ9DY8KjF.</w:t>
      </w:r>
    </w:p>
    <w:p>
      <w:r>
        <w:rPr>
          <w:b/>
          <w:u w:val="single"/>
        </w:rPr>
        <w:t xml:space="preserve">706373</w:t>
      </w:r>
    </w:p>
    <w:p>
      <w:r>
        <w:t xml:space="preserve">Totuus on yhteinen hyvä: se, joka omistaa sen, on sen velkaa veljilleen sen mukaan, mitä mahdollisuuksia Jumala hänelle antaa (Bossuet).</w:t>
      </w:r>
    </w:p>
    <w:p>
      <w:r>
        <w:rPr>
          <w:b/>
          <w:u w:val="single"/>
        </w:rPr>
        <w:t xml:space="preserve">706374</w:t>
      </w:r>
    </w:p>
    <w:p>
      <w:r>
        <w:t xml:space="preserve">Kolesteroli, alkoholi, chikki ja yleinen, alkuperäiskansojen jääräpäisyys... https://t.co/kKDwRLmdp2</w:t>
      </w:r>
    </w:p>
    <w:p>
      <w:r>
        <w:rPr>
          <w:b/>
          <w:u w:val="single"/>
        </w:rPr>
        <w:t xml:space="preserve">706375</w:t>
      </w:r>
    </w:p>
    <w:p>
      <w:r>
        <w:t xml:space="preserve">@arnoyy4u Aurinko on vihdoin paistanut sieluuni. Koko kortteli huokaisi helpotuksesta, sillä kuusi oli liian lähellä korttelia, liian korkea ja vaarallinen.</w:t>
      </w:r>
    </w:p>
    <w:p>
      <w:r>
        <w:rPr>
          <w:b/>
          <w:u w:val="single"/>
        </w:rPr>
        <w:t xml:space="preserve">706376</w:t>
      </w:r>
    </w:p>
    <w:p>
      <w:r>
        <w:t xml:space="preserve">Päivä 1. Rauhallinen yö. Pihatiellä ei saa olla haarukoita, kippiä, soihtuja tai seppeleitä. Jatkamme työtä.</w:t>
        <w:br/>
        <w:t xml:space="preserve"> #ArtIsDangerous</w:t>
      </w:r>
    </w:p>
    <w:p>
      <w:r>
        <w:rPr>
          <w:b/>
          <w:u w:val="single"/>
        </w:rPr>
        <w:t xml:space="preserve">706377</w:t>
      </w:r>
    </w:p>
    <w:p>
      <w:r>
        <w:t xml:space="preserve">@Libertarec Olen Resist. Rasisteja ovat ne, jotka pitävät itseään sosialistisina antifoina ja mitä muita pahuuden johdannaisia onkaan.</w:t>
      </w:r>
    </w:p>
    <w:p>
      <w:r>
        <w:rPr>
          <w:b/>
          <w:u w:val="single"/>
        </w:rPr>
        <w:t xml:space="preserve">706378</w:t>
      </w:r>
    </w:p>
    <w:p>
      <w:r>
        <w:t xml:space="preserve">Talvella se on vieläkin parempi, eikö totta?</w:t>
        <w:t xml:space="preserve">;)</w:t>
        <w:br/>
        <w:br/>
        <w:t xml:space="preserve">#gustpikasi https://t.co/ELJNwWnNlu</w:t>
      </w:r>
    </w:p>
    <w:p>
      <w:r>
        <w:rPr>
          <w:b/>
          <w:u w:val="single"/>
        </w:rPr>
        <w:t xml:space="preserve">706379</w:t>
      </w:r>
    </w:p>
    <w:p>
      <w:r>
        <w:t xml:space="preserve">@serlah2017 @FerdinandStrgar Olet ääliö, etkö olekin?Provosointisi on ällöttävää.</w:t>
      </w:r>
    </w:p>
    <w:p>
      <w:r>
        <w:rPr>
          <w:b/>
          <w:u w:val="single"/>
        </w:rPr>
        <w:t xml:space="preserve">706380</w:t>
      </w:r>
    </w:p>
    <w:p>
      <w:r>
        <w:t xml:space="preserve">@leaathenatabako @Kersterin12 Sitten yhdyskuntapalvelu on ulkona... haravoida naisten alushousuja puistojen läpi...</w:t>
      </w:r>
    </w:p>
    <w:p>
      <w:r>
        <w:rPr>
          <w:b/>
          <w:u w:val="single"/>
        </w:rPr>
        <w:t xml:space="preserve">706381</w:t>
      </w:r>
    </w:p>
    <w:p>
      <w:r>
        <w:t xml:space="preserve">@pongiSLO Anna hänen juoda Martinia, mutta ei Milanon keskustassa, kutsukaa isä KArl Gazaan ja juokaa Martinia palestiinalaisten keskuudessa tukena!</w:t>
      </w:r>
    </w:p>
    <w:p>
      <w:r>
        <w:rPr>
          <w:b/>
          <w:u w:val="single"/>
        </w:rPr>
        <w:t xml:space="preserve">706382</w:t>
      </w:r>
    </w:p>
    <w:p>
      <w:r>
        <w:t xml:space="preserve">@luksuz Viimeksi kummitäti pelästyi häntä pusikossa, luuli häntä ketutukseksi 😂</w:t>
      </w:r>
    </w:p>
    <w:p>
      <w:r>
        <w:rPr>
          <w:b/>
          <w:u w:val="single"/>
        </w:rPr>
        <w:t xml:space="preserve">706383</w:t>
      </w:r>
    </w:p>
    <w:p>
      <w:r>
        <w:t xml:space="preserve">*kuutti nousee ylös takatassuilla, venyttelee etutassuilla seinää vasten*</w:t>
        <w:br/>
        <w:t xml:space="preserve">😻iiiiiiiiiiiiiiii😻</w:t>
        <w:br/>
        <w:br/>
        <w:t xml:space="preserve">*kuutti vetää kynnet seinään asti*</w:t>
        <w:br/>
        <w:t xml:space="preserve">🙀AAAAAAAAAAAA🙀</w:t>
      </w:r>
    </w:p>
    <w:p>
      <w:r>
        <w:rPr>
          <w:b/>
          <w:u w:val="single"/>
        </w:rPr>
        <w:t xml:space="preserve">706384</w:t>
      </w:r>
    </w:p>
    <w:p>
      <w:r>
        <w:t xml:space="preserve">@_MegWhite_ Ennen Weinsteinia oli Jankovičin tarina, jonka slovenialainen lehdistö jätti huomiotta tai esitteli uhrina.</w:t>
      </w:r>
    </w:p>
    <w:p>
      <w:r>
        <w:rPr>
          <w:b/>
          <w:u w:val="single"/>
        </w:rPr>
        <w:t xml:space="preserve">706385</w:t>
      </w:r>
    </w:p>
    <w:p>
      <w:r>
        <w:t xml:space="preserve">Olimpija on aloittanut joulukuun hienosti. Kidricialaiset eivät ole kovin hyviä miehiä. #ALUOLIMP</w:t>
      </w:r>
    </w:p>
    <w:p>
      <w:r>
        <w:rPr>
          <w:b/>
          <w:u w:val="single"/>
        </w:rPr>
        <w:t xml:space="preserve">706386</w:t>
      </w:r>
    </w:p>
    <w:p>
      <w:r>
        <w:t xml:space="preserve">Miten nöyristelevä toimittaja Tania Muzzle onkaan Kučanin edessä. Ugh! Bljak! kučan esitetään rauhantekijänä, demokraattina, kansakunnan isänä...</w:t>
        <w:br/>
        <w:br/>
        <w:t xml:space="preserve"> #Lie</w:t>
      </w:r>
    </w:p>
    <w:p>
      <w:r>
        <w:rPr>
          <w:b/>
          <w:u w:val="single"/>
        </w:rPr>
        <w:t xml:space="preserve">706387</w:t>
      </w:r>
    </w:p>
    <w:p>
      <w:r>
        <w:t xml:space="preserve">@Primorska24 Mutta @matteosalvinimi @governmentRS:n @matteosalvinimille antamien vakuutusten mukaan hallitsemme salakuljetusvirtoja.</w:t>
      </w:r>
    </w:p>
    <w:p>
      <w:r>
        <w:rPr>
          <w:b/>
          <w:u w:val="single"/>
        </w:rPr>
        <w:t xml:space="preserve">706388</w:t>
      </w:r>
    </w:p>
    <w:p>
      <w:r>
        <w:t xml:space="preserve">Erittäin outoa... ja meidän RTV LJ -asemamme raportoi jatkuvasti Trumpin vastaisista protesteista..... He huijaavat yleisöä sillä, että he eivät häpeä... https://t.co/WZAMreZUlF</w:t>
      </w:r>
    </w:p>
    <w:p>
      <w:r>
        <w:rPr>
          <w:b/>
          <w:u w:val="single"/>
        </w:rPr>
        <w:t xml:space="preserve">706389</w:t>
      </w:r>
    </w:p>
    <w:p>
      <w:r>
        <w:t xml:space="preserve">@LeOnaJeOna Se pitäisi kieltää, koska silloin pillerit eivät mene myyntiin.....</w:t>
      </w:r>
    </w:p>
    <w:p>
      <w:r>
        <w:rPr>
          <w:b/>
          <w:u w:val="single"/>
        </w:rPr>
        <w:t xml:space="preserve">706390</w:t>
      </w:r>
    </w:p>
    <w:p>
      <w:r>
        <w:t xml:space="preserve">@D_Jasmina Putkimies, joka rikkoo putkiston, on milloin tahansa arvokkaampi kuin lentäjä. Älä ali- tai yliarvioi ammatteja.</w:t>
      </w:r>
    </w:p>
    <w:p>
      <w:r>
        <w:rPr>
          <w:b/>
          <w:u w:val="single"/>
        </w:rPr>
        <w:t xml:space="preserve">706391</w:t>
      </w:r>
    </w:p>
    <w:p>
      <w:r>
        <w:t xml:space="preserve">@MiroCerar @EP_Slovenija 😆😆😆😆 päästäkää hänet, päästäkää hänet, Šarc. Rakas Miro on ottanut paikkasi pääministerinä, hän on valeopiskelija ja koomikko.</w:t>
      </w:r>
    </w:p>
    <w:p>
      <w:r>
        <w:rPr>
          <w:b/>
          <w:u w:val="single"/>
        </w:rPr>
        <w:t xml:space="preserve">706392</w:t>
      </w:r>
    </w:p>
    <w:p>
      <w:r>
        <w:t xml:space="preserve">@GPreac Aloitat salatun viestinnän käytön.</w:t>
        <w:br/>
        <w:t xml:space="preserve"> Jopa Viber on parempi kuin tavallinen puhelu...</w:t>
      </w:r>
    </w:p>
    <w:p>
      <w:r>
        <w:rPr>
          <w:b/>
          <w:u w:val="single"/>
        </w:rPr>
        <w:t xml:space="preserve">706393</w:t>
      </w:r>
    </w:p>
    <w:p>
      <w:r>
        <w:t xml:space="preserve">@strankaSDS @MPogacnik ajaa Cliacilla, boikotoi ananaksia ja käyttää Iskran puhelinta tästä päivästä lähtien.</w:t>
      </w:r>
    </w:p>
    <w:p>
      <w:r>
        <w:rPr>
          <w:b/>
          <w:u w:val="single"/>
        </w:rPr>
        <w:t xml:space="preserve">706394</w:t>
      </w:r>
    </w:p>
    <w:p>
      <w:r>
        <w:t xml:space="preserve">@jkmcnk @KatarinaJenko @Centrifuzija Olen menossa Ravne lähellä Šoštanj sunnuntaina! #netimeninikolnikamor</w:t>
      </w:r>
    </w:p>
    <w:p>
      <w:r>
        <w:rPr>
          <w:b/>
          <w:u w:val="single"/>
        </w:rPr>
        <w:t xml:space="preserve">706395</w:t>
      </w:r>
    </w:p>
    <w:p>
      <w:r>
        <w:t xml:space="preserve">Uudenkaupungin asukkaat ylittävät korkeassa verenpaineessa ja syöpätapauksissa https://t.co/wb9cn6S4U9</w:t>
      </w:r>
    </w:p>
    <w:p>
      <w:r>
        <w:rPr>
          <w:b/>
          <w:u w:val="single"/>
        </w:rPr>
        <w:t xml:space="preserve">706396</w:t>
      </w:r>
    </w:p>
    <w:p>
      <w:r>
        <w:t xml:space="preserve">@BojanPozar @DrzavljanK @policija_si @vladaRS He näyttävät olevan Kočevjen teurastajien henkisiä perillisiä.</w:t>
      </w:r>
    </w:p>
    <w:p>
      <w:r>
        <w:rPr>
          <w:b/>
          <w:u w:val="single"/>
        </w:rPr>
        <w:t xml:space="preserve">706397</w:t>
      </w:r>
    </w:p>
    <w:p>
      <w:r>
        <w:t xml:space="preserve">@EPameten Hänen täytyy tehdä melkoisia taikoja, kun hän menee joka ilta sänkyyn tuon oranssihihaisen miehen kanssa.</w:t>
      </w:r>
    </w:p>
    <w:p>
      <w:r>
        <w:rPr>
          <w:b/>
          <w:u w:val="single"/>
        </w:rPr>
        <w:t xml:space="preserve">706398</w:t>
      </w:r>
    </w:p>
    <w:p>
      <w:r>
        <w:t xml:space="preserve">@PodnarSimon @NormaMKorosec Ymmärrän sinua, seuraat dogmeja sokeasti kuin lammas, muualla sinulla on avoin mieli ja pysty selkäranka.</w:t>
      </w:r>
    </w:p>
    <w:p>
      <w:r>
        <w:rPr>
          <w:b/>
          <w:u w:val="single"/>
        </w:rPr>
        <w:t xml:space="preserve">706399</w:t>
      </w:r>
    </w:p>
    <w:p>
      <w:r>
        <w:t xml:space="preserve">Näen maahanmuuttajien murtautuvan taloihin, kappeleihin ja kirkkoihin ja jättävän jälkeensä tuhoa. Ei eroa entisaikojen partisaaneista.</w:t>
      </w:r>
    </w:p>
    <w:p>
      <w:r>
        <w:rPr>
          <w:b/>
          <w:u w:val="single"/>
        </w:rPr>
        <w:t xml:space="preserve">706400</w:t>
      </w:r>
    </w:p>
    <w:p>
      <w:r>
        <w:t xml:space="preserve">@MitjaRavnikar Vakavasti. Mutta minulla ei ole sumuvaloja päällä. Pidän enemmän yönäkyvyydestä. Oikeasti.</w:t>
      </w:r>
    </w:p>
    <w:p>
      <w:r>
        <w:rPr>
          <w:b/>
          <w:u w:val="single"/>
        </w:rPr>
        <w:t xml:space="preserve">706401</w:t>
      </w:r>
    </w:p>
    <w:p>
      <w:r>
        <w:t xml:space="preserve">@KilgoreSH5 @blaz_zgaga Joskus tuntuu oudolta, että muutamat "tyypit" edes astelevat vielä tällä planeetalla...</w:t>
      </w:r>
    </w:p>
    <w:p>
      <w:r>
        <w:rPr>
          <w:b/>
          <w:u w:val="single"/>
        </w:rPr>
        <w:t xml:space="preserve">706402</w:t>
      </w:r>
    </w:p>
    <w:p>
      <w:r>
        <w:t xml:space="preserve">Moderndorfer suojelee mafiaa eikä salli Kanglerin tutkintalautakunnan laajentamista.</w:t>
      </w:r>
    </w:p>
    <w:p>
      <w:r>
        <w:rPr>
          <w:b/>
          <w:u w:val="single"/>
        </w:rPr>
        <w:t xml:space="preserve">706403</w:t>
      </w:r>
    </w:p>
    <w:p>
      <w:r>
        <w:t xml:space="preserve">@LazarusPolzek Olet shment! Ja sinä sait minut!</w:t>
        <w:br/>
        <w:t xml:space="preserve">Niitä ei ollut postitoimistossa</w:t>
        <w:br/>
        <w:t xml:space="preserve"> Tämä on Agrogradista.</w:t>
        <w:br/>
        <w:t xml:space="preserve"> #FakeNews</w:t>
      </w:r>
    </w:p>
    <w:p>
      <w:r>
        <w:rPr>
          <w:b/>
          <w:u w:val="single"/>
        </w:rPr>
        <w:t xml:space="preserve">706404</w:t>
      </w:r>
    </w:p>
    <w:p>
      <w:r>
        <w:t xml:space="preserve">@vedrici77 @Dubravka961 @vedri_ @antipod6 yäk, lager on liian makeaa. lavov on humalassa.</w:t>
      </w:r>
    </w:p>
    <w:p>
      <w:r>
        <w:rPr>
          <w:b/>
          <w:u w:val="single"/>
        </w:rPr>
        <w:t xml:space="preserve">706405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706406</w:t>
      </w:r>
    </w:p>
    <w:p>
      <w:r>
        <w:t xml:space="preserve">Tänä viikonloppuna Cerovicassa sijaitseva ravintola Pustov mlin tarjoilee taimenta sekä kotitekoista leipää ja leivonnaisia. http://t.co/xCeCzyXPwo</w:t>
      </w:r>
    </w:p>
    <w:p>
      <w:r>
        <w:rPr>
          <w:b/>
          <w:u w:val="single"/>
        </w:rPr>
        <w:t xml:space="preserve">706407</w:t>
      </w:r>
    </w:p>
    <w:p>
      <w:r>
        <w:t xml:space="preserve">Lapset pyörivät tylsyyttään, kunnes he sairastuivat.</w:t>
        <w:br/>
        <w:t xml:space="preserve"> Me aikuiset joimme tylsyyttämme, kunnes sairastuimme.</w:t>
      </w:r>
    </w:p>
    <w:p>
      <w:r>
        <w:rPr>
          <w:b/>
          <w:u w:val="single"/>
        </w:rPr>
        <w:t xml:space="preserve">706408</w:t>
      </w:r>
    </w:p>
    <w:p>
      <w:r>
        <w:t xml:space="preserve">JJ on juuri nimetty uudelleen todistajasta (kuten valiokunnan puheenjohtaja huomautti) tutkinnan kohteeksi.</w:t>
        <w:br/>
        <w:t xml:space="preserve"> Ei, he eivät ole pahoillaan @24ur_comista, vaan he ovat ilkeitä.</w:t>
      </w:r>
    </w:p>
    <w:p>
      <w:r>
        <w:rPr>
          <w:b/>
          <w:u w:val="single"/>
        </w:rPr>
        <w:t xml:space="preserve">706409</w:t>
      </w:r>
    </w:p>
    <w:p>
      <w:r>
        <w:t xml:space="preserve">@PortalPolitikis Aasialainen Balkanin kommunistinen paska. Tällainen roskaväki hallitsee Sloveniaa. Kiittäkää RCC:tä ja SDS:ää: he tekevät mahdotonta.</w:t>
      </w:r>
    </w:p>
    <w:p>
      <w:r>
        <w:rPr>
          <w:b/>
          <w:u w:val="single"/>
        </w:rPr>
        <w:t xml:space="preserve">706410</w:t>
      </w:r>
    </w:p>
    <w:p>
      <w:r>
        <w:t xml:space="preserve">@duledoz 😂 Mesopotamian leijonat? Onko tuo todella heidän lempinimensä vai keksitkö sen?</w:t>
      </w:r>
    </w:p>
    <w:p>
      <w:r>
        <w:rPr>
          <w:b/>
          <w:u w:val="single"/>
        </w:rPr>
        <w:t xml:space="preserve">706411</w:t>
      </w:r>
    </w:p>
    <w:p>
      <w:r>
        <w:t xml:space="preserve">@AlanOrlic @IrenaSirena Istrian oliivit kääritään tuhkassa, jotta niiden kirpeys häviää. Ja tuo maku on hullun mielenkiintoinen.</w:t>
      </w:r>
    </w:p>
    <w:p>
      <w:r>
        <w:rPr>
          <w:b/>
          <w:u w:val="single"/>
        </w:rPr>
        <w:t xml:space="preserve">706412</w:t>
      </w:r>
    </w:p>
    <w:p>
      <w:r>
        <w:t xml:space="preserve">Vauva on otettu päiväkotiin, 10min kävelymatka doma❤️❤️❤️❤️</w:t>
        <w:br/>
        <w:t xml:space="preserve">Nämä ovat pieniä iloja💁♀️</w:t>
      </w:r>
    </w:p>
    <w:p>
      <w:r>
        <w:rPr>
          <w:b/>
          <w:u w:val="single"/>
        </w:rPr>
        <w:t xml:space="preserve">706413</w:t>
      </w:r>
    </w:p>
    <w:p>
      <w:r>
        <w:t xml:space="preserve">@bobsparrow70 @LukaMesec Itak. Lausunnot ovat vain hieman kömpelöitä tai ymmärrän ne kömpelösti.</w:t>
      </w:r>
    </w:p>
    <w:p>
      <w:r>
        <w:rPr>
          <w:b/>
          <w:u w:val="single"/>
        </w:rPr>
        <w:t xml:space="preserve">706414</w:t>
      </w:r>
    </w:p>
    <w:p>
      <w:r>
        <w:t xml:space="preserve">mursicin tekemä punainen huivi. tilauksesta. paperitavarat https://t.co/gYwv3TR241</w:t>
      </w:r>
    </w:p>
    <w:p>
      <w:r>
        <w:rPr>
          <w:b/>
          <w:u w:val="single"/>
        </w:rPr>
        <w:t xml:space="preserve">706415</w:t>
      </w:r>
    </w:p>
    <w:p>
      <w:r>
        <w:t xml:space="preserve">Liiketilat Rijekassa, lähellä merta. Huutokauppahinta on 916.230,37 €, huutokauppa pidetään 16.1.2014 #huutokauppa #kiinteistöt #kiinteistöt</w:t>
      </w:r>
    </w:p>
    <w:p>
      <w:r>
        <w:rPr>
          <w:b/>
          <w:u w:val="single"/>
        </w:rPr>
        <w:t xml:space="preserve">706416</w:t>
      </w:r>
    </w:p>
    <w:p>
      <w:r>
        <w:t xml:space="preserve">Miksi kommunistit seisovat aina kahdessa rivissä, kun he ottavat kuvia?</w:t>
        <w:br/>
        <w:t xml:space="preserve"> Jotta taustan sedät saisivat jostain paikan, jossa seistä https://t.co/ED9GPPnv47</w:t>
      </w:r>
    </w:p>
    <w:p>
      <w:r>
        <w:rPr>
          <w:b/>
          <w:u w:val="single"/>
        </w:rPr>
        <w:t xml:space="preserve">706417</w:t>
      </w:r>
    </w:p>
    <w:p>
      <w:r>
        <w:t xml:space="preserve">@shamantheshaman @MatjazLulik @cesenj Ihan kuin sympatisoisit lampaita...</w:t>
      </w:r>
    </w:p>
    <w:p>
      <w:r>
        <w:rPr>
          <w:b/>
          <w:u w:val="single"/>
        </w:rPr>
        <w:t xml:space="preserve">706418</w:t>
      </w:r>
    </w:p>
    <w:p>
      <w:r>
        <w:t xml:space="preserve">palontorjuntakilpailusta: "Olette niin hyviä, ettekä ole hyökkääjältä vaan kommunistisilta partisaaneilta".</w:t>
      </w:r>
    </w:p>
    <w:p>
      <w:r>
        <w:rPr>
          <w:b/>
          <w:u w:val="single"/>
        </w:rPr>
        <w:t xml:space="preserve">706419</w:t>
      </w:r>
    </w:p>
    <w:p>
      <w:r>
        <w:t xml:space="preserve">@KatarinaJenko jos olet ahkera ja kunnollinen, voit tulla luokseni. Jos soitat heti, saat eväät saunan jälkeen.</w:t>
      </w:r>
    </w:p>
    <w:p>
      <w:r>
        <w:rPr>
          <w:b/>
          <w:u w:val="single"/>
        </w:rPr>
        <w:t xml:space="preserve">706420</w:t>
      </w:r>
    </w:p>
    <w:p>
      <w:r>
        <w:t xml:space="preserve">Lasten hyväksikäyttö poliittisiin ja ideologisiin tarkoituksiin. Kuolema kommunismille, vapaus kansalle. https://t.co/RBPUeT3whX.</w:t>
      </w:r>
    </w:p>
    <w:p>
      <w:r>
        <w:rPr>
          <w:b/>
          <w:u w:val="single"/>
        </w:rPr>
        <w:t xml:space="preserve">706421</w:t>
      </w:r>
    </w:p>
    <w:p>
      <w:r>
        <w:t xml:space="preserve">@YanchMb Al alakerrassa on 2m keihäs, mutta sitä on luultu Ww2-pommiksi.</w:t>
        <w:br/>
        <w:t xml:space="preserve">Mutta kirjoitin aiemmin hyvin vakavan faktan.</w:t>
      </w:r>
    </w:p>
    <w:p>
      <w:r>
        <w:rPr>
          <w:b/>
          <w:u w:val="single"/>
        </w:rPr>
        <w:t xml:space="preserve">706422</w:t>
      </w:r>
    </w:p>
    <w:p>
      <w:r>
        <w:t xml:space="preserve">Mariborin kunnan on kuitenkin otettava vastaan Dravan pyöräilyreitin rakentamisen haaste. Vaikka... https://t.co/9IwfDNvVgb</w:t>
      </w:r>
    </w:p>
    <w:p>
      <w:r>
        <w:rPr>
          <w:b/>
          <w:u w:val="single"/>
        </w:rPr>
        <w:t xml:space="preserve">706423</w:t>
      </w:r>
    </w:p>
    <w:p>
      <w:r>
        <w:t xml:space="preserve">@RenskeSvetlin @JJansaSDS @business @bpolitics se Sinulla on hyvin hyvin vakava mielenterveyshäiriö. mene teurastajalle.</w:t>
      </w:r>
    </w:p>
    <w:p>
      <w:r>
        <w:rPr>
          <w:b/>
          <w:u w:val="single"/>
        </w:rPr>
        <w:t xml:space="preserve">706424</w:t>
      </w:r>
    </w:p>
    <w:p>
      <w:r>
        <w:t xml:space="preserve">@LahovnikMatej @HjarIkilev @JJansaSDS älä kirjoita hölynpölyä. tiedät hyvin, että niin kutsutut hallituksemme tekevät, mitä heille sanotaan Brysselistä!!!!!!!!.</w:t>
      </w:r>
    </w:p>
    <w:p>
      <w:r>
        <w:rPr>
          <w:b/>
          <w:u w:val="single"/>
        </w:rPr>
        <w:t xml:space="preserve">706425</w:t>
      </w:r>
    </w:p>
    <w:p>
      <w:r>
        <w:t xml:space="preserve">Punainen kivi, toinen Kočevjen saksalaisten hylätty kylä #PoPoMedvedovihStopinjah #Kočevsko https://t.co/LgwqL2pxgk</w:t>
      </w:r>
    </w:p>
    <w:p>
      <w:r>
        <w:rPr>
          <w:b/>
          <w:u w:val="single"/>
        </w:rPr>
        <w:t xml:space="preserve">706426</w:t>
      </w:r>
    </w:p>
    <w:p>
      <w:r>
        <w:t xml:space="preserve">Tänä vuonna vietämme ensin 30-vuotisjuhlaa, ja heti sen jälkeen pidetään kansalliset vaalit ja joulukuussa kunnallisvaalit.</w:t>
      </w:r>
    </w:p>
    <w:p>
      <w:r>
        <w:rPr>
          <w:b/>
          <w:u w:val="single"/>
        </w:rPr>
        <w:t xml:space="preserve">706427</w:t>
      </w:r>
    </w:p>
    <w:p>
      <w:r>
        <w:t xml:space="preserve">Raukka nukkui koko yön, koska pelkäsi, että joku niistä marssii hänen kimppuunsa, ilman omaa syytään #cuisine</w:t>
      </w:r>
    </w:p>
    <w:p>
      <w:r>
        <w:rPr>
          <w:b/>
          <w:u w:val="single"/>
        </w:rPr>
        <w:t xml:space="preserve">706428</w:t>
      </w:r>
    </w:p>
    <w:p>
      <w:r>
        <w:t xml:space="preserve">ei primitiivinen itse, pillu sai sitä naisten kanssa........ http://t.co/pI3VUP9x http://t.co/pI3VUP9x</w:t>
      </w:r>
    </w:p>
    <w:p>
      <w:r>
        <w:rPr>
          <w:b/>
          <w:u w:val="single"/>
        </w:rPr>
        <w:t xml:space="preserve">706429</w:t>
      </w:r>
    </w:p>
    <w:p>
      <w:r>
        <w:t xml:space="preserve">@miskasmetiska @mat3ja Minä olen se, joka veloitan ne kaikki mun kyrvälläni, jos tilaan toimituksen, haluan, että he toimittavat, en ole nössö, joka jahtaa heitä kadun varrella</w:t>
      </w:r>
    </w:p>
    <w:p>
      <w:r>
        <w:rPr>
          <w:b/>
          <w:u w:val="single"/>
        </w:rPr>
        <w:t xml:space="preserve">706430</w:t>
      </w:r>
    </w:p>
    <w:p>
      <w:r>
        <w:t xml:space="preserve">@multikultivator @Soba404 He kutsuivat hänet, ottivat valokuvia hänen kanssaan, kirjoittivat kohteliaisuuksia. Ei kaikki, mutta mätä maku on edelleen jäljellä.</w:t>
      </w:r>
    </w:p>
    <w:p>
      <w:r>
        <w:rPr>
          <w:b/>
          <w:u w:val="single"/>
        </w:rPr>
        <w:t xml:space="preserve">706431</w:t>
      </w:r>
    </w:p>
    <w:p>
      <w:r>
        <w:t xml:space="preserve">Hm, tunnetko ketään muuta, jolla olisi tuollainen näkemys :)</w:t>
        <w:br/>
        <w:br/>
        <w:t xml:space="preserve"> #funky #lahja #arvonta #spark #verkkokauppa #sunnuntai #sweet https://t.co/agmRhNPoMC</w:t>
      </w:r>
    </w:p>
    <w:p>
      <w:r>
        <w:rPr>
          <w:b/>
          <w:u w:val="single"/>
        </w:rPr>
        <w:t xml:space="preserve">706432</w:t>
      </w:r>
    </w:p>
    <w:p>
      <w:r>
        <w:t xml:space="preserve">@polikarbonat Baje!!!! Jihuu... En ole kokeillut sitä. Jos vinjetti kiinnitetään staattiseen tarrakalvoon, se toimii.</w:t>
      </w:r>
    </w:p>
    <w:p>
      <w:r>
        <w:rPr>
          <w:b/>
          <w:u w:val="single"/>
        </w:rPr>
        <w:t xml:space="preserve">706433</w:t>
      </w:r>
    </w:p>
    <w:p>
      <w:r>
        <w:t xml:space="preserve">#Starliner ei saavu @Space_Stationille, koska sillä ei ole tarpeeksi polttoainetta ongelmien vuoksi.</w:t>
      </w:r>
    </w:p>
    <w:p>
      <w:r>
        <w:rPr>
          <w:b/>
          <w:u w:val="single"/>
        </w:rPr>
        <w:t xml:space="preserve">706434</w:t>
      </w:r>
    </w:p>
    <w:p>
      <w:r>
        <w:t xml:space="preserve">@xxx242424241454 @prgadp Olet tehnyt hyvää työtä. Hän elää korruptiota ja herättää meidät kaikki.</w:t>
      </w:r>
    </w:p>
    <w:p>
      <w:r>
        <w:rPr>
          <w:b/>
          <w:u w:val="single"/>
        </w:rPr>
        <w:t xml:space="preserve">706435</w:t>
      </w:r>
    </w:p>
    <w:p>
      <w:r>
        <w:t xml:space="preserve">@Janez_Mezan Muuten, olet puolueessa, joka on täynnä entisiä kommunistisia käännynnäisiä.</w:t>
      </w:r>
    </w:p>
    <w:p>
      <w:r>
        <w:rPr>
          <w:b/>
          <w:u w:val="single"/>
        </w:rPr>
        <w:t xml:space="preserve">706436</w:t>
      </w:r>
    </w:p>
    <w:p>
      <w:r>
        <w:t xml:space="preserve">@PreglArjan Yhteyksien ja tuttavuuksien kanssa, aina räksyttämässä ja haukkumassa ei-vasemmistoa vastaan.</w:t>
      </w:r>
    </w:p>
    <w:p>
      <w:r>
        <w:rPr>
          <w:b/>
          <w:u w:val="single"/>
        </w:rPr>
        <w:t xml:space="preserve">706437</w:t>
      </w:r>
    </w:p>
    <w:p>
      <w:r>
        <w:t xml:space="preserve">Petra Breceljin uusi kolumni. Kuinka emme enää häpeä mitään. Hienoa luettavaa. https://t.co/PAUNgWHlLx</w:t>
      </w:r>
    </w:p>
    <w:p>
      <w:r>
        <w:rPr>
          <w:b/>
          <w:u w:val="single"/>
        </w:rPr>
        <w:t xml:space="preserve">706438</w:t>
      </w:r>
    </w:p>
    <w:p>
      <w:r>
        <w:t xml:space="preserve">@Fitzroy1985 @dragnslyr_ds @PolonaFijavz Joo mitä nyt häpeät olla kommunisti ????</w:t>
      </w:r>
    </w:p>
    <w:p>
      <w:r>
        <w:rPr>
          <w:b/>
          <w:u w:val="single"/>
        </w:rPr>
        <w:t xml:space="preserve">706439</w:t>
      </w:r>
    </w:p>
    <w:p>
      <w:r>
        <w:t xml:space="preserve">@cesenj @potepuski Myös minun. Estän harvoin, koska uskon vuoropuheluun, mutta perusteettomat pahat vihjailut ovat liikaa. #block</w:t>
      </w:r>
    </w:p>
    <w:p>
      <w:r>
        <w:rPr>
          <w:b/>
          <w:u w:val="single"/>
        </w:rPr>
        <w:t xml:space="preserve">706440</w:t>
      </w:r>
    </w:p>
    <w:p>
      <w:r>
        <w:t xml:space="preserve">@marinmedak ALPINA TRI-SCRAY ovat lasit. Dioptria toiseen silmään -0,25, toiseen -0,5. Molemmissa -0,75 sylinterin.</w:t>
      </w:r>
    </w:p>
    <w:p>
      <w:r>
        <w:rPr>
          <w:b/>
          <w:u w:val="single"/>
        </w:rPr>
        <w:t xml:space="preserve">706441</w:t>
      </w:r>
    </w:p>
    <w:p>
      <w:r>
        <w:t xml:space="preserve">@R10Vojko @JozeBizjak @MTurjan Puuttuu vaihtoehto 'kaikki samat yksi enemmän kuin toinen'.</w:t>
      </w:r>
    </w:p>
    <w:p>
      <w:r>
        <w:rPr>
          <w:b/>
          <w:u w:val="single"/>
        </w:rPr>
        <w:t xml:space="preserve">706442</w:t>
      </w:r>
    </w:p>
    <w:p>
      <w:r>
        <w:t xml:space="preserve">Kuka muu kuin Melingo olisi voinut voittaa kaksi Gardel-palkintoa Buenos Airesissa?</w:t>
        <w:br/>
        <w:t xml:space="preserve"> #musicbesveta #melingo</w:t>
      </w:r>
    </w:p>
    <w:p>
      <w:r>
        <w:rPr>
          <w:b/>
          <w:u w:val="single"/>
        </w:rPr>
        <w:t xml:space="preserve">706443</w:t>
      </w:r>
    </w:p>
    <w:p>
      <w:r>
        <w:t xml:space="preserve">@lucijausaj Joo, enemmän mimi kuin ertl:n mainitseminen hyväksyvästi, mutta sharc ei todellakaan voi!</w:t>
        <w:br/>
        <w:t xml:space="preserve"> Mutta onko tämä kaveri todella niin hulluna ullakolle????</w:t>
      </w:r>
    </w:p>
    <w:p>
      <w:r>
        <w:rPr>
          <w:b/>
          <w:u w:val="single"/>
        </w:rPr>
        <w:t xml:space="preserve">706444</w:t>
      </w:r>
    </w:p>
    <w:p>
      <w:r>
        <w:t xml:space="preserve">@robertfras Ei vielä. Hammastahna ei maistu hyvältä, ei miltään... Ällöttävää.</w:t>
      </w:r>
    </w:p>
    <w:p>
      <w:r>
        <w:rPr>
          <w:b/>
          <w:u w:val="single"/>
        </w:rPr>
        <w:t xml:space="preserve">706445</w:t>
      </w:r>
    </w:p>
    <w:p>
      <w:r>
        <w:t xml:space="preserve">@SVesel @SpletnaMladina Säälittävää kauttaaltaan! Parempi istua ja odottaa brittiläistä loppuaan kuten kaikki kommarit nykyään kehittyneissä maissa!</w:t>
      </w:r>
    </w:p>
    <w:p>
      <w:r>
        <w:rPr>
          <w:b/>
          <w:u w:val="single"/>
        </w:rPr>
        <w:t xml:space="preserve">706446</w:t>
      </w:r>
    </w:p>
    <w:p>
      <w:r>
        <w:t xml:space="preserve">@Bodem43 Mitä jos tekisit "kultaisen varauksen" vuorollasi... Laittaisit sinne joka tapauksessa "älä painu vittuun".</w:t>
      </w:r>
    </w:p>
    <w:p>
      <w:r>
        <w:rPr>
          <w:b/>
          <w:u w:val="single"/>
        </w:rPr>
        <w:t xml:space="preserve">706447</w:t>
      </w:r>
    </w:p>
    <w:p>
      <w:r>
        <w:t xml:space="preserve">@Plavalka @Mauhlerca @IndijancTecumse Ne ovat tasoja - olen sianlihaportaan taso tai kivitaso (tai keraaminen lyriikka, jossa on hyvät salaojat).</w:t>
      </w:r>
    </w:p>
    <w:p>
      <w:r>
        <w:rPr>
          <w:b/>
          <w:u w:val="single"/>
        </w:rPr>
        <w:t xml:space="preserve">706448</w:t>
      </w:r>
    </w:p>
    <w:p>
      <w:r>
        <w:t xml:space="preserve">@EPameten Trumpin kannattajat eivät anna mitään talousliberalismille, aivan kuten vasemmistolaisetkin.</w:t>
      </w:r>
    </w:p>
    <w:p>
      <w:r>
        <w:rPr>
          <w:b/>
          <w:u w:val="single"/>
        </w:rPr>
        <w:t xml:space="preserve">706449</w:t>
      </w:r>
    </w:p>
    <w:p>
      <w:r>
        <w:t xml:space="preserve">Parempi olisi kieltää vihan, pelon ja populistisen paskan kylväminen, mitä @strankaSDS ja hänen bevskalonsa @drVinkoGorenak tekevät.</w:t>
      </w:r>
    </w:p>
    <w:p>
      <w:r>
        <w:rPr>
          <w:b/>
          <w:u w:val="single"/>
        </w:rPr>
        <w:t xml:space="preserve">706450</w:t>
      </w:r>
    </w:p>
    <w:p>
      <w:r>
        <w:t xml:space="preserve">@JJansaSDS @RTV_Slovenija @policija_si Punaiset khmerit eivät ymmärrä, että ehkä joku ajattelee eri tavalla.</w:t>
      </w:r>
    </w:p>
    <w:p>
      <w:r>
        <w:rPr>
          <w:b/>
          <w:u w:val="single"/>
        </w:rPr>
        <w:t xml:space="preserve">706451</w:t>
      </w:r>
    </w:p>
    <w:p>
      <w:r>
        <w:t xml:space="preserve">@medeja @AnkaLesar @termie1 Joo, hän käänsi ihmisten kävelykeppejä ilmassa 😱</w:t>
      </w:r>
    </w:p>
    <w:p>
      <w:r>
        <w:rPr>
          <w:b/>
          <w:u w:val="single"/>
        </w:rPr>
        <w:t xml:space="preserve">706452</w:t>
      </w:r>
    </w:p>
    <w:p>
      <w:r>
        <w:t xml:space="preserve">@Nova24TV 🤣🤣🤣🤣Tämä maailma, se on mennyt hulluksi, missä sinä näit sen leijonan vartioimassa karitsaa ? Tämä hirviö olkoon oma vartijansa🐷 ...</w:t>
      </w:r>
    </w:p>
    <w:p>
      <w:r>
        <w:rPr>
          <w:b/>
          <w:u w:val="single"/>
        </w:rPr>
        <w:t xml:space="preserve">706453</w:t>
      </w:r>
    </w:p>
    <w:p>
      <w:r>
        <w:t xml:space="preserve">Pitkän lentokentällä vietetyn ajan jälkeen. En usko, että maailmassa on huonokuntoisempaa ja sotkuisempaa lentokenttää.</w:t>
      </w:r>
    </w:p>
    <w:p>
      <w:r>
        <w:rPr>
          <w:b/>
          <w:u w:val="single"/>
        </w:rPr>
        <w:t xml:space="preserve">706454</w:t>
      </w:r>
    </w:p>
    <w:p>
      <w:r>
        <w:t xml:space="preserve">@Tomi__Ce @surfon @lukavalas @Libertarec Jättäkää heidät rauhaan, te tietämättömät provokaattorit. He eivät selviäisi siellä päivääkään.</w:t>
      </w:r>
    </w:p>
    <w:p>
      <w:r>
        <w:rPr>
          <w:b/>
          <w:u w:val="single"/>
        </w:rPr>
        <w:t xml:space="preserve">706455</w:t>
      </w:r>
    </w:p>
    <w:p>
      <w:r>
        <w:t xml:space="preserve">#KamnikNapoleonin tauti etenee harppauksin... #LuzerCoalition on jumissa ennen ensimmäistä vuoroa. https://t.co/D3XOa1V2NE</w:t>
      </w:r>
    </w:p>
    <w:p>
      <w:r>
        <w:rPr>
          <w:b/>
          <w:u w:val="single"/>
        </w:rPr>
        <w:t xml:space="preserve">706456</w:t>
      </w:r>
    </w:p>
    <w:p>
      <w:r>
        <w:t xml:space="preserve">@MarkoPavlisic @DarkoMrso on todella vaikea paisuttaa pankin kirjanpitoarvoa, alat antaa luottoa kaikille, jotka kysyvät sinulta.</w:t>
      </w:r>
    </w:p>
    <w:p>
      <w:r>
        <w:rPr>
          <w:b/>
          <w:u w:val="single"/>
        </w:rPr>
        <w:t xml:space="preserve">706457</w:t>
      </w:r>
    </w:p>
    <w:p>
      <w:r>
        <w:t xml:space="preserve">Toinen @nzs_si ylijäämä ! Hyvä, ettei Vatikaanilla ole joukkuetta, sillä kardinaalit olisivat edelleen hävinneet meille #cypsvn #sham #sham #sham #pleaseresign</w:t>
      </w:r>
    </w:p>
    <w:p>
      <w:r>
        <w:rPr>
          <w:b/>
          <w:u w:val="single"/>
        </w:rPr>
        <w:t xml:space="preserve">706458</w:t>
      </w:r>
    </w:p>
    <w:p>
      <w:r>
        <w:t xml:space="preserve">@TKogovsek @zostko @MarTin98766959 @lucijausaj @bojansimm @tomltoml Sosialisti 35 vuoden jälkeen voi olla vain geenivirhe.</w:t>
      </w:r>
    </w:p>
    <w:p>
      <w:r>
        <w:rPr>
          <w:b/>
          <w:u w:val="single"/>
        </w:rPr>
        <w:t xml:space="preserve">706459</w:t>
      </w:r>
    </w:p>
    <w:p>
      <w:r>
        <w:t xml:space="preserve">Intialainen nokkonen ja forskoliini - apua stressiin ja ylipainoon https://t.co/UeIRTW4W6j https://t.co/xU3a4vQ0zS https://t.co/xU3a4vQ0zS</w:t>
      </w:r>
    </w:p>
    <w:p>
      <w:r>
        <w:rPr>
          <w:b/>
          <w:u w:val="single"/>
        </w:rPr>
        <w:t xml:space="preserve">706460</w:t>
      </w:r>
    </w:p>
    <w:p>
      <w:r>
        <w:t xml:space="preserve">@Nova24TV Sinulla on todella paljon syytä olla ylpeä. Kommunistit tappoivat sodan jälkeen enemmän ihmisiä kuin vihollinen sodan aikana. Se tulee siis arkistoista.</w:t>
      </w:r>
    </w:p>
    <w:p>
      <w:r>
        <w:rPr>
          <w:b/>
          <w:u w:val="single"/>
        </w:rPr>
        <w:t xml:space="preserve">706461</w:t>
      </w:r>
    </w:p>
    <w:p>
      <w:r>
        <w:t xml:space="preserve">Pelkäänpä, että heillä ei ole sitä kovinkaan usein kädessään, eivätkä he siksi voi ottaa sillä kuvia. https://t.co/FUYkCUY2Lq.</w:t>
      </w:r>
    </w:p>
    <w:p>
      <w:r>
        <w:rPr>
          <w:b/>
          <w:u w:val="single"/>
        </w:rPr>
        <w:t xml:space="preserve">706462</w:t>
      </w:r>
    </w:p>
    <w:p>
      <w:r>
        <w:t xml:space="preserve">@Ivjana Itak. Minkälainen mies antaa kaikkein radiojuontajan kidnapata koko perheensä ja joutua vankilaan 😂😂😂👍.</w:t>
      </w:r>
    </w:p>
    <w:p>
      <w:r>
        <w:rPr>
          <w:b/>
          <w:u w:val="single"/>
        </w:rPr>
        <w:t xml:space="preserve">706463</w:t>
      </w:r>
    </w:p>
    <w:p>
      <w:r>
        <w:t xml:space="preserve">Hän on erikoistunut vuohien ampumiseen. Mustassa solmiossa... https://t.co/TQxyredCeD</w:t>
      </w:r>
    </w:p>
    <w:p>
      <w:r>
        <w:rPr>
          <w:b/>
          <w:u w:val="single"/>
        </w:rPr>
        <w:t xml:space="preserve">706464</w:t>
      </w:r>
    </w:p>
    <w:p>
      <w:r>
        <w:t xml:space="preserve">Hän nousi tähteyteen tähtiroolinsa ansiosta elokuvassa The Poor Millionaire (Köyhä miljonääri). Tällä kertaa hän on kameroiden edessä... https://t.co/jad2AzLqzU ...</w:t>
      </w:r>
    </w:p>
    <w:p>
      <w:r>
        <w:rPr>
          <w:b/>
          <w:u w:val="single"/>
        </w:rPr>
        <w:t xml:space="preserve">706465</w:t>
      </w:r>
    </w:p>
    <w:p>
      <w:r>
        <w:t xml:space="preserve">@BojankaStern @Jurij_by_Jurij @AlexNotfake @janezsnoj @pircj @RealJamesWoods En ymmärtänyt V Malin mainitsevan pedofilian etuja missään.</w:t>
      </w:r>
    </w:p>
    <w:p>
      <w:r>
        <w:rPr>
          <w:b/>
          <w:u w:val="single"/>
        </w:rPr>
        <w:t xml:space="preserve">706466</w:t>
      </w:r>
    </w:p>
    <w:p>
      <w:r>
        <w:t xml:space="preserve">@MatjazJazbar Ajamme ratakiskolla valkoisen pellon läpi, joka tunnettiin aikoinaan nimellä Ajdovščina.</w:t>
      </w:r>
    </w:p>
    <w:p>
      <w:r>
        <w:rPr>
          <w:b/>
          <w:u w:val="single"/>
        </w:rPr>
        <w:t xml:space="preserve">706467</w:t>
      </w:r>
    </w:p>
    <w:p>
      <w:r>
        <w:t xml:space="preserve">Olin unohtanut kahvin, jauheen ja banaanien ostojonot. https://t.co/SdOYraMrz0.</w:t>
      </w:r>
    </w:p>
    <w:p>
      <w:r>
        <w:rPr>
          <w:b/>
          <w:u w:val="single"/>
        </w:rPr>
        <w:t xml:space="preserve">706468</w:t>
      </w:r>
    </w:p>
    <w:p>
      <w:r>
        <w:t xml:space="preserve">Vain yhden miehen takia nousen keskellä yötä, pyöräilen kaupunkiin ja annan hänen pilata hiukseni. #frizer</w:t>
      </w:r>
    </w:p>
    <w:p>
      <w:r>
        <w:rPr>
          <w:b/>
          <w:u w:val="single"/>
        </w:rPr>
        <w:t xml:space="preserve">706469</w:t>
      </w:r>
    </w:p>
    <w:p>
      <w:r>
        <w:t xml:space="preserve">@Avto_Finance @finance_si @GM Älkää erehtykö: autoteollisuuden ykkösmiesten pitäisi tehdä päätöksiä tekoälyn ranking-laskelmien perusteella.</w:t>
      </w:r>
    </w:p>
    <w:p>
      <w:r>
        <w:rPr>
          <w:b/>
          <w:u w:val="single"/>
        </w:rPr>
        <w:t xml:space="preserve">706470</w:t>
      </w:r>
    </w:p>
    <w:p>
      <w:r>
        <w:t xml:space="preserve">Tänä iltana klo 21.30 esitys Dance Rooms - Awakening of the Sleeping Giant KPD takana Europark, sisäpihalla välillä Karantena... https://t.co/cHImH6PeCJ</w:t>
      </w:r>
    </w:p>
    <w:p>
      <w:r>
        <w:rPr>
          <w:b/>
          <w:u w:val="single"/>
        </w:rPr>
        <w:t xml:space="preserve">706471</w:t>
      </w:r>
    </w:p>
    <w:p>
      <w:r>
        <w:t xml:space="preserve">@JakaDolinar2 @GoranBracic @tomicvioleta @strankalevica Mitä sinulla on yksi fensi kirjaimia ?!</w:t>
      </w:r>
    </w:p>
    <w:p>
      <w:r>
        <w:rPr>
          <w:b/>
          <w:u w:val="single"/>
        </w:rPr>
        <w:t xml:space="preserve">706472</w:t>
      </w:r>
    </w:p>
    <w:p>
      <w:r>
        <w:t xml:space="preserve">@markodvornik @lukavalas @Matej_Klaric Ihmisen esihistoriassa eriarvoisuus oli vähäistä. #looks #goals #humans #return</w:t>
      </w:r>
    </w:p>
    <w:p>
      <w:r>
        <w:rPr>
          <w:b/>
          <w:u w:val="single"/>
        </w:rPr>
        <w:t xml:space="preserve">706473</w:t>
      </w:r>
    </w:p>
    <w:p>
      <w:r>
        <w:t xml:space="preserve">HOITAA HYMYÄ</w:t>
        <w:br/>
        <w:t xml:space="preserve">Uusilla hammaskruunuilla voimme muuttaa hymysi täydelliseksi</w:t>
        <w:br/>
        <w:t xml:space="preserve"> Lue lisää ja älä... https://t.co/SUo2oHvkev...</w:t>
      </w:r>
    </w:p>
    <w:p>
      <w:r>
        <w:rPr>
          <w:b/>
          <w:u w:val="single"/>
        </w:rPr>
        <w:t xml:space="preserve">706474</w:t>
      </w:r>
    </w:p>
    <w:p>
      <w:r>
        <w:t xml:space="preserve">@MarkoSket @JozeBiscak ... aina kun kasassa on paljon rahaa tai pillua, he ovat seuraavat. Joukko vasemmistolaisia.</w:t>
      </w:r>
    </w:p>
    <w:p>
      <w:r>
        <w:rPr>
          <w:b/>
          <w:u w:val="single"/>
        </w:rPr>
        <w:t xml:space="preserve">706475</w:t>
      </w:r>
    </w:p>
    <w:p>
      <w:r>
        <w:t xml:space="preserve">Myös slovenialaiset ylittävät muotoilun rajoja: 10 slovenialaista tuotetta palkittiin red dot -pisteellä https://t.co/rwMKLM2Tyw.</w:t>
      </w:r>
    </w:p>
    <w:p>
      <w:r>
        <w:rPr>
          <w:b/>
          <w:u w:val="single"/>
        </w:rPr>
        <w:t xml:space="preserve">706476</w:t>
      </w:r>
    </w:p>
    <w:p>
      <w:r>
        <w:t xml:space="preserve">@NovakBozidar Olemme tienneet tämän jo jonkin aikaa, onko hallituksessa idiootteja, jotka hyväksyivät Magna-lain, vai onko kyse korruptiosta?!</w:t>
      </w:r>
    </w:p>
    <w:p>
      <w:r>
        <w:rPr>
          <w:b/>
          <w:u w:val="single"/>
        </w:rPr>
        <w:t xml:space="preserve">706477</w:t>
      </w:r>
    </w:p>
    <w:p>
      <w:r>
        <w:t xml:space="preserve">Ainoa valopilkku tässä kamalassa joulukuussa on se, että laihdutin vaivattomasti 2 kiloa, mutta ilmeisesti laihdutus ei ole vielä ohi. #unet #grloboli</w:t>
      </w:r>
    </w:p>
    <w:p>
      <w:r>
        <w:rPr>
          <w:b/>
          <w:u w:val="single"/>
        </w:rPr>
        <w:t xml:space="preserve">706478</w:t>
      </w:r>
    </w:p>
    <w:p>
      <w:r>
        <w:t xml:space="preserve">@MeksiBramak Mielestäni nämä kapinat ovat jo kevytmielisiä. Olen enemmänkin nostalginen tylsyyden aiheuttaman hauskuuden perään.</w:t>
      </w:r>
    </w:p>
    <w:p>
      <w:r>
        <w:rPr>
          <w:b/>
          <w:u w:val="single"/>
        </w:rPr>
        <w:t xml:space="preserve">706479</w:t>
      </w:r>
    </w:p>
    <w:p>
      <w:r>
        <w:t xml:space="preserve">@Krscanski_mozje Miten voit vääntää komaani noin? Lukekaa se uudelleen nähdäksenne, KUKA antaa VOIMAN ja KUKA sitä käyttää.</w:t>
      </w:r>
    </w:p>
    <w:p>
      <w:r>
        <w:rPr>
          <w:b/>
          <w:u w:val="single"/>
        </w:rPr>
        <w:t xml:space="preserve">706480</w:t>
      </w:r>
    </w:p>
    <w:p>
      <w:r>
        <w:t xml:space="preserve">@ZigaTurk Ei lapsia, mutta jos et pysty vetämään yhtäläisyyksiä tämän illan blokki-ikonografian ja eilisen pioneeritoiminnan välillä, niin, no....</w:t>
      </w:r>
    </w:p>
    <w:p>
      <w:r>
        <w:rPr>
          <w:b/>
          <w:u w:val="single"/>
        </w:rPr>
        <w:t xml:space="preserve">706481</w:t>
      </w:r>
    </w:p>
    <w:p>
      <w:r>
        <w:t xml:space="preserve">Eivät kommunistit, jotka tappoivat Sloveniassa enemmän ihmisiä kuin natsit. https://t.co/VyVKg5WNp8.</w:t>
      </w:r>
    </w:p>
    <w:p>
      <w:r>
        <w:rPr>
          <w:b/>
          <w:u w:val="single"/>
        </w:rPr>
        <w:t xml:space="preserve">706482</w:t>
      </w:r>
    </w:p>
    <w:p>
      <w:r>
        <w:t xml:space="preserve">Yksivuotias lapseni on varmistanut, että voin juoda viiniä, johon on sekoitettu haavan desinfiointiainetta. En luultavasti sairastu.</w:t>
      </w:r>
    </w:p>
    <w:p>
      <w:r>
        <w:rPr>
          <w:b/>
          <w:u w:val="single"/>
        </w:rPr>
        <w:t xml:space="preserve">706483</w:t>
      </w:r>
    </w:p>
    <w:p>
      <w:r>
        <w:t xml:space="preserve">@Jaka__Dolinar Sinä olet se, joka kutsuu häntä ääliöksi. Mistä sait tuon? Missä ne kasvavat?</w:t>
      </w:r>
    </w:p>
    <w:p>
      <w:r>
        <w:rPr>
          <w:b/>
          <w:u w:val="single"/>
        </w:rPr>
        <w:t xml:space="preserve">706484</w:t>
      </w:r>
    </w:p>
    <w:p>
      <w:r>
        <w:t xml:space="preserve">Phenibut on aine, joka on saatavilla verkossa, mutta voi myös toimia huumeena ja aiheuttaa riippuvuutta. https://t.co/jrkuJPXXZ2.</w:t>
      </w:r>
    </w:p>
    <w:p>
      <w:r>
        <w:rPr>
          <w:b/>
          <w:u w:val="single"/>
        </w:rPr>
        <w:t xml:space="preserve">706485</w:t>
      </w:r>
    </w:p>
    <w:p>
      <w:r>
        <w:t xml:space="preserve">@ATBeatris @StojanPovh @MiranMiran68 @tomltoml @vinkovasle1 @Pika_So Surullista, että samalla puolella olevat estävät toisiaan.</w:t>
      </w:r>
    </w:p>
    <w:p>
      <w:r>
        <w:rPr>
          <w:b/>
          <w:u w:val="single"/>
        </w:rPr>
        <w:t xml:space="preserve">706486</w:t>
      </w:r>
    </w:p>
    <w:p>
      <w:r>
        <w:t xml:space="preserve">@1nekorektna @ZigaTurk Miten se ei voisi olla! McDonalds työllistää hampurilaisia, joka päivä!</w:t>
      </w:r>
    </w:p>
    <w:p>
      <w:r>
        <w:rPr>
          <w:b/>
          <w:u w:val="single"/>
        </w:rPr>
        <w:t xml:space="preserve">706487</w:t>
      </w:r>
    </w:p>
    <w:p>
      <w:r>
        <w:t xml:space="preserve">Vatsani reagoi tähän aurinkoon uskomattomalla nälällä, ei mitään selvää. https://t.co/v1g1MXGUWY.</w:t>
      </w:r>
    </w:p>
    <w:p>
      <w:r>
        <w:rPr>
          <w:b/>
          <w:u w:val="single"/>
        </w:rPr>
        <w:t xml:space="preserve">706488</w:t>
      </w:r>
    </w:p>
    <w:p>
      <w:r>
        <w:t xml:space="preserve">"Haista vittu" on Irlannissa edelleen jumalanpilkkaa ja siten rikos.</w:t>
      </w:r>
    </w:p>
    <w:p>
      <w:r>
        <w:rPr>
          <w:b/>
          <w:u w:val="single"/>
        </w:rPr>
        <w:t xml:space="preserve">706489</w:t>
      </w:r>
    </w:p>
    <w:p>
      <w:r>
        <w:t xml:space="preserve">@alojztetickovi3 @MitjaIrsic Myös lisäsairausvakuutus kallistuu 1. maaliskuuta alkaen #TripleTree</w:t>
      </w:r>
    </w:p>
    <w:p>
      <w:r>
        <w:rPr>
          <w:b/>
          <w:u w:val="single"/>
        </w:rPr>
        <w:t xml:space="preserve">706490</w:t>
      </w:r>
    </w:p>
    <w:p>
      <w:r>
        <w:t xml:space="preserve">Hydraulinen puunhalkaisija Kozina Kranj Doo 25 T</w:t>
        <w:br/>
        <w:br/>
        <w:t xml:space="preserve">tyyppi: HCD-25</w:t>
        <w:br/>
        <w:t xml:space="preserve">puunhalkaisijan teho 25 tonnia</w:t>
        <w:br/>
        <w:t xml:space="preserve">traktorin teho 22 Kw = 30 HP... https://t.co/a5W1B05Qt7</w:t>
      </w:r>
    </w:p>
    <w:p>
      <w:r>
        <w:rPr>
          <w:b/>
          <w:u w:val="single"/>
        </w:rPr>
        <w:t xml:space="preserve">706491</w:t>
      </w:r>
    </w:p>
    <w:p>
      <w:r>
        <w:t xml:space="preserve">@Tevilevi @FranciKek En sanoisi. Jopa edellisellä nimellään hän sooloili sellaisella.</w:t>
      </w:r>
    </w:p>
    <w:p>
      <w:r>
        <w:rPr>
          <w:b/>
          <w:u w:val="single"/>
        </w:rPr>
        <w:t xml:space="preserve">706492</w:t>
      </w:r>
    </w:p>
    <w:p>
      <w:r>
        <w:t xml:space="preserve">Katastrofi!!! SD:n kaaderit täyttävät taas taskujaan meidän kaikkien, tavallisten kansalaisten, kustannuksella! Kunnes milloin? https://t.co/Zdmpl1h7I1 https://t.co/Zdmpl1h7I1</w:t>
      </w:r>
    </w:p>
    <w:p>
      <w:r>
        <w:rPr>
          <w:b/>
          <w:u w:val="single"/>
        </w:rPr>
        <w:t xml:space="preserve">706493</w:t>
      </w:r>
    </w:p>
    <w:p>
      <w:r>
        <w:t xml:space="preserve">@xsaiter @monster189 Englannissa kaikki tervehtivät, isoäideistä pikkulapsiin. Ja he kaikki jonottavat bussiin.</w:t>
      </w:r>
    </w:p>
    <w:p>
      <w:r>
        <w:rPr>
          <w:b/>
          <w:u w:val="single"/>
        </w:rPr>
        <w:t xml:space="preserve">706494</w:t>
      </w:r>
    </w:p>
    <w:p>
      <w:r>
        <w:t xml:space="preserve">@PolonaFijavz Ja mihin Afna laskee itsensä? Luultavasti kukaan ei luokittele häntä poliitikoksi tai toimittajaksi! #fuckingANGELCA!!!!</w:t>
      </w:r>
    </w:p>
    <w:p>
      <w:r>
        <w:rPr>
          <w:b/>
          <w:u w:val="single"/>
        </w:rPr>
        <w:t xml:space="preserve">706495</w:t>
      </w:r>
    </w:p>
    <w:p>
      <w:r>
        <w:t xml:space="preserve">@ZigaTurk Yllättävää, että viimeinen vaihtoehto saa niin vähän kannatusta! He haluavat kai vain sanoa sen suoraan. :)</w:t>
      </w:r>
    </w:p>
    <w:p>
      <w:r>
        <w:rPr>
          <w:b/>
          <w:u w:val="single"/>
        </w:rPr>
        <w:t xml:space="preserve">706496</w:t>
      </w:r>
    </w:p>
    <w:p>
      <w:r>
        <w:t xml:space="preserve">Mutta tänään, rannikon moottoritiellä, klassinen vakionopeudensäädin oli täysin hyödytön. Aina silloin tällöin he lisäävät tekaistun rakennustyömaan, jotta gusva ei loppuisi kesken.</w:t>
      </w:r>
    </w:p>
    <w:p>
      <w:r>
        <w:rPr>
          <w:b/>
          <w:u w:val="single"/>
        </w:rPr>
        <w:t xml:space="preserve">706497</w:t>
      </w:r>
    </w:p>
    <w:p>
      <w:r>
        <w:t xml:space="preserve">Kaikki te, jotka olette innostuneita Breakthroughista. Kysy itseltäsi, missä Macesova gorica on ja mitä siellä on..... He tietävät tarkalleen</w:t>
      </w:r>
    </w:p>
    <w:p>
      <w:r>
        <w:rPr>
          <w:b/>
          <w:u w:val="single"/>
        </w:rPr>
        <w:t xml:space="preserve">706498</w:t>
      </w:r>
    </w:p>
    <w:p>
      <w:r>
        <w:t xml:space="preserve">@stanka_d Kun tietoiset perheet makaavat psykoanalyytikon sohvalla, heidän tiedostamattomat perheensä tulevat esiin.</w:t>
      </w:r>
    </w:p>
    <w:p>
      <w:r>
        <w:rPr>
          <w:b/>
          <w:u w:val="single"/>
        </w:rPr>
        <w:t xml:space="preserve">706499</w:t>
      </w:r>
    </w:p>
    <w:p>
      <w:r>
        <w:t xml:space="preserve">Potkut tuntuivat rikollisilta, Magna käytti selvästi väärin valtaansa, myös Grazissa potkitaan slovenialaisia ... https://t.co/sP2u7FjbGh ...</w:t>
      </w:r>
    </w:p>
    <w:p>
      <w:r>
        <w:rPr>
          <w:b/>
          <w:u w:val="single"/>
        </w:rPr>
        <w:t xml:space="preserve">706500</w:t>
      </w:r>
    </w:p>
    <w:p>
      <w:r>
        <w:t xml:space="preserve">@BojanPozar @KogojSlavko ihana "lempinimi" Olisi sopivampi sanoa "Pik Lenin" tai "Pik Kommunizma". Fitz roy on melkein meidän argentiinalaisten kotivuori.</w:t>
      </w:r>
    </w:p>
    <w:p>
      <w:r>
        <w:rPr>
          <w:b/>
          <w:u w:val="single"/>
        </w:rPr>
        <w:t xml:space="preserve">706501</w:t>
      </w:r>
    </w:p>
    <w:p>
      <w:r>
        <w:t xml:space="preserve">@SpletnaMladina Kuka sen ottaa. Toivon, että ihmisistä tulee immuuneja aivopesulle. On jo aikakin.😂🤢</w:t>
      </w:r>
    </w:p>
    <w:p>
      <w:r>
        <w:rPr>
          <w:b/>
          <w:u w:val="single"/>
        </w:rPr>
        <w:t xml:space="preserve">706502</w:t>
      </w:r>
    </w:p>
    <w:p>
      <w:r>
        <w:t xml:space="preserve">@MihaOresnik @Svet_KanalA Se näytti tutulta, mutta tajusin vasta nyt, mistä se tuli.</w:t>
      </w:r>
    </w:p>
    <w:p>
      <w:r>
        <w:rPr>
          <w:b/>
          <w:u w:val="single"/>
        </w:rPr>
        <w:t xml:space="preserve">706503</w:t>
      </w:r>
    </w:p>
    <w:p>
      <w:r>
        <w:t xml:space="preserve">@lucijausaj En ymmärrä, miksi gluteenittomuus tekee ruoasta terveellisempää!?? #leipä</w:t>
      </w:r>
    </w:p>
    <w:p>
      <w:r>
        <w:rPr>
          <w:b/>
          <w:u w:val="single"/>
        </w:rPr>
        <w:t xml:space="preserve">706504</w:t>
      </w:r>
    </w:p>
    <w:p>
      <w:r>
        <w:t xml:space="preserve">@freefox52 Happipommit ovat ajankohtaisia ZB:n näkyvämmillä jäsenillä. Vain heillä on varaa niihin.</w:t>
      </w:r>
    </w:p>
    <w:p>
      <w:r>
        <w:rPr>
          <w:b/>
          <w:u w:val="single"/>
        </w:rPr>
        <w:t xml:space="preserve">706505</w:t>
      </w:r>
    </w:p>
    <w:p>
      <w:r>
        <w:t xml:space="preserve">@LahovnikMatej Italialaiset nappaavat heidät ja me panemme heidät fojbeen. Oletettavasti tilaa on vielä.</w:t>
      </w:r>
    </w:p>
    <w:p>
      <w:r>
        <w:rPr>
          <w:b/>
          <w:u w:val="single"/>
        </w:rPr>
        <w:t xml:space="preserve">706506</w:t>
      </w:r>
    </w:p>
    <w:p>
      <w:r>
        <w:t xml:space="preserve">@MilanZver @MatevzTomsic @EPP @Europarl_SL @lojzepeterle @Franc_Bogovic @PatricijaSulin Surkea jumala.</w:t>
      </w:r>
    </w:p>
    <w:p>
      <w:r>
        <w:rPr>
          <w:b/>
          <w:u w:val="single"/>
        </w:rPr>
        <w:t xml:space="preserve">706507</w:t>
      </w:r>
    </w:p>
    <w:p>
      <w:r>
        <w:t xml:space="preserve">Kyttyrä takana, bunka edessä, häntä alla... Kuka se on?</w:t>
        <w:br/>
        <w:t xml:space="preserve"> Kyllä se olen minä, kun kuitenkin pyjamassa takin alla otan #cuzziea lukiessani uutisia 😊.</w:t>
      </w:r>
    </w:p>
    <w:p>
      <w:r>
        <w:rPr>
          <w:b/>
          <w:u w:val="single"/>
        </w:rPr>
        <w:t xml:space="preserve">706508</w:t>
      </w:r>
    </w:p>
    <w:p>
      <w:r>
        <w:t xml:space="preserve">Ottaen huomioon, että Bavčarilla on niin paljon rahaa, hän olisi voinut ostaa paremman auton 😃😃😃😃</w:t>
        <w:br/>
        <w:t xml:space="preserve">Amater 😛</w:t>
        <w:br/>
        <w:t xml:space="preserve">Kuva: @24ur_com https://t.co/t4bIjtIUpB</w:t>
      </w:r>
    </w:p>
    <w:p>
      <w:r>
        <w:rPr>
          <w:b/>
          <w:u w:val="single"/>
        </w:rPr>
        <w:t xml:space="preserve">706509</w:t>
      </w:r>
    </w:p>
    <w:p>
      <w:r>
        <w:t xml:space="preserve">Mihin sinkkutyttöjen pitäisi mennä etsimään poikia? Kuntosalin vieressä olevaan pubiin tai kirkon viereen. Ennemmin tai myöhemmin kaikki miehet päätyvät sinne... #nowhere</w:t>
      </w:r>
    </w:p>
    <w:p>
      <w:r>
        <w:rPr>
          <w:b/>
          <w:u w:val="single"/>
        </w:rPr>
        <w:t xml:space="preserve">706510</w:t>
      </w:r>
    </w:p>
    <w:p>
      <w:r>
        <w:t xml:space="preserve">@IgorGaberc Sj on retorinen kysymys. Vaadin kaiken sieltä, mistä se tuli. Ei se ole inhimillistä.</w:t>
      </w:r>
    </w:p>
    <w:p>
      <w:r>
        <w:rPr>
          <w:b/>
          <w:u w:val="single"/>
        </w:rPr>
        <w:t xml:space="preserve">706511</w:t>
      </w:r>
    </w:p>
    <w:p>
      <w:r>
        <w:t xml:space="preserve">@dusankocevar1 Kyllä, nykyaikaiset demokraattiset vaalit ovat eräänlainen idioottimainen kilpailu Tämä näkyy nyt kaukaa. Jos seuraat, kuka voittaa hieman</w:t>
      </w:r>
    </w:p>
    <w:p>
      <w:r>
        <w:rPr>
          <w:b/>
          <w:u w:val="single"/>
        </w:rPr>
        <w:t xml:space="preserve">706512</w:t>
      </w:r>
    </w:p>
    <w:p>
      <w:r>
        <w:t xml:space="preserve">@Maribor24si Tällaisilla kuopilla ei kuitenkaan voi ajaa yli 30 mailia tunnissa.</w:t>
      </w:r>
    </w:p>
    <w:p>
      <w:r>
        <w:rPr>
          <w:b/>
          <w:u w:val="single"/>
        </w:rPr>
        <w:t xml:space="preserve">706513</w:t>
      </w:r>
    </w:p>
    <w:p>
      <w:r>
        <w:t xml:space="preserve">Näin he "myivät" meille pääsyn avomerelle ... #arbitraza https://t.co/svCYKaJUzo</w:t>
      </w:r>
    </w:p>
    <w:p>
      <w:r>
        <w:rPr>
          <w:b/>
          <w:u w:val="single"/>
        </w:rPr>
        <w:t xml:space="preserve">706514</w:t>
      </w:r>
    </w:p>
    <w:p>
      <w:r>
        <w:t xml:space="preserve">TEKIJÄ #382:SEKSUAALINEN VÄKIVALTA RKK:SSA (Janez Cerar, Tino Mamič) https://t.co/z5c1nt4PEf</w:t>
      </w:r>
    </w:p>
    <w:p>
      <w:r>
        <w:rPr>
          <w:b/>
          <w:u w:val="single"/>
        </w:rPr>
        <w:t xml:space="preserve">706515</w:t>
      </w:r>
    </w:p>
    <w:p>
      <w:r>
        <w:t xml:space="preserve">VIDEO: Cosmo adrenaliini Challenge 2:ssa - leijalautailu https://t.co/WSHzHPVNYE https://t.co/eQYq0hT8BY https://t.co/eQYq0hT8BY</w:t>
      </w:r>
    </w:p>
    <w:p>
      <w:r>
        <w:rPr>
          <w:b/>
          <w:u w:val="single"/>
        </w:rPr>
        <w:t xml:space="preserve">706516</w:t>
      </w:r>
    </w:p>
    <w:p>
      <w:r>
        <w:t xml:space="preserve">@cnfrmstA Tiesin, että twiittaisit tämän. Naisen intuitio vangittuna miehen kehoon on voimakas ase!</w:t>
      </w:r>
    </w:p>
    <w:p>
      <w:r>
        <w:rPr>
          <w:b/>
          <w:u w:val="single"/>
        </w:rPr>
        <w:t xml:space="preserve">706517</w:t>
      </w:r>
    </w:p>
    <w:p>
      <w:r>
        <w:t xml:space="preserve">@DejanPresicek Miehen oli kuoltava, jotta jokin voisi liikkua. Prešičekin pitäisi olla vankilassa tästä!!!!</w:t>
      </w:r>
    </w:p>
    <w:p>
      <w:r>
        <w:rPr>
          <w:b/>
          <w:u w:val="single"/>
        </w:rPr>
        <w:t xml:space="preserve">706518</w:t>
      </w:r>
    </w:p>
    <w:p>
      <w:r>
        <w:t xml:space="preserve">@cnfrmstA @TeaLogar Kaikki on nyt hyvin, aihe on ottanut jyrkän käänteen ja mennyt alas kommunismin, puolueen, Titon ja sodanjälkeisten murhien pönttöön.</w:t>
      </w:r>
    </w:p>
    <w:p>
      <w:r>
        <w:rPr>
          <w:b/>
          <w:u w:val="single"/>
        </w:rPr>
        <w:t xml:space="preserve">706519</w:t>
      </w:r>
    </w:p>
    <w:p>
      <w:r>
        <w:t xml:space="preserve">@tetapoli Bavcon selitti viime kerralla, että nämä istutuskuoppien saumat ovat oletettavasti vettä läpäiseviä...</w:t>
      </w:r>
    </w:p>
    <w:p>
      <w:r>
        <w:rPr>
          <w:b/>
          <w:u w:val="single"/>
        </w:rPr>
        <w:t xml:space="preserve">706520</w:t>
      </w:r>
    </w:p>
    <w:p>
      <w:r>
        <w:t xml:space="preserve">@Zurnal_24 Parempi kutsua Merkel ja käskeä häntä tuomaan muslimit suoraan Saksaan Lufthansalla, jotta koko Eurooppa ei vaarannu.</w:t>
      </w:r>
    </w:p>
    <w:p>
      <w:r>
        <w:rPr>
          <w:b/>
          <w:u w:val="single"/>
        </w:rPr>
        <w:t xml:space="preserve">706521</w:t>
      </w:r>
    </w:p>
    <w:p>
      <w:r>
        <w:t xml:space="preserve">@OranjeSwaeltjie sinä jaat rahat, ja siinä se on...ps.täällä ei ole rahaa, nämä poliisit pitävät paljon meteliä...</w:t>
      </w:r>
    </w:p>
    <w:p>
      <w:r>
        <w:rPr>
          <w:b/>
          <w:u w:val="single"/>
        </w:rPr>
        <w:t xml:space="preserve">706522</w:t>
      </w:r>
    </w:p>
    <w:p>
      <w:r>
        <w:t xml:space="preserve">Mutta pommitutkijat ovat nyt vasta nimetty? Mutta eikö heitä kutsuta pommiteknikoiksi?</w:t>
        <w:t xml:space="preserve">Wtf pommiteknikot 🤣😂</w:t>
        <w:br/>
        <w:t xml:space="preserve">#pommiteknikot #pommiteknikot</w:t>
      </w:r>
    </w:p>
    <w:p>
      <w:r>
        <w:rPr>
          <w:b/>
          <w:u w:val="single"/>
        </w:rPr>
        <w:t xml:space="preserve">706523</w:t>
      </w:r>
    </w:p>
    <w:p>
      <w:r>
        <w:t xml:space="preserve">@Svarun_K Šarec ei halua lähteä JJ:n mukaan, hän vetäytyy ja SDS lähtee koalitioon ilman JJ:tä. Mutta tämä skenaario on mahdoton sinulle 🤔.</w:t>
      </w:r>
    </w:p>
    <w:p>
      <w:r>
        <w:rPr>
          <w:b/>
          <w:u w:val="single"/>
        </w:rPr>
        <w:t xml:space="preserve">706524</w:t>
      </w:r>
    </w:p>
    <w:p>
      <w:r>
        <w:t xml:space="preserve">@martinvalic mitä se aikoo tehdä sinulle? se vain makaa siellä. koska vain Thor voi liikuttaa sitä, eikö niin?</w:t>
      </w:r>
    </w:p>
    <w:p>
      <w:r>
        <w:rPr>
          <w:b/>
          <w:u w:val="single"/>
        </w:rPr>
        <w:t xml:space="preserve">706525</w:t>
      </w:r>
    </w:p>
    <w:p>
      <w:r>
        <w:t xml:space="preserve">Se on aika mautonta, eikä se ole sinun ruokasi. Anna sen tarttua kurkkuusi, jos se hölynpöly, jota vuodatat, ei tartu. https://t.co/tdCsnENf5y</w:t>
      </w:r>
    </w:p>
    <w:p>
      <w:r>
        <w:rPr>
          <w:b/>
          <w:u w:val="single"/>
        </w:rPr>
        <w:t xml:space="preserve">706526</w:t>
      </w:r>
    </w:p>
    <w:p>
      <w:r>
        <w:t xml:space="preserve">@R_Rakus @free_RTV @Max970 @SilvesterSurla Mitä muuta Odlazekilla voisi olla tuollaisella sukunimellä?????</w:t>
      </w:r>
    </w:p>
    <w:p>
      <w:r>
        <w:rPr>
          <w:b/>
          <w:u w:val="single"/>
        </w:rPr>
        <w:t xml:space="preserve">706527</w:t>
      </w:r>
    </w:p>
    <w:p>
      <w:r>
        <w:t xml:space="preserve">Onko 30 000 hylättyä turvapaikanhakijaa kadonnut Saksassa?</w:t>
        <w:br/>
        <w:t xml:space="preserve">https://t.co/9xUycq9icx https://t.co/7pViv07Y6v</w:t>
      </w:r>
    </w:p>
    <w:p>
      <w:r>
        <w:rPr>
          <w:b/>
          <w:u w:val="single"/>
        </w:rPr>
        <w:t xml:space="preserve">706528</w:t>
      </w:r>
    </w:p>
    <w:p>
      <w:r>
        <w:t xml:space="preserve">Jos shokkihoito auttaisi poistamaan pelkoja, niin tweets olisi parantanut vainoharhaisuuteni siitä, että minut ymmärretään väärin, jo kauan sitten.</w:t>
      </w:r>
    </w:p>
    <w:p>
      <w:r>
        <w:rPr>
          <w:b/>
          <w:u w:val="single"/>
        </w:rPr>
        <w:t xml:space="preserve">706529</w:t>
      </w:r>
    </w:p>
    <w:p>
      <w:r>
        <w:t xml:space="preserve">Nämä upeat korvakorut ja verisica ovat Teja Tijaxin ainutlaatuista käsityötä, ja höyhenet ovat luonnollisia flamingojen julmuuksia... https://t.co/9AwxvnhHgF...</w:t>
      </w:r>
    </w:p>
    <w:p>
      <w:r>
        <w:rPr>
          <w:b/>
          <w:u w:val="single"/>
        </w:rPr>
        <w:t xml:space="preserve">706530</w:t>
      </w:r>
    </w:p>
    <w:p>
      <w:r>
        <w:t xml:space="preserve">@stanka_d ainoa asia, jota pahor ei voi tehdä, on "voittaa" uutta mandaattia, hän on jo käyttänyt jokerit loppuun.</w:t>
      </w:r>
    </w:p>
    <w:p>
      <w:r>
        <w:rPr>
          <w:b/>
          <w:u w:val="single"/>
        </w:rPr>
        <w:t xml:space="preserve">706531</w:t>
      </w:r>
    </w:p>
    <w:p>
      <w:r>
        <w:t xml:space="preserve">Olipa kerran zujf ja paistettuja kyyhkysiä eikä nälkäisiä ihmisiä, koska leipä oli roskiksessa. Tänään "sinulle". Mhm.</w:t>
      </w:r>
    </w:p>
    <w:p>
      <w:r>
        <w:rPr>
          <w:b/>
          <w:u w:val="single"/>
        </w:rPr>
        <w:t xml:space="preserve">706532</w:t>
      </w:r>
    </w:p>
    <w:p>
      <w:r>
        <w:t xml:space="preserve">@Bodem43 Vittu ei 🤬 Työskentelin opiskelijana tuotannossa. Ei koskaan enää suuhuni...niin kuin ei poly salami. Argeta ehkä 4 tuopin jälkeen.</w:t>
      </w:r>
    </w:p>
    <w:p>
      <w:r>
        <w:rPr>
          <w:b/>
          <w:u w:val="single"/>
        </w:rPr>
        <w:t xml:space="preserve">706533</w:t>
      </w:r>
    </w:p>
    <w:p>
      <w:r>
        <w:t xml:space="preserve">@ales_primc Koska tämä Primc ei ole lapsi, pyydän @NormaMKorosec julkaisemaan näiden äitien nimet.</w:t>
      </w:r>
    </w:p>
    <w:p>
      <w:r>
        <w:rPr>
          <w:b/>
          <w:u w:val="single"/>
        </w:rPr>
        <w:t xml:space="preserve">706534</w:t>
      </w:r>
    </w:p>
    <w:p>
      <w:r>
        <w:t xml:space="preserve">@pongiSLO Vau, silmiini sattuu. Oliivilautasella ei voi tarjoilla taateleita! D?</w:t>
      </w:r>
    </w:p>
    <w:p>
      <w:r>
        <w:rPr>
          <w:b/>
          <w:u w:val="single"/>
        </w:rPr>
        <w:t xml:space="preserve">706535</w:t>
      </w:r>
    </w:p>
    <w:p>
      <w:r>
        <w:t xml:space="preserve">@JakaDolinar2 Mutta tämä on pahempi kuin tietokilpailu, jossa on jokereita. Änkytystä ja mutinaa. Mutta pelkääkö hän todella niin paljon naisia?</w:t>
      </w:r>
    </w:p>
    <w:p>
      <w:r>
        <w:rPr>
          <w:b/>
          <w:u w:val="single"/>
        </w:rPr>
        <w:t xml:space="preserve">706536</w:t>
      </w:r>
    </w:p>
    <w:p>
      <w:r>
        <w:t xml:space="preserve">@siskaberry Katsojia poistumassa Trnovon stadionilta etuajassa. Ottelu keskeytetään.</w:t>
      </w:r>
    </w:p>
    <w:p>
      <w:r>
        <w:rPr>
          <w:b/>
          <w:u w:val="single"/>
        </w:rPr>
        <w:t xml:space="preserve">706537</w:t>
      </w:r>
    </w:p>
    <w:p>
      <w:r>
        <w:t xml:space="preserve">@karfjolca @Turinek Mutta meitä tosiaan hallitsivat keskimääräistä huonommin koulutetut "käsityöläiset"!</w:t>
      </w:r>
    </w:p>
    <w:p>
      <w:r>
        <w:rPr>
          <w:b/>
          <w:u w:val="single"/>
        </w:rPr>
        <w:t xml:space="preserve">706538</w:t>
      </w:r>
    </w:p>
    <w:p>
      <w:r>
        <w:t xml:space="preserve">@pikapoka_jelen @petra_jansa Ei mitään tuollaista... se on "Franz Josefin" kasarmien aita...</w:t>
        <w:br/>
        <w:t xml:space="preserve">jelcinovklanc&amp;amp;copress</w:t>
      </w:r>
    </w:p>
    <w:p>
      <w:r>
        <w:rPr>
          <w:b/>
          <w:u w:val="single"/>
        </w:rPr>
        <w:t xml:space="preserve">706539</w:t>
      </w:r>
    </w:p>
    <w:p>
      <w:r>
        <w:t xml:space="preserve">@Miran66429866 Pahorin ele ei ole huono. Hän tuomitsi myös sodanjälkeiset murhat ja edisti Huda-luolan ruumiiden arvokasta hautaamista.</w:t>
      </w:r>
    </w:p>
    <w:p>
      <w:r>
        <w:rPr>
          <w:b/>
          <w:u w:val="single"/>
        </w:rPr>
        <w:t xml:space="preserve">706540</w:t>
      </w:r>
    </w:p>
    <w:p>
      <w:r>
        <w:t xml:space="preserve">Neljä ihmistä vietiin sairaalaan tulipalon sytyttyä vanhainkodissa Črnomeljissa https://t.co/LfmQvhnyZ7</w:t>
      </w:r>
    </w:p>
    <w:p>
      <w:r>
        <w:rPr>
          <w:b/>
          <w:u w:val="single"/>
        </w:rPr>
        <w:t xml:space="preserve">706541</w:t>
      </w:r>
    </w:p>
    <w:p>
      <w:r>
        <w:t xml:space="preserve">@Agathung Kun lopetat niiden ostamisen, he lopettavat niiden myymisen... niin helppoa!</w:t>
      </w:r>
    </w:p>
    <w:p>
      <w:r>
        <w:rPr>
          <w:b/>
          <w:u w:val="single"/>
        </w:rPr>
        <w:t xml:space="preserve">706542</w:t>
      </w:r>
    </w:p>
    <w:p>
      <w:r>
        <w:t xml:space="preserve">Haloze: Lähes 4000 uutta liittymää huipputason valokuituverkkoon tulossa pian https://t.co/GIAPh3FhDx</w:t>
      </w:r>
    </w:p>
    <w:p>
      <w:r>
        <w:rPr>
          <w:b/>
          <w:u w:val="single"/>
        </w:rPr>
        <w:t xml:space="preserve">706543</w:t>
      </w:r>
    </w:p>
    <w:p>
      <w:r>
        <w:t xml:space="preserve">@sodnik Jos meillä olisi nettoveronmaksaja, jättäisimme pois likaisen kapitalistin...</w:t>
      </w:r>
    </w:p>
    <w:p>
      <w:r>
        <w:rPr>
          <w:b/>
          <w:u w:val="single"/>
        </w:rPr>
        <w:t xml:space="preserve">706544</w:t>
      </w:r>
    </w:p>
    <w:p>
      <w:r>
        <w:t xml:space="preserve">@DobraMrha @RevijaReporter Mikä hätänä, ei ole muuta, kommunistit ovat imeneet kaiken mikä oli minkään arvoista 😂🤣</w:t>
      </w:r>
    </w:p>
    <w:p>
      <w:r>
        <w:rPr>
          <w:b/>
          <w:u w:val="single"/>
        </w:rPr>
        <w:t xml:space="preserve">706545</w:t>
      </w:r>
    </w:p>
    <w:p>
      <w:r>
        <w:t xml:space="preserve">5 IHMISTÄ KUOLI KROATIASSA LÄMPÖTILAN SYNTYMÄSTÄ http://t.co/iT1ZRXx #kroatia #kuumuus #kuumuus</w:t>
      </w:r>
    </w:p>
    <w:p>
      <w:r>
        <w:rPr>
          <w:b/>
          <w:u w:val="single"/>
        </w:rPr>
        <w:t xml:space="preserve">706546</w:t>
      </w:r>
    </w:p>
    <w:p>
      <w:r>
        <w:t xml:space="preserve">@Fokusp @crnkovic @ZigaTurk Žiga Turk ei vain hakkeroinut tietokoneita, vaan hän loi myös MojMikro-lehden, jos muistan oikein.</w:t>
      </w:r>
    </w:p>
    <w:p>
      <w:r>
        <w:rPr>
          <w:b/>
          <w:u w:val="single"/>
        </w:rPr>
        <w:t xml:space="preserve">706547</w:t>
      </w:r>
    </w:p>
    <w:p>
      <w:r>
        <w:t xml:space="preserve">@freewiseguy @bmz9453 @RTV_Slovenija Kuka sitä enää katsoo? Me katsomme #VVFactoria</w:t>
      </w:r>
    </w:p>
    <w:p>
      <w:r>
        <w:rPr>
          <w:b/>
          <w:u w:val="single"/>
        </w:rPr>
        <w:t xml:space="preserve">706548</w:t>
      </w:r>
    </w:p>
    <w:p>
      <w:r>
        <w:t xml:space="preserve">@LottaS10 TILA EI KOSKAAN SAA VASEMMISTON TAISTELUA ...........</w:t>
        <w:br/>
        <w:t xml:space="preserve"> TÄMÄ ON JO VIHAPUHETTA. TUONTIA RIITTÄÄ MYÖS</w:t>
      </w:r>
    </w:p>
    <w:p>
      <w:r>
        <w:rPr>
          <w:b/>
          <w:u w:val="single"/>
        </w:rPr>
        <w:t xml:space="preserve">706549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706550</w:t>
      </w:r>
    </w:p>
    <w:p>
      <w:r>
        <w:t xml:space="preserve">"Vanki Janez Janšan oikeuksia loukataan! Kenellä on aikaa homoille?!"</w:t>
        <w:br/>
        <w:br/>
        <w:t xml:space="preserve"> SDS ei ole allekirjoittanut sitoumusta LGBT:n oikeuksien kunnioittamisesta.</w:t>
      </w:r>
    </w:p>
    <w:p>
      <w:r>
        <w:rPr>
          <w:b/>
          <w:u w:val="single"/>
        </w:rPr>
        <w:t xml:space="preserve">706551</w:t>
      </w:r>
    </w:p>
    <w:p>
      <w:r>
        <w:t xml:space="preserve">Kesäkipinä 2016 - Vipava-laakson hulluimmat elektronisen musiikin bileet ovat tulossa.</w:t>
        <w:br/>
        <w:t xml:space="preserve">https://t.co/UmDxwhyouM https://t.co/tpvALQavJB</w:t>
      </w:r>
    </w:p>
    <w:p>
      <w:r>
        <w:rPr>
          <w:b/>
          <w:u w:val="single"/>
        </w:rPr>
        <w:t xml:space="preserve">706552</w:t>
      </w:r>
    </w:p>
    <w:p>
      <w:r>
        <w:t xml:space="preserve">@petrasovdat Hups. Mitä kaikki ne pohjoisafrikkalaiset, syyrialaiset ja irakilaiset insinöörit, jotka tulevat laittomasti Schengen-porttien läpi, aikovat nyt tehdä?</w:t>
      </w:r>
    </w:p>
    <w:p>
      <w:r>
        <w:rPr>
          <w:b/>
          <w:u w:val="single"/>
        </w:rPr>
        <w:t xml:space="preserve">706553</w:t>
      </w:r>
    </w:p>
    <w:p>
      <w:r>
        <w:t xml:space="preserve">@skrajn3 Aion hankkia mustaa väriainetta, huomenna leikkaamme sen, tiedätkö, jos se on yhden valkoisen hiuksen takia, se ei voi olla sellainen.</w:t>
      </w:r>
    </w:p>
    <w:p>
      <w:r>
        <w:rPr>
          <w:b/>
          <w:u w:val="single"/>
        </w:rPr>
        <w:t xml:space="preserve">706554</w:t>
      </w:r>
    </w:p>
    <w:p>
      <w:r>
        <w:t xml:space="preserve">@FranciKek @Matija_S @Twitter Sitten Golobič voisi auttaa. Kerro hänelle, plis, että olen estynyt ;)</w:t>
      </w:r>
    </w:p>
    <w:p>
      <w:r>
        <w:rPr>
          <w:b/>
          <w:u w:val="single"/>
        </w:rPr>
        <w:t xml:space="preserve">706555</w:t>
      </w:r>
    </w:p>
    <w:p>
      <w:r>
        <w:t xml:space="preserve">@MihaZejn Joten karhu menee viattomien lampaiden ja katkarapujen perään, koska jaegerit vievät liikaa hirviä!</w:t>
      </w:r>
    </w:p>
    <w:p>
      <w:r>
        <w:rPr>
          <w:b/>
          <w:u w:val="single"/>
        </w:rPr>
        <w:t xml:space="preserve">706556</w:t>
      </w:r>
    </w:p>
    <w:p>
      <w:r>
        <w:t xml:space="preserve">@ciro_ciril Kyllä, mutta seuraukset ovat katastrofaaliset. Olemme syöneet hänen paskaansa 10 vuotta.</w:t>
      </w:r>
    </w:p>
    <w:p>
      <w:r>
        <w:rPr>
          <w:b/>
          <w:u w:val="single"/>
        </w:rPr>
        <w:t xml:space="preserve">706557</w:t>
      </w:r>
    </w:p>
    <w:p>
      <w:r>
        <w:t xml:space="preserve">vardistit kuuntelevat dalmatialaista musiikkia. en tiedä miksi tämä ei yllätä minua https://t.co/p2M0pA02XX</w:t>
      </w:r>
    </w:p>
    <w:p>
      <w:r>
        <w:rPr>
          <w:b/>
          <w:u w:val="single"/>
        </w:rPr>
        <w:t xml:space="preserve">706558</w:t>
      </w:r>
    </w:p>
    <w:p>
      <w:r>
        <w:t xml:space="preserve">@SamoGlavan Nahkojen vienti valmis Massacre valmis. Roolimalleja poliitikoillemme. https://t.co/qGNRdyRakh</w:t>
      </w:r>
    </w:p>
    <w:p>
      <w:r>
        <w:rPr>
          <w:b/>
          <w:u w:val="single"/>
        </w:rPr>
        <w:t xml:space="preserve">706559</w:t>
      </w:r>
    </w:p>
    <w:p>
      <w:r>
        <w:t xml:space="preserve">Janez Janša SDS:stä on ainoa, joka pystyy johtamaan Slovenian ulos kriisistä #arvostelu</w:t>
      </w:r>
    </w:p>
    <w:p>
      <w:r>
        <w:rPr>
          <w:b/>
          <w:u w:val="single"/>
        </w:rPr>
        <w:t xml:space="preserve">706560</w:t>
      </w:r>
    </w:p>
    <w:p>
      <w:r>
        <w:t xml:space="preserve">Olemme edelleen TEKIJÄ BOSTRSTVO-hankkeessa, jonka tarkoituksena on auttaa vakavissa vaikeuksissa olevia lapsia ja nuoria. http://t.co/YktOMKU1cb.</w:t>
      </w:r>
    </w:p>
    <w:p>
      <w:r>
        <w:rPr>
          <w:b/>
          <w:u w:val="single"/>
        </w:rPr>
        <w:t xml:space="preserve">706561</w:t>
      </w:r>
    </w:p>
    <w:p>
      <w:r>
        <w:t xml:space="preserve">Hemmo @JasaLorencic, miksi futsal-pelaajat käyttävät viime aikoina rintaliivejä treeneissä? #offside</w:t>
      </w:r>
    </w:p>
    <w:p>
      <w:r>
        <w:rPr>
          <w:b/>
          <w:u w:val="single"/>
        </w:rPr>
        <w:t xml:space="preserve">706562</w:t>
      </w:r>
    </w:p>
    <w:p>
      <w:r>
        <w:t xml:space="preserve">@DKosir7 Sääli lukemista. He eivät kirjoita mitään niistä gourmet-taisteluista, joita näinä päivinä käydään avaruusteknologiakeskuksessa. Molemmat ovat stressaantuneita.</w:t>
      </w:r>
    </w:p>
    <w:p>
      <w:r>
        <w:rPr>
          <w:b/>
          <w:u w:val="single"/>
        </w:rPr>
        <w:t xml:space="preserve">706563</w:t>
      </w:r>
    </w:p>
    <w:p>
      <w:r>
        <w:t xml:space="preserve">@majchi8 rakitna enemmän izi kiertue, lounaat ovat varsin hyviä majatalossa hotellissa</w:t>
      </w:r>
    </w:p>
    <w:p>
      <w:r>
        <w:rPr>
          <w:b/>
          <w:u w:val="single"/>
        </w:rPr>
        <w:t xml:space="preserve">706564</w:t>
      </w:r>
    </w:p>
    <w:p>
      <w:r>
        <w:t xml:space="preserve">@butalskipolicaj Kuule, toveri, kun seuraavan kerran tulet tänne, kokeile etu- ja sukunimeäsi.</w:t>
      </w:r>
    </w:p>
    <w:p>
      <w:r>
        <w:rPr>
          <w:b/>
          <w:u w:val="single"/>
        </w:rPr>
        <w:t xml:space="preserve">706565</w:t>
      </w:r>
    </w:p>
    <w:p>
      <w:r>
        <w:t xml:space="preserve">Jos viikingit olisivat olleet niin nynnyjä, he eivät olisi koskaan ryömineet pois Grönlannista.</w:t>
      </w:r>
    </w:p>
    <w:p>
      <w:r>
        <w:rPr>
          <w:b/>
          <w:u w:val="single"/>
        </w:rPr>
        <w:t xml:space="preserve">706566</w:t>
      </w:r>
    </w:p>
    <w:p>
      <w:r>
        <w:t xml:space="preserve">@FranciKek ..Mitä ☆kekec☆ leikkii harhaanjohdettua MILLIONAIREa EU:n parlamentin diktatorisen etelän kanssa..?</w:t>
      </w:r>
    </w:p>
    <w:p>
      <w:r>
        <w:rPr>
          <w:b/>
          <w:u w:val="single"/>
        </w:rPr>
        <w:t xml:space="preserve">706567</w:t>
      </w:r>
    </w:p>
    <w:p>
      <w:r>
        <w:t xml:space="preserve">@strankaSD @EP_President Oletteko tämän fojbea käyttävän ideologian seuraajia ja oletteko ylpeitä siitä?</w:t>
      </w:r>
    </w:p>
    <w:p>
      <w:r>
        <w:rPr>
          <w:b/>
          <w:u w:val="single"/>
        </w:rPr>
        <w:t xml:space="preserve">706568</w:t>
      </w:r>
    </w:p>
    <w:p>
      <w:r>
        <w:t xml:space="preserve">Ikkunan takana, ensimmäisen kerroksen tasolla, setä ajaa hissin koneella ohi ja nuolee valoa. Minusta se ei näytä olevan kangastus.</w:t>
      </w:r>
    </w:p>
    <w:p>
      <w:r>
        <w:rPr>
          <w:b/>
          <w:u w:val="single"/>
        </w:rPr>
        <w:t xml:space="preserve">706569</w:t>
      </w:r>
    </w:p>
    <w:p>
      <w:r>
        <w:t xml:space="preserve">@jozevolf @nejkom Tai maksa vulkanisaattorille muutama euro lisää, jos hän ei voi ajaa keräyskeskukseen.</w:t>
      </w:r>
    </w:p>
    <w:p>
      <w:r>
        <w:rPr>
          <w:b/>
          <w:u w:val="single"/>
        </w:rPr>
        <w:t xml:space="preserve">706570</w:t>
      </w:r>
    </w:p>
    <w:p>
      <w:r>
        <w:t xml:space="preserve">Vasemmistolainen sika @DusanMarkelj ei ymmärrä, mikä on kommunisti. Se on perverssiä ihmisen ulostetta, koska sinäkin olet sellainen.</w:t>
      </w:r>
    </w:p>
    <w:p>
      <w:r>
        <w:rPr>
          <w:b/>
          <w:u w:val="single"/>
        </w:rPr>
        <w:t xml:space="preserve">706571</w:t>
      </w:r>
    </w:p>
    <w:p>
      <w:r>
        <w:t xml:space="preserve">@rokomavh @BrankoGrims1 Terroristi sytytti vahingossa palamaan parvekkeensa ja itsensä sen vieressä... #bgpress</w:t>
      </w:r>
    </w:p>
    <w:p>
      <w:r>
        <w:rPr>
          <w:b/>
          <w:u w:val="single"/>
        </w:rPr>
        <w:t xml:space="preserve">706572</w:t>
      </w:r>
    </w:p>
    <w:p>
      <w:r>
        <w:t xml:space="preserve">@potepuski @KLaznik Jumala varjelkoon... Nyt uuteen vuoteen asti se ehkä vielä toimisi , mutta sitten hytti olisi liian pieni.</w:t>
      </w:r>
    </w:p>
    <w:p>
      <w:r>
        <w:rPr>
          <w:b/>
          <w:u w:val="single"/>
        </w:rPr>
        <w:t xml:space="preserve">706573</w:t>
      </w:r>
    </w:p>
    <w:p>
      <w:r>
        <w:t xml:space="preserve">@petrasovdat @karmenca1 @MKavscek @Nogavicka_Pika @Mauhlerca @Urskitka Olen lähettänyt sinulle pyynnön nähdä, jos lisäät kunkin mono.</w:t>
      </w:r>
    </w:p>
    <w:p>
      <w:r>
        <w:rPr>
          <w:b/>
          <w:u w:val="single"/>
        </w:rPr>
        <w:t xml:space="preserve">706574</w:t>
      </w:r>
    </w:p>
    <w:p>
      <w:r>
        <w:t xml:space="preserve">Päädymmekö juomaan omaa suodatettua scalinaamme? Ääliöt. https://t.co/2MiAAlJpx7</w:t>
      </w:r>
    </w:p>
    <w:p>
      <w:r>
        <w:rPr>
          <w:b/>
          <w:u w:val="single"/>
        </w:rPr>
        <w:t xml:space="preserve">706575</w:t>
      </w:r>
    </w:p>
    <w:p>
      <w:r>
        <w:t xml:space="preserve">@NovakBozidar Sanoin sen jo aiemmin, että kaikkialla Euroopassa( myös Sveitsissä!) rikolliset asetetaan syytteeseen ja uhrit tuomitaan.Täydellinen anarkia.</w:t>
      </w:r>
    </w:p>
    <w:p>
      <w:r>
        <w:rPr>
          <w:b/>
          <w:u w:val="single"/>
        </w:rPr>
        <w:t xml:space="preserve">706576</w:t>
      </w:r>
    </w:p>
    <w:p>
      <w:r>
        <w:t xml:space="preserve">@duledoz @nejcjemec Vai miksi sitä kutsutaankaan... Lahjakkaat leggingsit eivät ole... Hampaat.</w:t>
      </w:r>
    </w:p>
    <w:p>
      <w:r>
        <w:rPr>
          <w:b/>
          <w:u w:val="single"/>
        </w:rPr>
        <w:t xml:space="preserve">706577</w:t>
      </w:r>
    </w:p>
    <w:p>
      <w:r>
        <w:t xml:space="preserve">Solmi nauhat. Lauloi, soitti, kirjoitti, levytti ja pysyi hengissä... https://t.co/APm4EZk052</w:t>
      </w:r>
    </w:p>
    <w:p>
      <w:r>
        <w:rPr>
          <w:b/>
          <w:u w:val="single"/>
        </w:rPr>
        <w:t xml:space="preserve">706578</w:t>
      </w:r>
    </w:p>
    <w:p>
      <w:r>
        <w:t xml:space="preserve">@gromskastrela Mene Zaroon ja hanki itsellesi mukava minic. Miksi sen täytyy olla kaapu 😂 Älä tee sitä monimutkaisemmaksi, näytät joka tapauksessa kauniilta jokaisessa kaapissa.</w:t>
      </w:r>
    </w:p>
    <w:p>
      <w:r>
        <w:rPr>
          <w:b/>
          <w:u w:val="single"/>
        </w:rPr>
        <w:t xml:space="preserve">706579</w:t>
      </w:r>
    </w:p>
    <w:p>
      <w:r>
        <w:t xml:space="preserve">@useaway Slammed luistin vastaan jengi, ei linjassa: yhdistelmä murtuma sääriluun, nilkka, murtunut lapaluu,....</w:t>
      </w:r>
    </w:p>
    <w:p>
      <w:r>
        <w:rPr>
          <w:b/>
          <w:u w:val="single"/>
        </w:rPr>
        <w:t xml:space="preserve">706580</w:t>
      </w:r>
    </w:p>
    <w:p>
      <w:r>
        <w:t xml:space="preserve">@PGantar Ja miten olla tietoinen ostaja ja ennen kaikkea keneen ja miten voit luottaa. Olen melko hämmentynyt.</w:t>
      </w:r>
    </w:p>
    <w:p>
      <w:r>
        <w:rPr>
          <w:b/>
          <w:u w:val="single"/>
        </w:rPr>
        <w:t xml:space="preserve">706581</w:t>
      </w:r>
    </w:p>
    <w:p>
      <w:r>
        <w:t xml:space="preserve">@PSlajnar @SamoGlavan Tämä hampaaton tiikeri jyrsii sisällä. Jos Tomčeva ei ole europarlamentaarikon listalla, hän ei ole heti enää SDS:ssä ? Voi...</w:t>
      </w:r>
    </w:p>
    <w:p>
      <w:r>
        <w:rPr>
          <w:b/>
          <w:u w:val="single"/>
        </w:rPr>
        <w:t xml:space="preserve">706582</w:t>
      </w:r>
    </w:p>
    <w:p>
      <w:r>
        <w:t xml:space="preserve">@SiolNEWS Tarvitset asynkronimoottorin, AC/DC-taajuusmuuttajan ja ohjauselektroniikan + sytytys- ja jarruvoiman vahvistimen.</w:t>
      </w:r>
    </w:p>
    <w:p>
      <w:r>
        <w:rPr>
          <w:b/>
          <w:u w:val="single"/>
        </w:rPr>
        <w:t xml:space="preserve">706583</w:t>
      </w:r>
    </w:p>
    <w:p>
      <w:r>
        <w:t xml:space="preserve">Työn loppu, fasunga, kotiin saapuminen. Illallinen + 1 punainen härkä. Nyt on saatava moottorit ja inspiraatio kirjoittamiseen. Kiila ja kiila ja siinä kaikki. 😜</w:t>
      </w:r>
    </w:p>
    <w:p>
      <w:r>
        <w:rPr>
          <w:b/>
          <w:u w:val="single"/>
        </w:rPr>
        <w:t xml:space="preserve">706584</w:t>
      </w:r>
    </w:p>
    <w:p>
      <w:r>
        <w:t xml:space="preserve">@PolonaKS @barjanski Ajme, vaimoni, älä ammu minua. Menetän sen vähäisenkin maineen, joka minulla on 😵.</w:t>
      </w:r>
    </w:p>
    <w:p>
      <w:r>
        <w:rPr>
          <w:b/>
          <w:u w:val="single"/>
        </w:rPr>
        <w:t xml:space="preserve">706585</w:t>
      </w:r>
    </w:p>
    <w:p>
      <w:r>
        <w:t xml:space="preserve">@JozeBizjak @strankaSDS @DomovinskaLiga Tämä natsi Lucy tekee vain vahinkoa oikeistolle. Mihin tahansa hän liittyykin. Mikä ei ole edes niin huono</w:t>
      </w:r>
    </w:p>
    <w:p>
      <w:r>
        <w:rPr>
          <w:b/>
          <w:u w:val="single"/>
        </w:rPr>
        <w:t xml:space="preserve">706586</w:t>
      </w:r>
    </w:p>
    <w:p>
      <w:r>
        <w:t xml:space="preserve">Näen vihdoin, mitä hänellä on konepellin alla - matkalaukku, kaksi koputtajaa, peto ja levyt. hänen täytyy lentää kuin raketti tuolla teholla https://t.co/3AC0rBYr2y</w:t>
      </w:r>
    </w:p>
    <w:p>
      <w:r>
        <w:rPr>
          <w:b/>
          <w:u w:val="single"/>
        </w:rPr>
        <w:t xml:space="preserve">706587</w:t>
      </w:r>
    </w:p>
    <w:p>
      <w:r>
        <w:t xml:space="preserve">Jos kaikki saavat nyt ilotulituksia, minä voin alkaa juoda samppanjaa.</w:t>
      </w:r>
    </w:p>
    <w:p>
      <w:r>
        <w:rPr>
          <w:b/>
          <w:u w:val="single"/>
        </w:rPr>
        <w:t xml:space="preserve">706588</w:t>
      </w:r>
    </w:p>
    <w:p>
      <w:r>
        <w:t xml:space="preserve">@SpletnaMladina Tohtori Franjo Štiblar kutsuu tohtori Kovačin kaltaisia #katastrofisteiksi.</w:t>
      </w:r>
    </w:p>
    <w:p>
      <w:r>
        <w:rPr>
          <w:b/>
          <w:u w:val="single"/>
        </w:rPr>
        <w:t xml:space="preserve">706589</w:t>
      </w:r>
    </w:p>
    <w:p>
      <w:r>
        <w:t xml:space="preserve">Teran- ja kinkkufestivaali houkuttelee gourmet-turisteja Karstiin https://t.co/M1NM8GZUcl</w:t>
      </w:r>
    </w:p>
    <w:p>
      <w:r>
        <w:rPr>
          <w:b/>
          <w:u w:val="single"/>
        </w:rPr>
        <w:t xml:space="preserve">706590</w:t>
      </w:r>
    </w:p>
    <w:p>
      <w:r>
        <w:t xml:space="preserve">Kun A valmistautuu intensiivisesti laittomien maahanmuuttajien pysäyttämiseen, SL ostaa telttoja ja hallitus lepää.  #PotVpogubo</w:t>
      </w:r>
    </w:p>
    <w:p>
      <w:r>
        <w:rPr>
          <w:b/>
          <w:u w:val="single"/>
        </w:rPr>
        <w:t xml:space="preserve">706591</w:t>
      </w:r>
    </w:p>
    <w:p>
      <w:r>
        <w:t xml:space="preserve">@DomenJ1 %, jotka äänestivät oikealle osoittaa, kuinka paljon on todella on, jotka eivät ole imetään valtion tissin</w:t>
      </w:r>
    </w:p>
    <w:p>
      <w:r>
        <w:rPr>
          <w:b/>
          <w:u w:val="single"/>
        </w:rPr>
        <w:t xml:space="preserve">706592</w:t>
      </w:r>
    </w:p>
    <w:p>
      <w:r>
        <w:t xml:space="preserve">pojat ovat ostaneet kattovalaisimen, jossa on bluetooth-kaiutin. ... nyt he pelaavat jääkiekkoa lahdella ac/dc:n kanssa.</w:t>
      </w:r>
    </w:p>
    <w:p>
      <w:r>
        <w:rPr>
          <w:b/>
          <w:u w:val="single"/>
        </w:rPr>
        <w:t xml:space="preserve">706593</w:t>
      </w:r>
    </w:p>
    <w:p>
      <w:r>
        <w:t xml:space="preserve">@Turinek Olimme perheen tarot-juhla. Vanhemmat kuolleet, lapset poissa. Pasianssi. 🥺</w:t>
      </w:r>
    </w:p>
    <w:p>
      <w:r>
        <w:rPr>
          <w:b/>
          <w:u w:val="single"/>
        </w:rPr>
        <w:t xml:space="preserve">706594</w:t>
      </w:r>
    </w:p>
    <w:p>
      <w:r>
        <w:t xml:space="preserve">@petrasovdat Älä nyt viitsi, älä ole spielfrderber. Nyt on sulavien muistolaattojen ja kylttien kausi. Luulen, että he painoivat yhden AMZS:lle eilen.</w:t>
      </w:r>
    </w:p>
    <w:p>
      <w:r>
        <w:rPr>
          <w:b/>
          <w:u w:val="single"/>
        </w:rPr>
        <w:t xml:space="preserve">706595</w:t>
      </w:r>
    </w:p>
    <w:p>
      <w:r>
        <w:t xml:space="preserve">Joo, kun silmät ovat suuret, tarjous on vielä suurempi, se saa sinut aina... Ja nyt ymmärrän, miltä susta tuntui, kun se söi mummon ja Punahilkan.</w:t>
      </w:r>
    </w:p>
    <w:p>
      <w:r>
        <w:rPr>
          <w:b/>
          <w:u w:val="single"/>
        </w:rPr>
        <w:t xml:space="preserve">706596</w:t>
      </w:r>
    </w:p>
    <w:p>
      <w:r>
        <w:t xml:space="preserve">@ZupanMutta hidasta psykiatrin kanssa. Älä hermostu. Veren kolesteroli nousee. Mikä on saanut sinut noin häiriintymään??</w:t>
      </w:r>
    </w:p>
    <w:p>
      <w:r>
        <w:rPr>
          <w:b/>
          <w:u w:val="single"/>
        </w:rPr>
        <w:t xml:space="preserve">706597</w:t>
      </w:r>
    </w:p>
    <w:p>
      <w:r>
        <w:t xml:space="preserve">Se on varmaa! Poliisi jahtaa kaikkia niitä, joita se voi ajaa takaa autosta käsin, ei jalkaisin! :) https://t.co/y9lKznSIvu https://t.co/y9lKznSIvu</w:t>
      </w:r>
    </w:p>
    <w:p>
      <w:r>
        <w:rPr>
          <w:b/>
          <w:u w:val="single"/>
        </w:rPr>
        <w:t xml:space="preserve">706598</w:t>
      </w:r>
    </w:p>
    <w:p>
      <w:r>
        <w:t xml:space="preserve">Kuvittele nyt, että kuolet ja tämä on viimeinen twiitti, jonka kirjoitat.</w:t>
        <w:br/>
        <w:br/>
        <w:t xml:space="preserve"> *jakaa puolet aikajanasta, vittu*</w:t>
      </w:r>
    </w:p>
    <w:p>
      <w:r>
        <w:rPr>
          <w:b/>
          <w:u w:val="single"/>
        </w:rPr>
        <w:t xml:space="preserve">706599</w:t>
      </w:r>
    </w:p>
    <w:p>
      <w:r>
        <w:t xml:space="preserve">@ninasft Tämä kaksinaamaisuus tappaa minut! Ulkomaalainen tappaa slovenialaisen naisen on aina suurempi asia kuin slovenialainen tappaa hänet. Bruhatille</w:t>
      </w:r>
    </w:p>
    <w:p>
      <w:r>
        <w:rPr>
          <w:b/>
          <w:u w:val="single"/>
        </w:rPr>
        <w:t xml:space="preserve">706600</w:t>
      </w:r>
    </w:p>
    <w:p>
      <w:r>
        <w:t xml:space="preserve">@llisjak Kun näet naapurisi talon palavan, osta vakuutus. Vaikka sinulle ei olisi tapahtunut mitään.</w:t>
      </w:r>
    </w:p>
    <w:p>
      <w:r>
        <w:rPr>
          <w:b/>
          <w:u w:val="single"/>
        </w:rPr>
        <w:t xml:space="preserve">706601</w:t>
      </w:r>
    </w:p>
    <w:p>
      <w:r>
        <w:t xml:space="preserve">@Moj_ca Kuka tahansa tarkka-ampuja voisi "kaataa" heidät nopeasti. Kiinnostuksen kohteet olivat ilmeisesti erilaiset.</w:t>
      </w:r>
    </w:p>
    <w:p>
      <w:r>
        <w:rPr>
          <w:b/>
          <w:u w:val="single"/>
        </w:rPr>
        <w:t xml:space="preserve">706602</w:t>
      </w:r>
    </w:p>
    <w:p>
      <w:r>
        <w:t xml:space="preserve">#WTF Kuuntelen @Val202:ta Troijan tunnelissa, kun musiikki sammuu ja kuulen kaiuttimista "testi testi, Troijan tunneli, testi". Kuka "testaa" minua?</w:t>
      </w:r>
    </w:p>
    <w:p>
      <w:r>
        <w:rPr>
          <w:b/>
          <w:u w:val="single"/>
        </w:rPr>
        <w:t xml:space="preserve">706603</w:t>
      </w:r>
    </w:p>
    <w:p>
      <w:r>
        <w:t xml:space="preserve">@UtripLjubljane @SDS_Ljubljana Haha, ääliöt, viekää tämä vetoomus sinne, minne aurinko ei koskaan paista.</w:t>
      </w:r>
    </w:p>
    <w:p>
      <w:r>
        <w:rPr>
          <w:b/>
          <w:u w:val="single"/>
        </w:rPr>
        <w:t xml:space="preserve">706604</w:t>
      </w:r>
    </w:p>
    <w:p>
      <w:r>
        <w:t xml:space="preserve">@nejkom Tänä aamuna Kranjin tiet olivat kuin maailmanlopun jälkeen, se puhaltaa näyttävästi.</w:t>
      </w:r>
    </w:p>
    <w:p>
      <w:r>
        <w:rPr>
          <w:b/>
          <w:u w:val="single"/>
        </w:rPr>
        <w:t xml:space="preserve">706605</w:t>
      </w:r>
    </w:p>
    <w:p>
      <w:r>
        <w:t xml:space="preserve">NS Rave 4,7: NS-purje 4,7 m2 myytävänä, alin pieni ikkuna revennyt, liimattu, toimii. https://t.co/wt1eRPTBC5 https://t.co/xvGboPeeHK</w:t>
      </w:r>
    </w:p>
    <w:p>
      <w:r>
        <w:rPr>
          <w:b/>
          <w:u w:val="single"/>
        </w:rPr>
        <w:t xml:space="preserve">706606</w:t>
      </w:r>
    </w:p>
    <w:p>
      <w:r>
        <w:t xml:space="preserve">@leaathenatabako Olen asiantuntija... Nostan sitä melkein aina liikaa ja se menee muutaman pisaran yli.</w:t>
      </w:r>
    </w:p>
    <w:p>
      <w:r>
        <w:rPr>
          <w:b/>
          <w:u w:val="single"/>
        </w:rPr>
        <w:t xml:space="preserve">706607</w:t>
      </w:r>
    </w:p>
    <w:p>
      <w:r>
        <w:t xml:space="preserve">Brnik on miehitetty. Mutta kaikki sujuu ihmeen hyvin. Kuten SLO-hyökkäys. Historiaa tehdään. #mojtim</w:t>
      </w:r>
    </w:p>
    <w:p>
      <w:r>
        <w:rPr>
          <w:b/>
          <w:u w:val="single"/>
        </w:rPr>
        <w:t xml:space="preserve">706608</w:t>
      </w:r>
    </w:p>
    <w:p>
      <w:r>
        <w:t xml:space="preserve">@rtvslo Mutta onko SLO:ssa mitään eroa, ironia on sitäkin suurempi, koska kommunistit ovat rikkaimpia.</w:t>
      </w:r>
    </w:p>
    <w:p>
      <w:r>
        <w:rPr>
          <w:b/>
          <w:u w:val="single"/>
        </w:rPr>
        <w:t xml:space="preserve">706609</w:t>
      </w:r>
    </w:p>
    <w:p>
      <w:r>
        <w:t xml:space="preserve">Sana "saasta" sai minut estetyksi fukbukissa. Kirjoitin sen pilalle menneen viikonlopun kuvan alle! Kiitos, FFWP:n poliisit, senkin balkanilainen roskaväki.</w:t>
      </w:r>
    </w:p>
    <w:p>
      <w:r>
        <w:rPr>
          <w:b/>
          <w:u w:val="single"/>
        </w:rPr>
        <w:t xml:space="preserve">706610</w:t>
      </w:r>
    </w:p>
    <w:p>
      <w:r>
        <w:t xml:space="preserve">Jos he tekevät liikaa lunta, meiltä loppuu spritzer :D "Jos tämä pieni tähtiputki putoaa Draavaan..." https://t.co/AEd7e4uCw0 https://t.co/AEd7e4uCw0</w:t>
      </w:r>
    </w:p>
    <w:p>
      <w:r>
        <w:rPr>
          <w:b/>
          <w:u w:val="single"/>
        </w:rPr>
        <w:t xml:space="preserve">706611</w:t>
      </w:r>
    </w:p>
    <w:p>
      <w:r>
        <w:t xml:space="preserve">@HZlatko Kirje on kasteinen, mutta nyt te kaikki ryntäätte neurologiaan, tervehtykää mahdollisimman nopeasti</w:t>
      </w:r>
    </w:p>
    <w:p>
      <w:r>
        <w:rPr>
          <w:b/>
          <w:u w:val="single"/>
        </w:rPr>
        <w:t xml:space="preserve">706612</w:t>
      </w:r>
    </w:p>
    <w:p>
      <w:r>
        <w:t xml:space="preserve">Hollantilaiset jäävät ansaan 12:0. Kloof ja W. de Jong ratkaisemattomia arvoituksia #Junaks #eurobasket</w:t>
      </w:r>
    </w:p>
    <w:p>
      <w:r>
        <w:rPr>
          <w:b/>
          <w:u w:val="single"/>
        </w:rPr>
        <w:t xml:space="preserve">706613</w:t>
      </w:r>
    </w:p>
    <w:p>
      <w:r>
        <w:t xml:space="preserve">Vittu on tullut hulluksi, käyttää sanontaa "fakin cunt" pisteiden ja pilkkujen sijasta 🙀.</w:t>
      </w:r>
    </w:p>
    <w:p>
      <w:r>
        <w:rPr>
          <w:b/>
          <w:u w:val="single"/>
        </w:rPr>
        <w:t xml:space="preserve">706614</w:t>
      </w:r>
    </w:p>
    <w:p>
      <w:r>
        <w:t xml:space="preserve">Hanki kyynelkaasupullo, ja kun he huomaavat, että sinulla on sellainen säännöllisesti mukanasi, olet melkein ratkaissut ongelman. https://t.co/qvtSzFuuS2</w:t>
      </w:r>
    </w:p>
    <w:p>
      <w:r>
        <w:rPr>
          <w:b/>
          <w:u w:val="single"/>
        </w:rPr>
        <w:t xml:space="preserve">706615</w:t>
      </w:r>
    </w:p>
    <w:p>
      <w:r>
        <w:t xml:space="preserve">Olen mieluummin lihava kuin pitäydyn orjien rakentamassa ruokapyramidissa.</w:t>
      </w:r>
    </w:p>
    <w:p>
      <w:r>
        <w:rPr>
          <w:b/>
          <w:u w:val="single"/>
        </w:rPr>
        <w:t xml:space="preserve">706616</w:t>
      </w:r>
    </w:p>
    <w:p>
      <w:r>
        <w:t xml:space="preserve">Kotiinpaluuseremoniassa 20. helmikuuta. Isaf PV @ABratusek kehui SAF:n ammattitaitoa kansallisen ja kansainvälisen turvallisuuden varmistamisessa.</w:t>
      </w:r>
    </w:p>
    <w:p>
      <w:r>
        <w:rPr>
          <w:b/>
          <w:u w:val="single"/>
        </w:rPr>
        <w:t xml:space="preserve">706617</w:t>
      </w:r>
    </w:p>
    <w:p>
      <w:r>
        <w:t xml:space="preserve">Sen nimi on: sukupolvien välinen solidaarisuus! Se on käytännössä epäonnistuneen hallituksen äänten ostamista. https://t.co/mqjCjvm4ze.</w:t>
      </w:r>
    </w:p>
    <w:p>
      <w:r>
        <w:rPr>
          <w:b/>
          <w:u w:val="single"/>
        </w:rPr>
        <w:t xml:space="preserve">706618</w:t>
      </w:r>
    </w:p>
    <w:p>
      <w:r>
        <w:t xml:space="preserve">Monet asiat tärisevät, kun naurat - joten yritä edes hymyillä, ettet saa vanhana rumia ryppyjä, jolloin lapsesi pelkäävät sinua!</w:t>
      </w:r>
    </w:p>
    <w:p>
      <w:r>
        <w:rPr>
          <w:b/>
          <w:u w:val="single"/>
        </w:rPr>
        <w:t xml:space="preserve">706619</w:t>
      </w:r>
    </w:p>
    <w:p>
      <w:r>
        <w:t xml:space="preserve">@ProfAljosa @Kiki69 Antakaa minulle laitetiedot, joita olen odottanut kuukauden. #prodekan</w:t>
      </w:r>
    </w:p>
    <w:p>
      <w:r>
        <w:rPr>
          <w:b/>
          <w:u w:val="single"/>
        </w:rPr>
        <w:t xml:space="preserve">706620</w:t>
      </w:r>
    </w:p>
    <w:p>
      <w:r>
        <w:t xml:space="preserve">@DodicDodo Tässä ei ole mitään kehuttavaa. On kuitenkin totta, että hän on selvästi loukkaantunut. Luoja varjelkoon, ettei Nole saa sitä käsiinsä 😆 https://t.co/nxvG4Wwuk5 https://t.co/nxvG4Wwuk5</w:t>
      </w:r>
    </w:p>
    <w:p>
      <w:r>
        <w:rPr>
          <w:b/>
          <w:u w:val="single"/>
        </w:rPr>
        <w:t xml:space="preserve">706621</w:t>
      </w:r>
    </w:p>
    <w:p>
      <w:r>
        <w:t xml:space="preserve">Ettei joku laskisi puolestani, kuinka lämmintä oli keskimäärin tänä maaliskuussa #makuupala #kuuba #kävely 😡</w:t>
      </w:r>
    </w:p>
    <w:p>
      <w:r>
        <w:rPr>
          <w:b/>
          <w:u w:val="single"/>
        </w:rPr>
        <w:t xml:space="preserve">706622</w:t>
      </w:r>
    </w:p>
    <w:p>
      <w:r>
        <w:t xml:space="preserve">Dynaaminen tai dialektinen meditaatio - Hyppy iloon https://t.co/GyTfNMUTrv https://t.co/7DEiFI1rfl https://t.co/7DEiFI1rfl</w:t>
      </w:r>
    </w:p>
    <w:p>
      <w:r>
        <w:rPr>
          <w:b/>
          <w:u w:val="single"/>
        </w:rPr>
        <w:t xml:space="preserve">706623</w:t>
      </w:r>
    </w:p>
    <w:p>
      <w:r>
        <w:t xml:space="preserve">Syyttäjä Ferlinc jatkaa syyttäjän ammattikunnan pilkkaamista ja loukkaa Janšan älykkyyttä - aivan kuin hän haluaisi mennä Dobiin uudelleen!? https://t.co/ZWlkGYgDlW</w:t>
      </w:r>
    </w:p>
    <w:p>
      <w:r>
        <w:rPr>
          <w:b/>
          <w:u w:val="single"/>
        </w:rPr>
        <w:t xml:space="preserve">706624</w:t>
      </w:r>
    </w:p>
    <w:p>
      <w:r>
        <w:t xml:space="preserve">@blazekg @Sklamba pahempi kuin mustalaiset. Olisi kiva saada kulttuuripostlan :-)</w:t>
      </w:r>
    </w:p>
    <w:p>
      <w:r>
        <w:rPr>
          <w:b/>
          <w:u w:val="single"/>
        </w:rPr>
        <w:t xml:space="preserve">706625</w:t>
      </w:r>
    </w:p>
    <w:p>
      <w:r>
        <w:t xml:space="preserve">Ja yhtäkkiä siellä on menestyvä korvalapputehdas ja menestyvä baari. Ja rikas kapitalisti ja riistetyt työläiset.</w:t>
      </w:r>
    </w:p>
    <w:p>
      <w:r>
        <w:rPr>
          <w:b/>
          <w:u w:val="single"/>
        </w:rPr>
        <w:t xml:space="preserve">706626</w:t>
      </w:r>
    </w:p>
    <w:p>
      <w:r>
        <w:t xml:space="preserve">@KamenjarCom Hitaasti palava pommi, joka voitaisiin deaktivoida hyvällä tahdolla ja kaikkien myönnytyksillä.</w:t>
      </w:r>
    </w:p>
    <w:p>
      <w:r>
        <w:rPr>
          <w:b/>
          <w:u w:val="single"/>
        </w:rPr>
        <w:t xml:space="preserve">706627</w:t>
      </w:r>
    </w:p>
    <w:p>
      <w:r>
        <w:t xml:space="preserve">@Jaka__Dolinar @ajitamxy Hävetkää, se on eräänlaista fasismia... voi, kommunismia, yäk.</w:t>
      </w:r>
    </w:p>
    <w:p>
      <w:r>
        <w:rPr>
          <w:b/>
          <w:u w:val="single"/>
        </w:rPr>
        <w:t xml:space="preserve">706628</w:t>
      </w:r>
    </w:p>
    <w:p>
      <w:r>
        <w:t xml:space="preserve">KUVA: Kuvassa näkyvä putosi taivaalta. Palomiehet ovat paikalla myöhään yöhön asti tänään. https://t.co/alX7PNA42k</w:t>
      </w:r>
    </w:p>
    <w:p>
      <w:r>
        <w:rPr>
          <w:b/>
          <w:u w:val="single"/>
        </w:rPr>
        <w:t xml:space="preserve">706629</w:t>
      </w:r>
    </w:p>
    <w:p>
      <w:r>
        <w:t xml:space="preserve">@phr3core @dreychee Ehkä sairaita ihmisiä olisi vähemmän, jos flunssaiset ihmiset pysyisivät kotona päivän tai kaksi eivätkä levittäisi viruksia ympäriinsä.</w:t>
      </w:r>
    </w:p>
    <w:p>
      <w:r>
        <w:rPr>
          <w:b/>
          <w:u w:val="single"/>
        </w:rPr>
        <w:t xml:space="preserve">706630</w:t>
      </w:r>
    </w:p>
    <w:p>
      <w:r>
        <w:t xml:space="preserve">DEMOKRATIA EI OLE PYSÄYTYNYT, roistoilla on paljon rahaa, meidän on pyydettävä apua</w:t>
        <w:br/>
        <w:t xml:space="preserve">https://t.co/weEQkwaqJ4</w:t>
      </w:r>
    </w:p>
    <w:p>
      <w:r>
        <w:rPr>
          <w:b/>
          <w:u w:val="single"/>
        </w:rPr>
        <w:t xml:space="preserve">706631</w:t>
      </w:r>
    </w:p>
    <w:p>
      <w:r>
        <w:t xml:space="preserve">@had @SpelaNovak Jalkaisin?</w:t>
        <w:br/>
        <w:br/>
        <w:t xml:space="preserve"> No, jos olisin ollut ilman vinjettiä, olisin maksanut reilusti tästä matkasta.</w:t>
        <w:br/>
        <w:br/>
        <w:t xml:space="preserve"> Millainen se on kesällä?</w:t>
      </w:r>
    </w:p>
    <w:p>
      <w:r>
        <w:rPr>
          <w:b/>
          <w:u w:val="single"/>
        </w:rPr>
        <w:t xml:space="preserve">706632</w:t>
      </w:r>
    </w:p>
    <w:p>
      <w:r>
        <w:t xml:space="preserve">@ErikaPlaninsec Siksi en syö burekia ja kebabia, koska ne ovat niin yleisiä. PFUJ!!!!</w:t>
      </w:r>
    </w:p>
    <w:p>
      <w:r>
        <w:rPr>
          <w:b/>
          <w:u w:val="single"/>
        </w:rPr>
        <w:t xml:space="preserve">706633</w:t>
      </w:r>
    </w:p>
    <w:p>
      <w:r>
        <w:t xml:space="preserve">@Marjanmark @BojanPozar @SlovenkaSem @TV3_SI @GregorVirant1 Lista tulee olemaan hyvin pitkä!</w:t>
      </w:r>
    </w:p>
    <w:p>
      <w:r>
        <w:rPr>
          <w:b/>
          <w:u w:val="single"/>
        </w:rPr>
        <w:t xml:space="preserve">706634</w:t>
      </w:r>
    </w:p>
    <w:p>
      <w:r>
        <w:t xml:space="preserve">Hyvä, että puhut asiaa.</w:t>
        <w:br/>
        <w:t xml:space="preserve"> Olemme jatkossa ahkeria ja kuuntelemme teitä vain enemmän ... 😉 https://t.co/5YY5zgh22N.</w:t>
      </w:r>
    </w:p>
    <w:p>
      <w:r>
        <w:rPr>
          <w:b/>
          <w:u w:val="single"/>
        </w:rPr>
        <w:t xml:space="preserve">706635</w:t>
      </w:r>
    </w:p>
    <w:p>
      <w:r>
        <w:t xml:space="preserve">#Huutokauppa: sähköskootteri, sähköpolkupyörä, sähköpolkupyörä, sähköpolkupyörä, sähköpolkupyörä, sähköpolkupyörä, sähköpolkupyörä, sähköpolkupyörä, sähköpolkupyörä, sähköpolkupyörä. Pyörätuolit, sähköiset lihasstimulaattorit, sähköiset lihasten poistimet &amp;gt;&amp;gt; https://t.co/EwhbX4A2go</w:t>
      </w:r>
    </w:p>
    <w:p>
      <w:r>
        <w:rPr>
          <w:b/>
          <w:u w:val="single"/>
        </w:rPr>
        <w:t xml:space="preserve">706636</w:t>
      </w:r>
    </w:p>
    <w:p>
      <w:r>
        <w:t xml:space="preserve">@mat3ja Voi miten mukavaa :P PS: Ehkä hän toi hänet, mutta autossa on kylmä :D</w:t>
      </w:r>
    </w:p>
    <w:p>
      <w:r>
        <w:rPr>
          <w:b/>
          <w:u w:val="single"/>
        </w:rPr>
        <w:t xml:space="preserve">706637</w:t>
      </w:r>
    </w:p>
    <w:p>
      <w:r>
        <w:t xml:space="preserve">@romandolenc kirjoitti tästä kymmenen vuotta sitten, ja silloinkin. Hän on mielenkiintoinen pikku mies, mutta itse asialista on melko outo.</w:t>
      </w:r>
    </w:p>
    <w:p>
      <w:r>
        <w:rPr>
          <w:b/>
          <w:u w:val="single"/>
        </w:rPr>
        <w:t xml:space="preserve">706638</w:t>
      </w:r>
    </w:p>
    <w:p>
      <w:r>
        <w:t xml:space="preserve">KOZINA HCD-25 HYDRAULINEN DRV SPLITTER</w:t>
        <w:br/>
        <w:br/>
        <w:t xml:space="preserve">Hydraulinen puunhalkaisija Kozina Kranj Doo 25 T</w:t>
        <w:br/>
        <w:br/>
        <w:t xml:space="preserve">tyyppi: HCD-25</w:t>
        <w:br/>
        <w:t xml:space="preserve">puunhalkaisija teho... https://t.co/LDtNAUm9sZ</w:t>
      </w:r>
    </w:p>
    <w:p>
      <w:r>
        <w:rPr>
          <w:b/>
          <w:u w:val="single"/>
        </w:rPr>
        <w:t xml:space="preserve">706639</w:t>
      </w:r>
    </w:p>
    <w:p>
      <w:r>
        <w:t xml:space="preserve">Se, jonka kanssa kuuntelet perjantai-iltana The Greatest Love of All -elokuvaa, ja molemmat purskahtavat nauruun.</w:t>
      </w:r>
    </w:p>
    <w:p>
      <w:r>
        <w:rPr>
          <w:b/>
          <w:u w:val="single"/>
        </w:rPr>
        <w:t xml:space="preserve">706640</w:t>
      </w:r>
    </w:p>
    <w:p>
      <w:r>
        <w:t xml:space="preserve">@Bulsit_detector Taksibulsit kuuluvat niiden ryhmään, jotka ampuvat selkään, potentiaalisia rikollisia.</w:t>
      </w:r>
    </w:p>
    <w:p>
      <w:r>
        <w:rPr>
          <w:b/>
          <w:u w:val="single"/>
        </w:rPr>
        <w:t xml:space="preserve">706641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706642</w:t>
      </w:r>
    </w:p>
    <w:p>
      <w:r>
        <w:t xml:space="preserve">@Platinis2 @llisjak Mutta emmekö voi myös nauraa rokotevastaisille ilman, että sairas nationalismi iskee esiin?</w:t>
      </w:r>
    </w:p>
    <w:p>
      <w:r>
        <w:rPr>
          <w:b/>
          <w:u w:val="single"/>
        </w:rPr>
        <w:t xml:space="preserve">706643</w:t>
      </w:r>
    </w:p>
    <w:p>
      <w:r>
        <w:t xml:space="preserve">@JozeBiscak TTurnšek, missä olet menettänyt miehen sinussa, näytät muovisia ja ylikypsiä tunteita, ouch!??</w:t>
      </w:r>
    </w:p>
    <w:p>
      <w:r>
        <w:rPr>
          <w:b/>
          <w:u w:val="single"/>
        </w:rPr>
        <w:t xml:space="preserve">706644</w:t>
      </w:r>
    </w:p>
    <w:p>
      <w:r>
        <w:t xml:space="preserve">@RKCPL Onnittelut. Kaikille. Hyvä työ nuorten parissa kannattaa nykyhetkessä ja tulevaisuudessa. Kerran kokonaisuuden hyväksi, aina kokonaisuuden hyväksi.</w:t>
      </w:r>
    </w:p>
    <w:p>
      <w:r>
        <w:rPr>
          <w:b/>
          <w:u w:val="single"/>
        </w:rPr>
        <w:t xml:space="preserve">706645</w:t>
      </w:r>
    </w:p>
    <w:p>
      <w:r>
        <w:t xml:space="preserve">@UZaletelj @JsSmRenton @Val202 Joten kyllä😀 Se on huippu, erityisesti joidenkin vainoharhaisten naapureiden hermoille😈.</w:t>
      </w:r>
    </w:p>
    <w:p>
      <w:r>
        <w:rPr>
          <w:b/>
          <w:u w:val="single"/>
        </w:rPr>
        <w:t xml:space="preserve">706646</w:t>
      </w:r>
    </w:p>
    <w:p>
      <w:r>
        <w:t xml:space="preserve">@Pertinacal Keitä ovat nämä hallitsevat tiedotusvälineet, joille puhut?</w:t>
        <w:br/>
        <w:t xml:space="preserve"> Jos teillä on niin paljon katsojia kuin jatkuvasti väitätte, syljette itseänne vastaan!</w:t>
      </w:r>
    </w:p>
    <w:p>
      <w:r>
        <w:rPr>
          <w:b/>
          <w:u w:val="single"/>
        </w:rPr>
        <w:t xml:space="preserve">706647</w:t>
      </w:r>
    </w:p>
    <w:p>
      <w:r>
        <w:t xml:space="preserve">@cesenj @vladaRS @sarecmarjan Diplomaatit hymyilevät ja toistavat latteuksia, mutta he ajattelevat omia ajatuksiaan. 🧐</w:t>
      </w:r>
    </w:p>
    <w:p>
      <w:r>
        <w:rPr>
          <w:b/>
          <w:u w:val="single"/>
        </w:rPr>
        <w:t xml:space="preserve">706648</w:t>
      </w:r>
    </w:p>
    <w:p>
      <w:r>
        <w:t xml:space="preserve">@AllBriefs Melko mielenkiintoista, että radikaalivasemmistolaisilla ja islamisteilla on ongelmia integroitua normaaliin yhteiskuntaan. 🤔</w:t>
      </w:r>
    </w:p>
    <w:p>
      <w:r>
        <w:rPr>
          <w:b/>
          <w:u w:val="single"/>
        </w:rPr>
        <w:t xml:space="preserve">706649</w:t>
      </w:r>
    </w:p>
    <w:p>
      <w:r>
        <w:t xml:space="preserve">@JiriKocica @lbna69 sanoo tämän viimeisen oikeistolaisen... "Et tee noin!" ...ja sitten kommarit ampuvat häntä päähän...</w:t>
      </w:r>
    </w:p>
    <w:p>
      <w:r>
        <w:rPr>
          <w:b/>
          <w:u w:val="single"/>
        </w:rPr>
        <w:t xml:space="preserve">706650</w:t>
      </w:r>
    </w:p>
    <w:p>
      <w:r>
        <w:t xml:space="preserve">@BineTraven Kenen piikkiin tämä Šurc ripustaisi kaikki kommunistien hölynpölyä, jos Janša ei olisi?</w:t>
      </w:r>
    </w:p>
    <w:p>
      <w:r>
        <w:rPr>
          <w:b/>
          <w:u w:val="single"/>
        </w:rPr>
        <w:t xml:space="preserve">706651</w:t>
      </w:r>
    </w:p>
    <w:p>
      <w:r>
        <w:t xml:space="preserve">@Komar4442 Aivan oikein. Kaupungin pitäisi olla vieraanvarainen kaikille erilaisille ihmisille. Jopa kaltaisillesi idiooteille. Onnea demokratiassa.</w:t>
      </w:r>
    </w:p>
    <w:p>
      <w:r>
        <w:rPr>
          <w:b/>
          <w:u w:val="single"/>
        </w:rPr>
        <w:t xml:space="preserve">706652</w:t>
      </w:r>
    </w:p>
    <w:p>
      <w:r>
        <w:t xml:space="preserve">Uutta keittoastiaa ostaessa on järkevää miettiä, mihin sitä käytetään ja mihin sitä käytetään. https://t.co/TqCLFSgPEj</w:t>
      </w:r>
    </w:p>
    <w:p>
      <w:r>
        <w:rPr>
          <w:b/>
          <w:u w:val="single"/>
        </w:rPr>
        <w:t xml:space="preserve">706653</w:t>
      </w:r>
    </w:p>
    <w:p>
      <w:r>
        <w:t xml:space="preserve">@5er_peter @MartinaKenda @schoo666 @KatarinaDbr Sienet ja vastaavat asiat on ryhmitelty sinne.</w:t>
      </w:r>
    </w:p>
    <w:p>
      <w:r>
        <w:rPr>
          <w:b/>
          <w:u w:val="single"/>
        </w:rPr>
        <w:t xml:space="preserve">706654</w:t>
      </w:r>
    </w:p>
    <w:p>
      <w:r>
        <w:t xml:space="preserve">@marijanli @blaz_zgaga Kun siirryt arvostetusta professorista halpaan autonkuljettajaan #bmz</w:t>
      </w:r>
    </w:p>
    <w:p>
      <w:r>
        <w:rPr>
          <w:b/>
          <w:u w:val="single"/>
        </w:rPr>
        <w:t xml:space="preserve">706655</w:t>
      </w:r>
    </w:p>
    <w:p>
      <w:r>
        <w:t xml:space="preserve">Tienvarsijuliste, jossa lukee "Kuponki 20 %:n alennukseen pesukoneesta!". Pilailetteko te? 20 neliömetriä paperia? Nurmikkotuolikin?</w:t>
      </w:r>
    </w:p>
    <w:p>
      <w:r>
        <w:rPr>
          <w:b/>
          <w:u w:val="single"/>
        </w:rPr>
        <w:t xml:space="preserve">706656</w:t>
      </w:r>
    </w:p>
    <w:p>
      <w:r>
        <w:t xml:space="preserve">No, @ZidanDejan juuri petti: ei mennä @JJansaSDS: n kanssa on oltava tarpeeksi Sloveniassa. #butaliitit ilman agendaa</w:t>
      </w:r>
    </w:p>
    <w:p>
      <w:r>
        <w:rPr>
          <w:b/>
          <w:u w:val="single"/>
        </w:rPr>
        <w:t xml:space="preserve">706657</w:t>
      </w:r>
    </w:p>
    <w:p>
      <w:r>
        <w:t xml:space="preserve">Kun tulee himo milk grisiin, teet sitä, lisäät siihen nesquikiä ja ensimmäisen lusikallisen jälkeen huomaat, että unohdit suolata sen #solitsepojdi #ijednazlicasoli</w:t>
      </w:r>
    </w:p>
    <w:p>
      <w:r>
        <w:rPr>
          <w:b/>
          <w:u w:val="single"/>
        </w:rPr>
        <w:t xml:space="preserve">706658</w:t>
      </w:r>
    </w:p>
    <w:p>
      <w:r>
        <w:t xml:space="preserve">@pjarc Jos tänä vuonna on jotain, se on enemmän symbolisia lahjoja. Pienemmissä ruukuissa. Kausi on ollut katastrofaalinen. Kylmä ja sateinen toukokuu pilasi kaiken. :(</w:t>
      </w:r>
    </w:p>
    <w:p>
      <w:r>
        <w:rPr>
          <w:b/>
          <w:u w:val="single"/>
        </w:rPr>
        <w:t xml:space="preserve">706659</w:t>
      </w:r>
    </w:p>
    <w:p>
      <w:r>
        <w:t xml:space="preserve">@VroniMay @Pertinacal @Igor_Luksic Sanon, koska viimeiset esitykset ovat katsomattomia. ne ovat kaikki ainoat ja ne puhaltavat kaikki samaan torveen...</w:t>
      </w:r>
    </w:p>
    <w:p>
      <w:r>
        <w:rPr>
          <w:b/>
          <w:u w:val="single"/>
        </w:rPr>
        <w:t xml:space="preserve">706660</w:t>
      </w:r>
    </w:p>
    <w:p>
      <w:r>
        <w:t xml:space="preserve">@surfon @strankaSD @StrankaSMC @markobandelli @PS_DeSUS @sarecmarjan @strankalevica Parasta mennä kieltoon viisi rottaa .... 😂</w:t>
      </w:r>
    </w:p>
    <w:p>
      <w:r>
        <w:rPr>
          <w:b/>
          <w:u w:val="single"/>
        </w:rPr>
        <w:t xml:space="preserve">706661</w:t>
      </w:r>
    </w:p>
    <w:p>
      <w:r>
        <w:t xml:space="preserve">Lahjakas ja energinen yrittäjä, jolla on intohimo kasvuun ja kehitykseen, vilpitön keskustelukumppani ja hyvä ystävä!</w:t>
      </w:r>
    </w:p>
    <w:p>
      <w:r>
        <w:rPr>
          <w:b/>
          <w:u w:val="single"/>
        </w:rPr>
        <w:t xml:space="preserve">706662</w:t>
      </w:r>
    </w:p>
    <w:p>
      <w:r>
        <w:t xml:space="preserve">@tomltomlilla ei ole niitä, joten kaikki juoksevat häntä karkuun, joten hän ei huijaa heitä niin kuin voisi.</w:t>
      </w:r>
    </w:p>
    <w:p>
      <w:r>
        <w:rPr>
          <w:b/>
          <w:u w:val="single"/>
        </w:rPr>
        <w:t xml:space="preserve">706663</w:t>
      </w:r>
    </w:p>
    <w:p>
      <w:r>
        <w:t xml:space="preserve">@lucijausaj Ehkä ystävällinen ostaja, jolla on paljon pääomaa, näkemystä ja munaa, kuten he sanoisivat🤠🤪 voisi ostaa sen.</w:t>
      </w:r>
    </w:p>
    <w:p>
      <w:r>
        <w:rPr>
          <w:b/>
          <w:u w:val="single"/>
        </w:rPr>
        <w:t xml:space="preserve">706664</w:t>
      </w:r>
    </w:p>
    <w:p>
      <w:r>
        <w:t xml:space="preserve">Mikä se nyt on? Miksi vain oikeisto sanoo hyvästit Twitterille? Eikä primitiivinen äärivasemmisto? #VinkoVrniSe</w:t>
      </w:r>
    </w:p>
    <w:p>
      <w:r>
        <w:rPr>
          <w:b/>
          <w:u w:val="single"/>
        </w:rPr>
        <w:t xml:space="preserve">706665</w:t>
      </w:r>
    </w:p>
    <w:p>
      <w:r>
        <w:t xml:space="preserve">Se, kun kollega puhuu kopiokoneelle eikä huomaa, että kopiokone ei kiinnitä hänen huomiotaan. #moskasvinja</w:t>
      </w:r>
    </w:p>
    <w:p>
      <w:r>
        <w:rPr>
          <w:b/>
          <w:u w:val="single"/>
        </w:rPr>
        <w:t xml:space="preserve">706666</w:t>
      </w:r>
    </w:p>
    <w:p>
      <w:r>
        <w:t xml:space="preserve">@zanimiva Minä sanon sinulle - oliiviöljyssä olevat sardiinit ovat parhaita, mutta varo, kaikki eivät ole hyviä</w:t>
        <w:br/>
        <w:t xml:space="preserve">Aivan kuten kaikkia tyttöjä ei ole tehty avioliittoon😜😜😜😜</w:t>
      </w:r>
    </w:p>
    <w:p>
      <w:r>
        <w:rPr>
          <w:b/>
          <w:u w:val="single"/>
        </w:rPr>
        <w:t xml:space="preserve">706667</w:t>
      </w:r>
    </w:p>
    <w:p>
      <w:r>
        <w:t xml:space="preserve">"Sinä et ole styrialainen, sen kuulen, et todellakaan ole sammakko, mutta en osaa sanoa, mistä olet kotoisin." Kirjallisesta sloveenista.</w:t>
      </w:r>
    </w:p>
    <w:p>
      <w:r>
        <w:rPr>
          <w:b/>
          <w:u w:val="single"/>
        </w:rPr>
        <w:t xml:space="preserve">706668</w:t>
      </w:r>
    </w:p>
    <w:p>
      <w:r>
        <w:t xml:space="preserve">Italian varapääministeri kutsui heitä idiooteiksi.</w:t>
        <w:br/>
        <w:t xml:space="preserve">https://t.co/v0tllQNwoS https://t.co/v0tllQNwoS</w:t>
      </w:r>
    </w:p>
    <w:p>
      <w:r>
        <w:rPr>
          <w:b/>
          <w:u w:val="single"/>
        </w:rPr>
        <w:t xml:space="preserve">706669</w:t>
      </w:r>
    </w:p>
    <w:p>
      <w:r>
        <w:t xml:space="preserve">"Missä ikinä menetkin ja sinut toivotetaan tervetulleeksi, syö sitä, mitä sinulle tarjotaan." (Luuk. 10:8) https://t.co/RcgGLziJ3k</w:t>
      </w:r>
    </w:p>
    <w:p>
      <w:r>
        <w:rPr>
          <w:b/>
          <w:u w:val="single"/>
        </w:rPr>
        <w:t xml:space="preserve">706670</w:t>
      </w:r>
    </w:p>
    <w:p>
      <w:r>
        <w:t xml:space="preserve">En tiedä mikseivät he ohjaa ruskean ruskohiilen louhinnan ylijäämäräkkejä bitcoin-louhintaan? #samquestion #iKnap</w:t>
      </w:r>
    </w:p>
    <w:p>
      <w:r>
        <w:rPr>
          <w:b/>
          <w:u w:val="single"/>
        </w:rPr>
        <w:t xml:space="preserve">706671</w:t>
      </w:r>
    </w:p>
    <w:p>
      <w:r>
        <w:t xml:space="preserve">@tekvsakdan Se on rytmitetty. Pohjoisosa Koseškegasta käytännössä Golovecin juurelle on enemmän tai vähemmän ok, loppuosa on valkoista mutaa ja lätäköitä.</w:t>
      </w:r>
    </w:p>
    <w:p>
      <w:r>
        <w:rPr>
          <w:b/>
          <w:u w:val="single"/>
        </w:rPr>
        <w:t xml:space="preserve">706672</w:t>
      </w:r>
    </w:p>
    <w:p>
      <w:r>
        <w:t xml:space="preserve">@MiroGec65 Jotkut ihmiset rakastavat minua niin paljon, että he haluaisivat täyttää minut ja ripustaa minut seinälle...</w:t>
      </w:r>
    </w:p>
    <w:p>
      <w:r>
        <w:rPr>
          <w:b/>
          <w:u w:val="single"/>
        </w:rPr>
        <w:t xml:space="preserve">706673</w:t>
      </w:r>
    </w:p>
    <w:p>
      <w:r>
        <w:t xml:space="preserve">Maanantai klo 14.50.</w:t>
        <w:br/>
        <w:t xml:space="preserve"> En ole vielä juonut yhtään kahvia. Se, mikä minua vaivaa, on ilmeisesti tappavaa.</w:t>
      </w:r>
    </w:p>
    <w:p>
      <w:r>
        <w:rPr>
          <w:b/>
          <w:u w:val="single"/>
        </w:rPr>
        <w:t xml:space="preserve">706674</w:t>
      </w:r>
    </w:p>
    <w:p>
      <w:r>
        <w:t xml:space="preserve">@AleksS25388688 @GregorVirant1 @petrasovdat @sarecmarjan Olet yhtä arvattava kuin kaikki SDS:n sotilaat.</w:t>
      </w:r>
    </w:p>
    <w:p>
      <w:r>
        <w:rPr>
          <w:b/>
          <w:u w:val="single"/>
        </w:rPr>
        <w:t xml:space="preserve">706675</w:t>
      </w:r>
    </w:p>
    <w:p>
      <w:r>
        <w:t xml:space="preserve">Pakistan vapauttaa intialaisen sotilaslentäjän, jonka kone ammuttiin alas keskiviikkona. "Tämä on meidän rauhan eleemme." https://t.co/d1FWhiDiEf https://t.co/d1FWhiDiEf</w:t>
      </w:r>
    </w:p>
    <w:p>
      <w:r>
        <w:rPr>
          <w:b/>
          <w:u w:val="single"/>
        </w:rPr>
        <w:t xml:space="preserve">706676</w:t>
      </w:r>
    </w:p>
    <w:p>
      <w:r>
        <w:t xml:space="preserve">@ToxicSnowEM @gregorprosen Bohve mitä he ovat huijanneet?! Jos se on marihuanaa, sen on parasta olla luonnollista. Piste.</w:t>
      </w:r>
    </w:p>
    <w:p>
      <w:r>
        <w:rPr>
          <w:b/>
          <w:u w:val="single"/>
        </w:rPr>
        <w:t xml:space="preserve">706677</w:t>
      </w:r>
    </w:p>
    <w:p>
      <w:r>
        <w:t xml:space="preserve">@jkmcnk PRS Kobaridissa sotilassoittokuntien konsertissa Kobaridissa: Sota on kauhea helvetti.</w:t>
      </w:r>
    </w:p>
    <w:p>
      <w:r>
        <w:rPr>
          <w:b/>
          <w:u w:val="single"/>
        </w:rPr>
        <w:t xml:space="preserve">706678</w:t>
      </w:r>
    </w:p>
    <w:p>
      <w:r>
        <w:t xml:space="preserve">@MGJan Tämä on muistettava ikuisesti, mutta ensin seuraaviin Euroopan parlamentin/paikallis- ja parlamenttivaaleihin asti. Petturit.</w:t>
      </w:r>
    </w:p>
    <w:p>
      <w:r>
        <w:rPr>
          <w:b/>
          <w:u w:val="single"/>
        </w:rPr>
        <w:t xml:space="preserve">706679</w:t>
      </w:r>
    </w:p>
    <w:p>
      <w:r>
        <w:t xml:space="preserve">@JanezMeznarec Olisi vaikea esittää tällaista väitettä edellisestä kokoonpanosta. Mutta siinä oli tosiaan melko paljon vasemmistolaisia.</w:t>
      </w:r>
    </w:p>
    <w:p>
      <w:r>
        <w:rPr>
          <w:b/>
          <w:u w:val="single"/>
        </w:rPr>
        <w:t xml:space="preserve">706680</w:t>
      </w:r>
    </w:p>
    <w:p>
      <w:r>
        <w:t xml:space="preserve">@toplak_simon @TilenLamut @LukaStucin Ja tiesit, että poro teki suuren virheen, koska kuuntelet #dvokorak 💪😋😅</w:t>
      </w:r>
    </w:p>
    <w:p>
      <w:r>
        <w:rPr>
          <w:b/>
          <w:u w:val="single"/>
        </w:rPr>
        <w:t xml:space="preserve">706681</w:t>
      </w:r>
    </w:p>
    <w:p>
      <w:r>
        <w:t xml:space="preserve">Hallituksen viralliset verkkosivut ovat hallituksen tiedottajan mukaan käytettävissä vasta 18. marraskuuta alkaen #pianon tilaajille.</w:t>
      </w:r>
    </w:p>
    <w:p>
      <w:r>
        <w:rPr>
          <w:b/>
          <w:u w:val="single"/>
        </w:rPr>
        <w:t xml:space="preserve">706682</w:t>
      </w:r>
    </w:p>
    <w:p>
      <w:r>
        <w:t xml:space="preserve">Hälyttäviä väärinkäytöksiä Slovassa Pahorin ja Janšan hallitusten aikana https://t.co/pNYUmTKBGJ https://t.co/pNYUmTKBGJ</w:t>
      </w:r>
    </w:p>
    <w:p>
      <w:r>
        <w:rPr>
          <w:b/>
          <w:u w:val="single"/>
        </w:rPr>
        <w:t xml:space="preserve">706683</w:t>
      </w:r>
    </w:p>
    <w:p>
      <w:r>
        <w:t xml:space="preserve">@vinkovasle1 @Max970 @IEBergant @ManicaAmbrozic Vakavissa tiedotusvälineissä kaikki kolme erotettaisiin. Heti.</w:t>
      </w:r>
    </w:p>
    <w:p>
      <w:r>
        <w:rPr>
          <w:b/>
          <w:u w:val="single"/>
        </w:rPr>
        <w:t xml:space="preserve">706684</w:t>
      </w:r>
    </w:p>
    <w:p>
      <w:r>
        <w:t xml:space="preserve">@Medeja_7 @FrancZzon @armeni_janez @sledilec_srece He eivät halua kenenkään tapaavan häntä :)</w:t>
      </w:r>
    </w:p>
    <w:p>
      <w:r>
        <w:rPr>
          <w:b/>
          <w:u w:val="single"/>
        </w:rPr>
        <w:t xml:space="preserve">706685</w:t>
      </w:r>
    </w:p>
    <w:p>
      <w:r>
        <w:t xml:space="preserve">@Pacek @dusankocevar1 @Meli__SI @BrankoGrims1 Bosnialaiset naiset kulkevat @strankaSDS:n kautta sinne lainatakseen rahaa 😉.</w:t>
      </w:r>
    </w:p>
    <w:p>
      <w:r>
        <w:rPr>
          <w:b/>
          <w:u w:val="single"/>
        </w:rPr>
        <w:t xml:space="preserve">706686</w:t>
      </w:r>
    </w:p>
    <w:p>
      <w:r>
        <w:t xml:space="preserve">@MpRelc @had audi pitäisi siirtyä kaistalle, jos ei ohita, paina kaasua ja sitä varten on ohituskaista.</w:t>
      </w:r>
    </w:p>
    <w:p>
      <w:r>
        <w:rPr>
          <w:b/>
          <w:u w:val="single"/>
        </w:rPr>
        <w:t xml:space="preserve">706687</w:t>
      </w:r>
    </w:p>
    <w:p>
      <w:r>
        <w:t xml:space="preserve">@BojanPozar @policija_si črnkovič propalitet kaikilla alueilla näyttää saaneen raivotautia.........</w:t>
      </w:r>
    </w:p>
    <w:p>
      <w:r>
        <w:rPr>
          <w:b/>
          <w:u w:val="single"/>
        </w:rPr>
        <w:t xml:space="preserve">706688</w:t>
      </w:r>
    </w:p>
    <w:p>
      <w:r>
        <w:t xml:space="preserve">Kyllä on. Alastomat ymmärtävät vain keppiä, ja niin sen pitääkin olla heidän kanssaan https://t.co/zCpoIZ9yTb</w:t>
      </w:r>
    </w:p>
    <w:p>
      <w:r>
        <w:rPr>
          <w:b/>
          <w:u w:val="single"/>
        </w:rPr>
        <w:t xml:space="preserve">706689</w:t>
      </w:r>
    </w:p>
    <w:p>
      <w:r>
        <w:t xml:space="preserve">@_Superhik_ Ja sinä olet valmis pillun valvojaksi tai Angelan henkilökohtaiseksi pähkinänsärkijäksi.</w:t>
      </w:r>
    </w:p>
    <w:p>
      <w:r>
        <w:rPr>
          <w:b/>
          <w:u w:val="single"/>
        </w:rPr>
        <w:t xml:space="preserve">706690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706691</w:t>
      </w:r>
    </w:p>
    <w:p>
      <w:r>
        <w:t xml:space="preserve">@RobertKase1 ...ja meidän, maanviljelijöiden, on rahoitettava tämä rtv tut veroilla ja myös Prešeren Prize......</w:t>
      </w:r>
    </w:p>
    <w:p>
      <w:r>
        <w:rPr>
          <w:b/>
          <w:u w:val="single"/>
        </w:rPr>
        <w:t xml:space="preserve">706692</w:t>
      </w:r>
    </w:p>
    <w:p>
      <w:r>
        <w:t xml:space="preserve">@zpsslo "kimnso" -pinssi olisi ehdottomasti korjaamisen arvoinen - koska se voi näyttää "kiniso" -pinniltä ;)</w:t>
      </w:r>
    </w:p>
    <w:p>
      <w:r>
        <w:rPr>
          <w:b/>
          <w:u w:val="single"/>
        </w:rPr>
        <w:t xml:space="preserve">706693</w:t>
      </w:r>
    </w:p>
    <w:p>
      <w:r>
        <w:t xml:space="preserve">Etkö vieläkään osaa sanoa hyvästejä merelle ja auringolle? Aloita sitten laukkujen pakkaaminen ja suuntaa Rabaciin Hotel 4:ään****...... http://t.co/xZvK4fiHDS ...... http://t.co/xZvK4fiHDS</w:t>
      </w:r>
    </w:p>
    <w:p>
      <w:r>
        <w:rPr>
          <w:b/>
          <w:u w:val="single"/>
        </w:rPr>
        <w:t xml:space="preserve">706694</w:t>
      </w:r>
    </w:p>
    <w:p>
      <w:r>
        <w:t xml:space="preserve">Jos sensuuri jatkuu, tulemme uudelleen. Ilman univormuja ja aseita. Mutta voimme järjestää sinut kuntoon myös sillä tavalla.</w:t>
      </w:r>
    </w:p>
    <w:p>
      <w:r>
        <w:rPr>
          <w:b/>
          <w:u w:val="single"/>
        </w:rPr>
        <w:t xml:space="preserve">706695</w:t>
      </w:r>
    </w:p>
    <w:p>
      <w:r>
        <w:t xml:space="preserve">Jos hänen äitinsä olisi heiluttanut häntä tarpeeksi monta kertaa, kun hän oli vielä vaipoissa, hän olisi voinut jatkaa Zrćeen menemistä juhlimaan!</w:t>
      </w:r>
    </w:p>
    <w:p>
      <w:r>
        <w:rPr>
          <w:b/>
          <w:u w:val="single"/>
        </w:rPr>
        <w:t xml:space="preserve">706696</w:t>
      </w:r>
    </w:p>
    <w:p>
      <w:r>
        <w:t xml:space="preserve">Itq, jodlaajien liha ei ollut hyvää.</w:t>
        <w:br/>
        <w:t xml:space="preserve"> Myydään se #Balkanille , hieman kalliimmalla.</w:t>
        <w:br/>
        <w:br/>
        <w:t xml:space="preserve"> #sampovem</w:t>
      </w:r>
    </w:p>
    <w:p>
      <w:r>
        <w:rPr>
          <w:b/>
          <w:u w:val="single"/>
        </w:rPr>
        <w:t xml:space="preserve">706697</w:t>
      </w:r>
    </w:p>
    <w:p>
      <w:r>
        <w:t xml:space="preserve">@vinkovasle1 @lucijausaj @JJansaSDS @BorutPahor Burgelin ylimielisen palkkasoturin Zherdinin avustamana.</w:t>
      </w:r>
    </w:p>
    <w:p>
      <w:r>
        <w:rPr>
          <w:b/>
          <w:u w:val="single"/>
        </w:rPr>
        <w:t xml:space="preserve">706698</w:t>
      </w:r>
    </w:p>
    <w:p>
      <w:r>
        <w:t xml:space="preserve">@BojanPozar Entä jos apparatšikit korjaavat nämä kaksi muotovirhettä "post fest" -paljastuksesi perusteella (jälkikäteen)?</w:t>
        <w:br/>
        <w:br/>
        <w:t xml:space="preserve"> 🤔</w:t>
      </w:r>
    </w:p>
    <w:p>
      <w:r>
        <w:rPr>
          <w:b/>
          <w:u w:val="single"/>
        </w:rPr>
        <w:t xml:space="preserve">706699</w:t>
      </w:r>
    </w:p>
    <w:p>
      <w:r>
        <w:t xml:space="preserve">Kenguru-instituutti. Kaikki hirsipuuhun. Poikkeuksetta. Elinkautinen tuomio. Eikä enää koskaan ilmestyisi yhteiskunnalliseen elämään. Vittu. En voi uskoa tätä.</w:t>
      </w:r>
    </w:p>
    <w:p>
      <w:r>
        <w:rPr>
          <w:b/>
          <w:u w:val="single"/>
        </w:rPr>
        <w:t xml:space="preserve">706700</w:t>
      </w:r>
    </w:p>
    <w:p>
      <w:r>
        <w:t xml:space="preserve">@jozevolf Älä huolehdi...dochthurs tosiaan tietää paremmin...mutta antibiootti ja pir eivät todellakaan sovi yhteen.....</w:t>
      </w:r>
    </w:p>
    <w:p>
      <w:r>
        <w:rPr>
          <w:b/>
          <w:u w:val="single"/>
        </w:rPr>
        <w:t xml:space="preserve">706701</w:t>
      </w:r>
    </w:p>
    <w:p>
      <w:r>
        <w:t xml:space="preserve">@LeOnaJeOna @had kommunistit rikkaalla palkalla veronmaksajien rahoista #hinavci</w:t>
      </w:r>
    </w:p>
    <w:p>
      <w:r>
        <w:rPr>
          <w:b/>
          <w:u w:val="single"/>
        </w:rPr>
        <w:t xml:space="preserve">706702</w:t>
      </w:r>
    </w:p>
    <w:p>
      <w:r>
        <w:t xml:space="preserve">@JakaDolinar2 @JanezMeznarec @Nova24TV Se on kummallisen hiljainen, se tarvitsee vähän savua.</w:t>
      </w:r>
    </w:p>
    <w:p>
      <w:r>
        <w:rPr>
          <w:b/>
          <w:u w:val="single"/>
        </w:rPr>
        <w:t xml:space="preserve">706703</w:t>
      </w:r>
    </w:p>
    <w:p>
      <w:r>
        <w:t xml:space="preserve">@smolnikar @had @Soba404 Kapinallisten solut tulevat jo esiin maanalaisen pimeydestä! https://t.co/6BkwRhl8HG</w:t>
      </w:r>
    </w:p>
    <w:p>
      <w:r>
        <w:rPr>
          <w:b/>
          <w:u w:val="single"/>
        </w:rPr>
        <w:t xml:space="preserve">706704</w:t>
      </w:r>
    </w:p>
    <w:p>
      <w:r>
        <w:t xml:space="preserve">@SonjaPalharting @dreychee Tämä on se, mitä Erjavec sulattaa USB:llä ennen vaaleja ja puolueohjelmaa.</w:t>
      </w:r>
    </w:p>
    <w:p>
      <w:r>
        <w:rPr>
          <w:b/>
          <w:u w:val="single"/>
        </w:rPr>
        <w:t xml:space="preserve">706705</w:t>
      </w:r>
    </w:p>
    <w:p>
      <w:r>
        <w:t xml:space="preserve">@AdriaAirways Mitä jos vain suljet tämän yhtiön? Emme voi edes lähteä suunnitellusti Frankfurtista... Emme ole Bangladeshissa!</w:t>
      </w:r>
    </w:p>
    <w:p>
      <w:r>
        <w:rPr>
          <w:b/>
          <w:u w:val="single"/>
        </w:rPr>
        <w:t xml:space="preserve">706706</w:t>
      </w:r>
    </w:p>
    <w:p>
      <w:r>
        <w:t xml:space="preserve">@BozoPredalic @JJansaSDS Käsi sydämellä... ne näyttävät paljon paremmilta kuin Shishkebabin McDonald'sin kaverit 😂😂</w:t>
      </w:r>
    </w:p>
    <w:p>
      <w:r>
        <w:rPr>
          <w:b/>
          <w:u w:val="single"/>
        </w:rPr>
        <w:t xml:space="preserve">706707</w:t>
      </w:r>
    </w:p>
    <w:p>
      <w:r>
        <w:t xml:space="preserve">@JozeBiscak @Libertarec Bajs näyttää siltä kuin hän olisi syönyt pari nälkiintynyttä kommunistia aamiaiseksi, ja hän valehtelee vaatimattomuudesta ja köyhistä.</w:t>
      </w:r>
    </w:p>
    <w:p>
      <w:r>
        <w:rPr>
          <w:b/>
          <w:u w:val="single"/>
        </w:rPr>
        <w:t xml:space="preserve">706708</w:t>
      </w:r>
    </w:p>
    <w:p>
      <w:r>
        <w:t xml:space="preserve">Yksi henkilö pidätetty postipommien yhteydessä https://t.co/xkm7pCb1qm</w:t>
      </w:r>
    </w:p>
    <w:p>
      <w:r>
        <w:rPr>
          <w:b/>
          <w:u w:val="single"/>
        </w:rPr>
        <w:t xml:space="preserve">706709</w:t>
      </w:r>
    </w:p>
    <w:p>
      <w:r>
        <w:t xml:space="preserve">Katastrrrofffa! RT "@huferka: @drfilomena @Apparatus_si ooo o.O -- terveellisen syömisen uudet määritelmät"</w:t>
      </w:r>
    </w:p>
    <w:p>
      <w:r>
        <w:rPr>
          <w:b/>
          <w:u w:val="single"/>
        </w:rPr>
        <w:t xml:space="preserve">706710</w:t>
      </w:r>
    </w:p>
    <w:p>
      <w:r>
        <w:t xml:space="preserve">Tuhoutuneen ulkorakennuksen omistaja ja hänen äitinsä tarvitsevat apua - https://t.co/H7JwaUC0rV https://t.co/WJjnkffDkq https://t.co/WJjnkffDkq</w:t>
      </w:r>
    </w:p>
    <w:p>
      <w:r>
        <w:rPr>
          <w:b/>
          <w:u w:val="single"/>
        </w:rPr>
        <w:t xml:space="preserve">706711</w:t>
      </w:r>
    </w:p>
    <w:p>
      <w:r>
        <w:t xml:space="preserve">@Plavalka @jozevolf Kymmenen sentin edestä riittäisi messuille #crestorming</w:t>
      </w:r>
    </w:p>
    <w:p>
      <w:r>
        <w:rPr>
          <w:b/>
          <w:u w:val="single"/>
        </w:rPr>
        <w:t xml:space="preserve">706712</w:t>
      </w:r>
    </w:p>
    <w:p>
      <w:r>
        <w:t xml:space="preserve">Onko @borutpahor jo vapauttanut estetyt kansalaiset tai potentiaaliset äänestäjät? :-P</w:t>
      </w:r>
    </w:p>
    <w:p>
      <w:r>
        <w:rPr>
          <w:b/>
          <w:u w:val="single"/>
        </w:rPr>
        <w:t xml:space="preserve">706713</w:t>
      </w:r>
    </w:p>
    <w:p>
      <w:r>
        <w:t xml:space="preserve">Strasbourgin ammuskelu: ainakin neljä kuollutta, 11 haavoittunutta, asemies pakosalla (video, seuraa) #strasbourg https://t.co/Nv3rWt0kW7</w:t>
      </w:r>
    </w:p>
    <w:p>
      <w:r>
        <w:rPr>
          <w:b/>
          <w:u w:val="single"/>
        </w:rPr>
        <w:t xml:space="preserve">706714</w:t>
      </w:r>
    </w:p>
    <w:p>
      <w:r>
        <w:t xml:space="preserve">@NeMaramButlov Luulen, että kaikki menevät koordinaattorille, "sosialistisen demokratian" keksijälle!</w:t>
        <w:br/>
        <w:t xml:space="preserve"> Käytännössä tämä kokeilu voidaan "karsia"❗️.</w:t>
      </w:r>
    </w:p>
    <w:p>
      <w:r>
        <w:rPr>
          <w:b/>
          <w:u w:val="single"/>
        </w:rPr>
        <w:t xml:space="preserve">706715</w:t>
      </w:r>
    </w:p>
    <w:p>
      <w:r>
        <w:t xml:space="preserve">@Dnevnik_si tämä on täysi totuus. Gale Halen vieressä sijaitseva hylätty rakennus oli tulessa, ei pubin katto. https://t.co/ERsEH2tEut</w:t>
      </w:r>
    </w:p>
    <w:p>
      <w:r>
        <w:rPr>
          <w:b/>
          <w:u w:val="single"/>
        </w:rPr>
        <w:t xml:space="preserve">706716</w:t>
      </w:r>
    </w:p>
    <w:p>
      <w:r>
        <w:t xml:space="preserve">PLANICA</w:t>
        <w:br/>
        <w:t xml:space="preserve">SLOVENIAN ja KANSALLISEN ylpeydenaihe</w:t>
        <w:br/>
        <w:t xml:space="preserve">Vetovoiman ja luonnon kauneuden symboli!</w:t>
        <w:br/>
        <w:t xml:space="preserve"> Täällä se on 🇸🇮 https://t.co/yi2A1Ln7TV</w:t>
      </w:r>
    </w:p>
    <w:p>
      <w:r>
        <w:rPr>
          <w:b/>
          <w:u w:val="single"/>
        </w:rPr>
        <w:t xml:space="preserve">706717</w:t>
      </w:r>
    </w:p>
    <w:p>
      <w:r>
        <w:t xml:space="preserve">Mitja Iršičin ikivihreä kirjoitus saavutuksettomasta eliitistä. https://t.co/dLzTOI3fTe</w:t>
      </w:r>
    </w:p>
    <w:p>
      <w:r>
        <w:rPr>
          <w:b/>
          <w:u w:val="single"/>
        </w:rPr>
        <w:t xml:space="preserve">706718</w:t>
      </w:r>
    </w:p>
    <w:p>
      <w:r>
        <w:t xml:space="preserve">Häpeällinen muistomerkki presidentin vieressä Kun valtuuskunnat näkevät sen, he tietävät heti, mitä kommunistinen hallinto tarkoittaa https://t.co/SzpgEbMFPk</w:t>
      </w:r>
    </w:p>
    <w:p>
      <w:r>
        <w:rPr>
          <w:b/>
          <w:u w:val="single"/>
        </w:rPr>
        <w:t xml:space="preserve">706719</w:t>
      </w:r>
    </w:p>
    <w:p>
      <w:r>
        <w:t xml:space="preserve">Hyvät äidit, kiitos, että varmistatte lapsillenne rauhalliset yöt ja makeat unet.</w:t>
        <w:br/>
        <w:t xml:space="preserve">#materinskidan https://t.co/goIswDpXnk</w:t>
      </w:r>
    </w:p>
    <w:p>
      <w:r>
        <w:rPr>
          <w:b/>
          <w:u w:val="single"/>
        </w:rPr>
        <w:t xml:space="preserve">706720</w:t>
      </w:r>
    </w:p>
    <w:p>
      <w:r>
        <w:t xml:space="preserve">#311 Jos hengität ilmaa, ei ole liian myöhäistä aloittaa uutta alkua #enkorjaus #encouragement</w:t>
      </w:r>
    </w:p>
    <w:p>
      <w:r>
        <w:rPr>
          <w:b/>
          <w:u w:val="single"/>
        </w:rPr>
        <w:t xml:space="preserve">706721</w:t>
      </w:r>
    </w:p>
    <w:p>
      <w:r>
        <w:t xml:space="preserve">@dragnslyr_ds @JernejStromajer @strankaSD Vielä muutama Stromajer ja SD:stä tulee ei-parlamentaarinen puolue. Mitä krasseja. Täysin Janin kieltä!🤬</w:t>
      </w:r>
    </w:p>
    <w:p>
      <w:r>
        <w:rPr>
          <w:b/>
          <w:u w:val="single"/>
        </w:rPr>
        <w:t xml:space="preserve">706722</w:t>
      </w:r>
    </w:p>
    <w:p>
      <w:r>
        <w:t xml:space="preserve">@strankaSDS @PatricijaSulin He ovat jo palkinnut sinut yhdellä äänellä vähemmän kuin sinulla oli aiemmin.Hieno menestys lehmänkaupalle!</w:t>
      </w:r>
    </w:p>
    <w:p>
      <w:r>
        <w:rPr>
          <w:b/>
          <w:u w:val="single"/>
        </w:rPr>
        <w:t xml:space="preserve">706723</w:t>
      </w:r>
    </w:p>
    <w:p>
      <w:r>
        <w:t xml:space="preserve">LJUBLJJANA: LPP:ssä pian virtuaalisen urbaanin kanssa. "Älä huoli, töykeät kuljettajat ja haisevat matkustajat ovat edelleen todellisia", LPP rauhoittelee.</w:t>
      </w:r>
    </w:p>
    <w:p>
      <w:r>
        <w:rPr>
          <w:b/>
          <w:u w:val="single"/>
        </w:rPr>
        <w:t xml:space="preserve">706724</w:t>
      </w:r>
    </w:p>
    <w:p>
      <w:r>
        <w:t xml:space="preserve">@NeuroVirtu Kun he taas avoimesti hallitsevat raskaalla kädellä, osallistuminen kielletään ja osallistumattomuudesta rangaistaan... #Venezuela_under_Alpami</w:t>
      </w:r>
    </w:p>
    <w:p>
      <w:r>
        <w:rPr>
          <w:b/>
          <w:u w:val="single"/>
        </w:rPr>
        <w:t xml:space="preserve">706725</w:t>
      </w:r>
    </w:p>
    <w:p>
      <w:r>
        <w:t xml:space="preserve">@MiroCerar Koska @MiroCerar on enemmän kuin tuomioistuin, eikö olekin? Todellinen roolimalli! Madonca mikä ubernarsistinen butthurt ei!</w:t>
      </w:r>
    </w:p>
    <w:p>
      <w:r>
        <w:rPr>
          <w:b/>
          <w:u w:val="single"/>
        </w:rPr>
        <w:t xml:space="preserve">706726</w:t>
      </w:r>
    </w:p>
    <w:p>
      <w:r>
        <w:t xml:space="preserve">@surfon kyllä. Oletetaan, että joku tekee freudilaisen viittauksen seksuaalisuuteen, mutta ei ole selvää, onko kyseessä sattuma vai manipulointi.</w:t>
      </w:r>
    </w:p>
    <w:p>
      <w:r>
        <w:rPr>
          <w:b/>
          <w:u w:val="single"/>
        </w:rPr>
        <w:t xml:space="preserve">706727</w:t>
      </w:r>
    </w:p>
    <w:p>
      <w:r>
        <w:t xml:space="preserve">Näiden rannekkeiden myynnistä saatavat tulot menevät Coastal Society Against Animal Torture -järjestölle! http://t.co/N50Ndcecqq</w:t>
      </w:r>
    </w:p>
    <w:p>
      <w:r>
        <w:rPr>
          <w:b/>
          <w:u w:val="single"/>
        </w:rPr>
        <w:t xml:space="preserve">706728</w:t>
      </w:r>
    </w:p>
    <w:p>
      <w:r>
        <w:t xml:space="preserve">nämä kaksi poliittista luuseria eivät ole mitään erikoista. he saavat sinut näyttämään kylän imitaattorilta https://t.co/4BTEByyyV5</w:t>
      </w:r>
    </w:p>
    <w:p>
      <w:r>
        <w:rPr>
          <w:b/>
          <w:u w:val="single"/>
        </w:rPr>
        <w:t xml:space="preserve">706729</w:t>
      </w:r>
    </w:p>
    <w:p>
      <w:r>
        <w:t xml:space="preserve">@lucijausaj Lucija Liian alhainen mentaliteetti tietoisuuteen ja katarsikseen tappaa terveen osan väestöstä...</w:t>
      </w:r>
    </w:p>
    <w:p>
      <w:r>
        <w:rPr>
          <w:b/>
          <w:u w:val="single"/>
        </w:rPr>
        <w:t xml:space="preserve">706730</w:t>
      </w:r>
    </w:p>
    <w:p>
      <w:r>
        <w:t xml:space="preserve">Kurz ja Müller potkut Hoffenheimilta #jalkapallo #jalkapallo #ligaprvakov - http://t.co/HyFdEbcBR9</w:t>
      </w:r>
    </w:p>
    <w:p>
      <w:r>
        <w:rPr>
          <w:b/>
          <w:u w:val="single"/>
        </w:rPr>
        <w:t xml:space="preserve">706731</w:t>
      </w:r>
    </w:p>
    <w:p>
      <w:r>
        <w:t xml:space="preserve">Lucija, en ymmärrä, miksi olet niin SDS:ää vastaan. Tietääkseni jokaisella tarinalla on kaksi puolta. https://t.co/5sbkJNBdbE.</w:t>
      </w:r>
    </w:p>
    <w:p>
      <w:r>
        <w:rPr>
          <w:b/>
          <w:u w:val="single"/>
        </w:rPr>
        <w:t xml:space="preserve">706732</w:t>
      </w:r>
    </w:p>
    <w:p>
      <w:r>
        <w:t xml:space="preserve">Telegram-sovellus estetty Venäjällä, Raiffeisen-pankki estänyt https://t.co/NLrvcF7rJu</w:t>
      </w:r>
    </w:p>
    <w:p>
      <w:r>
        <w:rPr>
          <w:b/>
          <w:u w:val="single"/>
        </w:rPr>
        <w:t xml:space="preserve">706733</w:t>
      </w:r>
    </w:p>
    <w:p>
      <w:r>
        <w:t xml:space="preserve">@NenadGlucks @MajaSimoneti Voinko pyytää sinua jättämään minut pois typeristä twiiteistäsi tulevaisuudessa? Kiitos etukäteen.</w:t>
      </w:r>
    </w:p>
    <w:p>
      <w:r>
        <w:rPr>
          <w:b/>
          <w:u w:val="single"/>
        </w:rPr>
        <w:t xml:space="preserve">706734</w:t>
      </w:r>
    </w:p>
    <w:p>
      <w:r>
        <w:t xml:space="preserve">Tietääkö kukaan: jos palautat kuluneet putket kauppaan ja yksi myyjä sanoo: "Minä palautan sen, me otamme sen takaisin"; toinen... http://t.co/yQPBxhxksa...</w:t>
      </w:r>
    </w:p>
    <w:p>
      <w:r>
        <w:rPr>
          <w:b/>
          <w:u w:val="single"/>
        </w:rPr>
        <w:t xml:space="preserve">706735</w:t>
      </w:r>
    </w:p>
    <w:p>
      <w:r>
        <w:t xml:space="preserve">Kaksi muuta maahanmuuttajaa, aktiivisia IS:n jäseniä, löydetään NEM:stä, jotka yrittävät värvätä terroristit ter. hyökkäykseen. Kuinka monta niitä on vielä? https://t.co/Opk4HcuBkW</w:t>
      </w:r>
    </w:p>
    <w:p>
      <w:r>
        <w:rPr>
          <w:b/>
          <w:u w:val="single"/>
        </w:rPr>
        <w:t xml:space="preserve">706736</w:t>
      </w:r>
    </w:p>
    <w:p>
      <w:r>
        <w:t xml:space="preserve">@symru @MarkoLisec @karmennovak @lukavalas Partizanarice olisi pitänyt ohjata Tarantinon, ei kanssakilpailijoiden. 😎</w:t>
      </w:r>
    </w:p>
    <w:p>
      <w:r>
        <w:rPr>
          <w:b/>
          <w:u w:val="single"/>
        </w:rPr>
        <w:t xml:space="preserve">706737</w:t>
      </w:r>
    </w:p>
    <w:p>
      <w:r>
        <w:t xml:space="preserve">Furlanin integralistisen keittiön ensimmäinen kurssi - slovenialainen tekstitys!</w:t>
        <w:br/>
        <w:br/>
        <w:t xml:space="preserve">https://t.co/3llgyOosj7</w:t>
      </w:r>
    </w:p>
    <w:p>
      <w:r>
        <w:rPr>
          <w:b/>
          <w:u w:val="single"/>
        </w:rPr>
        <w:t xml:space="preserve">706738</w:t>
      </w:r>
    </w:p>
    <w:p>
      <w:r>
        <w:t xml:space="preserve">Kun annat idean, saat herkullisia piparkakkuja. # piparkakku #keksi # piparkakku @ Dobje https://t.co/jRL2O8fza3</w:t>
      </w:r>
    </w:p>
    <w:p>
      <w:r>
        <w:rPr>
          <w:b/>
          <w:u w:val="single"/>
        </w:rPr>
        <w:t xml:space="preserve">706739</w:t>
      </w:r>
    </w:p>
    <w:p>
      <w:r>
        <w:t xml:space="preserve">Lapsi kertoo hämmästyneenä pulleasta sedästään, joka käveli Sevnicassa muutama päivä sitten...</w:t>
      </w:r>
    </w:p>
    <w:p>
      <w:r>
        <w:rPr>
          <w:b/>
          <w:u w:val="single"/>
        </w:rPr>
        <w:t xml:space="preserve">706740</w:t>
      </w:r>
    </w:p>
    <w:p>
      <w:r>
        <w:t xml:space="preserve">Valhe on valhe. Se ei ole vasen eikä oikea. Se on yleensä peitetty totuuden viitalla (ja sen alla on alaston perse) 🙋.</w:t>
      </w:r>
    </w:p>
    <w:p>
      <w:r>
        <w:rPr>
          <w:b/>
          <w:u w:val="single"/>
        </w:rPr>
        <w:t xml:space="preserve">706741</w:t>
      </w:r>
    </w:p>
    <w:p>
      <w:r>
        <w:t xml:space="preserve">@gorska_koza @sebastiankurz @sarecmarjan @vladaRS Itävaltalaiset ovat kansakuntana spartalainen kansa.</w:t>
      </w:r>
    </w:p>
    <w:p>
      <w:r>
        <w:rPr>
          <w:b/>
          <w:u w:val="single"/>
        </w:rPr>
        <w:t xml:space="preserve">706742</w:t>
      </w:r>
    </w:p>
    <w:p>
      <w:r>
        <w:t xml:space="preserve">@TatjanaPirc Se on todella outoa, mutta jos se olisi totta, kaikki nimittäisivät itsensä uudelleen kutojiksi ja kaikki olisi taas kunnossa (eli lakeja ei enää sovellettaisi).</w:t>
      </w:r>
    </w:p>
    <w:p>
      <w:r>
        <w:rPr>
          <w:b/>
          <w:u w:val="single"/>
        </w:rPr>
        <w:t xml:space="preserve">706743</w:t>
      </w:r>
    </w:p>
    <w:p>
      <w:r>
        <w:t xml:space="preserve">@JelenaJal @furli11 Aivan. Ihminen on valikoivasti jalostanut rodun, jolla on tällaisia ominaisuuksia...</w:t>
      </w:r>
    </w:p>
    <w:p>
      <w:r>
        <w:rPr>
          <w:b/>
          <w:u w:val="single"/>
        </w:rPr>
        <w:t xml:space="preserve">706744</w:t>
      </w:r>
    </w:p>
    <w:p>
      <w:r>
        <w:t xml:space="preserve">@crico111 Ja pään, tai pikemminkin mielen, "palauttaminen"? Siitä varmaan ZPIZ nostaa vielä kädet pystyyn. Kaikkea ei voi tehdä, eihän!?</w:t>
      </w:r>
    </w:p>
    <w:p>
      <w:r>
        <w:rPr>
          <w:b/>
          <w:u w:val="single"/>
        </w:rPr>
        <w:t xml:space="preserve">706745</w:t>
      </w:r>
    </w:p>
    <w:p>
      <w:r>
        <w:t xml:space="preserve">Dobovšek erosi SMC:stä (=Syvästä valtiosta), koska hänestä ei tullut ministeriä. Mitä tällainen "toisinajattelu" kertoo hänestä? https://t.co/WghKMxaSOT</w:t>
      </w:r>
    </w:p>
    <w:p>
      <w:r>
        <w:rPr>
          <w:b/>
          <w:u w:val="single"/>
        </w:rPr>
        <w:t xml:space="preserve">706746</w:t>
      </w:r>
    </w:p>
    <w:p>
      <w:r>
        <w:t xml:space="preserve">Gorenjen toimitusjohtaja puhuu Tednikille: Gorenjessa suurin osa irtisanomisista olisi pehmeitä #tednik https://t.co/mFZDDbmp4Z</w:t>
      </w:r>
    </w:p>
    <w:p>
      <w:r>
        <w:rPr>
          <w:b/>
          <w:u w:val="single"/>
        </w:rPr>
        <w:t xml:space="preserve">706747</w:t>
      </w:r>
    </w:p>
    <w:p>
      <w:r>
        <w:t xml:space="preserve">@CeljskiGlasnik Hölmöjen laivalla on liikaa rottia; ne syövät kaiken..Fiksut merimiehet hylkäävät laivan....</w:t>
      </w:r>
    </w:p>
    <w:p>
      <w:r>
        <w:rPr>
          <w:b/>
          <w:u w:val="single"/>
        </w:rPr>
        <w:t xml:space="preserve">706748</w:t>
      </w:r>
    </w:p>
    <w:p>
      <w:r>
        <w:t xml:space="preserve">#he said about the rule of law</w:t>
        <w:br/>
        <w:br/>
        <w:t xml:space="preserve">The rule of law</w:t>
        <w:br/>
        <w:t xml:space="preserve">on</w:t>
        <w:br/>
        <w:t xml:space="preserve">kun</w:t>
        <w:t xml:space="preserve">nait</w:t>
        <w:t xml:space="preserve">poliisipäällikön</w:t>
        <w:br/>
        <w:t xml:space="preserve">vaimoa ja</w:t>
        <w:br/>
        <w:t xml:space="preserve">kukaan ei kerro hänelle</w:t>
      </w:r>
    </w:p>
    <w:p>
      <w:r>
        <w:rPr>
          <w:b/>
          <w:u w:val="single"/>
        </w:rPr>
        <w:t xml:space="preserve">706749</w:t>
      </w:r>
    </w:p>
    <w:p>
      <w:r>
        <w:t xml:space="preserve">@schoo666 @KatarinaJenko @jkmcnk @Lupo_inc @Centrifusion @damc13 varsinkin jos olet treffeillä etkä tiedä olevasi alasti.</w:t>
      </w:r>
    </w:p>
    <w:p>
      <w:r>
        <w:rPr>
          <w:b/>
          <w:u w:val="single"/>
        </w:rPr>
        <w:t xml:space="preserve">706750</w:t>
      </w:r>
    </w:p>
    <w:p>
      <w:r>
        <w:t xml:space="preserve">@BojanPozar @SuzanaP24ur @24UR Valheilla on lyhyet jalat. Suzana myös.</w:t>
        <w:br/>
        <w:t xml:space="preserve"> Olen viime aikoina huomannut, että kaikki naistoimittajat ovat kusipäitä. Muoti vai harha</w:t>
      </w:r>
    </w:p>
    <w:p>
      <w:r>
        <w:rPr>
          <w:b/>
          <w:u w:val="single"/>
        </w:rPr>
        <w:t xml:space="preserve">706751</w:t>
      </w:r>
    </w:p>
    <w:p>
      <w:r>
        <w:t xml:space="preserve">Tein viime vuonna joululahjaksi vasikkaruusuja ja ne olivat todella hyviä, ja ne paloivat hyvin 🤪 ainakin meillä 😁 https://t.co/0FjTM3OD0U.</w:t>
      </w:r>
    </w:p>
    <w:p>
      <w:r>
        <w:rPr>
          <w:b/>
          <w:u w:val="single"/>
        </w:rPr>
        <w:t xml:space="preserve">706752</w:t>
      </w:r>
    </w:p>
    <w:p>
      <w:r>
        <w:t xml:space="preserve">Kun hän oli pieni, leivoimme hänelle hedelmäkakkuja. Nykyään, aikuisena, ainoa asia, jolla on väliä, on #musakapokraljevotortica :)</w:t>
      </w:r>
    </w:p>
    <w:p>
      <w:r>
        <w:rPr>
          <w:b/>
          <w:u w:val="single"/>
        </w:rPr>
        <w:t xml:space="preserve">706753</w:t>
      </w:r>
    </w:p>
    <w:p>
      <w:r>
        <w:t xml:space="preserve">Ennuste: 10 vuoden kuluttua sähköautot ajavat itsekseen kaupungeissa ja aavikoilla. Yksinkertaisesti. https://t.co/XH46amezEb</w:t>
      </w:r>
    </w:p>
    <w:p>
      <w:r>
        <w:rPr>
          <w:b/>
          <w:u w:val="single"/>
        </w:rPr>
        <w:t xml:space="preserve">706754</w:t>
      </w:r>
    </w:p>
    <w:p>
      <w:r>
        <w:t xml:space="preserve">@tulipanka18 @darkob Kaiken tämän mustakaartilaisen paskan ja pelleilyn kanssa, joskus minusta todella tuntuu tältä...</w:t>
      </w:r>
    </w:p>
    <w:p>
      <w:r>
        <w:rPr>
          <w:b/>
          <w:u w:val="single"/>
        </w:rPr>
        <w:t xml:space="preserve">706755</w:t>
      </w:r>
    </w:p>
    <w:p>
      <w:r>
        <w:t xml:space="preserve">Pahor #judgementista tähän mennessä. Tyhjää itsekehua, latteuksia, leikkimielistä katkeruutta ja konfliktin välttämistä Šarcin kanssa.</w:t>
      </w:r>
    </w:p>
    <w:p>
      <w:r>
        <w:rPr>
          <w:b/>
          <w:u w:val="single"/>
        </w:rPr>
        <w:t xml:space="preserve">706756</w:t>
      </w:r>
    </w:p>
    <w:p>
      <w:r>
        <w:t xml:space="preserve">@Urskitka En käytä, koska minusta se on vähemmän kosteuttava kuin päivävoide/seerumi. Minusta tuntuu, että kyseessä on enemmänkin markkinointikikka.</w:t>
      </w:r>
    </w:p>
    <w:p>
      <w:r>
        <w:rPr>
          <w:b/>
          <w:u w:val="single"/>
        </w:rPr>
        <w:t xml:space="preserve">706757</w:t>
      </w:r>
    </w:p>
    <w:p>
      <w:r>
        <w:t xml:space="preserve">@siskaberry @Primoz_Kovacic Jos expat-takuu lasketaan, voin ryöpyttää höyhenesi. #shingdarniblutulkubistrcepointernetihpressi</w:t>
      </w:r>
    </w:p>
    <w:p>
      <w:r>
        <w:rPr>
          <w:b/>
          <w:u w:val="single"/>
        </w:rPr>
        <w:t xml:space="preserve">706758</w:t>
      </w:r>
    </w:p>
    <w:p>
      <w:r>
        <w:t xml:space="preserve">Kamnikin karnevaalia elävöitti myös entinen Kamnikin rahtilaiva https://t.co/DZjSuz4i4w via @portal_os</w:t>
      </w:r>
    </w:p>
    <w:p>
      <w:r>
        <w:rPr>
          <w:b/>
          <w:u w:val="single"/>
        </w:rPr>
        <w:t xml:space="preserve">706759</w:t>
      </w:r>
    </w:p>
    <w:p>
      <w:r>
        <w:t xml:space="preserve">??? Mutta eikö Cerar ollut eilen pelkkää vaahtoa, koska itävaltalaiset eivät ole siirtämässä poliiseja pois rajalta. Nyt hän kannattaa yhteisiä partioita italialaisten kanssa. ❓😂😂😂</w:t>
      </w:r>
    </w:p>
    <w:p>
      <w:r>
        <w:rPr>
          <w:b/>
          <w:u w:val="single"/>
        </w:rPr>
        <w:t xml:space="preserve">706760</w:t>
      </w:r>
    </w:p>
    <w:p>
      <w:r>
        <w:t xml:space="preserve">Kun kauneus ja hyvyys yhdistyvät #oranssiviini #butul #pollivie https://t.co/OygwtLcOEI @SlowFoodHQ @tatjanabutul</w:t>
      </w:r>
    </w:p>
    <w:p>
      <w:r>
        <w:rPr>
          <w:b/>
          <w:u w:val="single"/>
        </w:rPr>
        <w:t xml:space="preserve">706761</w:t>
      </w:r>
    </w:p>
    <w:p>
      <w:r>
        <w:t xml:space="preserve">Todellinen suurpääoman osto. Varastettu vaihdetaan uuteen, vielä hienompaan. He varastivat huvilan ilmaiseksi ja valehtelevat edelleen. SD on suurpäälliköiden äiti...</w:t>
      </w:r>
    </w:p>
    <w:p>
      <w:r>
        <w:rPr>
          <w:b/>
          <w:u w:val="single"/>
        </w:rPr>
        <w:t xml:space="preserve">706762</w:t>
      </w:r>
    </w:p>
    <w:p>
      <w:r>
        <w:t xml:space="preserve">@DKosir7 Olen iloinen, että Morata meni Englantiin, Italiassa hän olisi kukoistanut Milanissa.</w:t>
      </w:r>
    </w:p>
    <w:p>
      <w:r>
        <w:rPr>
          <w:b/>
          <w:u w:val="single"/>
        </w:rPr>
        <w:t xml:space="preserve">706763</w:t>
      </w:r>
    </w:p>
    <w:p>
      <w:r>
        <w:t xml:space="preserve">Mustalaiset ovat koskemattomia maassamme!!! 24ur sulkee kommentit, jotta kukaan ei kirjoita mitään heitä vastaan!!!</w:t>
        <w:br/>
        <w:t xml:space="preserve">https://t.co/VOmS0EKJry</w:t>
      </w:r>
    </w:p>
    <w:p>
      <w:r>
        <w:rPr>
          <w:b/>
          <w:u w:val="single"/>
        </w:rPr>
        <w:t xml:space="preserve">706764</w:t>
      </w:r>
    </w:p>
    <w:p>
      <w:r>
        <w:t xml:space="preserve">@nadkaku Ma ja Nadka, Dražgošessa he eivät sure kuolleita (he eivät olleet heidän), he juhlivat pakenemista (todistajat).</w:t>
      </w:r>
    </w:p>
    <w:p>
      <w:r>
        <w:rPr>
          <w:b/>
          <w:u w:val="single"/>
        </w:rPr>
        <w:t xml:space="preserve">706765</w:t>
      </w:r>
    </w:p>
    <w:p>
      <w:r>
        <w:t xml:space="preserve">Canon: 25 vuotta kierrätystä: Canonin värikasettien kierrätysohjelma on ollut käytettävissä 25 vuotta.... http://t.co/IkngWE29fM</w:t>
      </w:r>
    </w:p>
    <w:p>
      <w:r>
        <w:rPr>
          <w:b/>
          <w:u w:val="single"/>
        </w:rPr>
        <w:t xml:space="preserve">706766</w:t>
      </w:r>
    </w:p>
    <w:p>
      <w:r>
        <w:t xml:space="preserve">@2pir_a @delonmiha @wildduckMb Hän ei sanonut niin! Hän on edelleen aktiivinen. Mutta hän jättää kovan koalition rakentamisen vastustajilleen.</w:t>
      </w:r>
    </w:p>
    <w:p>
      <w:r>
        <w:rPr>
          <w:b/>
          <w:u w:val="single"/>
        </w:rPr>
        <w:t xml:space="preserve">706767</w:t>
      </w:r>
    </w:p>
    <w:p>
      <w:r>
        <w:t xml:space="preserve">@hrastelj Onko olemassa virtaa? Kyllä, fak. Olemme vakuutettuja, mutta etuuksia ei ole. Kaikesta pitää maksaa ylimääräistä. Banda!</w:t>
      </w:r>
    </w:p>
    <w:p>
      <w:r>
        <w:rPr>
          <w:b/>
          <w:u w:val="single"/>
        </w:rPr>
        <w:t xml:space="preserve">706768</w:t>
      </w:r>
    </w:p>
    <w:p>
      <w:r>
        <w:t xml:space="preserve">Hei te lampaat, teillä menee huonosti. Nyt sinut karkotetaan shtetlistä! He tarvitsevat tilaa siirtolaisille. https://t.co/lcloSVFSTU</w:t>
      </w:r>
    </w:p>
    <w:p>
      <w:r>
        <w:rPr>
          <w:b/>
          <w:u w:val="single"/>
        </w:rPr>
        <w:t xml:space="preserve">706769</w:t>
      </w:r>
    </w:p>
    <w:p>
      <w:r>
        <w:t xml:space="preserve">#IzborMMeseca: Tapaturmavakuutus Katso nimeäsi</w:t>
        <w:br/>
        <w:t xml:space="preserve">@TriglavGroup t</w:t>
        <w:br/>
        <w:t xml:space="preserve">@GreyLjubljana ljubljana</w:t>
        <w:br/>
        <w:t xml:space="preserve">https://t.co/vINqsUnKwj</w:t>
      </w:r>
    </w:p>
    <w:p>
      <w:r>
        <w:rPr>
          <w:b/>
          <w:u w:val="single"/>
        </w:rPr>
        <w:t xml:space="preserve">706770</w:t>
      </w:r>
    </w:p>
    <w:p>
      <w:r>
        <w:t xml:space="preserve">@agortaa Nämä Amnestyn ihmiset ovat saaneet tartunnan jostain oudosta bakteerista, joka on pahempi kuin Ebola. Edes tartuntatautiklinikka ei voi auttaa heitä!</w:t>
      </w:r>
    </w:p>
    <w:p>
      <w:r>
        <w:rPr>
          <w:b/>
          <w:u w:val="single"/>
        </w:rPr>
        <w:t xml:space="preserve">706771</w:t>
      </w:r>
    </w:p>
    <w:p>
      <w:r>
        <w:t xml:space="preserve">@vinkovasle1 @LajnarEU @LapSaso @TVOdmevi Voimme olla iloisia, ettei hän LIVE-oksentanut. https://t.co/wKyl8MrUCk</w:t>
      </w:r>
    </w:p>
    <w:p>
      <w:r>
        <w:rPr>
          <w:b/>
          <w:u w:val="single"/>
        </w:rPr>
        <w:t xml:space="preserve">706772</w:t>
      </w:r>
    </w:p>
    <w:p>
      <w:r>
        <w:t xml:space="preserve">@vitaminC_si Siihen ei ole mitään syytä, kunhan laitat selaimeesi Adblockerin ja se on valmis.</w:t>
      </w:r>
    </w:p>
    <w:p>
      <w:r>
        <w:rPr>
          <w:b/>
          <w:u w:val="single"/>
        </w:rPr>
        <w:t xml:space="preserve">706773</w:t>
      </w:r>
    </w:p>
    <w:p>
      <w:r>
        <w:t xml:space="preserve">Se minuutti lattialla pyörimistä saa heidät sekaisin... #worldcup</w:t>
      </w:r>
    </w:p>
    <w:p>
      <w:r>
        <w:rPr>
          <w:b/>
          <w:u w:val="single"/>
        </w:rPr>
        <w:t xml:space="preserve">706774</w:t>
      </w:r>
    </w:p>
    <w:p>
      <w:r>
        <w:t xml:space="preserve">Onpa outoa käyttää taas pitkiä housuja reilun kahden kuukauden jälkeen. https://t.co/sWPfBHLdIN.</w:t>
      </w:r>
    </w:p>
    <w:p>
      <w:r>
        <w:rPr>
          <w:b/>
          <w:u w:val="single"/>
        </w:rPr>
        <w:t xml:space="preserve">706775</w:t>
      </w:r>
    </w:p>
    <w:p>
      <w:r>
        <w:t xml:space="preserve">#jalankulkijat liikenteessä...</w:t>
        <w:br/>
        <w:t xml:space="preserve"> #DelayMobile, jopa kävellessä... https://t.co/PvjogJLm22</w:t>
      </w:r>
    </w:p>
    <w:p>
      <w:r>
        <w:rPr>
          <w:b/>
          <w:u w:val="single"/>
        </w:rPr>
        <w:t xml:space="preserve">706776</w:t>
      </w:r>
    </w:p>
    <w:p>
      <w:r>
        <w:t xml:space="preserve">@krentip Ja vinkkejä? Palvelevat tytöt jakavat kaiken. Enkä kysy heiltä.</w:t>
      </w:r>
    </w:p>
    <w:p>
      <w:r>
        <w:rPr>
          <w:b/>
          <w:u w:val="single"/>
        </w:rPr>
        <w:t xml:space="preserve">706777</w:t>
      </w:r>
    </w:p>
    <w:p>
      <w:r>
        <w:t xml:space="preserve">En ymmärrä, miten kanadalaiset voivat olla rasistisia ja muukalaisvihamielisiä. Eivätkö he tiedä, että tämä ei ole yhtään kohteliasta?! https://t.co/F4usy9r5ad ...</w:t>
      </w:r>
    </w:p>
    <w:p>
      <w:r>
        <w:rPr>
          <w:b/>
          <w:u w:val="single"/>
        </w:rPr>
        <w:t xml:space="preserve">706778</w:t>
      </w:r>
    </w:p>
    <w:p>
      <w:r>
        <w:t xml:space="preserve">@BlogSlovenija @MPijade @metkav1 Uskomatonta, kuinka monta homoa Sloveniassa on aina murhaajia!!!!</w:t>
      </w:r>
    </w:p>
    <w:p>
      <w:r>
        <w:rPr>
          <w:b/>
          <w:u w:val="single"/>
        </w:rPr>
        <w:t xml:space="preserve">706779</w:t>
      </w:r>
    </w:p>
    <w:p>
      <w:r>
        <w:t xml:space="preserve">Yhdysvaltain ja Kiinan kauppakiistan kärjistyminen syöksyy osakemarkkinoille https://t.co/TGcZA0xYiQ</w:t>
      </w:r>
    </w:p>
    <w:p>
      <w:r>
        <w:rPr>
          <w:b/>
          <w:u w:val="single"/>
        </w:rPr>
        <w:t xml:space="preserve">706780</w:t>
      </w:r>
    </w:p>
    <w:p>
      <w:r>
        <w:t xml:space="preserve">@SvobodaBlog ...ja jotenkin tai toisella pitää kiinni heille myönnetyistä varoista.</w:t>
        <w:br/>
        <w:t xml:space="preserve"> #brezdelaocitnjejela</w:t>
      </w:r>
    </w:p>
    <w:p>
      <w:r>
        <w:rPr>
          <w:b/>
          <w:u w:val="single"/>
        </w:rPr>
        <w:t xml:space="preserve">706781</w:t>
      </w:r>
    </w:p>
    <w:p>
      <w:r>
        <w:t xml:space="preserve">Hyvät naiset ja herrat.</w:t>
        <w:br/>
        <w:t xml:space="preserve"> Haluaisin antaa teille vielä joitakin lisäselvityksiä Alenka manipuloinneista ja valheista... https://t.co/aVfmnka68F...</w:t>
      </w:r>
    </w:p>
    <w:p>
      <w:r>
        <w:rPr>
          <w:b/>
          <w:u w:val="single"/>
        </w:rPr>
        <w:t xml:space="preserve">706782</w:t>
      </w:r>
    </w:p>
    <w:p>
      <w:r>
        <w:t xml:space="preserve">@JozeMozina @mojcaskrinjar @ABratusek Epäkohteliaisuus on seurausta kasvatuksen puutteesta, joten mitään tekosyitä ei voi olla, ellei ihmettä tapahdu, niin olkoon.</w:t>
      </w:r>
    </w:p>
    <w:p>
      <w:r>
        <w:rPr>
          <w:b/>
          <w:u w:val="single"/>
        </w:rPr>
        <w:t xml:space="preserve">706783</w:t>
      </w:r>
    </w:p>
    <w:p>
      <w:r>
        <w:t xml:space="preserve">Löysin sen. Terveyssovellus, valo, muistutukset... ja mulkkuohjelmisto käynnistyi uudelleen. Mikä sietämätön paskiainen TouchWiz on. #fujinfej</w:t>
      </w:r>
    </w:p>
    <w:p>
      <w:r>
        <w:rPr>
          <w:b/>
          <w:u w:val="single"/>
        </w:rPr>
        <w:t xml:space="preserve">706784</w:t>
      </w:r>
    </w:p>
    <w:p>
      <w:r>
        <w:t xml:space="preserve">@dragica12 Täytyy sopeutua! Matkustajia kehotetaankin Saksassa seisomaan vähintään kahden metrin päässä laiturin reunasta. Ugh!</w:t>
      </w:r>
    </w:p>
    <w:p>
      <w:r>
        <w:rPr>
          <w:b/>
          <w:u w:val="single"/>
        </w:rPr>
        <w:t xml:space="preserve">706785</w:t>
      </w:r>
    </w:p>
    <w:p>
      <w:r>
        <w:t xml:space="preserve">@RibicTine @yrennia1 Tämä on se 30 miljardia euroa, jonka Slovenia on kiristänyt https://t.co/7wHluoJn5G.</w:t>
      </w:r>
    </w:p>
    <w:p>
      <w:r>
        <w:rPr>
          <w:b/>
          <w:u w:val="single"/>
        </w:rPr>
        <w:t xml:space="preserve">706786</w:t>
      </w:r>
    </w:p>
    <w:p>
      <w:r>
        <w:t xml:space="preserve">@an_imo_pectore @dialogos_si @stanka_d Meillä oli tapana sanoa. Nykyään saattaisimme nimetä sen uudelleen Brain Trumpiksi.</w:t>
      </w:r>
    </w:p>
    <w:p>
      <w:r>
        <w:rPr>
          <w:b/>
          <w:u w:val="single"/>
        </w:rPr>
        <w:t xml:space="preserve">706787</w:t>
      </w:r>
    </w:p>
    <w:p>
      <w:r>
        <w:t xml:space="preserve">@Simobil Nopein ja useimmiten tavoittamattomissa! Kuinka siistiä olla nopea, jos et voi käyttää edes puolta siitä, koska signaalia ei ole!</w:t>
      </w:r>
    </w:p>
    <w:p>
      <w:r>
        <w:rPr>
          <w:b/>
          <w:u w:val="single"/>
        </w:rPr>
        <w:t xml:space="preserve">706788</w:t>
      </w:r>
    </w:p>
    <w:p>
      <w:r>
        <w:t xml:space="preserve">@HanzaVon @vinkovasle1 @dr_muller @lucijausaj Ensinnäkin sairausvakuutusjärjestelmät ovat hyvin erilaisia, ja niitä on vaikea vertailla.</w:t>
      </w:r>
    </w:p>
    <w:p>
      <w:r>
        <w:rPr>
          <w:b/>
          <w:u w:val="single"/>
        </w:rPr>
        <w:t xml:space="preserve">706789</w:t>
      </w:r>
    </w:p>
    <w:p>
      <w:r>
        <w:t xml:space="preserve">@Japreva @Jure_Bajic Jos mies ei voi avata pulloa sytyttimellä ... https://t.co/AmnQcpk9kV ...</w:t>
      </w:r>
    </w:p>
    <w:p>
      <w:r>
        <w:rPr>
          <w:b/>
          <w:u w:val="single"/>
        </w:rPr>
        <w:t xml:space="preserve">706790</w:t>
      </w:r>
    </w:p>
    <w:p>
      <w:r>
        <w:t xml:space="preserve">Uusia hyökkäyksiä Melaniaa vastaan: Mene takaisin sinne mistä tulitkin - "arvottomaan paskakasaan" Sloveniaan! https://t.co/uJ27FebRYt</w:t>
      </w:r>
    </w:p>
    <w:p>
      <w:r>
        <w:rPr>
          <w:b/>
          <w:u w:val="single"/>
        </w:rPr>
        <w:t xml:space="preserve">706791</w:t>
      </w:r>
    </w:p>
    <w:p>
      <w:r>
        <w:t xml:space="preserve">@MiranStajerc Jos ajat kohti Šmarjea tulevina päivinä tai viikkoina, varaudu ruuhkiin. Tie Šentvid-Halarjev breg-Šmarje saa uuden asfaltin.</w:t>
      </w:r>
    </w:p>
    <w:p>
      <w:r>
        <w:rPr>
          <w:b/>
          <w:u w:val="single"/>
        </w:rPr>
        <w:t xml:space="preserve">706792</w:t>
      </w:r>
    </w:p>
    <w:p>
      <w:r>
        <w:t xml:space="preserve">Hohtava Ava häikäisi loistavissa debytanttitanssiaisissa https://t.co/edIWLb41PT https://t.co/US39WuVxQP https://t.co/US39WuVxQP</w:t>
      </w:r>
    </w:p>
    <w:p>
      <w:r>
        <w:rPr>
          <w:b/>
          <w:u w:val="single"/>
        </w:rPr>
        <w:t xml:space="preserve">706793</w:t>
      </w:r>
    </w:p>
    <w:p>
      <w:r>
        <w:t xml:space="preserve">@Matino667 @had Yksi protesti on ympäristönsuojelun puolesta, toinen uhanalaisten lajien ampumisen puolesta. Tärkeintä on kuitenkin iskeä.</w:t>
      </w:r>
    </w:p>
    <w:p>
      <w:r>
        <w:rPr>
          <w:b/>
          <w:u w:val="single"/>
        </w:rPr>
        <w:t xml:space="preserve">706794</w:t>
      </w:r>
    </w:p>
    <w:p>
      <w:r>
        <w:t xml:space="preserve">@publictransport ehkä kuin lasi-mainokset busseissa sitten todella hattua pois.</w:t>
      </w:r>
    </w:p>
    <w:p>
      <w:r>
        <w:rPr>
          <w:b/>
          <w:u w:val="single"/>
        </w:rPr>
        <w:t xml:space="preserve">706795</w:t>
      </w:r>
    </w:p>
    <w:p>
      <w:r>
        <w:t xml:space="preserve">@murekar Kansakunnalle on kerrottava, koska valtamedia ylläpitää vain vasemmistolaisen monokratian vallitsevaa tilannetta.</w:t>
      </w:r>
    </w:p>
    <w:p>
      <w:r>
        <w:rPr>
          <w:b/>
          <w:u w:val="single"/>
        </w:rPr>
        <w:t xml:space="preserve">706796</w:t>
      </w:r>
    </w:p>
    <w:p>
      <w:r>
        <w:t xml:space="preserve">@nadkaku @lucijausaj Käytän näitä naisia Arlesin Ivanina. Tämä on Lucija! Jumala siunatkoon häntä!</w:t>
      </w:r>
    </w:p>
    <w:p>
      <w:r>
        <w:rPr>
          <w:b/>
          <w:u w:val="single"/>
        </w:rPr>
        <w:t xml:space="preserve">706797</w:t>
      </w:r>
    </w:p>
    <w:p>
      <w:r>
        <w:t xml:space="preserve">@BojanPozar @ErjavecKarl mistä lähtien on tov. Erjavec palokunnan tai ambulanssin kanssa ajamaan keskelle ????</w:t>
      </w:r>
    </w:p>
    <w:p>
      <w:r>
        <w:rPr>
          <w:b/>
          <w:u w:val="single"/>
        </w:rPr>
        <w:t xml:space="preserve">706798</w:t>
      </w:r>
    </w:p>
    <w:p>
      <w:r>
        <w:t xml:space="preserve">Huomenna Siili kutsuu lapset jälleen lasten ateljeeseen Sveitsin armeijan tiloissa kello 10-12. https://t.co/DFkexzS2Ia.</w:t>
      </w:r>
    </w:p>
    <w:p>
      <w:r>
        <w:rPr>
          <w:b/>
          <w:u w:val="single"/>
        </w:rPr>
        <w:t xml:space="preserve">706799</w:t>
      </w:r>
    </w:p>
    <w:p>
      <w:r>
        <w:t xml:space="preserve">Energia-aamiainen: Slovenia rakentaa varmasti suuren tuulipuiston https://t.co/pIjxhAECC4 #sähkö #OVE #windenergy</w:t>
      </w:r>
    </w:p>
    <w:p>
      <w:r>
        <w:rPr>
          <w:b/>
          <w:u w:val="single"/>
        </w:rPr>
        <w:t xml:space="preserve">706800</w:t>
      </w:r>
    </w:p>
    <w:p>
      <w:r>
        <w:t xml:space="preserve">Ei sivuvaikutuksia. Kuvamateriaalia #Epsteinin "tuhoutuneesta" vankisellistä. Syökö yleisö sen? https://t.co/5BtqlDhBHt</w:t>
      </w:r>
    </w:p>
    <w:p>
      <w:r>
        <w:rPr>
          <w:b/>
          <w:u w:val="single"/>
        </w:rPr>
        <w:t xml:space="preserve">706801</w:t>
      </w:r>
    </w:p>
    <w:p>
      <w:r>
        <w:t xml:space="preserve">@Trkaj Lähetä 2 salattua tiedostoa ja hyökkääjän ilmoitus osoitteeseen cert(at)cert.si nähdäksesi, mitä mahdollisuuksia on olemassa.</w:t>
      </w:r>
    </w:p>
    <w:p>
      <w:r>
        <w:rPr>
          <w:b/>
          <w:u w:val="single"/>
        </w:rPr>
        <w:t xml:space="preserve">706802</w:t>
      </w:r>
    </w:p>
    <w:p>
      <w:r>
        <w:t xml:space="preserve">#novzacetek Miksi ette polemisoi puolueiden kanssa, jotka liittyvät #irangatenlb:hen ja joiden ei pitäisi edes olla parlamentissa?</w:t>
      </w:r>
    </w:p>
    <w:p>
      <w:r>
        <w:rPr>
          <w:b/>
          <w:u w:val="single"/>
        </w:rPr>
        <w:t xml:space="preserve">706803</w:t>
      </w:r>
    </w:p>
    <w:p>
      <w:r>
        <w:t xml:space="preserve">Tähän asti olemme olleet hiljaa ja vain valittaneet ja valittaneet ja valittaneet kuin heinäsirkat epäoikeudenmukaisuuksista... https://t.co/L7SzOxWNq3.</w:t>
      </w:r>
    </w:p>
    <w:p>
      <w:r>
        <w:rPr>
          <w:b/>
          <w:u w:val="single"/>
        </w:rPr>
        <w:t xml:space="preserve">706804</w:t>
      </w:r>
    </w:p>
    <w:p>
      <w:r>
        <w:t xml:space="preserve">Molenbeek, Bryssel. Kun muslimit itse korjaavat harhaanjohtavan muliti-kulttipolitiikan.</w:t>
        <w:t xml:space="preserve">Muslimiopettajan todistus.</w:t>
        <w:br/>
        <w:t xml:space="preserve">https://t.co/N19HiRSN2d</w:t>
      </w:r>
    </w:p>
    <w:p>
      <w:r>
        <w:rPr>
          <w:b/>
          <w:u w:val="single"/>
        </w:rPr>
        <w:t xml:space="preserve">706805</w:t>
      </w:r>
    </w:p>
    <w:p>
      <w:r>
        <w:t xml:space="preserve">@ekst_emigration Kommentit ovat seurausta. Ei syy. Fak, joka erosi, tietää tämän.</w:t>
      </w:r>
    </w:p>
    <w:p>
      <w:r>
        <w:rPr>
          <w:b/>
          <w:u w:val="single"/>
        </w:rPr>
        <w:t xml:space="preserve">706806</w:t>
      </w:r>
    </w:p>
    <w:p>
      <w:r>
        <w:t xml:space="preserve">puhallettava kajakki hankittu, vedenpitävä pussi tilattu ja matkalla. vielä reilu kuukausi merelle 🤪</w:t>
      </w:r>
    </w:p>
    <w:p>
      <w:r>
        <w:rPr>
          <w:b/>
          <w:u w:val="single"/>
        </w:rPr>
        <w:t xml:space="preserve">706807</w:t>
      </w:r>
    </w:p>
    <w:p>
      <w:r>
        <w:t xml:space="preserve">@FliserB Ilmeisesti siptarilaiset ovat jo unohtaneet, mitä kommunistit tekivät heille vuonna 1981.</w:t>
      </w:r>
    </w:p>
    <w:p>
      <w:r>
        <w:rPr>
          <w:b/>
          <w:u w:val="single"/>
        </w:rPr>
        <w:t xml:space="preserve">706808</w:t>
      </w:r>
    </w:p>
    <w:p>
      <w:r>
        <w:t xml:space="preserve">Muuten asia on näin - moraalinen rauha on jo hylätty parastatessa, ja potkimalla kuollutta hevosta kaikki tiedotusvälineet pumppaavat nyt objektiivisuuttaan.</w:t>
      </w:r>
    </w:p>
    <w:p>
      <w:r>
        <w:rPr>
          <w:b/>
          <w:u w:val="single"/>
        </w:rPr>
        <w:t xml:space="preserve">706809</w:t>
      </w:r>
    </w:p>
    <w:p>
      <w:r>
        <w:t xml:space="preserve">@IgorPribac @Tevilevi Et ymmärrä, että katolilaiset ottavat tämän sydämelleen! Pappi on meidän!</w:t>
      </w:r>
    </w:p>
    <w:p>
      <w:r>
        <w:rPr>
          <w:b/>
          <w:u w:val="single"/>
        </w:rPr>
        <w:t xml:space="preserve">706810</w:t>
      </w:r>
    </w:p>
    <w:p>
      <w:r>
        <w:t xml:space="preserve">Energiaa ei luoda eikä tuhota. Energiaa voidaan vain muuntaa.</w:t>
        <w:br/>
        <w:t xml:space="preserve"> 👉 https://t.co/oZuceAfs93 https://t.co/wh73jLUpri</w:t>
      </w:r>
    </w:p>
    <w:p>
      <w:r>
        <w:rPr>
          <w:b/>
          <w:u w:val="single"/>
        </w:rPr>
        <w:t xml:space="preserve">706811</w:t>
      </w:r>
    </w:p>
    <w:p>
      <w:r>
        <w:t xml:space="preserve">Mutta onko islamilainen armeija nyt "pakolaisia"? Ja unohdatte turkkilaisten hyökkäykset.</w:t>
        <w:t xml:space="preserve">Tyypillistä #vasemmistolaisille - historia on sinun hebe.</w:t>
        <w:br/>
        <w:t xml:space="preserve">https://t.co/bQQUA762xr https://t.co/bQQUA762xr</w:t>
      </w:r>
    </w:p>
    <w:p>
      <w:r>
        <w:rPr>
          <w:b/>
          <w:u w:val="single"/>
        </w:rPr>
        <w:t xml:space="preserve">706812</w:t>
      </w:r>
    </w:p>
    <w:p>
      <w:r>
        <w:t xml:space="preserve">MRFY - vieläkin hullumpi, vieläkin pomppivampi. Sunnuntain messu on ollut kuorossa pari tuntia. Joten syytän heitä, @JLongyka ja @Val202 . #story #funny .</w:t>
      </w:r>
    </w:p>
    <w:p>
      <w:r>
        <w:rPr>
          <w:b/>
          <w:u w:val="single"/>
        </w:rPr>
        <w:t xml:space="preserve">706813</w:t>
      </w:r>
    </w:p>
    <w:p>
      <w:r>
        <w:t xml:space="preserve">@BojanPozar @KatarinaUrankar Marinckin teki valtio Jos hallitus ei olisi oikea, hän olisi sankari, nyt hän on hölmöläinen</w:t>
      </w:r>
    </w:p>
    <w:p>
      <w:r>
        <w:rPr>
          <w:b/>
          <w:u w:val="single"/>
        </w:rPr>
        <w:t xml:space="preserve">706814</w:t>
      </w:r>
    </w:p>
    <w:p>
      <w:r>
        <w:t xml:space="preserve">Halusin lähteä pyöräilemään, mutta tuuliolosuhteet ovat taas niin hyvät, että menen mieluummin mäkihyppäämään....</w:t>
      </w:r>
    </w:p>
    <w:p>
      <w:r>
        <w:rPr>
          <w:b/>
          <w:u w:val="single"/>
        </w:rPr>
        <w:t xml:space="preserve">706815</w:t>
      </w:r>
    </w:p>
    <w:p>
      <w:r>
        <w:t xml:space="preserve">HP ja HD kanavalla A. Ja vielä kolme päivää. Toivottavasti voin vielä leipoa keksejä ja löytää Love Actuallyin jostain ;-) https://t.co/L7rjCknk0X https://t.co/L7rjCknk0X</w:t>
      </w:r>
    </w:p>
    <w:p>
      <w:r>
        <w:rPr>
          <w:b/>
          <w:u w:val="single"/>
        </w:rPr>
        <w:t xml:space="preserve">706816</w:t>
      </w:r>
    </w:p>
    <w:p>
      <w:r>
        <w:t xml:space="preserve">@xxx242424241454 Epäonnistuneen hallituksen, jossa on #botox #Miroto, virtuaalinäytteet ja kaikki punaiset phalanxit, pitäisi toivoa meille mahdollisimman vähän.</w:t>
      </w:r>
    </w:p>
    <w:p>
      <w:r>
        <w:rPr>
          <w:b/>
          <w:u w:val="single"/>
        </w:rPr>
        <w:t xml:space="preserve">706817</w:t>
      </w:r>
    </w:p>
    <w:p>
      <w:r>
        <w:t xml:space="preserve">Vammat olivat niin vakavia, että 32-vuotias moottoripyöräilijä kuoli tapahtumapaikalla https://t.co/nzqk98JelV</w:t>
      </w:r>
    </w:p>
    <w:p>
      <w:r>
        <w:rPr>
          <w:b/>
          <w:u w:val="single"/>
        </w:rPr>
        <w:t xml:space="preserve">706818</w:t>
      </w:r>
    </w:p>
    <w:p>
      <w:r>
        <w:t xml:space="preserve">@Centrifusion moottori pois vedestä, moottori vedessä, pese kuori, tankkaa, peitä istuimet, pois perävaunusta, perävaunuun, kiinnitys. Puhdasta vittua!</w:t>
      </w:r>
    </w:p>
    <w:p>
      <w:r>
        <w:rPr>
          <w:b/>
          <w:u w:val="single"/>
        </w:rPr>
        <w:t xml:space="preserve">706819</w:t>
      </w:r>
    </w:p>
    <w:p>
      <w:r>
        <w:t xml:space="preserve">Älypuhelimesta eroon joutumisen paniikkipelolle on nimi. https://t.co/vLovm3djx5.</w:t>
      </w:r>
    </w:p>
    <w:p>
      <w:r>
        <w:rPr>
          <w:b/>
          <w:u w:val="single"/>
        </w:rPr>
        <w:t xml:space="preserve">706820</w:t>
      </w:r>
    </w:p>
    <w:p>
      <w:r>
        <w:t xml:space="preserve">@Jure_Bajic Jos muistan oikein, se oli täynnä sokeria. Joimme sitä hehtolitroittain. Se oli halvin.</w:t>
      </w:r>
    </w:p>
    <w:p>
      <w:r>
        <w:rPr>
          <w:b/>
          <w:u w:val="single"/>
        </w:rPr>
        <w:t xml:space="preserve">706821</w:t>
      </w:r>
    </w:p>
    <w:p>
      <w:r>
        <w:t xml:space="preserve">ISIS:n kukistivat kentällä vasemmistolaiset kurdijoukot, ei kukaan muu. https://t.co/SuFqNivG8J</w:t>
      </w:r>
    </w:p>
    <w:p>
      <w:r>
        <w:rPr>
          <w:b/>
          <w:u w:val="single"/>
        </w:rPr>
        <w:t xml:space="preserve">706822</w:t>
      </w:r>
    </w:p>
    <w:p>
      <w:r>
        <w:t xml:space="preserve">Haluaisin myydä kahden makuuhuoneen asunnon 200k:lla, mutta en siistiä hieman ennen valokuvien ottamista ja poistaa lahonnutta vaatehenkaria. #ads</w:t>
      </w:r>
    </w:p>
    <w:p>
      <w:r>
        <w:rPr>
          <w:b/>
          <w:u w:val="single"/>
        </w:rPr>
        <w:t xml:space="preserve">706823</w:t>
      </w:r>
    </w:p>
    <w:p>
      <w:r>
        <w:t xml:space="preserve">#u9: 1. SPOMLADAN-TURNAUS CICIBANILAISILLE erittäin menestyksekäs!</w:t>
        <w:br/>
        <w:br/>
        <w:t xml:space="preserve">#AllForSchampionsFromBothSides!</w:t>
        <w:br/>
        <w:br/>
        <w:t xml:space="preserve">https://t.co/GjC25Ws8vA https://t.co/GjC25Ws8vA</w:t>
      </w:r>
    </w:p>
    <w:p>
      <w:r>
        <w:rPr>
          <w:b/>
          <w:u w:val="single"/>
        </w:rPr>
        <w:t xml:space="preserve">706824</w:t>
      </w:r>
    </w:p>
    <w:p>
      <w:r>
        <w:t xml:space="preserve">Ruoka aseena monien eri infektioiden torjunnassa https://t.co/8GvpGhFUCy https://t.co/qjQpNb6VUN https://t.co/qjQpNb6VUN</w:t>
      </w:r>
    </w:p>
    <w:p>
      <w:r>
        <w:rPr>
          <w:b/>
          <w:u w:val="single"/>
        </w:rPr>
        <w:t xml:space="preserve">706825</w:t>
      </w:r>
    </w:p>
    <w:p>
      <w:r>
        <w:t xml:space="preserve">Kodin energiapuhdistus enkelien voimalla ja Dev https://t.co/6kuE0HKP2n https://t.co/rh38QZwjzZ https://t.co/rh38QZwjzZ</w:t>
      </w:r>
    </w:p>
    <w:p>
      <w:r>
        <w:rPr>
          <w:b/>
          <w:u w:val="single"/>
        </w:rPr>
        <w:t xml:space="preserve">706826</w:t>
      </w:r>
    </w:p>
    <w:p>
      <w:r>
        <w:t xml:space="preserve">Syksy on edelleen käynnissä. Kaikkien kryptovaluuttojen markkina-arvo tänään: 101 miljardia. 101 MILJARDIA EUROA. https://t.co/4Xg190YH57</w:t>
      </w:r>
    </w:p>
    <w:p>
      <w:r>
        <w:rPr>
          <w:b/>
          <w:u w:val="single"/>
        </w:rPr>
        <w:t xml:space="preserve">706827</w:t>
      </w:r>
    </w:p>
    <w:p>
      <w:r>
        <w:t xml:space="preserve">On järjetöntä odottaa edistystä ja huippuosaamista, jos antaa keskinkertaisen tai edes keskinkertaisen suorituksen.</w:t>
      </w:r>
    </w:p>
    <w:p>
      <w:r>
        <w:rPr>
          <w:b/>
          <w:u w:val="single"/>
        </w:rPr>
        <w:t xml:space="preserve">706828</w:t>
      </w:r>
    </w:p>
    <w:p>
      <w:r>
        <w:t xml:space="preserve">@tim_cook @crnkovic Näetkö, miten asiat kehittyvät? Te kommunistisessa jääräpäisyydessänne vihaatte Bozicia. Surullista. @steinbuch</w:t>
      </w:r>
    </w:p>
    <w:p>
      <w:r>
        <w:rPr>
          <w:b/>
          <w:u w:val="single"/>
        </w:rPr>
        <w:t xml:space="preserve">706829</w:t>
      </w:r>
    </w:p>
    <w:p>
      <w:r>
        <w:t xml:space="preserve">Šodrčekin lastenteatteri:</w:t>
        <w:br/>
        <w:t xml:space="preserve">Smejček-teatteri - "OSTRŽEK"</w:t>
        <w:br/>
        <w:t xml:space="preserve"> Keskiviikkona 11.1. klo 18. 🎭</w:t>
      </w:r>
    </w:p>
    <w:p>
      <w:r>
        <w:rPr>
          <w:b/>
          <w:u w:val="single"/>
        </w:rPr>
        <w:t xml:space="preserve">706830</w:t>
      </w:r>
    </w:p>
    <w:p>
      <w:r>
        <w:t xml:space="preserve">@had @PrahNeza ei millään pahalla, mutta mitä sinä kakkaat :) se on vähän hämmentävää, muuten minua ei haittaa, että olet vegaani.</w:t>
      </w:r>
    </w:p>
    <w:p>
      <w:r>
        <w:rPr>
          <w:b/>
          <w:u w:val="single"/>
        </w:rPr>
        <w:t xml:space="preserve">706831</w:t>
      </w:r>
    </w:p>
    <w:p>
      <w:r>
        <w:t xml:space="preserve">@BozoPredalic @JozeJos @MiroCerar Demokratiaa on vaalittava kuin lasta.Demokratia on kotonaan rresnicassa !</w:t>
      </w:r>
    </w:p>
    <w:p>
      <w:r>
        <w:rPr>
          <w:b/>
          <w:u w:val="single"/>
        </w:rPr>
        <w:t xml:space="preserve">706832</w:t>
      </w:r>
    </w:p>
    <w:p>
      <w:r>
        <w:t xml:space="preserve">@MajaBentura @Nova24TV Ihmisen omatunto ei unohda mitään! Se on oikeudenmukainen ja vääjäämätön! Se puhuu aina oikealla hetkellä!</w:t>
      </w:r>
    </w:p>
    <w:p>
      <w:r>
        <w:rPr>
          <w:b/>
          <w:u w:val="single"/>
        </w:rPr>
        <w:t xml:space="preserve">706833</w:t>
      </w:r>
    </w:p>
    <w:p>
      <w:r>
        <w:t xml:space="preserve">@Leon48303573 @Gen_ID_SLO mitä tahansa, otamme heidät vastaan kaikkien leikkausten ja kulttuurien tuhoutumisen pom-pomista.</w:t>
      </w:r>
    </w:p>
    <w:p>
      <w:r>
        <w:rPr>
          <w:b/>
          <w:u w:val="single"/>
        </w:rPr>
        <w:t xml:space="preserve">706834</w:t>
      </w:r>
    </w:p>
    <w:p>
      <w:r>
        <w:t xml:space="preserve">Tissit ovat kuin legopalikoita. Ne on tarkoitettu lapsille, mutta loppujen lopuksi isä on aina se, joka leikkii niillä.</w:t>
      </w:r>
    </w:p>
    <w:p>
      <w:r>
        <w:rPr>
          <w:b/>
          <w:u w:val="single"/>
        </w:rPr>
        <w:t xml:space="preserve">706835</w:t>
      </w:r>
    </w:p>
    <w:p>
      <w:r>
        <w:t xml:space="preserve">@DeFlasker Joillekin hallituspuolueille hallituksessa oleminen on poliittisesti selviytymiskykyistä, sen ulkopuolella se on poliittisesti tuhoisaa.</w:t>
      </w:r>
    </w:p>
    <w:p>
      <w:r>
        <w:rPr>
          <w:b/>
          <w:u w:val="single"/>
        </w:rPr>
        <w:t xml:space="preserve">706836</w:t>
      </w:r>
    </w:p>
    <w:p>
      <w:r>
        <w:t xml:space="preserve">@PrimozP Juuri tätä yritän sanoa sinulle. Pelkästään numeerisiin luokituksiin perustuva sijoitus on typerä.</w:t>
      </w:r>
    </w:p>
    <w:p>
      <w:r>
        <w:rPr>
          <w:b/>
          <w:u w:val="single"/>
        </w:rPr>
        <w:t xml:space="preserve">706837</w:t>
      </w:r>
    </w:p>
    <w:p>
      <w:r>
        <w:t xml:space="preserve">@SternBojanka @LahovnikMatej @PeterBolcic He eivät edes kuunnelleet, vaan taputtivat kuin automaatit. Ja he katselivat ympärilleen ikävällä tavalla.</w:t>
      </w:r>
    </w:p>
    <w:p>
      <w:r>
        <w:rPr>
          <w:b/>
          <w:u w:val="single"/>
        </w:rPr>
        <w:t xml:space="preserve">706838</w:t>
      </w:r>
    </w:p>
    <w:p>
      <w:r>
        <w:t xml:space="preserve">Yhteistyörobotti odottaa jo 10. IRT Industrial Forumin osallistujia. Nähdään Portorožissa! #IFIRT https://t.co/Wr8Hmpmc98</w:t>
      </w:r>
    </w:p>
    <w:p>
      <w:r>
        <w:rPr>
          <w:b/>
          <w:u w:val="single"/>
        </w:rPr>
        <w:t xml:space="preserve">706839</w:t>
      </w:r>
    </w:p>
    <w:p>
      <w:r>
        <w:t xml:space="preserve">@Jaka__Dolinar En todellakaan ymmärrä, miten @strankaSD:n äänestäjät voivat sietää @DejanZidanin möläytyksiä oksentamatta.</w:t>
      </w:r>
    </w:p>
    <w:p>
      <w:r>
        <w:rPr>
          <w:b/>
          <w:u w:val="single"/>
        </w:rPr>
        <w:t xml:space="preserve">706840</w:t>
      </w:r>
    </w:p>
    <w:p>
      <w:r>
        <w:t xml:space="preserve">Tule jakelijaksi hyvinvointiyritykseen, joka mullistaa terveyden tuotteilla, jotka todella toimivat...... https://t.co/A82qLj2t7b.</w:t>
      </w:r>
    </w:p>
    <w:p>
      <w:r>
        <w:rPr>
          <w:b/>
          <w:u w:val="single"/>
        </w:rPr>
        <w:t xml:space="preserve">706841</w:t>
      </w:r>
    </w:p>
    <w:p>
      <w:r>
        <w:t xml:space="preserve">Vain idiootti ei näe, että tarvitsemme todella 2T:tä. Kysymys on vain siitä, kuinka monta iilimatoa imee investoinnin ja kuinka moni alihankkija jää maksamatta.</w:t>
      </w:r>
    </w:p>
    <w:p>
      <w:r>
        <w:rPr>
          <w:b/>
          <w:u w:val="single"/>
        </w:rPr>
        <w:t xml:space="preserve">706842</w:t>
      </w:r>
    </w:p>
    <w:p>
      <w:r>
        <w:t xml:space="preserve">@strankaSLS hydrantti on ihmisten ja omaisuuden pelastamiseen tulipalossa, ei sls-postereiden kiinnittämiseen_palomiehet ja kansalaiset hämmästyivät #palontorjuntapelastuksesta</w:t>
      </w:r>
    </w:p>
    <w:p>
      <w:r>
        <w:rPr>
          <w:b/>
          <w:u w:val="single"/>
        </w:rPr>
        <w:t xml:space="preserve">706843</w:t>
      </w:r>
    </w:p>
    <w:p>
      <w:r>
        <w:t xml:space="preserve">@ErikaPlaninsec @DKopse Muuten jotkut ihmiset ratkaisevat tämän tehokkaasti ja tyylikkäästi rakennuksiin sijoitetuilla matkapuhelinsignaalien häirintälaitteilla.</w:t>
      </w:r>
    </w:p>
    <w:p>
      <w:r>
        <w:rPr>
          <w:b/>
          <w:u w:val="single"/>
        </w:rPr>
        <w:t xml:space="preserve">706844</w:t>
      </w:r>
    </w:p>
    <w:p>
      <w:r>
        <w:t xml:space="preserve">Savupiipunlakaisijat eivät huijaisi sinua, ellei @MiroCerar olisi järjestelmällisesti järjestänyt heitä tekemään niin. https://t.co/o1MOtpUcjp.</w:t>
      </w:r>
    </w:p>
    <w:p>
      <w:r>
        <w:rPr>
          <w:b/>
          <w:u w:val="single"/>
        </w:rPr>
        <w:t xml:space="preserve">706845</w:t>
      </w:r>
    </w:p>
    <w:p>
      <w:r>
        <w:t xml:space="preserve">@had Älä vittuile minulle ... miten paha! Älä vain mene katolle ilman selfietä :D</w:t>
      </w:r>
    </w:p>
    <w:p>
      <w:r>
        <w:rPr>
          <w:b/>
          <w:u w:val="single"/>
        </w:rPr>
        <w:t xml:space="preserve">706846</w:t>
      </w:r>
    </w:p>
    <w:p>
      <w:r>
        <w:t xml:space="preserve">Maahanmuuttajarikollisuus: viisi algerialaista murtautui taloon Metlikassa, tuomittiin ehdolliseen vankeuteen vain https://t.co/QKXstVklRJ</w:t>
      </w:r>
    </w:p>
    <w:p>
      <w:r>
        <w:rPr>
          <w:b/>
          <w:u w:val="single"/>
        </w:rPr>
        <w:t xml:space="preserve">706847</w:t>
      </w:r>
    </w:p>
    <w:p>
      <w:r>
        <w:t xml:space="preserve">#athleteoftheyear-tapahtuma on kritiikin alla. Se kakkosluokan futsal oli parempi.</w:t>
      </w:r>
    </w:p>
    <w:p>
      <w:r>
        <w:rPr>
          <w:b/>
          <w:u w:val="single"/>
        </w:rPr>
        <w:t xml:space="preserve">706848</w:t>
      </w:r>
    </w:p>
    <w:p>
      <w:r>
        <w:t xml:space="preserve">@5RA_5RA_5RA_5RA @lucijausaj Yritätkö sanoa, että ne ovat kaikki samanlaisia, joten taputat?</w:t>
      </w:r>
    </w:p>
    <w:p>
      <w:r>
        <w:rPr>
          <w:b/>
          <w:u w:val="single"/>
        </w:rPr>
        <w:t xml:space="preserve">706849</w:t>
      </w:r>
    </w:p>
    <w:p>
      <w:r>
        <w:t xml:space="preserve">Kulagin heittää tänään 45 pistettä Benitelle. Jatkatte vain amerikkalaisten vaihtamista, kun nämä espanjalaiset/brasilialaiset ovat puolustuksenne suurimmat aukot. 😂</w:t>
      </w:r>
    </w:p>
    <w:p>
      <w:r>
        <w:rPr>
          <w:b/>
          <w:u w:val="single"/>
        </w:rPr>
        <w:t xml:space="preserve">706850</w:t>
      </w:r>
    </w:p>
    <w:p>
      <w:r>
        <w:t xml:space="preserve">Taidan mennä takaisin kellariin tekemään mekaanisia korjauksia, en voi katsoa koripalloa. #eläimet</w:t>
      </w:r>
    </w:p>
    <w:p>
      <w:r>
        <w:rPr>
          <w:b/>
          <w:u w:val="single"/>
        </w:rPr>
        <w:t xml:space="preserve">706851</w:t>
      </w:r>
    </w:p>
    <w:p>
      <w:r>
        <w:t xml:space="preserve">@ciro_ciril @Libertarec @Pertinacal Ehkä siksi, että hän ampui lähellä rajaa?</w:t>
      </w:r>
    </w:p>
    <w:p>
      <w:r>
        <w:rPr>
          <w:b/>
          <w:u w:val="single"/>
        </w:rPr>
        <w:t xml:space="preserve">706852</w:t>
      </w:r>
    </w:p>
    <w:p>
      <w:r>
        <w:t xml:space="preserve">Spurs-fani mukana Hitler-saagassa Balen ympärillä, video #jalkapallo #jalkapallo #ligaprvakov - http://t.co/ss6VDatKMs</w:t>
      </w:r>
    </w:p>
    <w:p>
      <w:r>
        <w:rPr>
          <w:b/>
          <w:u w:val="single"/>
        </w:rPr>
        <w:t xml:space="preserve">706853</w:t>
      </w:r>
    </w:p>
    <w:p>
      <w:r>
        <w:t xml:space="preserve">Bileet!</w:t>
        <w:br/>
        <w:br/>
        <w:t xml:space="preserve"> Puoluetta ei enää ole, Pučnik sanoisi.</w:t>
        <w:br/>
        <w:t xml:space="preserve"> He ovat liian alttiita, heillä on liikaa voita päässään... https://t.co/kDPPIFCfem...</w:t>
      </w:r>
    </w:p>
    <w:p>
      <w:r>
        <w:rPr>
          <w:b/>
          <w:u w:val="single"/>
        </w:rPr>
        <w:t xml:space="preserve">706854</w:t>
      </w:r>
    </w:p>
    <w:p>
      <w:r>
        <w:t xml:space="preserve">Meillä on mahdollisuus tuhota itsemme lajina jo pelkästään huonolla viestinnällä ongelmasta. https://t.co/y0naQSYFTb.</w:t>
      </w:r>
    </w:p>
    <w:p>
      <w:r>
        <w:rPr>
          <w:b/>
          <w:u w:val="single"/>
        </w:rPr>
        <w:t xml:space="preserve">706855</w:t>
      </w:r>
    </w:p>
    <w:p>
      <w:r>
        <w:t xml:space="preserve">@kizidor Puuttuu: tuoreita aurinkokuivattuja tomaatteja, paprikapaloja, muutama viipale kuivasalamia, pepperonia, oliiveja, smetanaa, sieniä, kananmunaa haluttaessa, oreganoa.</w:t>
      </w:r>
    </w:p>
    <w:p>
      <w:r>
        <w:rPr>
          <w:b/>
          <w:u w:val="single"/>
        </w:rPr>
        <w:t xml:space="preserve">706856</w:t>
      </w:r>
    </w:p>
    <w:p>
      <w:r>
        <w:t xml:space="preserve">Yhdensuuntaisia lentolippuja Caracasiin on vielä saatavilla. https://t.co/qbj3sDuw20.</w:t>
      </w:r>
    </w:p>
    <w:p>
      <w:r>
        <w:rPr>
          <w:b/>
          <w:u w:val="single"/>
        </w:rPr>
        <w:t xml:space="preserve">706857</w:t>
      </w:r>
    </w:p>
    <w:p>
      <w:r>
        <w:t xml:space="preserve">@rzs_si pakkaaminen ja ensimmäinen lentokone Ljubljanan kautta !!!! Häpeä !!! @EHF HÄPEÄ SINUAUUUUUUU!!!!!! #EHFEuro2018 #MiSlovenci</w:t>
      </w:r>
    </w:p>
    <w:p>
      <w:r>
        <w:rPr>
          <w:b/>
          <w:u w:val="single"/>
        </w:rPr>
        <w:t xml:space="preserve">706858</w:t>
      </w:r>
    </w:p>
    <w:p>
      <w:r>
        <w:t xml:space="preserve">@Libertarec Sellainen ikoni, ja hänen takanaan pelkuri, tai paskiainen, kuten amerikkalaiset sanovat.</w:t>
      </w:r>
    </w:p>
    <w:p>
      <w:r>
        <w:rPr>
          <w:b/>
          <w:u w:val="single"/>
        </w:rPr>
        <w:t xml:space="preserve">706859</w:t>
      </w:r>
    </w:p>
    <w:p>
      <w:r>
        <w:t xml:space="preserve">@ZigaTurk Onko Sveitsin kansakunta niin taloudellisesti ja taloudellisesti menestynyt, koska se vie massoittain Ricola-karkkeja?</w:t>
      </w:r>
    </w:p>
    <w:p>
      <w:r>
        <w:rPr>
          <w:b/>
          <w:u w:val="single"/>
        </w:rPr>
        <w:t xml:space="preserve">706860</w:t>
      </w:r>
    </w:p>
    <w:p>
      <w:r>
        <w:t xml:space="preserve">Lačna Gorassa sijaitseva puutarhamökki paloi yöllä, tulipalo todennäköisesti syttyi</w:t>
        <w:br/>
        <w:t xml:space="preserve">https://t.co/GNHV4lY52i https://t.co/snA6jiYdnD https://t.co/snA6jiYdnD</w:t>
      </w:r>
    </w:p>
    <w:p>
      <w:r>
        <w:rPr>
          <w:b/>
          <w:u w:val="single"/>
        </w:rPr>
        <w:t xml:space="preserve">706861</w:t>
      </w:r>
    </w:p>
    <w:p>
      <w:r>
        <w:t xml:space="preserve">@tomltoml @RobertKase1 @strankaSDS @JansaSDS @NovaSlovenija Se on tuskallista @strankaSDS:lle.</w:t>
      </w:r>
    </w:p>
    <w:p>
      <w:r>
        <w:rPr>
          <w:b/>
          <w:u w:val="single"/>
        </w:rPr>
        <w:t xml:space="preserve">706862</w:t>
      </w:r>
    </w:p>
    <w:p>
      <w:r>
        <w:t xml:space="preserve">Maistrov večer: Matjaž Brojanin uuden kirjan esittely - Dr. Franjo Rosina 📖📕 https://t.co/6VgZIAuZqY</w:t>
      </w:r>
    </w:p>
    <w:p>
      <w:r>
        <w:rPr>
          <w:b/>
          <w:u w:val="single"/>
        </w:rPr>
        <w:t xml:space="preserve">706863</w:t>
      </w:r>
    </w:p>
    <w:p>
      <w:r>
        <w:t xml:space="preserve">Itävallan ja Saksan stadioneille tarvitaan ensinnäkin tuomareita, jotka eivät ole saaneet koulutusta bavconilaisessa oikeudessa https://t.co/IJKtIBf6jK.</w:t>
      </w:r>
    </w:p>
    <w:p>
      <w:r>
        <w:rPr>
          <w:b/>
          <w:u w:val="single"/>
        </w:rPr>
        <w:t xml:space="preserve">706864</w:t>
      </w:r>
    </w:p>
    <w:p>
      <w:r>
        <w:t xml:space="preserve">Olemme vuonna 2019, ja @BMWSlovenia-jakelija ei pysty vastaamaan kyselyihin sähköisten kanavien kautta 2 viikon kuluessa. Kiitettävää, eikö?! #accosmos</w:t>
      </w:r>
    </w:p>
    <w:p>
      <w:r>
        <w:rPr>
          <w:b/>
          <w:u w:val="single"/>
        </w:rPr>
        <w:t xml:space="preserve">706865</w:t>
      </w:r>
    </w:p>
    <w:p>
      <w:r>
        <w:t xml:space="preserve">@ciro_ciril @metkav1 @MojaDolenjska ....look, katso, toinen "luolamies"</w:t>
        <w:br/>
        <w:t xml:space="preserve">krapina&amp;amp;potockazijalkapress</w:t>
      </w:r>
    </w:p>
    <w:p>
      <w:r>
        <w:rPr>
          <w:b/>
          <w:u w:val="single"/>
        </w:rPr>
        <w:t xml:space="preserve">706866</w:t>
      </w:r>
    </w:p>
    <w:p>
      <w:r>
        <w:t xml:space="preserve">@BojanPozar @mk_gov_si mitä jos ministeriön henkilökunta heittäisi hänet ulos ovesta. päähän. varoitukseksi muille trolleille.</w:t>
      </w:r>
    </w:p>
    <w:p>
      <w:r>
        <w:rPr>
          <w:b/>
          <w:u w:val="single"/>
        </w:rPr>
        <w:t xml:space="preserve">706867</w:t>
      </w:r>
    </w:p>
    <w:p>
      <w:r>
        <w:t xml:space="preserve">Vasemmistopuolue asettaa lisäyhteistyön hallituksen kanssa ehdoksi vakuutusten lakkauttamisen | Delo https://t.co/5HEfINzxWo https://t.co/fQkWVgLgj2</w:t>
      </w:r>
    </w:p>
    <w:p>
      <w:r>
        <w:rPr>
          <w:b/>
          <w:u w:val="single"/>
        </w:rPr>
        <w:t xml:space="preserve">706868</w:t>
      </w:r>
    </w:p>
    <w:p>
      <w:r>
        <w:t xml:space="preserve">Hän saapuu noin kello 17.00 traktorin kanssa....kelkka on korjauksessa:). Joulupukki</w:t>
      </w:r>
    </w:p>
    <w:p>
      <w:r>
        <w:rPr>
          <w:b/>
          <w:u w:val="single"/>
        </w:rPr>
        <w:t xml:space="preserve">706869</w:t>
      </w:r>
    </w:p>
    <w:p>
      <w:r>
        <w:t xml:space="preserve">Ainoa asia, joka puuttuu, on tilintarkastaja-valvoja, joka valvoo tätä (10 vuotta liian myöhään)... https://t.co/Oz8FTwRTE6...</w:t>
      </w:r>
    </w:p>
    <w:p>
      <w:r>
        <w:rPr>
          <w:b/>
          <w:u w:val="single"/>
        </w:rPr>
        <w:t xml:space="preserve">706870</w:t>
      </w:r>
    </w:p>
    <w:p>
      <w:r>
        <w:t xml:space="preserve">Kuvia päätösjuhlallisuuksista: https://t.co/BLMirpCFCM</w:t>
      </w:r>
    </w:p>
    <w:p>
      <w:r>
        <w:rPr>
          <w:b/>
          <w:u w:val="single"/>
        </w:rPr>
        <w:t xml:space="preserve">706871</w:t>
      </w:r>
    </w:p>
    <w:p>
      <w:r>
        <w:t xml:space="preserve">@leaathenatabako @dreychee @RLjubljana @MazzoVanKlein Sinun on parasta tehdä jotain muuta, kun sinulla on vielä aikaa! Ilmaisia mummovinkkejä. Hanki vähän</w:t>
      </w:r>
    </w:p>
    <w:p>
      <w:r>
        <w:rPr>
          <w:b/>
          <w:u w:val="single"/>
        </w:rPr>
        <w:t xml:space="preserve">706872</w:t>
      </w:r>
    </w:p>
    <w:p>
      <w:r>
        <w:t xml:space="preserve">@Druga_mladost @Mendijkendij Mielestäni se on hyvä arkistointi kaikki k.... lähettää sen ja mennä uuteen</w:t>
        <w:br/>
        <w:t xml:space="preserve">Toivottavasti onnistut siinä</w:t>
      </w:r>
    </w:p>
    <w:p>
      <w:r>
        <w:rPr>
          <w:b/>
          <w:u w:val="single"/>
        </w:rPr>
        <w:t xml:space="preserve">706873</w:t>
      </w:r>
    </w:p>
    <w:p>
      <w:r>
        <w:t xml:space="preserve">@matjazzajec @SpelaRotar @sebastiankurz Ei kaikki meistä; jotkut meistä ovat vain "eläkeläisiä"... Useimmat meistä eivät ole etuoikeutettuja...</w:t>
      </w:r>
    </w:p>
    <w:p>
      <w:r>
        <w:rPr>
          <w:b/>
          <w:u w:val="single"/>
        </w:rPr>
        <w:t xml:space="preserve">706874</w:t>
      </w:r>
    </w:p>
    <w:p>
      <w:r>
        <w:t xml:space="preserve">Lesce: Aamun onnettomuudessa loukkaantunut jalankulkija kuolee https://t.co/H39933idkG</w:t>
      </w:r>
    </w:p>
    <w:p>
      <w:r>
        <w:rPr>
          <w:b/>
          <w:u w:val="single"/>
        </w:rPr>
        <w:t xml:space="preserve">706875</w:t>
      </w:r>
    </w:p>
    <w:p>
      <w:r>
        <w:t xml:space="preserve">Vuoden kohokohdat: arabikevät ja sitä seurannut ankara talvi http://t.co/uFmJm11 http://t.co/uFmJm11</w:t>
      </w:r>
    </w:p>
    <w:p>
      <w:r>
        <w:rPr>
          <w:b/>
          <w:u w:val="single"/>
        </w:rPr>
        <w:t xml:space="preserve">706876</w:t>
      </w:r>
    </w:p>
    <w:p>
      <w:r>
        <w:t xml:space="preserve">Tšekit rajoittavat glyfosaatin käyttöä, kun taas me täällä Račessa lisäämme tuotantoa. Tyypillistä pääomasiirtokunnalle. https://t.co/IMiIN2YBEe</w:t>
      </w:r>
    </w:p>
    <w:p>
      <w:r>
        <w:rPr>
          <w:b/>
          <w:u w:val="single"/>
        </w:rPr>
        <w:t xml:space="preserve">706877</w:t>
      </w:r>
    </w:p>
    <w:p>
      <w:r>
        <w:t xml:space="preserve">@asocialec @abejz_no Tämäntyyppiset epäkohdat ratkaistaan parhaiten nuppineuloilla laatikossa, joka on päällystetty karieksisella betonilla. :D</w:t>
      </w:r>
    </w:p>
    <w:p>
      <w:r>
        <w:rPr>
          <w:b/>
          <w:u w:val="single"/>
        </w:rPr>
        <w:t xml:space="preserve">706878</w:t>
      </w:r>
    </w:p>
    <w:p>
      <w:r>
        <w:t xml:space="preserve">@MartaRazborsek Voin olla yhtenäinen vain Demos-äänestäjien kanssa!</w:t>
        <w:br/>
        <w:t xml:space="preserve"> Kommunistit olivat jo silloin kansallispettureita!</w:t>
      </w:r>
    </w:p>
    <w:p>
      <w:r>
        <w:rPr>
          <w:b/>
          <w:u w:val="single"/>
        </w:rPr>
        <w:t xml:space="preserve">706879</w:t>
      </w:r>
    </w:p>
    <w:p>
      <w:r>
        <w:t xml:space="preserve">@DidiGator321 @idnaAndrej Häneen ei ole oikeastaan osunut mikään heitto.Hän ei todellakaan osaa osua mihinkään, ainakaan ylävartalonsa osalta!</w:t>
      </w:r>
    </w:p>
    <w:p>
      <w:r>
        <w:rPr>
          <w:b/>
          <w:u w:val="single"/>
        </w:rPr>
        <w:t xml:space="preserve">706880</w:t>
      </w:r>
    </w:p>
    <w:p>
      <w:r>
        <w:t xml:space="preserve">@GregorVirant1 Jokainen uusien kasvojen vaalimenestys on epäluottamuslause nykyiselle hallitukselle ja vanhoille voimille. Voimat pysyvät, kasvot muuttuvat.</w:t>
      </w:r>
    </w:p>
    <w:p>
      <w:r>
        <w:rPr>
          <w:b/>
          <w:u w:val="single"/>
        </w:rPr>
        <w:t xml:space="preserve">706881</w:t>
      </w:r>
    </w:p>
    <w:p>
      <w:r>
        <w:t xml:space="preserve">@NavadniNimda @vinkovasle1 Škrabecin kotitilalla ei ole koskaan tylsää. Strategiat tehdään siellä.</w:t>
      </w:r>
    </w:p>
    <w:p>
      <w:r>
        <w:rPr>
          <w:b/>
          <w:u w:val="single"/>
        </w:rPr>
        <w:t xml:space="preserve">706882</w:t>
      </w:r>
    </w:p>
    <w:p>
      <w:r>
        <w:t xml:space="preserve">@ZenjaLeiler @UrosEsih @vecer @Delo @llisjak Olet naurettava. Ja säälittävää. Edistätte henkilöä, jolla on vakava Janša-oireyhtymä.</w:t>
      </w:r>
    </w:p>
    <w:p>
      <w:r>
        <w:rPr>
          <w:b/>
          <w:u w:val="single"/>
        </w:rPr>
        <w:t xml:space="preserve">706883</w:t>
      </w:r>
    </w:p>
    <w:p>
      <w:r>
        <w:t xml:space="preserve">Se johtuu siitä, että meillä on roistoja vallassa ja heillä roistoja pidätettynä. https://t.co/qsBSWxdo81</w:t>
      </w:r>
    </w:p>
    <w:p>
      <w:r>
        <w:rPr>
          <w:b/>
          <w:u w:val="single"/>
        </w:rPr>
        <w:t xml:space="preserve">706884</w:t>
      </w:r>
    </w:p>
    <w:p>
      <w:r>
        <w:t xml:space="preserve">@MuriMursic Miksi ei yksinkertaisteta. Vain oikeat pitäisi tuomita, he ovat syyllisiä joka tapauksessa. Ja vasemmisto pitäisi julistaa syyttömäksi eliniäksi.</w:t>
      </w:r>
    </w:p>
    <w:p>
      <w:r>
        <w:rPr>
          <w:b/>
          <w:u w:val="single"/>
        </w:rPr>
        <w:t xml:space="preserve">706885</w:t>
      </w:r>
    </w:p>
    <w:p>
      <w:r>
        <w:t xml:space="preserve">Kun @TVOdmevi vain luovutti... #eronpyyntö He eivät enää vaivaudu. Aivan kuin he eivät haluaisi olla enää merkityksellisiä.</w:t>
      </w:r>
    </w:p>
    <w:p>
      <w:r>
        <w:rPr>
          <w:b/>
          <w:u w:val="single"/>
        </w:rPr>
        <w:t xml:space="preserve">706886</w:t>
      </w:r>
    </w:p>
    <w:p>
      <w:r>
        <w:t xml:space="preserve">Karkottakaa kaikki muslimipedot ja kaikki ne, jotka kannattavat muslimimaahanmuuttajien vastaanottamista. https://t.co/a4ieGJ1XBB.</w:t>
      </w:r>
    </w:p>
    <w:p>
      <w:r>
        <w:rPr>
          <w:b/>
          <w:u w:val="single"/>
        </w:rPr>
        <w:t xml:space="preserve">706887</w:t>
      </w:r>
    </w:p>
    <w:p>
      <w:r>
        <w:t xml:space="preserve">@potepuski @e Bravo Balazic Tälle puolueelliselle naamioinnille on tehtävä loppu...!</w:t>
      </w:r>
    </w:p>
    <w:p>
      <w:r>
        <w:rPr>
          <w:b/>
          <w:u w:val="single"/>
        </w:rPr>
        <w:t xml:space="preserve">706888</w:t>
      </w:r>
    </w:p>
    <w:p>
      <w:r>
        <w:t xml:space="preserve">@JoAnnaOfArT Huonosti koulutetut poliitikot suosivat rakennusalan lobbaajia ja pormestarin hölmöläistä</w:t>
      </w:r>
    </w:p>
    <w:p>
      <w:r>
        <w:rPr>
          <w:b/>
          <w:u w:val="single"/>
        </w:rPr>
        <w:t xml:space="preserve">706889</w:t>
      </w:r>
    </w:p>
    <w:p>
      <w:r>
        <w:t xml:space="preserve">@frejvili @asocialec @ovtsa @dfiser3 Haha Haluaisin kokeilla tätä teoriaa autoon. Se ei ole tuhoa, jos se on vielä käynnissä...🤔</w:t>
      </w:r>
    </w:p>
    <w:p>
      <w:r>
        <w:rPr>
          <w:b/>
          <w:u w:val="single"/>
        </w:rPr>
        <w:t xml:space="preserve">706890</w:t>
      </w:r>
    </w:p>
    <w:p>
      <w:r>
        <w:t xml:space="preserve">@Jo_AnnaOfArt Vanha pelle: kun teet jotain lokakuussa, olet vankilassa ja lämpimässä kevääseen asti.</w:t>
      </w:r>
    </w:p>
    <w:p>
      <w:r>
        <w:rPr>
          <w:b/>
          <w:u w:val="single"/>
        </w:rPr>
        <w:t xml:space="preserve">706891</w:t>
      </w:r>
    </w:p>
    <w:p>
      <w:r>
        <w:t xml:space="preserve">Katson jalkapalloa.</w:t>
        <w:br/>
        <w:t xml:space="preserve"> Juon olutta.</w:t>
        <w:br/>
        <w:t xml:space="preserve"> Terassilla.</w:t>
        <w:br/>
        <w:t xml:space="preserve"> Lampaat valittavat naapurissa.</w:t>
        <w:br/>
        <w:t xml:space="preserve"> Cres.</w:t>
        <w:br/>
        <w:t xml:space="preserve"> Loma.</w:t>
      </w:r>
    </w:p>
    <w:p>
      <w:r>
        <w:rPr>
          <w:b/>
          <w:u w:val="single"/>
        </w:rPr>
        <w:t xml:space="preserve">706892</w:t>
      </w:r>
    </w:p>
    <w:p>
      <w:r>
        <w:t xml:space="preserve">@SPolanec @dusankocevar1 Ja kuuntelemalla nautamusiikkia ja sanomalla turhaan rukouksia.</w:t>
      </w:r>
    </w:p>
    <w:p>
      <w:r>
        <w:rPr>
          <w:b/>
          <w:u w:val="single"/>
        </w:rPr>
        <w:t xml:space="preserve">706893</w:t>
      </w:r>
    </w:p>
    <w:p>
      <w:r>
        <w:t xml:space="preserve">Yleensä en kommentoi erotuomareiden työtä. Edelliseen lauseeseen täysin liittymätön Edo Majkalla on hieno kappale nimeltä Mater vam fuckem.</w:t>
      </w:r>
    </w:p>
    <w:p>
      <w:r>
        <w:rPr>
          <w:b/>
          <w:u w:val="single"/>
        </w:rPr>
        <w:t xml:space="preserve">706894</w:t>
      </w:r>
    </w:p>
    <w:p>
      <w:r>
        <w:t xml:space="preserve">Ei ihme, että Brenčičová kannattaa äänestysikärajan laskemista 16 vuoteen.Nuoret ovat itsekeskeisempiä ja alttiimpia GiveMeFreeStuff-mantralle.</w:t>
      </w:r>
    </w:p>
    <w:p>
      <w:r>
        <w:rPr>
          <w:b/>
          <w:u w:val="single"/>
        </w:rPr>
        <w:t xml:space="preserve">706895</w:t>
      </w:r>
    </w:p>
    <w:p>
      <w:r>
        <w:t xml:space="preserve">@BojanSkec Tämän hallituksen alaisuudessa sait soolokoulutuksen ja vanhempasi asunnon tai halvan lainan omaansa.</w:t>
      </w:r>
    </w:p>
    <w:p>
      <w:r>
        <w:rPr>
          <w:b/>
          <w:u w:val="single"/>
        </w:rPr>
        <w:t xml:space="preserve">706896</w:t>
      </w:r>
    </w:p>
    <w:p>
      <w:r>
        <w:t xml:space="preserve">On helppo nähdä, kuka saa syödä mitä. Mutta päivystävän psykoanalyytikon haukkuminen on todella äärimmäistä. Hulluudelle ei ole loppua.</w:t>
      </w:r>
    </w:p>
    <w:p>
      <w:r>
        <w:rPr>
          <w:b/>
          <w:u w:val="single"/>
        </w:rPr>
        <w:t xml:space="preserve">706897</w:t>
      </w:r>
    </w:p>
    <w:p>
      <w:r>
        <w:t xml:space="preserve">@KatarinaJenko @jkmcnk Toivon, että voisit tehdä muutaman kopion ja lähettää ne meille kiitokseksi siitä, että olemme tukeneet sinua.</w:t>
      </w:r>
    </w:p>
    <w:p>
      <w:r>
        <w:rPr>
          <w:b/>
          <w:u w:val="single"/>
        </w:rPr>
        <w:t xml:space="preserve">706898</w:t>
      </w:r>
    </w:p>
    <w:p>
      <w:r>
        <w:t xml:space="preserve">Cyril, paljastat jälleen oman kokemuksesi meille. Häipykää täältä, koska kaikki muuttuu paremmaksi, maailma ei ole pelkkää punaista. Luojan kiitos tietenkin. https://t.co/NC3PuzdQUT</w:t>
      </w:r>
    </w:p>
    <w:p>
      <w:r>
        <w:rPr>
          <w:b/>
          <w:u w:val="single"/>
        </w:rPr>
        <w:t xml:space="preserve">706899</w:t>
      </w:r>
    </w:p>
    <w:p>
      <w:r>
        <w:t xml:space="preserve">VIDEO: Tämä on ilotulitusnäytös: se kesti 55 minuuttia.</w:t>
        <w:br/>
        <w:br/>
        <w:t xml:space="preserve"> KORJAUS: Meille on kerrottu, että kyseessä oli metaaniräjähdys.</w:t>
      </w:r>
    </w:p>
    <w:p>
      <w:r>
        <w:rPr>
          <w:b/>
          <w:u w:val="single"/>
        </w:rPr>
        <w:t xml:space="preserve">706900</w:t>
      </w:r>
    </w:p>
    <w:p>
      <w:r>
        <w:t xml:space="preserve">@CZCBZ @strankaSD He kaikki ovat saman "puolueen" jäseniä, mutta monet heistä katsovat edelleen alaspäin entistä (ja silloin ainoaa) kommunistista puoluetta. Bong.</w:t>
      </w:r>
    </w:p>
    <w:p>
      <w:r>
        <w:rPr>
          <w:b/>
          <w:u w:val="single"/>
        </w:rPr>
        <w:t xml:space="preserve">706901</w:t>
      </w:r>
    </w:p>
    <w:p>
      <w:r>
        <w:t xml:space="preserve">@lisicamica @Val202 Vaikka menisitkin Krtinaan, LJ:n keskustaan on puolitoista tuntia.</w:t>
      </w:r>
    </w:p>
    <w:p>
      <w:r>
        <w:rPr>
          <w:b/>
          <w:u w:val="single"/>
        </w:rPr>
        <w:t xml:space="preserve">706902</w:t>
      </w:r>
    </w:p>
    <w:p>
      <w:r>
        <w:t xml:space="preserve">@lojzepeterle @AntonTomazic Mielenkiintoista, kaikki mikä ei ole vasemmistoa on populismia? Ainakin näin se lukee! Toivottavasti huomautatte siitä heille!</w:t>
      </w:r>
    </w:p>
    <w:p>
      <w:r>
        <w:rPr>
          <w:b/>
          <w:u w:val="single"/>
        </w:rPr>
        <w:t xml:space="preserve">706903</w:t>
      </w:r>
    </w:p>
    <w:p>
      <w:r>
        <w:t xml:space="preserve">@nejkom :) Sinä muistutit minuakin....mah Kokeilen yhtä sarmikkaa, leivottiin 3 tuntia sitten....Ha!</w:t>
      </w:r>
    </w:p>
    <w:p>
      <w:r>
        <w:rPr>
          <w:b/>
          <w:u w:val="single"/>
        </w:rPr>
        <w:t xml:space="preserve">706904</w:t>
      </w:r>
    </w:p>
    <w:p>
      <w:r>
        <w:t xml:space="preserve">Puolueen propagandaa puoluetelevisiossa, josta meidän on pakko maksaa!!! https://t.co/nbz82r9pr8</w:t>
      </w:r>
    </w:p>
    <w:p>
      <w:r>
        <w:rPr>
          <w:b/>
          <w:u w:val="single"/>
        </w:rPr>
        <w:t xml:space="preserve">706905</w:t>
      </w:r>
    </w:p>
    <w:p>
      <w:r>
        <w:t xml:space="preserve">@jzazlok Jos jokin saastutti sen, se oli tehottomien puhdistusaineiden määrät, joita kokeilimme ennen...</w:t>
      </w:r>
    </w:p>
    <w:p>
      <w:r>
        <w:rPr>
          <w:b/>
          <w:u w:val="single"/>
        </w:rPr>
        <w:t xml:space="preserve">706906</w:t>
      </w:r>
    </w:p>
    <w:p>
      <w:r>
        <w:t xml:space="preserve">@dvladar @jozevolf @th0r Tiedän, mutta hän pelasti hänet kurjalta kohtalolta pari kertaa aiemmin :)</w:t>
      </w:r>
    </w:p>
    <w:p>
      <w:r>
        <w:rPr>
          <w:b/>
          <w:u w:val="single"/>
        </w:rPr>
        <w:t xml:space="preserve">706907</w:t>
      </w:r>
    </w:p>
    <w:p>
      <w:r>
        <w:t xml:space="preserve">@Urskitka Mutta he kaikki kertovat minulle, että hän on paljon tietoisempi kuin mitä hän näyttää. Hän on oikea ämmä.</w:t>
      </w:r>
    </w:p>
    <w:p>
      <w:r>
        <w:rPr>
          <w:b/>
          <w:u w:val="single"/>
        </w:rPr>
        <w:t xml:space="preserve">706908</w:t>
      </w:r>
    </w:p>
    <w:p>
      <w:r>
        <w:t xml:space="preserve">Futuristiset Mitsubishi-trukkimallit</w:t>
        <w:br/>
        <w:br/>
        <w:t xml:space="preserve">Käytetyt Mitsubishi-trukit:... https://t.co/LCi2ctLduP</w:t>
      </w:r>
    </w:p>
    <w:p>
      <w:r>
        <w:rPr>
          <w:b/>
          <w:u w:val="single"/>
        </w:rPr>
        <w:t xml:space="preserve">706909</w:t>
      </w:r>
    </w:p>
    <w:p>
      <w:r>
        <w:t xml:space="preserve">@mihaplacnik @PRO_PLUS @RTV_Slovenija POP TV KANALIZACIJA...nauttikaa slovenialaisista äänestysvasikoista! https://t.co/XClTBWYHrz</w:t>
      </w:r>
    </w:p>
    <w:p>
      <w:r>
        <w:rPr>
          <w:b/>
          <w:u w:val="single"/>
        </w:rPr>
        <w:t xml:space="preserve">706910</w:t>
      </w:r>
    </w:p>
    <w:p>
      <w:r>
        <w:t xml:space="preserve">#paikalliset #aktuaaliset Velenjen kaivostyöläiset lähestyvät lakkoa, huolissaan kaivoksen turvallisuudesta https://t.co/bKED8ZJi62</w:t>
      </w:r>
    </w:p>
    <w:p>
      <w:r>
        <w:rPr>
          <w:b/>
          <w:u w:val="single"/>
        </w:rPr>
        <w:t xml:space="preserve">706911</w:t>
      </w:r>
    </w:p>
    <w:p>
      <w:r>
        <w:t xml:space="preserve">@Pika_So @MilaKuki27 Tuo ei ole totta, mutta hän osaa tappaa banaanin, mutta ei koripallossa!!!!</w:t>
      </w:r>
    </w:p>
    <w:p>
      <w:r>
        <w:rPr>
          <w:b/>
          <w:u w:val="single"/>
        </w:rPr>
        <w:t xml:space="preserve">706912</w:t>
      </w:r>
    </w:p>
    <w:p>
      <w:r>
        <w:t xml:space="preserve">@Centrifusion Pantomiimi on avainasemassa. Isan-hotellien vastaanottovirkailijat osaavat vain tämän verran englantia: Passi. 200B takuumaksu.</w:t>
      </w:r>
    </w:p>
    <w:p>
      <w:r>
        <w:rPr>
          <w:b/>
          <w:u w:val="single"/>
        </w:rPr>
        <w:t xml:space="preserve">706913</w:t>
      </w:r>
    </w:p>
    <w:p>
      <w:r>
        <w:t xml:space="preserve">pieni lihava maanpaossa oleva kleptomaani, joka ei koskaan lukenut Punahilkan kauhutarinoita https://t.co/pc5FzPaqXr</w:t>
      </w:r>
    </w:p>
    <w:p>
      <w:r>
        <w:rPr>
          <w:b/>
          <w:u w:val="single"/>
        </w:rPr>
        <w:t xml:space="preserve">706914</w:t>
      </w:r>
    </w:p>
    <w:p>
      <w:r>
        <w:t xml:space="preserve">@MatevzNovak @Max970 Mielenkiintoisinta on se, että yritys, jossa hän työskentelee, on yksityistetty, niin sanotusti vedetty ulos paskasta.....</w:t>
      </w:r>
    </w:p>
    <w:p>
      <w:r>
        <w:rPr>
          <w:b/>
          <w:u w:val="single"/>
        </w:rPr>
        <w:t xml:space="preserve">706915</w:t>
      </w:r>
    </w:p>
    <w:p>
      <w:r>
        <w:t xml:space="preserve">@LottaS10 @tomltoml Mutta sinä olet yksi harvoista. SDS on enimmäkseen kommunistinen.</w:t>
      </w:r>
    </w:p>
    <w:p>
      <w:r>
        <w:rPr>
          <w:b/>
          <w:u w:val="single"/>
        </w:rPr>
        <w:t xml:space="preserve">706916</w:t>
      </w:r>
    </w:p>
    <w:p>
      <w:r>
        <w:t xml:space="preserve">@tfajon @AnjaKopacMrak @strankaSD Mikä helvetin kurjuus... Koska kukaan ei välitä vittuakaan - he sulattavat omat kynttilänsä...</w:t>
      </w:r>
    </w:p>
    <w:p>
      <w:r>
        <w:rPr>
          <w:b/>
          <w:u w:val="single"/>
        </w:rPr>
        <w:t xml:space="preserve">706917</w:t>
      </w:r>
    </w:p>
    <w:p>
      <w:r>
        <w:t xml:space="preserve">Brdan, olen 16-vuotias ja tulin joelle kuselle ja kysymään, onko #matekejbriketov https://t.co/P9zvwvZbMy</w:t>
      </w:r>
    </w:p>
    <w:p>
      <w:r>
        <w:rPr>
          <w:b/>
          <w:u w:val="single"/>
        </w:rPr>
        <w:t xml:space="preserve">706918</w:t>
      </w:r>
    </w:p>
    <w:p>
      <w:r>
        <w:t xml:space="preserve">@petra_jansa --&amp;gt; Aivojen tietokonetomografia (hyvin) pienistä Šarčin aivoista ...(aivojen surkastuminen) lehdistö ...</w:t>
      </w:r>
    </w:p>
    <w:p>
      <w:r>
        <w:rPr>
          <w:b/>
          <w:u w:val="single"/>
        </w:rPr>
        <w:t xml:space="preserve">706919</w:t>
      </w:r>
    </w:p>
    <w:p>
      <w:r>
        <w:t xml:space="preserve">Pribacin pitäisi vihdoin jäädä eläkkeelle RTV:stä, jotta hän voisi lopettaa hölynpölyä puhumisen. https://t.co/xmWl9E1sLe</w:t>
      </w:r>
    </w:p>
    <w:p>
      <w:r>
        <w:rPr>
          <w:b/>
          <w:u w:val="single"/>
        </w:rPr>
        <w:t xml:space="preserve">706920</w:t>
      </w:r>
    </w:p>
    <w:p>
      <w:r>
        <w:t xml:space="preserve">Värikäs ja dynaaminen. Koululaiset vierailevat #hisapisanihspominov @ Historical Archive of Celje https://t.co/exPZ0rM517</w:t>
      </w:r>
    </w:p>
    <w:p>
      <w:r>
        <w:rPr>
          <w:b/>
          <w:u w:val="single"/>
        </w:rPr>
        <w:t xml:space="preserve">706921</w:t>
      </w:r>
    </w:p>
    <w:p>
      <w:r>
        <w:t xml:space="preserve">Tänään olisi hienoa saada @IEBergant isännöimään Echoesia ja haastattelemaan Katalonian hallituksen edustajia Kataloniassa.</w:t>
      </w:r>
    </w:p>
    <w:p>
      <w:r>
        <w:rPr>
          <w:b/>
          <w:u w:val="single"/>
        </w:rPr>
        <w:t xml:space="preserve">706922</w:t>
      </w:r>
    </w:p>
    <w:p>
      <w:r>
        <w:t xml:space="preserve">@blagovestGB Emme halua vahvistusta.....</w:t>
        <w:br/>
        <w:t xml:space="preserve"> Vastuulliset osapuolet eivät vahvista näitä tietoja.</w:t>
        <w:br/>
        <w:t xml:space="preserve"> Asianomaiset vahvistavat sen....</w:t>
      </w:r>
    </w:p>
    <w:p>
      <w:r>
        <w:rPr>
          <w:b/>
          <w:u w:val="single"/>
        </w:rPr>
        <w:t xml:space="preserve">706923</w:t>
      </w:r>
    </w:p>
    <w:p>
      <w:r>
        <w:t xml:space="preserve">Sijoitus uudelle kaudelle. #zaplesizaljo #dancingocedame #tinalatina @Dance with Aljo https://t.co/0woG2Uiz9c</w:t>
      </w:r>
    </w:p>
    <w:p>
      <w:r>
        <w:rPr>
          <w:b/>
          <w:u w:val="single"/>
        </w:rPr>
        <w:t xml:space="preserve">706924</w:t>
      </w:r>
    </w:p>
    <w:p>
      <w:r>
        <w:t xml:space="preserve">@vimenudrzave @peterjancic Vasemmisto on myös terveen järjen koalitio.</w:t>
        <w:br/>
        <w:t xml:space="preserve"> Kaikki varikset ovat mustia, joten jos se ei ole musta, se ei ole varis.</w:t>
      </w:r>
    </w:p>
    <w:p>
      <w:r>
        <w:rPr>
          <w:b/>
          <w:u w:val="single"/>
        </w:rPr>
        <w:t xml:space="preserve">706925</w:t>
      </w:r>
    </w:p>
    <w:p>
      <w:r>
        <w:t xml:space="preserve">@vinkovasle1 @strankalevica Outo kuva! Aivan kuin Serpentiini odottaisi takaovella, piikaa.</w:t>
      </w:r>
    </w:p>
    <w:p>
      <w:r>
        <w:rPr>
          <w:b/>
          <w:u w:val="single"/>
        </w:rPr>
        <w:t xml:space="preserve">706926</w:t>
      </w:r>
    </w:p>
    <w:p>
      <w:r>
        <w:t xml:space="preserve">@suklje Meidän täytyy olla niin outoja tässä maailmassa, että ne, jotka ovat normaaleja, tuntevat olevansa unessa.</w:t>
      </w:r>
    </w:p>
    <w:p>
      <w:r>
        <w:rPr>
          <w:b/>
          <w:u w:val="single"/>
        </w:rPr>
        <w:t xml:space="preserve">706927</w:t>
      </w:r>
    </w:p>
    <w:p>
      <w:r>
        <w:t xml:space="preserve">Nyt istun uloskäynnillä yhden karvaisen blondin kanssa. Sillä ehdolla, että pelastamme maailman, jos katastrofi iskee. Fiksu veto, (liian)rakas Adria.</w:t>
      </w:r>
    </w:p>
    <w:p>
      <w:r>
        <w:rPr>
          <w:b/>
          <w:u w:val="single"/>
        </w:rPr>
        <w:t xml:space="preserve">706928</w:t>
      </w:r>
    </w:p>
    <w:p>
      <w:r>
        <w:t xml:space="preserve">Vastatiedustelun on myös seurattava tarkkaan, mitä "ystävät" tekevät. https://t.co/8EyPsJMikV.</w:t>
      </w:r>
    </w:p>
    <w:p>
      <w:r>
        <w:rPr>
          <w:b/>
          <w:u w:val="single"/>
        </w:rPr>
        <w:t xml:space="preserve">706929</w:t>
      </w:r>
    </w:p>
    <w:p>
      <w:r>
        <w:t xml:space="preserve">@MatevzNovak @JackssonJoe @Boiiian Mikä hätänä, poikaparka, pelkäätkö sinäkin vaimoasi? uskallatko twiitata vain silloin, kun hän ei ole kotona? tiesin, että olet salametsästäjä.</w:t>
      </w:r>
    </w:p>
    <w:p>
      <w:r>
        <w:rPr>
          <w:b/>
          <w:u w:val="single"/>
        </w:rPr>
        <w:t xml:space="preserve">706930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706931</w:t>
      </w:r>
    </w:p>
    <w:p>
      <w:r>
        <w:t xml:space="preserve">@MikeDjomba @deturnsek @NKDomzale Aivan oikein. Vahvistettu. Domžalen kaltainen kevytmielinen seura sallii sen.</w:t>
      </w:r>
    </w:p>
    <w:p>
      <w:r>
        <w:rPr>
          <w:b/>
          <w:u w:val="single"/>
        </w:rPr>
        <w:t xml:space="preserve">706932</w:t>
      </w:r>
    </w:p>
    <w:p>
      <w:r>
        <w:t xml:space="preserve">Saraikon ulosteet ovat puhtainta superhumusta, joka sisältää seitsemän kertaa enemmän typpeä, kolme kertaa enemmän kaliumia,... https://t.co/IX1f6SFpbg...</w:t>
      </w:r>
    </w:p>
    <w:p>
      <w:r>
        <w:rPr>
          <w:b/>
          <w:u w:val="single"/>
        </w:rPr>
        <w:t xml:space="preserve">706933</w:t>
      </w:r>
    </w:p>
    <w:p>
      <w:r>
        <w:t xml:space="preserve">🙄🙄🙄🤦♂️🤦♂️🤦♂️🤦♂️ kohta he alkavat kuvata en tiedä mitä osaa elokuvasta Butec ja Butec 🤦♂️🤦♂️🤦♂️🤦♂️ https://t.co/VecltSKNmv</w:t>
      </w:r>
    </w:p>
    <w:p>
      <w:r>
        <w:rPr>
          <w:b/>
          <w:u w:val="single"/>
        </w:rPr>
        <w:t xml:space="preserve">706934</w:t>
      </w:r>
    </w:p>
    <w:p>
      <w:r>
        <w:t xml:space="preserve">@PreglArjan Varmuuden vuoksi, lahjoittaa sentin palomiehille, kun he tulevat tervehtimään sinua kalenterilla. Ei muistella pahalla! :-)</w:t>
      </w:r>
    </w:p>
    <w:p>
      <w:r>
        <w:rPr>
          <w:b/>
          <w:u w:val="single"/>
        </w:rPr>
        <w:t xml:space="preserve">706935</w:t>
      </w:r>
    </w:p>
    <w:p>
      <w:r>
        <w:t xml:space="preserve">@Darko_Bulat @NeuroVirtu Tulet näkemään, miten hallintomedia, vasemmistolaiset ja vasemmistopoliitikot pysyvät hiljaa ja odottavat, että kaikki menee ohi.</w:t>
      </w:r>
    </w:p>
    <w:p>
      <w:r>
        <w:rPr>
          <w:b/>
          <w:u w:val="single"/>
        </w:rPr>
        <w:t xml:space="preserve">706936</w:t>
      </w:r>
    </w:p>
    <w:p>
      <w:r>
        <w:t xml:space="preserve">@ta_muh Olet tehnyt siskosi työn. Yksi joukko mullaheja on sitä mieltä, että kaikki on hyvin.</w:t>
        <w:br/>
        <w:t xml:space="preserve"> Se ei ole, mutta se nousee.</w:t>
      </w:r>
    </w:p>
    <w:p>
      <w:r>
        <w:rPr>
          <w:b/>
          <w:u w:val="single"/>
        </w:rPr>
        <w:t xml:space="preserve">706937</w:t>
      </w:r>
    </w:p>
    <w:p>
      <w:r>
        <w:t xml:space="preserve">@BojanPozar @sarecmarjan Mitä halpaa propagandaa. Punaiset eivät pääse persoonallisuuskultin ohi.</w:t>
      </w:r>
    </w:p>
    <w:p>
      <w:r>
        <w:rPr>
          <w:b/>
          <w:u w:val="single"/>
        </w:rPr>
        <w:t xml:space="preserve">706938</w:t>
      </w:r>
    </w:p>
    <w:p>
      <w:r>
        <w:t xml:space="preserve">Istun keittiössä keskipäiväkahvini kanssa, katselen parvekkeella olevaa muovialtaani ja mietin, hyppäänkö sinne vai en.</w:t>
      </w:r>
    </w:p>
    <w:p>
      <w:r>
        <w:rPr>
          <w:b/>
          <w:u w:val="single"/>
        </w:rPr>
        <w:t xml:space="preserve">706939</w:t>
      </w:r>
    </w:p>
    <w:p>
      <w:r>
        <w:t xml:space="preserve">Palkintokysymys 28 Mariborin älymystölle! https://t.co/Tvh5p6dWkV</w:t>
      </w:r>
    </w:p>
    <w:p>
      <w:r>
        <w:rPr>
          <w:b/>
          <w:u w:val="single"/>
        </w:rPr>
        <w:t xml:space="preserve">706940</w:t>
      </w:r>
    </w:p>
    <w:p>
      <w:r>
        <w:t xml:space="preserve">Suurimmat pedofiilit ovat homomafiassa, joko LGBT- tai RCC:n piirissä https://t.co/F4cfTZSztk.</w:t>
      </w:r>
    </w:p>
    <w:p>
      <w:r>
        <w:rPr>
          <w:b/>
          <w:u w:val="single"/>
        </w:rPr>
        <w:t xml:space="preserve">706941</w:t>
      </w:r>
    </w:p>
    <w:p>
      <w:r>
        <w:t xml:space="preserve">@MarkoFratnik @DMShinratensei @agortaa Antakaa multikulti-apologien katsoa, ääliöt.</w:t>
      </w:r>
    </w:p>
    <w:p>
      <w:r>
        <w:rPr>
          <w:b/>
          <w:u w:val="single"/>
        </w:rPr>
        <w:t xml:space="preserve">706942</w:t>
      </w:r>
    </w:p>
    <w:p>
      <w:r>
        <w:t xml:space="preserve">Šiška, korttelien välissä. Haluaisin tietää, kuinka paljon makuupaikat maksavat. Hyttyset ovat ilmaisia. https://t.co/fyLDQndVU1</w:t>
      </w:r>
    </w:p>
    <w:p>
      <w:r>
        <w:rPr>
          <w:b/>
          <w:u w:val="single"/>
        </w:rPr>
        <w:t xml:space="preserve">706943</w:t>
      </w:r>
    </w:p>
    <w:p>
      <w:r>
        <w:t xml:space="preserve">Haluamme tuoda slovenialaista viisautta ulkomailta kotiin https://t.co/Jx3LJeP8VC https://t.co/Jx3LJeP8VC</w:t>
      </w:r>
    </w:p>
    <w:p>
      <w:r>
        <w:rPr>
          <w:b/>
          <w:u w:val="single"/>
        </w:rPr>
        <w:t xml:space="preserve">706944</w:t>
      </w:r>
    </w:p>
    <w:p>
      <w:r>
        <w:t xml:space="preserve">Ovatko nämä ne sedät, joiden pitäisi antaa hänelle vapaat kädet? https://t.co/Mb0OQlhyje ...</w:t>
      </w:r>
    </w:p>
    <w:p>
      <w:r>
        <w:rPr>
          <w:b/>
          <w:u w:val="single"/>
        </w:rPr>
        <w:t xml:space="preserve">706945</w:t>
      </w:r>
    </w:p>
    <w:p>
      <w:r>
        <w:t xml:space="preserve">@PrometejDD @mropret Olisin voinut sanoa saman asian yhden hengen ajoneuvojen saapumisesta 20 vuotta sitten, mutta ne selvisivät.</w:t>
      </w:r>
    </w:p>
    <w:p>
      <w:r>
        <w:rPr>
          <w:b/>
          <w:u w:val="single"/>
        </w:rPr>
        <w:t xml:space="preserve">706946</w:t>
      </w:r>
    </w:p>
    <w:p>
      <w:r>
        <w:t xml:space="preserve">Kyse on palkankorotuksesta, ei muutamasta pennistä meille</w:t>
        <w:br/>
        <w:t xml:space="preserve">https://t.co/tFMjNgwT9B https://t.co/tFMjNgwT9B</w:t>
      </w:r>
    </w:p>
    <w:p>
      <w:r>
        <w:rPr>
          <w:b/>
          <w:u w:val="single"/>
        </w:rPr>
        <w:t xml:space="preserve">706947</w:t>
      </w:r>
    </w:p>
    <w:p>
      <w:r>
        <w:t xml:space="preserve">Missä Snaga on? Ovatko he lakossa?</w:t>
        <w:br/>
        <w:t xml:space="preserve"> Matkailusesonki on täydessä vauhdissa, ja pääkaupungissa on sikolätti. #uncool https://t.co/330ZL1Qxwh</w:t>
      </w:r>
    </w:p>
    <w:p>
      <w:r>
        <w:rPr>
          <w:b/>
          <w:u w:val="single"/>
        </w:rPr>
        <w:t xml:space="preserve">706948</w:t>
      </w:r>
    </w:p>
    <w:p>
      <w:r>
        <w:t xml:space="preserve">@borutjanc @RobertSifrer @Figlmueller Sosialistimme pitävät enemmän kaviaarista......</w:t>
      </w:r>
    </w:p>
    <w:p>
      <w:r>
        <w:rPr>
          <w:b/>
          <w:u w:val="single"/>
        </w:rPr>
        <w:t xml:space="preserve">706949</w:t>
      </w:r>
    </w:p>
    <w:p>
      <w:r>
        <w:t xml:space="preserve">@rokomavh @JanezMeznarec @VaneGosnik Heti kun Mežnarc nousee aamulla ylös, hän tarkistaa nyrkkisankarin twiitit. Sitten hän syö.</w:t>
      </w:r>
    </w:p>
    <w:p>
      <w:r>
        <w:rPr>
          <w:b/>
          <w:u w:val="single"/>
        </w:rPr>
        <w:t xml:space="preserve">706950</w:t>
      </w:r>
    </w:p>
    <w:p>
      <w:r>
        <w:t xml:space="preserve">@Z3MQP Voideltuja pyhiä pannuja ei heitetä. Mutta olemme kunnioittaneet toiveita ja tuomarit saavat ripulin Bellin tahdosta.</w:t>
        <w:br/>
        <w:t xml:space="preserve"> Bong</w:t>
      </w:r>
    </w:p>
    <w:p>
      <w:r>
        <w:rPr>
          <w:b/>
          <w:u w:val="single"/>
        </w:rPr>
        <w:t xml:space="preserve">706951</w:t>
      </w:r>
    </w:p>
    <w:p>
      <w:r>
        <w:t xml:space="preserve">@EuropeElects Koska tämä kansannousu johtuu siitä, että Pahor yllyttää Šarcia antamaan Jazbecin purra Novakovaa.</w:t>
      </w:r>
    </w:p>
    <w:p>
      <w:r>
        <w:rPr>
          <w:b/>
          <w:u w:val="single"/>
        </w:rPr>
        <w:t xml:space="preserve">706952</w:t>
      </w:r>
    </w:p>
    <w:p>
      <w:r>
        <w:t xml:space="preserve">Optiikka on jo kaivettu tavua myöten.</w:t>
        <w:br/>
        <w:t xml:space="preserve"> He tulevat ja kytkevät kaiken, ja voin vihdoin katsoa televisiota ilman laseja 😎.</w:t>
      </w:r>
    </w:p>
    <w:p>
      <w:r>
        <w:rPr>
          <w:b/>
          <w:u w:val="single"/>
        </w:rPr>
        <w:t xml:space="preserve">706953</w:t>
      </w:r>
    </w:p>
    <w:p>
      <w:r>
        <w:t xml:space="preserve">@Libertarec @tretjeoko Cepec! Hän oli Jugonostalgikko!</w:t>
        <w:t xml:space="preserve">Hän suri Jugoslavian sosialistista liittotasavaltaa ja halveksui Thompsonia.</w:t>
      </w:r>
      <w:r>
        <w:br/>
        <w:br/>
        <w:t xml:space="preserve">https://t.co/krNyBrKM3e</w:t>
      </w:r>
    </w:p>
    <w:p>
      <w:r>
        <w:rPr>
          <w:b/>
          <w:u w:val="single"/>
        </w:rPr>
        <w:t xml:space="preserve">706954</w:t>
      </w:r>
    </w:p>
    <w:p>
      <w:r>
        <w:t xml:space="preserve">Kineettinen valoinstallaatio ja musiikkiesityksiä tulossa Marezige https://t.co/SSoFYwtGw2 di @Ekoperiin.</w:t>
      </w:r>
    </w:p>
    <w:p>
      <w:r>
        <w:rPr>
          <w:b/>
          <w:u w:val="single"/>
        </w:rPr>
        <w:t xml:space="preserve">706955</w:t>
      </w:r>
    </w:p>
    <w:p>
      <w:r>
        <w:t xml:space="preserve">Kaikkien, jotka eivät ymmärrä tätä, pitäisi hypätä pää edellä altaaseen, jossa ei ole vettä. https://t.co/aHBtt4Rjqp.</w:t>
      </w:r>
    </w:p>
    <w:p>
      <w:r>
        <w:rPr>
          <w:b/>
          <w:u w:val="single"/>
        </w:rPr>
        <w:t xml:space="preserve">706956</w:t>
      </w:r>
    </w:p>
    <w:p>
      <w:r>
        <w:t xml:space="preserve">@megafotr @nmusar @Airbnb Ei ole ensimmäinen kerta, kun dbadmin tekee tietokannasta kopion ja myy sen sitten parhaalle tarjoajalle.</w:t>
      </w:r>
    </w:p>
    <w:p>
      <w:r>
        <w:rPr>
          <w:b/>
          <w:u w:val="single"/>
        </w:rPr>
        <w:t xml:space="preserve">706957</w:t>
      </w:r>
    </w:p>
    <w:p>
      <w:r>
        <w:t xml:space="preserve">Urgent, ma non troppo* Sata perusteetonta lähetettä erikoislääkärille on parempi kuin yksi perusteeton lähetteen antamatta jättäminen!</w:t>
      </w:r>
      <w:r>
        <w:br/>
        <w:t xml:space="preserve">https://t.co/y0or641uDd</w:t>
      </w:r>
    </w:p>
    <w:p>
      <w:r>
        <w:rPr>
          <w:b/>
          <w:u w:val="single"/>
        </w:rPr>
        <w:t xml:space="preserve">706958</w:t>
      </w:r>
    </w:p>
    <w:p>
      <w:r>
        <w:t xml:space="preserve">@freeeky @mat3ja Cooling net, kyllä. Ota verkko pois uunista ja laita se ylösalaisin jonnekin, sitä varten se on.</w:t>
      </w:r>
    </w:p>
    <w:p>
      <w:r>
        <w:rPr>
          <w:b/>
          <w:u w:val="single"/>
        </w:rPr>
        <w:t xml:space="preserve">706959</w:t>
      </w:r>
    </w:p>
    <w:p>
      <w:r>
        <w:t xml:space="preserve">Vasemmiston poliittiset sätkynuket puhuvat jo "eurooppalaisesta imperiumista" 🤔 https://t.co/hQmT0F1zWX</w:t>
      </w:r>
    </w:p>
    <w:p>
      <w:r>
        <w:rPr>
          <w:b/>
          <w:u w:val="single"/>
        </w:rPr>
        <w:t xml:space="preserve">706960</w:t>
      </w:r>
    </w:p>
    <w:p>
      <w:r>
        <w:t xml:space="preserve">@SmiljanPurger Joka tapauksessa, olet aina ollut vain klikkauksen päässä kokonaisuuden hävittämisestä, et vain tiennyt sitä.</w:t>
      </w:r>
    </w:p>
    <w:p>
      <w:r>
        <w:rPr>
          <w:b/>
          <w:u w:val="single"/>
        </w:rPr>
        <w:t xml:space="preserve">706961</w:t>
      </w:r>
    </w:p>
    <w:p>
      <w:r>
        <w:t xml:space="preserve">@dusankocevar1 Kuka sinua kiusaa? Ehkä @sarecmarjanilla on jotain siltä väliltä ? Vähimmäispalkankorotus on pian poissa ?</w:t>
      </w:r>
    </w:p>
    <w:p>
      <w:r>
        <w:rPr>
          <w:b/>
          <w:u w:val="single"/>
        </w:rPr>
        <w:t xml:space="preserve">706962</w:t>
      </w:r>
    </w:p>
    <w:p>
      <w:r>
        <w:t xml:space="preserve">Ainoa, joka pelkää Janšaa vielä enemmän kuin punaista mafiaa, on NSi. Heillä lienee syytä olla. https://t.co/VKiGzSovfB</w:t>
      </w:r>
    </w:p>
    <w:p>
      <w:r>
        <w:rPr>
          <w:b/>
          <w:u w:val="single"/>
        </w:rPr>
        <w:t xml:space="preserve">706963</w:t>
      </w:r>
    </w:p>
    <w:p>
      <w:r>
        <w:t xml:space="preserve">Novartis on keskeyttänyt kokonaan 105 miljoonan euron investoinnin Lekin Prevaljen tehtaaseen. Se päätti ryhtyä tähän toimenpiteeseen, koska</w:t>
      </w:r>
    </w:p>
    <w:p>
      <w:r>
        <w:rPr>
          <w:b/>
          <w:u w:val="single"/>
        </w:rPr>
        <w:t xml:space="preserve">706964</w:t>
      </w:r>
    </w:p>
    <w:p>
      <w:r>
        <w:t xml:space="preserve">@AlexKreb Ortodontti myönnytys: posliinihampaat maksavat niin paljon käteisellä käteisellä, laskulla ne maksavat niin paljon + niin paljon + niin paljon! Altroke ylijäämä!🤔</w:t>
      </w:r>
    </w:p>
    <w:p>
      <w:r>
        <w:rPr>
          <w:b/>
          <w:u w:val="single"/>
        </w:rPr>
        <w:t xml:space="preserve">706965</w:t>
      </w:r>
    </w:p>
    <w:p>
      <w:r>
        <w:t xml:space="preserve">Majoitus, Ravintola, Pension Letališče, Murska Sobota Enter Point Slovenia: https://t.co/G5AbtCOmWd via @YouTube</w:t>
      </w:r>
    </w:p>
    <w:p>
      <w:r>
        <w:rPr>
          <w:b/>
          <w:u w:val="single"/>
        </w:rPr>
        <w:t xml:space="preserve">706966</w:t>
      </w:r>
    </w:p>
    <w:p>
      <w:r>
        <w:t xml:space="preserve">@xxx24241454 Lasikoirat. Tämä on @BRajgelj , joka viittaa väitettyyn vihapuheeseen? En voi uskoa tätä.</w:t>
      </w:r>
    </w:p>
    <w:p>
      <w:r>
        <w:rPr>
          <w:b/>
          <w:u w:val="single"/>
        </w:rPr>
        <w:t xml:space="preserve">706967</w:t>
      </w:r>
    </w:p>
    <w:p>
      <w:r>
        <w:t xml:space="preserve">@leaathenatabako @MartinaKenda Onko se erilainen täällä? Olen nähnyt täällä ensimmäistä kertaa näin tukevan pään ja pitkän nokan.</w:t>
      </w:r>
    </w:p>
    <w:p>
      <w:r>
        <w:rPr>
          <w:b/>
          <w:u w:val="single"/>
        </w:rPr>
        <w:t xml:space="preserve">706968</w:t>
      </w:r>
    </w:p>
    <w:p>
      <w:r>
        <w:t xml:space="preserve">@nadkaku @NusaZajc Ei sillä, että se satuttaisi minua, mutta olen yllättynyt siitä, että henkilö, josta en välitä, esti minut.</w:t>
      </w:r>
    </w:p>
    <w:p>
      <w:r>
        <w:rPr>
          <w:b/>
          <w:u w:val="single"/>
        </w:rPr>
        <w:t xml:space="preserve">706969</w:t>
      </w:r>
    </w:p>
    <w:p>
      <w:r>
        <w:t xml:space="preserve">@MTurjan @korekten Luka Mesec ja @strankalevica ovat Slovenian suurin luonnonkatastrofi!</w:t>
      </w:r>
    </w:p>
    <w:p>
      <w:r>
        <w:rPr>
          <w:b/>
          <w:u w:val="single"/>
        </w:rPr>
        <w:t xml:space="preserve">706970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706971</w:t>
      </w:r>
    </w:p>
    <w:p>
      <w:r>
        <w:t xml:space="preserve">Vammaissimulaattorit, kuten te sanotte; "teidän on selvittävä, jotta saatte vammaiskortin"!</w:t>
        <w:br/>
        <w:br/>
        <w:t xml:space="preserve"> Katso peiliin... https://t.co/Uw1MBcLJhn</w:t>
      </w:r>
    </w:p>
    <w:p>
      <w:r>
        <w:rPr>
          <w:b/>
          <w:u w:val="single"/>
        </w:rPr>
        <w:t xml:space="preserve">706972</w:t>
      </w:r>
    </w:p>
    <w:p>
      <w:r>
        <w:t xml:space="preserve">Vujon olisi pitänyt poistua kentältä protestiksi koko joukkueen kanssa. Tämä oikeudenkäynti lähentelee sotarikosta.</w:t>
      </w:r>
    </w:p>
    <w:p>
      <w:r>
        <w:rPr>
          <w:b/>
          <w:u w:val="single"/>
        </w:rPr>
        <w:t xml:space="preserve">706973</w:t>
      </w:r>
    </w:p>
    <w:p>
      <w:r>
        <w:t xml:space="preserve">@Mateja_Rose ehkä, kun otetaan huomioon muu valinta, he häpeävät laittaa jonkun kykenevän miniatyyri tai sihteeri</w:t>
      </w:r>
    </w:p>
    <w:p>
      <w:r>
        <w:rPr>
          <w:b/>
          <w:u w:val="single"/>
        </w:rPr>
        <w:t xml:space="preserve">706974</w:t>
      </w:r>
    </w:p>
    <w:p>
      <w:r>
        <w:t xml:space="preserve">Palomiehet, tervehdys. Näinä kesäpäivinä keräämme rahaa juhlilla, koska valtio ei pidä meistä huolta! Surullista mutta totta!</w:t>
      </w:r>
    </w:p>
    <w:p>
      <w:r>
        <w:rPr>
          <w:b/>
          <w:u w:val="single"/>
        </w:rPr>
        <w:t xml:space="preserve">706975</w:t>
      </w:r>
    </w:p>
    <w:p>
      <w:r>
        <w:t xml:space="preserve">@vecer @KanglerFranc @SonjaRamsak Tämä on @SDS:n varotoimenpide, jolla estetään @NovaSloveniaa saamasta liikaa ääniä.</w:t>
      </w:r>
    </w:p>
    <w:p>
      <w:r>
        <w:rPr>
          <w:b/>
          <w:u w:val="single"/>
        </w:rPr>
        <w:t xml:space="preserve">706976</w:t>
      </w:r>
    </w:p>
    <w:p>
      <w:r>
        <w:t xml:space="preserve">@VodaBlatoKri @PreglArjan @IgorPribac @Nova24TV ja se isännöi pääkaupungissamme, katastrofi.</w:t>
      </w:r>
    </w:p>
    <w:p>
      <w:r>
        <w:rPr>
          <w:b/>
          <w:u w:val="single"/>
        </w:rPr>
        <w:t xml:space="preserve">706977</w:t>
      </w:r>
    </w:p>
    <w:p>
      <w:r>
        <w:t xml:space="preserve">@dejandular 2 sekuntia sataan. Se tekee noin tonnin viikossa pelkästään renkaiden silppuamisesta. Tai kaasupoljin, jossa on puolen metrin matka.</w:t>
      </w:r>
    </w:p>
    <w:p>
      <w:r>
        <w:rPr>
          <w:b/>
          <w:u w:val="single"/>
        </w:rPr>
        <w:t xml:space="preserve">706978</w:t>
      </w:r>
    </w:p>
    <w:p>
      <w:r>
        <w:t xml:space="preserve">Kun minulle soitetaan ensimmäistä kertaa elämässäni kvasikommunistitoimistosta #Ninamedia:</w:t>
        <w:br/>
        <w:br/>
        <w:t xml:space="preserve">"Ei, sinua ei manipuloida minun avullani!!</w:t>
      </w:r>
    </w:p>
    <w:p>
      <w:r>
        <w:rPr>
          <w:b/>
          <w:u w:val="single"/>
        </w:rPr>
        <w:t xml:space="preserve">706979</w:t>
      </w:r>
    </w:p>
    <w:p>
      <w:r>
        <w:t xml:space="preserve">Lyhyen aikavälin tavoitteet ovat tavoittavuuden ja sitoutumisen yhdistelmä, pitkän aikavälin tavoitteet ovat suusanallinen mainonta. Vaikuttajien kanssa toteutettavien hankkeiden onnistumisesta. #okroglamiza #websi</w:t>
      </w:r>
    </w:p>
    <w:p>
      <w:r>
        <w:rPr>
          <w:b/>
          <w:u w:val="single"/>
        </w:rPr>
        <w:t xml:space="preserve">706980</w:t>
      </w:r>
    </w:p>
    <w:p>
      <w:r>
        <w:t xml:space="preserve">@strankalevica mitä sinä jankutat. tiedät hyvin, että demokraattiset herrat vaativat juuri tätä.</w:t>
      </w:r>
    </w:p>
    <w:p>
      <w:r>
        <w:rPr>
          <w:b/>
          <w:u w:val="single"/>
        </w:rPr>
        <w:t xml:space="preserve">706981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706982</w:t>
      </w:r>
    </w:p>
    <w:p>
      <w:r>
        <w:t xml:space="preserve">Tsekit pidättivät 12 jalkapalloilijaa istutuksesta! #jalkapallo #jalkapallo #ligaprvakov - http://t.co/gXNdp74qLs</w:t>
      </w:r>
    </w:p>
    <w:p>
      <w:r>
        <w:rPr>
          <w:b/>
          <w:u w:val="single"/>
        </w:rPr>
        <w:t xml:space="preserve">706983</w:t>
      </w:r>
    </w:p>
    <w:p>
      <w:r>
        <w:t xml:space="preserve">Uskon, että sinulle vittuilu on konkreettisesti harvinaisempaa kuin futsal, etkä edes pelaa futsalia. 😂😂😂😂😂 https://t.co/iv3OZkVDu6</w:t>
      </w:r>
    </w:p>
    <w:p>
      <w:r>
        <w:rPr>
          <w:b/>
          <w:u w:val="single"/>
        </w:rPr>
        <w:t xml:space="preserve">706984</w:t>
      </w:r>
    </w:p>
    <w:p>
      <w:r>
        <w:t xml:space="preserve">Seuraavaksi tulevat vartijat, metsästäjät, kalastajat, palomiehet, partiolaiset, partiolaiset, vuorikiipeilijät....</w:t>
      </w:r>
    </w:p>
    <w:p>
      <w:r>
        <w:rPr>
          <w:b/>
          <w:u w:val="single"/>
        </w:rPr>
        <w:t xml:space="preserve">706985</w:t>
      </w:r>
    </w:p>
    <w:p>
      <w:r>
        <w:t xml:space="preserve">@petrasovdat Jos siellä olisi pelimerkkejä. Avaa. Miesten salaliitto. https://t.co/lp1nrkxR5a</w:t>
      </w:r>
    </w:p>
    <w:p>
      <w:r>
        <w:rPr>
          <w:b/>
          <w:u w:val="single"/>
        </w:rPr>
        <w:t xml:space="preserve">706986</w:t>
      </w:r>
    </w:p>
    <w:p>
      <w:r>
        <w:t xml:space="preserve">@DarkoKrajnc Kunnianosoitus kaikille sukupolvien välisille keskuksille, jotka tulevat #AktivnaStarostiin.Lj:n keskuksessa 50-150 ihmistä päivässä toimintaan.</w:t>
      </w:r>
    </w:p>
    <w:p>
      <w:r>
        <w:rPr>
          <w:b/>
          <w:u w:val="single"/>
        </w:rPr>
        <w:t xml:space="preserve">706987</w:t>
      </w:r>
    </w:p>
    <w:p>
      <w:r>
        <w:t xml:space="preserve">@STA_novice Varmasti ne olivat poliittisesti parempia aikoja, kunnes SDS myrkytti ne.</w:t>
      </w:r>
    </w:p>
    <w:p>
      <w:r>
        <w:rPr>
          <w:b/>
          <w:u w:val="single"/>
        </w:rPr>
        <w:t xml:space="preserve">706988</w:t>
      </w:r>
    </w:p>
    <w:p>
      <w:r>
        <w:t xml:space="preserve">Kiirehdi - VIIMEISET PÄIVÄT ALLEKIRJOITTAA GLASGOWIN JULKISUUSLAUSEKE!</w:t>
        <w:br/>
        <w:t xml:space="preserve">https://t.co/tkekYnSGVO</w:t>
        <w:br/>
        <w:t xml:space="preserve">Vain muutama jäljellä!</w:t>
      </w:r>
    </w:p>
    <w:p>
      <w:r>
        <w:rPr>
          <w:b/>
          <w:u w:val="single"/>
        </w:rPr>
        <w:t xml:space="preserve">706989</w:t>
      </w:r>
    </w:p>
    <w:p>
      <w:r>
        <w:t xml:space="preserve">Uudesta taiteellisesta johtajasta tulee tärkein elvyttäjä. Voitto itsehallinnolle, mutta orkesterin tuhoaminen loppuun asti - pozareport.si https://t.co/RjsncAUAa3 https://t.co/RjsncAUAa3</w:t>
      </w:r>
    </w:p>
    <w:p>
      <w:r>
        <w:rPr>
          <w:b/>
          <w:u w:val="single"/>
        </w:rPr>
        <w:t xml:space="preserve">706990</w:t>
      </w:r>
    </w:p>
    <w:p>
      <w:r>
        <w:t xml:space="preserve">Keuhkosyöpä, jossa oli etäpesäkkeitä, parani Fenbendatsolilla!</w:t>
        <w:br/>
        <w:t xml:space="preserve"> (Eläinten loishoito) https://t.co/EyaXN8RPsC</w:t>
      </w:r>
    </w:p>
    <w:p>
      <w:r>
        <w:rPr>
          <w:b/>
          <w:u w:val="single"/>
        </w:rPr>
        <w:t xml:space="preserve">706991</w:t>
      </w:r>
    </w:p>
    <w:p>
      <w:r>
        <w:t xml:space="preserve">@andrazk @jkmcnk @KatarinaJenko Halusin vain vahingossa kysyä, kuka on sisäinen ja kuka on ulkoinen f...</w:t>
      </w:r>
    </w:p>
    <w:p>
      <w:r>
        <w:rPr>
          <w:b/>
          <w:u w:val="single"/>
        </w:rPr>
        <w:t xml:space="preserve">706992</w:t>
      </w:r>
    </w:p>
    <w:p>
      <w:r>
        <w:t xml:space="preserve">@KatarinaJenko Ja miten hän sitten pesi hampaansa? Sylkikö hän aseman avoimesta ovesta ulos?</w:t>
      </w:r>
    </w:p>
    <w:p>
      <w:r>
        <w:rPr>
          <w:b/>
          <w:u w:val="single"/>
        </w:rPr>
        <w:t xml:space="preserve">706993</w:t>
      </w:r>
    </w:p>
    <w:p>
      <w:r>
        <w:t xml:space="preserve">@FranciKek Vaatimaton ja vähän tunnettu, eikö olekin? Epärealistisia lupauksia, sympaattisia, mutta me äänestäjät olemme lampaita.</w:t>
      </w:r>
    </w:p>
    <w:p>
      <w:r>
        <w:rPr>
          <w:b/>
          <w:u w:val="single"/>
        </w:rPr>
        <w:t xml:space="preserve">706994</w:t>
      </w:r>
    </w:p>
    <w:p>
      <w:r>
        <w:t xml:space="preserve">@vinkovasle1 Kyllä, katsos...Goebels oppi kommareilta sen, mitä hänellä oli aikaa oppia...mutta se on hyvin tiedossa...että kommarit ovat propagandan mestareita...</w:t>
      </w:r>
    </w:p>
    <w:p>
      <w:r>
        <w:rPr>
          <w:b/>
          <w:u w:val="single"/>
        </w:rPr>
        <w:t xml:space="preserve">706995</w:t>
      </w:r>
    </w:p>
    <w:p>
      <w:r>
        <w:t xml:space="preserve">Fabrizio onnistui. Ilmainen viruskampanja päätyi kaikkien slovenialaisten postilaatikkoon. Huomenna LJ:ssä avataan pizzeria Virus. #nehajtedelit #vasprosim</w:t>
      </w:r>
    </w:p>
    <w:p>
      <w:r>
        <w:rPr>
          <w:b/>
          <w:u w:val="single"/>
        </w:rPr>
        <w:t xml:space="preserve">706996</w:t>
      </w:r>
    </w:p>
    <w:p>
      <w:r>
        <w:t xml:space="preserve">Mikä idioottimainen lausunto. Näyttelijöiden on lausuttava käsikirjoituksen sanat. https://t.co/LmfVRywLSQ.</w:t>
      </w:r>
    </w:p>
    <w:p>
      <w:r>
        <w:rPr>
          <w:b/>
          <w:u w:val="single"/>
        </w:rPr>
        <w:t xml:space="preserve">706997</w:t>
      </w:r>
    </w:p>
    <w:p>
      <w:r>
        <w:t xml:space="preserve">@cashkee ajebela.. mutta olin fiksu yläkerrassa :/. onnea vaimollesi pian tulossa!</w:t>
      </w:r>
    </w:p>
    <w:p>
      <w:r>
        <w:rPr>
          <w:b/>
          <w:u w:val="single"/>
        </w:rPr>
        <w:t xml:space="preserve">706998</w:t>
      </w:r>
    </w:p>
    <w:p>
      <w:r>
        <w:t xml:space="preserve">Demokratian ja ihmisoikeuksien toteutumista on vaikea estää Euroopassa. Se on mahdollista vain pommien avulla.</w:t>
      </w:r>
    </w:p>
    <w:p>
      <w:r>
        <w:rPr>
          <w:b/>
          <w:u w:val="single"/>
        </w:rPr>
        <w:t xml:space="preserve">706999</w:t>
      </w:r>
    </w:p>
    <w:p>
      <w:r>
        <w:t xml:space="preserve">@Lena4dva Kun sinulla ei ole sanoja ja kurkussa on möykky ja päässä soi.</w:t>
      </w:r>
    </w:p>
    <w:p>
      <w:r>
        <w:rPr>
          <w:b/>
          <w:u w:val="single"/>
        </w:rPr>
        <w:t xml:space="preserve">707000</w:t>
      </w:r>
    </w:p>
    <w:p>
      <w:r>
        <w:t xml:space="preserve">@tomltoml Jos henkilökohtainen tilinteko on pelissä, se on vain taifuuni vesilasissa! Onhan Jankolla hyvin vähän RT:tä!</w:t>
      </w:r>
    </w:p>
    <w:p>
      <w:r>
        <w:rPr>
          <w:b/>
          <w:u w:val="single"/>
        </w:rPr>
        <w:t xml:space="preserve">707001</w:t>
      </w:r>
    </w:p>
    <w:p>
      <w:r>
        <w:t xml:space="preserve">@ATBeatris Rikollisilla kommunisteilla on muistomerkkejä kaikkialla Sloveniassa, jossa he murhasivat!</w:t>
      </w:r>
    </w:p>
    <w:p>
      <w:r>
        <w:rPr>
          <w:b/>
          <w:u w:val="single"/>
        </w:rPr>
        <w:t xml:space="preserve">707002</w:t>
      </w:r>
    </w:p>
    <w:p>
      <w:r>
        <w:t xml:space="preserve">toinen uusi kasvo on epäonnistunut häpeällisesti, joten tarvitsemme uudet kasvot https://t.co/OTNjEDcDLA</w:t>
      </w:r>
    </w:p>
    <w:p>
      <w:r>
        <w:rPr>
          <w:b/>
          <w:u w:val="single"/>
        </w:rPr>
        <w:t xml:space="preserve">707003</w:t>
      </w:r>
    </w:p>
    <w:p>
      <w:r>
        <w:t xml:space="preserve">Siirtolaiset kuljettavat naisiaan ostoskärryissä.</w:t>
        <w:br/>
        <w:t xml:space="preserve"> SO FAR!!! https://t.co/mow36mP8Ih</w:t>
      </w:r>
    </w:p>
    <w:p>
      <w:r>
        <w:rPr>
          <w:b/>
          <w:u w:val="single"/>
        </w:rPr>
        <w:t xml:space="preserve">707004</w:t>
      </w:r>
    </w:p>
    <w:p>
      <w:r>
        <w:t xml:space="preserve">Onnettomuus Dolenjskan moottoritiellä, ajoneuvopylväät kiemurtelevat kohti Ljubljanaa #photo https://t.co/CFhmhf4Y3z https://t.co/MQKb82ifGj</w:t>
      </w:r>
    </w:p>
    <w:p>
      <w:r>
        <w:rPr>
          <w:b/>
          <w:u w:val="single"/>
        </w:rPr>
        <w:t xml:space="preserve">707005</w:t>
      </w:r>
    </w:p>
    <w:p>
      <w:r>
        <w:t xml:space="preserve">@leaathenatabaco Kyllä outoa! Mitä varten palerina muuten on? Alusta on joka tapauksessa märkä.</w:t>
      </w:r>
    </w:p>
    <w:p>
      <w:r>
        <w:rPr>
          <w:b/>
          <w:u w:val="single"/>
        </w:rPr>
        <w:t xml:space="preserve">707006</w:t>
      </w:r>
    </w:p>
    <w:p>
      <w:r>
        <w:t xml:space="preserve">Joku muu, joka käyttää säännöllisesti Idiot Fuel -nestettä. https://t.co/yEyAPkfX9R</w:t>
      </w:r>
    </w:p>
    <w:p>
      <w:r>
        <w:rPr>
          <w:b/>
          <w:u w:val="single"/>
        </w:rPr>
        <w:t xml:space="preserve">707007</w:t>
      </w:r>
    </w:p>
    <w:p>
      <w:r>
        <w:t xml:space="preserve">Slovenian tarkastukset rankaisevat vain valittuja asiakkaita... https://t.co/3fW2iFMYr3</w:t>
      </w:r>
    </w:p>
    <w:p>
      <w:r>
        <w:rPr>
          <w:b/>
          <w:u w:val="single"/>
        </w:rPr>
        <w:t xml:space="preserve">707008</w:t>
      </w:r>
    </w:p>
    <w:p>
      <w:r>
        <w:t xml:space="preserve">@Sportinfosi Hiljainen kapina pelaajista, jotka eivät halua eurooppalaista tag-headiksi. 🤔</w:t>
      </w:r>
    </w:p>
    <w:p>
      <w:r>
        <w:rPr>
          <w:b/>
          <w:u w:val="single"/>
        </w:rPr>
        <w:t xml:space="preserve">707009</w:t>
      </w:r>
    </w:p>
    <w:p>
      <w:r>
        <w:t xml:space="preserve">Älä huoli, he eivät soita sinulle. Siihen tarvitaan vähintään kypsän vesimelonin älykkyysosamäärä. https://t.co/yb9mfgIuWU.</w:t>
      </w:r>
    </w:p>
    <w:p>
      <w:r>
        <w:rPr>
          <w:b/>
          <w:u w:val="single"/>
        </w:rPr>
        <w:t xml:space="preserve">707010</w:t>
      </w:r>
    </w:p>
    <w:p>
      <w:r>
        <w:t xml:space="preserve">@cashkee Se on. Nukkua hyvin ja olla heräämättä aamulla univelkaisena. :P</w:t>
      </w:r>
    </w:p>
    <w:p>
      <w:r>
        <w:rPr>
          <w:b/>
          <w:u w:val="single"/>
        </w:rPr>
        <w:t xml:space="preserve">707011</w:t>
      </w:r>
    </w:p>
    <w:p>
      <w:r>
        <w:t xml:space="preserve">@prostornina milloin söit ruokaa? järjestys on hieman outo... ensin jälkiruoka, sitten liha.</w:t>
      </w:r>
    </w:p>
    <w:p>
      <w:r>
        <w:rPr>
          <w:b/>
          <w:u w:val="single"/>
        </w:rPr>
        <w:t xml:space="preserve">707012</w:t>
      </w:r>
    </w:p>
    <w:p>
      <w:r>
        <w:t xml:space="preserve">@PreglArjan @DC43 Linnoitus ≠ sulkumuuri. Ei sillä, että olisin eri mieltä rajamuurista, mutta näiden kahden asian yhdistäminen on manipulointia....</w:t>
      </w:r>
    </w:p>
    <w:p>
      <w:r>
        <w:rPr>
          <w:b/>
          <w:u w:val="single"/>
        </w:rPr>
        <w:t xml:space="preserve">707013</w:t>
      </w:r>
    </w:p>
    <w:p>
      <w:r>
        <w:t xml:space="preserve">@MatevzNovak Venäläiset ovat asiantuntijoita yhdessä asiassa, ja se on mediapropaganda, eivätkä he ole koskaan syyllistyneet mihinkään...</w:t>
      </w:r>
    </w:p>
    <w:p>
      <w:r>
        <w:rPr>
          <w:b/>
          <w:u w:val="single"/>
        </w:rPr>
        <w:t xml:space="preserve">707014</w:t>
      </w:r>
    </w:p>
    <w:p>
      <w:r>
        <w:t xml:space="preserve">Opiskelijat, teidät on kutsuttu osallistumaan Luova tie tietoon -hankkeisiin! https://t.co/wUPTz0Twnh</w:t>
      </w:r>
    </w:p>
    <w:p>
      <w:r>
        <w:rPr>
          <w:b/>
          <w:u w:val="single"/>
        </w:rPr>
        <w:t xml:space="preserve">707015</w:t>
      </w:r>
    </w:p>
    <w:p>
      <w:r>
        <w:t xml:space="preserve">Tarkemmin ajatellen en ole koskaan omistanut jääkaappia, joka ei olisi vinkunut petollisesti, kun halusin salaa valmistaa keskiyön välipalaa.</w:t>
      </w:r>
    </w:p>
    <w:p>
      <w:r>
        <w:rPr>
          <w:b/>
          <w:u w:val="single"/>
        </w:rPr>
        <w:t xml:space="preserve">707016</w:t>
      </w:r>
    </w:p>
    <w:p>
      <w:r>
        <w:t xml:space="preserve">Pieni, mutta erittäin voimakas liikemies!</w:t>
        <w:br/>
        <w:t xml:space="preserve">https://t.co/jAUD0KU7Uf</w:t>
        <w:br/>
        <w:t xml:space="preserve">#3letagarancije https://t.co/bjLL3lb2si</w:t>
      </w:r>
    </w:p>
    <w:p>
      <w:r>
        <w:rPr>
          <w:b/>
          <w:u w:val="single"/>
        </w:rPr>
        <w:t xml:space="preserve">707017</w:t>
      </w:r>
    </w:p>
    <w:p>
      <w:r>
        <w:t xml:space="preserve">Kanavartaat nektariinien ja tulisen kastikkeen kera https://t.co/EiMHq0g7go https://t.co/tpWsFG8SA6 https://t.co/tpWsFG8SA6</w:t>
      </w:r>
    </w:p>
    <w:p>
      <w:r>
        <w:rPr>
          <w:b/>
          <w:u w:val="single"/>
        </w:rPr>
        <w:t xml:space="preserve">707018</w:t>
      </w:r>
    </w:p>
    <w:p>
      <w:r>
        <w:t xml:space="preserve">Kuvamateriaalia panssarintorjuntavälineellä tehdystä hyökkäyksestä. Gazasta. Jos he olisivat halunneet, he olisivat voineet törmätä tuohon junaan. https://t.co/f42VXwdoRc.</w:t>
      </w:r>
    </w:p>
    <w:p>
      <w:r>
        <w:rPr>
          <w:b/>
          <w:u w:val="single"/>
        </w:rPr>
        <w:t xml:space="preserve">707019</w:t>
      </w:r>
    </w:p>
    <w:p>
      <w:r>
        <w:t xml:space="preserve">@VesoljskiMissek Minua häiritsevät renkaat vasemmassa kädessäni, yritin pari kertaa, mutta se ei toimi :/</w:t>
      </w:r>
    </w:p>
    <w:p>
      <w:r>
        <w:rPr>
          <w:b/>
          <w:u w:val="single"/>
        </w:rPr>
        <w:t xml:space="preserve">707020</w:t>
      </w:r>
    </w:p>
    <w:p>
      <w:r>
        <w:t xml:space="preserve">Ilmeisesti asun hyvin sivistyneessä naapurustossa: kun ovet ovat auki, en kuule #royalwedding tai #lovepodomace - vain #football.</w:t>
      </w:r>
    </w:p>
    <w:p>
      <w:r>
        <w:rPr>
          <w:b/>
          <w:u w:val="single"/>
        </w:rPr>
        <w:t xml:space="preserve">707021</w:t>
      </w:r>
    </w:p>
    <w:p>
      <w:r>
        <w:t xml:space="preserve">Miten kaksi rohkeaa lentäjää pelasti Turkin presidentin hengen ja tasoitti tietä venäläisten S-400-ohjusten hankinnalle https://t.co/p6LFIbYMJX</w:t>
      </w:r>
    </w:p>
    <w:p>
      <w:r>
        <w:rPr>
          <w:b/>
          <w:u w:val="single"/>
        </w:rPr>
        <w:t xml:space="preserve">707022</w:t>
      </w:r>
    </w:p>
    <w:p>
      <w:r>
        <w:t xml:space="preserve">Kiina on estänyt kokonaan viimeisen "länsimaisen" viestintäsovelluksen WhatsAppin. Esimerkki valtiollisesta sääntelystä vapaasti Rauhaninstituutin mukaan.</w:t>
      </w:r>
    </w:p>
    <w:p>
      <w:r>
        <w:rPr>
          <w:b/>
          <w:u w:val="single"/>
        </w:rPr>
        <w:t xml:space="preserve">707023</w:t>
      </w:r>
    </w:p>
    <w:p>
      <w:r>
        <w:t xml:space="preserve">@cashkee @lenci53 Jaaa. Puhtaat ammattilaiset. Ne alkaa butata kuono kädessä, jos un, jonka kanssa ne aina saa, unohtaa antaa jotain 😂😂.</w:t>
      </w:r>
    </w:p>
    <w:p>
      <w:r>
        <w:rPr>
          <w:b/>
          <w:u w:val="single"/>
        </w:rPr>
        <w:t xml:space="preserve">707024</w:t>
      </w:r>
    </w:p>
    <w:p>
      <w:r>
        <w:t xml:space="preserve">@FranciKek On totta, että kun olemme sairaita, pystymme tekemään asioita, joita emme normaalisti tekisi. Hyvä huomio.</w:t>
      </w:r>
    </w:p>
    <w:p>
      <w:r>
        <w:rPr>
          <w:b/>
          <w:u w:val="single"/>
        </w:rPr>
        <w:t xml:space="preserve">707025</w:t>
      </w:r>
    </w:p>
    <w:p>
      <w:r>
        <w:t xml:space="preserve">@BojanPozar @StrankaSAB @Liberalec2 @Twitter Ehkä hänellä on profiili vanhalla sukunimellään Bandelj.</w:t>
      </w:r>
    </w:p>
    <w:p>
      <w:r>
        <w:rPr>
          <w:b/>
          <w:u w:val="single"/>
        </w:rPr>
        <w:t xml:space="preserve">707026</w:t>
      </w:r>
    </w:p>
    <w:p>
      <w:r>
        <w:t xml:space="preserve">@SrdanKuret @PrimozP On olemassa stipendijärjestelmä, opiskelija-asuntolat... Kykyisemmillä on kaikki vaihtoehdot</w:t>
      </w:r>
    </w:p>
    <w:p>
      <w:r>
        <w:rPr>
          <w:b/>
          <w:u w:val="single"/>
        </w:rPr>
        <w:t xml:space="preserve">707027</w:t>
      </w:r>
    </w:p>
    <w:p>
      <w:r>
        <w:t xml:space="preserve">@reform_si @David_Ferletic Noin 300 aivopestyä ihmistä ja ilmainen gulassi. Mene nyt vallankumoukseen...😂😂😂😂😂</w:t>
      </w:r>
    </w:p>
    <w:p>
      <w:r>
        <w:rPr>
          <w:b/>
          <w:u w:val="single"/>
        </w:rPr>
        <w:t xml:space="preserve">707028</w:t>
      </w:r>
    </w:p>
    <w:p>
      <w:r>
        <w:t xml:space="preserve">@JazbarMatjaz Kerro Janšalle, että näit maahanmuuttajan, pysäköi ja mene taistelemaan häntä vastaan. Ei ole huono asia, ettei hän pelasta sinua.</w:t>
      </w:r>
    </w:p>
    <w:p>
      <w:r>
        <w:rPr>
          <w:b/>
          <w:u w:val="single"/>
        </w:rPr>
        <w:t xml:space="preserve">707029</w:t>
      </w:r>
    </w:p>
    <w:p>
      <w:r>
        <w:t xml:space="preserve">@AnaSvensek @rtvslo Tällainen ei voi olla maan tulevaisuus, sillä se menisi nopeasti hukkaan.</w:t>
      </w:r>
    </w:p>
    <w:p>
      <w:r>
        <w:rPr>
          <w:b/>
          <w:u w:val="single"/>
        </w:rPr>
        <w:t xml:space="preserve">707030</w:t>
      </w:r>
    </w:p>
    <w:p>
      <w:r>
        <w:t xml:space="preserve">@MarjeticaM Hämmästyttävää se innostus, jolla he sitten selittävät ja selittävät, kuinka tehottomia he ovat.</w:t>
      </w:r>
    </w:p>
    <w:p>
      <w:r>
        <w:rPr>
          <w:b/>
          <w:u w:val="single"/>
        </w:rPr>
        <w:t xml:space="preserve">707031</w:t>
      </w:r>
    </w:p>
    <w:p>
      <w:r>
        <w:t xml:space="preserve">@KilgoreSH5 @butalskipolicaj Harmi ettei joka puusta löydy sellaista hölynpölyä kuin butalo treska.......🤷♂️</w:t>
      </w:r>
    </w:p>
    <w:p>
      <w:r>
        <w:rPr>
          <w:b/>
          <w:u w:val="single"/>
        </w:rPr>
        <w:t xml:space="preserve">707032</w:t>
      </w:r>
    </w:p>
    <w:p>
      <w:r>
        <w:t xml:space="preserve">Meistä tuli itsenäisiä, nyt meillä on oma Isänmaa... Kukaan veteraaneista ei saa eläkettä, ja NOB:n kepulaiset vielä #ymmärrä_jos_jos_voi...</w:t>
      </w:r>
    </w:p>
    <w:p>
      <w:r>
        <w:rPr>
          <w:b/>
          <w:u w:val="single"/>
        </w:rPr>
        <w:t xml:space="preserve">707033</w:t>
      </w:r>
    </w:p>
    <w:p>
      <w:r>
        <w:t xml:space="preserve">Tämän vuoden kesäloma on kaikkien aikojen pisin, 72 päivää, ja ensimmäinen koulupäivä on vasta 3. syyskuuta.</w:t>
        <w:br/>
        <w:t xml:space="preserve"> Lapset, nauttikaa!</w:t>
      </w:r>
    </w:p>
    <w:p>
      <w:r>
        <w:rPr>
          <w:b/>
          <w:u w:val="single"/>
        </w:rPr>
        <w:t xml:space="preserve">707034</w:t>
      </w:r>
    </w:p>
    <w:p>
      <w:r>
        <w:t xml:space="preserve">Euroopan parlamentin jäsenet aasipenkiltä: Vogrin, Simčič, Ambrožič, Marinič, Meršol puuttuvat - @Planetsiolnet http://t.co/Spe7roGy</w:t>
      </w:r>
    </w:p>
    <w:p>
      <w:r>
        <w:rPr>
          <w:b/>
          <w:u w:val="single"/>
        </w:rPr>
        <w:t xml:space="preserve">707035</w:t>
      </w:r>
    </w:p>
    <w:p>
      <w:r>
        <w:t xml:space="preserve">@MatejSurc Hyvin tehty Šurc. Vastaat primitivismiin primitivismillä hetkessä.</w:t>
        <w:br/>
        <w:t xml:space="preserve"> #preparedalogic #journalistineneliitti</w:t>
      </w:r>
    </w:p>
    <w:p>
      <w:r>
        <w:rPr>
          <w:b/>
          <w:u w:val="single"/>
        </w:rPr>
        <w:t xml:space="preserve">707036</w:t>
      </w:r>
    </w:p>
    <w:p>
      <w:r>
        <w:t xml:space="preserve">BEIJING Budapestistä huhtikuussa 2016, alkaen 358 € - edestakainen lentolipun hinta</w:t>
        <w:br/>
        <w:t xml:space="preserve">https://t.co/wjklRuH6qO https://t.co/lclvQPJ5wj</w:t>
      </w:r>
    </w:p>
    <w:p>
      <w:r>
        <w:rPr>
          <w:b/>
          <w:u w:val="single"/>
        </w:rPr>
        <w:t xml:space="preserve">707037</w:t>
      </w:r>
    </w:p>
    <w:p>
      <w:r>
        <w:t xml:space="preserve">Jos haluat, että asunnossasi vallitsee lievempi kylmyys, puhdista lattia pölynimurilla. Kahden watin moottori lämmittää ilmaa ja liike lämmittää kehoa. #SundayCalm</w:t>
      </w:r>
    </w:p>
    <w:p>
      <w:r>
        <w:rPr>
          <w:b/>
          <w:u w:val="single"/>
        </w:rPr>
        <w:t xml:space="preserve">707038</w:t>
      </w:r>
    </w:p>
    <w:p>
      <w:r>
        <w:t xml:space="preserve">Bolivian viranomaiset eliminoivat 09.10.1967 ennaltaehkäisevästi vallankumouksellisen ja</w:t>
        <w:br/>
        <w:t xml:space="preserve">terroristin Che Guevaran, joka oli otettu kiinni edellisenä päivänä</w:t>
      </w:r>
    </w:p>
    <w:p>
      <w:r>
        <w:rPr>
          <w:b/>
          <w:u w:val="single"/>
        </w:rPr>
        <w:t xml:space="preserve">707039</w:t>
      </w:r>
    </w:p>
    <w:p>
      <w:r>
        <w:t xml:space="preserve">@AntonPeinkiher @JureHrvatic @MehleBojan @BmMehle @aleshojs @mojcav1 sinun pitäisi olla vähän korvien takana, senkin pikku kyrvänlutkuttaja</w:t>
      </w:r>
    </w:p>
    <w:p>
      <w:r>
        <w:rPr>
          <w:b/>
          <w:u w:val="single"/>
        </w:rPr>
        <w:t xml:space="preserve">707040</w:t>
      </w:r>
    </w:p>
    <w:p>
      <w:r>
        <w:t xml:space="preserve">Tänään San Martinissa possun sisäfileetä luumukastikkeessa, paahdettua nuorta juustoa ja kotitekoisia juustorullia.... https://t.co/afogDQAA0a</w:t>
      </w:r>
    </w:p>
    <w:p>
      <w:r>
        <w:rPr>
          <w:b/>
          <w:u w:val="single"/>
        </w:rPr>
        <w:t xml:space="preserve">707041</w:t>
      </w:r>
    </w:p>
    <w:p>
      <w:r>
        <w:t xml:space="preserve">@PetraGreiner @MumfordAndSons Aja Baijeriin, vien sinut yhdelle hugotille!</w:t>
      </w:r>
    </w:p>
    <w:p>
      <w:r>
        <w:rPr>
          <w:b/>
          <w:u w:val="single"/>
        </w:rPr>
        <w:t xml:space="preserve">707042</w:t>
      </w:r>
    </w:p>
    <w:p>
      <w:r>
        <w:t xml:space="preserve">Ja sitten tämä punainen sakki puhuu fasismista ja natsismista. Tässä on heidän oman kansansa kansanmurha https://t.co/kBprx42g7d.</w:t>
      </w:r>
    </w:p>
    <w:p>
      <w:r>
        <w:rPr>
          <w:b/>
          <w:u w:val="single"/>
        </w:rPr>
        <w:t xml:space="preserve">707043</w:t>
      </w:r>
    </w:p>
    <w:p>
      <w:r>
        <w:t xml:space="preserve">@Vu1c4n0 @strankaSDS @FrancBreznikSDS Olen maanviljelijän tytär, joten älä puhu minulle.</w:t>
      </w:r>
    </w:p>
    <w:p>
      <w:r>
        <w:rPr>
          <w:b/>
          <w:u w:val="single"/>
        </w:rPr>
        <w:t xml:space="preserve">707044</w:t>
      </w:r>
    </w:p>
    <w:p>
      <w:r>
        <w:t xml:space="preserve">@JJansaSDS @SBobovnik Monet apinat kasvoivat Dravan laaksossa, Pikalossa ja niin edelleen!</w:t>
      </w:r>
    </w:p>
    <w:p>
      <w:r>
        <w:rPr>
          <w:b/>
          <w:u w:val="single"/>
        </w:rPr>
        <w:t xml:space="preserve">707045</w:t>
      </w:r>
    </w:p>
    <w:p>
      <w:r>
        <w:t xml:space="preserve">@Centrifusion Takaisin lentokentällä, osta orkideoita asematasolle. Ne ovat 100 kertaa halvempia. Voit kuljettaa niitä laukussasi.</w:t>
      </w:r>
    </w:p>
    <w:p>
      <w:r>
        <w:rPr>
          <w:b/>
          <w:u w:val="single"/>
        </w:rPr>
        <w:t xml:space="preserve">707046</w:t>
      </w:r>
    </w:p>
    <w:p>
      <w:r>
        <w:t xml:space="preserve">@strankalevica Avaruuden etelän etenemisen myötä Twiteriin ei nykyään voisi kirjoittaa hölynpölyä.</w:t>
      </w:r>
    </w:p>
    <w:p>
      <w:r>
        <w:rPr>
          <w:b/>
          <w:u w:val="single"/>
        </w:rPr>
        <w:t xml:space="preserve">707047</w:t>
      </w:r>
    </w:p>
    <w:p>
      <w:r>
        <w:t xml:space="preserve">Tällaiset toimittajat ja tällainen journalismi saavat minut itkemään. Tällä maalla ei ole toivoa eikä tulevaisuutta. https://t.co/wisSOQiKYw.</w:t>
      </w:r>
    </w:p>
    <w:p>
      <w:r>
        <w:rPr>
          <w:b/>
          <w:u w:val="single"/>
        </w:rPr>
        <w:t xml:space="preserve">707048</w:t>
      </w:r>
    </w:p>
    <w:p>
      <w:r>
        <w:t xml:space="preserve">@Nika_Per zig zag zag, sinä voisit raiskata viikoittain, en minä. kyse on eläimistä.</w:t>
      </w:r>
    </w:p>
    <w:p>
      <w:r>
        <w:rPr>
          <w:b/>
          <w:u w:val="single"/>
        </w:rPr>
        <w:t xml:space="preserve">707049</w:t>
      </w:r>
    </w:p>
    <w:p>
      <w:r>
        <w:t xml:space="preserve">@BojanDobovsek Modernisointi?</w:t>
        <w:br/>
        <w:t xml:space="preserve"> Siis pois valtion vakuutusyhtiön monopolista?</w:t>
        <w:br/>
        <w:t xml:space="preserve"> Pois myönnytyksistä?</w:t>
        <w:br/>
        <w:t xml:space="preserve"> Näin minä ymmärrän nykyaikaistamisen. Entä sinä?</w:t>
      </w:r>
    </w:p>
    <w:p>
      <w:r>
        <w:rPr>
          <w:b/>
          <w:u w:val="single"/>
        </w:rPr>
        <w:t xml:space="preserve">707050</w:t>
      </w:r>
    </w:p>
    <w:p>
      <w:r>
        <w:t xml:space="preserve">@MrDee25 @Sasa_AM hän ei päässyt tänään, siksi sanonkin, että hän olisi voinut päästä - tietenkään emme pääse 🙈.</w:t>
      </w:r>
    </w:p>
    <w:p>
      <w:r>
        <w:rPr>
          <w:b/>
          <w:u w:val="single"/>
        </w:rPr>
        <w:t xml:space="preserve">707051</w:t>
      </w:r>
    </w:p>
    <w:p>
      <w:r>
        <w:t xml:space="preserve">@AlojSl @vinkovasle1 @NovaSlovenija Oletko todella jäljessä, sinulla on vielä mulkku?</w:t>
      </w:r>
    </w:p>
    <w:p>
      <w:r>
        <w:rPr>
          <w:b/>
          <w:u w:val="single"/>
        </w:rPr>
        <w:t xml:space="preserve">707052</w:t>
      </w:r>
    </w:p>
    <w:p>
      <w:r>
        <w:t xml:space="preserve">@ECinSlovenia @EU_Commission Vain budjettileikkauksilla voidaan varmistaa tulevat alijäämät ja minimipalkan poistamisella voidaan varmistaa talouskasvu!</w:t>
      </w:r>
    </w:p>
    <w:p>
      <w:r>
        <w:rPr>
          <w:b/>
          <w:u w:val="single"/>
        </w:rPr>
        <w:t xml:space="preserve">707053</w:t>
      </w:r>
    </w:p>
    <w:p>
      <w:r>
        <w:t xml:space="preserve">@LajnarEU Olen sanonut koko ajan, että maailmassa ei ole mitään, mitä kommunistit eivät voisi tuhota.</w:t>
      </w:r>
    </w:p>
    <w:p>
      <w:r>
        <w:rPr>
          <w:b/>
          <w:u w:val="single"/>
        </w:rPr>
        <w:t xml:space="preserve">707054</w:t>
      </w:r>
    </w:p>
    <w:p>
      <w:r>
        <w:t xml:space="preserve">Näin totutat terrierisi ärsyttävään nisäkkään ääneen, tässä on resepti, resepti mahtaviin kekseihin, jotka tekevät pennusta... https://t.co/0GrcsL13zE...</w:t>
      </w:r>
    </w:p>
    <w:p>
      <w:r>
        <w:rPr>
          <w:b/>
          <w:u w:val="single"/>
        </w:rPr>
        <w:t xml:space="preserve">707055</w:t>
      </w:r>
    </w:p>
    <w:p>
      <w:r>
        <w:t xml:space="preserve">Oletteko käyneet tänä vuonna karnevaaleilla?   #karnevaalit #karnevaalit #karnevaalit #melot https://t.co/1reS9AoTwk</w:t>
      </w:r>
    </w:p>
    <w:p>
      <w:r>
        <w:rPr>
          <w:b/>
          <w:u w:val="single"/>
        </w:rPr>
        <w:t xml:space="preserve">707056</w:t>
      </w:r>
    </w:p>
    <w:p>
      <w:r>
        <w:t xml:space="preserve">@bo7ksar @tomltoml Jos pyydät minulta rationaalisuutta, SPA vastaa. He pelkäävät baskit ja mahdollisia uusia separatistisia suuntauksia. Separatismin "lumivyöry".</w:t>
      </w:r>
    </w:p>
    <w:p>
      <w:r>
        <w:rPr>
          <w:b/>
          <w:u w:val="single"/>
        </w:rPr>
        <w:t xml:space="preserve">707057</w:t>
      </w:r>
    </w:p>
    <w:p>
      <w:r>
        <w:t xml:space="preserve">Kuinka monet kommunistit/udbashit ovat varastaneet paastoavien ihmisten töitä kotimaassa? #Franta #NOB</w:t>
      </w:r>
    </w:p>
    <w:p>
      <w:r>
        <w:rPr>
          <w:b/>
          <w:u w:val="single"/>
        </w:rPr>
        <w:t xml:space="preserve">707058</w:t>
      </w:r>
    </w:p>
    <w:p>
      <w:r>
        <w:t xml:space="preserve">Vanhat keskustat ovat kuolleet, kuolleet kaupunkien sydämet, jotka on korvattu elinvoimaisilla ostoskeskuksilla.... https://t.co/48ndHmcJx8</w:t>
      </w:r>
    </w:p>
    <w:p>
      <w:r>
        <w:rPr>
          <w:b/>
          <w:u w:val="single"/>
        </w:rPr>
        <w:t xml:space="preserve">707059</w:t>
      </w:r>
    </w:p>
    <w:p>
      <w:r>
        <w:t xml:space="preserve">Kun tekohymy kuluu pois, hän ehdottaa kollektiivista välitöntä antikristillistä itsemurhaa lähimmille uskoville #zate tässä lajfissa ei vain toiminut</w:t>
      </w:r>
    </w:p>
    <w:p>
      <w:r>
        <w:rPr>
          <w:b/>
          <w:u w:val="single"/>
        </w:rPr>
        <w:t xml:space="preserve">707060</w:t>
      </w:r>
    </w:p>
    <w:p>
      <w:r>
        <w:t xml:space="preserve">@ciro_ciril @sarecmarjan toki, kyllä. mutta vasemmisto on oikeasti niin halveksittavaa, että oikeisto voi vain oppia 🥳.</w:t>
      </w:r>
    </w:p>
    <w:p>
      <w:r>
        <w:rPr>
          <w:b/>
          <w:u w:val="single"/>
        </w:rPr>
        <w:t xml:space="preserve">707061</w:t>
      </w:r>
    </w:p>
    <w:p>
      <w:r>
        <w:t xml:space="preserve">Voiton on mentävä poliisin puheille, koska hän sanoi, että vasemmistolaiset ovat idiootteja, jotka pitäisi karkottaa Venezuelaan. https://t.co/kgxe39v8FA</w:t>
      </w:r>
    </w:p>
    <w:p>
      <w:r>
        <w:rPr>
          <w:b/>
          <w:u w:val="single"/>
        </w:rPr>
        <w:t xml:space="preserve">707062</w:t>
      </w:r>
    </w:p>
    <w:p>
      <w:r>
        <w:t xml:space="preserve">Uudet suositukset ja koulujen ruokalistat, vanhemmat raivoissaan. https://t.co/OFnQw6f9Xr.</w:t>
      </w:r>
    </w:p>
    <w:p>
      <w:r>
        <w:rPr>
          <w:b/>
          <w:u w:val="single"/>
        </w:rPr>
        <w:t xml:space="preserve">707063</w:t>
      </w:r>
    </w:p>
    <w:p>
      <w:r>
        <w:t xml:space="preserve">Hemmottele itseäsi uusilla korvakoruilla ja ruoki nälkäinen vatsasi lahjoituksella! https://t.co/jnAf70D0MW</w:t>
      </w:r>
    </w:p>
    <w:p>
      <w:r>
        <w:rPr>
          <w:b/>
          <w:u w:val="single"/>
        </w:rPr>
        <w:t xml:space="preserve">707064</w:t>
      </w:r>
    </w:p>
    <w:p>
      <w:r>
        <w:t xml:space="preserve">@YanchMb @xmp125a tältä osin mustat lapset ovat kiistatta vähäosaisia ja muutokselle on myös reilu paikka</w:t>
      </w:r>
    </w:p>
    <w:p>
      <w:r>
        <w:rPr>
          <w:b/>
          <w:u w:val="single"/>
        </w:rPr>
        <w:t xml:space="preserve">707065</w:t>
      </w:r>
    </w:p>
    <w:p>
      <w:r>
        <w:t xml:space="preserve">@PametnaRit @LazarjevPolzek Mutta eikö siinä sanota jokaisen kortin kohdalla, mitä se tarkoittaa? Tämä on outo, moderni Enka 😂.</w:t>
      </w:r>
    </w:p>
    <w:p>
      <w:r>
        <w:rPr>
          <w:b/>
          <w:u w:val="single"/>
        </w:rPr>
        <w:t xml:space="preserve">707066</w:t>
      </w:r>
    </w:p>
    <w:p>
      <w:r>
        <w:t xml:space="preserve">@prisrcna1 Olemme julkisessa mediassa, jos et pidä totuudesta, voit vain estää minut. Sinä muuten aloitit sen, en pyytänyt sinua kommentoimaan.</w:t>
      </w:r>
    </w:p>
    <w:p>
      <w:r>
        <w:rPr>
          <w:b/>
          <w:u w:val="single"/>
        </w:rPr>
        <w:t xml:space="preserve">707067</w:t>
      </w:r>
    </w:p>
    <w:p>
      <w:r>
        <w:t xml:space="preserve">@SmiljanPurger Instituutioita ei ole, koska kaikki tukevat Ljubljanan mafian rikollista marssia Ljubljanan hyvän tuhoamiseksi. Halleluja</w:t>
      </w:r>
    </w:p>
    <w:p>
      <w:r>
        <w:rPr>
          <w:b/>
          <w:u w:val="single"/>
        </w:rPr>
        <w:t xml:space="preserve">707068</w:t>
      </w:r>
    </w:p>
    <w:p>
      <w:r>
        <w:t xml:space="preserve">Vagina. Hän näytti emättimensä.</w:t>
        <w:br/>
        <w:br/>
        <w:t xml:space="preserve"> Slovenian uutisissa ei ole niitä (KUVAT)!!!</w:t>
        <w:br/>
        <w:br/>
        <w:t xml:space="preserve"> Aivot. https://t.co/bb34zGslGd</w:t>
      </w:r>
    </w:p>
    <w:p>
      <w:r>
        <w:rPr>
          <w:b/>
          <w:u w:val="single"/>
        </w:rPr>
        <w:t xml:space="preserve">707069</w:t>
      </w:r>
    </w:p>
    <w:p>
      <w:r>
        <w:t xml:space="preserve">hahaha...vitun #FakeNews ..mitä paskaa...maailman pohjasakkaa... https://t.co/nik71Tkp8S</w:t>
      </w:r>
    </w:p>
    <w:p>
      <w:r>
        <w:rPr>
          <w:b/>
          <w:u w:val="single"/>
        </w:rPr>
        <w:t xml:space="preserve">707070</w:t>
      </w:r>
    </w:p>
    <w:p>
      <w:r>
        <w:t xml:space="preserve">@tvitermin Jos olisin Jumala, olisin heittänyt heidät kaikki helvetin kattilaan jo kauan sitten.......🤷♂️.</w:t>
      </w:r>
    </w:p>
    <w:p>
      <w:r>
        <w:rPr>
          <w:b/>
          <w:u w:val="single"/>
        </w:rPr>
        <w:t xml:space="preserve">707071</w:t>
      </w:r>
    </w:p>
    <w:p>
      <w:r>
        <w:t xml:space="preserve">Lakkolaiset ovat soluttautuneet lakkolaisten joukkoon, mutta heitä ei ole vielä huomattu. https://t.co/V6YC0z8hQv.</w:t>
      </w:r>
    </w:p>
    <w:p>
      <w:r>
        <w:rPr>
          <w:b/>
          <w:u w:val="single"/>
        </w:rPr>
        <w:t xml:space="preserve">707072</w:t>
      </w:r>
    </w:p>
    <w:p>
      <w:r>
        <w:t xml:space="preserve">Viimeksi katsoin nyrkkeilyä 33 vuotta sitten, jolloin jouduin juomaan erien välissä jonkinlaista nestehukkajuomaa.</w:t>
      </w:r>
    </w:p>
    <w:p>
      <w:r>
        <w:rPr>
          <w:b/>
          <w:u w:val="single"/>
        </w:rPr>
        <w:t xml:space="preserve">707073</w:t>
      </w:r>
    </w:p>
    <w:p>
      <w:r>
        <w:t xml:space="preserve">@peter_pec @SandraSalihovic Damn ... Minulla on banaaneja jäljellä ... tämä menee uuniin huomenna.</w:t>
      </w:r>
    </w:p>
    <w:p>
      <w:r>
        <w:rPr>
          <w:b/>
          <w:u w:val="single"/>
        </w:rPr>
        <w:t xml:space="preserve">707074</w:t>
      </w:r>
    </w:p>
    <w:p>
      <w:r>
        <w:t xml:space="preserve">@ToplakDejan @Shejn2 @JasaLorencic etkö ilmoittanut, että Domzalen maali oli paitsio? Se on niin monimutkainen, että se on hieman pelottavaa, -</w:t>
      </w:r>
    </w:p>
    <w:p>
      <w:r>
        <w:rPr>
          <w:b/>
          <w:u w:val="single"/>
        </w:rPr>
        <w:t xml:space="preserve">707075</w:t>
      </w:r>
    </w:p>
    <w:p>
      <w:r>
        <w:t xml:space="preserve">@had Ladattu kun minun, osui kun... @Val202 teki tästä aiheesta ohjelman pari kuukautta sitten. Ehkä se on jossain arkistossa</w:t>
      </w:r>
    </w:p>
    <w:p>
      <w:r>
        <w:rPr>
          <w:b/>
          <w:u w:val="single"/>
        </w:rPr>
        <w:t xml:space="preserve">707076</w:t>
      </w:r>
    </w:p>
    <w:p>
      <w:r>
        <w:t xml:space="preserve">Jos haluat tuntea itsesi todella vapaaksi, älä kuuntele näitä puritaaneja. Kirkko painostaa, ja seurakuntapapit katselevat salaa kaukaa #nebulosis</w:t>
      </w:r>
    </w:p>
    <w:p>
      <w:r>
        <w:rPr>
          <w:b/>
          <w:u w:val="single"/>
        </w:rPr>
        <w:t xml:space="preserve">707077</w:t>
      </w:r>
    </w:p>
    <w:p>
      <w:r>
        <w:t xml:space="preserve">@JernejaJF Ennen Orbania oli hunajaa ja maitoa, pakkomielle Orbaneihin, Trumpeihin ja vastaaviin on kiehtova...</w:t>
      </w:r>
    </w:p>
    <w:p>
      <w:r>
        <w:rPr>
          <w:b/>
          <w:u w:val="single"/>
        </w:rPr>
        <w:t xml:space="preserve">707078</w:t>
      </w:r>
    </w:p>
    <w:p>
      <w:r>
        <w:t xml:space="preserve">Joulupaketit ovat nyt saatavilla! Nauti erityisistä juhlatarjouksista: https://t.co/qkFhUvMwOr</w:t>
      </w:r>
    </w:p>
    <w:p>
      <w:r>
        <w:rPr>
          <w:b/>
          <w:u w:val="single"/>
        </w:rPr>
        <w:t xml:space="preserve">707079</w:t>
      </w:r>
    </w:p>
    <w:p>
      <w:r>
        <w:t xml:space="preserve">@dreychee @sarecmarjan Hän käy kommunistien mielenosoituksissa #gossarian_orgy</w:t>
      </w:r>
    </w:p>
    <w:p>
      <w:r>
        <w:rPr>
          <w:b/>
          <w:u w:val="single"/>
        </w:rPr>
        <w:t xml:space="preserve">707080</w:t>
      </w:r>
    </w:p>
    <w:p>
      <w:r>
        <w:t xml:space="preserve">#Buchke E53P03 - KUINKA SHAREC saa maan ulos pukuhuoneesta? https://t.co/JSeHvZ82k5</w:t>
      </w:r>
    </w:p>
    <w:p>
      <w:r>
        <w:rPr>
          <w:b/>
          <w:u w:val="single"/>
        </w:rPr>
        <w:t xml:space="preserve">707081</w:t>
      </w:r>
    </w:p>
    <w:p>
      <w:r>
        <w:t xml:space="preserve">Kolmio ei koskaan sano: ''Nauti rakkaitten piiristäsi!''.</w:t>
        <w:br/>
        <w:t xml:space="preserve"> #geometria</w:t>
      </w:r>
    </w:p>
    <w:p>
      <w:r>
        <w:rPr>
          <w:b/>
          <w:u w:val="single"/>
        </w:rPr>
        <w:t xml:space="preserve">707082</w:t>
      </w:r>
    </w:p>
    <w:p>
      <w:r>
        <w:t xml:space="preserve">Toisen puoliajan alku. Katsomosta kaikuu Hän joka ei hyppää ei ole slovenialainen #mislovenci #ehfeuro2018 https://t.co/Ptj9p9be8o</w:t>
      </w:r>
    </w:p>
    <w:p>
      <w:r>
        <w:rPr>
          <w:b/>
          <w:u w:val="single"/>
        </w:rPr>
        <w:t xml:space="preserve">707083</w:t>
      </w:r>
    </w:p>
    <w:p>
      <w:r>
        <w:t xml:space="preserve">Puuttuvat vain Eddie Murphy, Macaulay Culkin ja Mariah Carey ... tai kun haava sattuu ... #veselidecemberoctober https://t.co/CqLnDPxR7l</w:t>
      </w:r>
    </w:p>
    <w:p>
      <w:r>
        <w:rPr>
          <w:b/>
          <w:u w:val="single"/>
        </w:rPr>
        <w:t xml:space="preserve">707084</w:t>
      </w:r>
    </w:p>
    <w:p>
      <w:r>
        <w:t xml:space="preserve">@vinkovasle1 En ymmärrä, miksi jopa Bučar päätyi mukaan tähän mafiaan.</w:t>
      </w:r>
    </w:p>
    <w:p>
      <w:r>
        <w:rPr>
          <w:b/>
          <w:u w:val="single"/>
        </w:rPr>
        <w:t xml:space="preserve">707085</w:t>
      </w:r>
    </w:p>
    <w:p>
      <w:r>
        <w:t xml:space="preserve">Tämän päivän satumaisen rikkaat ajat näyttävät olevan ihanteellisia sydämeltään köyhille... #nebulosity</w:t>
      </w:r>
    </w:p>
    <w:p>
      <w:r>
        <w:rPr>
          <w:b/>
          <w:u w:val="single"/>
        </w:rPr>
        <w:t xml:space="preserve">707086</w:t>
      </w:r>
    </w:p>
    <w:p>
      <w:r>
        <w:t xml:space="preserve">@petrasovdat pikkuinen ei ole normaali ... koko ajan pelkäsin, että hän meni liian nopeasti, että hän oli liian kaukana maalista ... kuinka iloinen olen, että olin väärässä...</w:t>
      </w:r>
    </w:p>
    <w:p>
      <w:r>
        <w:rPr>
          <w:b/>
          <w:u w:val="single"/>
        </w:rPr>
        <w:t xml:space="preserve">707087</w:t>
      </w:r>
    </w:p>
    <w:p>
      <w:r>
        <w:t xml:space="preserve">@Libertarec Nyt slovenialaiset kommunistit pyytävät anteeksi neuvostokommunisteilta. Ovatko Slovenian punaiset tähdet tunnistaneet itsensä tässä koko kuvassa?</w:t>
      </w:r>
    </w:p>
    <w:p>
      <w:r>
        <w:rPr>
          <w:b/>
          <w:u w:val="single"/>
        </w:rPr>
        <w:t xml:space="preserve">707088</w:t>
      </w:r>
    </w:p>
    <w:p>
      <w:r>
        <w:t xml:space="preserve">Kun sokeri laskee... nämä browniet voivat olla todellinen ensiapu!</w:t>
        <w:br/>
        <w:br/>
        <w:t xml:space="preserve">#gustpikasi https://t.co/aq7ytOfAQ6</w:t>
      </w:r>
    </w:p>
    <w:p>
      <w:r>
        <w:rPr>
          <w:b/>
          <w:u w:val="single"/>
        </w:rPr>
        <w:t xml:space="preserve">707089</w:t>
      </w:r>
    </w:p>
    <w:p>
      <w:r>
        <w:t xml:space="preserve">Maahanmuuttajat joutuvat muuttamaan, koska maahanmuuttajat panevat heitä vaakalaudalle. Ei vittu, ei vittu. https://t.co/DsM65H9WwU.</w:t>
      </w:r>
    </w:p>
    <w:p>
      <w:r>
        <w:rPr>
          <w:b/>
          <w:u w:val="single"/>
        </w:rPr>
        <w:t xml:space="preserve">707090</w:t>
      </w:r>
    </w:p>
    <w:p>
      <w:r>
        <w:t xml:space="preserve">Kosto maahanmuuttajalle, joka ei saanut kulttuuriministeriöltä uutta miljoonaa viime vuonna. https://t.co/XygJDy8tD0</w:t>
      </w:r>
    </w:p>
    <w:p>
      <w:r>
        <w:rPr>
          <w:b/>
          <w:u w:val="single"/>
        </w:rPr>
        <w:t xml:space="preserve">707091</w:t>
      </w:r>
    </w:p>
    <w:p>
      <w:r>
        <w:t xml:space="preserve">Ei mitään vakavaa. Sevčnikarin komentopöydän oranssit valot syttyivät hänen maksaansa. Mutta hän sammutti ne. #teš6 https://t.co/2XvSdt5CJW</w:t>
      </w:r>
    </w:p>
    <w:p>
      <w:r>
        <w:rPr>
          <w:b/>
          <w:u w:val="single"/>
        </w:rPr>
        <w:t xml:space="preserve">707092</w:t>
      </w:r>
    </w:p>
    <w:p>
      <w:r>
        <w:t xml:space="preserve">Pelaan parhaillaan Biathlon Maniaa. Tule mukaan ja yritä voittaa minut! https://t.co/pLg4OmC31Q</w:t>
      </w:r>
    </w:p>
    <w:p>
      <w:r>
        <w:rPr>
          <w:b/>
          <w:u w:val="single"/>
        </w:rPr>
        <w:t xml:space="preserve">707093</w:t>
      </w:r>
    </w:p>
    <w:p>
      <w:r>
        <w:t xml:space="preserve">@BineTraven @vmatijevec @MatevzNovak Slovenian armeija ei mene kirkkoon palvomaan pedofiilejä - vain ääriaineksia.</w:t>
      </w:r>
    </w:p>
    <w:p>
      <w:r>
        <w:rPr>
          <w:b/>
          <w:u w:val="single"/>
        </w:rPr>
        <w:t xml:space="preserve">707094</w:t>
      </w:r>
    </w:p>
    <w:p>
      <w:r>
        <w:t xml:space="preserve">Eilisen Brysselin kaupunkibussimatkan jälkeen en enää koskaan äänestä #lpp:tä.</w:t>
      </w:r>
    </w:p>
    <w:p>
      <w:r>
        <w:rPr>
          <w:b/>
          <w:u w:val="single"/>
        </w:rPr>
        <w:t xml:space="preserve">707095</w:t>
      </w:r>
    </w:p>
    <w:p>
      <w:r>
        <w:t xml:space="preserve">Koomikko Khan varastetusta huvilasta raahattiin #Novatv</w:t>
        <w:br/>
        <w:t xml:space="preserve">Koomikot sanovat, etteivät katso Novaa, hei he silti käyvät siellä.</w:t>
      </w:r>
    </w:p>
    <w:p>
      <w:r>
        <w:rPr>
          <w:b/>
          <w:u w:val="single"/>
        </w:rPr>
        <w:t xml:space="preserve">707096</w:t>
      </w:r>
    </w:p>
    <w:p>
      <w:r>
        <w:t xml:space="preserve">Slovenian todellinen vapaus on jo toiminnassa Vardan maakunnassa!</w:t>
        <w:br/>
        <w:t xml:space="preserve"> Rohkeus kasvaa Vardassa ilman luotia!</w:t>
        <w:br/>
        <w:t xml:space="preserve"> Crime-Blast on edelleen olemassa vain pelossa!</w:t>
      </w:r>
    </w:p>
    <w:p>
      <w:r>
        <w:rPr>
          <w:b/>
          <w:u w:val="single"/>
        </w:rPr>
        <w:t xml:space="preserve">707097</w:t>
      </w:r>
    </w:p>
    <w:p>
      <w:r>
        <w:t xml:space="preserve">@AlanOrlic Sanotaan, että olet tavallaan käpertynyt tuohon pieneen näyttöön. Sinun on kuultava, millainen ääni siitä kuuluu.</w:t>
      </w:r>
    </w:p>
    <w:p>
      <w:r>
        <w:rPr>
          <w:b/>
          <w:u w:val="single"/>
        </w:rPr>
        <w:t xml:space="preserve">707098</w:t>
      </w:r>
    </w:p>
    <w:p>
      <w:r>
        <w:t xml:space="preserve">...ja myös @PSkaluc muun lauman kanssa, ja selfie Izzy von Mijaw'n kanssa pikkuiseni kanssa... https://t.co/M4Hmhsyobh</w:t>
      </w:r>
    </w:p>
    <w:p>
      <w:r>
        <w:rPr>
          <w:b/>
          <w:u w:val="single"/>
        </w:rPr>
        <w:t xml:space="preserve">707099</w:t>
      </w:r>
    </w:p>
    <w:p>
      <w:r>
        <w:t xml:space="preserve">Lisää todisteita siitä, että kommunistit - kommunismi - ovat suurin paha, joka on kohdannut ihmiskuntaa koko sen historian aikana. https://t.co/Ud0zTtCX68</w:t>
      </w:r>
    </w:p>
    <w:p>
      <w:r>
        <w:rPr>
          <w:b/>
          <w:u w:val="single"/>
        </w:rPr>
        <w:t xml:space="preserve">707100</w:t>
      </w:r>
    </w:p>
    <w:p>
      <w:r>
        <w:t xml:space="preserve">@tomltoml @AlesJensterle @altSaulin @BernardBrscic Loogista. Jos et tapaa keskustelukumppaniasi, estät hänet.</w:t>
      </w:r>
    </w:p>
    <w:p>
      <w:r>
        <w:rPr>
          <w:b/>
          <w:u w:val="single"/>
        </w:rPr>
        <w:t xml:space="preserve">707101</w:t>
      </w:r>
    </w:p>
    <w:p>
      <w:r>
        <w:t xml:space="preserve">@toplovodar @Val202 rätinä voi olla passe, mutta sähkökitara ei ole... En tiedä, mitä Lanille on jäljellä #nebuloze</w:t>
      </w:r>
    </w:p>
    <w:p>
      <w:r>
        <w:rPr>
          <w:b/>
          <w:u w:val="single"/>
        </w:rPr>
        <w:t xml:space="preserve">707102</w:t>
      </w:r>
    </w:p>
    <w:p>
      <w:r>
        <w:t xml:space="preserve">@barjanski tämä on uusi kiinteä tutka, joka ottaa kuvia. aivan kiinalaisen ravintolan ulkopuolella.</w:t>
      </w:r>
    </w:p>
    <w:p>
      <w:r>
        <w:rPr>
          <w:b/>
          <w:u w:val="single"/>
        </w:rPr>
        <w:t xml:space="preserve">707103</w:t>
      </w:r>
    </w:p>
    <w:p>
      <w:r>
        <w:t xml:space="preserve">@Matej_Klaric Oikeutettu? Mitä sitten. Sinun pitäisi lukea jotain muuta kuin #salvini-twiittejä.</w:t>
      </w:r>
    </w:p>
    <w:p>
      <w:r>
        <w:rPr>
          <w:b/>
          <w:u w:val="single"/>
        </w:rPr>
        <w:t xml:space="preserve">707104</w:t>
      </w:r>
    </w:p>
    <w:p>
      <w:r>
        <w:t xml:space="preserve">Kyllä, he ovat olleet mukana kaikissa hallituksissa vuodesta 2004 lähtien. Loiset ja loiset, jotka pysäyttävät kehityksen. https://t.co/YNI0WDwROU.</w:t>
      </w:r>
    </w:p>
    <w:p>
      <w:r>
        <w:rPr>
          <w:b/>
          <w:u w:val="single"/>
        </w:rPr>
        <w:t xml:space="preserve">707105</w:t>
      </w:r>
    </w:p>
    <w:p>
      <w:r>
        <w:t xml:space="preserve">Poliisin tietojen mukaan Union Caféssa kokoontui noin 1000 mielenosoittajaa. Marssi kulkee rauhallisesti ja keltaisten solmioiden kanssa</w:t>
      </w:r>
    </w:p>
    <w:p>
      <w:r>
        <w:rPr>
          <w:b/>
          <w:u w:val="single"/>
        </w:rPr>
        <w:t xml:space="preserve">707106</w:t>
      </w:r>
    </w:p>
    <w:p>
      <w:r>
        <w:t xml:space="preserve">@mrevlje Studiossa on luultavasti pimeää, etkä näe, mitä ulkona tapahtuu. Studiossa on yleensä aina trooppinen helle.</w:t>
      </w:r>
    </w:p>
    <w:p>
      <w:r>
        <w:rPr>
          <w:b/>
          <w:u w:val="single"/>
        </w:rPr>
        <w:t xml:space="preserve">707107</w:t>
      </w:r>
    </w:p>
    <w:p>
      <w:r>
        <w:t xml:space="preserve">Slovakian kansallisteatterin suuri sali täyttyi ääriään myöten AFS KUD Študentin 54. vuosituotantoa odotellessa #photo #video https://t.co/v7ULkXMJas ...</w:t>
      </w:r>
    </w:p>
    <w:p>
      <w:r>
        <w:rPr>
          <w:b/>
          <w:u w:val="single"/>
        </w:rPr>
        <w:t xml:space="preserve">707108</w:t>
      </w:r>
    </w:p>
    <w:p>
      <w:r>
        <w:t xml:space="preserve">Kun häkkipöllö vain räksyttää eikä muni yhtään munaa, ei edes mätää, saati sitten kultaista. Lue lisää: https://t.co/T0WMGKSX66</w:t>
      </w:r>
    </w:p>
    <w:p>
      <w:r>
        <w:rPr>
          <w:b/>
          <w:u w:val="single"/>
        </w:rPr>
        <w:t xml:space="preserve">707109</w:t>
      </w:r>
    </w:p>
    <w:p>
      <w:r>
        <w:t xml:space="preserve">Tietääkö RS:n hallituksessa oleva keskittävä puna-armeijan ryhmä edes, että myös Steiermark ja Prekmurje ovat osa Sloveniaa ja missä me edes sijaitsemme?!</w:t>
      </w:r>
    </w:p>
    <w:p>
      <w:r>
        <w:rPr>
          <w:b/>
          <w:u w:val="single"/>
        </w:rPr>
        <w:t xml:space="preserve">707110</w:t>
      </w:r>
    </w:p>
    <w:p>
      <w:r>
        <w:t xml:space="preserve">@Rudimentarnik @mesto_knjige Bravo. Tämä voisi viedä kaupungin kiistattoman "pelien" ensisijaisuuden! :)</w:t>
      </w:r>
    </w:p>
    <w:p>
      <w:r>
        <w:rPr>
          <w:b/>
          <w:u w:val="single"/>
        </w:rPr>
        <w:t xml:space="preserve">707111</w:t>
      </w:r>
    </w:p>
    <w:p>
      <w:r>
        <w:t xml:space="preserve">@KilgoreSH5 @h2cel @DragoZad @Jan_Skoberne @JernejStromajer Paramecium petturi.</w:t>
      </w:r>
    </w:p>
    <w:p>
      <w:r>
        <w:rPr>
          <w:b/>
          <w:u w:val="single"/>
        </w:rPr>
        <w:t xml:space="preserve">707112</w:t>
      </w:r>
    </w:p>
    <w:p>
      <w:r>
        <w:t xml:space="preserve">@Elfeanne @tamck87 Se sopi minulle alussa, bp.  Noin 4 kuukauden käytön jälkeen katastrofi.</w:t>
      </w:r>
    </w:p>
    <w:p>
      <w:r>
        <w:rPr>
          <w:b/>
          <w:u w:val="single"/>
        </w:rPr>
        <w:t xml:space="preserve">707113</w:t>
      </w:r>
    </w:p>
    <w:p>
      <w:r>
        <w:t xml:space="preserve">meidän eurooppalainen jengi itkee...ja kurottautuu Trumpin puoleen...ja se on kaikki mitä hän haluaa...lopettaa maansa hyväksikäytön...https://t.co/gqx9bKq82N</w:t>
      </w:r>
    </w:p>
    <w:p>
      <w:r>
        <w:rPr>
          <w:b/>
          <w:u w:val="single"/>
        </w:rPr>
        <w:t xml:space="preserve">707114</w:t>
      </w:r>
    </w:p>
    <w:p>
      <w:r>
        <w:t xml:space="preserve">@tamara80s @PrometejDD @drfilomena @Andrazus Jokainen tekee omaa juttuaan ja silti jotenkin se toimii </w:t>
        <w:t xml:space="preserve">🤷♂️</w:t>
        <w:br/>
        <w:br/>
        <w:t xml:space="preserve"> https://t.co/wWguA23yIo https://t.co/wWguA23yIo</w:t>
      </w:r>
    </w:p>
    <w:p>
      <w:r>
        <w:rPr>
          <w:b/>
          <w:u w:val="single"/>
        </w:rPr>
        <w:t xml:space="preserve">707115</w:t>
      </w:r>
    </w:p>
    <w:p>
      <w:r>
        <w:t xml:space="preserve">Etsitkö joululahjaa itsellesi tai rakkaallesi? Kurkista albumiin, UUDET PAKETIT on lisätty ja helpottavat... https://t.co/fi3g183Kn4...</w:t>
      </w:r>
    </w:p>
    <w:p>
      <w:r>
        <w:rPr>
          <w:b/>
          <w:u w:val="single"/>
        </w:rPr>
        <w:t xml:space="preserve">707116</w:t>
      </w:r>
    </w:p>
    <w:p>
      <w:r>
        <w:t xml:space="preserve">Voidaanko tämä ylimääräinen tunti aikaa laittaa varastoon ja lunastaa toisessa tilaisuudessa. LP.</w:t>
      </w:r>
    </w:p>
    <w:p>
      <w:r>
        <w:rPr>
          <w:b/>
          <w:u w:val="single"/>
        </w:rPr>
        <w:t xml:space="preserve">707117</w:t>
      </w:r>
    </w:p>
    <w:p>
      <w:r>
        <w:t xml:space="preserve">Tunnetko ketään, joka tekee Velux-ikkunoiden asennusta? Tietääkö hän niistä paljon (esim. myy niitä)?</w:t>
      </w:r>
    </w:p>
    <w:p>
      <w:r>
        <w:rPr>
          <w:b/>
          <w:u w:val="single"/>
        </w:rPr>
        <w:t xml:space="preserve">707118</w:t>
      </w:r>
    </w:p>
    <w:p>
      <w:r>
        <w:t xml:space="preserve">Huomenna kuulemma sataa lunta! Me kannustamme sitä!</w:t>
        <w:br/>
        <w:t xml:space="preserve"> Täältä löydät talvitakit, parkat, parkat, parkat,...hintaan 3€/kpl.</w:t>
      </w:r>
    </w:p>
    <w:p>
      <w:r>
        <w:rPr>
          <w:b/>
          <w:u w:val="single"/>
        </w:rPr>
        <w:t xml:space="preserve">707119</w:t>
      </w:r>
    </w:p>
    <w:p>
      <w:r>
        <w:t xml:space="preserve">Ei. Me pelkäämme niitä harvoja kusipäitä, jotka pitävät rajan auki! https://t.co/otPy2UZxeS ...</w:t>
      </w:r>
    </w:p>
    <w:p>
      <w:r>
        <w:rPr>
          <w:b/>
          <w:u w:val="single"/>
        </w:rPr>
        <w:t xml:space="preserve">707120</w:t>
      </w:r>
    </w:p>
    <w:p>
      <w:r>
        <w:t xml:space="preserve">@borisvoncina Mutta ehkä tavoitteena on tuhota Hongkong. Useimmat mielenosoittajat eivät tiedä, mitä he oikeasti tekevät.</w:t>
      </w:r>
    </w:p>
    <w:p>
      <w:r>
        <w:rPr>
          <w:b/>
          <w:u w:val="single"/>
        </w:rPr>
        <w:t xml:space="preserve">707121</w:t>
      </w:r>
    </w:p>
    <w:p>
      <w:r>
        <w:t xml:space="preserve">asenne ja puheet Goran Januksesta kertovat enemmän päättäjistä ja yksittäisistä hyppääjistä. #riti</w:t>
      </w:r>
    </w:p>
    <w:p>
      <w:r>
        <w:rPr>
          <w:b/>
          <w:u w:val="single"/>
        </w:rPr>
        <w:t xml:space="preserve">707122</w:t>
      </w:r>
    </w:p>
    <w:p>
      <w:r>
        <w:t xml:space="preserve">Varkaat tarttuvat myös viiniin - https://t.co/H7JwaUC0rV https://t.co/LHh60GN0Ua https://t.co/LHh60GN0Ua</w:t>
      </w:r>
    </w:p>
    <w:p>
      <w:r>
        <w:rPr>
          <w:b/>
          <w:u w:val="single"/>
        </w:rPr>
        <w:t xml:space="preserve">707123</w:t>
      </w:r>
    </w:p>
    <w:p>
      <w:r>
        <w:t xml:space="preserve">@PortalPolitikis Ja mitä on tapahtunut, että nyt yhtäkkiä kaikki kaasuputket vuotavat?</w:t>
      </w:r>
    </w:p>
    <w:p>
      <w:r>
        <w:rPr>
          <w:b/>
          <w:u w:val="single"/>
        </w:rPr>
        <w:t xml:space="preserve">707124</w:t>
      </w:r>
    </w:p>
    <w:p>
      <w:r>
        <w:t xml:space="preserve">17.1.2015 klo 16:00 sinut kutsutaan HOTEL RUTEen Martuljekin metsään oppimisleikkipaikoille: "Mishmash Bakery"! http://t.co/raA0ZK9JGM</w:t>
      </w:r>
    </w:p>
    <w:p>
      <w:r>
        <w:rPr>
          <w:b/>
          <w:u w:val="single"/>
        </w:rPr>
        <w:t xml:space="preserve">707125</w:t>
      </w:r>
    </w:p>
    <w:p>
      <w:r>
        <w:t xml:space="preserve">Ljubljana Lokakuu 1989 katso Chifurin kasvot taustalla, kun</w:t>
        <w:br/>
        <w:t xml:space="preserve">Minä edistän Trilogia-Roman Leljak Teharje,Koč.Rog Vetrinje https://t.co/ReozxZ4p0p</w:t>
      </w:r>
    </w:p>
    <w:p>
      <w:r>
        <w:rPr>
          <w:b/>
          <w:u w:val="single"/>
        </w:rPr>
        <w:t xml:space="preserve">707126</w:t>
      </w:r>
    </w:p>
    <w:p>
      <w:r>
        <w:t xml:space="preserve">@DarjaTomanic Tiedäthän, lintu, mutta tekaistaksesi sen... krusifiksi, jonka vanhemmat ovat fudanneet kasvatuksessaan 😂</w:t>
      </w:r>
    </w:p>
    <w:p>
      <w:r>
        <w:rPr>
          <w:b/>
          <w:u w:val="single"/>
        </w:rPr>
        <w:t xml:space="preserve">707127</w:t>
      </w:r>
    </w:p>
    <w:p>
      <w:r>
        <w:t xml:space="preserve">@StatSlovenija Tärkeää on velan absoluuttinen määrä, joka on kasvanut taukoamatta Serbitasavallan kommunistihallitusten aikana.</w:t>
      </w:r>
    </w:p>
    <w:p>
      <w:r>
        <w:rPr>
          <w:b/>
          <w:u w:val="single"/>
        </w:rPr>
        <w:t xml:space="preserve">707128</w:t>
      </w:r>
    </w:p>
    <w:p>
      <w:r>
        <w:t xml:space="preserve">Čadikovskýn pyhiinvaellusmatka slovenialaisiin seuroihin, tällä kertaa Domžale #fuzbal #jalkapallo #jalkapallo #jalkapallo #ligaprvakov - http://t.co/nGITBVol</w:t>
      </w:r>
    </w:p>
    <w:p>
      <w:r>
        <w:rPr>
          <w:b/>
          <w:u w:val="single"/>
        </w:rPr>
        <w:t xml:space="preserve">707129</w:t>
      </w:r>
    </w:p>
    <w:p>
      <w:r>
        <w:t xml:space="preserve">Näin vasemmistolaiset ostavat uskollisia äänestäjiä. Ja he tekevät sen sinun rahoillasi, minun rahoillani ja joillain muilla rahoilla. https://t.co/IGcrRcdJil.</w:t>
      </w:r>
    </w:p>
    <w:p>
      <w:r>
        <w:rPr>
          <w:b/>
          <w:u w:val="single"/>
        </w:rPr>
        <w:t xml:space="preserve">707130</w:t>
      </w:r>
    </w:p>
    <w:p>
      <w:r>
        <w:t xml:space="preserve">@ATBeatris @KorsikaB Jos häntä ei ammuta, se johtuu vain siitä, että hän on jo istunut kaiken 😂.</w:t>
      </w:r>
    </w:p>
    <w:p>
      <w:r>
        <w:rPr>
          <w:b/>
          <w:u w:val="single"/>
        </w:rPr>
        <w:t xml:space="preserve">707131</w:t>
      </w:r>
    </w:p>
    <w:p>
      <w:r>
        <w:t xml:space="preserve">@Selesting @usefulpage @petermohorcic Scistis itsenäinen osio puhelimen levyllä. Sovellukset eivät liity tähän.</w:t>
      </w:r>
    </w:p>
    <w:p>
      <w:r>
        <w:rPr>
          <w:b/>
          <w:u w:val="single"/>
        </w:rPr>
        <w:t xml:space="preserve">707132</w:t>
      </w:r>
    </w:p>
    <w:p>
      <w:r>
        <w:t xml:space="preserve">@peterjancic Ääliö!</w:t>
        <w:br/>
        <w:t xml:space="preserve"> Etsitkö suojapaikkaa, jossa myydä vihamielinen versiosi?</w:t>
      </w:r>
    </w:p>
    <w:p>
      <w:r>
        <w:rPr>
          <w:b/>
          <w:u w:val="single"/>
        </w:rPr>
        <w:t xml:space="preserve">707133</w:t>
      </w:r>
    </w:p>
    <w:p>
      <w:r>
        <w:t xml:space="preserve">Magneettikuvaus osoittaa oikein, että polvessa on 8 mm:n paksuinen fokaalinen artrofibroosi ja pieni effuusio kuvaajan vieressä. Loppu on bp. 💪</w:t>
      </w:r>
    </w:p>
    <w:p>
      <w:r>
        <w:rPr>
          <w:b/>
          <w:u w:val="single"/>
        </w:rPr>
        <w:t xml:space="preserve">707134</w:t>
      </w:r>
    </w:p>
    <w:p>
      <w:r>
        <w:t xml:space="preserve">Puheenjohtaja @BorutPahor pyydämme teitä kertomaan kantanne: 10 vuoden ajan herra Pečečnik on kirjaimellisesti haaskattu tästä investoinnista #anbnormal</w:t>
      </w:r>
    </w:p>
    <w:p>
      <w:r>
        <w:rPr>
          <w:b/>
          <w:u w:val="single"/>
        </w:rPr>
        <w:t xml:space="preserve">707135</w:t>
      </w:r>
    </w:p>
    <w:p>
      <w:r>
        <w:t xml:space="preserve">@motobrane En ymmärrä ystäviäni, jotka menevät syömään tätä paskaa oluen jälkeen. Minä vain katson niitä ja ihmettelen.</w:t>
      </w:r>
    </w:p>
    <w:p>
      <w:r>
        <w:rPr>
          <w:b/>
          <w:u w:val="single"/>
        </w:rPr>
        <w:t xml:space="preserve">707136</w:t>
      </w:r>
    </w:p>
    <w:p>
      <w:r>
        <w:t xml:space="preserve">@BlogSlovenija @Maja_Kocjan @sspacapan @MiroCerar @24ur_com Tuskin mikään nynny diktaattori. Enemmänkin maaorja.</w:t>
      </w:r>
    </w:p>
    <w:p>
      <w:r>
        <w:rPr>
          <w:b/>
          <w:u w:val="single"/>
        </w:rPr>
        <w:t xml:space="preserve">707137</w:t>
      </w:r>
    </w:p>
    <w:p>
      <w:r>
        <w:t xml:space="preserve">@RichieKis @tretjeoko En ole liikuttunut - mutta kun hän osaa vaihtaa vaatteensa, he voivat nylkeä minua niin paljon kuin haluavat.</w:t>
      </w:r>
    </w:p>
    <w:p>
      <w:r>
        <w:rPr>
          <w:b/>
          <w:u w:val="single"/>
        </w:rPr>
        <w:t xml:space="preserve">707138</w:t>
      </w:r>
    </w:p>
    <w:p>
      <w:r>
        <w:t xml:space="preserve">@Centrifuzija Motivaattorit ja hygieenikot...olemme jo pari kertaa nähneet, että tämä ruoka-asia on jokaisen kokouksen ratkaiseva kohta.... #padagajebes</w:t>
      </w:r>
    </w:p>
    <w:p>
      <w:r>
        <w:rPr>
          <w:b/>
          <w:u w:val="single"/>
        </w:rPr>
        <w:t xml:space="preserve">707139</w:t>
      </w:r>
    </w:p>
    <w:p>
      <w:r>
        <w:t xml:space="preserve">@Nova24TV @Marjan_Podobnik ... Vielä yksi tuollainen ja yksi heistä lyö kaikki hampaasi ulos, OK?</w:t>
      </w:r>
    </w:p>
    <w:p>
      <w:r>
        <w:rPr>
          <w:b/>
          <w:u w:val="single"/>
        </w:rPr>
        <w:t xml:space="preserve">707140</w:t>
      </w:r>
    </w:p>
    <w:p>
      <w:r>
        <w:t xml:space="preserve">No, jos olet opiskelijajärjestön puheenjohtaja, se ei ole niin iso juttu! 💰💰💰💰💰💰💰... laukkujen kanssa!</w:t>
        <w:br/>
        <w:t xml:space="preserve"> #absurd https://t.co/6PlwH4VZRa</w:t>
      </w:r>
    </w:p>
    <w:p>
      <w:r>
        <w:rPr>
          <w:b/>
          <w:u w:val="single"/>
        </w:rPr>
        <w:t xml:space="preserve">707141</w:t>
      </w:r>
    </w:p>
    <w:p>
      <w:r>
        <w:t xml:space="preserve">Oetzilla oli kaksi sieniä vierellään. Koivusientä käytettiin luultavasti suoliston loisten torjuntaan ja tulikärpässientä verenvuodon tyrehdyttämiseen.</w:t>
      </w:r>
    </w:p>
    <w:p>
      <w:r>
        <w:rPr>
          <w:b/>
          <w:u w:val="single"/>
        </w:rPr>
        <w:t xml:space="preserve">707142</w:t>
      </w:r>
    </w:p>
    <w:p>
      <w:r>
        <w:t xml:space="preserve">Ostin tänään itsemurhatyökalun. Lue, pyöräilykengät, jotka kiinnitetään.</w:t>
      </w:r>
    </w:p>
    <w:p>
      <w:r>
        <w:rPr>
          <w:b/>
          <w:u w:val="single"/>
        </w:rPr>
        <w:t xml:space="preserve">707143</w:t>
      </w:r>
    </w:p>
    <w:p>
      <w:r>
        <w:t xml:space="preserve">@idnaAndrej Voi, käyn myös Montedorossa - öljyä, pastaa, juustoa, puhdistusaineita, viskiä, kyllä, ja panetonea. Ja pandoro.</w:t>
      </w:r>
    </w:p>
    <w:p>
      <w:r>
        <w:rPr>
          <w:b/>
          <w:u w:val="single"/>
        </w:rPr>
        <w:t xml:space="preserve">707144</w:t>
      </w:r>
    </w:p>
    <w:p>
      <w:r>
        <w:t xml:space="preserve">@MikeDjomba @mamin_lan tässä on mulkun prisma tulevaisuutta varten takaisin menneisyydestä käsin</w:t>
      </w:r>
    </w:p>
    <w:p>
      <w:r>
        <w:rPr>
          <w:b/>
          <w:u w:val="single"/>
        </w:rPr>
        <w:t xml:space="preserve">707145</w:t>
      </w:r>
    </w:p>
    <w:p>
      <w:r>
        <w:t xml:space="preserve">Puola ei luultavasti ole pian enää hyvinvointivaltio!!!! Meidän näkökulmastamme. https://t.co/EldQwuxPXP</w:t>
      </w:r>
    </w:p>
    <w:p>
      <w:r>
        <w:rPr>
          <w:b/>
          <w:u w:val="single"/>
        </w:rPr>
        <w:t xml:space="preserve">707146</w:t>
      </w:r>
    </w:p>
    <w:p>
      <w:r>
        <w:t xml:space="preserve">@Rok_Novak En todellakaan tiedä, mikä on vaihtoehto, mutta tosiasia on, että asiat ovat menneet täysin pieleen. Ja jonnekin on vedettävä raja.</w:t>
      </w:r>
    </w:p>
    <w:p>
      <w:r>
        <w:rPr>
          <w:b/>
          <w:u w:val="single"/>
        </w:rPr>
        <w:t xml:space="preserve">707147</w:t>
      </w:r>
    </w:p>
    <w:p>
      <w:r>
        <w:t xml:space="preserve">Totemien rakentaminen ja niiden ympärillä tanssiminen, esimerkiksi PISA, muistuttaa Golobičin "tieteen panosta", jossa menestystä ei mitattu tulosten vaan panosten perusteella.</w:t>
      </w:r>
    </w:p>
    <w:p>
      <w:r>
        <w:rPr>
          <w:b/>
          <w:u w:val="single"/>
        </w:rPr>
        <w:t xml:space="preserve">707148</w:t>
      </w:r>
    </w:p>
    <w:p>
      <w:r>
        <w:t xml:space="preserve">Ankaran lähtee pudotuspeleihin ilman Dodlekia, Dautovićia, Škvorcia ja Nazimia, jotka ovat purkaneet sopimuksensa yhteisymmärryksessä. #plts #an #ankaran</w:t>
      </w:r>
    </w:p>
    <w:p>
      <w:r>
        <w:rPr>
          <w:b/>
          <w:u w:val="single"/>
        </w:rPr>
        <w:t xml:space="preserve">707149</w:t>
      </w:r>
    </w:p>
    <w:p>
      <w:r>
        <w:t xml:space="preserve">@DominikaSvarc @petrasovdat @PrometejDD @C_Mirkic @ZidanDejan @strankaSD Miksi et pyydä minulta tulkintaa?</w:t>
      </w:r>
    </w:p>
    <w:p>
      <w:r>
        <w:rPr>
          <w:b/>
          <w:u w:val="single"/>
        </w:rPr>
        <w:t xml:space="preserve">707150</w:t>
      </w:r>
    </w:p>
    <w:p>
      <w:r>
        <w:t xml:space="preserve">@AlanOrlic kyllä, ja kehittäjät tekivät. heidät olisi voitu lähettää mulkkuun. he ovat yhtä syyllisiä.</w:t>
      </w:r>
    </w:p>
    <w:p>
      <w:r>
        <w:rPr>
          <w:b/>
          <w:u w:val="single"/>
        </w:rPr>
        <w:t xml:space="preserve">707151</w:t>
      </w:r>
    </w:p>
    <w:p>
      <w:r>
        <w:t xml:space="preserve">@martinvalic Voi, oletpa sinä vähän sunnuntai! Mahdollisesti lempilihapalani.</w:t>
        <w:t xml:space="preserve">#Mljask</w:t>
        <w:br/>
        <w:t xml:space="preserve">Hyvää juoksua ja tsemppiä</w:t>
      </w:r>
    </w:p>
    <w:p>
      <w:r>
        <w:rPr>
          <w:b/>
          <w:u w:val="single"/>
        </w:rPr>
        <w:t xml:space="preserve">707152</w:t>
      </w:r>
    </w:p>
    <w:p>
      <w:r>
        <w:t xml:space="preserve">@miran_lipovec @GremVolit @tfajon Mikä paha konna, kun voi kommentoida, että otsikon yksilö on "epäonnisen äidin epäonnistunut abortti"!</w:t>
      </w:r>
    </w:p>
    <w:p>
      <w:r>
        <w:rPr>
          <w:b/>
          <w:u w:val="single"/>
        </w:rPr>
        <w:t xml:space="preserve">707153</w:t>
      </w:r>
    </w:p>
    <w:p>
      <w:r>
        <w:t xml:space="preserve">@ATBeatris @Onkraj_ Otan sen. Uskomatonta, ei ihme, että oikeisto on vuotanut vaaleja 20 vuoden ajan.</w:t>
      </w:r>
    </w:p>
    <w:p>
      <w:r>
        <w:rPr>
          <w:b/>
          <w:u w:val="single"/>
        </w:rPr>
        <w:t xml:space="preserve">707154</w:t>
      </w:r>
    </w:p>
    <w:p>
      <w:r>
        <w:t xml:space="preserve">@cesenj Multiculti jugo varjanta - surullinen. Tilanne on pahenemassa. Rukoukset moskeijasta</w:t>
      </w:r>
    </w:p>
    <w:p>
      <w:r>
        <w:rPr>
          <w:b/>
          <w:u w:val="single"/>
        </w:rPr>
        <w:t xml:space="preserve">707155</w:t>
      </w:r>
    </w:p>
    <w:p>
      <w:r>
        <w:t xml:space="preserve">@rebrjan @PSkaluc Kysyin häneltä samaa. Ja hän vastaa kylmästi, että reiät on porattu toisinpäin 🤔.</w:t>
      </w:r>
    </w:p>
    <w:p>
      <w:r>
        <w:rPr>
          <w:b/>
          <w:u w:val="single"/>
        </w:rPr>
        <w:t xml:space="preserve">707156</w:t>
      </w:r>
    </w:p>
    <w:p>
      <w:r>
        <w:t xml:space="preserve">@Bennetova_liza Pixie on siivooja - ensin hän syö kaiken kulhon ympärillä, sitten hän syö kulhosta :D</w:t>
      </w:r>
    </w:p>
    <w:p>
      <w:r>
        <w:rPr>
          <w:b/>
          <w:u w:val="single"/>
        </w:rPr>
        <w:t xml:space="preserve">707157</w:t>
      </w:r>
    </w:p>
    <w:p>
      <w:r>
        <w:t xml:space="preserve">29-vuotias mies törmäsi naisen ja koiran päälle jalankulkijoiden risteyksessä: koira kuoli paikalle, 27-vuotias nainen loukkaantui vakavasti https://t.co/aiBKM7X0Mr</w:t>
      </w:r>
    </w:p>
    <w:p>
      <w:r>
        <w:rPr>
          <w:b/>
          <w:u w:val="single"/>
        </w:rPr>
        <w:t xml:space="preserve">707158</w:t>
      </w:r>
    </w:p>
    <w:p>
      <w:r>
        <w:t xml:space="preserve">Kuuden vuoden jälkeen Fištravec ei vieläkään osaa sanoa itsestään muuta kuin että hän ei ole Kangler. #radarit</w:t>
      </w:r>
    </w:p>
    <w:p>
      <w:r>
        <w:rPr>
          <w:b/>
          <w:u w:val="single"/>
        </w:rPr>
        <w:t xml:space="preserve">707159</w:t>
      </w:r>
    </w:p>
    <w:p>
      <w:r>
        <w:t xml:space="preserve">Iltapäivällä, illalla ja yöllä esiintyy voimakkaita, pitkäkestoisia sadekuuroja. Joet, purot ja virrat nousevat voimakkaammin. ⛈️☂️</w:t>
      </w:r>
    </w:p>
    <w:p>
      <w:r>
        <w:rPr>
          <w:b/>
          <w:u w:val="single"/>
        </w:rPr>
        <w:t xml:space="preserve">707160</w:t>
      </w:r>
    </w:p>
    <w:p>
      <w:r>
        <w:t xml:space="preserve">Etsivät eivät vain kokkaa, he paistuvat kuumissa autoissa... Tule mukaan autoon 30+ asteen pakkasessa päiväksi... http://t.co/bbPdAwkUY0...</w:t>
      </w:r>
    </w:p>
    <w:p>
      <w:r>
        <w:rPr>
          <w:b/>
          <w:u w:val="single"/>
        </w:rPr>
        <w:t xml:space="preserve">707161</w:t>
      </w:r>
    </w:p>
    <w:p>
      <w:r>
        <w:t xml:space="preserve">@goyts @davision täsmälleen, pelko, aina välttämätön seuraus tyhmyydestä, harhasta</w:t>
      </w:r>
    </w:p>
    <w:p>
      <w:r>
        <w:rPr>
          <w:b/>
          <w:u w:val="single"/>
        </w:rPr>
        <w:t xml:space="preserve">707162</w:t>
      </w:r>
    </w:p>
    <w:p>
      <w:r>
        <w:t xml:space="preserve">@positivanonstop Niitä on molempia lajikkeita. Paskantaisin takaisin tai järjestäisin julkisen kohtauksen, jotta muut muistaisivat sen.</w:t>
      </w:r>
    </w:p>
    <w:p>
      <w:r>
        <w:rPr>
          <w:b/>
          <w:u w:val="single"/>
        </w:rPr>
        <w:t xml:space="preserve">707163</w:t>
      </w:r>
    </w:p>
    <w:p>
      <w:r>
        <w:t xml:space="preserve">@Pertinacal Mittasin sokerini artikkelin jälkeen. Ehdottomasti - sokeri!!!!! Sen sijaan, että kätilö olisi imenyt hänet RIT:hen, hän kitisee siansaksaa.</w:t>
      </w:r>
    </w:p>
    <w:p>
      <w:r>
        <w:rPr>
          <w:b/>
          <w:u w:val="single"/>
        </w:rPr>
        <w:t xml:space="preserve">707164</w:t>
      </w:r>
    </w:p>
    <w:p>
      <w:r>
        <w:t xml:space="preserve">Tutustu valikoimaan kategoriassa #pienet #kotitalous #laitteet - MEGABITE - tietokoneet ja tietokonetarvikkeet https://t.co/ludhUDoUYU</w:t>
      </w:r>
    </w:p>
    <w:p>
      <w:r>
        <w:rPr>
          <w:b/>
          <w:u w:val="single"/>
        </w:rPr>
        <w:t xml:space="preserve">707165</w:t>
      </w:r>
    </w:p>
    <w:p>
      <w:r>
        <w:t xml:space="preserve">@Platinis2 @pjur11 Voisit mennä instituuttiin tai yliopistoon, jossa sitä opiskellaan, kertomaan heille! He taputtaisivat, kun avaisitte heidän silmänsä!</w:t>
      </w:r>
    </w:p>
    <w:p>
      <w:r>
        <w:rPr>
          <w:b/>
          <w:u w:val="single"/>
        </w:rPr>
        <w:t xml:space="preserve">707166</w:t>
      </w:r>
    </w:p>
    <w:p>
      <w:r>
        <w:t xml:space="preserve">@JakaDolinar2 Koska hän ei koskaan tule. Kun hän on ruorissa ja näinä aikoina, hän voi olla vain tuleva Erjavec yhdessä hallituksessa.</w:t>
      </w:r>
    </w:p>
    <w:p>
      <w:r>
        <w:rPr>
          <w:b/>
          <w:u w:val="single"/>
        </w:rPr>
        <w:t xml:space="preserve">707167</w:t>
      </w:r>
    </w:p>
    <w:p>
      <w:r>
        <w:t xml:space="preserve">@romunov @Agathung Viikko trollin kanssa, sitten viikko sairaslomaa. Toista sykli pari kertaa, niin kevät on täällä.</w:t>
      </w:r>
    </w:p>
    <w:p>
      <w:r>
        <w:rPr>
          <w:b/>
          <w:u w:val="single"/>
        </w:rPr>
        <w:t xml:space="preserve">707168</w:t>
      </w:r>
    </w:p>
    <w:p>
      <w:r>
        <w:t xml:space="preserve">@Jaka__Dolinar Massamurhakaasu myrkytti vain kaksi kohdehenkilöä. Todella hämmästyttävää teknologiaa.</w:t>
      </w:r>
    </w:p>
    <w:p>
      <w:r>
        <w:rPr>
          <w:b/>
          <w:u w:val="single"/>
        </w:rPr>
        <w:t xml:space="preserve">707169</w:t>
      </w:r>
    </w:p>
    <w:p>
      <w:r>
        <w:t xml:space="preserve">Mikä upea päivä. Nyt julistetaan sota naapurissa asuville fasisteille...#LeftistsArePreparingForTheRunaway https://t.co/5negIX7xH2</w:t>
      </w:r>
    </w:p>
    <w:p>
      <w:r>
        <w:rPr>
          <w:b/>
          <w:u w:val="single"/>
        </w:rPr>
        <w:t xml:space="preserve">707170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707171</w:t>
      </w:r>
    </w:p>
    <w:p>
      <w:r>
        <w:t xml:space="preserve">Tuo ylimielisyys, kun he ostavat erikoisen ja sitten luulevat olevansa aisankannattaja. Se antaa minulle energiaa.</w:t>
      </w:r>
    </w:p>
    <w:p>
      <w:r>
        <w:rPr>
          <w:b/>
          <w:u w:val="single"/>
        </w:rPr>
        <w:t xml:space="preserve">707172</w:t>
      </w:r>
    </w:p>
    <w:p>
      <w:r>
        <w:t xml:space="preserve">@nejkom Jbg, en ole maratonjuoksija, en käy solariumissa, en nuuskaa . . . ., ja niin edelleen.</w:t>
      </w:r>
    </w:p>
    <w:p>
      <w:r>
        <w:rPr>
          <w:b/>
          <w:u w:val="single"/>
        </w:rPr>
        <w:t xml:space="preserve">707173</w:t>
      </w:r>
    </w:p>
    <w:p>
      <w:r>
        <w:t xml:space="preserve">@strankalevica @LukaMesec Jos sinulla ei ole tietoa, et voi tehdä edes puolivalmiita tuotteita. Vasemmisto vastustaa kuitenkin talouden ja koulutuksen välistä yhteyttä.</w:t>
      </w:r>
    </w:p>
    <w:p>
      <w:r>
        <w:rPr>
          <w:b/>
          <w:u w:val="single"/>
        </w:rPr>
        <w:t xml:space="preserve">707174</w:t>
      </w:r>
    </w:p>
    <w:p>
      <w:r>
        <w:t xml:space="preserve">@opica Vai onko se pyöritys uuden mediakohun aloittamiseksi. Lampaita pitää kiristää.</w:t>
      </w:r>
    </w:p>
    <w:p>
      <w:r>
        <w:rPr>
          <w:b/>
          <w:u w:val="single"/>
        </w:rPr>
        <w:t xml:space="preserve">707175</w:t>
      </w:r>
    </w:p>
    <w:p>
      <w:r>
        <w:t xml:space="preserve">@KatarinaDbr Tämä näyttää siltä, että pari, jolla on kivisikoja ja yksisarvisia, kyntää. Hyvin tehty, suunnittelija.</w:t>
      </w:r>
    </w:p>
    <w:p>
      <w:r>
        <w:rPr>
          <w:b/>
          <w:u w:val="single"/>
        </w:rPr>
        <w:t xml:space="preserve">707176</w:t>
      </w:r>
    </w:p>
    <w:p>
      <w:r>
        <w:t xml:space="preserve">Heitin kourallisen arasideja suuhuni ja purin pistaasinkuorta...</w:t>
      </w:r>
    </w:p>
    <w:p>
      <w:r>
        <w:rPr>
          <w:b/>
          <w:u w:val="single"/>
        </w:rPr>
        <w:t xml:space="preserve">707177</w:t>
      </w:r>
    </w:p>
    <w:p>
      <w:r>
        <w:t xml:space="preserve">@Dnevnik_si No, tyttö on näyttänyt todellisen karvansa. Vain roistot liittyvät näihin juhliin.</w:t>
      </w:r>
    </w:p>
    <w:p>
      <w:r>
        <w:rPr>
          <w:b/>
          <w:u w:val="single"/>
        </w:rPr>
        <w:t xml:space="preserve">707178</w:t>
      </w:r>
    </w:p>
    <w:p>
      <w:r>
        <w:t xml:space="preserve">@ales_stiper Minulla ei ole sitä. Mutta minulla on muutama pullo henkilökohtaista hätää ja 50l stressiä kevdrissäni. Viime vuodelta</w:t>
      </w:r>
    </w:p>
    <w:p>
      <w:r>
        <w:rPr>
          <w:b/>
          <w:u w:val="single"/>
        </w:rPr>
        <w:t xml:space="preserve">707179</w:t>
      </w:r>
    </w:p>
    <w:p>
      <w:r>
        <w:t xml:space="preserve">@PrimozP @Onkraj_ No, en taida mennä näihin vaaleihin. Kannatan boikottia osoittaakseni järjestelmän järjettömyyden...</w:t>
      </w:r>
    </w:p>
    <w:p>
      <w:r>
        <w:rPr>
          <w:b/>
          <w:u w:val="single"/>
        </w:rPr>
        <w:t xml:space="preserve">707180</w:t>
      </w:r>
    </w:p>
    <w:p>
      <w:r>
        <w:t xml:space="preserve">@FrancZzon @FrenkMate @wildduckMb @ZigaTurk @SiolNEWS Parempi epäonnistunut poliitikko kuin epäonnistunut aivokonkurssi.</w:t>
      </w:r>
    </w:p>
    <w:p>
      <w:r>
        <w:rPr>
          <w:b/>
          <w:u w:val="single"/>
        </w:rPr>
        <w:t xml:space="preserve">707181</w:t>
      </w:r>
    </w:p>
    <w:p>
      <w:r>
        <w:t xml:space="preserve">@AfneGunca16 Kyllä, mutta tämäkin porukka on sitkeää... he eivät anna periksi... edelleen täysillä #bileet 🎉🎶😁</w:t>
      </w:r>
    </w:p>
    <w:p>
      <w:r>
        <w:rPr>
          <w:b/>
          <w:u w:val="single"/>
        </w:rPr>
        <w:t xml:space="preserve">707182</w:t>
      </w:r>
    </w:p>
    <w:p>
      <w:r>
        <w:t xml:space="preserve">Neurotieteilijät: Meditaatio nuorentaa https://t.co/9kG5zibmoE https://t.co/fIBMzyiALC</w:t>
      </w:r>
    </w:p>
    <w:p>
      <w:r>
        <w:rPr>
          <w:b/>
          <w:u w:val="single"/>
        </w:rPr>
        <w:t xml:space="preserve">707183</w:t>
      </w:r>
    </w:p>
    <w:p>
      <w:r>
        <w:t xml:space="preserve">@SpletnaMladina @narancsonline @magyarnarancs @hvg_hu mutta luin, että siellä ei ole oppositiomediaa.</w:t>
      </w:r>
    </w:p>
    <w:p>
      <w:r>
        <w:rPr>
          <w:b/>
          <w:u w:val="single"/>
        </w:rPr>
        <w:t xml:space="preserve">707184</w:t>
      </w:r>
    </w:p>
    <w:p>
      <w:r>
        <w:t xml:space="preserve">Täytyy todella olla PR-nero #2tir, jotta voi laittaa tällaisen vitosen ensimmäiseen riviin FOR. #GGM</w:t>
      </w:r>
    </w:p>
    <w:p>
      <w:r>
        <w:rPr>
          <w:b/>
          <w:u w:val="single"/>
        </w:rPr>
        <w:t xml:space="preserve">707185</w:t>
      </w:r>
    </w:p>
    <w:p>
      <w:r>
        <w:t xml:space="preserve">Miki Mustro, sai luottoa niiltä, jotka ovat olleet hänelle kaikkein ärsyttävimpiä aiemmin, uskomatonta, millaisia sikoja kommunistit voivat olla ?</w:t>
      </w:r>
    </w:p>
    <w:p>
      <w:r>
        <w:rPr>
          <w:b/>
          <w:u w:val="single"/>
        </w:rPr>
        <w:t xml:space="preserve">707186</w:t>
      </w:r>
    </w:p>
    <w:p>
      <w:r>
        <w:t xml:space="preserve">Kočevjen jengit tuhoavat, murtautuvat, varastavat, kiristävät ja pahoinpitelevät https://t.co/iAkYDuB3OY.</w:t>
      </w:r>
    </w:p>
    <w:p>
      <w:r>
        <w:rPr>
          <w:b/>
          <w:u w:val="single"/>
        </w:rPr>
        <w:t xml:space="preserve">707187</w:t>
      </w:r>
    </w:p>
    <w:p>
      <w:r>
        <w:t xml:space="preserve">@bmz9453 Jokaisella on oma totuutensa! Se, jota ei nähdä ja joka perustuu kauneuteen, johdattaa slovenialaiset Bhutaliin!</w:t>
      </w:r>
    </w:p>
    <w:p>
      <w:r>
        <w:rPr>
          <w:b/>
          <w:u w:val="single"/>
        </w:rPr>
        <w:t xml:space="preserve">707188</w:t>
      </w:r>
    </w:p>
    <w:p>
      <w:r>
        <w:t xml:space="preserve">@KatarinaDbr He mokasivat molemmat...tämä (heidän) agendansa ei pysy EU:ssa...naisehdokas oli vain kuorrutus epäonnistumisen kakussa.</w:t>
      </w:r>
    </w:p>
    <w:p>
      <w:r>
        <w:rPr>
          <w:b/>
          <w:u w:val="single"/>
        </w:rPr>
        <w:t xml:space="preserve">707189</w:t>
      </w:r>
    </w:p>
    <w:p>
      <w:r>
        <w:t xml:space="preserve">Tietokone sanoo, että työ on valmis tältä päivältä.</w:t>
        <w:br/>
        <w:br/>
        <w:t xml:space="preserve">(tyhjä akku ja kaapeli viereisen lehdistöhuoneen laatikossa)</w:t>
      </w:r>
    </w:p>
    <w:p>
      <w:r>
        <w:rPr>
          <w:b/>
          <w:u w:val="single"/>
        </w:rPr>
        <w:t xml:space="preserve">707190</w:t>
      </w:r>
    </w:p>
    <w:p>
      <w:r>
        <w:t xml:space="preserve">@LicenRobert Kyllä, hän on oikeassa. Siellä on nussittu monia lapsia. Feministinen juntta on tullut hulluksi</w:t>
      </w:r>
    </w:p>
    <w:p>
      <w:r>
        <w:rPr>
          <w:b/>
          <w:u w:val="single"/>
        </w:rPr>
        <w:t xml:space="preserve">707191</w:t>
      </w:r>
    </w:p>
    <w:p>
      <w:r>
        <w:t xml:space="preserve">@MATJAUEK @MGruden Bug, työnnä yksi korvan ympärille ja korvalehteen. Ja ajattele, mikä hölmö sinä olet.</w:t>
      </w:r>
    </w:p>
    <w:p>
      <w:r>
        <w:rPr>
          <w:b/>
          <w:u w:val="single"/>
        </w:rPr>
        <w:t xml:space="preserve">707192</w:t>
      </w:r>
    </w:p>
    <w:p>
      <w:r>
        <w:t xml:space="preserve">@SamoGlavan @lucijausaj Siunattu.... Ja sinun nerokkuutesi. Nauttikaa elämästä ja paetkaa maahanmuuttajia, sillä hekin raiskaavat miehiä. Huhujen mukaan...</w:t>
      </w:r>
    </w:p>
    <w:p>
      <w:r>
        <w:rPr>
          <w:b/>
          <w:u w:val="single"/>
        </w:rPr>
        <w:t xml:space="preserve">707193</w:t>
      </w:r>
    </w:p>
    <w:p>
      <w:r>
        <w:t xml:space="preserve">Kotitekoiset tomaattinaamiot kauniiseen ihoon https://t.co/c6N6NJOc4x https://t.co/hBkDbVIZK0 https://t.co/hBkDbVIZK0</w:t>
      </w:r>
    </w:p>
    <w:p>
      <w:r>
        <w:rPr>
          <w:b/>
          <w:u w:val="single"/>
        </w:rPr>
        <w:t xml:space="preserve">707194</w:t>
      </w:r>
    </w:p>
    <w:p>
      <w:r>
        <w:t xml:space="preserve">@SilvesterMedve1 Vuonna 45 he olivat vain kommunisteja, todelliset partisaanit tapettiin neljässä vuodessa, tavalla tai toisella.</w:t>
      </w:r>
    </w:p>
    <w:p>
      <w:r>
        <w:rPr>
          <w:b/>
          <w:u w:val="single"/>
        </w:rPr>
        <w:t xml:space="preserve">707195</w:t>
      </w:r>
    </w:p>
    <w:p>
      <w:r>
        <w:t xml:space="preserve">@davey007 Olen, mutta kuinka kauan sen pitäisi kestää? Koska hetken kuluttua hän heilutti häntäänsä...</w:t>
      </w:r>
    </w:p>
    <w:p>
      <w:r>
        <w:rPr>
          <w:b/>
          <w:u w:val="single"/>
        </w:rPr>
        <w:t xml:space="preserve">707196</w:t>
      </w:r>
    </w:p>
    <w:p>
      <w:r>
        <w:t xml:space="preserve">Lähtevät maahanmuuttajat protestoivat voimakkaasti saapuvia maahanmuuttajia vastaan https://t.co/EFoxTHtD58</w:t>
      </w:r>
    </w:p>
    <w:p>
      <w:r>
        <w:rPr>
          <w:b/>
          <w:u w:val="single"/>
        </w:rPr>
        <w:t xml:space="preserve">707197</w:t>
      </w:r>
    </w:p>
    <w:p>
      <w:r>
        <w:t xml:space="preserve">Valokuvia marraskuun ARTishista Poligonissa!</w:t>
        <w:br/>
        <w:t xml:space="preserve"> Olen siellä jälleen 16. ja 17. joulukuuta!</w:t>
        <w:br/>
        <w:t xml:space="preserve"> Olette lämpimästi tervetulleita!</w:t>
        <w:br/>
        <w:br/>
        <w:br/>
        <w:t xml:space="preserve">kuva Sonja Ravbar Photography</w:t>
      </w:r>
    </w:p>
    <w:p>
      <w:r>
        <w:rPr>
          <w:b/>
          <w:u w:val="single"/>
        </w:rPr>
        <w:t xml:space="preserve">707198</w:t>
      </w:r>
    </w:p>
    <w:p>
      <w:r>
        <w:t xml:space="preserve">Operaatio Familia: Balkanin kokaiinin salakuljetusverkosto purettu, tonnia valkoista jauhetta takavarikoitu</w:t>
        <w:br/>
        <w:t xml:space="preserve">https://t.co/Po8afK6FqB https://t.co/zQwaoid9bB</w:t>
      </w:r>
    </w:p>
    <w:p>
      <w:r>
        <w:rPr>
          <w:b/>
          <w:u w:val="single"/>
        </w:rPr>
        <w:t xml:space="preserve">707199</w:t>
      </w:r>
    </w:p>
    <w:p>
      <w:r>
        <w:t xml:space="preserve">@Nebodigatreba2 @strankaSD @BernardaGrobler @AndrejaKatic 9 kymmenestä raiskauksesta Sloveniassa tapahtuu kotona.</w:t>
      </w:r>
    </w:p>
    <w:p>
      <w:r>
        <w:rPr>
          <w:b/>
          <w:u w:val="single"/>
        </w:rPr>
        <w:t xml:space="preserve">707200</w:t>
      </w:r>
    </w:p>
    <w:p>
      <w:r>
        <w:t xml:space="preserve">Vaikka se ei uppoaisikaan. Tärkeintä on satama, jonka ei pitäisi olla Euroopassa. Mutta vene pitäisi ehdottomasti tuhota. https://t.co/EeqCzN4aX3</w:t>
      </w:r>
    </w:p>
    <w:p>
      <w:r>
        <w:rPr>
          <w:b/>
          <w:u w:val="single"/>
        </w:rPr>
        <w:t xml:space="preserve">707201</w:t>
      </w:r>
    </w:p>
    <w:p>
      <w:r>
        <w:t xml:space="preserve">@LottaS10 @LisaMinaUsa Ainakaan he eivät siis häirinneet naapurustoa melulla. Hullut ruotsalaiset saattavat nyt kieltää machetsien myynnin. Ja huomenna veitset.</w:t>
      </w:r>
    </w:p>
    <w:p>
      <w:r>
        <w:rPr>
          <w:b/>
          <w:u w:val="single"/>
        </w:rPr>
        <w:t xml:space="preserve">707202</w:t>
      </w:r>
    </w:p>
    <w:p>
      <w:r>
        <w:t xml:space="preserve">@MihaRosa79 @sarecmarjan @JJansaSDS En tiedä miksi käännytte JJ:n puoleen sateenkaaren oldtimereihin liittyen?</w:t>
        <w:br/>
        <w:t xml:space="preserve"> Sharc viittasi 100% kucanaan!</w:t>
      </w:r>
    </w:p>
    <w:p>
      <w:r>
        <w:rPr>
          <w:b/>
          <w:u w:val="single"/>
        </w:rPr>
        <w:t xml:space="preserve">707203</w:t>
      </w:r>
    </w:p>
    <w:p>
      <w:r>
        <w:t xml:space="preserve">@petrasovdat @petracj he unohtivat kertoa, että sisälle pitää laittaa lepakon siipi ja kuivunut käärme ;)</w:t>
      </w:r>
    </w:p>
    <w:p>
      <w:r>
        <w:rPr>
          <w:b/>
          <w:u w:val="single"/>
        </w:rPr>
        <w:t xml:space="preserve">707204</w:t>
      </w:r>
    </w:p>
    <w:p>
      <w:r>
        <w:t xml:space="preserve">Bunzi punainen 2-in-1 lastenvaunu | asseenontv.si https://t.co/Ubwkws8Pjd</w:t>
      </w:r>
    </w:p>
    <w:p>
      <w:r>
        <w:rPr>
          <w:b/>
          <w:u w:val="single"/>
        </w:rPr>
        <w:t xml:space="preserve">707205</w:t>
      </w:r>
    </w:p>
    <w:p>
      <w:r>
        <w:t xml:space="preserve">Tämä peikko on todellinen peikko. Hän todella haluaa provosoida ja lietsoa paskaa. Kun se tapahtuu, se on "En ajatellut...". Idiootti!!!!</w:t>
      </w:r>
    </w:p>
    <w:p>
      <w:r>
        <w:rPr>
          <w:b/>
          <w:u w:val="single"/>
        </w:rPr>
        <w:t xml:space="preserve">707206</w:t>
      </w:r>
    </w:p>
    <w:p>
      <w:r>
        <w:t xml:space="preserve">@Donfarfezi @tasosedova Takseilla on yksi top 3 -liikennepäivistä tänään. Parempi tilata se takaisin nyt keskiyöllä</w:t>
      </w:r>
    </w:p>
    <w:p>
      <w:r>
        <w:rPr>
          <w:b/>
          <w:u w:val="single"/>
        </w:rPr>
        <w:t xml:space="preserve">707207</w:t>
      </w:r>
    </w:p>
    <w:p>
      <w:r>
        <w:t xml:space="preserve">Hyvät kaviourat, olen kolme neljäsosaa päiväunistani peiton alla. Voit viedä minut pois, mutta sinun ei tarvitse viedä minua takaisin.</w:t>
      </w:r>
    </w:p>
    <w:p>
      <w:r>
        <w:rPr>
          <w:b/>
          <w:u w:val="single"/>
        </w:rPr>
        <w:t xml:space="preserve">707208</w:t>
      </w:r>
    </w:p>
    <w:p>
      <w:r>
        <w:t xml:space="preserve">Ennennäkemätön kaapeliverkon käyttöönotto: nopeutuuko internet? https://t.co/Qb00ixmHeb via @SiolNEWS</w:t>
      </w:r>
    </w:p>
    <w:p>
      <w:r>
        <w:rPr>
          <w:b/>
          <w:u w:val="single"/>
        </w:rPr>
        <w:t xml:space="preserve">707209</w:t>
      </w:r>
    </w:p>
    <w:p>
      <w:r>
        <w:t xml:space="preserve">@strankaSDS @AnzeLog Jos pankkiirit "kaatuisivat", myös korruptoituneet tuomarit, syyttäjät ja rikolliset kaatuisivat heidän takanaan, joten he suojelevat toisiaan.</w:t>
      </w:r>
    </w:p>
    <w:p>
      <w:r>
        <w:rPr>
          <w:b/>
          <w:u w:val="single"/>
        </w:rPr>
        <w:t xml:space="preserve">707210</w:t>
      </w:r>
    </w:p>
    <w:p>
      <w:r>
        <w:t xml:space="preserve">@PrometejDD Superbestich. Ja Trumpin minitapaaminen Putinin kanssa ilman toimittajia ja ilman lehdistötilaisuutta.</w:t>
      </w:r>
    </w:p>
    <w:p>
      <w:r>
        <w:rPr>
          <w:b/>
          <w:u w:val="single"/>
        </w:rPr>
        <w:t xml:space="preserve">707211</w:t>
      </w:r>
    </w:p>
    <w:p>
      <w:r>
        <w:t xml:space="preserve">@Matej_Klaric @SiolNEWS Ortodoksiset uusliberaalit sanoisivat, että markkinoiden näkymätön käsi huolehtii kaikesta, koska pitkällä aikavälillä me kaikki olemme joka tapauksessa kuolleita.</w:t>
      </w:r>
    </w:p>
    <w:p>
      <w:r>
        <w:rPr>
          <w:b/>
          <w:u w:val="single"/>
        </w:rPr>
        <w:t xml:space="preserve">707212</w:t>
      </w:r>
    </w:p>
    <w:p>
      <w:r>
        <w:t xml:space="preserve">@zabregar He eivät ole niin pahoja... heidän täytyy vain juoda yksi tai kaksi kufetesia, jotta veri pääsee virtaamaan.</w:t>
      </w:r>
    </w:p>
    <w:p>
      <w:r>
        <w:rPr>
          <w:b/>
          <w:u w:val="single"/>
        </w:rPr>
        <w:t xml:space="preserve">707213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707214</w:t>
      </w:r>
    </w:p>
    <w:p>
      <w:r>
        <w:t xml:space="preserve">@MajaBentura Janša ei ole muuttanut vakaumustaan: OBLAST hinnalla millä hyvänsä - hän kumarsi Titoa, työskenteli saksalaisten, kroaattien, albien ja venäläisten kanssa!</w:t>
      </w:r>
    </w:p>
    <w:p>
      <w:r>
        <w:rPr>
          <w:b/>
          <w:u w:val="single"/>
        </w:rPr>
        <w:t xml:space="preserve">707215</w:t>
      </w:r>
    </w:p>
    <w:p>
      <w:r>
        <w:t xml:space="preserve">Parempi mökki, jossa he nauravat, kuin marmoripalatsi, jossa he itkevät.</w:t>
        <w:br/>
        <w:t xml:space="preserve"> Kiinalainen sananlasku</w:t>
      </w:r>
    </w:p>
    <w:p>
      <w:r>
        <w:rPr>
          <w:b/>
          <w:u w:val="single"/>
        </w:rPr>
        <w:t xml:space="preserve">707216</w:t>
      </w:r>
    </w:p>
    <w:p>
      <w:r>
        <w:t xml:space="preserve">@yrennia1 @MuriMursic @sarecmarjan Mitä aivoja, ei sairauksia ei-standing elimissä.</w:t>
      </w:r>
    </w:p>
    <w:p>
      <w:r>
        <w:rPr>
          <w:b/>
          <w:u w:val="single"/>
        </w:rPr>
        <w:t xml:space="preserve">707217</w:t>
      </w:r>
    </w:p>
    <w:p>
      <w:r>
        <w:t xml:space="preserve">@ATBeatris Myös Venäjä on menossa samaan suuntaan. Toisin kuin länsimaat, joita johtaa Hominternin kansainvälinen kulttuurimarxilainen lobba...</w:t>
      </w:r>
    </w:p>
    <w:p>
      <w:r>
        <w:rPr>
          <w:b/>
          <w:u w:val="single"/>
        </w:rPr>
        <w:t xml:space="preserve">707218</w:t>
      </w:r>
    </w:p>
    <w:p>
      <w:r>
        <w:t xml:space="preserve">@FranjaZist @vecer Eikö trabunta ole vielä laskettu vai onko niitä jo laskettu?</w:t>
      </w:r>
    </w:p>
    <w:p>
      <w:r>
        <w:rPr>
          <w:b/>
          <w:u w:val="single"/>
        </w:rPr>
        <w:t xml:space="preserve">707219</w:t>
      </w:r>
    </w:p>
    <w:p>
      <w:r>
        <w:t xml:space="preserve">@KilgoreSH5 Useimmat meistä eivät voi tehdä sitä, koska kuten kaikki muutkin keskimääräiset itserakkaat narsistit, hän on estänyt meidät :D</w:t>
      </w:r>
    </w:p>
    <w:p>
      <w:r>
        <w:rPr>
          <w:b/>
          <w:u w:val="single"/>
        </w:rPr>
        <w:t xml:space="preserve">707220</w:t>
      </w:r>
    </w:p>
    <w:p>
      <w:r>
        <w:t xml:space="preserve">Portugalilaiset juhlivat EM-kisojen toista loppuotteluaan 3:2-voitolla venäläisistä, jossa tuomaritoiminta oli hieman sekaisin. #FutsalEURO</w:t>
      </w:r>
    </w:p>
    <w:p>
      <w:r>
        <w:rPr>
          <w:b/>
          <w:u w:val="single"/>
        </w:rPr>
        <w:t xml:space="preserve">707221</w:t>
      </w:r>
    </w:p>
    <w:p>
      <w:r>
        <w:t xml:space="preserve">Minua houkutteli luksuslaiva. Näet upeita kaupunkeja, ja siinä välissä nautit #risteily #risteily #risteilijä #laiva #loma #lomat</w:t>
      </w:r>
    </w:p>
    <w:p>
      <w:r>
        <w:rPr>
          <w:b/>
          <w:u w:val="single"/>
        </w:rPr>
        <w:t xml:space="preserve">707222</w:t>
      </w:r>
    </w:p>
    <w:p>
      <w:r>
        <w:t xml:space="preserve">Ja vielä kerran, ettekö te häpeä tätä häpeällistä eläkekorotusta??? Luultavasti ei, kunhan olette populisteja. https://t.co/C6zKPnNv1y.</w:t>
      </w:r>
    </w:p>
    <w:p>
      <w:r>
        <w:rPr>
          <w:b/>
          <w:u w:val="single"/>
        </w:rPr>
        <w:t xml:space="preserve">707223</w:t>
      </w:r>
    </w:p>
    <w:p>
      <w:r>
        <w:t xml:space="preserve">@hrastelj jah vähennys olki bensiinin kuponki järjestelmän ja voisin jatkaa ja jatkaa, jokainen normaali ihminen ei halua niitä aikoja enää</w:t>
      </w:r>
    </w:p>
    <w:p>
      <w:r>
        <w:rPr>
          <w:b/>
          <w:u w:val="single"/>
        </w:rPr>
        <w:t xml:space="preserve">707224</w:t>
      </w:r>
    </w:p>
    <w:p>
      <w:r>
        <w:t xml:space="preserve">Pelaan parhaillaan Biathlon Maniaa. Tule mukaan ja yritä voittaa minut! https://t.co/PKw55RW4HV</w:t>
      </w:r>
    </w:p>
    <w:p>
      <w:r>
        <w:rPr>
          <w:b/>
          <w:u w:val="single"/>
        </w:rPr>
        <w:t xml:space="preserve">707225</w:t>
      </w:r>
    </w:p>
    <w:p>
      <w:r>
        <w:t xml:space="preserve">@leaathenatabako Katso, sinun on hyväksyttävä, että huomenna on sunnuntai. Puhdas simpl. Kirjoita tänään sähköpostia toimistoon, jossa kerrot olevasi sairas.</w:t>
      </w:r>
    </w:p>
    <w:p>
      <w:r>
        <w:rPr>
          <w:b/>
          <w:u w:val="single"/>
        </w:rPr>
        <w:t xml:space="preserve">707226</w:t>
      </w:r>
    </w:p>
    <w:p>
      <w:r>
        <w:t xml:space="preserve">Taru sormusten herrasta, Slovenia 2017: elokuva on ohi 10 minuutissa, koska kaikilla on kartta puhelimessaan ja sormusta myydään ketamiiniksi.</w:t>
      </w:r>
    </w:p>
    <w:p>
      <w:r>
        <w:rPr>
          <w:b/>
          <w:u w:val="single"/>
        </w:rPr>
        <w:t xml:space="preserve">707227</w:t>
      </w:r>
    </w:p>
    <w:p>
      <w:r>
        <w:t xml:space="preserve">@Urskitka Pyydä lääkäriäsi määräämään virolex-voidetta. Se tappaa herpekseni ennätysajassa.</w:t>
      </w:r>
    </w:p>
    <w:p>
      <w:r>
        <w:rPr>
          <w:b/>
          <w:u w:val="single"/>
        </w:rPr>
        <w:t xml:space="preserve">707228</w:t>
      </w:r>
    </w:p>
    <w:p>
      <w:r>
        <w:t xml:space="preserve">@RenceVogrsko @strankaSDS Jälleen kerran harmaahapsisten panttereiden kuoro. Kuka voi äänestää sinua seuraavissa vaaleissa????</w:t>
      </w:r>
    </w:p>
    <w:p>
      <w:r>
        <w:rPr>
          <w:b/>
          <w:u w:val="single"/>
        </w:rPr>
        <w:t xml:space="preserve">707229</w:t>
      </w:r>
    </w:p>
    <w:p>
      <w:r>
        <w:t xml:space="preserve">Sähköjuna Luin Eroottisen junan kolmannen kerran, eikä se tuntunut lainkaan oudolta, ja taidan tarvita lomaa.</w:t>
      </w:r>
    </w:p>
    <w:p>
      <w:r>
        <w:rPr>
          <w:b/>
          <w:u w:val="single"/>
        </w:rPr>
        <w:t xml:space="preserve">707230</w:t>
      </w:r>
    </w:p>
    <w:p>
      <w:r>
        <w:t xml:space="preserve">@Ursha1991 Mutta tarvitsetko siihen puhdistusainetta? Käytän aina vettä ja cajtngia...no, kunnes viime vuonna ostin tuon laitteen ja säästyin kiillottamiselta cajtngilla ☺️.</w:t>
      </w:r>
    </w:p>
    <w:p>
      <w:r>
        <w:rPr>
          <w:b/>
          <w:u w:val="single"/>
        </w:rPr>
        <w:t xml:space="preserve">707231</w:t>
      </w:r>
    </w:p>
    <w:p>
      <w:r>
        <w:t xml:space="preserve">@DavidNovak17 @MarkoPavlisic Kyllä, hän jatkaa yrittämistä, kunnes se lopulta toimii... Sitähän sosialistit ovat yrittäneet tehdä sosialismilla jo iät ja ajat :D</w:t>
      </w:r>
    </w:p>
    <w:p>
      <w:r>
        <w:rPr>
          <w:b/>
          <w:u w:val="single"/>
        </w:rPr>
        <w:t xml:space="preserve">707232</w:t>
      </w:r>
    </w:p>
    <w:p>
      <w:r>
        <w:t xml:space="preserve">@Wega__ @piratskastranka He ovat ehdottaneet täyttä hölynpölyä. Toivottavasti heidän ehdotuksensa kuolee pirteästi yhdessä heidän libtardipuolueensa kanssa.</w:t>
      </w:r>
    </w:p>
    <w:p>
      <w:r>
        <w:rPr>
          <w:b/>
          <w:u w:val="single"/>
        </w:rPr>
        <w:t xml:space="preserve">707233</w:t>
      </w:r>
    </w:p>
    <w:p>
      <w:r>
        <w:t xml:space="preserve">@Dr_Eclectic @vladaRS @MZZRS @MO_RS @Slovenskavojska Tiedättehän, miten se on ajoneuvojen kanssa, naapurin auto on aina parempi. Tämä oshkosh on vielä melko tuore.</w:t>
      </w:r>
    </w:p>
    <w:p>
      <w:r>
        <w:rPr>
          <w:b/>
          <w:u w:val="single"/>
        </w:rPr>
        <w:t xml:space="preserve">707234</w:t>
      </w:r>
    </w:p>
    <w:p>
      <w:r>
        <w:t xml:space="preserve">@had @DavorinPavlica @Matino667 Se, joka on tien varrella ollenkaan! Tuolla on toinenkin metsän läpi kulkeva :)</w:t>
      </w:r>
    </w:p>
    <w:p>
      <w:r>
        <w:rPr>
          <w:b/>
          <w:u w:val="single"/>
        </w:rPr>
        <w:t xml:space="preserve">707235</w:t>
      </w:r>
    </w:p>
    <w:p>
      <w:r>
        <w:t xml:space="preserve">Oletko myynyt svengaavan sielusi paholaiselle kourallisesta rock n rollia , @Val202 ?</w:t>
        <w:br/>
        <w:t xml:space="preserve"> Teit oikein! :-)</w:t>
      </w:r>
    </w:p>
    <w:p>
      <w:r>
        <w:rPr>
          <w:b/>
          <w:u w:val="single"/>
        </w:rPr>
        <w:t xml:space="preserve">707236</w:t>
      </w:r>
    </w:p>
    <w:p>
      <w:r>
        <w:t xml:space="preserve">@JanezPogorelec @ZigaTurk @zaslovenijo2 Vielä ei ole mitään Magajnasta. Lainvalvontaviranomaiset eivät ole keksineet mitään. He vain hukkasivat kiintolevyn.</w:t>
      </w:r>
    </w:p>
    <w:p>
      <w:r>
        <w:rPr>
          <w:b/>
          <w:u w:val="single"/>
        </w:rPr>
        <w:t xml:space="preserve">707237</w:t>
      </w:r>
    </w:p>
    <w:p>
      <w:r>
        <w:t xml:space="preserve">@MitjaIrsic Ja nyt autat aaltoja, jotka uivat vuoroveden vastaisesti ja väärään suuntaan.....🤷♂️</w:t>
      </w:r>
    </w:p>
    <w:p>
      <w:r>
        <w:rPr>
          <w:b/>
          <w:u w:val="single"/>
        </w:rPr>
        <w:t xml:space="preserve">707238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707239</w:t>
      </w:r>
    </w:p>
    <w:p>
      <w:r>
        <w:t xml:space="preserve">Vain surkeat tai kenties roistopoliitikot rakentavat maata, jossa on siirtolaisia, joilla on kainalosauvat tai pommit kädessään. https://t.co/Tp8KoAs8v4.</w:t>
      </w:r>
    </w:p>
    <w:p>
      <w:r>
        <w:rPr>
          <w:b/>
          <w:u w:val="single"/>
        </w:rPr>
        <w:t xml:space="preserve">707240</w:t>
      </w:r>
    </w:p>
    <w:p>
      <w:r>
        <w:t xml:space="preserve">@pengovsky @PrometejDD Hei, idiootit ovat vihdoin tajunneet olevansa enemmistö, eikä se ole hyvä asia. Olemme kouluttaneet heitä liikaa.</w:t>
      </w:r>
    </w:p>
    <w:p>
      <w:r>
        <w:rPr>
          <w:b/>
          <w:u w:val="single"/>
        </w:rPr>
        <w:t xml:space="preserve">707241</w:t>
      </w:r>
    </w:p>
    <w:p>
      <w:r>
        <w:t xml:space="preserve">vittu. twitter lisäsi merkkien määrää twiittiä kohden.</w:t>
        <w:br/>
        <w:t xml:space="preserve">ainakin tytöt olivat rajoitettuja, joten heidän ei tarvinnut kuunnella liikaa.... *huokaus*</w:t>
      </w:r>
    </w:p>
    <w:p>
      <w:r>
        <w:rPr>
          <w:b/>
          <w:u w:val="single"/>
        </w:rPr>
        <w:t xml:space="preserve">707242</w:t>
      </w:r>
    </w:p>
    <w:p>
      <w:r>
        <w:t xml:space="preserve">Weber EPP vastustaa kansallismielisyyttä, mutta Sloveniassa se hengailee kovan luokan kansallismielisten kanssa!"? #politiikka #mostSlovenia</w:t>
      </w:r>
    </w:p>
    <w:p>
      <w:r>
        <w:rPr>
          <w:b/>
          <w:u w:val="single"/>
        </w:rPr>
        <w:t xml:space="preserve">707243</w:t>
      </w:r>
    </w:p>
    <w:p>
      <w:r>
        <w:t xml:space="preserve">@RRavnikar @strankaSD @JernejPikalo Ja kenen rahoilla se maksettaisiin! Meidän rahojamme ( koska he ovat muutenkin velkaa)! Miksi he sitten kehuskelevat!</w:t>
      </w:r>
    </w:p>
    <w:p>
      <w:r>
        <w:rPr>
          <w:b/>
          <w:u w:val="single"/>
        </w:rPr>
        <w:t xml:space="preserve">707244</w:t>
      </w:r>
    </w:p>
    <w:p>
      <w:r>
        <w:t xml:space="preserve">kun minulla olisi vielä rahaa taskussa kiinni, niin kuin minulla on joka ikinen pureskeltu ruoka tämän mulkun viisaudenhampaan takia.</w:t>
      </w:r>
    </w:p>
    <w:p>
      <w:r>
        <w:rPr>
          <w:b/>
          <w:u w:val="single"/>
        </w:rPr>
        <w:t xml:space="preserve">707245</w:t>
      </w:r>
    </w:p>
    <w:p>
      <w:r>
        <w:t xml:space="preserve">Kastraatiokampanja omistuskoirille ja -kissoille Mariborissa https://t.co/2PTTLDuJTT https://t.co/2PTTLDuJTT</w:t>
      </w:r>
    </w:p>
    <w:p>
      <w:r>
        <w:rPr>
          <w:b/>
          <w:u w:val="single"/>
        </w:rPr>
        <w:t xml:space="preserve">707246</w:t>
      </w:r>
    </w:p>
    <w:p>
      <w:r>
        <w:t xml:space="preserve">@alojztetickovi3 @AlexNotfake Metadoni ei ole parannuskeino. Työtä, työtä, työtä... He jäävät siitä paitsi...</w:t>
      </w:r>
    </w:p>
    <w:p>
      <w:r>
        <w:rPr>
          <w:b/>
          <w:u w:val="single"/>
        </w:rPr>
        <w:t xml:space="preserve">707247</w:t>
      </w:r>
    </w:p>
    <w:p>
      <w:r>
        <w:t xml:space="preserve">Valmentajan ei missään nimessä pitäisi olla ykköstähti - varsinkaan, jos hän on Serbian presidentin tasoinen demagogi.</w:t>
        <w:br/>
        <w:br/>
        <w:t xml:space="preserve"> Hieno käsipallo! Ja Bombach on todellinen pommi.</w:t>
      </w:r>
    </w:p>
    <w:p>
      <w:r>
        <w:rPr>
          <w:b/>
          <w:u w:val="single"/>
        </w:rPr>
        <w:t xml:space="preserve">707248</w:t>
      </w:r>
    </w:p>
    <w:p>
      <w:r>
        <w:t xml:space="preserve">Lauantaina hän tekee penkkiä, kun minä työskentelen karsinoissa. Malli raaputti spaxin pois. #5vuotias https://t.co/AdJ1lxW0XU</w:t>
      </w:r>
    </w:p>
    <w:p>
      <w:r>
        <w:rPr>
          <w:b/>
          <w:u w:val="single"/>
        </w:rPr>
        <w:t xml:space="preserve">707249</w:t>
      </w:r>
    </w:p>
    <w:p>
      <w:r>
        <w:t xml:space="preserve">@MitjaIrsic Pr Iršičille lasketaan vain Mac ja KFC.</w:t>
        <w:br/>
        <w:t xml:space="preserve"> Yhdysvalloista ofkorz.</w:t>
        <w:br/>
        <w:t xml:space="preserve"> Kaikki muu on sosialistista paskaa</w:t>
      </w:r>
    </w:p>
    <w:p>
      <w:r>
        <w:rPr>
          <w:b/>
          <w:u w:val="single"/>
        </w:rPr>
        <w:t xml:space="preserve">707250</w:t>
      </w:r>
    </w:p>
    <w:p>
      <w:r>
        <w:t xml:space="preserve">On pelottavaa, kuinka monta idioottia Ljubljanassa on, jotka osallistuivat konserttiin pukeutuneina punaisen tähden murhasymboliin.</w:t>
      </w:r>
    </w:p>
    <w:p>
      <w:r>
        <w:rPr>
          <w:b/>
          <w:u w:val="single"/>
        </w:rPr>
        <w:t xml:space="preserve">707251</w:t>
      </w:r>
    </w:p>
    <w:p>
      <w:r>
        <w:t xml:space="preserve">Jo 10 minuutin liikunta voi lisätä aivotoimintaa ja parantaa tuloksia. https://t.co/pHhnuFxi5a</w:t>
      </w:r>
    </w:p>
    <w:p>
      <w:r>
        <w:rPr>
          <w:b/>
          <w:u w:val="single"/>
        </w:rPr>
        <w:t xml:space="preserve">707252</w:t>
      </w:r>
    </w:p>
    <w:p>
      <w:r>
        <w:t xml:space="preserve">@had @Val202 Kyllä, koska muissa medioissa ei ole idiootteja ja heidän ideoitaan???? #NonStop #Toplovod</w:t>
      </w:r>
    </w:p>
    <w:p>
      <w:r>
        <w:rPr>
          <w:b/>
          <w:u w:val="single"/>
        </w:rPr>
        <w:t xml:space="preserve">707253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707254</w:t>
      </w:r>
    </w:p>
    <w:p>
      <w:r>
        <w:t xml:space="preserve">@nejcjemec He unohtavat, että heistäkin tulee vanhoja ja että on pirun vaikeaa saada paikkaa tällaisesta laitoksesta. Jokaista persereikää kohti kasvaa tuuma.</w:t>
      </w:r>
    </w:p>
    <w:p>
      <w:r>
        <w:rPr>
          <w:b/>
          <w:u w:val="single"/>
        </w:rPr>
        <w:t xml:space="preserve">707255</w:t>
      </w:r>
    </w:p>
    <w:p>
      <w:r>
        <w:t xml:space="preserve">@sivanosoroginja Näyttää minusta toukalta. Ehkä se muuttuu perhoseksi. En ole ensimmäinen, jolla on tämä ajatus.</w:t>
      </w:r>
    </w:p>
    <w:p>
      <w:r>
        <w:rPr>
          <w:b/>
          <w:u w:val="single"/>
        </w:rPr>
        <w:t xml:space="preserve">707256</w:t>
      </w:r>
    </w:p>
    <w:p>
      <w:r>
        <w:t xml:space="preserve">@DKopse Hieno twiitti, mielikuvituksellinen ja palaa samalla tavalla kuin DS palveli meitä.</w:t>
      </w:r>
    </w:p>
    <w:p>
      <w:r>
        <w:rPr>
          <w:b/>
          <w:u w:val="single"/>
        </w:rPr>
        <w:t xml:space="preserve">707257</w:t>
      </w:r>
    </w:p>
    <w:p>
      <w:r>
        <w:t xml:space="preserve">@R10Vojko @BernardBrscic Henkilöt ilman Ferstandkosten tai idiootteja. He ovat onnekkaita, etteivät uppoa ensimmäisellä kerralla.</w:t>
      </w:r>
    </w:p>
    <w:p>
      <w:r>
        <w:rPr>
          <w:b/>
          <w:u w:val="single"/>
        </w:rPr>
        <w:t xml:space="preserve">707258</w:t>
      </w:r>
    </w:p>
    <w:p>
      <w:r>
        <w:t xml:space="preserve">@SpletnaMladina Anna heidän mennä. Ennen kuin se ei ole tulos, se johtuu vanhoista ihmisistä, jotka äänestivät, älykkäät haluavat EU:n.... Myöntäkää, että EU on kuollutta lihaa.</w:t>
      </w:r>
    </w:p>
    <w:p>
      <w:r>
        <w:rPr>
          <w:b/>
          <w:u w:val="single"/>
        </w:rPr>
        <w:t xml:space="preserve">707259</w:t>
      </w:r>
    </w:p>
    <w:p>
      <w:r>
        <w:t xml:space="preserve">Silloin @NationalGeograp #junior ylistää vaeltavan tamalilaisen panosta - tervehdys fotr ilolla ja ylpeydellä palvelemaan merta! https://t.co/M0X1JMhZey</w:t>
      </w:r>
    </w:p>
    <w:p>
      <w:r>
        <w:rPr>
          <w:b/>
          <w:u w:val="single"/>
        </w:rPr>
        <w:t xml:space="preserve">707260</w:t>
      </w:r>
    </w:p>
    <w:p>
      <w:r>
        <w:t xml:space="preserve">@ciro_ciril @RomanLeljak @Nova24TV Kyse ei ole Jumalasta, vaan sodanjälkeisten murhien viattomista uhreista, sinun ja minun esi-isistäni.</w:t>
      </w:r>
    </w:p>
    <w:p>
      <w:r>
        <w:rPr>
          <w:b/>
          <w:u w:val="single"/>
        </w:rPr>
        <w:t xml:space="preserve">707261</w:t>
      </w:r>
    </w:p>
    <w:p>
      <w:r>
        <w:t xml:space="preserve">@strankalevica @Svet_KanalA @LukaMesec Harmi, että #faktor ei järjestänyt tätä ottelua, Pertinac olisi varmasti suhtautunut siihen rennommin.</w:t>
      </w:r>
    </w:p>
    <w:p>
      <w:r>
        <w:rPr>
          <w:b/>
          <w:u w:val="single"/>
        </w:rPr>
        <w:t xml:space="preserve">707262</w:t>
      </w:r>
    </w:p>
    <w:p>
      <w:r>
        <w:t xml:space="preserve">@crico111 @3K3G3B3 Kuu kuussa , Počivalšek Marsissa ja hallitus Cmerarin johdolla kaukana kuun takana.</w:t>
      </w:r>
    </w:p>
    <w:p>
      <w:r>
        <w:rPr>
          <w:b/>
          <w:u w:val="single"/>
        </w:rPr>
        <w:t xml:space="preserve">707263</w:t>
      </w:r>
    </w:p>
    <w:p>
      <w:r>
        <w:t xml:space="preserve">@bobsparrow70 😝 Sitä on pyöritelty pari kertaa. Mutta kahdeksan merkin ajoitus on loistava. Kaikille feministeille</w:t>
      </w:r>
    </w:p>
    <w:p>
      <w:r>
        <w:rPr>
          <w:b/>
          <w:u w:val="single"/>
        </w:rPr>
        <w:t xml:space="preserve">707264</w:t>
      </w:r>
    </w:p>
    <w:p>
      <w:r>
        <w:t xml:space="preserve">Vasemmistolainen paskiainen @illegall_blonde olisi ollut kommaripäiviä ffs. Voit ottaa kaikki pirun päivät. Olen pahoillani. Kerro sinä minulle!</w:t>
      </w:r>
    </w:p>
    <w:p>
      <w:r>
        <w:rPr>
          <w:b/>
          <w:u w:val="single"/>
        </w:rPr>
        <w:t xml:space="preserve">707265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707266</w:t>
      </w:r>
    </w:p>
    <w:p>
      <w:r>
        <w:t xml:space="preserve">@ZofiWitch Mutta kuulemma meidän ei pitäisi käyttää emojia malancana ja persikka niin huolimattomasti 🤣🤣🤣🤣 Kiitos nuoremmalle sukupolvelle tietenkin.</w:t>
      </w:r>
    </w:p>
    <w:p>
      <w:r>
        <w:rPr>
          <w:b/>
          <w:u w:val="single"/>
        </w:rPr>
        <w:t xml:space="preserve">707267</w:t>
      </w:r>
    </w:p>
    <w:p>
      <w:r>
        <w:t xml:space="preserve">Kurz takaa yhteisen turvallisuutemme vastustamalla maahanmuuttajia, sanoo Itävallan entinen suurlähettiläs</w:t>
        <w:br/>
        <w:t xml:space="preserve">Juontaja kiittää häntä selvennyksistä</w:t>
      </w:r>
    </w:p>
    <w:p>
      <w:r>
        <w:rPr>
          <w:b/>
          <w:u w:val="single"/>
        </w:rPr>
        <w:t xml:space="preserve">707268</w:t>
      </w:r>
    </w:p>
    <w:p>
      <w:r>
        <w:t xml:space="preserve">@MikeDjomba Zahot on huolissaan Malečnikista lähtöisin olevasta pikkuporvaristosta, mutta Violesin edustama lumpenproletariaatti on ok.</w:t>
      </w:r>
    </w:p>
    <w:p>
      <w:r>
        <w:rPr>
          <w:b/>
          <w:u w:val="single"/>
        </w:rPr>
        <w:t xml:space="preserve">707269</w:t>
      </w:r>
    </w:p>
    <w:p>
      <w:r>
        <w:t xml:space="preserve">MaMa-verkosto sähköisen pyöräilyn työpajassa Rudolf Maisterin lukiossa ja lukiossa Kamnikissa. @ewaste #ecycle https://t.co/eTjOsLE2DF</w:t>
      </w:r>
    </w:p>
    <w:p>
      <w:r>
        <w:rPr>
          <w:b/>
          <w:u w:val="single"/>
        </w:rPr>
        <w:t xml:space="preserve">707270</w:t>
      </w:r>
    </w:p>
    <w:p>
      <w:r>
        <w:t xml:space="preserve">#ŠOUM Student Work Brigade perustuu vapaaehtoistyöhön, lähimmäisten auttamiseen ja ideaan https://t.co/YwOUnLaIIw.</w:t>
      </w:r>
    </w:p>
    <w:p>
      <w:r>
        <w:rPr>
          <w:b/>
          <w:u w:val="single"/>
        </w:rPr>
        <w:t xml:space="preserve">707271</w:t>
      </w:r>
    </w:p>
    <w:p>
      <w:r>
        <w:t xml:space="preserve">@DrustvoHudajama @cikibucka @BojanPozar @mk_gov_si @sarecmarjan @vladaRS @strankaSD Mikä tahansa se onkin. Yksi osa aivoista puuttuu.</w:t>
      </w:r>
    </w:p>
    <w:p>
      <w:r>
        <w:rPr>
          <w:b/>
          <w:u w:val="single"/>
        </w:rPr>
        <w:t xml:space="preserve">707272</w:t>
      </w:r>
    </w:p>
    <w:p>
      <w:r>
        <w:t xml:space="preserve">@mat3ja @tamejhna Panorama on suljettu sunnuntaisin.</w:t>
        <w:br/>
        <w:t xml:space="preserve"> Muuten mielestäni enemmän tai vähemmän toimii 🤷🏻♀️</w:t>
      </w:r>
    </w:p>
    <w:p>
      <w:r>
        <w:rPr>
          <w:b/>
          <w:u w:val="single"/>
        </w:rPr>
        <w:t xml:space="preserve">707273</w:t>
      </w:r>
    </w:p>
    <w:p>
      <w:r>
        <w:t xml:space="preserve">@jkmcnk @FinancnaUPR Joo, niin he twiittasivat. Antakaa heidän palata sinne, mistä he ovat tulleetkin. Facebookiin.</w:t>
      </w:r>
    </w:p>
    <w:p>
      <w:r>
        <w:rPr>
          <w:b/>
          <w:u w:val="single"/>
        </w:rPr>
        <w:t xml:space="preserve">707274</w:t>
      </w:r>
    </w:p>
    <w:p>
      <w:r>
        <w:t xml:space="preserve">Taas uusi lama näköpiirissä, vai mitä helvettiä te säästätte hillolla donitseissanne 🤷♂️</w:t>
      </w:r>
    </w:p>
    <w:p>
      <w:r>
        <w:rPr>
          <w:b/>
          <w:u w:val="single"/>
        </w:rPr>
        <w:t xml:space="preserve">707275</w:t>
      </w:r>
    </w:p>
    <w:p>
      <w:r>
        <w:t xml:space="preserve">@Plavalka Se lukuhuomio kun luulee, että setä ja täti ovat kadonneet 😇😲😎</w:t>
      </w:r>
    </w:p>
    <w:p>
      <w:r>
        <w:rPr>
          <w:b/>
          <w:u w:val="single"/>
        </w:rPr>
        <w:t xml:space="preserve">707276</w:t>
      </w:r>
    </w:p>
    <w:p>
      <w:r>
        <w:t xml:space="preserve">@liales1 @vladarsi ... entisen Jugoslavian maissa, BIH:ta lukuun ottamatta, niitä kutsutaan myös juustoburekiksi... mutta alunperin se on lihaa.</w:t>
      </w:r>
    </w:p>
    <w:p>
      <w:r>
        <w:rPr>
          <w:b/>
          <w:u w:val="single"/>
        </w:rPr>
        <w:t xml:space="preserve">707277</w:t>
      </w:r>
    </w:p>
    <w:p>
      <w:r>
        <w:t xml:space="preserve">METAL-manikyyri on niin ABSURD, että haluat kokeilla sitä https://t.co/BUL7soKNAY https://t.co/iEATCfN37v</w:t>
      </w:r>
    </w:p>
    <w:p>
      <w:r>
        <w:rPr>
          <w:b/>
          <w:u w:val="single"/>
        </w:rPr>
        <w:t xml:space="preserve">707278</w:t>
      </w:r>
    </w:p>
    <w:p>
      <w:r>
        <w:t xml:space="preserve">@Fitzroy1985 @NovaSlovenija @framedic @MatejTonin TES 6 -energialla latautuva sähköauto ei todellakaan ole ratkaisu! #vitsi</w:t>
      </w:r>
    </w:p>
    <w:p>
      <w:r>
        <w:rPr>
          <w:b/>
          <w:u w:val="single"/>
        </w:rPr>
        <w:t xml:space="preserve">707279</w:t>
      </w:r>
    </w:p>
    <w:p>
      <w:r>
        <w:t xml:space="preserve">@JozeBizjak @VaneGosnik @kanal_a @POP_TVprogram Ei vain päätäsi polta... joskus se savuaa...</w:t>
      </w:r>
    </w:p>
    <w:p>
      <w:r>
        <w:rPr>
          <w:b/>
          <w:u w:val="single"/>
        </w:rPr>
        <w:t xml:space="preserve">707280</w:t>
      </w:r>
    </w:p>
    <w:p>
      <w:r>
        <w:t xml:space="preserve">@JozeBiscak @TjasaZavrh Miten ei?  Nove24:n mukaan heitä ryöstetään ja raiskataan päivittäin. Tämä tulee tilastoihin.</w:t>
      </w:r>
    </w:p>
    <w:p>
      <w:r>
        <w:rPr>
          <w:b/>
          <w:u w:val="single"/>
        </w:rPr>
        <w:t xml:space="preserve">707281</w:t>
      </w:r>
    </w:p>
    <w:p>
      <w:r>
        <w:t xml:space="preserve">Pudotat renkaan luokkakaverin päälle ja sitten näytät hänelle kaveria kolmannesta stukista koulun ikkunasta https://t.co/FcEHGr2yfO</w:t>
      </w:r>
    </w:p>
    <w:p>
      <w:r>
        <w:rPr>
          <w:b/>
          <w:u w:val="single"/>
        </w:rPr>
        <w:t xml:space="preserve">707282</w:t>
      </w:r>
    </w:p>
    <w:p>
      <w:r>
        <w:t xml:space="preserve">@reform_si @JozeBiscak @vinkovasle1 Kyllä, Bišcak ja Vasle ovat jo täysin kännissä.Keltainen sappi syö keltapäitä.</w:t>
      </w:r>
    </w:p>
    <w:p>
      <w:r>
        <w:rPr>
          <w:b/>
          <w:u w:val="single"/>
        </w:rPr>
        <w:t xml:space="preserve">707283</w:t>
      </w:r>
    </w:p>
    <w:p>
      <w:r>
        <w:t xml:space="preserve">@had täsmälleen... mies uhrasi tietoisesti noin 1000 sotilasta, poliisia ja siviiliä luodakseen poolivallan... diktatuurin.</w:t>
      </w:r>
    </w:p>
    <w:p>
      <w:r>
        <w:rPr>
          <w:b/>
          <w:u w:val="single"/>
        </w:rPr>
        <w:t xml:space="preserve">707284</w:t>
      </w:r>
    </w:p>
    <w:p>
      <w:r>
        <w:t xml:space="preserve">Show Primožin kanssa palaa 24kitcheniin https://t.co/SSslPN2ry3 https://t.co/WMsqlwj2C6 https://t.co/WMsqlwj2C6</w:t>
      </w:r>
    </w:p>
    <w:p>
      <w:r>
        <w:rPr>
          <w:b/>
          <w:u w:val="single"/>
        </w:rPr>
        <w:t xml:space="preserve">707285</w:t>
      </w:r>
    </w:p>
    <w:p>
      <w:r>
        <w:t xml:space="preserve">@Centrifusion Kerro tuolle torin sedälle, että Šarec on toisen maailmansodan aikainen partisaanien konekivääri. Hän rauhoittuu nopeasti :)</w:t>
      </w:r>
    </w:p>
    <w:p>
      <w:r>
        <w:rPr>
          <w:b/>
          <w:u w:val="single"/>
        </w:rPr>
        <w:t xml:space="preserve">707286</w:t>
      </w:r>
    </w:p>
    <w:p>
      <w:r>
        <w:t xml:space="preserve">@KogojSlavko @IgorPribac Toisin kuin Ustaša, he eivät laittaneet lapsia leireille ja tappaneet 5000 heistä. Verraton</w:t>
      </w:r>
    </w:p>
    <w:p>
      <w:r>
        <w:rPr>
          <w:b/>
          <w:u w:val="single"/>
        </w:rPr>
        <w:t xml:space="preserve">707287</w:t>
      </w:r>
    </w:p>
    <w:p>
      <w:r>
        <w:t xml:space="preserve">Joukko turisteja, jotka näyttävät näkevän junan ensimmäistä kertaa. Vain yksi hutilointi, yksi toisensa päälle, vaunun toisesta päästä toiseen #firstincivilisation</w:t>
      </w:r>
    </w:p>
    <w:p>
      <w:r>
        <w:rPr>
          <w:b/>
          <w:u w:val="single"/>
        </w:rPr>
        <w:t xml:space="preserve">707288</w:t>
      </w:r>
    </w:p>
    <w:p>
      <w:r>
        <w:t xml:space="preserve">Kiila ajaa kiilan! @ZigaTurk tuo tuoreen lähestymistavan Euroopan komission työryhmään. https://t.co/d0HcTsFqa5</w:t>
      </w:r>
    </w:p>
    <w:p>
      <w:r>
        <w:rPr>
          <w:b/>
          <w:u w:val="single"/>
        </w:rPr>
        <w:t xml:space="preserve">707289</w:t>
      </w:r>
    </w:p>
    <w:p>
      <w:r>
        <w:t xml:space="preserve">@leaathenatabako @MazzoVanKlein Voin veloittaa puhelinlaskusi tai tyhjentää korttisi, jos sinulla ei ole tarpeeksi. Minulla on vielä muutama idea.</w:t>
      </w:r>
    </w:p>
    <w:p>
      <w:r>
        <w:rPr>
          <w:b/>
          <w:u w:val="single"/>
        </w:rPr>
        <w:t xml:space="preserve">707290</w:t>
      </w:r>
    </w:p>
    <w:p>
      <w:r>
        <w:t xml:space="preserve">@radioGA__GA hyvä että olette mukana, kusipäät, ainakin saatte vielä hymyn pettyneiden ihmisten kasvoille, niin paljon kuin voitte .</w:t>
      </w:r>
    </w:p>
    <w:p>
      <w:r>
        <w:rPr>
          <w:b/>
          <w:u w:val="single"/>
        </w:rPr>
        <w:t xml:space="preserve">707291</w:t>
      </w:r>
    </w:p>
    <w:p>
      <w:r>
        <w:t xml:space="preserve">"Bergant UDBA:n kuulustelijana": katso, miten hän laskeutui todelliselle maaperälle | Nova24TV https://t.co/qV5GscPXwd</w:t>
      </w:r>
    </w:p>
    <w:p>
      <w:r>
        <w:rPr>
          <w:b/>
          <w:u w:val="single"/>
        </w:rPr>
        <w:t xml:space="preserve">707292</w:t>
      </w:r>
    </w:p>
    <w:p>
      <w:r>
        <w:t xml:space="preserve">@MladenPrajdic @KatarinaJenko voit laittaa letkun hytin ulkopuolelle ja seistä oven edessä, jotta vesi roiskuu sisään.</w:t>
      </w:r>
    </w:p>
    <w:p>
      <w:r>
        <w:rPr>
          <w:b/>
          <w:u w:val="single"/>
        </w:rPr>
        <w:t xml:space="preserve">707293</w:t>
      </w:r>
    </w:p>
    <w:p>
      <w:r>
        <w:t xml:space="preserve">CR7 miesten alusvaatteet, jotka tarjoavat mukavuutta kaikissa tilanteissa https://t.co/aRkXH7PZQz</w:t>
      </w:r>
    </w:p>
    <w:p>
      <w:r>
        <w:rPr>
          <w:b/>
          <w:u w:val="single"/>
        </w:rPr>
        <w:t xml:space="preserve">707294</w:t>
      </w:r>
    </w:p>
    <w:p>
      <w:r>
        <w:t xml:space="preserve">@BodociPremier @YanchMb Aion paistaa kanan ensin, on sunnuntai, mikä on oikein, on oikein.</w:t>
      </w:r>
    </w:p>
    <w:p>
      <w:r>
        <w:rPr>
          <w:b/>
          <w:u w:val="single"/>
        </w:rPr>
        <w:t xml:space="preserve">707295</w:t>
      </w:r>
    </w:p>
    <w:p>
      <w:r>
        <w:t xml:space="preserve">#NaDanasnjiDan</w:t>
        <w:br/>
        <w:br/>
        <w:t xml:space="preserve">Vuonna 1941 saksalaiset veivät ensimmäisen slovenialaisten kuljetuksen Slovenska Bistricasta Serbiaan</w:t>
      </w:r>
    </w:p>
    <w:p>
      <w:r>
        <w:rPr>
          <w:b/>
          <w:u w:val="single"/>
        </w:rPr>
        <w:t xml:space="preserve">707296</w:t>
      </w:r>
    </w:p>
    <w:p>
      <w:r>
        <w:t xml:space="preserve">@SiolNEWS Jos Brglez johtaa heitä, he voivat olla vain intellektuelleja.</w:t>
      </w:r>
    </w:p>
    <w:p>
      <w:r>
        <w:rPr>
          <w:b/>
          <w:u w:val="single"/>
        </w:rPr>
        <w:t xml:space="preserve">707297</w:t>
      </w:r>
    </w:p>
    <w:p>
      <w:r>
        <w:t xml:space="preserve">Tällaisia huijauksia voi tapahtua vain Cocon tasavallassa. https://t.co/lHMxZCRzO5.</w:t>
      </w:r>
    </w:p>
    <w:p>
      <w:r>
        <w:rPr>
          <w:b/>
          <w:u w:val="single"/>
        </w:rPr>
        <w:t xml:space="preserve">707298</w:t>
      </w:r>
    </w:p>
    <w:p>
      <w:r>
        <w:t xml:space="preserve">@Mateja_Rose @EPameten kaikki junalla Unkariin... tai paljaalle saarelle töihin, jotta heillä ei olisi aikaa kirjoittaa hölynpölyä... ;)</w:t>
      </w:r>
    </w:p>
    <w:p>
      <w:r>
        <w:rPr>
          <w:b/>
          <w:u w:val="single"/>
        </w:rPr>
        <w:t xml:space="preserve">707299</w:t>
      </w:r>
    </w:p>
    <w:p>
      <w:r>
        <w:t xml:space="preserve">@LottaS10 Korjaus: sanotaan, että slovenialaisten on itegrate maahanmuuttajien kanssa, kulttuurisesti mutta ei taloudellisesti, jonkun on työskenneltävä :).</w:t>
      </w:r>
    </w:p>
    <w:p>
      <w:r>
        <w:rPr>
          <w:b/>
          <w:u w:val="single"/>
        </w:rPr>
        <w:t xml:space="preserve">707300</w:t>
      </w:r>
    </w:p>
    <w:p>
      <w:r>
        <w:t xml:space="preserve">@JozeBiscak @Aleksan61182821 ei taas 😳 ... ilmeisesti Orbanisaatio toimii hyvin minulle 😂😂😂😂</w:t>
      </w:r>
    </w:p>
    <w:p>
      <w:r>
        <w:rPr>
          <w:b/>
          <w:u w:val="single"/>
        </w:rPr>
        <w:t xml:space="preserve">707301</w:t>
      </w:r>
    </w:p>
    <w:p>
      <w:r>
        <w:t xml:space="preserve">@jozevolf Aivan. Kaikki se mätäneminen, joka tapahtuu humanitaarisuuden ympärillä, tekee niistä harvoista, jotka tekevät hyvää, kaikkein huono-osaisimpia.</w:t>
      </w:r>
    </w:p>
    <w:p>
      <w:r>
        <w:rPr>
          <w:b/>
          <w:u w:val="single"/>
        </w:rPr>
        <w:t xml:space="preserve">707302</w:t>
      </w:r>
    </w:p>
    <w:p>
      <w:r>
        <w:t xml:space="preserve">@Lara_TheCookie Kutsun tällaisia ihmisiä puoluekavereiksi, eikä niillä ole mitään tekemistä oikeiden poikaystävien kanssa!</w:t>
      </w:r>
    </w:p>
    <w:p>
      <w:r>
        <w:rPr>
          <w:b/>
          <w:u w:val="single"/>
        </w:rPr>
        <w:t xml:space="preserve">707303</w:t>
      </w:r>
    </w:p>
    <w:p>
      <w:r>
        <w:t xml:space="preserve">Arkitodellisuus, jonka multikulti-insinöörit haluavat iskostaa kaikkien mieliin. https://t.co/k0LyQgjhE9 via @ilGiornale</w:t>
      </w:r>
    </w:p>
    <w:p>
      <w:r>
        <w:rPr>
          <w:b/>
          <w:u w:val="single"/>
        </w:rPr>
        <w:t xml:space="preserve">707304</w:t>
      </w:r>
    </w:p>
    <w:p>
      <w:r>
        <w:t xml:space="preserve">@freewiseguy @petra_jansa @MatevzNovak Kyllä.</w:t>
        <w:br/>
        <w:t xml:space="preserve"> Kommunistit ja tämän lahkon tietämättömät alaiset haluavat sitä.</w:t>
        <w:br/>
        <w:t xml:space="preserve"> Toivottavasti ei enää koskaan.!</w:t>
      </w:r>
    </w:p>
    <w:p>
      <w:r>
        <w:rPr>
          <w:b/>
          <w:u w:val="single"/>
        </w:rPr>
        <w:t xml:space="preserve">707305</w:t>
      </w:r>
    </w:p>
    <w:p>
      <w:r>
        <w:t xml:space="preserve">Kolme pedofiilia saa valtiolta 425 000 puntaa (puhtaasti laillista) apua, 10 kertaa enemmän kuin heidän uhrinsa saavat. https://t.co/9usUCvsab4</w:t>
      </w:r>
    </w:p>
    <w:p>
      <w:r>
        <w:rPr>
          <w:b/>
          <w:u w:val="single"/>
        </w:rPr>
        <w:t xml:space="preserve">707306</w:t>
      </w:r>
    </w:p>
    <w:p>
      <w:r>
        <w:t xml:space="preserve">TOP!</w:t>
        <w:br/>
        <w:t xml:space="preserve"> Kaksi erinomaista luojaa, ja encorena vielä Bartok ja Ligeti. Unkarilainen minussa on rauhoittunut. https://t.co/Wv6sIBcCKx</w:t>
      </w:r>
    </w:p>
    <w:p>
      <w:r>
        <w:rPr>
          <w:b/>
          <w:u w:val="single"/>
        </w:rPr>
        <w:t xml:space="preserve">707307</w:t>
      </w:r>
    </w:p>
    <w:p>
      <w:r>
        <w:t xml:space="preserve">@zakaj_pa_ne Hehe ei ollenkaan...nuo muutamat kurjuuden hetket eivät todellakaan häiritse uniani. Hän on osoittanut arvonsa vakavasti otettavassa vieraassa maassa.</w:t>
      </w:r>
    </w:p>
    <w:p>
      <w:r>
        <w:rPr>
          <w:b/>
          <w:u w:val="single"/>
        </w:rPr>
        <w:t xml:space="preserve">707308</w:t>
      </w:r>
    </w:p>
    <w:p>
      <w:r>
        <w:t xml:space="preserve">@Swimmer nämä kaksi ovat myös lakossa, koska ne eivät enää paskanna</w:t>
        <w:br/>
        <w:t xml:space="preserve">#kissa #kissa #kissa #muc https://t.co/Uun1qKukVU</w:t>
      </w:r>
    </w:p>
    <w:p>
      <w:r>
        <w:rPr>
          <w:b/>
          <w:u w:val="single"/>
        </w:rPr>
        <w:t xml:space="preserve">707309</w:t>
      </w:r>
    </w:p>
    <w:p>
      <w:r>
        <w:t xml:space="preserve">@MiroCerar, mitä jos lopettaisit nämä PR-puheet ja sen sijaan varmistaisit, että ministerisi kunnioittavat perusihmisoikeuksia?</w:t>
      </w:r>
    </w:p>
    <w:p>
      <w:r>
        <w:rPr>
          <w:b/>
          <w:u w:val="single"/>
        </w:rPr>
        <w:t xml:space="preserve">707310</w:t>
      </w:r>
    </w:p>
    <w:p>
      <w:r>
        <w:t xml:space="preserve">Slalomkilpailijat nousevan auringon maassa</w:t>
        <w:br/>
        <w:br/>
        <w:t xml:space="preserve">https://t.co/gJ9lPdhBB4</w:t>
        <w:br/>
        <w:br/>
        <w:t xml:space="preserve">#SLOkajak #PlanetCanoe #CanoeEurope https://t.co/Kxy3wPAJZS</w:t>
      </w:r>
    </w:p>
    <w:p>
      <w:r>
        <w:rPr>
          <w:b/>
          <w:u w:val="single"/>
        </w:rPr>
        <w:t xml:space="preserve">707311</w:t>
      </w:r>
    </w:p>
    <w:p>
      <w:r>
        <w:t xml:space="preserve">@Skolobrinski LGBT-sumun sekoittamisen puolestapuhuja. He haluavat päättää, mitä kenenkin pitäisi juhlia! 🤢</w:t>
      </w:r>
    </w:p>
    <w:p>
      <w:r>
        <w:rPr>
          <w:b/>
          <w:u w:val="single"/>
        </w:rPr>
        <w:t xml:space="preserve">707312</w:t>
      </w:r>
    </w:p>
    <w:p>
      <w:r>
        <w:t xml:space="preserve">Joku unohti ottaa vettä.Myös ilmassa https://t.co/qm63bEx4bHčno SMRDI !</w:t>
        <w:br/>
        <w:br/>
        <w:t xml:space="preserve">https://t.co/SrdTELMfdN https://t.co/SrdTELMfdN</w:t>
      </w:r>
    </w:p>
    <w:p>
      <w:r>
        <w:rPr>
          <w:b/>
          <w:u w:val="single"/>
        </w:rPr>
        <w:t xml:space="preserve">707313</w:t>
      </w:r>
    </w:p>
    <w:p>
      <w:r>
        <w:t xml:space="preserve">@altPaulin Miten natsismi kasvaa täällä, kun meillä ei ole vielä nationalismia, tai sitä ei ole tarpeeksi.</w:t>
      </w:r>
    </w:p>
    <w:p>
      <w:r>
        <w:rPr>
          <w:b/>
          <w:u w:val="single"/>
        </w:rPr>
        <w:t xml:space="preserve">707314</w:t>
      </w:r>
    </w:p>
    <w:p>
      <w:r>
        <w:t xml:space="preserve">@had Tarkoitatko, että valtion pitäisi suojella ihmisiä heidän omalta tyhmyydeltään vasta sitten, kun he ovat jo tehneet sen? Kuten CHF-lainojen kohdalla.</w:t>
      </w:r>
    </w:p>
    <w:p>
      <w:r>
        <w:rPr>
          <w:b/>
          <w:u w:val="single"/>
        </w:rPr>
        <w:t xml:space="preserve">707315</w:t>
      </w:r>
    </w:p>
    <w:p>
      <w:r>
        <w:t xml:space="preserve">Nämä kretiinit juhlivat Dražgoja kuten serbit juhlivat suurinta tappiotaan, Kosovon taistelua ! https://t.co/0A9MgjeUue</w:t>
      </w:r>
    </w:p>
    <w:p>
      <w:r>
        <w:rPr>
          <w:b/>
          <w:u w:val="single"/>
        </w:rPr>
        <w:t xml:space="preserve">707316</w:t>
      </w:r>
    </w:p>
    <w:p>
      <w:r>
        <w:t xml:space="preserve">@BSkelaSavic 😂😂😂😂😂😂😂, kuka on koonnut tämän tiedoston?!? Tämä on varmaan jonkinlainen sekopäinen... Käynnistäkää aivonne ja lukekaa luettelo uudelleen...</w:t>
      </w:r>
    </w:p>
    <w:p>
      <w:r>
        <w:rPr>
          <w:b/>
          <w:u w:val="single"/>
        </w:rPr>
        <w:t xml:space="preserve">707317</w:t>
      </w:r>
    </w:p>
    <w:p>
      <w:r>
        <w:t xml:space="preserve">@mattbolistic @racickadabra32 Aivan. Ei enää vittuilua LP:n puolivälierissä.</w:t>
      </w:r>
    </w:p>
    <w:p>
      <w:r>
        <w:rPr>
          <w:b/>
          <w:u w:val="single"/>
        </w:rPr>
        <w:t xml:space="preserve">707318</w:t>
      </w:r>
    </w:p>
    <w:p>
      <w:r>
        <w:t xml:space="preserve">@tekvsakdan Jos en jaksa kävellä kotiin lopun ruoan kanssa. 😂</w:t>
      </w:r>
    </w:p>
    <w:p>
      <w:r>
        <w:rPr>
          <w:b/>
          <w:u w:val="single"/>
        </w:rPr>
        <w:t xml:space="preserve">707319</w:t>
      </w:r>
    </w:p>
    <w:p>
      <w:r>
        <w:t xml:space="preserve">Seuraava suuri poliittinen päätös on raketin ja satelliitin laukaiseminen, joka ampuisi kaiken, mitä saa tietää.</w:t>
      </w:r>
    </w:p>
    <w:p>
      <w:r>
        <w:rPr>
          <w:b/>
          <w:u w:val="single"/>
        </w:rPr>
        <w:t xml:space="preserve">707320</w:t>
      </w:r>
    </w:p>
    <w:p>
      <w:r>
        <w:t xml:space="preserve">@Centrifusion omani olisi taputtanut noin matalalle leikkaukselle :D hienoa, että hän jättää perinnön :)</w:t>
      </w:r>
    </w:p>
    <w:p>
      <w:r>
        <w:rPr>
          <w:b/>
          <w:u w:val="single"/>
        </w:rPr>
        <w:t xml:space="preserve">707321</w:t>
      </w:r>
    </w:p>
    <w:p>
      <w:r>
        <w:t xml:space="preserve">Toivotan Slovenian poliiseille rajalla, erityisesti merirajalla, rauhallista huomista #arbitraža</w:t>
      </w:r>
    </w:p>
    <w:p>
      <w:r>
        <w:rPr>
          <w:b/>
          <w:u w:val="single"/>
        </w:rPr>
        <w:t xml:space="preserve">707322</w:t>
      </w:r>
    </w:p>
    <w:p>
      <w:r>
        <w:t xml:space="preserve">Lähde kaduille tai jää kotiin jammailemaan - valitse itse! https://t.co/qHtbLlqip1 via @Nova24TV</w:t>
      </w:r>
    </w:p>
    <w:p>
      <w:r>
        <w:rPr>
          <w:b/>
          <w:u w:val="single"/>
        </w:rPr>
        <w:t xml:space="preserve">707323</w:t>
      </w:r>
    </w:p>
    <w:p>
      <w:r>
        <w:t xml:space="preserve">@Val202 Rakastan kuunnella sinua, mutta anna minun kuunnella jälkikäteen #no button, se ei toimi, mutta haluaisin.#FirstWorldProblems</w:t>
      </w:r>
    </w:p>
    <w:p>
      <w:r>
        <w:rPr>
          <w:b/>
          <w:u w:val="single"/>
        </w:rPr>
        <w:t xml:space="preserve">707324</w:t>
      </w:r>
    </w:p>
    <w:p>
      <w:r>
        <w:t xml:space="preserve">Janša: Se on vaikein salkku, siksi kaikki pelkäsivät sitä https://t.co/Q3ZtSAveZO</w:t>
      </w:r>
    </w:p>
    <w:p>
      <w:r>
        <w:rPr>
          <w:b/>
          <w:u w:val="single"/>
        </w:rPr>
        <w:t xml:space="preserve">707325</w:t>
      </w:r>
    </w:p>
    <w:p>
      <w:r>
        <w:t xml:space="preserve">@illegall_blonde En minäkään. Kaveri vain sanoi, että se olisi ele. Te vain tulette tänne, kun hänellä on rutto. Tuo on hyvin väkivaltaista.Hän vain avasi suunsa. #lookatall</w:t>
      </w:r>
    </w:p>
    <w:p>
      <w:r>
        <w:rPr>
          <w:b/>
          <w:u w:val="single"/>
        </w:rPr>
        <w:t xml:space="preserve">707326</w:t>
      </w:r>
    </w:p>
    <w:p>
      <w:r>
        <w:t xml:space="preserve">@mrevlje @Jo_AnnaOfArt Yäk.</w:t>
        <w:br/>
        <w:t xml:space="preserve"> On eri asia tulla tapetuksi lautasella, nopeasti ja tehokkaasti, mutta on eri asia olla näin paha. Moraalittomuus.</w:t>
      </w:r>
    </w:p>
    <w:p>
      <w:r>
        <w:rPr>
          <w:b/>
          <w:u w:val="single"/>
        </w:rPr>
        <w:t xml:space="preserve">707327</w:t>
      </w:r>
    </w:p>
    <w:p>
      <w:r>
        <w:t xml:space="preserve">Novakova vastaan Janša...hänen perseensä tärisee...ettei hänestä tule Pukšičia ja tee ehkä vuosisadan diiliä slovenialaisten välillä Chilessä ja Argentiinassa...</w:t>
      </w:r>
    </w:p>
    <w:p>
      <w:r>
        <w:rPr>
          <w:b/>
          <w:u w:val="single"/>
        </w:rPr>
        <w:t xml:space="preserve">707328</w:t>
      </w:r>
    </w:p>
    <w:p>
      <w:r>
        <w:t xml:space="preserve">@peter_pec Sinulle vilkutettiin, mutta et vastannut. Me vain buuasimme, kun kävelit ohi.</w:t>
      </w:r>
    </w:p>
    <w:p>
      <w:r>
        <w:rPr>
          <w:b/>
          <w:u w:val="single"/>
        </w:rPr>
        <w:t xml:space="preserve">707329</w:t>
      </w:r>
    </w:p>
    <w:p>
      <w:r>
        <w:t xml:space="preserve">@AntisaKorljan Hostel ei kuulu RD:hen, piste! Ympäröivät asukkaat ylikuormittavat sitä vain popsimalla......</w:t>
      </w:r>
    </w:p>
    <w:p>
      <w:r>
        <w:rPr>
          <w:b/>
          <w:u w:val="single"/>
        </w:rPr>
        <w:t xml:space="preserve">707330</w:t>
      </w:r>
    </w:p>
    <w:p>
      <w:r>
        <w:t xml:space="preserve">En malta odottaa, että joululahjaksi saamani laatikko vanhenee huomenna, jotta voin vihdoin avata sen.</w:t>
      </w:r>
    </w:p>
    <w:p>
      <w:r>
        <w:rPr>
          <w:b/>
          <w:u w:val="single"/>
        </w:rPr>
        <w:t xml:space="preserve">707331</w:t>
      </w:r>
    </w:p>
    <w:p>
      <w:r>
        <w:t xml:space="preserve">@RadioSLOVENEC @Alex4Alexandra Juutalaiset keksivät islamin tuhoamaan meidät kristityt. Kenelle muulle tämä on epäselvää?</w:t>
      </w:r>
    </w:p>
    <w:p>
      <w:r>
        <w:rPr>
          <w:b/>
          <w:u w:val="single"/>
        </w:rPr>
        <w:t xml:space="preserve">707332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707333</w:t>
      </w:r>
    </w:p>
    <w:p>
      <w:r>
        <w:t xml:space="preserve">@lukaz677 @El_Messija @strankalevica 20 vuodessa slovenialaiset ovat vain kadonneet? Ja nämä kommunistit ovat taikureita!</w:t>
      </w:r>
    </w:p>
    <w:p>
      <w:r>
        <w:rPr>
          <w:b/>
          <w:u w:val="single"/>
        </w:rPr>
        <w:t xml:space="preserve">707334</w:t>
      </w:r>
    </w:p>
    <w:p>
      <w:r>
        <w:t xml:space="preserve">@sterbamartin @PiratskaStrana @WagenknechtLuk Hieno yhteys kaverit :-) peukut pystyyn!</w:t>
      </w:r>
    </w:p>
    <w:p>
      <w:r>
        <w:rPr>
          <w:b/>
          <w:u w:val="single"/>
        </w:rPr>
        <w:t xml:space="preserve">707335</w:t>
      </w:r>
    </w:p>
    <w:p>
      <w:r>
        <w:t xml:space="preserve">@monster189 Luojan kiitos, tänään näen sen aivan eri silmin. Micken spicpaikel,sinä olet se poika 👍😉😉</w:t>
      </w:r>
    </w:p>
    <w:p>
      <w:r>
        <w:rPr>
          <w:b/>
          <w:u w:val="single"/>
        </w:rPr>
        <w:t xml:space="preserve">707336</w:t>
      </w:r>
    </w:p>
    <w:p>
      <w:r>
        <w:t xml:space="preserve">@Istrianer Valkoinen sunnuntai Istriassa: tryffelifuži, cannelloni, kolači, kolači, kolači, kolači. Illalla suoraan Bosniasta: Janje i odojak.</w:t>
      </w:r>
    </w:p>
    <w:p>
      <w:r>
        <w:rPr>
          <w:b/>
          <w:u w:val="single"/>
        </w:rPr>
        <w:t xml:space="preserve">707337</w:t>
      </w:r>
    </w:p>
    <w:p>
      <w:r>
        <w:t xml:space="preserve">@BSkelaSavic Työnantajien pitäisi maksaa lääkäreille ylityökorvauksia, eikä unelmoida niiden käyttämisestä.</w:t>
      </w:r>
    </w:p>
    <w:p>
      <w:r>
        <w:rPr>
          <w:b/>
          <w:u w:val="single"/>
        </w:rPr>
        <w:t xml:space="preserve">707338</w:t>
      </w:r>
    </w:p>
    <w:p>
      <w:r>
        <w:t xml:space="preserve">@nadkaku Et ole väärässä, pormestari on ottanut vastaan kuriton. Heidän oli löydettävä jotain. Onneksi he eivät laittaneet seteleitä sen viereen.</w:t>
      </w:r>
    </w:p>
    <w:p>
      <w:r>
        <w:rPr>
          <w:b/>
          <w:u w:val="single"/>
        </w:rPr>
        <w:t xml:space="preserve">707339</w:t>
      </w:r>
    </w:p>
    <w:p>
      <w:r>
        <w:t xml:space="preserve">@C_Mirkic Tämä ei mennyt koulussa historiaan. Mutta fiksu, fiksu. Missä ne nukkuvat, jotta niitä ei varasteta?</w:t>
      </w:r>
    </w:p>
    <w:p>
      <w:r>
        <w:rPr>
          <w:b/>
          <w:u w:val="single"/>
        </w:rPr>
        <w:t xml:space="preserve">707340</w:t>
      </w:r>
    </w:p>
    <w:p>
      <w:r>
        <w:t xml:space="preserve">@JoAnnaOfArc1 ....he esti minut kerran viime vuonna... ja luojan kiitos hän esti minut, koska hän ei ole estänyt primitiivistä niin... uh, raskasta kuin miinan....</w:t>
      </w:r>
    </w:p>
    <w:p>
      <w:r>
        <w:rPr>
          <w:b/>
          <w:u w:val="single"/>
        </w:rPr>
        <w:t xml:space="preserve">707341</w:t>
      </w:r>
    </w:p>
    <w:p>
      <w:r>
        <w:t xml:space="preserve">#resimonet-murhan jälkeen yhdysvaltalaiset teleyritykset toistavat jälleen vanhoja tarinoita verkkotoiminnasta #resimonet https://t.co/DZIcGZVFP1</w:t>
      </w:r>
    </w:p>
    <w:p>
      <w:r>
        <w:rPr>
          <w:b/>
          <w:u w:val="single"/>
        </w:rPr>
        <w:t xml:space="preserve">707342</w:t>
      </w:r>
    </w:p>
    <w:p>
      <w:r>
        <w:t xml:space="preserve">@RSustar Kunhan et yritä "resajzt" kuvia ja tekstiä sormillasi, olet turvallisella puolella.</w:t>
      </w:r>
    </w:p>
    <w:p>
      <w:r>
        <w:rPr>
          <w:b/>
          <w:u w:val="single"/>
        </w:rPr>
        <w:t xml:space="preserve">707343</w:t>
      </w:r>
    </w:p>
    <w:p>
      <w:r>
        <w:t xml:space="preserve">@1nekorektna tietää niin hyvin, mitä Jumala tarkoittaa... että se sensuroidaan ja käännetään automaattisesti Murgelsin korkeammille voimille...</w:t>
      </w:r>
    </w:p>
    <w:p>
      <w:r>
        <w:rPr>
          <w:b/>
          <w:u w:val="single"/>
        </w:rPr>
        <w:t xml:space="preserve">707344</w:t>
      </w:r>
    </w:p>
    <w:p>
      <w:r>
        <w:t xml:space="preserve">Kaikki, mikä on styrialaista, ei ole styrialaista, jos siinä ei ole grob-keittoa ja kurpitsaöljyä https://t.co/LT7D6g2yN9</w:t>
      </w:r>
    </w:p>
    <w:p>
      <w:r>
        <w:rPr>
          <w:b/>
          <w:u w:val="single"/>
        </w:rPr>
        <w:t xml:space="preserve">707345</w:t>
      </w:r>
    </w:p>
    <w:p>
      <w:r>
        <w:t xml:space="preserve">@Lovrostanta @Val_Tho olet oikeassa! sitten se on lunta niin, että se on mahdollista päästä ulos ja bayta</w:t>
      </w:r>
    </w:p>
    <w:p>
      <w:r>
        <w:rPr>
          <w:b/>
          <w:u w:val="single"/>
        </w:rPr>
        <w:t xml:space="preserve">707346</w:t>
      </w:r>
    </w:p>
    <w:p>
      <w:r>
        <w:t xml:space="preserve">Selvisin viikosta ilman vaaratilanteita. Mutta puolet ajasta nojasin takapuoleni rautaan. 🙄</w:t>
      </w:r>
    </w:p>
    <w:p>
      <w:r>
        <w:rPr>
          <w:b/>
          <w:u w:val="single"/>
        </w:rPr>
        <w:t xml:space="preserve">707347</w:t>
      </w:r>
    </w:p>
    <w:p>
      <w:r>
        <w:t xml:space="preserve">@petrasovdat Olen Umagissa... Kroatialaiset kannustavat meitä.... aiomme nostaa hintoja täällä.</w:t>
      </w:r>
    </w:p>
    <w:p>
      <w:r>
        <w:rPr>
          <w:b/>
          <w:u w:val="single"/>
        </w:rPr>
        <w:t xml:space="preserve">707348</w:t>
      </w:r>
    </w:p>
    <w:p>
      <w:r>
        <w:t xml:space="preserve">Jihadistit räjäyttävät auton hallituksen rakennuksen ulkopuolella ja ottavat panttivankeja https://t.co/fIBpzMQSe7 via @Nova24TV</w:t>
      </w:r>
    </w:p>
    <w:p>
      <w:r>
        <w:rPr>
          <w:b/>
          <w:u w:val="single"/>
        </w:rPr>
        <w:t xml:space="preserve">707349</w:t>
      </w:r>
    </w:p>
    <w:p>
      <w:r>
        <w:t xml:space="preserve">@cashkee Tässä pankissa heitä lihotetaan hyvillä palkoilla ja alimitoitetaan vastuulla.👎</w:t>
      </w:r>
    </w:p>
    <w:p>
      <w:r>
        <w:rPr>
          <w:b/>
          <w:u w:val="single"/>
        </w:rPr>
        <w:t xml:space="preserve">707350</w:t>
      </w:r>
    </w:p>
    <w:p>
      <w:r>
        <w:t xml:space="preserve">Kaunis, lähes olympiaparaati vanhojen hiihtäjien paraatissa Škofja Lokassa #oldtime #skiiers #Slovenia #škofjaloka https://t.co/YtY1OHR66r</w:t>
      </w:r>
    </w:p>
    <w:p>
      <w:r>
        <w:rPr>
          <w:b/>
          <w:u w:val="single"/>
        </w:rPr>
        <w:t xml:space="preserve">707351</w:t>
      </w:r>
    </w:p>
    <w:p>
      <w:r>
        <w:t xml:space="preserve">Kun EPP on EY:n päämies ja Espanjan pääministeri myös, EU kunnioittaa perustuslakeja... mutta poliisi on paikalla.</w:t>
      </w:r>
    </w:p>
    <w:p>
      <w:r>
        <w:rPr>
          <w:b/>
          <w:u w:val="single"/>
        </w:rPr>
        <w:t xml:space="preserve">707352</w:t>
      </w:r>
    </w:p>
    <w:p>
      <w:r>
        <w:t xml:space="preserve">Kaikille miespuolisille ystävilleni: kuinka paljon tarjoaisitte Eugenia Carlin ja Mojca Pašek Šetinskin presituuttipalveluista?</w:t>
      </w:r>
    </w:p>
    <w:p>
      <w:r>
        <w:rPr>
          <w:b/>
          <w:u w:val="single"/>
        </w:rPr>
        <w:t xml:space="preserve">707353</w:t>
      </w:r>
    </w:p>
    <w:p>
      <w:r>
        <w:t xml:space="preserve">Menimme MC Bobin luo, ja äitini näpelöi silmälasejani. #carica https://t.co/Mc5SYXvddK</w:t>
      </w:r>
    </w:p>
    <w:p>
      <w:r>
        <w:rPr>
          <w:b/>
          <w:u w:val="single"/>
        </w:rPr>
        <w:t xml:space="preserve">707354</w:t>
      </w:r>
    </w:p>
    <w:p>
      <w:r>
        <w:t xml:space="preserve">TÄNÄÄN osana 48. tammikuuta 2002.</w:t>
        <w:t xml:space="preserve">Slovenian draamaviikko</w:t>
        <w:br/>
        <w:t xml:space="preserve">AGRFT:n opiskelijoiden näytelmien lukuja</w:t>
        <w:br/>
        <w:t xml:space="preserve">- Škrlovecin tornissa klo 18.00</w:t>
        <w:br/>
        <w:t xml:space="preserve">#48TSD #Presernovo</w:t>
      </w:r>
    </w:p>
    <w:p>
      <w:r>
        <w:rPr>
          <w:b/>
          <w:u w:val="single"/>
        </w:rPr>
        <w:t xml:space="preserve">707355</w:t>
      </w:r>
    </w:p>
    <w:p>
      <w:r>
        <w:t xml:space="preserve">Ljubljanica-, Krka-, Dravinja- ja Kolpa-joet tulvivat jo. Kun uudet sateet ovat jo tulossa, tilanne pahenee entisestään. https://t.co/YJ7BQaPi6V.</w:t>
      </w:r>
    </w:p>
    <w:p>
      <w:r>
        <w:rPr>
          <w:b/>
          <w:u w:val="single"/>
        </w:rPr>
        <w:t xml:space="preserve">707356</w:t>
      </w:r>
    </w:p>
    <w:p>
      <w:r>
        <w:t xml:space="preserve">@urosg77 inhottavaa. tällaiset artikkelit saavat minut käyttämään käteni ihon sijasta pyyhkäisypaperia.</w:t>
      </w:r>
    </w:p>
    <w:p>
      <w:r>
        <w:rPr>
          <w:b/>
          <w:u w:val="single"/>
        </w:rPr>
        <w:t xml:space="preserve">707357</w:t>
      </w:r>
    </w:p>
    <w:p>
      <w:r>
        <w:t xml:space="preserve">@MitjaIrsic Rok Naveršnik kertoo meille toisin, kun hänet ryöstetään kotona. Siihen asti hänen pitäisi olla hiljaa, jotta hän ei tee itseään naurunalaiseksi poliisina.</w:t>
      </w:r>
    </w:p>
    <w:p>
      <w:r>
        <w:rPr>
          <w:b/>
          <w:u w:val="single"/>
        </w:rPr>
        <w:t xml:space="preserve">707358</w:t>
      </w:r>
    </w:p>
    <w:p>
      <w:r>
        <w:t xml:space="preserve">Katanecin on yksinkertaisesti lähdettävä, koska hän ei saa tästä joukkueesta enää mitään irti. Tämä toistuu nyt kolmatta vuotta peräkkäin. Hän ei tietenkään lähde itse.</w:t>
      </w:r>
    </w:p>
    <w:p>
      <w:r>
        <w:rPr>
          <w:b/>
          <w:u w:val="single"/>
        </w:rPr>
        <w:t xml:space="preserve">707359</w:t>
      </w:r>
    </w:p>
    <w:p>
      <w:r>
        <w:t xml:space="preserve">Pysäytetään aivovuoto.</w:t>
        <w:t xml:space="preserve">#PirateProgramme #Points #Elections2018</w:t>
        <w:br/>
        <w:br/>
        <w:t xml:space="preserve">https://t.co/lu2EajjDUZ https://t.co/VCyCcA4ej6 https://t.co/VCyCcA4ej6</w:t>
      </w:r>
    </w:p>
    <w:p>
      <w:r>
        <w:rPr>
          <w:b/>
          <w:u w:val="single"/>
        </w:rPr>
        <w:t xml:space="preserve">707360</w:t>
      </w:r>
    </w:p>
    <w:p>
      <w:r>
        <w:t xml:space="preserve">@surfon @Adornoisdead ja vuonna 1991 siirryimme uuteen totalitarismiin. #kapitalismi</w:t>
      </w:r>
    </w:p>
    <w:p>
      <w:r>
        <w:rPr>
          <w:b/>
          <w:u w:val="single"/>
        </w:rPr>
        <w:t xml:space="preserve">707361</w:t>
      </w:r>
    </w:p>
    <w:p>
      <w:r>
        <w:t xml:space="preserve">@sodnik Itse asiassa se meni läpi inspiraation yhdessä baarissa. Siinä on 2 käymälää, mutta niissä ei ole naaras-/urosmerkkejä.</w:t>
      </w:r>
    </w:p>
    <w:p>
      <w:r>
        <w:rPr>
          <w:b/>
          <w:u w:val="single"/>
        </w:rPr>
        <w:t xml:space="preserve">707362</w:t>
      </w:r>
    </w:p>
    <w:p>
      <w:r>
        <w:t xml:space="preserve">Ne toimivat niin hyvin @studiomodern @Dormeo asiakkaiden kanssa, että kaadut. #thanks</w:t>
      </w:r>
    </w:p>
    <w:p>
      <w:r>
        <w:rPr>
          <w:b/>
          <w:u w:val="single"/>
        </w:rPr>
        <w:t xml:space="preserve">707363</w:t>
      </w:r>
    </w:p>
    <w:p>
      <w:r>
        <w:t xml:space="preserve">@vinkovasle1 50 vuotta. Paikalliset kommunistit kuitenkin pettivät hänet Moskovan ohjeiden mukaisesti, koska hän oli omapäinen. Meillä on jo Moskovan katu BTC:ssä :)</w:t>
      </w:r>
    </w:p>
    <w:p>
      <w:r>
        <w:rPr>
          <w:b/>
          <w:u w:val="single"/>
        </w:rPr>
        <w:t xml:space="preserve">707364</w:t>
      </w:r>
    </w:p>
    <w:p>
      <w:r>
        <w:t xml:space="preserve">@had Laita hakenkreutz lakki päähän ja mene peruskouluun raveihin. POP TV ei kaipaa sinua!</w:t>
      </w:r>
    </w:p>
    <w:p>
      <w:r>
        <w:rPr>
          <w:b/>
          <w:u w:val="single"/>
        </w:rPr>
        <w:t xml:space="preserve">707365</w:t>
      </w:r>
    </w:p>
    <w:p>
      <w:r>
        <w:t xml:space="preserve">Jos domoljuPci aikoo puhua islamilaisista terroristeista, heidän pitäisi kysyä itseltään, kuka heitä sponsoroi.</w:t>
        <w:br/>
        <w:t xml:space="preserve">https://t.co/x7ESZ40yHL</w:t>
      </w:r>
    </w:p>
    <w:p>
      <w:r>
        <w:rPr>
          <w:b/>
          <w:u w:val="single"/>
        </w:rPr>
        <w:t xml:space="preserve">707366</w:t>
      </w:r>
    </w:p>
    <w:p>
      <w:r>
        <w:t xml:space="preserve">@TooBigEgo Odota, sitä paitsi, mitä jos pääset sinne ja he antavat sinulle univormun ja aseen ja valkoisen pantterin, sano vain EI!</w:t>
        <w:br/>
        <w:br/>
        <w:t xml:space="preserve"> Bong</w:t>
      </w:r>
    </w:p>
    <w:p>
      <w:r>
        <w:rPr>
          <w:b/>
          <w:u w:val="single"/>
        </w:rPr>
        <w:t xml:space="preserve">707367</w:t>
      </w:r>
    </w:p>
    <w:p>
      <w:r>
        <w:t xml:space="preserve">Kansan pitäisi tehdä kovasti töitä ja maksaa veroja, jotta koulutarkastaja voi ampua afne!</w:t>
      </w:r>
    </w:p>
    <w:p>
      <w:r>
        <w:rPr>
          <w:b/>
          <w:u w:val="single"/>
        </w:rPr>
        <w:t xml:space="preserve">707368</w:t>
      </w:r>
    </w:p>
    <w:p>
      <w:r>
        <w:t xml:space="preserve">@D_Jasmina Pääoma on enimmäkseen mahdollista, koska se ei ole niin hegeliläinen kuin varhaiset teokset.</w:t>
      </w:r>
    </w:p>
    <w:p>
      <w:r>
        <w:rPr>
          <w:b/>
          <w:u w:val="single"/>
        </w:rPr>
        <w:t xml:space="preserve">707369</w:t>
      </w:r>
    </w:p>
    <w:p>
      <w:r>
        <w:t xml:space="preserve">@ales_gantar Minun on levitettävä syyslannoitteita näinä päivinä, en ole lannoittanut vähään aikaan.</w:t>
      </w:r>
    </w:p>
    <w:p>
      <w:r>
        <w:rPr>
          <w:b/>
          <w:u w:val="single"/>
        </w:rPr>
        <w:t xml:space="preserve">707370</w:t>
      </w:r>
    </w:p>
    <w:p>
      <w:r>
        <w:t xml:space="preserve">@engslove1 Kun hän herää aamulla 😃 hän luulee olevansa Tito ja nai kaikkia listalla olevia 😂</w:t>
      </w:r>
    </w:p>
    <w:p>
      <w:r>
        <w:rPr>
          <w:b/>
          <w:u w:val="single"/>
        </w:rPr>
        <w:t xml:space="preserve">707371</w:t>
      </w:r>
    </w:p>
    <w:p>
      <w:r>
        <w:t xml:space="preserve">Tuhkarokkopotilas päivystyksessä: mahdollisesti tuhat ihmistä saanut tartunnan!</w:t>
        <w:br/>
        <w:t xml:space="preserve"> No, siinä sitä ollaan, kun piru vie vitsin pois. https://t.co/ZA5dAtrXDc #pox</w:t>
      </w:r>
    </w:p>
    <w:p>
      <w:r>
        <w:rPr>
          <w:b/>
          <w:u w:val="single"/>
        </w:rPr>
        <w:t xml:space="preserve">707372</w:t>
      </w:r>
    </w:p>
    <w:p>
      <w:r>
        <w:t xml:space="preserve">@petrasovdat @finance_si Me pyöräilijät kuljemme kaikki autuaasti ohi rasittamattomien enkelien kanssa.</w:t>
      </w:r>
    </w:p>
    <w:p>
      <w:r>
        <w:rPr>
          <w:b/>
          <w:u w:val="single"/>
        </w:rPr>
        <w:t xml:space="preserve">707373</w:t>
      </w:r>
    </w:p>
    <w:p>
      <w:r>
        <w:t xml:space="preserve">Vastineeksi kaapelitrollauksesta he avasivat meille avokätisesti kaikki pornokanavat.</w:t>
      </w:r>
    </w:p>
    <w:p>
      <w:r>
        <w:rPr>
          <w:b/>
          <w:u w:val="single"/>
        </w:rPr>
        <w:t xml:space="preserve">707374</w:t>
      </w:r>
    </w:p>
    <w:p>
      <w:r>
        <w:t xml:space="preserve">@lucijausaj Syyttäjämme ovat kaikki sekaisin. Kozina, Ferlinc jne. Kuten faksi, kuten tulos!</w:t>
      </w:r>
    </w:p>
    <w:p>
      <w:r>
        <w:rPr>
          <w:b/>
          <w:u w:val="single"/>
        </w:rPr>
        <w:t xml:space="preserve">707375</w:t>
      </w:r>
    </w:p>
    <w:p>
      <w:r>
        <w:t xml:space="preserve">@TaS4213 Leijonanosa syyllisyydestä maan tilasta on toimittajilla, jotka myyvät sielunsa murusista.</w:t>
      </w:r>
    </w:p>
    <w:p>
      <w:r>
        <w:rPr>
          <w:b/>
          <w:u w:val="single"/>
        </w:rPr>
        <w:t xml:space="preserve">707376</w:t>
      </w:r>
    </w:p>
    <w:p>
      <w:r>
        <w:t xml:space="preserve">@FranciDonko On sääli, että useimmiten papit eivät ole halukkaita jakamaan niitä edes silmäniskulla.</w:t>
      </w:r>
    </w:p>
    <w:p>
      <w:r>
        <w:rPr>
          <w:b/>
          <w:u w:val="single"/>
        </w:rPr>
        <w:t xml:space="preserve">707377</w:t>
      </w:r>
    </w:p>
    <w:p>
      <w:r>
        <w:t xml:space="preserve">@Jaka__Dolinar Ihanaa, jatka tämän kehittämistä. Dior ei ole kastraatti, vaan hahmo kuten elokuvissa... kaunis ja kurvikas...</w:t>
      </w:r>
    </w:p>
    <w:p>
      <w:r>
        <w:rPr>
          <w:b/>
          <w:u w:val="single"/>
        </w:rPr>
        <w:t xml:space="preserve">707378</w:t>
      </w:r>
    </w:p>
    <w:p>
      <w:r>
        <w:t xml:space="preserve">Vignettatarkastuksessa Gorenjska-moottoritie, suunta Jesenice, ennen liittymää Lipce.</w:t>
        <w:br/>
        <w:t xml:space="preserve"> Ole hyvä.</w:t>
      </w:r>
    </w:p>
    <w:p>
      <w:r>
        <w:rPr>
          <w:b/>
          <w:u w:val="single"/>
        </w:rPr>
        <w:t xml:space="preserve">707379</w:t>
      </w:r>
    </w:p>
    <w:p>
      <w:r>
        <w:t xml:space="preserve">LPP:n naiset ovat ystävällisyyden ja älykkyyden huippua. Joka kuukausi sama tarina.</w:t>
      </w:r>
    </w:p>
    <w:p>
      <w:r>
        <w:rPr>
          <w:b/>
          <w:u w:val="single"/>
        </w:rPr>
        <w:t xml:space="preserve">707380</w:t>
      </w:r>
    </w:p>
    <w:p>
      <w:r>
        <w:t xml:space="preserve">BREAKING: Janez Janša päätyy FBI:n terroristilistalle. Hän itse väittää, että kyseessä on kommunistien juoni. http://t.co/R0p9Mf3Ddb.</w:t>
      </w:r>
    </w:p>
    <w:p>
      <w:r>
        <w:rPr>
          <w:b/>
          <w:u w:val="single"/>
        </w:rPr>
        <w:t xml:space="preserve">707381</w:t>
      </w:r>
    </w:p>
    <w:p>
      <w:r>
        <w:t xml:space="preserve">Tänään on Murgelin kääpiön päivä! Toivon hänelle kaikkea pahinta. Tapahtukoon Matilda pian hänen kanssaan!</w:t>
      </w:r>
    </w:p>
    <w:p>
      <w:r>
        <w:rPr>
          <w:b/>
          <w:u w:val="single"/>
        </w:rPr>
        <w:t xml:space="preserve">707382</w:t>
      </w:r>
    </w:p>
    <w:p>
      <w:r>
        <w:t xml:space="preserve">miten tunnen itseni mulkuksi chefurjiin shalterin jälkeen sitten kaikille, joilla on ič lopussa, tietysti he lisäävät Ć:nsä eivätkä edes katso, miten se on oikein.</w:t>
      </w:r>
    </w:p>
    <w:p>
      <w:r>
        <w:rPr>
          <w:b/>
          <w:u w:val="single"/>
        </w:rPr>
        <w:t xml:space="preserve">707383</w:t>
      </w:r>
    </w:p>
    <w:p>
      <w:r>
        <w:t xml:space="preserve">Tehkää siis parannus, ja teidän syntinne pyyhitään pois.</w:t>
        <w:br/>
        <w:t xml:space="preserve">Apt.3:19</w:t>
        <w:br/>
        <w:t xml:space="preserve">#thoughtoftheday #biblical #biblical #word of God #conversion #sins #repunance</w:t>
      </w:r>
    </w:p>
    <w:p>
      <w:r>
        <w:rPr>
          <w:b/>
          <w:u w:val="single"/>
        </w:rPr>
        <w:t xml:space="preserve">707384</w:t>
      </w:r>
    </w:p>
    <w:p>
      <w:r>
        <w:t xml:space="preserve">@Mlinar72 @dusankocevar1 Olen niin päättäväinen tällä hetkellä, odotan ja katson, mitä mustalainen sanoo, hei!</w:t>
      </w:r>
    </w:p>
    <w:p>
      <w:r>
        <w:rPr>
          <w:b/>
          <w:u w:val="single"/>
        </w:rPr>
        <w:t xml:space="preserve">707385</w:t>
      </w:r>
    </w:p>
    <w:p>
      <w:r>
        <w:t xml:space="preserve">Toinen lomake, koska ensimmäinen lomake ei sovellu. En tiedä, miten ne, jotka kirjoittavat tuollaista paskaa, voivat nukkua rauhassa https://t.co/mwc0Sn73P5</w:t>
      </w:r>
    </w:p>
    <w:p>
      <w:r>
        <w:rPr>
          <w:b/>
          <w:u w:val="single"/>
        </w:rPr>
        <w:t xml:space="preserve">707386</w:t>
      </w:r>
    </w:p>
    <w:p>
      <w:r>
        <w:t xml:space="preserve">@jezandr4 Nykyään naiset käyttävät seksiä miesten kiristämiseen. Kuinka ajat muuttuvat. #BetaMen #MenCopate</w:t>
      </w:r>
    </w:p>
    <w:p>
      <w:r>
        <w:rPr>
          <w:b/>
          <w:u w:val="single"/>
        </w:rPr>
        <w:t xml:space="preserve">707387</w:t>
      </w:r>
    </w:p>
    <w:p>
      <w:r>
        <w:t xml:space="preserve">@uros_m Kun vaihdat selainta, jos et pidä @th0r:n FireFoxista, kokeile Bravea :)</w:t>
      </w:r>
    </w:p>
    <w:p>
      <w:r>
        <w:rPr>
          <w:b/>
          <w:u w:val="single"/>
        </w:rPr>
        <w:t xml:space="preserve">707388</w:t>
      </w:r>
    </w:p>
    <w:p>
      <w:r>
        <w:t xml:space="preserve">@MatjaNemec @DominikaSvarc @strankaSD @Mladiforum Sinä toit meidät tähän oikeudelliseen sotkuun. Olet siellä koko ajan, ja se huipentuu välimiesmenettelyyn.</w:t>
      </w:r>
    </w:p>
    <w:p>
      <w:r>
        <w:rPr>
          <w:b/>
          <w:u w:val="single"/>
        </w:rPr>
        <w:t xml:space="preserve">707389</w:t>
      </w:r>
    </w:p>
    <w:p>
      <w:r>
        <w:t xml:space="preserve">@peterjancic Tarkoitatko kiristäjää, rikollista, jonka sait kiinni siitä, mutta sinä olet, kuten sanoit, toimittaja?</w:t>
      </w:r>
    </w:p>
    <w:p>
      <w:r>
        <w:rPr>
          <w:b/>
          <w:u w:val="single"/>
        </w:rPr>
        <w:t xml:space="preserve">707390</w:t>
      </w:r>
    </w:p>
    <w:p>
      <w:r>
        <w:t xml:space="preserve">Res. Minut on estetty ilman, että olen koskaan kommunikoinut hänen paskaansa. https://t.co/WFG5q5GFM6.</w:t>
      </w:r>
    </w:p>
    <w:p>
      <w:r>
        <w:rPr>
          <w:b/>
          <w:u w:val="single"/>
        </w:rPr>
        <w:t xml:space="preserve">707391</w:t>
      </w:r>
    </w:p>
    <w:p>
      <w:r>
        <w:t xml:space="preserve">@petra_jansa @alojztetickovi3 Kaikesta tehdään lääkettä, kuten ennen tehtiin tietokone hiilestä tai jotain.</w:t>
      </w:r>
    </w:p>
    <w:p>
      <w:r>
        <w:rPr>
          <w:b/>
          <w:u w:val="single"/>
        </w:rPr>
        <w:t xml:space="preserve">707392</w:t>
      </w:r>
    </w:p>
    <w:p>
      <w:r>
        <w:t xml:space="preserve">@Lara_TheCookie pitäisi ottaa yhteyttä SOS-neuvontapuhelimeen naisille ja lapsille - väkivallan uhreille 080 11 55. He käsittelevät tätä asiaa ja voivat neuvoa lisää.</w:t>
      </w:r>
    </w:p>
    <w:p>
      <w:r>
        <w:rPr>
          <w:b/>
          <w:u w:val="single"/>
        </w:rPr>
        <w:t xml:space="preserve">707393</w:t>
      </w:r>
    </w:p>
    <w:p>
      <w:r>
        <w:t xml:space="preserve">@had @petrol Meidän on vedottava @petroliin, että haluamme lisää tällaisia kylttejä huoltoasemille!</w:t>
      </w:r>
    </w:p>
    <w:p>
      <w:r>
        <w:rPr>
          <w:b/>
          <w:u w:val="single"/>
        </w:rPr>
        <w:t xml:space="preserve">707394</w:t>
      </w:r>
    </w:p>
    <w:p>
      <w:r>
        <w:t xml:space="preserve">#Radgonskapenina #gornjaradgona #zlataRadgonskaPenina Tiistaina oli vähän kylmempää 🤪 koska kellarit on aika kylmiä.</w:t>
      </w:r>
    </w:p>
    <w:p>
      <w:r>
        <w:rPr>
          <w:b/>
          <w:u w:val="single"/>
        </w:rPr>
        <w:t xml:space="preserve">707395</w:t>
      </w:r>
    </w:p>
    <w:p>
      <w:r>
        <w:t xml:space="preserve">Symantec aikoo investoida tulevaisuudessa enemmän rahaa ja energiaa Alppien lähimarkkinoille. #press #symantec</w:t>
      </w:r>
    </w:p>
    <w:p>
      <w:r>
        <w:rPr>
          <w:b/>
          <w:u w:val="single"/>
        </w:rPr>
        <w:t xml:space="preserve">707396</w:t>
      </w:r>
    </w:p>
    <w:p>
      <w:r>
        <w:t xml:space="preserve">@ovtsa Just useki baba, zihr quicker laufas od runkla. Sinä olet kunnossa 👍</w:t>
      </w:r>
    </w:p>
    <w:p>
      <w:r>
        <w:rPr>
          <w:b/>
          <w:u w:val="single"/>
        </w:rPr>
        <w:t xml:space="preserve">707397</w:t>
      </w:r>
    </w:p>
    <w:p>
      <w:r>
        <w:t xml:space="preserve">@kundrava @MladenPrajdic He yrittivät huijata sinua. Bp vei minut Rijekasta Kranjiin.</w:t>
      </w:r>
    </w:p>
    <w:p>
      <w:r>
        <w:rPr>
          <w:b/>
          <w:u w:val="single"/>
        </w:rPr>
        <w:t xml:space="preserve">707398</w:t>
      </w:r>
    </w:p>
    <w:p>
      <w:r>
        <w:t xml:space="preserve">Vanha Cinkarnan alue on yksi keskeisistä alueista, joita on säänneltävä uudessa OPN:ssä. https://t.co/TAKmg6zoDL.</w:t>
      </w:r>
    </w:p>
    <w:p>
      <w:r>
        <w:rPr>
          <w:b/>
          <w:u w:val="single"/>
        </w:rPr>
        <w:t xml:space="preserve">707399</w:t>
      </w:r>
    </w:p>
    <w:p>
      <w:r>
        <w:t xml:space="preserve">@zaslovenijo2 Cat, olet vasemmistolainen provokaattori. Suurin osa oikeistosta on estänyt sinut jo kauan sitten.</w:t>
      </w:r>
    </w:p>
    <w:p>
      <w:r>
        <w:rPr>
          <w:b/>
          <w:u w:val="single"/>
        </w:rPr>
        <w:t xml:space="preserve">707400</w:t>
      </w:r>
    </w:p>
    <w:p>
      <w:r>
        <w:t xml:space="preserve">@AltR_Paulin @vinkovasle1 @SiolNEWS Nyt syrjitään naisia, jotka käyttävät vain housuja.</w:t>
      </w:r>
    </w:p>
    <w:p>
      <w:r>
        <w:rPr>
          <w:b/>
          <w:u w:val="single"/>
        </w:rPr>
        <w:t xml:space="preserve">707401</w:t>
      </w:r>
    </w:p>
    <w:p>
      <w:r>
        <w:t xml:space="preserve">@JiriKocica Eikö riitä, että on puolueellisten "totuusrallien" naurunalaiseksi joutuminen?Tämä nainen on jo yksi niistä❗️.</w:t>
      </w:r>
    </w:p>
    <w:p>
      <w:r>
        <w:rPr>
          <w:b/>
          <w:u w:val="single"/>
        </w:rPr>
        <w:t xml:space="preserve">707402</w:t>
      </w:r>
    </w:p>
    <w:p>
      <w:r>
        <w:t xml:space="preserve">@an_imo_pectore @cashkee @lenci53 Niin se ulottuu. Mutta tällaisille oppilaille ei tarvitse sanoa ei 😉.</w:t>
      </w:r>
    </w:p>
    <w:p>
      <w:r>
        <w:rPr>
          <w:b/>
          <w:u w:val="single"/>
        </w:rPr>
        <w:t xml:space="preserve">707403</w:t>
      </w:r>
    </w:p>
    <w:p>
      <w:r>
        <w:t xml:space="preserve">@JanezPogorelec @NovakBozidar @strankalevica @LukaMesec Ei yksityisten vakuutusyhtiöiden taskuihin.</w:t>
      </w:r>
    </w:p>
    <w:p>
      <w:r>
        <w:rPr>
          <w:b/>
          <w:u w:val="single"/>
        </w:rPr>
        <w:t xml:space="preserve">707404</w:t>
      </w:r>
    </w:p>
    <w:p>
      <w:r>
        <w:t xml:space="preserve">MKP:n paskiainen on tullut katsomaan, miten hanke laillisesti valitun hallituksen (Fajon Vajgl) kaatamiseksi Makedoniassa on onnistunut. https://t.co/xbc0z5FZRL</w:t>
      </w:r>
    </w:p>
    <w:p>
      <w:r>
        <w:rPr>
          <w:b/>
          <w:u w:val="single"/>
        </w:rPr>
        <w:t xml:space="preserve">707405</w:t>
      </w:r>
    </w:p>
    <w:p>
      <w:r>
        <w:t xml:space="preserve">Tällaisella politiikalla ne on tuomittu nopeaan kuolemaan ilman eutanasiaa.</w:t>
      </w:r>
    </w:p>
    <w:p>
      <w:r>
        <w:rPr>
          <w:b/>
          <w:u w:val="single"/>
        </w:rPr>
        <w:t xml:space="preserve">707406</w:t>
      </w:r>
    </w:p>
    <w:p>
      <w:r>
        <w:t xml:space="preserve">Kansallismielisten kiihotusmarssi Ljubljanassa: radikaalit väijyvät taas kulmien takana http://t.co/CJJgNMWdxX via @Dnevnik_si</w:t>
      </w:r>
    </w:p>
    <w:p>
      <w:r>
        <w:rPr>
          <w:b/>
          <w:u w:val="single"/>
        </w:rPr>
        <w:t xml:space="preserve">707407</w:t>
      </w:r>
    </w:p>
    <w:p>
      <w:r>
        <w:t xml:space="preserve">Ehkä olen todella kvaternari, mutta eikö @24ur_comissa ole yhtään kampaajaa, joka osaisi leikata Petra Krčmarille normaalin hiustenleikkauksen ?</w:t>
      </w:r>
    </w:p>
    <w:p>
      <w:r>
        <w:rPr>
          <w:b/>
          <w:u w:val="single"/>
        </w:rPr>
        <w:t xml:space="preserve">707408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707409</w:t>
      </w:r>
    </w:p>
    <w:p>
      <w:r>
        <w:t xml:space="preserve">@Vialittera @andcerne @Nova24TV Bolano. Erinomainen esitys @ZigaTurk . Ja se häiritsi häntä.</w:t>
      </w:r>
    </w:p>
    <w:p>
      <w:r>
        <w:rPr>
          <w:b/>
          <w:u w:val="single"/>
        </w:rPr>
        <w:t xml:space="preserve">707410</w:t>
      </w:r>
    </w:p>
    <w:p>
      <w:r>
        <w:t xml:space="preserve">@nomcheri Muuten, omani ovat 20 ja jotkut keittävät. Ja 9 vihannesta vaimolleni ja muille ei-vegaaneille. https://t.co/pIb881prua.</w:t>
      </w:r>
    </w:p>
    <w:p>
      <w:r>
        <w:rPr>
          <w:b/>
          <w:u w:val="single"/>
        </w:rPr>
        <w:t xml:space="preserve">707411</w:t>
      </w:r>
    </w:p>
    <w:p>
      <w:r>
        <w:t xml:space="preserve">@adDrapi Tässä on rutari, uskomaton ystävällisyys https://t.co/vNE5RZCtuz</w:t>
      </w:r>
    </w:p>
    <w:p>
      <w:r>
        <w:rPr>
          <w:b/>
          <w:u w:val="single"/>
        </w:rPr>
        <w:t xml:space="preserve">707412</w:t>
      </w:r>
    </w:p>
    <w:p>
      <w:r>
        <w:t xml:space="preserve">Paahtopaistit: Milloin paistetaan nahkaa pitkän, hitaan paistamisen jälkeen kannen alla, jotta se rapeutuu?</w:t>
        <w:t xml:space="preserve">.</w:t>
        <w:br/>
        <w:t xml:space="preserve">https://t.co/ODD6DglQH0</w:t>
      </w:r>
    </w:p>
    <w:p>
      <w:r>
        <w:rPr>
          <w:b/>
          <w:u w:val="single"/>
        </w:rPr>
        <w:t xml:space="preserve">707413</w:t>
      </w:r>
    </w:p>
    <w:p>
      <w:r>
        <w:t xml:space="preserve">Anti-anarkistit, fasistit, nukketeatterin esittäjät, julisteet, ovat SLO:ssa koskemattomia. Tulet näkemään. Niin varmaan.</w:t>
      </w:r>
    </w:p>
    <w:p>
      <w:r>
        <w:rPr>
          <w:b/>
          <w:u w:val="single"/>
        </w:rPr>
        <w:t xml:space="preserve">707414</w:t>
      </w:r>
    </w:p>
    <w:p>
      <w:r>
        <w:t xml:space="preserve">Slovenian tasavallan yhdistyneet terroristijoukot ovat kanssanne. Sinun kanssasi vitsaus on normaalia, tiedätkö?</w:t>
      </w:r>
    </w:p>
    <w:p>
      <w:r>
        <w:rPr>
          <w:b/>
          <w:u w:val="single"/>
        </w:rPr>
        <w:t xml:space="preserve">707415</w:t>
      </w:r>
    </w:p>
    <w:p>
      <w:r>
        <w:t xml:space="preserve">Hegel ja poliisi, pyöreän pöydän keskustelu @ZrcSaz atriumissa, Hegeliläisiä pöydässä ja poliiseja yleisössä #hegel #poliisi https://t.co/4FwpjEwMe0</w:t>
      </w:r>
    </w:p>
    <w:p>
      <w:r>
        <w:rPr>
          <w:b/>
          <w:u w:val="single"/>
        </w:rPr>
        <w:t xml:space="preserve">707416</w:t>
      </w:r>
    </w:p>
    <w:p>
      <w:r>
        <w:t xml:space="preserve">Kutsu ja kokkaa - syyskuussa isännöimme ulkona! https://t.co/ehjHq3PbYG #scholaokusov #hostija #september https://t.co/HgnCEHvsuX</w:t>
      </w:r>
    </w:p>
    <w:p>
      <w:r>
        <w:rPr>
          <w:b/>
          <w:u w:val="single"/>
        </w:rPr>
        <w:t xml:space="preserve">707417</w:t>
      </w:r>
    </w:p>
    <w:p>
      <w:r>
        <w:t xml:space="preserve">Kuinka aggressiivisia ihmiset ovat. Ja kaverit vain toivat hyllyt. Se kertoo kaiken. https://t.co/B3QsMtoqYa</w:t>
      </w:r>
    </w:p>
    <w:p>
      <w:r>
        <w:rPr>
          <w:b/>
          <w:u w:val="single"/>
        </w:rPr>
        <w:t xml:space="preserve">707418</w:t>
      </w:r>
    </w:p>
    <w:p>
      <w:r>
        <w:t xml:space="preserve">Pahor: äänestäjät äänestivät nykyisen politiikan ja nykyisen presidentin puolesta, mikä on uskomatonta.</w:t>
        <w:br/>
        <w:br/>
        <w:t xml:space="preserve"> Kyllä, se on todella uskomatonta.</w:t>
      </w:r>
    </w:p>
    <w:p>
      <w:r>
        <w:rPr>
          <w:b/>
          <w:u w:val="single"/>
        </w:rPr>
        <w:t xml:space="preserve">707419</w:t>
      </w:r>
    </w:p>
    <w:p>
      <w:r>
        <w:t xml:space="preserve">@lucijausaj Jos joku ei ole valinnut tai pystynyt tekemään uraa, mutta työskentelee tunnollisesti ja rehellisesti, hän ei ole "flekpuc", joka joutuu väistymään.</w:t>
      </w:r>
    </w:p>
    <w:p>
      <w:r>
        <w:rPr>
          <w:b/>
          <w:u w:val="single"/>
        </w:rPr>
        <w:t xml:space="preserve">707420</w:t>
      </w:r>
    </w:p>
    <w:p>
      <w:r>
        <w:t xml:space="preserve">@lucijausaj @MarkoSket @R_Rakus @NovicMarjana @odbor2014 @RevijaReporter @Demokracija1 @Nova24TV He alkoivat radikalisoida meitä 70-luvun puolivälissä.</w:t>
      </w:r>
    </w:p>
    <w:p>
      <w:r>
        <w:rPr>
          <w:b/>
          <w:u w:val="single"/>
        </w:rPr>
        <w:t xml:space="preserve">707421</w:t>
      </w:r>
    </w:p>
    <w:p>
      <w:r>
        <w:t xml:space="preserve">@GLASTrebnje @_Jadranka_Kosor luultavasti esti sinut kohteliaan protokollaharkinnan jälkeen.</w:t>
      </w:r>
    </w:p>
    <w:p>
      <w:r>
        <w:rPr>
          <w:b/>
          <w:u w:val="single"/>
        </w:rPr>
        <w:t xml:space="preserve">707422</w:t>
      </w:r>
    </w:p>
    <w:p>
      <w:r>
        <w:t xml:space="preserve">@SamoGlavan @Che27Che @MatevzNovak Hänellä on perse liian täynnä kaikkea, tarvitsee alastoman saaren, jotta sellainen tyhjenee vähän....</w:t>
      </w:r>
    </w:p>
    <w:p>
      <w:r>
        <w:rPr>
          <w:b/>
          <w:u w:val="single"/>
        </w:rPr>
        <w:t xml:space="preserve">707423</w:t>
      </w:r>
    </w:p>
    <w:p>
      <w:r>
        <w:t xml:space="preserve">Kenellä tahansa, jolla on CineStar - Metallica vaikuttaa hieman erilaiselta kuin muut tylsät musiikkielokuvat.</w:t>
      </w:r>
    </w:p>
    <w:p>
      <w:r>
        <w:rPr>
          <w:b/>
          <w:u w:val="single"/>
        </w:rPr>
        <w:t xml:space="preserve">707424</w:t>
      </w:r>
    </w:p>
    <w:p>
      <w:r>
        <w:t xml:space="preserve">TEŠ antoi vihreää valoa ruskohiilen ja tuontihiilen sekoittamiselle https://t.co/llAGaWGY1g #surge #sähkövoima</w:t>
      </w:r>
    </w:p>
    <w:p>
      <w:r>
        <w:rPr>
          <w:b/>
          <w:u w:val="single"/>
        </w:rPr>
        <w:t xml:space="preserve">707425</w:t>
      </w:r>
    </w:p>
    <w:p>
      <w:r>
        <w:t xml:space="preserve">@gustlovina Vai onko niin, että kaikki ihmiset ovat lähteneet tällaisten ja muiden viranomaisten typeriä päätöksiä vastaan 🤔</w:t>
      </w:r>
    </w:p>
    <w:p>
      <w:r>
        <w:rPr>
          <w:b/>
          <w:u w:val="single"/>
        </w:rPr>
        <w:t xml:space="preserve">707426</w:t>
      </w:r>
    </w:p>
    <w:p>
      <w:r>
        <w:t xml:space="preserve">Aikoinaan meillä kaikilla oli sellainen kylpyhuoneessa hammastahnan, isoisäni viiksivärin ripsivärin ja setäni hajuveden ohella... https://t.co/9ccIXeqHlf</w:t>
      </w:r>
    </w:p>
    <w:p>
      <w:r>
        <w:rPr>
          <w:b/>
          <w:u w:val="single"/>
        </w:rPr>
        <w:t xml:space="preserve">707427</w:t>
      </w:r>
    </w:p>
    <w:p>
      <w:r>
        <w:t xml:space="preserve">Mennään, senkin pikku herätys! Gajšt, Muxl, Gregorič ja Ilijevski Wetrinsky Mariborissa https://t.co/kw5cjYB3fu https://t.co/kw5cjYB3fu</w:t>
      </w:r>
    </w:p>
    <w:p>
      <w:r>
        <w:rPr>
          <w:b/>
          <w:u w:val="single"/>
        </w:rPr>
        <w:t xml:space="preserve">707428</w:t>
      </w:r>
    </w:p>
    <w:p>
      <w:r>
        <w:t xml:space="preserve">@PrahNeza Katso, katso... Jo silloin oli sänkyjä, joissa oli hieronta-alue takapuolelle ja vyötärölle. Kirjoitettiinko sen keksijä Dormeo? 😀</w:t>
      </w:r>
    </w:p>
    <w:p>
      <w:r>
        <w:rPr>
          <w:b/>
          <w:u w:val="single"/>
        </w:rPr>
        <w:t xml:space="preserve">707429</w:t>
      </w:r>
    </w:p>
    <w:p>
      <w:r>
        <w:t xml:space="preserve">@illegall_blonde Vittu, mitä voin tehdä, punaiset stringini ovat hajoamassa, enkä saa uutta. Dick.</w:t>
      </w:r>
    </w:p>
    <w:p>
      <w:r>
        <w:rPr>
          <w:b/>
          <w:u w:val="single"/>
        </w:rPr>
        <w:t xml:space="preserve">707430</w:t>
      </w:r>
    </w:p>
    <w:p>
      <w:r>
        <w:t xml:space="preserve">Haha, repaleisesta rappauksesta tehdään melkoinen kohu. LOL Espanjalaiset tuomarit #ValenciaBarça</w:t>
      </w:r>
    </w:p>
    <w:p>
      <w:r>
        <w:rPr>
          <w:b/>
          <w:u w:val="single"/>
        </w:rPr>
        <w:t xml:space="preserve">707431</w:t>
      </w:r>
    </w:p>
    <w:p>
      <w:r>
        <w:t xml:space="preserve">Tarkoitan, että lapset, jotka yhä tanssivat Fortnite-tansseja NBA-peleissä, pitäisi ottaa pois sosiaaliturvasta. #sampovem</w:t>
      </w:r>
    </w:p>
    <w:p>
      <w:r>
        <w:rPr>
          <w:b/>
          <w:u w:val="single"/>
        </w:rPr>
        <w:t xml:space="preserve">707432</w:t>
      </w:r>
    </w:p>
    <w:p>
      <w:r>
        <w:t xml:space="preserve">Koillismaan palomiehillä oli viime yönä kädet täynnä työtä. https://t.co/7ykOspvvnR</w:t>
      </w:r>
    </w:p>
    <w:p>
      <w:r>
        <w:rPr>
          <w:b/>
          <w:u w:val="single"/>
        </w:rPr>
        <w:t xml:space="preserve">707433</w:t>
      </w:r>
    </w:p>
    <w:p>
      <w:r>
        <w:t xml:space="preserve">Merkel ja Macron: Jos britit tarvitsevat lisäaikaa, he voivat saada sitä</w:t>
        <w:br/>
        <w:t xml:space="preserve">https://t.co/IQJjeqBKCs https://t.co/sNrqtKRzPB https://t.co/sNrqtKRzPB</w:t>
      </w:r>
    </w:p>
    <w:p>
      <w:r>
        <w:rPr>
          <w:b/>
          <w:u w:val="single"/>
        </w:rPr>
        <w:t xml:space="preserve">707434</w:t>
      </w:r>
    </w:p>
    <w:p>
      <w:r>
        <w:t xml:space="preserve">Kalat (amerikanmonnit) ovat tuskin heränneet talvihorroksesta salaatti ... mutta viimevuotinen kasvaa kuin hullu #akvaponika https://t.co/bEfwwAhXiB https://t.co/bEfwwAhXiB</w:t>
      </w:r>
    </w:p>
    <w:p>
      <w:r>
        <w:rPr>
          <w:b/>
          <w:u w:val="single"/>
        </w:rPr>
        <w:t xml:space="preserve">707435</w:t>
      </w:r>
    </w:p>
    <w:p>
      <w:r>
        <w:t xml:space="preserve">@lucijausaj Kun kommunardipuolueet ympäri Eurooppaa hyppivät riemusta ja paukuttivat samppanjaa, erityisesti Italian! 🤮</w:t>
      </w:r>
    </w:p>
    <w:p>
      <w:r>
        <w:rPr>
          <w:b/>
          <w:u w:val="single"/>
        </w:rPr>
        <w:t xml:space="preserve">707436</w:t>
      </w:r>
    </w:p>
    <w:p>
      <w:r>
        <w:t xml:space="preserve">@lukavalas se on valmis, nyt... Tuon sen teille huomenna ja katsotaan, missä se on toukokuun päivänä!</w:t>
      </w:r>
    </w:p>
    <w:p>
      <w:r>
        <w:rPr>
          <w:b/>
          <w:u w:val="single"/>
        </w:rPr>
        <w:t xml:space="preserve">707437</w:t>
      </w:r>
    </w:p>
    <w:p>
      <w:r>
        <w:t xml:space="preserve">Jos vain JJ olisi laskenut lohkonsa, eivätkä kiinalaiset ole edes tehneet niin suurta lohkoa, että kaikki se lohkottu rajah mahtuisi siihen.</w:t>
      </w:r>
    </w:p>
    <w:p>
      <w:r>
        <w:rPr>
          <w:b/>
          <w:u w:val="single"/>
        </w:rPr>
        <w:t xml:space="preserve">707438</w:t>
      </w:r>
    </w:p>
    <w:p>
      <w:r>
        <w:t xml:space="preserve">@IvoFridolin @lenci53 No, kyllä. Kun otetaan huomioon, että he keksivät joka päivä uusia hölynpölyjä, annan heille uuden mahdollisuuden.</w:t>
      </w:r>
    </w:p>
    <w:p>
      <w:r>
        <w:rPr>
          <w:b/>
          <w:u w:val="single"/>
        </w:rPr>
        <w:t xml:space="preserve">707439</w:t>
      </w:r>
    </w:p>
    <w:p>
      <w:r>
        <w:t xml:space="preserve">@LajnarEU @ZigaTurk Periaatteessa se ei auta, mitä me sanomme, koska meillä ei ole kapellimestarin kapulaa.</w:t>
      </w:r>
    </w:p>
    <w:p>
      <w:r>
        <w:rPr>
          <w:b/>
          <w:u w:val="single"/>
        </w:rPr>
        <w:t xml:space="preserve">707440</w:t>
      </w:r>
    </w:p>
    <w:p>
      <w:r>
        <w:t xml:space="preserve">@5RA75226708 @komac_j Kansalliset sankarit olivat psykopaatteja ... Joten ... En voi puolustaa vasemmistoa enkä oikeistoa.</w:t>
      </w:r>
    </w:p>
    <w:p>
      <w:r>
        <w:rPr>
          <w:b/>
          <w:u w:val="single"/>
        </w:rPr>
        <w:t xml:space="preserve">707441</w:t>
      </w:r>
    </w:p>
    <w:p>
      <w:r>
        <w:t xml:space="preserve">@Tami777 Šarec&amp;amp;co.  on muistoksi kuolleille, alennus. Leivon niitä helmikuussa!</w:t>
      </w:r>
    </w:p>
    <w:p>
      <w:r>
        <w:rPr>
          <w:b/>
          <w:u w:val="single"/>
        </w:rPr>
        <w:t xml:space="preserve">707442</w:t>
      </w:r>
    </w:p>
    <w:p>
      <w:r>
        <w:t xml:space="preserve">@IndijancTecumse Mutta tiesitkö, että niitä ei oikeastaan ole olemassa Sloveniassa? Ja toimistolla on hieman avoliittoa meneillään. Jos olen yksin, radio on pois päältä.</w:t>
      </w:r>
    </w:p>
    <w:p>
      <w:r>
        <w:rPr>
          <w:b/>
          <w:u w:val="single"/>
        </w:rPr>
        <w:t xml:space="preserve">707443</w:t>
      </w:r>
    </w:p>
    <w:p>
      <w:r>
        <w:t xml:space="preserve">Kaikille vegaaneille, jotka nussivat vegaaneja päähän. Malja teille, vegaanit, jotka lyötte takaisin. https://t.co/VFLJwZxdWF</w:t>
      </w:r>
    </w:p>
    <w:p>
      <w:r>
        <w:rPr>
          <w:b/>
          <w:u w:val="single"/>
        </w:rPr>
        <w:t xml:space="preserve">707444</w:t>
      </w:r>
    </w:p>
    <w:p>
      <w:r>
        <w:t xml:space="preserve">Muistiinpano itselleni: kun seuraavan kerran lähden SŽ:n kanssa tämänpäiväisen kaltaiselle retkelle, minun on otettava mukaani varasähköä.</w:t>
      </w:r>
    </w:p>
    <w:p>
      <w:r>
        <w:rPr>
          <w:b/>
          <w:u w:val="single"/>
        </w:rPr>
        <w:t xml:space="preserve">707445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707446</w:t>
      </w:r>
    </w:p>
    <w:p>
      <w:r>
        <w:t xml:space="preserve">@tviterBOSS @IrenaSirena Etsi itsellesi kirsikkapuu, niin ihmiset Twitterissä eivät käy hermoillesi.</w:t>
      </w:r>
    </w:p>
    <w:p>
      <w:r>
        <w:rPr>
          <w:b/>
          <w:u w:val="single"/>
        </w:rPr>
        <w:t xml:space="preserve">707447</w:t>
      </w:r>
    </w:p>
    <w:p>
      <w:r>
        <w:t xml:space="preserve">@MarkoFratnik @JakaDolinar2 @golouh @mrevlje Älkää antako minulle enää yhtään näistä perkeleen vittupäätä yläkertaan, minulla ei ole ruokahalua kuitenkaan.</w:t>
      </w:r>
    </w:p>
    <w:p>
      <w:r>
        <w:rPr>
          <w:b/>
          <w:u w:val="single"/>
        </w:rPr>
        <w:t xml:space="preserve">707448</w:t>
      </w:r>
    </w:p>
    <w:p>
      <w:r>
        <w:t xml:space="preserve">@PStendler @JozeBiscak @JJansaSDS Useimmat paikat parlamentissa yleensä oppositiopomo. mitä tulee asemaan.</w:t>
      </w:r>
    </w:p>
    <w:p>
      <w:r>
        <w:rPr>
          <w:b/>
          <w:u w:val="single"/>
        </w:rPr>
        <w:t xml:space="preserve">707449</w:t>
      </w:r>
    </w:p>
    <w:p>
      <w:r>
        <w:t xml:space="preserve">Suurin typerä asia, jonka voit tehdä kalaa ostaessasi: unohda pyytää heitä puhdistamaan kala. APUA!!!</w:t>
      </w:r>
    </w:p>
    <w:p>
      <w:r>
        <w:rPr>
          <w:b/>
          <w:u w:val="single"/>
        </w:rPr>
        <w:t xml:space="preserve">707450</w:t>
      </w:r>
    </w:p>
    <w:p>
      <w:r>
        <w:t xml:space="preserve">ENSIMMÄINEN POST-FASKISTINEN MANDATE</w:t>
        <w:br/>
        <w:t xml:space="preserve">https://t.co/hOS5bILkHw</w:t>
        <w:br/>
        <w:t xml:space="preserve">" Universaalit arvot ovat kuolleet. Politiikka on kuollut..."</w:t>
        <w:br/>
        <w:t xml:space="preserve"> via @ntokomc</w:t>
      </w:r>
    </w:p>
    <w:p>
      <w:r>
        <w:rPr>
          <w:b/>
          <w:u w:val="single"/>
        </w:rPr>
        <w:t xml:space="preserve">707451</w:t>
      </w:r>
    </w:p>
    <w:p>
      <w:r>
        <w:t xml:space="preserve">ISIS:n ja Al Nusran riveissä taistelleet bosnialaiset terroristit eivät saa palata kotimaahansa https://t.co/Xfl6W0CGUs via @Nova24TV</w:t>
      </w:r>
    </w:p>
    <w:p>
      <w:r>
        <w:rPr>
          <w:b/>
          <w:u w:val="single"/>
        </w:rPr>
        <w:t xml:space="preserve">707452</w:t>
      </w:r>
    </w:p>
    <w:p>
      <w:r>
        <w:t xml:space="preserve">Silvacera®-vaha lisää huomattavasti alttiina olevan puun vettähylkivyyttä ja pidentää sen käyttöikää vähintään kaksi- tai kolminkertaisesti... https://t.co/gbRCl3EfaQ...</w:t>
      </w:r>
    </w:p>
    <w:p>
      <w:r>
        <w:rPr>
          <w:b/>
          <w:u w:val="single"/>
        </w:rPr>
        <w:t xml:space="preserve">707453</w:t>
      </w:r>
    </w:p>
    <w:p>
      <w:r>
        <w:t xml:space="preserve">Nyt on se aika vuodesta, kun päivisin on miellyttävän lämmintä eikä hyttysiä vielä ole. Mutta niin käy, aivan liian pian.</w:t>
      </w:r>
    </w:p>
    <w:p>
      <w:r>
        <w:rPr>
          <w:b/>
          <w:u w:val="single"/>
        </w:rPr>
        <w:t xml:space="preserve">707454</w:t>
      </w:r>
    </w:p>
    <w:p>
      <w:r>
        <w:t xml:space="preserve">Tästä tulee vitsi... Periaatteessa en tarvitse dataa, vain tietokoneen prosessointitehon... https://t.co/GCMMrMY9LO...</w:t>
      </w:r>
    </w:p>
    <w:p>
      <w:r>
        <w:rPr>
          <w:b/>
          <w:u w:val="single"/>
        </w:rPr>
        <w:t xml:space="preserve">707455</w:t>
      </w:r>
    </w:p>
    <w:p>
      <w:r>
        <w:t xml:space="preserve">Mieti ennen kuin sanot äidillesi mitään, sillä jotkut asiat sattuvat kuin lyönti! http://t.co/jxmDiduXnq</w:t>
      </w:r>
    </w:p>
    <w:p>
      <w:r>
        <w:rPr>
          <w:b/>
          <w:u w:val="single"/>
        </w:rPr>
        <w:t xml:space="preserve">707456</w:t>
      </w:r>
    </w:p>
    <w:p>
      <w:r>
        <w:t xml:space="preserve">@karfjolca Masentunut unettomuuden takia... Ettei kukaan ajattele terrorismia...</w:t>
      </w:r>
    </w:p>
    <w:p>
      <w:r>
        <w:rPr>
          <w:b/>
          <w:u w:val="single"/>
        </w:rPr>
        <w:t xml:space="preserve">707457</w:t>
      </w:r>
    </w:p>
    <w:p>
      <w:r>
        <w:t xml:space="preserve">@LottaS10 Kollegani tontilla talo purettiin, se ostettiin halvimmalla hinnalla, ja nyt sosiaaliset kusipäät ovat sisällä. Ja me maksamme!</w:t>
      </w:r>
    </w:p>
    <w:p>
      <w:r>
        <w:rPr>
          <w:b/>
          <w:u w:val="single"/>
        </w:rPr>
        <w:t xml:space="preserve">707458</w:t>
      </w:r>
    </w:p>
    <w:p>
      <w:r>
        <w:t xml:space="preserve">@RobertSifrer Puhuvatko nämä etanat bosnian kieltä? Anna heille lager-olutta, jotta he voivat juoda sitä. He huutavat onnesta!</w:t>
      </w:r>
    </w:p>
    <w:p>
      <w:r>
        <w:rPr>
          <w:b/>
          <w:u w:val="single"/>
        </w:rPr>
        <w:t xml:space="preserve">707459</w:t>
      </w:r>
    </w:p>
    <w:p>
      <w:r>
        <w:t xml:space="preserve">@symru @Libertarec Propaanibutaani. Tietenkin se on metafora. Toivon, että metaforien käyttö on edelleen sallittua.</w:t>
      </w:r>
    </w:p>
    <w:p>
      <w:r>
        <w:rPr>
          <w:b/>
          <w:u w:val="single"/>
        </w:rPr>
        <w:t xml:space="preserve">707460</w:t>
      </w:r>
    </w:p>
    <w:p>
      <w:r>
        <w:t xml:space="preserve">Entistä ministeriä Prešičekia yritetään inhottavasti kuntouttaa. Ne ovat olleet erityisen ilmeisiä MMC:ssä. Valvontakoirat... https://t.co/wREtob2kw4...</w:t>
      </w:r>
    </w:p>
    <w:p>
      <w:r>
        <w:rPr>
          <w:b/>
          <w:u w:val="single"/>
        </w:rPr>
        <w:t xml:space="preserve">707461</w:t>
      </w:r>
    </w:p>
    <w:p>
      <w:r>
        <w:t xml:space="preserve">@maja_mtz Odotanpa kuvaa ulkomaalaisesta jätevesiasiantuntijasta !</w:t>
      </w:r>
    </w:p>
    <w:p>
      <w:r>
        <w:rPr>
          <w:b/>
          <w:u w:val="single"/>
        </w:rPr>
        <w:t xml:space="preserve">707462</w:t>
      </w:r>
    </w:p>
    <w:p>
      <w:r>
        <w:t xml:space="preserve">@ggmY66 Hahaa, jo naamioituneet ja muuttuneet kaksijalkaisista yksijalkaisiksi hölmöiksi, beee beee #credninagon</w:t>
      </w:r>
    </w:p>
    <w:p>
      <w:r>
        <w:rPr>
          <w:b/>
          <w:u w:val="single"/>
        </w:rPr>
        <w:t xml:space="preserve">707463</w:t>
      </w:r>
    </w:p>
    <w:p>
      <w:r>
        <w:t xml:space="preserve">@LazarjevPolzek Laasti ja laatat kylpyhuoneessa, wc,... Toimii edelleen parhaiten.</w:t>
      </w:r>
    </w:p>
    <w:p>
      <w:r>
        <w:rPr>
          <w:b/>
          <w:u w:val="single"/>
        </w:rPr>
        <w:t xml:space="preserve">707464</w:t>
      </w:r>
    </w:p>
    <w:p>
      <w:r>
        <w:t xml:space="preserve">Tervetuloa katsomaan Beremo-ohjelmaa Nova24TV:ssä: vieraana on kirjan Tales from the Hayek Café kirjoittaja Jože Biščak - https://t.co/gfAHG1jL7G.</w:t>
      </w:r>
    </w:p>
    <w:p>
      <w:r>
        <w:rPr>
          <w:b/>
          <w:u w:val="single"/>
        </w:rPr>
        <w:t xml:space="preserve">707465</w:t>
      </w:r>
    </w:p>
    <w:p>
      <w:r>
        <w:t xml:space="preserve">Katso, #vuohensyöjät eivät enää kävele tai ui EU:ssa, vaan ne vain lennätetään tänne, huh!!!??? https://t.co/d8F2Sw5ylu</w:t>
      </w:r>
    </w:p>
    <w:p>
      <w:r>
        <w:rPr>
          <w:b/>
          <w:u w:val="single"/>
        </w:rPr>
        <w:t xml:space="preserve">707466</w:t>
      </w:r>
    </w:p>
    <w:p>
      <w:r>
        <w:t xml:space="preserve">@Libertarec SLOVENIANS!   Meidän on saatava päähämme, että SLOVENIAANILAISILLA EI OLE OIKEUTTA KARKOTETTAA SLOVENIASTA!!!!.</w:t>
      </w:r>
    </w:p>
    <w:p>
      <w:r>
        <w:rPr>
          <w:b/>
          <w:u w:val="single"/>
        </w:rPr>
        <w:t xml:space="preserve">707467</w:t>
      </w:r>
    </w:p>
    <w:p>
      <w:r>
        <w:t xml:space="preserve">Puolitoista vuotta hän on etsinyt pentuaan, jonka hänen äitinsä antoi hänelle pois https://t.co/2ael6670Nh.</w:t>
      </w:r>
    </w:p>
    <w:p>
      <w:r>
        <w:rPr>
          <w:b/>
          <w:u w:val="single"/>
        </w:rPr>
        <w:t xml:space="preserve">707468</w:t>
      </w:r>
    </w:p>
    <w:p>
      <w:r>
        <w:t xml:space="preserve">Partisaanimurhat 1945 - joukkomurhaajan ja sotarikollisen Titon tekemät! https://t.co/82JSS5Sjtf via @Nova24TV</w:t>
      </w:r>
    </w:p>
    <w:p>
      <w:r>
        <w:rPr>
          <w:b/>
          <w:u w:val="single"/>
        </w:rPr>
        <w:t xml:space="preserve">707469</w:t>
      </w:r>
    </w:p>
    <w:p>
      <w:r>
        <w:t xml:space="preserve">@SabrinaStrnisa @FrancBreznikSDS @tomltoml @strankaSD tämä salaisuuksien mainostaminen on todella outo luova asia minulle.</w:t>
      </w:r>
    </w:p>
    <w:p>
      <w:r>
        <w:rPr>
          <w:b/>
          <w:u w:val="single"/>
        </w:rPr>
        <w:t xml:space="preserve">707470</w:t>
      </w:r>
    </w:p>
    <w:p>
      <w:r>
        <w:t xml:space="preserve">@penzionist12 @BojanSkec @jolandabuh @alenkamajsep Oletko tosiaan sappikeltaisten kanssa?</w:t>
      </w:r>
    </w:p>
    <w:p>
      <w:r>
        <w:rPr>
          <w:b/>
          <w:u w:val="single"/>
        </w:rPr>
        <w:t xml:space="preserve">707471</w:t>
      </w:r>
    </w:p>
    <w:p>
      <w:r>
        <w:t xml:space="preserve">@KatarinaDbr Pelinkovec Svepsillä ja jäällä päihittää aperol-spritzin helposti. Ja krapula ei ole mikään muu päivä</w:t>
      </w:r>
    </w:p>
    <w:p>
      <w:r>
        <w:rPr>
          <w:b/>
          <w:u w:val="single"/>
        </w:rPr>
        <w:t xml:space="preserve">707472</w:t>
      </w:r>
    </w:p>
    <w:p>
      <w:r>
        <w:t xml:space="preserve">@vinkovasle1 Ehkä on hyvä, että tämä teatteri DZ "kaatuu" mahdollisimman pian!</w:t>
        <w:br/>
        <w:t xml:space="preserve"> Slovenian "eläinkuninkaan" asiantuntija on tae❗️</w:t>
      </w:r>
    </w:p>
    <w:p>
      <w:r>
        <w:rPr>
          <w:b/>
          <w:u w:val="single"/>
        </w:rPr>
        <w:t xml:space="preserve">707473</w:t>
      </w:r>
    </w:p>
    <w:p>
      <w:r>
        <w:t xml:space="preserve">@monster189 Ja missä nämä kaksi lajia edes kohtaavat? He joutuvat omaan helvettiinsä.</w:t>
      </w:r>
    </w:p>
    <w:p>
      <w:r>
        <w:rPr>
          <w:b/>
          <w:u w:val="single"/>
        </w:rPr>
        <w:t xml:space="preserve">707474</w:t>
      </w:r>
    </w:p>
    <w:p>
      <w:r>
        <w:t xml:space="preserve">@DamjanTo Ainakin joku vielä tuntee itsensä päteväksi, vaikkei olekaan paikallinen... #piranskizaliv</w:t>
      </w:r>
    </w:p>
    <w:p>
      <w:r>
        <w:rPr>
          <w:b/>
          <w:u w:val="single"/>
        </w:rPr>
        <w:t xml:space="preserve">707475</w:t>
      </w:r>
    </w:p>
    <w:p>
      <w:r>
        <w:t xml:space="preserve">@aleshojs @24UR @Svet_KanalA Jejhata ..propagandavasemmisto</w:t>
        <w:br/>
        <w:t xml:space="preserve">journalismi uskalsi ylittää rajan vain SDS:n mustamaalaamiseksi !??</w:t>
      </w:r>
    </w:p>
    <w:p>
      <w:r>
        <w:rPr>
          <w:b/>
          <w:u w:val="single"/>
        </w:rPr>
        <w:t xml:space="preserve">707476</w:t>
      </w:r>
    </w:p>
    <w:p>
      <w:r>
        <w:t xml:space="preserve">On siis totta, mitä on hiljaa huhuttu... että kommunistit ovat keksineet taikajuoman ikuiseen elämään.#TitoSeVrata https://t.co/znenA8vTqb</w:t>
      </w:r>
    </w:p>
    <w:p>
      <w:r>
        <w:rPr>
          <w:b/>
          <w:u w:val="single"/>
        </w:rPr>
        <w:t xml:space="preserve">707477</w:t>
      </w:r>
    </w:p>
    <w:p>
      <w:r>
        <w:t xml:space="preserve">Trobimo: Ydinjätteestä valmistetut timanttiparistot, joiden käyttöikä on tuhat vuotta https://t.co/bfDZwjO1H8 https://t.co/GgrmOMCYtN</w:t>
      </w:r>
    </w:p>
    <w:p>
      <w:r>
        <w:rPr>
          <w:b/>
          <w:u w:val="single"/>
        </w:rPr>
        <w:t xml:space="preserve">707478</w:t>
      </w:r>
    </w:p>
    <w:p>
      <w:r>
        <w:t xml:space="preserve">Rotat ovat älykkäitä ja sosiaalisia eläimiä. Leopardit ovat ilkeitä, haisevia ja vaarallisia olentoja. https://t.co/IiAaJaIQSh.</w:t>
      </w:r>
    </w:p>
    <w:p>
      <w:r>
        <w:rPr>
          <w:b/>
          <w:u w:val="single"/>
        </w:rPr>
        <w:t xml:space="preserve">707479</w:t>
      </w:r>
    </w:p>
    <w:p>
      <w:r>
        <w:t xml:space="preserve">@MarkoPavlisic On jo aikakin näille pankkien välisille siirroille. hyväksyn maksut BTC: ssä ja ETH: ssä.</w:t>
      </w:r>
    </w:p>
    <w:p>
      <w:r>
        <w:rPr>
          <w:b/>
          <w:u w:val="single"/>
        </w:rPr>
        <w:t xml:space="preserve">707480</w:t>
      </w:r>
    </w:p>
    <w:p>
      <w:r>
        <w:t xml:space="preserve">@dusankocevar1 On todella absurdia tämä juhlinta... Minusta tuntuu, että he kilpailevat siitä, kenellä on niitä enemmän.</w:t>
      </w:r>
    </w:p>
    <w:p>
      <w:r>
        <w:rPr>
          <w:b/>
          <w:u w:val="single"/>
        </w:rPr>
        <w:t xml:space="preserve">707481</w:t>
      </w:r>
    </w:p>
    <w:p>
      <w:r>
        <w:t xml:space="preserve">Lazina ei pääse irti vuohestaan, silvotuista haudoista, eutanasiasta, aluksi oikeasta tohtori Klevisarjevan haastattelusta, joka on nyt täysin viettelemässä</w:t>
      </w:r>
    </w:p>
    <w:p>
      <w:r>
        <w:rPr>
          <w:b/>
          <w:u w:val="single"/>
        </w:rPr>
        <w:t xml:space="preserve">707482</w:t>
      </w:r>
    </w:p>
    <w:p>
      <w:r>
        <w:t xml:space="preserve">@jelka_godec Se on spekulatiivista ja rikosteknistä USA:lle !?? https://t.co/6NCzhfeTVT</w:t>
      </w:r>
    </w:p>
    <w:p>
      <w:r>
        <w:rPr>
          <w:b/>
          <w:u w:val="single"/>
        </w:rPr>
        <w:t xml:space="preserve">707483</w:t>
      </w:r>
    </w:p>
    <w:p>
      <w:r>
        <w:t xml:space="preserve">@tomltoml @racunskosodisce Varkautelaiset kommunistit eivät rehellisesti sanottuna voi voittaa ollenkaan! Pidän tästä vitun Sloveniasta; vittu</w:t>
      </w:r>
    </w:p>
    <w:p>
      <w:r>
        <w:rPr>
          <w:b/>
          <w:u w:val="single"/>
        </w:rPr>
        <w:t xml:space="preserve">707484</w:t>
      </w:r>
    </w:p>
    <w:p>
      <w:r>
        <w:t xml:space="preserve">@MazzoVanKlein @Jure_Bajic ah, unohdin, että #kontinentalc on myös ablančan päällä.😜</w:t>
        <w:br/>
        <w:t xml:space="preserve">Bajic ei ole mukana</w:t>
      </w:r>
    </w:p>
    <w:p>
      <w:r>
        <w:rPr>
          <w:b/>
          <w:u w:val="single"/>
        </w:rPr>
        <w:t xml:space="preserve">707485</w:t>
      </w:r>
    </w:p>
    <w:p>
      <w:r>
        <w:t xml:space="preserve">Kun lukee RTV:n kommentteja seksuaalista häirintää Hollywoodissa käsittelevään kirjoitukseen, tietää, että olemme vielä kaukana. #samesokrive</w:t>
      </w:r>
    </w:p>
    <w:p>
      <w:r>
        <w:rPr>
          <w:b/>
          <w:u w:val="single"/>
        </w:rPr>
        <w:t xml:space="preserve">707486</w:t>
      </w:r>
    </w:p>
    <w:p>
      <w:r>
        <w:t xml:space="preserve">Heillä ei ole mitään hävettävää, vaan he ovat enemmän huolissaan omasta imagostaan, jonka he ovat lianneet. https://t.co/mgu8k41c47.</w:t>
      </w:r>
    </w:p>
    <w:p>
      <w:r>
        <w:rPr>
          <w:b/>
          <w:u w:val="single"/>
        </w:rPr>
        <w:t xml:space="preserve">707487</w:t>
      </w:r>
    </w:p>
    <w:p>
      <w:r>
        <w:t xml:space="preserve">@aleksandertusek Emme voi. SDS:n ja kumppaneiden mielestä olet sosialisti, jos et ole yksi heistä.</w:t>
      </w:r>
    </w:p>
    <w:p>
      <w:r>
        <w:rPr>
          <w:b/>
          <w:u w:val="single"/>
        </w:rPr>
        <w:t xml:space="preserve">707488</w:t>
      </w:r>
    </w:p>
    <w:p>
      <w:r>
        <w:t xml:space="preserve">@petracj Voitko twiitata yhden kuvan :) hän esti minut, kun kerroin hänelle yhden totuuden ;)</w:t>
      </w:r>
    </w:p>
    <w:p>
      <w:r>
        <w:rPr>
          <w:b/>
          <w:u w:val="single"/>
        </w:rPr>
        <w:t xml:space="preserve">707489</w:t>
      </w:r>
    </w:p>
    <w:p>
      <w:r>
        <w:t xml:space="preserve">@IrenaSirena Minulla on hankalampi, jos se auttaa - "pyyhkäise" .. Oletan, että tämä on IG: tä varten ja että se näkyy yllä olevalta sivulta.</w:t>
      </w:r>
    </w:p>
    <w:p>
      <w:r>
        <w:rPr>
          <w:b/>
          <w:u w:val="single"/>
        </w:rPr>
        <w:t xml:space="preserve">707490</w:t>
      </w:r>
    </w:p>
    <w:p>
      <w:r>
        <w:t xml:space="preserve">Punaisten nauhojen ja kondomien kyky jättää varjoonsa valot, koristeet ja lahjat on yksinkertaisesti hämmästyttävä. #WorldAIDSDay</w:t>
      </w:r>
    </w:p>
    <w:p>
      <w:r>
        <w:rPr>
          <w:b/>
          <w:u w:val="single"/>
        </w:rPr>
        <w:t xml:space="preserve">707491</w:t>
      </w:r>
    </w:p>
    <w:p>
      <w:r>
        <w:t xml:space="preserve">@LazarjevPolzek @GloriaPorcupine Aja Goldies ovat hyviä hakemaan ja viemään tossut pois, jos tarvitset taloudenhoitajaa.</w:t>
      </w:r>
    </w:p>
    <w:p>
      <w:r>
        <w:rPr>
          <w:b/>
          <w:u w:val="single"/>
        </w:rPr>
        <w:t xml:space="preserve">707492</w:t>
      </w:r>
    </w:p>
    <w:p>
      <w:r>
        <w:t xml:space="preserve">@potepuski @lucijausaj Se, mikä kerran oli johto, on nyt sosiaalisten verkostojen esto.</w:t>
        <w:br/>
        <w:t xml:space="preserve"> Ainoa ero on se, että lohkojen kanssa he tukevat toisia.</w:t>
      </w:r>
    </w:p>
    <w:p>
      <w:r>
        <w:rPr>
          <w:b/>
          <w:u w:val="single"/>
        </w:rPr>
        <w:t xml:space="preserve">707493</w:t>
      </w:r>
    </w:p>
    <w:p>
      <w:r>
        <w:t xml:space="preserve">Hullu maa! Jos vartioit rajaa, saat 5000 euron sakot, jos ylität rajan laittomasti, sinut palkitaan, jos pystyt siihen, olet kansallissankari!?!!</w:t>
      </w:r>
    </w:p>
    <w:p>
      <w:r>
        <w:rPr>
          <w:b/>
          <w:u w:val="single"/>
        </w:rPr>
        <w:t xml:space="preserve">707494</w:t>
      </w:r>
    </w:p>
    <w:p>
      <w:r>
        <w:t xml:space="preserve">@DC43 @Vrtowc Se, joka ylittää rajan laillisesti, käyttää rajanylityspaikkaa. Langan leikkaaminen ei huoleta häntä.....</w:t>
      </w:r>
    </w:p>
    <w:p>
      <w:r>
        <w:rPr>
          <w:b/>
          <w:u w:val="single"/>
        </w:rPr>
        <w:t xml:space="preserve">707495</w:t>
      </w:r>
    </w:p>
    <w:p>
      <w:r>
        <w:t xml:space="preserve">@PrometejDD @MarjeticaM Media on puolueellinen Trumpia kohtaan, mutta on totta, että hän antaa heille riittävästi vastusta.</w:t>
      </w:r>
    </w:p>
    <w:p>
      <w:r>
        <w:rPr>
          <w:b/>
          <w:u w:val="single"/>
        </w:rPr>
        <w:t xml:space="preserve">707496</w:t>
      </w:r>
    </w:p>
    <w:p>
      <w:r>
        <w:t xml:space="preserve">Kissanpentu, jonka tassu oli murtunut, soitti omistajilleen, jotka jättivät sen yksin lomalle. https://t.co/I3SvQhNMId</w:t>
      </w:r>
    </w:p>
    <w:p>
      <w:r>
        <w:rPr>
          <w:b/>
          <w:u w:val="single"/>
        </w:rPr>
        <w:t xml:space="preserve">707497</w:t>
      </w:r>
    </w:p>
    <w:p>
      <w:r>
        <w:t xml:space="preserve">@ovtsa Koin tämän hetken tänään kävelyllä rattaiden kanssa. Pikkuinen ulvoi, ja minä aloin vinkua. Eräs herrasmies kulki ohi ja nyrpisti otsaansa.</w:t>
      </w:r>
    </w:p>
    <w:p>
      <w:r>
        <w:rPr>
          <w:b/>
          <w:u w:val="single"/>
        </w:rPr>
        <w:t xml:space="preserve">707498</w:t>
      </w:r>
    </w:p>
    <w:p>
      <w:r>
        <w:t xml:space="preserve">@petracj Annoin heille vielä 5 minuuttia. Miksi viivytys? Äiti ja lääkäri keskustelevat... Yksi tunti!</w:t>
      </w:r>
    </w:p>
    <w:p>
      <w:r>
        <w:rPr>
          <w:b/>
          <w:u w:val="single"/>
        </w:rPr>
        <w:t xml:space="preserve">707499</w:t>
      </w:r>
    </w:p>
    <w:p>
      <w:r>
        <w:t xml:space="preserve">@fatou2002 Huomaan, että minun on saatava internet-mestari ei asentamaan meille subtractoria. Vasta sitten kaikki viivästyy jälleen. #blodnik</w:t>
      </w:r>
    </w:p>
    <w:p>
      <w:r>
        <w:rPr>
          <w:b/>
          <w:u w:val="single"/>
        </w:rPr>
        <w:t xml:space="preserve">707500</w:t>
      </w:r>
    </w:p>
    <w:p>
      <w:r>
        <w:t xml:space="preserve">Lukitsimme pojat autoon. Luojan kiitos palomies-isästäni ja miljoonasta tuttavasta, sillä saimme pojat takaisin 40 minuutissa!</w:t>
      </w:r>
    </w:p>
    <w:p>
      <w:r>
        <w:rPr>
          <w:b/>
          <w:u w:val="single"/>
        </w:rPr>
        <w:t xml:space="preserve">707501</w:t>
      </w:r>
    </w:p>
    <w:p>
      <w:r>
        <w:t xml:space="preserve">KUVAT JA VIDEO: Unohda jalkapallo, käsipallo ja koripallo, kun näet tämän seksikkään lentopalloilijan https://t.co/IKEsZQp5yz</w:t>
      </w:r>
    </w:p>
    <w:p>
      <w:r>
        <w:rPr>
          <w:b/>
          <w:u w:val="single"/>
        </w:rPr>
        <w:t xml:space="preserve">707502</w:t>
      </w:r>
    </w:p>
    <w:p>
      <w:r>
        <w:t xml:space="preserve">@nusazajc Niiden luusereiden ylimielisyys, jotka teeskentelevät olevansa luusereita edes hetken, on vielä suurempaa kuin niiden luusereiden ylimielisyys, jotka teeskentelevät koko ajan, etteivät he ole.</w:t>
      </w:r>
    </w:p>
    <w:p>
      <w:r>
        <w:rPr>
          <w:b/>
          <w:u w:val="single"/>
        </w:rPr>
        <w:t xml:space="preserve">707503</w:t>
      </w:r>
    </w:p>
    <w:p>
      <w:r>
        <w:t xml:space="preserve">@dusankocevar1 Jälkikommunistinen klikki on kusettanut meitä itsenäisyydestä lähtien.....</w:t>
      </w:r>
    </w:p>
    <w:p>
      <w:r>
        <w:rPr>
          <w:b/>
          <w:u w:val="single"/>
        </w:rPr>
        <w:t xml:space="preserve">707504</w:t>
      </w:r>
    </w:p>
    <w:p>
      <w:r>
        <w:t xml:space="preserve">@tfajon Sosiaalidemokraatteina voisitte osoittaa hieman enemmän inhimillisyyttä sen sijaan, että saksalaiset kolleganne SDP uhoaa kuin mafiaklaani!</w:t>
      </w:r>
    </w:p>
    <w:p>
      <w:r>
        <w:rPr>
          <w:b/>
          <w:u w:val="single"/>
        </w:rPr>
        <w:t xml:space="preserve">707505</w:t>
      </w:r>
    </w:p>
    <w:p>
      <w:r>
        <w:t xml:space="preserve">@MorskaKvacka En tiedä mitä sanoa sinulle. insinööri teki rasvalaskelmat, mutta tunnen itseni. 😂</w:t>
      </w:r>
    </w:p>
    <w:p>
      <w:r>
        <w:rPr>
          <w:b/>
          <w:u w:val="single"/>
        </w:rPr>
        <w:t xml:space="preserve">707506</w:t>
      </w:r>
    </w:p>
    <w:p>
      <w:r>
        <w:t xml:space="preserve">@OtmarK @Chuppacadabra mikä typerä vertailu, vertaa köyhyyttä srs ja rs ja älä sekoita alikehittyneitä jugoslavialaisia alueita.</w:t>
      </w:r>
    </w:p>
    <w:p>
      <w:r>
        <w:rPr>
          <w:b/>
          <w:u w:val="single"/>
        </w:rPr>
        <w:t xml:space="preserve">707507</w:t>
      </w:r>
    </w:p>
    <w:p>
      <w:r>
        <w:t xml:space="preserve">Emm, kuinka paljon yksittäinen huopa voi kutistua pesun jälkeen? Pyydän ystävää ... https://t.co/4o8WdDSOrI...</w:t>
      </w:r>
    </w:p>
    <w:p>
      <w:r>
        <w:rPr>
          <w:b/>
          <w:u w:val="single"/>
        </w:rPr>
        <w:t xml:space="preserve">707508</w:t>
      </w:r>
    </w:p>
    <w:p>
      <w:r>
        <w:t xml:space="preserve">Kroatian domino putoaa. EU:n journalismi on liukunut hieman syvemmälle kuiluun. #svobodamedia #croatia https://t.co/Z5KNmQDes9</w:t>
      </w:r>
    </w:p>
    <w:p>
      <w:r>
        <w:rPr>
          <w:b/>
          <w:u w:val="single"/>
        </w:rPr>
        <w:t xml:space="preserve">707509</w:t>
      </w:r>
    </w:p>
    <w:p>
      <w:r>
        <w:t xml:space="preserve">@zblojena @dreychee :) Mutta ne aiheuttavat minulle komplekseja. Ei ole mitään mahdollisuutta päästää tällaisia ihmisiä rajan yli!</w:t>
      </w:r>
    </w:p>
    <w:p>
      <w:r>
        <w:rPr>
          <w:b/>
          <w:u w:val="single"/>
        </w:rPr>
        <w:t xml:space="preserve">707510</w:t>
      </w:r>
    </w:p>
    <w:p>
      <w:r>
        <w:t xml:space="preserve">@KlavdyOp @vesterrrr @AndrejaKatic @vladaRS @sarecmarjan Lyön vetoa 100:1, että hän ei pyydä anteeksi. Kommunistit eivät koskaan pyydä anteeksi.</w:t>
      </w:r>
    </w:p>
    <w:p>
      <w:r>
        <w:rPr>
          <w:b/>
          <w:u w:val="single"/>
        </w:rPr>
        <w:t xml:space="preserve">707511</w:t>
      </w:r>
    </w:p>
    <w:p>
      <w:r>
        <w:t xml:space="preserve">@tfajon @TheProgressives Mutta kulta, terrorismia vastaan ei taistella niin.........., että terroristeja tuodaan lisää.</w:t>
      </w:r>
    </w:p>
    <w:p>
      <w:r>
        <w:rPr>
          <w:b/>
          <w:u w:val="single"/>
        </w:rPr>
        <w:t xml:space="preserve">707512</w:t>
      </w:r>
    </w:p>
    <w:p>
      <w:r>
        <w:t xml:space="preserve">Tyhmiä toimittajia on näköjään myös jalkapallossa... ei vain tenniksessä https://t.co/NKTm3t0cwW</w:t>
      </w:r>
    </w:p>
    <w:p>
      <w:r>
        <w:rPr>
          <w:b/>
          <w:u w:val="single"/>
        </w:rPr>
        <w:t xml:space="preserve">707513</w:t>
      </w:r>
    </w:p>
    <w:p>
      <w:r>
        <w:t xml:space="preserve">@hrastelj @AntoniovCaccia Mutta kartoffelsalaatti ja wienerschnitzel ei ole koskaan yhtä hyvää kotona.😋</w:t>
      </w:r>
    </w:p>
    <w:p>
      <w:r>
        <w:rPr>
          <w:b/>
          <w:u w:val="single"/>
        </w:rPr>
        <w:t xml:space="preserve">707514</w:t>
      </w:r>
    </w:p>
    <w:p>
      <w:r>
        <w:t xml:space="preserve">Ehdotan, että @PartiesSDS haastaa oikeuteen kaikki EX-YU-sodissa kuolleet, jotka ammuttiin @JJansaSDS:ltä ostetuilla aseilla https://t.co/UWfzpX8fns</w:t>
      </w:r>
    </w:p>
    <w:p>
      <w:r>
        <w:rPr>
          <w:b/>
          <w:u w:val="single"/>
        </w:rPr>
        <w:t xml:space="preserve">707515</w:t>
      </w:r>
    </w:p>
    <w:p>
      <w:r>
        <w:t xml:space="preserve">@MarjanDvor @BesenKotPes @vladaRS @sarecmarjan Alaselkäkipu tai kylmä. Vaatii kylmyyttä erota ministerin virasta.</w:t>
      </w:r>
    </w:p>
    <w:p>
      <w:r>
        <w:rPr>
          <w:b/>
          <w:u w:val="single"/>
        </w:rPr>
        <w:t xml:space="preserve">707516</w:t>
      </w:r>
    </w:p>
    <w:p>
      <w:r>
        <w:t xml:space="preserve">@Avtokampi Se, kyllä. Harmi, sillä sinun ei tarvitse viedä matkalaukkukantta kassalle heittääksesi nauhan autoon.</w:t>
      </w:r>
    </w:p>
    <w:p>
      <w:r>
        <w:rPr>
          <w:b/>
          <w:u w:val="single"/>
        </w:rPr>
        <w:t xml:space="preserve">707517</w:t>
      </w:r>
    </w:p>
    <w:p>
      <w:r>
        <w:t xml:space="preserve">@tjask_ Niin on. Aina kun sukellat. Mutta sinä olet vilkas ja ravistelet sitä käsilläsi. Valda pol kozlajo🤣🤷♀️</w:t>
      </w:r>
    </w:p>
    <w:p>
      <w:r>
        <w:rPr>
          <w:b/>
          <w:u w:val="single"/>
        </w:rPr>
        <w:t xml:space="preserve">707518</w:t>
      </w:r>
    </w:p>
    <w:p>
      <w:r>
        <w:t xml:space="preserve">@JozeBiscak @MatevzNovak @AllBriefs @24UR:ssa he eivät anna totuuden heidän #fakenewsistaan levitä .</w:t>
      </w:r>
    </w:p>
    <w:p>
      <w:r>
        <w:rPr>
          <w:b/>
          <w:u w:val="single"/>
        </w:rPr>
        <w:t xml:space="preserve">707519</w:t>
      </w:r>
    </w:p>
    <w:p>
      <w:r>
        <w:t xml:space="preserve">@AllBriefs Jernej Štromajer on FdV:n aivopesty possu, jolla ei ole työkokemusta.</w:t>
      </w:r>
    </w:p>
    <w:p>
      <w:r>
        <w:rPr>
          <w:b/>
          <w:u w:val="single"/>
        </w:rPr>
        <w:t xml:space="preserve">707520</w:t>
      </w:r>
    </w:p>
    <w:p>
      <w:r>
        <w:t xml:space="preserve">@DrzavljanD @DarinkaVrabi @agortaa Jos sekoitat vihreää ja punaista, saat ruskeaa, nazibraun, rakas pikku Hitler.</w:t>
      </w:r>
    </w:p>
    <w:p>
      <w:r>
        <w:rPr>
          <w:b/>
          <w:u w:val="single"/>
        </w:rPr>
        <w:t xml:space="preserve">707521</w:t>
      </w:r>
    </w:p>
    <w:p>
      <w:r>
        <w:t xml:space="preserve">@m_bostjan @GregorVirant1 Ei ole mitään eroa tavassa, jolla @strankaSDS ja ZZB kommunikoivat meidän muiden "apinoiden" kanssa.</w:t>
      </w:r>
    </w:p>
    <w:p>
      <w:r>
        <w:rPr>
          <w:b/>
          <w:u w:val="single"/>
        </w:rPr>
        <w:t xml:space="preserve">707522</w:t>
      </w:r>
    </w:p>
    <w:p>
      <w:r>
        <w:t xml:space="preserve">@blagovestGB Hän lähestyy viimeisen tilinteon hetkeä, ja hän silittää yhä kouristellen naamariaan.</w:t>
      </w:r>
    </w:p>
    <w:p>
      <w:r>
        <w:rPr>
          <w:b/>
          <w:u w:val="single"/>
        </w:rPr>
        <w:t xml:space="preserve">707523</w:t>
      </w:r>
    </w:p>
    <w:p>
      <w:r>
        <w:t xml:space="preserve">Militaristi V.Putin, Kremlin tsaari, tuo KAIKILLA VOIMILLA ja VOIMILLA RAUHAN, VIHAN, HÄIRIÖN ja HÄIRIÖN koko... https://t.co/PpPRynW6hf</w:t>
      </w:r>
    </w:p>
    <w:p>
      <w:r>
        <w:rPr>
          <w:b/>
          <w:u w:val="single"/>
        </w:rPr>
        <w:t xml:space="preserve">707524</w:t>
      </w:r>
    </w:p>
    <w:p>
      <w:r>
        <w:t xml:space="preserve">#TodayLeon Štukelj, slovenialainen voimistelija ja olympiavoittaja, kuoli #TodayToday vuonna 1999.</w:t>
      </w:r>
    </w:p>
    <w:p>
      <w:r>
        <w:rPr>
          <w:b/>
          <w:u w:val="single"/>
        </w:rPr>
        <w:t xml:space="preserve">707525</w:t>
      </w:r>
    </w:p>
    <w:p>
      <w:r>
        <w:t xml:space="preserve">@spagetyuse Tämä on täysin ymmärrettävää, sillä sloveenin kielen osaamisesta päättävät tshefurialaiset virkamiehet.</w:t>
      </w:r>
    </w:p>
    <w:p>
      <w:r>
        <w:rPr>
          <w:b/>
          <w:u w:val="single"/>
        </w:rPr>
        <w:t xml:space="preserve">707526</w:t>
      </w:r>
    </w:p>
    <w:p>
      <w:r>
        <w:t xml:space="preserve">@Bilkoselektion @VidaKocjan @jozikreuh Ja hämmentynyt. Lisää on tulossa. Koko PP menee sille, joka hakkaa päätään lattiaan tai heiluttaa veistä🤣😝.</w:t>
      </w:r>
    </w:p>
    <w:p>
      <w:r>
        <w:rPr>
          <w:b/>
          <w:u w:val="single"/>
        </w:rPr>
        <w:t xml:space="preserve">707527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707528</w:t>
      </w:r>
    </w:p>
    <w:p>
      <w:r>
        <w:t xml:space="preserve">Pipistrel esittelee kaupunkiliikenteeseen tarkoitetun ilma-aluksen Uberissa https://t.co/3WEL2ChGAa.</w:t>
      </w:r>
    </w:p>
    <w:p>
      <w:r>
        <w:rPr>
          <w:b/>
          <w:u w:val="single"/>
        </w:rPr>
        <w:t xml:space="preserve">707529</w:t>
      </w:r>
    </w:p>
    <w:p>
      <w:r>
        <w:t xml:space="preserve">@lucijausaj @darkob @FrenkMate @crico111 Parempi tappaa veljesi kuin saada patriootteja taloon.</w:t>
      </w:r>
    </w:p>
    <w:p>
      <w:r>
        <w:rPr>
          <w:b/>
          <w:u w:val="single"/>
        </w:rPr>
        <w:t xml:space="preserve">707530</w:t>
      </w:r>
    </w:p>
    <w:p>
      <w:r>
        <w:t xml:space="preserve">Sääli, mutta kyllä he eivät voi polttaa tuollaista kvasikuuluisaa.  Jukra, jotkut RMK:n jäsenet Slo:ssa politisoivat. https://t.co/Gs4Yjv8C8N.</w:t>
      </w:r>
    </w:p>
    <w:p>
      <w:r>
        <w:rPr>
          <w:b/>
          <w:u w:val="single"/>
        </w:rPr>
        <w:t xml:space="preserve">707531</w:t>
      </w:r>
    </w:p>
    <w:p>
      <w:r>
        <w:t xml:space="preserve">@russhie Nauran... joka kerta kun ensilumi sataa, olen taas lapsi❄☃️❄🛷❄.</w:t>
      </w:r>
    </w:p>
    <w:p>
      <w:r>
        <w:rPr>
          <w:b/>
          <w:u w:val="single"/>
        </w:rPr>
        <w:t xml:space="preserve">707532</w:t>
      </w:r>
    </w:p>
    <w:p>
      <w:r>
        <w:t xml:space="preserve">Älä pure sieluani</w:t>
        <w:br/>
        <w:t xml:space="preserve">Revi tuskan sydämeen...</w:t>
        <w:br/>
        <w:t xml:space="preserve">Älä nirsoile sitä...</w:t>
        <w:br/>
        <w:t xml:space="preserve">Anna sen vain mennä,</w:t>
        <w:br/>
        <w:t xml:space="preserve">vuodattaa kyyneleitä taivaalle..</w:t>
      </w:r>
    </w:p>
    <w:p>
      <w:r>
        <w:rPr>
          <w:b/>
          <w:u w:val="single"/>
        </w:rPr>
        <w:t xml:space="preserve">707533</w:t>
      </w:r>
    </w:p>
    <w:p>
      <w:r>
        <w:t xml:space="preserve">@velikovec He myös tuhosivat kirkkoja ja tappoivat pappeja, vainosivat heitä, kuten kommunistit vallankumouksensa aikana. Ranskan vallankumous on käänteentekevä.</w:t>
      </w:r>
    </w:p>
    <w:p>
      <w:r>
        <w:rPr>
          <w:b/>
          <w:u w:val="single"/>
        </w:rPr>
        <w:t xml:space="preserve">707534</w:t>
      </w:r>
    </w:p>
    <w:p>
      <w:r>
        <w:t xml:space="preserve">@peterjancic Tiedän Pero, tiedän. Mutta jos voisin vetää vaarnan perseestäni, voisin nauraa ja hymyillä. Miksi olet niin vihainen?</w:t>
      </w:r>
    </w:p>
    <w:p>
      <w:r>
        <w:rPr>
          <w:b/>
          <w:u w:val="single"/>
        </w:rPr>
        <w:t xml:space="preserve">707535</w:t>
      </w:r>
    </w:p>
    <w:p>
      <w:r>
        <w:t xml:space="preserve">Euroopan parlamentin esittelijät vaativat turvapaikkauudistuksen saartorajoituksen välitöntä poistamista https://t.co/2u3lg8rdPF</w:t>
      </w:r>
    </w:p>
    <w:p>
      <w:r>
        <w:rPr>
          <w:b/>
          <w:u w:val="single"/>
        </w:rPr>
        <w:t xml:space="preserve">707536</w:t>
      </w:r>
    </w:p>
    <w:p>
      <w:r>
        <w:t xml:space="preserve">4.00 - pissa</w:t>
        <w:br/>
        <w:t xml:space="preserve">4.15 - kuin mimmi</w:t>
        <w:br/>
        <w:t xml:space="preserve">4.45 - käänny</w:t>
        <w:br/>
        <w:t xml:space="preserve">5.15 - *huokaus* sängyssä ja sängystä pois</w:t>
        <w:br/>
        <w:t xml:space="preserve">5.30 - kahvi</w:t>
        <w:br/>
        <w:t xml:space="preserve">6.00 - kinkam pöydässä</w:t>
      </w:r>
    </w:p>
    <w:p>
      <w:r>
        <w:rPr>
          <w:b/>
          <w:u w:val="single"/>
        </w:rPr>
        <w:t xml:space="preserve">707537</w:t>
      </w:r>
    </w:p>
    <w:p>
      <w:r>
        <w:t xml:space="preserve">Ormož: Humanitaarinen kampanja koulutarvikkeiden keräämiseksi https://t.co/OD2WUolVby</w:t>
      </w:r>
    </w:p>
    <w:p>
      <w:r>
        <w:rPr>
          <w:b/>
          <w:u w:val="single"/>
        </w:rPr>
        <w:t xml:space="preserve">707538</w:t>
      </w:r>
    </w:p>
    <w:p>
      <w:r>
        <w:t xml:space="preserve">SKB on kallein perinteiselle asiakkaalle, NLB sähköiselle asiakkaalle. Vaihtamalla voi säästää lähes 300 euroa https://t.co/sAm34fxcYC https://t.co/sAm34fxcYC</w:t>
      </w:r>
    </w:p>
    <w:p>
      <w:r>
        <w:rPr>
          <w:b/>
          <w:u w:val="single"/>
        </w:rPr>
        <w:t xml:space="preserve">707539</w:t>
      </w:r>
    </w:p>
    <w:p>
      <w:r>
        <w:t xml:space="preserve">@BogiSpanec Pärjäät hienosti. Bravo!!!</w:t>
        <w:br/>
        <w:t xml:space="preserve">P.s. Voit myös kokeilla.</w:t>
      </w:r>
    </w:p>
    <w:p>
      <w:r>
        <w:rPr>
          <w:b/>
          <w:u w:val="single"/>
        </w:rPr>
        <w:t xml:space="preserve">707540</w:t>
      </w:r>
    </w:p>
    <w:p>
      <w:r>
        <w:t xml:space="preserve">Jos Telekom myydään tuohon hintaan, @StrankaSMC voi sanoa hyvästit parlamentille!  Mutta eivätkö he ota huomioon, että kaikki äänestäjät eivät ole "lojaaleja" kuten SDS:n väki?</w:t>
      </w:r>
    </w:p>
    <w:p>
      <w:r>
        <w:rPr>
          <w:b/>
          <w:u w:val="single"/>
        </w:rPr>
        <w:t xml:space="preserve">707541</w:t>
      </w:r>
    </w:p>
    <w:p>
      <w:r>
        <w:t xml:space="preserve">@Justice Apinoiden planeetta!!!Älkääkä välittäkö minusta, apinat ovat vain älykkäitä ja söpöjä eläimiä!!!</w:t>
      </w:r>
    </w:p>
    <w:p>
      <w:r>
        <w:rPr>
          <w:b/>
          <w:u w:val="single"/>
        </w:rPr>
        <w:t xml:space="preserve">707542</w:t>
      </w:r>
    </w:p>
    <w:p>
      <w:r>
        <w:t xml:space="preserve">@ZigaTurk @YanchMb No, kyllä, Tone Tomšič ja pari muuta Orjunan mallia löysivät tiensä kommunisteihin ilman ongelmia.</w:t>
      </w:r>
    </w:p>
    <w:p>
      <w:r>
        <w:rPr>
          <w:b/>
          <w:u w:val="single"/>
        </w:rPr>
        <w:t xml:space="preserve">707543</w:t>
      </w:r>
    </w:p>
    <w:p>
      <w:r>
        <w:t xml:space="preserve">@NaintNimda Antaa heidän kusta toistensa päälle. En ymmärrä, miksi vitussa Yhdysvallat sekaantuu asiaan. Tarkoitan, tiedän miksi vitussa</w:t>
      </w:r>
    </w:p>
    <w:p>
      <w:r>
        <w:rPr>
          <w:b/>
          <w:u w:val="single"/>
        </w:rPr>
        <w:t xml:space="preserve">707544</w:t>
      </w:r>
    </w:p>
    <w:p>
      <w:r>
        <w:t xml:space="preserve">Erjavec lopettaa mandaattinsa suhteessa siihen, miten hän pääsi sen läpi... ryömimällä ja jalat ilmassa... #tarca #PenziPaDol</w:t>
      </w:r>
    </w:p>
    <w:p>
      <w:r>
        <w:rPr>
          <w:b/>
          <w:u w:val="single"/>
        </w:rPr>
        <w:t xml:space="preserve">707545</w:t>
      </w:r>
    </w:p>
    <w:p>
      <w:r>
        <w:t xml:space="preserve">@janponiz @TooBigEgo @strankalevica Me soitamme kelloa, jotta pikku bingistäsi kasvaa iso bongi.</w:t>
        <w:br/>
        <w:br/>
        <w:t xml:space="preserve"> Bong</w:t>
      </w:r>
    </w:p>
    <w:p>
      <w:r>
        <w:rPr>
          <w:b/>
          <w:u w:val="single"/>
        </w:rPr>
        <w:t xml:space="preserve">707546</w:t>
      </w:r>
    </w:p>
    <w:p>
      <w:r>
        <w:t xml:space="preserve">@cikibucka @24ur_com Media. Kuvittele hänen rakkaansa, hänen ystävänsä.</w:t>
      </w:r>
    </w:p>
    <w:p>
      <w:r>
        <w:rPr>
          <w:b/>
          <w:u w:val="single"/>
        </w:rPr>
        <w:t xml:space="preserve">707547</w:t>
      </w:r>
    </w:p>
    <w:p>
      <w:r>
        <w:t xml:space="preserve">Benko on sellainen kaveri, joka menee diskoon, paneskelee tyttöä sekunnissa, mutta ei suutele häntä lopussa.</w:t>
      </w:r>
    </w:p>
    <w:p>
      <w:r>
        <w:rPr>
          <w:b/>
          <w:u w:val="single"/>
        </w:rPr>
        <w:t xml:space="preserve">707548</w:t>
      </w:r>
    </w:p>
    <w:p>
      <w:r>
        <w:t xml:space="preserve">Se, kun keksinmurut putoavat kauluspaitaa pitkin. Ja ne ärsyttävät sinua helvetisti. Mutta on liian kylmä ravistella niitä pois. #fwp</w:t>
      </w:r>
    </w:p>
    <w:p>
      <w:r>
        <w:rPr>
          <w:b/>
          <w:u w:val="single"/>
        </w:rPr>
        <w:t xml:space="preserve">707549</w:t>
      </w:r>
    </w:p>
    <w:p>
      <w:r>
        <w:t xml:space="preserve">@VeraG_KR @Je_rca Älä viitsi, Vera, paperi kestää kaiken, se on perseessäni, kun pyyhin perseeni sillä, ei tarvitse piilottaa sitä.</w:t>
      </w:r>
    </w:p>
    <w:p>
      <w:r>
        <w:rPr>
          <w:b/>
          <w:u w:val="single"/>
        </w:rPr>
        <w:t xml:space="preserve">707550</w:t>
      </w:r>
    </w:p>
    <w:p>
      <w:r>
        <w:t xml:space="preserve">Maanantaina on melko aurinkoista, ja iltapäivän lämpötila on yli 10 °C. Tiistaina on odotettavissa yksittäisiä sadekuuroja.</w:t>
      </w:r>
    </w:p>
    <w:p>
      <w:r>
        <w:rPr>
          <w:b/>
          <w:u w:val="single"/>
        </w:rPr>
        <w:t xml:space="preserve">707551</w:t>
      </w:r>
    </w:p>
    <w:p>
      <w:r>
        <w:t xml:space="preserve">@GorazdSkorjanec Ääripäistä toiseen...ensin tarjoilet minulle talvi-idylliä...sitten meri-idylliä...onko sinulla kylmä räkä?</w:t>
      </w:r>
    </w:p>
    <w:p>
      <w:r>
        <w:rPr>
          <w:b/>
          <w:u w:val="single"/>
        </w:rPr>
        <w:t xml:space="preserve">707552</w:t>
      </w:r>
    </w:p>
    <w:p>
      <w:r>
        <w:t xml:space="preserve">Finance huomauttaa samaa kuin Wall Street Journal bitcoineista, heidän on täytynyt varastaa heidän rahoitusmarkkina-analyysinsä, ne ilkeät, likaiset ja pahat.</w:t>
      </w:r>
    </w:p>
    <w:p>
      <w:r>
        <w:rPr>
          <w:b/>
          <w:u w:val="single"/>
        </w:rPr>
        <w:t xml:space="preserve">707553</w:t>
      </w:r>
    </w:p>
    <w:p>
      <w:r>
        <w:t xml:space="preserve">Ormož: Radošin kätilö auttoi maailmaan yli 4000 lasta https://t.co/fQQeqMUyfY</w:t>
      </w:r>
    </w:p>
    <w:p>
      <w:r>
        <w:rPr>
          <w:b/>
          <w:u w:val="single"/>
        </w:rPr>
        <w:t xml:space="preserve">707554</w:t>
      </w:r>
    </w:p>
    <w:p>
      <w:r>
        <w:t xml:space="preserve">Arondación ja kansallistaminen ovat sosiaalisen oikeudenmukaisuuden synonyymejä https://t.co/yE0pT0UbGx</w:t>
      </w:r>
    </w:p>
    <w:p>
      <w:r>
        <w:rPr>
          <w:b/>
          <w:u w:val="single"/>
        </w:rPr>
        <w:t xml:space="preserve">707555</w:t>
      </w:r>
    </w:p>
    <w:p>
      <w:r>
        <w:t xml:space="preserve">FCBV UM:n opiskelija palkittiin 71. kansainvälisessä opiskelijoiden tutkimuskonferenssissa https://t.co/tal2Fp72hA</w:t>
      </w:r>
    </w:p>
    <w:p>
      <w:r>
        <w:rPr>
          <w:b/>
          <w:u w:val="single"/>
        </w:rPr>
        <w:t xml:space="preserve">707556</w:t>
      </w:r>
    </w:p>
    <w:p>
      <w:r>
        <w:t xml:space="preserve">Ja sunnuntaisin kiinni, hyvät kauppiaat! Jos uskallat! Ei siksi, että kirjoittamasi laki sanoo niin. https://t.co/qnE9PDH1NL.</w:t>
      </w:r>
    </w:p>
    <w:p>
      <w:r>
        <w:rPr>
          <w:b/>
          <w:u w:val="single"/>
        </w:rPr>
        <w:t xml:space="preserve">707557</w:t>
      </w:r>
    </w:p>
    <w:p>
      <w:r>
        <w:t xml:space="preserve">@tfajon: poliittiset päättäjät eivät ole toistaiseksi onnistuneet käsittelemään pakolaiskysymystä #GlobalNeighbourhood #ELR2015</w:t>
      </w:r>
    </w:p>
    <w:p>
      <w:r>
        <w:rPr>
          <w:b/>
          <w:u w:val="single"/>
        </w:rPr>
        <w:t xml:space="preserve">707558</w:t>
      </w:r>
    </w:p>
    <w:p>
      <w:r>
        <w:t xml:space="preserve">@MikroPolo Muutama vuosi sitten kerrostalomme edessä olevaan akaasiapuuhun osui puu 15 cm korkeudella maanpinnasta, ja se melkein katkesi.</w:t>
      </w:r>
    </w:p>
    <w:p>
      <w:r>
        <w:rPr>
          <w:b/>
          <w:u w:val="single"/>
        </w:rPr>
        <w:t xml:space="preserve">707559</w:t>
      </w:r>
    </w:p>
    <w:p>
      <w:r>
        <w:t xml:space="preserve">Espanjan julkisen television toimittajat valittivat TW:lle TVE:n "manipuloivasta" raportoinnista https://t.co/MHFSj4McsI</w:t>
      </w:r>
    </w:p>
    <w:p>
      <w:r>
        <w:rPr>
          <w:b/>
          <w:u w:val="single"/>
        </w:rPr>
        <w:t xml:space="preserve">707560</w:t>
      </w:r>
    </w:p>
    <w:p>
      <w:r>
        <w:t xml:space="preserve">@A1Slovenija salliiko optisen TV:n TV-katselulaitteesi EasyLink tai CEC HDMI:n kautta (ohjaus TV:n kaukosäätimellä)?</w:t>
      </w:r>
    </w:p>
    <w:p>
      <w:r>
        <w:rPr>
          <w:b/>
          <w:u w:val="single"/>
        </w:rPr>
        <w:t xml:space="preserve">707561</w:t>
      </w:r>
    </w:p>
    <w:p>
      <w:r>
        <w:t xml:space="preserve">@WorldIs2Noisy @Urskitka Sammakko oli. He trollaavat. Olet prinssin zaj.... 😂.</w:t>
      </w:r>
    </w:p>
    <w:p>
      <w:r>
        <w:rPr>
          <w:b/>
          <w:u w:val="single"/>
        </w:rPr>
        <w:t xml:space="preserve">707562</w:t>
      </w:r>
    </w:p>
    <w:p>
      <w:r>
        <w:t xml:space="preserve">@Moj_ca @redhotfeferon Aaa, calimero, koska hän ei voi enää ajaa valoilla.</w:t>
      </w:r>
    </w:p>
    <w:p>
      <w:r>
        <w:rPr>
          <w:b/>
          <w:u w:val="single"/>
        </w:rPr>
        <w:t xml:space="preserve">707563</w:t>
      </w:r>
    </w:p>
    <w:p>
      <w:r>
        <w:t xml:space="preserve">.@sirlance03 sireenin kanssa valtavan kaukaa! Ensimmäisen neljänneksen jälkeen Hoopseja vastaan johdamme 22:18! 🐯 #dejmotigri #liganovakbm https://t.co/p54B9XxoNr</w:t>
      </w:r>
    </w:p>
    <w:p>
      <w:r>
        <w:rPr>
          <w:b/>
          <w:u w:val="single"/>
        </w:rPr>
        <w:t xml:space="preserve">707564</w:t>
      </w:r>
    </w:p>
    <w:p>
      <w:r>
        <w:t xml:space="preserve">@BozoPredalic @IgorZavrsnik @vladaRS He ovat liian tietämättömiä tähän - kommunismin jäänteitä.</w:t>
      </w:r>
    </w:p>
    <w:p>
      <w:r>
        <w:rPr>
          <w:b/>
          <w:u w:val="single"/>
        </w:rPr>
        <w:t xml:space="preserve">707565</w:t>
      </w:r>
    </w:p>
    <w:p>
      <w:r>
        <w:t xml:space="preserve">Anna heidän tulla takaisin meille, jotka elvyttävät suonet Jumala elää koko Slovenian maailma, koska meidän jälkeen kaikki välittää paitsi naapuri on äpärä.</w:t>
      </w:r>
    </w:p>
    <w:p>
      <w:r>
        <w:rPr>
          <w:b/>
          <w:u w:val="single"/>
        </w:rPr>
        <w:t xml:space="preserve">707566</w:t>
      </w:r>
    </w:p>
    <w:p>
      <w:r>
        <w:t xml:space="preserve">@BozoPredalic @DejanLevanic @strankaSD Bozo, sinun on myönnettävä, että he vetivät kärryt pois paskasta, johon hallitus ajoi sen 2004-2008.</w:t>
      </w:r>
    </w:p>
    <w:p>
      <w:r>
        <w:rPr>
          <w:b/>
          <w:u w:val="single"/>
        </w:rPr>
        <w:t xml:space="preserve">707567</w:t>
      </w:r>
    </w:p>
    <w:p>
      <w:r>
        <w:t xml:space="preserve">50% alennus 2 klassisesta vartalohieronnasta ja 2 Puls-vartalohoidosta - maksa 35 € 2 ihanasta rentouttavasta... http://www.polceneje.si</w:t>
      </w:r>
    </w:p>
    <w:p>
      <w:r>
        <w:rPr>
          <w:b/>
          <w:u w:val="single"/>
        </w:rPr>
        <w:t xml:space="preserve">707568</w:t>
      </w:r>
    </w:p>
    <w:p>
      <w:r>
        <w:t xml:space="preserve">@igoremri Slovenialainen sanonta: mitä viisaampi, sitä parempi. Slovenialainen todellisuus: kun viisaammat väistyvät, kiukkuiset hallitsevat.</w:t>
      </w:r>
    </w:p>
    <w:p>
      <w:r>
        <w:rPr>
          <w:b/>
          <w:u w:val="single"/>
        </w:rPr>
        <w:t xml:space="preserve">707569</w:t>
      </w:r>
    </w:p>
    <w:p>
      <w:r>
        <w:t xml:space="preserve">@BernardBrscic @JansaRetweets Entä jos nämä ääliöt panisivat sinua? https://t.co/NpixMW1vtu</w:t>
      </w:r>
    </w:p>
    <w:p>
      <w:r>
        <w:rPr>
          <w:b/>
          <w:u w:val="single"/>
        </w:rPr>
        <w:t xml:space="preserve">707570</w:t>
      </w:r>
    </w:p>
    <w:p>
      <w:r>
        <w:t xml:space="preserve">Paraskevidekatriafobiasta voin vain sanoa, että olin eilen kahdessa täpötäydessä lentokoneessa. Hyvä #PetkovaCentrifuga @GoRecnik</w:t>
      </w:r>
    </w:p>
    <w:p>
      <w:r>
        <w:rPr>
          <w:b/>
          <w:u w:val="single"/>
        </w:rPr>
        <w:t xml:space="preserve">707571</w:t>
      </w:r>
    </w:p>
    <w:p>
      <w:r>
        <w:t xml:space="preserve">Päivän putkimiehen vinkki: Totta kai pumppu on puhdas, jos kaikki on hiljaista. Laita radio kovemmalle, neiti! #died</w:t>
      </w:r>
    </w:p>
    <w:p>
      <w:r>
        <w:rPr>
          <w:b/>
          <w:u w:val="single"/>
        </w:rPr>
        <w:t xml:space="preserve">707572</w:t>
      </w:r>
    </w:p>
    <w:p>
      <w:r>
        <w:t xml:space="preserve">"Älä anna hallintomedian aivopestä sinua, vaihda Nova 24TV:hen ja me aivopesemme sinut"😂</w:t>
      </w:r>
    </w:p>
    <w:p>
      <w:r>
        <w:rPr>
          <w:b/>
          <w:u w:val="single"/>
        </w:rPr>
        <w:t xml:space="preserve">707573</w:t>
      </w:r>
    </w:p>
    <w:p>
      <w:r>
        <w:t xml:space="preserve">Rikkaus on tietoisuuden asia</w:t>
        <w:br/>
        <w:br/>
        <w:t xml:space="preserve">"Tarina kultarakeesta</w:t>
        <w:br/>
        <w:t xml:space="preserve">Orpo lapsi käveli tietä pitkin ja tapasi matkamiehen.</w:t>
        <w:br/>
        <w:t xml:space="preserve"> Hän pysäytti hänet ja... https://t.co/fw8Lq9JFBr</w:t>
      </w:r>
    </w:p>
    <w:p>
      <w:r>
        <w:rPr>
          <w:b/>
          <w:u w:val="single"/>
        </w:rPr>
        <w:t xml:space="preserve">707574</w:t>
      </w:r>
    </w:p>
    <w:p>
      <w:r>
        <w:t xml:space="preserve">Ihmettelin jo, mitä phalanx tekisi SDS:lle. Tutkintalautakunnan kanssa Lukec änkytti mikrofoniin.</w:t>
      </w:r>
    </w:p>
    <w:p>
      <w:r>
        <w:rPr>
          <w:b/>
          <w:u w:val="single"/>
        </w:rPr>
        <w:t xml:space="preserve">707575</w:t>
      </w:r>
    </w:p>
    <w:p>
      <w:r>
        <w:t xml:space="preserve">Pomurjen pelaajat hävisivät ensimmäistä kertaa - https://t.co/H7JwaUC0rV https://t.co/N3FYZhca6t https://t.co/N3FYZhca6t</w:t>
      </w:r>
    </w:p>
    <w:p>
      <w:r>
        <w:rPr>
          <w:b/>
          <w:u w:val="single"/>
        </w:rPr>
        <w:t xml:space="preserve">707576</w:t>
      </w:r>
    </w:p>
    <w:p>
      <w:r>
        <w:t xml:space="preserve">@KLaznik @MetkaSmole @t_andrej @tomltoml eniten syöty leipä on eniten syöty... cheerleading on aina yhtä suurta vittuilua...</w:t>
      </w:r>
    </w:p>
    <w:p>
      <w:r>
        <w:rPr>
          <w:b/>
          <w:u w:val="single"/>
        </w:rPr>
        <w:t xml:space="preserve">707577</w:t>
      </w:r>
    </w:p>
    <w:p>
      <w:r>
        <w:t xml:space="preserve">En usko, että pelkäisin saada tietää, että kampaajat käyttävät seksuaalisesti hyväkseen alaikäisiä pitkätukkaisia miehiä https://t.co/vLZGgQwgC5</w:t>
      </w:r>
    </w:p>
    <w:p>
      <w:r>
        <w:rPr>
          <w:b/>
          <w:u w:val="single"/>
        </w:rPr>
        <w:t xml:space="preserve">707578</w:t>
      </w:r>
    </w:p>
    <w:p>
      <w:r>
        <w:t xml:space="preserve">82 prosenttia vastaajista ei kannata nykyistä hallitusta. Muita uutisia: 82 prosenttia slovenialaisista on kommunistisia zombeja. #Apocalypse</w:t>
      </w:r>
    </w:p>
    <w:p>
      <w:r>
        <w:rPr>
          <w:b/>
          <w:u w:val="single"/>
        </w:rPr>
        <w:t xml:space="preserve">707579</w:t>
      </w:r>
    </w:p>
    <w:p>
      <w:r>
        <w:t xml:space="preserve">Hassua, että joskus tykkään mennä aikaisin nukkumaan, en jaksa katsoa yhtään elokuvaa loppuun asti, mutta olen varma, että olen syntynyt tekemään yötyötä! #fact</w:t>
      </w:r>
    </w:p>
    <w:p>
      <w:r>
        <w:rPr>
          <w:b/>
          <w:u w:val="single"/>
        </w:rPr>
        <w:t xml:space="preserve">707580</w:t>
      </w:r>
    </w:p>
    <w:p>
      <w:r>
        <w:t xml:space="preserve">@mmiha2 @tyschew @blueelli Mutta olemmeko jo lisänneet "osuu risteyksessä töyssyyn ja se sattuu kaluunsa, jos hän estää kaikki 3 muuta suuntaa"?</w:t>
      </w:r>
    </w:p>
    <w:p>
      <w:r>
        <w:rPr>
          <w:b/>
          <w:u w:val="single"/>
        </w:rPr>
        <w:t xml:space="preserve">707581</w:t>
      </w:r>
    </w:p>
    <w:p>
      <w:r>
        <w:t xml:space="preserve">@StrankaSMC @JaniModern Mikä valhe. Kuorma-autot puretaan vaunuista Mariborissa, ja sitten mennään Loproon.</w:t>
      </w:r>
    </w:p>
    <w:p>
      <w:r>
        <w:rPr>
          <w:b/>
          <w:u w:val="single"/>
        </w:rPr>
        <w:t xml:space="preserve">707582</w:t>
      </w:r>
    </w:p>
    <w:p>
      <w:r>
        <w:t xml:space="preserve">Kuvamateriaalia laittomien maahanmuuttajien sieppaaman belokranilaismiehen tyttärestä https://t.co/vV17lZsp6B</w:t>
      </w:r>
    </w:p>
    <w:p>
      <w:r>
        <w:rPr>
          <w:b/>
          <w:u w:val="single"/>
        </w:rPr>
        <w:t xml:space="preserve">707583</w:t>
      </w:r>
    </w:p>
    <w:p>
      <w:r>
        <w:t xml:space="preserve">Kronoterm WP2 201S lämpimän käyttöveden lämpöpumppu, asennus 24 erässä https://t.co/MlRGakhgOR</w:t>
      </w:r>
    </w:p>
    <w:p>
      <w:r>
        <w:rPr>
          <w:b/>
          <w:u w:val="single"/>
        </w:rPr>
        <w:t xml:space="preserve">707584</w:t>
      </w:r>
    </w:p>
    <w:p>
      <w:r>
        <w:t xml:space="preserve">@Lena4dva Minun on päästävä perille. He ovat niin kovia, etteivät anna minkään mennä. Ainoastaan korruption vastainen pääaktivisti ei ole H, älä viitsi, älä vittuile :)</w:t>
      </w:r>
    </w:p>
    <w:p>
      <w:r>
        <w:rPr>
          <w:b/>
          <w:u w:val="single"/>
        </w:rPr>
        <w:t xml:space="preserve">707585</w:t>
      </w:r>
    </w:p>
    <w:p>
      <w:r>
        <w:t xml:space="preserve">Idiotismia parhaimmillaan... Intesa Bankin uusi aikataulu.... joten kaikki jotka ovat töissä... tarvitsevat lomaa! Bravo! https://t.co/q3eV8TG8vx</w:t>
      </w:r>
    </w:p>
    <w:p>
      <w:r>
        <w:rPr>
          <w:b/>
          <w:u w:val="single"/>
        </w:rPr>
        <w:t xml:space="preserve">707586</w:t>
      </w:r>
    </w:p>
    <w:p>
      <w:r>
        <w:t xml:space="preserve">@toplovodar sinulle sananvapaus on suurin, minulle se on kaikki rajoitukset, vittu vapaus ilman rajoituksia. #toplovod</w:t>
      </w:r>
    </w:p>
    <w:p>
      <w:r>
        <w:rPr>
          <w:b/>
          <w:u w:val="single"/>
        </w:rPr>
        <w:t xml:space="preserve">707587</w:t>
      </w:r>
    </w:p>
    <w:p>
      <w:r>
        <w:t xml:space="preserve">@illegall_blonde miten kuvassa ei ole 7000 intialaista?</w:t>
      </w:r>
    </w:p>
    <w:p>
      <w:r>
        <w:rPr>
          <w:b/>
          <w:u w:val="single"/>
        </w:rPr>
        <w:t xml:space="preserve">707588</w:t>
      </w:r>
    </w:p>
    <w:p>
      <w:r>
        <w:t xml:space="preserve">@LudvikF1 Viisi pulloa viiniä ja kaksi amforaa kehäkukkia, teidän armonne. Otin pisteet.</w:t>
      </w:r>
    </w:p>
    <w:p>
      <w:r>
        <w:rPr>
          <w:b/>
          <w:u w:val="single"/>
        </w:rPr>
        <w:t xml:space="preserve">707589</w:t>
      </w:r>
    </w:p>
    <w:p>
      <w:r>
        <w:t xml:space="preserve">@mropret Mikä on lähteen kaistanleveys? Pelkäänpä, että se on edelleen liian alhainen FullHD:lle näin dynaamisessa tapauksessa.</w:t>
      </w:r>
    </w:p>
    <w:p>
      <w:r>
        <w:rPr>
          <w:b/>
          <w:u w:val="single"/>
        </w:rPr>
        <w:t xml:space="preserve">707590</w:t>
      </w:r>
    </w:p>
    <w:p>
      <w:r>
        <w:t xml:space="preserve">@Urskitka Europapir Letališka tai Art in City Park, josta voi myös tilata jotain, jos heillä ei ole sitä.</w:t>
      </w:r>
    </w:p>
    <w:p>
      <w:r>
        <w:rPr>
          <w:b/>
          <w:u w:val="single"/>
        </w:rPr>
        <w:t xml:space="preserve">707591</w:t>
      </w:r>
    </w:p>
    <w:p>
      <w:r>
        <w:t xml:space="preserve">Kuljettaja törmäsi jalankulkijoiden risteyksessä lapseen, joka loukkaantui vakavasti tiellä makaamalla https://t.co/uGRsdTB4HK</w:t>
      </w:r>
    </w:p>
    <w:p>
      <w:r>
        <w:rPr>
          <w:b/>
          <w:u w:val="single"/>
        </w:rPr>
        <w:t xml:space="preserve">707592</w:t>
      </w:r>
    </w:p>
    <w:p>
      <w:r>
        <w:t xml:space="preserve">Kovapintaiset Aussialaiset politiikassa ja hallitsevassa mediassa eivät anna tosiasioiden häiritä... https://t.co/9SCsZ6Rohg ...</w:t>
      </w:r>
    </w:p>
    <w:p>
      <w:r>
        <w:rPr>
          <w:b/>
          <w:u w:val="single"/>
        </w:rPr>
        <w:t xml:space="preserve">707593</w:t>
      </w:r>
    </w:p>
    <w:p>
      <w:r>
        <w:t xml:space="preserve">Osa uudenvuodenaaton illallista...ei ole helppoa valmistaa kunnolla paistettua naudanlihaa..kypsytetty kotona 7 päivää....... https://t.co/J6hMOoEIor</w:t>
      </w:r>
    </w:p>
    <w:p>
      <w:r>
        <w:rPr>
          <w:b/>
          <w:u w:val="single"/>
        </w:rPr>
        <w:t xml:space="preserve">707594</w:t>
      </w:r>
    </w:p>
    <w:p>
      <w:r>
        <w:t xml:space="preserve">@barjanski Eh, se on monitoiminen velho, koska se on tuuletin ja jäähdytin!</w:t>
      </w:r>
    </w:p>
    <w:p>
      <w:r>
        <w:rPr>
          <w:b/>
          <w:u w:val="single"/>
        </w:rPr>
        <w:t xml:space="preserve">707595</w:t>
      </w:r>
    </w:p>
    <w:p>
      <w:r>
        <w:t xml:space="preserve">Kun taas Sloveniassa kaupataan salonkipsykokommunismia.</w:t>
        <w:br/>
        <w:t xml:space="preserve">https://t.co/MfsrjKCVw9</w:t>
      </w:r>
    </w:p>
    <w:p>
      <w:r>
        <w:rPr>
          <w:b/>
          <w:u w:val="single"/>
        </w:rPr>
        <w:t xml:space="preserve">707596</w:t>
      </w:r>
    </w:p>
    <w:p>
      <w:r>
        <w:t xml:space="preserve">@UrosEsih Ruumiit ovat seurausta maahanmuuttomyönteisestä politiikasta, ja täällä on pakko laittaa kaikki syyllisyys tähän maailmaan.</w:t>
      </w:r>
    </w:p>
    <w:p>
      <w:r>
        <w:rPr>
          <w:b/>
          <w:u w:val="single"/>
        </w:rPr>
        <w:t xml:space="preserve">707597</w:t>
      </w:r>
    </w:p>
    <w:p>
      <w:r>
        <w:t xml:space="preserve">@UrosUrbanija @MiroCerar @ZidanDejan He ovat mukana vain vallan takia, koska paratiisi maksaa kaiken joka tapauksessa, koska se on sokea!</w:t>
      </w:r>
    </w:p>
    <w:p>
      <w:r>
        <w:rPr>
          <w:b/>
          <w:u w:val="single"/>
        </w:rPr>
        <w:t xml:space="preserve">707598</w:t>
      </w:r>
    </w:p>
    <w:p>
      <w:r>
        <w:t xml:space="preserve">@nmusar @vinkovasle1 Hei, meitä ei kiinnosta uutisten kantaja, vaan se, mitä rikoksia tapahtuu. Sinun pitäisi olla myös! LP Matija</w:t>
      </w:r>
    </w:p>
    <w:p>
      <w:r>
        <w:rPr>
          <w:b/>
          <w:u w:val="single"/>
        </w:rPr>
        <w:t xml:space="preserve">707599</w:t>
      </w:r>
    </w:p>
    <w:p>
      <w:r>
        <w:t xml:space="preserve">Päällystämättömät jalkakäytävät ja mielikuvituksettomat kuljettajat. Hyvää huomenta, talvi! Kiitos kuorrutuksesta kakun päällä - kuorrutuksesta housujeni ja takkini päällä. ❤</w:t>
      </w:r>
    </w:p>
    <w:p>
      <w:r>
        <w:rPr>
          <w:b/>
          <w:u w:val="single"/>
        </w:rPr>
        <w:t xml:space="preserve">707600</w:t>
      </w:r>
    </w:p>
    <w:p>
      <w:r>
        <w:t xml:space="preserve">Sine on kokenut maalivahtien katkerat hetket, kun he häviävät rangaistuspotkuissa. Aion viedä terapeuttia pidemmälle -</w:t>
      </w:r>
    </w:p>
    <w:p>
      <w:r>
        <w:rPr>
          <w:b/>
          <w:u w:val="single"/>
        </w:rPr>
        <w:t xml:space="preserve">707601</w:t>
      </w:r>
    </w:p>
    <w:p>
      <w:r>
        <w:t xml:space="preserve">Viettelevät sarjat, babydollit ja sukat, vain niin kauan kuin varastoa riittää OUTLETissa, ei postikuluja. Kaikki osoitteessa https://t.co/IMEdnwzJ7R</w:t>
      </w:r>
    </w:p>
    <w:p>
      <w:r>
        <w:rPr>
          <w:b/>
          <w:u w:val="single"/>
        </w:rPr>
        <w:t xml:space="preserve">707602</w:t>
      </w:r>
    </w:p>
    <w:p>
      <w:r>
        <w:t xml:space="preserve">Ljutomerissa kansalainen löysi pussin, jossa oli kranaatti ja luoteja https://t.co/V6UAHXwykl https://t.co/gOq85yCev1</w:t>
      </w:r>
    </w:p>
    <w:p>
      <w:r>
        <w:rPr>
          <w:b/>
          <w:u w:val="single"/>
        </w:rPr>
        <w:t xml:space="preserve">707603</w:t>
      </w:r>
    </w:p>
    <w:p>
      <w:r>
        <w:t xml:space="preserve">Huomenna klo 23:00. 1x PP kaikki sisäänpääsymaksut ja tutustu Bosnian pyramidien myyttiin tai todellisuuteen Tumuluksen kanssa... https://t.co/qjP02kqEyz</w:t>
      </w:r>
    </w:p>
    <w:p>
      <w:r>
        <w:rPr>
          <w:b/>
          <w:u w:val="single"/>
        </w:rPr>
        <w:t xml:space="preserve">707604</w:t>
      </w:r>
    </w:p>
    <w:p>
      <w:r>
        <w:t xml:space="preserve">@Pertinacal Taas yksi pikkumainen mielenosoitus, jolla sekoitetaan sumua ja pidetään meteliä turhaan.</w:t>
      </w:r>
    </w:p>
    <w:p>
      <w:r>
        <w:rPr>
          <w:b/>
          <w:u w:val="single"/>
        </w:rPr>
        <w:t xml:space="preserve">707605</w:t>
      </w:r>
    </w:p>
    <w:p>
      <w:r>
        <w:t xml:space="preserve">Kun Pribci perustelee raiskausuhkauksia mediassa,</w:t>
        <w:br/>
        <w:t xml:space="preserve">on &amp;gt;&amp;gt;humalainen metsästäjä&amp;lt;&amp;lt;,jolla on &amp;gt;&amp;gt;&amp;gt;ase&amp;lt;&amp;lt;</w:t>
        <w:br/>
        <w:t xml:space="preserve">ja &amp;gt;&amp;gt;&amp;gt;pimeyden suojassa&amp;lt;&amp;lt</w:t>
      </w:r>
      <w:r>
        <w:br/>
        <w:t xml:space="preserve">......</w:t>
      </w:r>
    </w:p>
    <w:p>
      <w:r>
        <w:rPr>
          <w:b/>
          <w:u w:val="single"/>
        </w:rPr>
        <w:t xml:space="preserve">707606</w:t>
      </w:r>
    </w:p>
    <w:p>
      <w:r>
        <w:t xml:space="preserve">@CedilnikRobi Jep, se on totta... jokainen #betamo, joka naiivisti uskoo, että meikkaajan julkisivun takana on edelleen viehättävä nainen.</w:t>
      </w:r>
    </w:p>
    <w:p>
      <w:r>
        <w:rPr>
          <w:b/>
          <w:u w:val="single"/>
        </w:rPr>
        <w:t xml:space="preserve">707607</w:t>
      </w:r>
    </w:p>
    <w:p>
      <w:r>
        <w:t xml:space="preserve">Harmi, pidin Piranista, kunnes he löysivät FAKING CAGE https://t.co/b3WuqjR4VU</w:t>
      </w:r>
    </w:p>
    <w:p>
      <w:r>
        <w:rPr>
          <w:b/>
          <w:u w:val="single"/>
        </w:rPr>
        <w:t xml:space="preserve">707608</w:t>
      </w:r>
    </w:p>
    <w:p>
      <w:r>
        <w:t xml:space="preserve">@IrenaSirena @KatarinaJenko Tietenkin myyttinen paikka, jossa pahat punaiset kääpiöt asuvat :)</w:t>
      </w:r>
    </w:p>
    <w:p>
      <w:r>
        <w:rPr>
          <w:b/>
          <w:u w:val="single"/>
        </w:rPr>
        <w:t xml:space="preserve">707609</w:t>
      </w:r>
    </w:p>
    <w:p>
      <w:r>
        <w:t xml:space="preserve">Yöllä minua särki, joten menin heilumaan. Jep, minulla on kaikki. Menen nyt hakemaan kahvia. #gugldoctor</w:t>
      </w:r>
    </w:p>
    <w:p>
      <w:r>
        <w:rPr>
          <w:b/>
          <w:u w:val="single"/>
        </w:rPr>
        <w:t xml:space="preserve">707610</w:t>
      </w:r>
    </w:p>
    <w:p>
      <w:r>
        <w:t xml:space="preserve">Antakaa Little Lodge takaisin Pretorian palatsille ja kansalaisille! @FRANCAOLGA https://t.co/GmnNbw1sZx https://t.co/0f9x2BlYWG https://t.co/0f9x2BlYWG</w:t>
      </w:r>
    </w:p>
    <w:p>
      <w:r>
        <w:rPr>
          <w:b/>
          <w:u w:val="single"/>
        </w:rPr>
        <w:t xml:space="preserve">707611</w:t>
      </w:r>
    </w:p>
    <w:p>
      <w:r>
        <w:t xml:space="preserve">@MatjaNemec Näin ei voisi tapahtua Sloveniassa. Täällä häntä vastassa oli talonmies ja siivooja!</w:t>
      </w:r>
    </w:p>
    <w:p>
      <w:r>
        <w:rPr>
          <w:b/>
          <w:u w:val="single"/>
        </w:rPr>
        <w:t xml:space="preserve">707612</w:t>
      </w:r>
    </w:p>
    <w:p>
      <w:r>
        <w:t xml:space="preserve">@gosenicae @musicophilia Työ on sama. Myös palkkojen pitäisi olla. On järjetöntä antaa sairaanhoitajalle sama koulutustaso kuin lääkärille!</w:t>
      </w:r>
    </w:p>
    <w:p>
      <w:r>
        <w:rPr>
          <w:b/>
          <w:u w:val="single"/>
        </w:rPr>
        <w:t xml:space="preserve">707613</w:t>
      </w:r>
    </w:p>
    <w:p>
      <w:r>
        <w:t xml:space="preserve">@RedCloud #normakorosec petti pilvi, ei ampiaiset vaan cernobil-pilvi.</w:t>
      </w:r>
    </w:p>
    <w:p>
      <w:r>
        <w:rPr>
          <w:b/>
          <w:u w:val="single"/>
        </w:rPr>
        <w:t xml:space="preserve">707614</w:t>
      </w:r>
    </w:p>
    <w:p>
      <w:r>
        <w:t xml:space="preserve">@Jo_AnnaOfArt ...tämä kummajainen voi saada kruunun päähänsä vallankumouksen toimesta, mutta hän menee nukkumaan lampaiden kanssa tänä yönä joka tapauksessa😀.</w:t>
      </w:r>
    </w:p>
    <w:p>
      <w:r>
        <w:rPr>
          <w:b/>
          <w:u w:val="single"/>
        </w:rPr>
        <w:t xml:space="preserve">707615</w:t>
      </w:r>
    </w:p>
    <w:p>
      <w:r>
        <w:t xml:space="preserve">@MladenPrajdic @KatarinaJenko Olen lähinnä huolissani rintakarvojen ei-toivotusta silvonnasta, kun poistan näitä karvatupsuja :D</w:t>
      </w:r>
    </w:p>
    <w:p>
      <w:r>
        <w:rPr>
          <w:b/>
          <w:u w:val="single"/>
        </w:rPr>
        <w:t xml:space="preserve">707616</w:t>
      </w:r>
    </w:p>
    <w:p>
      <w:r>
        <w:t xml:space="preserve">Jos edes ne, jotka torjuvat hallinnon manipulaatiot, eivät pysty luopumaan teatterista, miten he voivat odottaa tavallisten kansalaisten luopuvan siitä?</w:t>
      </w:r>
    </w:p>
    <w:p>
      <w:r>
        <w:rPr>
          <w:b/>
          <w:u w:val="single"/>
        </w:rPr>
        <w:t xml:space="preserve">707617</w:t>
      </w:r>
    </w:p>
    <w:p>
      <w:r>
        <w:t xml:space="preserve">⚽ KUNTOSALI PÄIVÄKOTILAPSILLE - VARHAISKÄYNTI⚽</w:t>
        <w:br/>
        <w:br/>
        <w:t xml:space="preserve">Tulevat pikku voimistelijat,</w:t>
        <w:br/>
        <w:t xml:space="preserve">Uuden lukukauden alkuun on enää muutama minuutti. THE... https://t.co/rmA9SbnV4K</w:t>
      </w:r>
    </w:p>
    <w:p>
      <w:r>
        <w:rPr>
          <w:b/>
          <w:u w:val="single"/>
        </w:rPr>
        <w:t xml:space="preserve">707618</w:t>
      </w:r>
    </w:p>
    <w:p>
      <w:r>
        <w:t xml:space="preserve">Tämä Jug ja hänen avustajansa ovat todella sekaisin Vukusic ei koskenut palloon....</w:t>
      </w:r>
    </w:p>
    <w:p>
      <w:r>
        <w:rPr>
          <w:b/>
          <w:u w:val="single"/>
        </w:rPr>
        <w:t xml:space="preserve">707619</w:t>
      </w:r>
    </w:p>
    <w:p>
      <w:r>
        <w:t xml:space="preserve">@bosthi Erityisesti sudet, joiden ampumisesta voi olla enemmän haittaa kuin hyötyä.</w:t>
      </w:r>
    </w:p>
    <w:p>
      <w:r>
        <w:rPr>
          <w:b/>
          <w:u w:val="single"/>
        </w:rPr>
        <w:t xml:space="preserve">707620</w:t>
      </w:r>
    </w:p>
    <w:p>
      <w:r>
        <w:t xml:space="preserve">Boter sanoo...tulkaa...ei ole enää niin kuuma...menemme syömään vähän...älkääkä unohtako tölkkiä punaista... https://t.co/9GV1yRNXaq...</w:t>
      </w:r>
    </w:p>
    <w:p>
      <w:r>
        <w:rPr>
          <w:b/>
          <w:u w:val="single"/>
        </w:rPr>
        <w:t xml:space="preserve">707621</w:t>
      </w:r>
    </w:p>
    <w:p>
      <w:r>
        <w:t xml:space="preserve">Tervehdys Podgoricasta! Nyt lyhyt bussimatka ja saavumme määränpäähämme. 🐯 #dejmotigri #ABALiga2 https://t.co/AAfuUEd1EG https://t.co/AAfuUEd1EG</w:t>
      </w:r>
    </w:p>
    <w:p>
      <w:r>
        <w:rPr>
          <w:b/>
          <w:u w:val="single"/>
        </w:rPr>
        <w:t xml:space="preserve">707622</w:t>
      </w:r>
    </w:p>
    <w:p>
      <w:r>
        <w:t xml:space="preserve">@rokschuster BT50 Dell'Orto fgazarilla, L-renkaalla ja Lipnik-korvaläpillä. Valjdan koti muunnettu🤘</w:t>
      </w:r>
    </w:p>
    <w:p>
      <w:r>
        <w:rPr>
          <w:b/>
          <w:u w:val="single"/>
        </w:rPr>
        <w:t xml:space="preserve">707623</w:t>
      </w:r>
    </w:p>
    <w:p>
      <w:r>
        <w:t xml:space="preserve">Luovuttajan neutrofiilit tappavat syöpäsoluja 24 tunnissa - https://t.co/6Z7LbAYviC https://t.co/ysTFwzUiTX https://t.co/ysTFwzUiTX</w:t>
      </w:r>
    </w:p>
    <w:p>
      <w:r>
        <w:rPr>
          <w:b/>
          <w:u w:val="single"/>
        </w:rPr>
        <w:t xml:space="preserve">707624</w:t>
      </w:r>
    </w:p>
    <w:p>
      <w:r>
        <w:t xml:space="preserve">@TilenW Kohdasta 0:26 alkaen https://t.co/byA5UGMQOP Tämä vitun mainos on soinut päässäni ainakin viikon ajan #jebalavasradenska #3❤️</w:t>
      </w:r>
    </w:p>
    <w:p>
      <w:r>
        <w:rPr>
          <w:b/>
          <w:u w:val="single"/>
        </w:rPr>
        <w:t xml:space="preserve">707625</w:t>
      </w:r>
    </w:p>
    <w:p>
      <w:r>
        <w:t xml:space="preserve">@SpelaSpelca @MladenPrajdic @peter_pec Unohda YouTube, Sony on lopettanut sen, piste.</w:t>
      </w:r>
    </w:p>
    <w:p>
      <w:r>
        <w:rPr>
          <w:b/>
          <w:u w:val="single"/>
        </w:rPr>
        <w:t xml:space="preserve">707626</w:t>
      </w:r>
    </w:p>
    <w:p>
      <w:r>
        <w:t xml:space="preserve">Venetsia: Retki Piranista Venetsiaan nopealla katamaraanilla San Frangisk -50% 😎 https://t.co/RZ3mgkHGJ7</w:t>
      </w:r>
    </w:p>
    <w:p>
      <w:r>
        <w:rPr>
          <w:b/>
          <w:u w:val="single"/>
        </w:rPr>
        <w:t xml:space="preserve">707627</w:t>
      </w:r>
    </w:p>
    <w:p>
      <w:r>
        <w:t xml:space="preserve">@Mojca84655391 of course!!!! (katselee 20 savupiipun sumua, kun aurinko sulattaa hänen aivonsa) #kufkuf</w:t>
      </w:r>
    </w:p>
    <w:p>
      <w:r>
        <w:rPr>
          <w:b/>
          <w:u w:val="single"/>
        </w:rPr>
        <w:t xml:space="preserve">707628</w:t>
      </w:r>
    </w:p>
    <w:p>
      <w:r>
        <w:t xml:space="preserve">@JozeBizjak @strankalevica MSM on täysin estetty laittomaan maahanmuuttoon liittyvien uutisten osalta, Macron esitetään syntipukkina,....</w:t>
      </w:r>
    </w:p>
    <w:p>
      <w:r>
        <w:rPr>
          <w:b/>
          <w:u w:val="single"/>
        </w:rPr>
        <w:t xml:space="preserve">707629</w:t>
      </w:r>
    </w:p>
    <w:p>
      <w:r>
        <w:t xml:space="preserve">@SmiljanPurger Kyllä, kyllä, vuori tärisee; mutta mitään ei tapahdu...Lehdet putoavat vuorella olevista puista; on syksy...</w:t>
        <w:br/>
        <w:t xml:space="preserve">mice&amp;amp;ratanepress</w:t>
      </w:r>
    </w:p>
    <w:p>
      <w:r>
        <w:rPr>
          <w:b/>
          <w:u w:val="single"/>
        </w:rPr>
        <w:t xml:space="preserve">707630</w:t>
      </w:r>
    </w:p>
    <w:p>
      <w:r>
        <w:t xml:space="preserve">@Centrifusion Se hiutaloituu kauniisti, kaikki hiutaloituu kahdessa päivässä. Kynnet, hmmm... Minulla ei ole lakattuja kynsiä, mutta minulla ei ole kokemusta...</w:t>
      </w:r>
    </w:p>
    <w:p>
      <w:r>
        <w:rPr>
          <w:b/>
          <w:u w:val="single"/>
        </w:rPr>
        <w:t xml:space="preserve">707631</w:t>
      </w:r>
    </w:p>
    <w:p>
      <w:r>
        <w:t xml:space="preserve">Siitä on aikaa, kun olen viimeksi joutunut niin yllättyneeksi tekniikkamyymälän myyjän toimesta kuin nyt, kun pelastin kollegani liian pienen television ostamiselta 😄😂😂🤣.</w:t>
      </w:r>
    </w:p>
    <w:p>
      <w:r>
        <w:rPr>
          <w:b/>
          <w:u w:val="single"/>
        </w:rPr>
        <w:t xml:space="preserve">707632</w:t>
      </w:r>
    </w:p>
    <w:p>
      <w:r>
        <w:t xml:space="preserve">@ErikaPlaninsec @crico111 .... toivottavasti myös pettää "kumipuskurin" ja saa ja hoitaa lapsia sen sijaan....</w:t>
      </w:r>
    </w:p>
    <w:p>
      <w:r>
        <w:rPr>
          <w:b/>
          <w:u w:val="single"/>
        </w:rPr>
        <w:t xml:space="preserve">707633</w:t>
      </w:r>
    </w:p>
    <w:p>
      <w:r>
        <w:t xml:space="preserve">@janezgecc @surfon Erityinen helvetin piiri tällaisille... En olisi koskaan myynyt hänelle koiraa, jos olisin tiennyt, mitä hän oli tehnyt edelliselle koiralle.</w:t>
      </w:r>
    </w:p>
    <w:p>
      <w:r>
        <w:rPr>
          <w:b/>
          <w:u w:val="single"/>
        </w:rPr>
        <w:t xml:space="preserve">707634</w:t>
      </w:r>
    </w:p>
    <w:p>
      <w:r>
        <w:t xml:space="preserve">Että slovenialainen tuomioistuin tuomitsisi tämän?</w:t>
        <w:br/>
        <w:t xml:space="preserve"> Olisi parempi, jos homot todella hakkaisivat heitä. https://t.co/6dmNPkxEbw via @Nova24TV</w:t>
      </w:r>
    </w:p>
    <w:p>
      <w:r>
        <w:rPr>
          <w:b/>
          <w:u w:val="single"/>
        </w:rPr>
        <w:t xml:space="preserve">707635</w:t>
      </w:r>
    </w:p>
    <w:p>
      <w:r>
        <w:t xml:space="preserve">@matjasec Sellainen kulttiauto, että jotkut ihmiset säilyttävät sen:) https://t.co/kPNT6Nj9J8 https://t.co/kPNT6Nj9J8</w:t>
      </w:r>
    </w:p>
    <w:p>
      <w:r>
        <w:rPr>
          <w:b/>
          <w:u w:val="single"/>
        </w:rPr>
        <w:t xml:space="preserve">707636</w:t>
      </w:r>
    </w:p>
    <w:p>
      <w:r>
        <w:t xml:space="preserve">FAJONOVA SAISI PROPAGANDISTIN TY</w:t>
        <w:br/>
        <w:t xml:space="preserve">missä tahansa totalitaarisessa hallinnossa! https://t.co/cBSHsW1Klt</w:t>
      </w:r>
    </w:p>
    <w:p>
      <w:r>
        <w:rPr>
          <w:b/>
          <w:u w:val="single"/>
        </w:rPr>
        <w:t xml:space="preserve">707637</w:t>
      </w:r>
    </w:p>
    <w:p>
      <w:r>
        <w:t xml:space="preserve">@skrajnalevica Akrapovičin kulli sattuu Slovenialle. Jos täällä ei olisi puhaltanut lämmin tuuli, hän olisi jo kauan sitten lähtenyt pois. 13 m hän antoi 13 m ja piiloutui.</w:t>
      </w:r>
    </w:p>
    <w:p>
      <w:r>
        <w:rPr>
          <w:b/>
          <w:u w:val="single"/>
        </w:rPr>
        <w:t xml:space="preserve">707638</w:t>
      </w:r>
    </w:p>
    <w:p>
      <w:r>
        <w:t xml:space="preserve">@dreychee @OranjeSwaeltjie Ei mennyt kauan ennen kuin ISIS tuli mukaan. Mikä kierre.</w:t>
      </w:r>
    </w:p>
    <w:p>
      <w:r>
        <w:rPr>
          <w:b/>
          <w:u w:val="single"/>
        </w:rPr>
        <w:t xml:space="preserve">707639</w:t>
      </w:r>
    </w:p>
    <w:p>
      <w:r>
        <w:t xml:space="preserve">Kuva 3 Lyhdyt Elvis Jackson, Mi2 ja Steamroller ihastuttivat opiskelijajoukkoa Pian bileet ovat taas hulppeat https://t.co/5VirjSBos9</w:t>
      </w:r>
    </w:p>
    <w:p>
      <w:r>
        <w:rPr>
          <w:b/>
          <w:u w:val="single"/>
        </w:rPr>
        <w:t xml:space="preserve">707640</w:t>
      </w:r>
    </w:p>
    <w:p>
      <w:r>
        <w:t xml:space="preserve">Kun "vasemmistolaisista" tulee vielä vainoharhaisempia kuin janschisteista.</w:t>
        <w:br/>
        <w:t xml:space="preserve"> 😁😃😃😃 https://t.co/6jv528saTy</w:t>
      </w:r>
    </w:p>
    <w:p>
      <w:r>
        <w:rPr>
          <w:b/>
          <w:u w:val="single"/>
        </w:rPr>
        <w:t xml:space="preserve">707641</w:t>
      </w:r>
    </w:p>
    <w:p>
      <w:r>
        <w:t xml:space="preserve">@strankaSD Kun katson Hanin ylimielisyyttä ja näen, kuinka nopeasti sinä ja SDS-kaverisi vetäytyvät yhteen, minulle on selvää, miksi olet niin varma! KOALITIO TES666</w:t>
      </w:r>
    </w:p>
    <w:p>
      <w:r>
        <w:rPr>
          <w:b/>
          <w:u w:val="single"/>
        </w:rPr>
        <w:t xml:space="preserve">707642</w:t>
      </w:r>
    </w:p>
    <w:p>
      <w:r>
        <w:t xml:space="preserve">Fantastinen tuote, 50 km Bovecista.</w:t>
        <w:t xml:space="preserve">#KanalskiLom #MostnaSoči ⬅️</w:t>
        <w:br/>
        <w:t xml:space="preserve">Ja ei millään pahalla ... https://t.co/i89DsVDgHw</w:t>
      </w:r>
    </w:p>
    <w:p>
      <w:r>
        <w:rPr>
          <w:b/>
          <w:u w:val="single"/>
        </w:rPr>
        <w:t xml:space="preserve">707643</w:t>
      </w:r>
    </w:p>
    <w:p>
      <w:r>
        <w:t xml:space="preserve">@bosstjanz Vielä parempi, sinun ei tarvitse edes skannata. Sitä ei vain huomioida, ja se siitä.</w:t>
      </w:r>
    </w:p>
    <w:p>
      <w:r>
        <w:rPr>
          <w:b/>
          <w:u w:val="single"/>
        </w:rPr>
        <w:t xml:space="preserve">707644</w:t>
      </w:r>
    </w:p>
    <w:p>
      <w:r>
        <w:t xml:space="preserve">@badabumbadabum @strankaSLS Jos ammumme 1000 sutta, teillä on puoli miljoonaa :P</w:t>
      </w:r>
    </w:p>
    <w:p>
      <w:r>
        <w:rPr>
          <w:b/>
          <w:u w:val="single"/>
        </w:rPr>
        <w:t xml:space="preserve">707645</w:t>
      </w:r>
    </w:p>
    <w:p>
      <w:r>
        <w:t xml:space="preserve">@vinkovasle1 Kake oli Ognjiscossa keskiviikkoiltana... Minä asiantuntijana, minä yliopiston professorina... Grims naulasi sen täydellisesti!</w:t>
      </w:r>
    </w:p>
    <w:p>
      <w:r>
        <w:rPr>
          <w:b/>
          <w:u w:val="single"/>
        </w:rPr>
        <w:t xml:space="preserve">707646</w:t>
      </w:r>
    </w:p>
    <w:p>
      <w:r>
        <w:t xml:space="preserve">@davidkovic Olen ajanut persettäni takaa kahdesti viime päivinä. Enkä todellakaan ajanut ylinopeutta. Ei käy.</w:t>
      </w:r>
    </w:p>
    <w:p>
      <w:r>
        <w:rPr>
          <w:b/>
          <w:u w:val="single"/>
        </w:rPr>
        <w:t xml:space="preserve">707647</w:t>
      </w:r>
    </w:p>
    <w:p>
      <w:r>
        <w:t xml:space="preserve">"Kuulitko, että savupiipunlakaisija jäi auton alle?"</w:t>
        <w:br/>
        <w:t xml:space="preserve"> "Epätoivo. Mutta nyt emme ole enää turvassa katolla?!?"</w:t>
      </w:r>
    </w:p>
    <w:p>
      <w:r>
        <w:rPr>
          <w:b/>
          <w:u w:val="single"/>
        </w:rPr>
        <w:t xml:space="preserve">707648</w:t>
      </w:r>
    </w:p>
    <w:p>
      <w:r>
        <w:t xml:space="preserve">Hullu kuningas edustaa vanhoja kommunisteja ja armeijaa, joka ei enää kuullut kansaa.</w:t>
      </w:r>
    </w:p>
    <w:p>
      <w:r>
        <w:rPr>
          <w:b/>
          <w:u w:val="single"/>
        </w:rPr>
        <w:t xml:space="preserve">707649</w:t>
      </w:r>
    </w:p>
    <w:p>
      <w:r>
        <w:t xml:space="preserve">@IJoveva @NovaSlovenia Manipulaatio! Anna sd #ljudmilanovak mainoksia. Muuten kiitos Jumalalle tällaisesta Jumalasta #foryou @</w:t>
      </w:r>
    </w:p>
    <w:p>
      <w:r>
        <w:rPr>
          <w:b/>
          <w:u w:val="single"/>
        </w:rPr>
        <w:t xml:space="preserve">707650</w:t>
      </w:r>
    </w:p>
    <w:p>
      <w:r>
        <w:t xml:space="preserve">Kunnianosoitukset @SportTVvitterille uinnin maailmancupin lähettämisestä. Tuleeko tästä nyt säännöllinen toiminto?</w:t>
      </w:r>
    </w:p>
    <w:p>
      <w:r>
        <w:rPr>
          <w:b/>
          <w:u w:val="single"/>
        </w:rPr>
        <w:t xml:space="preserve">707651</w:t>
      </w:r>
    </w:p>
    <w:p>
      <w:r>
        <w:t xml:space="preserve">Slovenokusci, onko näiden parien välillä mitään merkityksen vivahteita?</w:t>
        <w:br/>
        <w:t xml:space="preserve">ropoche / robota</w:t>
        <w:br/>
        <w:t xml:space="preserve">klokotche / klokota</w:t>
        <w:br/>
        <w:t xml:space="preserve">rezgeče / rezgeta</w:t>
      </w:r>
    </w:p>
    <w:p>
      <w:r>
        <w:rPr>
          <w:b/>
          <w:u w:val="single"/>
        </w:rPr>
        <w:t xml:space="preserve">707652</w:t>
      </w:r>
    </w:p>
    <w:p>
      <w:r>
        <w:t xml:space="preserve">@rokschuster @tiskraba Kevyen jalkaväen jalkineet a.k.a. gojzer mutta myös alas -30 jos ei jäätä 😂</w:t>
      </w:r>
    </w:p>
    <w:p>
      <w:r>
        <w:rPr>
          <w:b/>
          <w:u w:val="single"/>
        </w:rPr>
        <w:t xml:space="preserve">707653</w:t>
      </w:r>
    </w:p>
    <w:p>
      <w:r>
        <w:t xml:space="preserve">Muodikkaat Bvlgari-lasit, jotka ovat nyt saatavilla nykyaikaisimmissa optikoissa! Tykkää jos pidät! https://t.co/jZ6vQEkmpo</w:t>
      </w:r>
    </w:p>
    <w:p>
      <w:r>
        <w:rPr>
          <w:b/>
          <w:u w:val="single"/>
        </w:rPr>
        <w:t xml:space="preserve">707654</w:t>
      </w:r>
    </w:p>
    <w:p>
      <w:r>
        <w:t xml:space="preserve">@zelenilka Ja koko päivän, jossain aivojeni nurkassa, ajattelin, että se oli tärkeä päivä!</w:t>
      </w:r>
    </w:p>
    <w:p>
      <w:r>
        <w:rPr>
          <w:b/>
          <w:u w:val="single"/>
        </w:rPr>
        <w:t xml:space="preserve">707655</w:t>
      </w:r>
    </w:p>
    <w:p>
      <w:r>
        <w:t xml:space="preserve">@JJansaSDS Aivan. Turkkilaisiin tarttui "sivistyneiden" haju ylhäältä päin...</w:t>
        <w:t xml:space="preserve">Potočnjak &amp; Potočnik -tyypit</w:t>
        <w:br/>
        <w:t xml:space="preserve">https://t.co/sKriSDxRUy https://t.co/sKriSDxRUy</w:t>
      </w:r>
    </w:p>
    <w:p>
      <w:r>
        <w:rPr>
          <w:b/>
          <w:u w:val="single"/>
        </w:rPr>
        <w:t xml:space="preserve">707656</w:t>
      </w:r>
    </w:p>
    <w:p>
      <w:r>
        <w:t xml:space="preserve">Maailmassa on niin paljon muovia, että siitä voisi rakentaa kokonaisen laivaston aluksia, ei vain supia ja veneitä... 😐 https://t.co/j6XlDONnTT</w:t>
      </w:r>
    </w:p>
    <w:p>
      <w:r>
        <w:rPr>
          <w:b/>
          <w:u w:val="single"/>
        </w:rPr>
        <w:t xml:space="preserve">707657</w:t>
      </w:r>
    </w:p>
    <w:p>
      <w:r>
        <w:t xml:space="preserve">@Dnevnik_si @FranciKek Kampaajien on luultavasti helpompi investoida nyt, kun EU on sallinut niille alemman arvonlisäverokannan.</w:t>
      </w:r>
    </w:p>
    <w:p>
      <w:r>
        <w:rPr>
          <w:b/>
          <w:u w:val="single"/>
        </w:rPr>
        <w:t xml:space="preserve">707658</w:t>
      </w:r>
    </w:p>
    <w:p>
      <w:r>
        <w:t xml:space="preserve">@Maxova68 Sain lahjakortin hierontaan noin 5 vuotta sitten. Hieronta oli keskinkertaista, mutta kaikki muu oli jo liian lähellä siihen aikaan.</w:t>
      </w:r>
    </w:p>
    <w:p>
      <w:r>
        <w:rPr>
          <w:b/>
          <w:u w:val="single"/>
        </w:rPr>
        <w:t xml:space="preserve">707659</w:t>
      </w:r>
    </w:p>
    <w:p>
      <w:r>
        <w:t xml:space="preserve">@vinkovasle1 Ainoa hyöty näistä rappeutuneista on tatuoijien ansiot. Todellisia vittuiluja kuutiolle.</w:t>
      </w:r>
    </w:p>
    <w:p>
      <w:r>
        <w:rPr>
          <w:b/>
          <w:u w:val="single"/>
        </w:rPr>
        <w:t xml:space="preserve">707660</w:t>
      </w:r>
    </w:p>
    <w:p>
      <w:r>
        <w:t xml:space="preserve">@TooBigEgo Moz tuli juuri kaupasta kylmän oluen ja radlerin kanssa. Vauva nukkuu. Setä ei enää harrasta liikuntaa. Me laulamme laulun toisillemme😂😎😎</w:t>
      </w:r>
    </w:p>
    <w:p>
      <w:r>
        <w:rPr>
          <w:b/>
          <w:u w:val="single"/>
        </w:rPr>
        <w:t xml:space="preserve">707661</w:t>
      </w:r>
    </w:p>
    <w:p>
      <w:r>
        <w:t xml:space="preserve">Olisi jo aika, että tuollainen asiantuntija pääsisi hallitukseen ja alkaisi potkia vasemmistolaisten perseitä. https://t.co/M31EK9JILl</w:t>
      </w:r>
    </w:p>
    <w:p>
      <w:r>
        <w:rPr>
          <w:b/>
          <w:u w:val="single"/>
        </w:rPr>
        <w:t xml:space="preserve">707662</w:t>
      </w:r>
    </w:p>
    <w:p>
      <w:r>
        <w:t xml:space="preserve">Sarmaritan = hyväntekijä, joka keittää sarmaa ja jakaa sitä nälkäisille 🍽️👏 https://t.co/cpHyJKCuXQ</w:t>
      </w:r>
    </w:p>
    <w:p>
      <w:r>
        <w:rPr>
          <w:b/>
          <w:u w:val="single"/>
        </w:rPr>
        <w:t xml:space="preserve">707663</w:t>
      </w:r>
    </w:p>
    <w:p>
      <w:r>
        <w:t xml:space="preserve">@Rojc1 @JazbarMatjaz @Centrifuzija @KatarinaJenko Henkilökohtaisesti sanoisin mieluummin, että se on työpöytä.</w:t>
      </w:r>
    </w:p>
    <w:p>
      <w:r>
        <w:rPr>
          <w:b/>
          <w:u w:val="single"/>
        </w:rPr>
        <w:t xml:space="preserve">707664</w:t>
      </w:r>
    </w:p>
    <w:p>
      <w:r>
        <w:t xml:space="preserve">Ne tuovat muutoksia aspiriinin käyttöön ja ottavat käyttöön kattavamman tyypin 2 diabetesta sairastavien potilaiden hoidon. https://t.co/rJzzcFbZGg.</w:t>
      </w:r>
    </w:p>
    <w:p>
      <w:r>
        <w:rPr>
          <w:b/>
          <w:u w:val="single"/>
        </w:rPr>
        <w:t xml:space="preserve">707665</w:t>
      </w:r>
    </w:p>
    <w:p>
      <w:r>
        <w:t xml:space="preserve">@Centrifusion Skootterin kuljettajien tulisi myös noudattaa liikennesääntöjä. Niinpä sanoin.</w:t>
      </w:r>
    </w:p>
    <w:p>
      <w:r>
        <w:rPr>
          <w:b/>
          <w:u w:val="single"/>
        </w:rPr>
        <w:t xml:space="preserve">707666</w:t>
      </w:r>
    </w:p>
    <w:p>
      <w:r>
        <w:t xml:space="preserve">@TankoJoze Slovenialainen tragikomedia, kun ortodoksivasemmistolaiset hyökkäävät SDS:n kimppuun oikeistolaisuudesta, vai onko se vain peliä? Murgle tietää jo.</w:t>
      </w:r>
    </w:p>
    <w:p>
      <w:r>
        <w:rPr>
          <w:b/>
          <w:u w:val="single"/>
        </w:rPr>
        <w:t xml:space="preserve">707667</w:t>
      </w:r>
    </w:p>
    <w:p>
      <w:r>
        <w:t xml:space="preserve">@SpletnaMladina Tekisin ehdottomasti itse deep statea, jos olisin vallassa #wetdreams</w:t>
      </w:r>
    </w:p>
    <w:p>
      <w:r>
        <w:rPr>
          <w:b/>
          <w:u w:val="single"/>
        </w:rPr>
        <w:t xml:space="preserve">707668</w:t>
      </w:r>
    </w:p>
    <w:p>
      <w:r>
        <w:t xml:space="preserve">@Branko024242424930 @JozeBiscak @IgorZavrsnik Lyijypaikat ovat vanhentuneita, nyt tehdään valkoisia täytteitä. 😂</w:t>
      </w:r>
    </w:p>
    <w:p>
      <w:r>
        <w:rPr>
          <w:b/>
          <w:u w:val="single"/>
        </w:rPr>
        <w:t xml:space="preserve">707669</w:t>
      </w:r>
    </w:p>
    <w:p>
      <w:r>
        <w:t xml:space="preserve">@BozoPredalic Mutta olet hieman väärässä....... juomavesi on aina puhdasta, jos se ei ole puhdasta, se ei ole juomakelpoista. Pojat ja tytöt eivät liioittele.</w:t>
      </w:r>
    </w:p>
    <w:p>
      <w:r>
        <w:rPr>
          <w:b/>
          <w:u w:val="single"/>
        </w:rPr>
        <w:t xml:space="preserve">707670</w:t>
      </w:r>
    </w:p>
    <w:p>
      <w:r>
        <w:t xml:space="preserve">@jotaeater Minua viehättävät jo pelkästään nuo kengät - mikäs sen parempaa kuin olla TODELLA ehjä :P</w:t>
      </w:r>
    </w:p>
    <w:p>
      <w:r>
        <w:rPr>
          <w:b/>
          <w:u w:val="single"/>
        </w:rPr>
        <w:t xml:space="preserve">707671</w:t>
      </w:r>
    </w:p>
    <w:p>
      <w:r>
        <w:t xml:space="preserve">Tämä on seuraava autoni! MINÄ ❤ #MINI! Ja "valda" on sähköinen! @BMWSlovenija</w:t>
      </w:r>
    </w:p>
    <w:p>
      <w:r>
        <w:rPr>
          <w:b/>
          <w:u w:val="single"/>
        </w:rPr>
        <w:t xml:space="preserve">707672</w:t>
      </w:r>
    </w:p>
    <w:p>
      <w:r>
        <w:t xml:space="preserve">Kroatialaisilla on selkärankaa, meidän vasemmistolaisillamme ei. He tekevät mitä tahansa tullakseen tunnustetuiksi maailman suurimpina pelkureina. https://t.co/AGq68SduPg.</w:t>
      </w:r>
    </w:p>
    <w:p>
      <w:r>
        <w:rPr>
          <w:b/>
          <w:u w:val="single"/>
        </w:rPr>
        <w:t xml:space="preserve">707673</w:t>
      </w:r>
    </w:p>
    <w:p>
      <w:r>
        <w:t xml:space="preserve">@DamirCrncec Millaisessa vukojebinassa asun ja ruokin näitä kommunistisikoja.Milloin Slovenian äänestysvasikat näkevät valon????</w:t>
      </w:r>
    </w:p>
    <w:p>
      <w:r>
        <w:rPr>
          <w:b/>
          <w:u w:val="single"/>
        </w:rPr>
        <w:t xml:space="preserve">707674</w:t>
      </w:r>
    </w:p>
    <w:p>
      <w:r>
        <w:t xml:space="preserve">@duledoz @BenjaminVerbic kiva, että se ei ole lyhennetty klippi kuulla Milovanovicin vuoden typeryys (vaikka hänellä on joitakin kovaa kilpailua itsensä kanssa)</w:t>
      </w:r>
    </w:p>
    <w:p>
      <w:r>
        <w:rPr>
          <w:b/>
          <w:u w:val="single"/>
        </w:rPr>
        <w:t xml:space="preserve">707675</w:t>
      </w:r>
    </w:p>
    <w:p>
      <w:r>
        <w:t xml:space="preserve">@nada568352656 Katson vain....then vaikka oikeisto voittaa vasemmistolaiset eivät vittuile....</w:t>
      </w:r>
    </w:p>
    <w:p>
      <w:r>
        <w:rPr>
          <w:b/>
          <w:u w:val="single"/>
        </w:rPr>
        <w:t xml:space="preserve">707676</w:t>
      </w:r>
    </w:p>
    <w:p>
      <w:r>
        <w:t xml:space="preserve">Olin juuri aloittamassa surffailua, mutta nyrkkeilijä pilasi instagram-postaukseni. https://t.co/4o25rSqTNA</w:t>
      </w:r>
    </w:p>
    <w:p>
      <w:r>
        <w:rPr>
          <w:b/>
          <w:u w:val="single"/>
        </w:rPr>
        <w:t xml:space="preserve">707677</w:t>
      </w:r>
    </w:p>
    <w:p>
      <w:r>
        <w:t xml:space="preserve">Skandaalimainen: Korkeimman oikeuden tuomari Jan Zobec paljastaa, että Šarčin hallitus asettaa mediatuomareita salassa https://t.co/Rdm3zmORaz via @Nova24TV</w:t>
      </w:r>
    </w:p>
    <w:p>
      <w:r>
        <w:rPr>
          <w:b/>
          <w:u w:val="single"/>
        </w:rPr>
        <w:t xml:space="preserve">707678</w:t>
      </w:r>
    </w:p>
    <w:p>
      <w:r>
        <w:t xml:space="preserve">Onneksi on huhtikuu, koska... lunta ei enää tule. #JePrevroche https://t.co/WACbt3WD6p</w:t>
      </w:r>
    </w:p>
    <w:p>
      <w:r>
        <w:rPr>
          <w:b/>
          <w:u w:val="single"/>
        </w:rPr>
        <w:t xml:space="preserve">707679</w:t>
      </w:r>
    </w:p>
    <w:p>
      <w:r>
        <w:t xml:space="preserve">@PerunKladvoroki se on vähän täynnä... on tärkeää ymmärtää.. että se on vähän enemmän täynnä, koska ei ole aivoja...</w:t>
      </w:r>
    </w:p>
    <w:p>
      <w:r>
        <w:rPr>
          <w:b/>
          <w:u w:val="single"/>
        </w:rPr>
        <w:t xml:space="preserve">707680</w:t>
      </w:r>
    </w:p>
    <w:p>
      <w:r>
        <w:t xml:space="preserve">@FrancBreznikSDS @Alex4aleksandra Breznik Sinäkään et tehnyt mitään. Ja nyt sinä valitat. Tehkää jotain, olette parlamentissa.</w:t>
      </w:r>
    </w:p>
    <w:p>
      <w:r>
        <w:rPr>
          <w:b/>
          <w:u w:val="single"/>
        </w:rPr>
        <w:t xml:space="preserve">707681</w:t>
      </w:r>
    </w:p>
    <w:p>
      <w:r>
        <w:t xml:space="preserve">@KovacRebeka @ZigaTurk Taustalla on oltava rahaa tai vakava psykologinen haava, koska naisella ei ole lapsia. Et voi olla niin paljon katuoja.</w:t>
      </w:r>
    </w:p>
    <w:p>
      <w:r>
        <w:rPr>
          <w:b/>
          <w:u w:val="single"/>
        </w:rPr>
        <w:t xml:space="preserve">707682</w:t>
      </w:r>
    </w:p>
    <w:p>
      <w:r>
        <w:t xml:space="preserve">hänen ei tarvitse myydä sitä, sinä ja kaltaisesi haluaisitte mieluummin vain ottaa sen, ottaa sen, siirtää sen! https://t.co/n6EJD7Lv6d</w:t>
      </w:r>
    </w:p>
    <w:p>
      <w:r>
        <w:rPr>
          <w:b/>
          <w:u w:val="single"/>
        </w:rPr>
        <w:t xml:space="preserve">707683</w:t>
      </w:r>
    </w:p>
    <w:p>
      <w:r>
        <w:t xml:space="preserve">@AntonTomazic Mikä ei olisi ongelma, jos hän ei käyttäisi sanaa "kommunistit" niin paljon poliittisista vastustajistaan. #doublenamerila</w:t>
      </w:r>
    </w:p>
    <w:p>
      <w:r>
        <w:rPr>
          <w:b/>
          <w:u w:val="single"/>
        </w:rPr>
        <w:t xml:space="preserve">707684</w:t>
      </w:r>
    </w:p>
    <w:p>
      <w:r>
        <w:t xml:space="preserve">#stopstop, hengitä syvään ja rentoudu hetki katsellessasi tätä kaunista ystävyyttä. &amp;lt;3 https://t.co/MWyzsagBfq https://t.co/MWyzsagBfq</w:t>
      </w:r>
    </w:p>
    <w:p>
      <w:r>
        <w:rPr>
          <w:b/>
          <w:u w:val="single"/>
        </w:rPr>
        <w:t xml:space="preserve">707685</w:t>
      </w:r>
    </w:p>
    <w:p>
      <w:r>
        <w:t xml:space="preserve">@GregorBudal Seen, seen. Kaikki kunnia, mestari! Se on todella hämmästyttävää, lyöt minua parillakymmenellä pisteellä. #Humble</w:t>
      </w:r>
    </w:p>
    <w:p>
      <w:r>
        <w:rPr>
          <w:b/>
          <w:u w:val="single"/>
        </w:rPr>
        <w:t xml:space="preserve">707686</w:t>
      </w:r>
    </w:p>
    <w:p>
      <w:r>
        <w:t xml:space="preserve">Se, jossa kokeillaan pientä anotomiatutkimusta ja huomataan, että nämä uudet naapurit soittavat pianoa! Jonkin kauniin alku.</w:t>
      </w:r>
    </w:p>
    <w:p>
      <w:r>
        <w:rPr>
          <w:b/>
          <w:u w:val="single"/>
        </w:rPr>
        <w:t xml:space="preserve">707687</w:t>
      </w:r>
    </w:p>
    <w:p>
      <w:r>
        <w:t xml:space="preserve">@freewiseguy Kun @MiroCerar on pannut täytäntöön välitystuomion, GEOSS on siirrettävä tai päivitettävä.</w:t>
      </w:r>
    </w:p>
    <w:p>
      <w:r>
        <w:rPr>
          <w:b/>
          <w:u w:val="single"/>
        </w:rPr>
        <w:t xml:space="preserve">707688</w:t>
      </w:r>
    </w:p>
    <w:p>
      <w:r>
        <w:t xml:space="preserve">@StaneKos @anzebaselj @leonrosa79 Minä en saa ajaa 300km/h, mutta nämä värikkäät autot voivat 🧐🤭</w:t>
      </w:r>
    </w:p>
    <w:p>
      <w:r>
        <w:rPr>
          <w:b/>
          <w:u w:val="single"/>
        </w:rPr>
        <w:t xml:space="preserve">707689</w:t>
      </w:r>
    </w:p>
    <w:p>
      <w:r>
        <w:t xml:space="preserve">Minä tiedän. #redcross #redcross #rdecikriz #cpr #restartaheart @ Ljubljana, Slovenia https://t.co/BGVaNHGxgW https://t.co/BGVaNHGxgW</w:t>
      </w:r>
    </w:p>
    <w:p>
      <w:r>
        <w:rPr>
          <w:b/>
          <w:u w:val="single"/>
        </w:rPr>
        <w:t xml:space="preserve">707690</w:t>
      </w:r>
    </w:p>
    <w:p>
      <w:r>
        <w:t xml:space="preserve">@vladaRS @sarecmarjan ...klovni piti niin kauniin puheen, että monet ihmiset ulvoivat - raivosta ja häpeästä! (dume Avgust Šarec ) press....</w:t>
      </w:r>
    </w:p>
    <w:p>
      <w:r>
        <w:rPr>
          <w:b/>
          <w:u w:val="single"/>
        </w:rPr>
        <w:t xml:space="preserve">707691</w:t>
      </w:r>
    </w:p>
    <w:p>
      <w:r>
        <w:t xml:space="preserve">@lucijausaj Kuin kansainvälisellä lentokentällä, jossa on valtavia viivästyksiä! Toivottavasti ainakin lento on turvallinen!</w:t>
      </w:r>
    </w:p>
    <w:p>
      <w:r>
        <w:rPr>
          <w:b/>
          <w:u w:val="single"/>
        </w:rPr>
        <w:t xml:space="preserve">707692</w:t>
      </w:r>
    </w:p>
    <w:p>
      <w:r>
        <w:t xml:space="preserve">@DKopse Tämä näyttää jonkinlaiselta "uzbunalta", luultavasti joku paikallisessa baarissa ylistämässä Janšaa jälleen.</w:t>
      </w:r>
    </w:p>
    <w:p>
      <w:r>
        <w:rPr>
          <w:b/>
          <w:u w:val="single"/>
        </w:rPr>
        <w:t xml:space="preserve">707693</w:t>
      </w:r>
    </w:p>
    <w:p>
      <w:r>
        <w:t xml:space="preserve">@JureKastelic @NataliaDyer mene vain nukkumaan ja ota toinen 🍺 siellä Kambodzassa. Yksi, jota emme ole vielä tarkastelleet. 😉</w:t>
      </w:r>
    </w:p>
    <w:p>
      <w:r>
        <w:rPr>
          <w:b/>
          <w:u w:val="single"/>
        </w:rPr>
        <w:t xml:space="preserve">707694</w:t>
      </w:r>
    </w:p>
    <w:p>
      <w:r>
        <w:t xml:space="preserve">Savuke?</w:t>
        <w:br/>
        <w:t xml:space="preserve"> Ne tuhoavat keuhkot!</w:t>
        <w:br/>
        <w:br/>
        <w:t xml:space="preserve"> Alkoholia?</w:t>
        <w:br/>
        <w:t xml:space="preserve"> Tuhoa maksasi!</w:t>
        <w:br/>
        <w:br/>
        <w:t xml:space="preserve"> Rakkaus?</w:t>
        <w:br/>
        <w:t xml:space="preserve"> Pilaa elämäsi!</w:t>
        <w:br/>
        <w:br/>
        <w:t xml:space="preserve"> Valitse nyt!</w:t>
        <w:br/>
        <w:t xml:space="preserve"> 🤪</w:t>
      </w:r>
    </w:p>
    <w:p>
      <w:r>
        <w:rPr>
          <w:b/>
          <w:u w:val="single"/>
        </w:rPr>
        <w:t xml:space="preserve">707695</w:t>
      </w:r>
    </w:p>
    <w:p>
      <w:r>
        <w:t xml:space="preserve">@abejz_no On vaikea kirjoittaa häntä pois "hänellä ei ole aavistustakaan", koska hän on edelleen erittäin hyvä siinä, mitä hän tekee. Maan 3 parhaan jalkapallokommentaattorin joukossa.</w:t>
      </w:r>
    </w:p>
    <w:p>
      <w:r>
        <w:rPr>
          <w:b/>
          <w:u w:val="single"/>
        </w:rPr>
        <w:t xml:space="preserve">707696</w:t>
      </w:r>
    </w:p>
    <w:p>
      <w:r>
        <w:t xml:space="preserve">@PerunKladvoroki @strankaSDS Ennen kaikkea persuilla ei ole sijaa parlamentissa.</w:t>
      </w:r>
    </w:p>
    <w:p>
      <w:r>
        <w:rPr>
          <w:b/>
          <w:u w:val="single"/>
        </w:rPr>
        <w:t xml:space="preserve">707697</w:t>
      </w:r>
    </w:p>
    <w:p>
      <w:r>
        <w:t xml:space="preserve">Lokakuu - paloturvallisuuskuukausi. Tänään, palokunnan paloaseman edessä PGD DOMŽALE - MESTO, koko aamupäivän... https://t.co/LxrrLIes93 ...</w:t>
      </w:r>
    </w:p>
    <w:p>
      <w:r>
        <w:rPr>
          <w:b/>
          <w:u w:val="single"/>
        </w:rPr>
        <w:t xml:space="preserve">707698</w:t>
      </w:r>
    </w:p>
    <w:p>
      <w:r>
        <w:t xml:space="preserve">Teini-ikäinen veljeni peittää myrskyn koettelemien ihmisten kattoja vapaapäivinään. https://t.co/kMR5CMPWK7.</w:t>
      </w:r>
    </w:p>
    <w:p>
      <w:r>
        <w:rPr>
          <w:b/>
          <w:u w:val="single"/>
        </w:rPr>
        <w:t xml:space="preserve">707699</w:t>
      </w:r>
    </w:p>
    <w:p>
      <w:r>
        <w:t xml:space="preserve">@Libertarec @GregorVirant1 Generalistina toivon, että tämä hallitus kaatuu ennemmin tai terveestä ilmapiiristä tulevat ministerit eivät onnistu mokailemaan.</w:t>
      </w:r>
    </w:p>
    <w:p>
      <w:r>
        <w:rPr>
          <w:b/>
          <w:u w:val="single"/>
        </w:rPr>
        <w:t xml:space="preserve">707700</w:t>
      </w:r>
    </w:p>
    <w:p>
      <w:r>
        <w:t xml:space="preserve">@powersmoothie Minä meditoin ennen kuin menen lounaalle heidän kanssaan. Haluaisin tyrmätä heidät paikan päällä -</w:t>
      </w:r>
    </w:p>
    <w:p>
      <w:r>
        <w:rPr>
          <w:b/>
          <w:u w:val="single"/>
        </w:rPr>
        <w:t xml:space="preserve">707701</w:t>
      </w:r>
    </w:p>
    <w:p>
      <w:r>
        <w:t xml:space="preserve">@had jääkaapissa on kauheaa, että takimmaisissa zizissä saksalaiset asentavat aina manuaalisen sip-aukon</w:t>
      </w:r>
    </w:p>
    <w:p>
      <w:r>
        <w:rPr>
          <w:b/>
          <w:u w:val="single"/>
        </w:rPr>
        <w:t xml:space="preserve">707702</w:t>
      </w:r>
    </w:p>
    <w:p>
      <w:r>
        <w:t xml:space="preserve">En ymmärrä, miten meillä ei ole jo pehmennintä, jossa tuoksuu marinoitua paahdettua paprikaa. Yksi maailman kauneimmista tuoksuista!</w:t>
      </w:r>
    </w:p>
    <w:p>
      <w:r>
        <w:rPr>
          <w:b/>
          <w:u w:val="single"/>
        </w:rPr>
        <w:t xml:space="preserve">707703</w:t>
      </w:r>
    </w:p>
    <w:p>
      <w:r>
        <w:t xml:space="preserve">@NenadGlucks Kučan sanoi: "Se on OK...". Se antaa hänelle koskemattomuuden.</w:t>
        <w:br/>
        <w:t xml:space="preserve"> Jos hän olisi sanonut: "Tämä ei johda mihinkään... " mediamurha olisi seurannut.</w:t>
      </w:r>
    </w:p>
    <w:p>
      <w:r>
        <w:rPr>
          <w:b/>
          <w:u w:val="single"/>
        </w:rPr>
        <w:t xml:space="preserve">707704</w:t>
      </w:r>
    </w:p>
    <w:p>
      <w:r>
        <w:t xml:space="preserve">@sodnik @cnfrmstA Mediatuki vs. mediasulku. Kun he alkoivat menettää monopoliasemaansa aivopesussa, he ryhtyivät aggressiivisiksi.</w:t>
      </w:r>
    </w:p>
    <w:p>
      <w:r>
        <w:rPr>
          <w:b/>
          <w:u w:val="single"/>
        </w:rPr>
        <w:t xml:space="preserve">707705</w:t>
      </w:r>
    </w:p>
    <w:p>
      <w:r>
        <w:t xml:space="preserve">@VeraG_KR @ena_sonia @osolnik70 Šoltesin kampanja käynnistettiin eilen #Tarčissa RTV:ssä.</w:t>
      </w:r>
    </w:p>
    <w:p>
      <w:r>
        <w:rPr>
          <w:b/>
          <w:u w:val="single"/>
        </w:rPr>
        <w:t xml:space="preserve">707706</w:t>
      </w:r>
    </w:p>
    <w:p>
      <w:r>
        <w:t xml:space="preserve">@Denarju @t_celestina Hei Tina. Nyt kun minulla on taas kaikki siipieni alla..... hyvää yötä. Mukava kuulla sinusta!</w:t>
      </w:r>
    </w:p>
    <w:p>
      <w:r>
        <w:rPr>
          <w:b/>
          <w:u w:val="single"/>
        </w:rPr>
        <w:t xml:space="preserve">707707</w:t>
      </w:r>
    </w:p>
    <w:p>
      <w:r>
        <w:t xml:space="preserve">@MarkoSket Samanlainen ! Juutalaisten oireyhtymä, kun he palvovat kiveä (meteoriittia) Mekassa ja laittavat kiviä haudoille!?</w:t>
      </w:r>
    </w:p>
    <w:p>
      <w:r>
        <w:rPr>
          <w:b/>
          <w:u w:val="single"/>
        </w:rPr>
        <w:t xml:space="preserve">707708</w:t>
      </w:r>
    </w:p>
    <w:p>
      <w:r>
        <w:t xml:space="preserve">Meren hallitsemattomalla ryöstelyllä on seurauksia - ei kaloja ja kuollut meri (hotellien jätevedet).</w:t>
      </w:r>
    </w:p>
    <w:p>
      <w:r>
        <w:rPr>
          <w:b/>
          <w:u w:val="single"/>
        </w:rPr>
        <w:t xml:space="preserve">707709</w:t>
      </w:r>
    </w:p>
    <w:p>
      <w:r>
        <w:t xml:space="preserve">@LottaS10 @strankalevica Jos he palaavat, he näyttävät kansan edessä suurimmilta häviäjiltä.</w:t>
      </w:r>
    </w:p>
    <w:p>
      <w:r>
        <w:rPr>
          <w:b/>
          <w:u w:val="single"/>
        </w:rPr>
        <w:t xml:space="preserve">707710</w:t>
      </w:r>
    </w:p>
    <w:p>
      <w:r>
        <w:t xml:space="preserve">@Podrobnosti_si @Apparatus_si Mikä harhaanjohtava "lahjoitus Anzhetin kaapeleille" - katsotaan nyt mihin rahat menevät :)))</w:t>
      </w:r>
    </w:p>
    <w:p>
      <w:r>
        <w:rPr>
          <w:b/>
          <w:u w:val="single"/>
        </w:rPr>
        <w:t xml:space="preserve">707711</w:t>
      </w:r>
    </w:p>
    <w:p>
      <w:r>
        <w:t xml:space="preserve">@MatevzTomsic Kattaakseen 24 tunnin kiertueen hänen ja Kučanin on aktivoitava toinen.</w:t>
      </w:r>
    </w:p>
    <w:p>
      <w:r>
        <w:rPr>
          <w:b/>
          <w:u w:val="single"/>
        </w:rPr>
        <w:t xml:space="preserve">707712</w:t>
      </w:r>
    </w:p>
    <w:p>
      <w:r>
        <w:t xml:space="preserve">Hei @TelekomSlo, viime vuonna lupasit. Miksi mainoksesi ovat edelleen Nova24tv:ssä? https://t.co/Jk7Hl18LeM https://t.co/Jk7Hl18LeM</w:t>
      </w:r>
    </w:p>
    <w:p>
      <w:r>
        <w:rPr>
          <w:b/>
          <w:u w:val="single"/>
        </w:rPr>
        <w:t xml:space="preserve">707713</w:t>
      </w:r>
    </w:p>
    <w:p>
      <w:r>
        <w:t xml:space="preserve">Apl-kartta käyttää TomTom-karttoja, mutta tätä on ilmeisesti mahdollista muuttaa /@starksimon http://t.co/2yaNgjGu</w:t>
      </w:r>
    </w:p>
    <w:p>
      <w:r>
        <w:rPr>
          <w:b/>
          <w:u w:val="single"/>
        </w:rPr>
        <w:t xml:space="preserve">707714</w:t>
      </w:r>
    </w:p>
    <w:p>
      <w:r>
        <w:t xml:space="preserve">Kun mummot ja vaarit soittavat ja laulavat: https://t.co/WcM5cFfVAX via @YouTube</w:t>
      </w:r>
    </w:p>
    <w:p>
      <w:r>
        <w:rPr>
          <w:b/>
          <w:u w:val="single"/>
        </w:rPr>
        <w:t xml:space="preserve">707715</w:t>
      </w:r>
    </w:p>
    <w:p>
      <w:r>
        <w:t xml:space="preserve">Onko mahdollista siirtyä totalitaarisesta demokratiasta liberaaliin demokratiaan? https://t.co/up4Lw20KqX via @Časnik</w:t>
      </w:r>
    </w:p>
    <w:p>
      <w:r>
        <w:rPr>
          <w:b/>
          <w:u w:val="single"/>
        </w:rPr>
        <w:t xml:space="preserve">707716</w:t>
      </w:r>
    </w:p>
    <w:p>
      <w:r>
        <w:t xml:space="preserve">Ei niin paljon savusumua. Viikset on ajeltu. Bangkok 27. kerroksesta. https://t.co/debSb2Rkd5</w:t>
      </w:r>
    </w:p>
    <w:p>
      <w:r>
        <w:rPr>
          <w:b/>
          <w:u w:val="single"/>
        </w:rPr>
        <w:t xml:space="preserve">707717</w:t>
      </w:r>
    </w:p>
    <w:p>
      <w:r>
        <w:t xml:space="preserve">@ZidanDejan @strankaSD Abanka on käyttäytynyt vastoin yhdenmukaisuutta joitakin asiakkaita kohtaan Zbiljska Gajissa... on korvattava.</w:t>
      </w:r>
    </w:p>
    <w:p>
      <w:r>
        <w:rPr>
          <w:b/>
          <w:u w:val="single"/>
        </w:rPr>
        <w:t xml:space="preserve">707718</w:t>
      </w:r>
    </w:p>
    <w:p>
      <w:r>
        <w:t xml:space="preserve">Rutiininomaisesti... Hänellä oli myös aikaa miettiä, mitä donit söivät ruokalassa... https://t.co/0BPsOrMGGy ...</w:t>
      </w:r>
    </w:p>
    <w:p>
      <w:r>
        <w:rPr>
          <w:b/>
          <w:u w:val="single"/>
        </w:rPr>
        <w:t xml:space="preserve">707719</w:t>
      </w:r>
    </w:p>
    <w:p>
      <w:r>
        <w:t xml:space="preserve">Radio Mladina: @borutmekina kryptovaluuttojen aiheuttamasta ahneudesta Sloveniassa. Kuuntele keskustelu! https://t.co/InVTATPHEm</w:t>
      </w:r>
    </w:p>
    <w:p>
      <w:r>
        <w:rPr>
          <w:b/>
          <w:u w:val="single"/>
        </w:rPr>
        <w:t xml:space="preserve">707720</w:t>
      </w:r>
    </w:p>
    <w:p>
      <w:r>
        <w:t xml:space="preserve">Tämä on väärennetty profiili. Kukaan Sloveniassa ei voi olla yhtä jälkeenjäänyt kuin @NormaMKorosec. https://t.co/ErWZzfPpFu.</w:t>
      </w:r>
    </w:p>
    <w:p>
      <w:r>
        <w:rPr>
          <w:b/>
          <w:u w:val="single"/>
        </w:rPr>
        <w:t xml:space="preserve">707721</w:t>
      </w:r>
    </w:p>
    <w:p>
      <w:r>
        <w:t xml:space="preserve">@LibusaStepancic @bolfenk1 @BrankoGrims1 @larisaco1 Uhh kuka sinua huijaisi paitsi maahanmuuttaja :) ? Sinun täytyy olla ruma kuin kuolema :)</w:t>
      </w:r>
    </w:p>
    <w:p>
      <w:r>
        <w:rPr>
          <w:b/>
          <w:u w:val="single"/>
        </w:rPr>
        <w:t xml:space="preserve">707722</w:t>
      </w:r>
    </w:p>
    <w:p>
      <w:r>
        <w:t xml:space="preserve">@lex_artis En tarkoittanut kakkuja ja makeisia, mutta hän saa ehdottomasti scones ja bageleita 🤗.</w:t>
      </w:r>
    </w:p>
    <w:p>
      <w:r>
        <w:rPr>
          <w:b/>
          <w:u w:val="single"/>
        </w:rPr>
        <w:t xml:space="preserve">707723</w:t>
      </w:r>
    </w:p>
    <w:p>
      <w:r>
        <w:t xml:space="preserve">@russhie @Bashi_B disece rumpupuikot, leikkaa ne, puhalla ne, se säästää aina minut, ja syön lohta 2-3 viikossa https://t.co/USF19QwupR https://t.co/USF19QwupR</w:t>
      </w:r>
    </w:p>
    <w:p>
      <w:r>
        <w:rPr>
          <w:b/>
          <w:u w:val="single"/>
        </w:rPr>
        <w:t xml:space="preserve">707724</w:t>
      </w:r>
    </w:p>
    <w:p>
      <w:r>
        <w:t xml:space="preserve">@KatarinaDbr @Urskitka hostellimme on suljettu kahdeksi päiväksi. turisteja ei totuteta lähtemään retkille arkisin.</w:t>
      </w:r>
    </w:p>
    <w:p>
      <w:r>
        <w:rPr>
          <w:b/>
          <w:u w:val="single"/>
        </w:rPr>
        <w:t xml:space="preserve">707725</w:t>
      </w:r>
    </w:p>
    <w:p>
      <w:r>
        <w:t xml:space="preserve">@BozoPredalic Likaiset käpälät pois lapsilta! Pedofiliaa ei ole, ei voi eikä pidä kohdella eri tavalla kuin rikosta.</w:t>
      </w:r>
    </w:p>
    <w:p>
      <w:r>
        <w:rPr>
          <w:b/>
          <w:u w:val="single"/>
        </w:rPr>
        <w:t xml:space="preserve">707726</w:t>
      </w:r>
    </w:p>
    <w:p>
      <w:r>
        <w:t xml:space="preserve">Lensin #esc:iin, vaimoni teki minulle illallista, jäähdytin olueni, ja minulla on kissa ja Mihi. Ja jos se ei ole #kaunis</w:t>
      </w:r>
    </w:p>
    <w:p>
      <w:r>
        <w:rPr>
          <w:b/>
          <w:u w:val="single"/>
        </w:rPr>
        <w:t xml:space="preserve">707727</w:t>
      </w:r>
    </w:p>
    <w:p>
      <w:r>
        <w:t xml:space="preserve">Uusi postauksemme on: Rojaplast Garden Swing De Luxe, beige https://t.co/BDwj1C2SY7 https://t.co/BDwj1C2SY7</w:t>
      </w:r>
    </w:p>
    <w:p>
      <w:r>
        <w:rPr>
          <w:b/>
          <w:u w:val="single"/>
        </w:rPr>
        <w:t xml:space="preserve">707728</w:t>
      </w:r>
    </w:p>
    <w:p>
      <w:r>
        <w:t xml:space="preserve">@meteoriterain Kutsun näitä kretiinejä islamisteiksi, koska tunnen melko paljon muslimeja, jotka ovat täysin hyväksyttäviä eivätkä pakota uskontoaan.</w:t>
      </w:r>
    </w:p>
    <w:p>
      <w:r>
        <w:rPr>
          <w:b/>
          <w:u w:val="single"/>
        </w:rPr>
        <w:t xml:space="preserve">707729</w:t>
      </w:r>
    </w:p>
    <w:p>
      <w:r>
        <w:t xml:space="preserve">@petrasovdat @IsmeTsHorjuLa Se on niitä vanhoja odotuksia, kun sattuu niin paljon, kun putoaa asfalttiin säärellä. 🤣</w:t>
      </w:r>
    </w:p>
    <w:p>
      <w:r>
        <w:rPr>
          <w:b/>
          <w:u w:val="single"/>
        </w:rPr>
        <w:t xml:space="preserve">707730</w:t>
      </w:r>
    </w:p>
    <w:p>
      <w:r>
        <w:t xml:space="preserve">SDS:n rakenne on todella vahva NSi:ssä, koska siellä on aika paljon nuoria sateenkaaresta. https://t.co/RMxE5HQghz.</w:t>
      </w:r>
    </w:p>
    <w:p>
      <w:r>
        <w:rPr>
          <w:b/>
          <w:u w:val="single"/>
        </w:rPr>
        <w:t xml:space="preserve">707731</w:t>
      </w:r>
    </w:p>
    <w:p>
      <w:r>
        <w:t xml:space="preserve">@MarkoFratnik @Nivelska @jolandab88 Joo, se on totta, 80-luvulla me olimme lapsia, jotka koputtelivat Miesten Teetä ja vastaavia teinitemppuja ...😀 ...😀</w:t>
      </w:r>
    </w:p>
    <w:p>
      <w:r>
        <w:rPr>
          <w:b/>
          <w:u w:val="single"/>
        </w:rPr>
        <w:t xml:space="preserve">707732</w:t>
      </w:r>
    </w:p>
    <w:p>
      <w:r>
        <w:t xml:space="preserve">Nova24TV-imperiumi saavuttaa ennätyslukijamäärän ja jättää valtavirran siirtymäviestimet kauas taakseen! https://t.co/r9Vju1aHM0 via @Nova24TV</w:t>
      </w:r>
    </w:p>
    <w:p>
      <w:r>
        <w:rPr>
          <w:b/>
          <w:u w:val="single"/>
        </w:rPr>
        <w:t xml:space="preserve">707733</w:t>
      </w:r>
    </w:p>
    <w:p>
      <w:r>
        <w:t xml:space="preserve">@metkav1 @IgorKrsinar ei ole parempaa apavrinia kuin lasi viiniä juoda ystävien kanssa.</w:t>
      </w:r>
    </w:p>
    <w:p>
      <w:r>
        <w:rPr>
          <w:b/>
          <w:u w:val="single"/>
        </w:rPr>
        <w:t xml:space="preserve">707734</w:t>
      </w:r>
    </w:p>
    <w:p>
      <w:r>
        <w:t xml:space="preserve">Kotona on mahdollista sekoittaa polystyreenivaahto bensiiniin. https://t.co/7G2fyz273P. https://t.co/7G2fyz273P</w:t>
      </w:r>
    </w:p>
    <w:p>
      <w:r>
        <w:rPr>
          <w:b/>
          <w:u w:val="single"/>
        </w:rPr>
        <w:t xml:space="preserve">707735</w:t>
      </w:r>
    </w:p>
    <w:p>
      <w:r>
        <w:t xml:space="preserve">@vanfranco Huh, kiitos tästä. Tarkoitan, että vain koska maksan oman sähköni, olen "paistettu".</w:t>
      </w:r>
    </w:p>
    <w:p>
      <w:r>
        <w:rPr>
          <w:b/>
          <w:u w:val="single"/>
        </w:rPr>
        <w:t xml:space="preserve">707736</w:t>
      </w:r>
    </w:p>
    <w:p>
      <w:r>
        <w:t xml:space="preserve">@MatevzNovak Sinulla ei näytä olevan aavistustakaan siitä, mitä tunneäly tarkoittaa, mutta ei millään pahalla. Suosittelen, että teet vähän tutkimusta, ei siitä ole haittaa.</w:t>
      </w:r>
    </w:p>
    <w:p>
      <w:r>
        <w:rPr>
          <w:b/>
          <w:u w:val="single"/>
        </w:rPr>
        <w:t xml:space="preserve">707737</w:t>
      </w:r>
    </w:p>
    <w:p>
      <w:r>
        <w:t xml:space="preserve">Se hetki, jolloin poliitikot ja näennäispoliitikot alkavat kuolata urheilijoiden ja muusikoiden menestystä. Mene!</w:t>
      </w:r>
    </w:p>
    <w:p>
      <w:r>
        <w:rPr>
          <w:b/>
          <w:u w:val="single"/>
        </w:rPr>
        <w:t xml:space="preserve">707738</w:t>
      </w:r>
    </w:p>
    <w:p>
      <w:r>
        <w:t xml:space="preserve">Valtiovarainministeriö: Abankan ostopalkkio demografiarahastoa ja velan vähentämistä varten https://t.co/00WyvYsHPg https://t.co/xtIwAUUrTf https://t.co/xtIwAUUrTf</w:t>
      </w:r>
    </w:p>
    <w:p>
      <w:r>
        <w:rPr>
          <w:b/>
          <w:u w:val="single"/>
        </w:rPr>
        <w:t xml:space="preserve">707739</w:t>
      </w:r>
    </w:p>
    <w:p>
      <w:r>
        <w:t xml:space="preserve">Kattavimman viestintäohjelman palkinnon sai BTC Cycling Story -ohjelma, jolla edistetään pyöräilyä Sloveniassa. #19skoj</w:t>
      </w:r>
    </w:p>
    <w:p>
      <w:r>
        <w:rPr>
          <w:b/>
          <w:u w:val="single"/>
        </w:rPr>
        <w:t xml:space="preserve">707740</w:t>
      </w:r>
    </w:p>
    <w:p>
      <w:r>
        <w:t xml:space="preserve">@BrankoGrims1 Yksi 7. ylimääräinen istunto, jonka oikeisto kutsuu koolle parlamentissa, ja meillä on varhaisia! K PASULJ....😁</w:t>
      </w:r>
    </w:p>
    <w:p>
      <w:r>
        <w:rPr>
          <w:b/>
          <w:u w:val="single"/>
        </w:rPr>
        <w:t xml:space="preserve">707741</w:t>
      </w:r>
    </w:p>
    <w:p>
      <w:r>
        <w:t xml:space="preserve">@lucijausaj @PrinasalkaZlata @CrtSeusek Crt luulee, että urologit ovat niitä, jotka ympärileikkaavat! Pieni vasikka!</w:t>
      </w:r>
    </w:p>
    <w:p>
      <w:r>
        <w:rPr>
          <w:b/>
          <w:u w:val="single"/>
        </w:rPr>
        <w:t xml:space="preserve">707742</w:t>
      </w:r>
    </w:p>
    <w:p>
      <w:r>
        <w:t xml:space="preserve">Näinä joulukuun päivinä lukiossa ollaan kiitollisia joulusta, uudesta vuodesta, joulupukista ja pakkasesta. Ja niin minäkin.</w:t>
      </w:r>
    </w:p>
    <w:p>
      <w:r>
        <w:rPr>
          <w:b/>
          <w:u w:val="single"/>
        </w:rPr>
        <w:t xml:space="preserve">707743</w:t>
      </w:r>
    </w:p>
    <w:p>
      <w:r>
        <w:t xml:space="preserve">UUSI SULJETTU DOBRUNJA-</w:t>
        <w:br/>
        <w:t xml:space="preserve">mutta he rakentavat itselleen modernin kun ne on suljettu vaalien jälkeen punaiset https://t.co/LM0fvJ5baK</w:t>
      </w:r>
    </w:p>
    <w:p>
      <w:r>
        <w:rPr>
          <w:b/>
          <w:u w:val="single"/>
        </w:rPr>
        <w:t xml:space="preserve">707744</w:t>
      </w:r>
    </w:p>
    <w:p>
      <w:r>
        <w:t xml:space="preserve">@PeterSuhel Tämä bebot ei välitä, se on tärkeää, että hän on parlamentissa ja 4K eur palkka..Loppu ei ole ensimmäisessä suunnitelmassa...</w:t>
      </w:r>
    </w:p>
    <w:p>
      <w:r>
        <w:rPr>
          <w:b/>
          <w:u w:val="single"/>
        </w:rPr>
        <w:t xml:space="preserve">707745</w:t>
      </w:r>
    </w:p>
    <w:p>
      <w:r>
        <w:t xml:space="preserve">@spagetyuse Tatiana, seuraa mitä he tekivät Nigeriassa! Häipykää Sloveniasta!</w:t>
      </w:r>
    </w:p>
    <w:p>
      <w:r>
        <w:rPr>
          <w:b/>
          <w:u w:val="single"/>
        </w:rPr>
        <w:t xml:space="preserve">707746</w:t>
      </w:r>
    </w:p>
    <w:p>
      <w:r>
        <w:t xml:space="preserve">@tomltoml mitä pikemmin lähdemme omille teillemme, sitä vähemmän vahinkoa aiheutuu, täsmälleen sama kuin ennen yugan hajoamista, ja merkel on milosevic.</w:t>
      </w:r>
    </w:p>
    <w:p>
      <w:r>
        <w:rPr>
          <w:b/>
          <w:u w:val="single"/>
        </w:rPr>
        <w:t xml:space="preserve">707747</w:t>
      </w:r>
    </w:p>
    <w:p>
      <w:r>
        <w:t xml:space="preserve">Paljon ukkosta, vähän sadetta. Pelkkää kommunistista paskaa... https://t.co/r104hoxHpC...</w:t>
      </w:r>
    </w:p>
    <w:p>
      <w:r>
        <w:rPr>
          <w:b/>
          <w:u w:val="single"/>
        </w:rPr>
        <w:t xml:space="preserve">707748</w:t>
      </w:r>
    </w:p>
    <w:p>
      <w:r>
        <w:t xml:space="preserve">@IgorGobec @potepuski Dieselin ongelma ei ole hiilidioksidi vaan hiukkaset pakokaasussa, tai niin he sanovat</w:t>
        <w:br/>
        <w:t xml:space="preserve">En kaivannut niitä 😉 .</w:t>
      </w:r>
    </w:p>
    <w:p>
      <w:r>
        <w:rPr>
          <w:b/>
          <w:u w:val="single"/>
        </w:rPr>
        <w:t xml:space="preserve">707749</w:t>
      </w:r>
    </w:p>
    <w:p>
      <w:r>
        <w:t xml:space="preserve">@NovakBozidar Tämä oli yksi @ministeri Bavčarin suurimmista typeryyksistä Slovenian itsenäistymisen jälkeen, eikä Klavora ole ainoa. Lainsäädännön aukko.</w:t>
      </w:r>
    </w:p>
    <w:p>
      <w:r>
        <w:rPr>
          <w:b/>
          <w:u w:val="single"/>
        </w:rPr>
        <w:t xml:space="preserve">707750</w:t>
      </w:r>
    </w:p>
    <w:p>
      <w:r>
        <w:t xml:space="preserve">@ZmajLj @TinoMamic @Delo Hyvä tietää, että savukauppoja ei enää ole, nyt jopa varpunen twiittaa!</w:t>
      </w:r>
    </w:p>
    <w:p>
      <w:r>
        <w:rPr>
          <w:b/>
          <w:u w:val="single"/>
        </w:rPr>
        <w:t xml:space="preserve">707751</w:t>
      </w:r>
    </w:p>
    <w:p>
      <w:r>
        <w:t xml:space="preserve">@JJansaSDS @Jelena_Ascic @RTV_Slovenija, mutta sattuu, kun julmat toimittajat sekoittavat karvasi. Mutta sinulla pitäisi olla SS-joukko. Luojan kiitos tällaisista naisista.👏</w:t>
      </w:r>
    </w:p>
    <w:p>
      <w:r>
        <w:rPr>
          <w:b/>
          <w:u w:val="single"/>
        </w:rPr>
        <w:t xml:space="preserve">707752</w:t>
      </w:r>
    </w:p>
    <w:p>
      <w:r>
        <w:t xml:space="preserve">liimasin kaikki ikkunanreunukset, saumasin lasin. tiivistin pohjan pahvilla. toivottavasti nyt on lämpimämpää.</w:t>
      </w:r>
    </w:p>
    <w:p>
      <w:r>
        <w:rPr>
          <w:b/>
          <w:u w:val="single"/>
        </w:rPr>
        <w:t xml:space="preserve">707753</w:t>
      </w:r>
    </w:p>
    <w:p>
      <w:r>
        <w:t xml:space="preserve">@Luka__F tietysti, koska nuoret insinöörit, lääkärit ja taloustieteilijät ovat maailman innokkaimpia ajamaan uberia. siksi he opiskelivat, kenede.</w:t>
      </w:r>
    </w:p>
    <w:p>
      <w:r>
        <w:rPr>
          <w:b/>
          <w:u w:val="single"/>
        </w:rPr>
        <w:t xml:space="preserve">707754</w:t>
      </w:r>
    </w:p>
    <w:p>
      <w:r>
        <w:t xml:space="preserve">@MareAndi @FranciKek @Libertarec Kuinka paljon hölynpölyä voitkaan yhdistää yhteen hengenvetoon. Hämmästyttävää.</w:t>
      </w:r>
    </w:p>
    <w:p>
      <w:r>
        <w:rPr>
          <w:b/>
          <w:u w:val="single"/>
        </w:rPr>
        <w:t xml:space="preserve">707755</w:t>
      </w:r>
    </w:p>
    <w:p>
      <w:r>
        <w:t xml:space="preserve">Tänä viikonloppuna Andfit-kuntokeskus ja Kärntenin opiskelijoiden klubi järjestävät KKŠ fit till summer :)</w:t>
        <w:br/>
        <w:t xml:space="preserve"> Sinut on kutsuttu :) https://t.co/yDZTjRNfLT</w:t>
      </w:r>
    </w:p>
    <w:p>
      <w:r>
        <w:rPr>
          <w:b/>
          <w:u w:val="single"/>
        </w:rPr>
        <w:t xml:space="preserve">707756</w:t>
      </w:r>
    </w:p>
    <w:p>
      <w:r>
        <w:t xml:space="preserve">Katsokaa kaikki tätä sivua, tämä on minun juttuni,</w:t>
        <w:br/>
        <w:t xml:space="preserve">Rosvita Minulla on hiekkaa silmissäni, rikollisuus on lääke siihen</w:t>
      </w:r>
    </w:p>
    <w:p>
      <w:r>
        <w:rPr>
          <w:b/>
          <w:u w:val="single"/>
        </w:rPr>
        <w:t xml:space="preserve">707757</w:t>
      </w:r>
    </w:p>
    <w:p>
      <w:r>
        <w:t xml:space="preserve">#studentskodelo, ensimmäinen päivä: paloharjoitus 15 minuutin työvuoron jälkeen, pizza välipalaksi. #happy :)</w:t>
      </w:r>
    </w:p>
    <w:p>
      <w:r>
        <w:rPr>
          <w:b/>
          <w:u w:val="single"/>
        </w:rPr>
        <w:t xml:space="preserve">707758</w:t>
      </w:r>
    </w:p>
    <w:p>
      <w:r>
        <w:t xml:space="preserve">Lehtikauppiaani saa 12 kappaletta @Democracy1:tä. Myin ne kaikki eilen. Mitä kuuluu, @JozeBiscak? https://t.co/NK9ZjIc6Sc...</w:t>
      </w:r>
    </w:p>
    <w:p>
      <w:r>
        <w:rPr>
          <w:b/>
          <w:u w:val="single"/>
        </w:rPr>
        <w:t xml:space="preserve">707759</w:t>
      </w:r>
    </w:p>
    <w:p>
      <w:r>
        <w:t xml:space="preserve">@RagnarBelial @BostjanJerko Ja luultavasti vähemmän terroristeja. 😂 Tarkista sää 14 päivän kuluttua. 🙏</w:t>
      </w:r>
    </w:p>
    <w:p>
      <w:r>
        <w:rPr>
          <w:b/>
          <w:u w:val="single"/>
        </w:rPr>
        <w:t xml:space="preserve">707760</w:t>
      </w:r>
    </w:p>
    <w:p>
      <w:r>
        <w:t xml:space="preserve">Annetaan heille hieman lisää monopolia ja valtaa, jotta he voivat helpommin kiristää ja elää mukavasti muiden (meidän) kustannuksella. https://t.co/9wPb0hCBD1.</w:t>
      </w:r>
    </w:p>
    <w:p>
      <w:r>
        <w:rPr>
          <w:b/>
          <w:u w:val="single"/>
        </w:rPr>
        <w:t xml:space="preserve">707761</w:t>
      </w:r>
    </w:p>
    <w:p>
      <w:r>
        <w:t xml:space="preserve">@TjasaZavrh Ja miten tämä Šmid on oltava, että Leljak voittaa hänet. Mitä tämä kaikki tämä virkaan pyrkiminen on? Koska se on sama täällä.....</w:t>
      </w:r>
    </w:p>
    <w:p>
      <w:r>
        <w:rPr>
          <w:b/>
          <w:u w:val="single"/>
        </w:rPr>
        <w:t xml:space="preserve">707762</w:t>
      </w:r>
    </w:p>
    <w:p>
      <w:r>
        <w:t xml:space="preserve">Jos Trump olisi Obama, Trump olisi julistanut Trumpin tänään kansakunnan petturiksi. #farce #capitulation</w:t>
      </w:r>
    </w:p>
    <w:p>
      <w:r>
        <w:rPr>
          <w:b/>
          <w:u w:val="single"/>
        </w:rPr>
        <w:t xml:space="preserve">707763</w:t>
      </w:r>
    </w:p>
    <w:p>
      <w:r>
        <w:t xml:space="preserve">@tomltoml Jos kirjekuori, jossa on 500€ seteleitä, tulisi sinulle "laatikossa", hylkäisit luultavasti vielä hieman pahemman tapauksen !?</w:t>
      </w:r>
    </w:p>
    <w:p>
      <w:r>
        <w:rPr>
          <w:b/>
          <w:u w:val="single"/>
        </w:rPr>
        <w:t xml:space="preserve">707764</w:t>
      </w:r>
    </w:p>
    <w:p>
      <w:r>
        <w:t xml:space="preserve">Kansallisen television erityinen propagandasota jatkuu: se leimaa AfD:n äärioikeistolaiseksi, vaikka se ei sitä ole.#SDisMoreExtremist.</w:t>
      </w:r>
    </w:p>
    <w:p>
      <w:r>
        <w:rPr>
          <w:b/>
          <w:u w:val="single"/>
        </w:rPr>
        <w:t xml:space="preserve">707765</w:t>
      </w:r>
    </w:p>
    <w:p>
      <w:r>
        <w:t xml:space="preserve">BLACK FRIDAY kampanja: vain tänä viikonloppuna voit ostaa lahjakortin mille tahansa valokuvauksen kurssille Fotomedia Mariborissa... https://t.co/5Owp0o6pOX</w:t>
      </w:r>
    </w:p>
    <w:p>
      <w:r>
        <w:rPr>
          <w:b/>
          <w:u w:val="single"/>
        </w:rPr>
        <w:t xml:space="preserve">707766</w:t>
      </w:r>
    </w:p>
    <w:p>
      <w:r>
        <w:t xml:space="preserve">@list_novi Lucija käyttää lautasliinan sijasta hiekkapaperia illallisella. Etkö halua tietää, millä hän pyyhkii perseensä? Luultavasti mäntykoneella.</w:t>
      </w:r>
    </w:p>
    <w:p>
      <w:r>
        <w:rPr>
          <w:b/>
          <w:u w:val="single"/>
        </w:rPr>
        <w:t xml:space="preserve">707767</w:t>
      </w:r>
    </w:p>
    <w:p>
      <w:r>
        <w:t xml:space="preserve">@meteoriterain Joskus myrsky on parempi kuin bonaca... Vain jatkuva myrsky on väsyttävää😌.</w:t>
      </w:r>
    </w:p>
    <w:p>
      <w:r>
        <w:rPr>
          <w:b/>
          <w:u w:val="single"/>
        </w:rPr>
        <w:t xml:space="preserve">707768</w:t>
      </w:r>
    </w:p>
    <w:p>
      <w:r>
        <w:t xml:space="preserve">Vidmarin pojan sydäntä särkee yhä, koska heidän oli palautettava varastetut tavarat. Kommunistipaskiaiset.</w:t>
      </w:r>
    </w:p>
    <w:p>
      <w:r>
        <w:rPr>
          <w:b/>
          <w:u w:val="single"/>
        </w:rPr>
        <w:t xml:space="preserve">707769</w:t>
      </w:r>
    </w:p>
    <w:p>
      <w:r>
        <w:t xml:space="preserve">Sanotaan, että kuuluisuuteen menee vain viisi minuuttia ja tuhoutumiseen yhtä monta. https://t.co/OZrq7UHuK9.</w:t>
      </w:r>
    </w:p>
    <w:p>
      <w:r>
        <w:rPr>
          <w:b/>
          <w:u w:val="single"/>
        </w:rPr>
        <w:t xml:space="preserve">707770</w:t>
      </w:r>
    </w:p>
    <w:p>
      <w:r>
        <w:t xml:space="preserve">Srpskan peruskoulun lapset laulavat slovenialaisia lauluja, mitä voin sanoa... http://t.co/DG8S2pOG3j</w:t>
      </w:r>
    </w:p>
    <w:p>
      <w:r>
        <w:rPr>
          <w:b/>
          <w:u w:val="single"/>
        </w:rPr>
        <w:t xml:space="preserve">707771</w:t>
      </w:r>
    </w:p>
    <w:p>
      <w:r>
        <w:t xml:space="preserve">@MiranOrnik On myös outoa, että he ajoivat suoraan rajan ohi. Ylös ja alas. Mielenkiintoista! 🤔</w:t>
      </w:r>
    </w:p>
    <w:p>
      <w:r>
        <w:rPr>
          <w:b/>
          <w:u w:val="single"/>
        </w:rPr>
        <w:t xml:space="preserve">707772</w:t>
      </w:r>
    </w:p>
    <w:p>
      <w:r>
        <w:t xml:space="preserve">Kuka johtaa Slovenian filharmonista orkesteria?! Ensin agentti epäonnistuneen Zaresin puolueen piiristä, sitten takaisin... https://t.co/VcO1ALH5am...</w:t>
      </w:r>
    </w:p>
    <w:p>
      <w:r>
        <w:rPr>
          <w:b/>
          <w:u w:val="single"/>
        </w:rPr>
        <w:t xml:space="preserve">707773</w:t>
      </w:r>
    </w:p>
    <w:p>
      <w:r>
        <w:t xml:space="preserve">Ponnistelut PALESTIINAN tunnustamiseksi vähentävät MATKAILUA:</w:t>
        <w:br/>
        <w:t xml:space="preserve">ISRAELILAISET peruuttavat saapumisia.</w:t>
        <w:br/>
        <w:t xml:space="preserve">Vuonna 2017 näiden matkailijoiden määrä kasvoi 35 prosenttia.</w:t>
      </w:r>
    </w:p>
    <w:p>
      <w:r>
        <w:rPr>
          <w:b/>
          <w:u w:val="single"/>
        </w:rPr>
        <w:t xml:space="preserve">707774</w:t>
      </w:r>
    </w:p>
    <w:p>
      <w:r>
        <w:t xml:space="preserve">Reprazentan nero Ciril Horjak! Hydroparadix-asiakirja ja paljon muuta SP:ssä. Mutta kansi voittaa. https://t.co/PbeLBe3oHb</w:t>
      </w:r>
    </w:p>
    <w:p>
      <w:r>
        <w:rPr>
          <w:b/>
          <w:u w:val="single"/>
        </w:rPr>
        <w:t xml:space="preserve">707775</w:t>
      </w:r>
    </w:p>
    <w:p>
      <w:r>
        <w:t xml:space="preserve">@petra_jansa @CvetaStepanjan tämä on #opankarin kannattaja....www.zoranjankovic.si/skupaj/</w:t>
      </w:r>
    </w:p>
    <w:p>
      <w:r>
        <w:rPr>
          <w:b/>
          <w:u w:val="single"/>
        </w:rPr>
        <w:t xml:space="preserve">707776</w:t>
      </w:r>
    </w:p>
    <w:p>
      <w:r>
        <w:t xml:space="preserve">@AnaZagozen Ollaan jaloja</w:t>
        <w:br/>
        <w:br/>
        <w:t xml:space="preserve">Mutta kolme lumppua tuli,</w:t>
        <w:br/>
        <w:t xml:space="preserve">kolme lumppua oli b*lls</w:t>
        <w:br/>
        <w:t xml:space="preserve">he polttivat caj*cini</w:t>
        <w:br/>
        <w:t xml:space="preserve">mutta minulla oli leima jäljellä !</w:t>
      </w:r>
    </w:p>
    <w:p>
      <w:r>
        <w:rPr>
          <w:b/>
          <w:u w:val="single"/>
        </w:rPr>
        <w:t xml:space="preserve">707777</w:t>
      </w:r>
    </w:p>
    <w:p>
      <w:r>
        <w:t xml:space="preserve">Magdič: "Arjen kiire pakottaa meidät masennukseen" https://t.co/vHhpOSciim https://t.co/vHhpOSciim</w:t>
      </w:r>
    </w:p>
    <w:p>
      <w:r>
        <w:rPr>
          <w:b/>
          <w:u w:val="single"/>
        </w:rPr>
        <w:t xml:space="preserve">707778</w:t>
      </w:r>
    </w:p>
    <w:p>
      <w:r>
        <w:t xml:space="preserve">@Nova24TV Te vitun valehtelevat kusipäät! Mikään mätä tällä planeetalla ei haise yhtä paljon kuin sinä!</w:t>
      </w:r>
    </w:p>
    <w:p>
      <w:r>
        <w:rPr>
          <w:b/>
          <w:u w:val="single"/>
        </w:rPr>
        <w:t xml:space="preserve">707779</w:t>
      </w:r>
    </w:p>
    <w:p>
      <w:r>
        <w:t xml:space="preserve">Palkinnot ja palkinnot eivät ole yrittäjyyden motivaatio Slovenian avaruusalalla! http://t.co/TZ5sxpqtAM</w:t>
      </w:r>
    </w:p>
    <w:p>
      <w:r>
        <w:rPr>
          <w:b/>
          <w:u w:val="single"/>
        </w:rPr>
        <w:t xml:space="preserve">707780</w:t>
      </w:r>
    </w:p>
    <w:p>
      <w:r>
        <w:t xml:space="preserve">On helppo nähdä, kuka saa syödä mitä. Mutta päivystävän psykoanalyytikon haukkuminen on todella äärimmäistä. Hulluudelle ei ole loppua.</w:t>
      </w:r>
    </w:p>
    <w:p>
      <w:r>
        <w:rPr>
          <w:b/>
          <w:u w:val="single"/>
        </w:rPr>
        <w:t xml:space="preserve">707781</w:t>
      </w:r>
    </w:p>
    <w:p>
      <w:r>
        <w:t xml:space="preserve">@matjazzajec kučan haluaisi Pohjois-Korean kaltaisen Slovenian, jossa ei koskaan ole poliittista kriisiä.</w:t>
        <w:br/>
        <w:t xml:space="preserve">Rovi täynnä patriootteja.</w:t>
      </w:r>
    </w:p>
    <w:p>
      <w:r>
        <w:rPr>
          <w:b/>
          <w:u w:val="single"/>
        </w:rPr>
        <w:t xml:space="preserve">707782</w:t>
      </w:r>
    </w:p>
    <w:p>
      <w:r>
        <w:t xml:space="preserve">@strankaSD @ZidanDejan @a_kocjan @vecer Vasemmiston säröt ovat jo yhdessä! Kuinka monta kuukautta annamme tälle hallitukselle aikaa?</w:t>
      </w:r>
    </w:p>
    <w:p>
      <w:r>
        <w:rPr>
          <w:b/>
          <w:u w:val="single"/>
        </w:rPr>
        <w:t xml:space="preserve">707783</w:t>
      </w:r>
    </w:p>
    <w:p>
      <w:r>
        <w:t xml:space="preserve">@vinkovasle1 Tämä aikoo nyt antaa lääkäreille aivopesun ?!??? Anna taiteilijoiden huolehtia itsestään. Korkeakoulut on lukittu!</w:t>
      </w:r>
    </w:p>
    <w:p>
      <w:r>
        <w:rPr>
          <w:b/>
          <w:u w:val="single"/>
        </w:rPr>
        <w:t xml:space="preserve">707784</w:t>
      </w:r>
    </w:p>
    <w:p>
      <w:r>
        <w:t xml:space="preserve">@descorch Ei tietenkään. Menet kauppaan, ostat kuivatut pavut, liotat niitä yön yli ja keität niitä sitten kolme tuntia :)</w:t>
      </w:r>
    </w:p>
    <w:p>
      <w:r>
        <w:rPr>
          <w:b/>
          <w:u w:val="single"/>
        </w:rPr>
        <w:t xml:space="preserve">707785</w:t>
      </w:r>
    </w:p>
    <w:p>
      <w:r>
        <w:t xml:space="preserve">Tämän päivän valossa: huoh, hän sanoi, bluffaajia, mutta nyt olen todella peloissani. Entä sinä? Äläkä nussi minua. 😁😁 https://t.co/fBj6fbQjpi</w:t>
      </w:r>
    </w:p>
    <w:p>
      <w:r>
        <w:rPr>
          <w:b/>
          <w:u w:val="single"/>
        </w:rPr>
        <w:t xml:space="preserve">707786</w:t>
      </w:r>
    </w:p>
    <w:p>
      <w:r>
        <w:t xml:space="preserve">Kappas vain, polttopuurykelmä on mennyt maloroon. Nyt, kuten ennustin.</w:t>
        <w:t xml:space="preserve">Maestro</w:t>
        <w:br/>
        <w:t xml:space="preserve">, musiikkia tanssimiseen ! https://t.co/wJGmdrLLn9</w:t>
      </w:r>
    </w:p>
    <w:p>
      <w:r>
        <w:rPr>
          <w:b/>
          <w:u w:val="single"/>
        </w:rPr>
        <w:t xml:space="preserve">707787</w:t>
      </w:r>
    </w:p>
    <w:p>
      <w:r>
        <w:t xml:space="preserve">@karfjolca Onko heillä paketteja meidän operaattoreidemme kanssa? Kuka heille maksaa, pakolaisparat?</w:t>
      </w:r>
    </w:p>
    <w:p>
      <w:r>
        <w:rPr>
          <w:b/>
          <w:u w:val="single"/>
        </w:rPr>
        <w:t xml:space="preserve">707788</w:t>
      </w:r>
    </w:p>
    <w:p>
      <w:r>
        <w:t xml:space="preserve">Vaikka se ei uppoaisikaan. Tärkeintä on satama, jonka ei pitäisi olla Euroopassa. Mutta vene pitäisi ehdottomasti tuhota. https://t.co/EeqCzN4aX3</w:t>
      </w:r>
    </w:p>
    <w:p>
      <w:r>
        <w:rPr>
          <w:b/>
          <w:u w:val="single"/>
        </w:rPr>
        <w:t xml:space="preserve">707789</w:t>
      </w:r>
    </w:p>
    <w:p>
      <w:r>
        <w:t xml:space="preserve">Nykyään emme edes ajattele matkustamista, kun ajamme sadan tai jopa kahdensadan kilometrin päähän kotoa. For... https://t.co/vyseHPSnP2</w:t>
      </w:r>
    </w:p>
    <w:p>
      <w:r>
        <w:rPr>
          <w:b/>
          <w:u w:val="single"/>
        </w:rPr>
        <w:t xml:space="preserve">707790</w:t>
      </w:r>
    </w:p>
    <w:p>
      <w:r>
        <w:t xml:space="preserve">Aina kun otan laitteen käteeni, akku on punaisella. Jos se ei ole paholainen...👺</w:t>
      </w:r>
    </w:p>
    <w:p>
      <w:r>
        <w:rPr>
          <w:b/>
          <w:u w:val="single"/>
        </w:rPr>
        <w:t xml:space="preserve">707791</w:t>
      </w:r>
    </w:p>
    <w:p>
      <w:r>
        <w:t xml:space="preserve">@Primoz_Kovacic Olen nähnyt niitä Merkatorin sytyttimissä, ainakin 4 versiota. Luulen, että sen on tapahduttava hankinnoissa.</w:t>
      </w:r>
    </w:p>
    <w:p>
      <w:r>
        <w:rPr>
          <w:b/>
          <w:u w:val="single"/>
        </w:rPr>
        <w:t xml:space="preserve">707792</w:t>
      </w:r>
    </w:p>
    <w:p>
      <w:r>
        <w:t xml:space="preserve">@bobsparrow70 @D_Jasmina ajattelee kordish, joka ajaisi käsityöläisiä mereen pistimillä ilman hanskoja</w:t>
      </w:r>
    </w:p>
    <w:p>
      <w:r>
        <w:rPr>
          <w:b/>
          <w:u w:val="single"/>
        </w:rPr>
        <w:t xml:space="preserve">707793</w:t>
      </w:r>
    </w:p>
    <w:p>
      <w:r>
        <w:t xml:space="preserve">[Video] Jelincic: Fajon pitäisi lähettää psykiatriseen tutkimukseen! https://t.co/uMlZQnDHD2</w:t>
      </w:r>
    </w:p>
    <w:p>
      <w:r>
        <w:rPr>
          <w:b/>
          <w:u w:val="single"/>
        </w:rPr>
        <w:t xml:space="preserve">707794</w:t>
      </w:r>
    </w:p>
    <w:p>
      <w:r>
        <w:t xml:space="preserve">@CrtSeusek @tfajon @strankaSD Toimilla on merkitystä. Kurac on diplomi, jos hän ei ole oppinut mitään matkan varrella.</w:t>
      </w:r>
    </w:p>
    <w:p>
      <w:r>
        <w:rPr>
          <w:b/>
          <w:u w:val="single"/>
        </w:rPr>
        <w:t xml:space="preserve">707795</w:t>
      </w:r>
    </w:p>
    <w:p>
      <w:r>
        <w:t xml:space="preserve">@EffeV 3 vuoden kuluttua se on yleensä parempi. Laitoimme kolme yli. Ne kovettuivat niin paljon päiväkodissa, etteivät ne enää sen jälkeen olleet edes sairaita.</w:t>
      </w:r>
    </w:p>
    <w:p>
      <w:r>
        <w:rPr>
          <w:b/>
          <w:u w:val="single"/>
        </w:rPr>
        <w:t xml:space="preserve">707796</w:t>
      </w:r>
    </w:p>
    <w:p>
      <w:r>
        <w:t xml:space="preserve">@meteoriterain @IvanSimi3 Sulje :) Itse asiassa tykkään nukkua kotimajoituksissa. Ei vain hinnan vuoksi, vaan myös paikallisten tapaamiseksi.</w:t>
      </w:r>
    </w:p>
    <w:p>
      <w:r>
        <w:rPr>
          <w:b/>
          <w:u w:val="single"/>
        </w:rPr>
        <w:t xml:space="preserve">707797</w:t>
      </w:r>
    </w:p>
    <w:p>
      <w:r>
        <w:t xml:space="preserve">Saksasta lähtevät ja Turkkiin palaavat syyrialaiset siirtolaiset</w:t>
        <w:br/>
        <w:t xml:space="preserve">https://t.co/UakByf6UtE https://t.co/prmz8junJU https://t.co/prmz8junJU</w:t>
      </w:r>
    </w:p>
    <w:p>
      <w:r>
        <w:rPr>
          <w:b/>
          <w:u w:val="single"/>
        </w:rPr>
        <w:t xml:space="preserve">707798</w:t>
      </w:r>
    </w:p>
    <w:p>
      <w:r>
        <w:t xml:space="preserve">@prisrcna1 Valitettavasti tuon ajan punkkarien tekemää musiikkia ei julkaistu levyillä.</w:t>
      </w:r>
    </w:p>
    <w:p>
      <w:r>
        <w:rPr>
          <w:b/>
          <w:u w:val="single"/>
        </w:rPr>
        <w:t xml:space="preserve">707799</w:t>
      </w:r>
    </w:p>
    <w:p>
      <w:r>
        <w:t xml:space="preserve">@KajzerFranc Vodeb voisi ymmärtää, että isovanhemmat eivät voi adoptoida lapsenlapsia. Lapsenlapsi ei voi olla samaan aikaan poika. Ei tee eroa holhouksen ja adoption välillä.</w:t>
      </w:r>
    </w:p>
    <w:p>
      <w:r>
        <w:rPr>
          <w:b/>
          <w:u w:val="single"/>
        </w:rPr>
        <w:t xml:space="preserve">707800</w:t>
      </w:r>
    </w:p>
    <w:p>
      <w:r>
        <w:t xml:space="preserve">Kurpitsat ja kesäkurpitsat joka puutarhassa https://t.co/FseEjWHovf https://t.co/b4OqKDEaKH https://t.co/b4OqKDEaKH</w:t>
      </w:r>
    </w:p>
    <w:p>
      <w:r>
        <w:rPr>
          <w:b/>
          <w:u w:val="single"/>
        </w:rPr>
        <w:t xml:space="preserve">707801</w:t>
      </w:r>
    </w:p>
    <w:p>
      <w:r>
        <w:t xml:space="preserve">@AllBriefs Ei ihme, että Slovenian ja Itävallan välillä on taas rajavalvonta, jos tämä nainen on tuollainen makkara...totaalinen veto ullakolla...🤔</w:t>
      </w:r>
    </w:p>
    <w:p>
      <w:r>
        <w:rPr>
          <w:b/>
          <w:u w:val="single"/>
        </w:rPr>
        <w:t xml:space="preserve">707802</w:t>
      </w:r>
    </w:p>
    <w:p>
      <w:r>
        <w:t xml:space="preserve">@YanchMb Voisimme nykyaikaistaa koneemme, lyhentää työviikkoa, saada enemmän aikaan ja liikkua keskimääräistä paremmin.</w:t>
      </w:r>
    </w:p>
    <w:p>
      <w:r>
        <w:rPr>
          <w:b/>
          <w:u w:val="single"/>
        </w:rPr>
        <w:t xml:space="preserve">707803</w:t>
      </w:r>
    </w:p>
    <w:p>
      <w:r>
        <w:t xml:space="preserve">@GregaCiglar Diktaattori kutsuu sinut vierailulle ja olet iloinen. Olen jo nyt pahoillani venezuelalaisten puolesta</w:t>
      </w:r>
    </w:p>
    <w:p>
      <w:r>
        <w:rPr>
          <w:b/>
          <w:u w:val="single"/>
        </w:rPr>
        <w:t xml:space="preserve">707804</w:t>
      </w:r>
    </w:p>
    <w:p>
      <w:r>
        <w:t xml:space="preserve">@goyts @Nova24TV @JansaRetweets Gojko, ei ihme, sillä heidän pomonsa on kotikaartin sotilaan poika.</w:t>
      </w:r>
    </w:p>
    <w:p>
      <w:r>
        <w:rPr>
          <w:b/>
          <w:u w:val="single"/>
        </w:rPr>
        <w:t xml:space="preserve">707805</w:t>
      </w:r>
    </w:p>
    <w:p>
      <w:r>
        <w:t xml:space="preserve">Arabirikolliset varastavat Sloveniassa jälleen auton ja ajavat sillä Triesteen. https://t.co/kfxe7oD7ft</w:t>
      </w:r>
    </w:p>
    <w:p>
      <w:r>
        <w:rPr>
          <w:b/>
          <w:u w:val="single"/>
        </w:rPr>
        <w:t xml:space="preserve">707806</w:t>
      </w:r>
    </w:p>
    <w:p>
      <w:r>
        <w:t xml:space="preserve">Juhlasunnuntai tuo mukanaan joitakin lyhyitä sadekuuroja, mutta pääsiäismaanantaina on luvassa runsaasti auringonpaistetta.</w:t>
      </w:r>
    </w:p>
    <w:p>
      <w:r>
        <w:rPr>
          <w:b/>
          <w:u w:val="single"/>
        </w:rPr>
        <w:t xml:space="preserve">707807</w:t>
      </w:r>
    </w:p>
    <w:p>
      <w:r>
        <w:t xml:space="preserve">Ilmaisia deodorantteja Wienin metromatkustajille | Dnevnik https://t.co/I1JxucjjLK https://t.co/XGG4a6xiIF https://t.co/XGG4a6xiIF</w:t>
      </w:r>
    </w:p>
    <w:p>
      <w:r>
        <w:rPr>
          <w:b/>
          <w:u w:val="single"/>
        </w:rPr>
        <w:t xml:space="preserve">707808</w:t>
      </w:r>
    </w:p>
    <w:p>
      <w:r>
        <w:t xml:space="preserve">@ZofiWitch Mutta kuulemma meidän ei pitäisi käyttää emojia malancana ja persikka niin huolimattomasti 🤣🤣🤣🤣 Kiitos nuoremmalle sukupolvelle tietenkin.</w:t>
      </w:r>
    </w:p>
    <w:p>
      <w:r>
        <w:rPr>
          <w:b/>
          <w:u w:val="single"/>
        </w:rPr>
        <w:t xml:space="preserve">707809</w:t>
      </w:r>
    </w:p>
    <w:p>
      <w:r>
        <w:t xml:space="preserve">#stavkasviz on täydessä vauhdissa - tyytymättömyydestä huolimatta se on kuin juhla.</w:t>
        <w:br/>
        <w:t xml:space="preserve"> @SiolNEWS @PlanetTV https://t.co/JUYb6Oiif8</w:t>
      </w:r>
    </w:p>
    <w:p>
      <w:r>
        <w:rPr>
          <w:b/>
          <w:u w:val="single"/>
        </w:rPr>
        <w:t xml:space="preserve">707810</w:t>
      </w:r>
    </w:p>
    <w:p>
      <w:r>
        <w:t xml:space="preserve">@dratpirsna Mnja, kanssakommentaattori tarjosi kohteliaisuutena talismaanin, ja hän valitsi mosaiikista "turvallisen" kiven 😏</w:t>
      </w:r>
    </w:p>
    <w:p>
      <w:r>
        <w:rPr>
          <w:b/>
          <w:u w:val="single"/>
        </w:rPr>
        <w:t xml:space="preserve">707811</w:t>
      </w:r>
    </w:p>
    <w:p>
      <w:r>
        <w:t xml:space="preserve">@Leon48303573 Kyllä, tietenkin, se on totta, Slovenian metsistä peräisin olevan puun polttaminen on kaikkein haitallisinta terveydelle!</w:t>
      </w:r>
    </w:p>
    <w:p>
      <w:r>
        <w:rPr>
          <w:b/>
          <w:u w:val="single"/>
        </w:rPr>
        <w:t xml:space="preserve">707812</w:t>
      </w:r>
    </w:p>
    <w:p>
      <w:r>
        <w:t xml:space="preserve">@SpletnaMladina Älkää tunkeko jotain Tricrasiin!Kysykää kansalta, kuka tämän rahoittaa, niin kaikki selviää teille!</w:t>
      </w:r>
    </w:p>
    <w:p>
      <w:r>
        <w:rPr>
          <w:b/>
          <w:u w:val="single"/>
        </w:rPr>
        <w:t xml:space="preserve">707813</w:t>
      </w:r>
    </w:p>
    <w:p>
      <w:r>
        <w:t xml:space="preserve">@cikibucka @BojanPozar @ATBeatris @MinZdravje @mrevlje Epäpuhtaat tarvitsevat taas töitä ..... helppoja töitä ja hyviä palkkoja...</w:t>
      </w:r>
    </w:p>
    <w:p>
      <w:r>
        <w:rPr>
          <w:b/>
          <w:u w:val="single"/>
        </w:rPr>
        <w:t xml:space="preserve">707814</w:t>
      </w:r>
    </w:p>
    <w:p>
      <w:r>
        <w:t xml:space="preserve">@MitjaIrsic Tämä! Katsokaa tätä, ja monet ihmiset itkevät vanhoja aikoja 😡, vaikka todellisuudessa meillä meni paljon huonommin.</w:t>
      </w:r>
    </w:p>
    <w:p>
      <w:r>
        <w:rPr>
          <w:b/>
          <w:u w:val="single"/>
        </w:rPr>
        <w:t xml:space="preserve">707815</w:t>
      </w:r>
    </w:p>
    <w:p>
      <w:r>
        <w:t xml:space="preserve">@BojanPozar @vladaRS Ladaaja. Koko Neuvostoliiton aikana? Aivan kuin se olisi ainoa totalitaarinen järjestelmä, jonka tunnemme!</w:t>
      </w:r>
    </w:p>
    <w:p>
      <w:r>
        <w:rPr>
          <w:b/>
          <w:u w:val="single"/>
        </w:rPr>
        <w:t xml:space="preserve">707816</w:t>
      </w:r>
    </w:p>
    <w:p>
      <w:r>
        <w:t xml:space="preserve">Anelka jättää Juventuksen, turkulaiset kiinnostuneita #jalkapallo #jalkapallo #ligaprvakov - http://t.co/CLx51M8hAP</w:t>
      </w:r>
    </w:p>
    <w:p>
      <w:r>
        <w:rPr>
          <w:b/>
          <w:u w:val="single"/>
        </w:rPr>
        <w:t xml:space="preserve">707817</w:t>
      </w:r>
    </w:p>
    <w:p>
      <w:r>
        <w:t xml:space="preserve">@BernardBrscic @DeFlasker DOM ei myöskään toimi missään. Paitsi silloin, kun vanha mies nai nuorta naista.</w:t>
      </w:r>
    </w:p>
    <w:p>
      <w:r>
        <w:rPr>
          <w:b/>
          <w:u w:val="single"/>
        </w:rPr>
        <w:t xml:space="preserve">707818</w:t>
      </w:r>
    </w:p>
    <w:p>
      <w:r>
        <w:t xml:space="preserve">"Tänään menen Boveciin ottamaan vastaan SDS:n jäsenkortin. Syystä" | Nova24TV https://t.co/WYBWqstIw8</w:t>
      </w:r>
    </w:p>
    <w:p>
      <w:r>
        <w:rPr>
          <w:b/>
          <w:u w:val="single"/>
        </w:rPr>
        <w:t xml:space="preserve">707819</w:t>
      </w:r>
    </w:p>
    <w:p>
      <w:r>
        <w:t xml:space="preserve">sosialismi inhimillisillä kasvoilla. kasvot helvetin kuilussa https://t.co/RQnuQalzaz</w:t>
      </w:r>
    </w:p>
    <w:p>
      <w:r>
        <w:rPr>
          <w:b/>
          <w:u w:val="single"/>
        </w:rPr>
        <w:t xml:space="preserve">707820</w:t>
      </w:r>
    </w:p>
    <w:p>
      <w:r>
        <w:t xml:space="preserve">@NenadGlucks @MatevzNovak Joo, aika monta sudenkorentoa lentää tällä suolla viime aikoina.</w:t>
      </w:r>
    </w:p>
    <w:p>
      <w:r>
        <w:rPr>
          <w:b/>
          <w:u w:val="single"/>
        </w:rPr>
        <w:t xml:space="preserve">707821</w:t>
      </w:r>
    </w:p>
    <w:p>
      <w:r>
        <w:t xml:space="preserve">@BojanPozar @MORiS4ever Harmi, että olisimme voineet ottaa "pahan kääpiön, Smirk-tädin" mukaan tuohon "matkustamiseen"... https://t.co/TUJqagb6yL...</w:t>
      </w:r>
    </w:p>
    <w:p>
      <w:r>
        <w:rPr>
          <w:b/>
          <w:u w:val="single"/>
        </w:rPr>
        <w:t xml:space="preserve">707822</w:t>
      </w:r>
    </w:p>
    <w:p>
      <w:r>
        <w:t xml:space="preserve">@StendlerBostjan Kateelliset pedofiilit veronmaksajien kustannuksella, mutta et pidä vastuuvelvollisuudesta!  Jeesus tappaa sinut, senkin turmeltunut kelvoton!</w:t>
      </w:r>
    </w:p>
    <w:p>
      <w:r>
        <w:rPr>
          <w:b/>
          <w:u w:val="single"/>
        </w:rPr>
        <w:t xml:space="preserve">707823</w:t>
      </w:r>
    </w:p>
    <w:p>
      <w:r>
        <w:t xml:space="preserve">Todellinen annos rutiininomaista rock'n'rollia Ljubljanassa jälleen!!!! "Tässä meillä on savukkeita shalju na binu!" #psihomodo https://t.co/R8v0RppPzn</w:t>
      </w:r>
    </w:p>
    <w:p>
      <w:r>
        <w:rPr>
          <w:b/>
          <w:u w:val="single"/>
        </w:rPr>
        <w:t xml:space="preserve">707824</w:t>
      </w:r>
    </w:p>
    <w:p>
      <w:r>
        <w:t xml:space="preserve">Voi luoja! Köyhiä zamorcilaisia tulee olemaan vähemmän. Mitä he sitten käyttävät syyttääkseen meitä "valkoisia varakkaita ihmisiä"... https://t.co/5D9j7jW7Vs</w:t>
      </w:r>
    </w:p>
    <w:p>
      <w:r>
        <w:rPr>
          <w:b/>
          <w:u w:val="single"/>
        </w:rPr>
        <w:t xml:space="preserve">707825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707826</w:t>
      </w:r>
    </w:p>
    <w:p>
      <w:r>
        <w:t xml:space="preserve">Älä valita, koska kansallinen turvallisuus on naisten käsissä.</w:t>
        <w:br/>
        <w:t xml:space="preserve"> Valittakaa mieluummin siitä, että meillä ei ole enää mitään turvallisuutta paskiaisten takia.</w:t>
      </w:r>
    </w:p>
    <w:p>
      <w:r>
        <w:rPr>
          <w:b/>
          <w:u w:val="single"/>
        </w:rPr>
        <w:t xml:space="preserve">707827</w:t>
      </w:r>
    </w:p>
    <w:p>
      <w:r>
        <w:t xml:space="preserve">@KatarinaDbr Sprichst du Deutsch?</w:t>
        <w:t xml:space="preserve">Aiheena naiset ja autot, tai miten sovinistinen herätys saa opetuksensa.</w:t>
        <w:br/>
        <w:t xml:space="preserve">https://t.co/G1tSooV976</w:t>
      </w:r>
    </w:p>
    <w:p>
      <w:r>
        <w:rPr>
          <w:b/>
          <w:u w:val="single"/>
        </w:rPr>
        <w:t xml:space="preserve">707828</w:t>
      </w:r>
    </w:p>
    <w:p>
      <w:r>
        <w:t xml:space="preserve">@D_Economy Kaikki ministeriöt ja valtion virastot sekä yleisradiotoiminta Ljubljanan esikaupunkialueilla. Se olisi jo yksi helpotus caosiin.</w:t>
      </w:r>
    </w:p>
    <w:p>
      <w:r>
        <w:rPr>
          <w:b/>
          <w:u w:val="single"/>
        </w:rPr>
        <w:t xml:space="preserve">707829</w:t>
      </w:r>
    </w:p>
    <w:p>
      <w:r>
        <w:t xml:space="preserve">PRS Pahor ei vieläkään pysty lähettämään kunniavartiota myrskyn vuoksi. "Jos tämä jatkuu, olen raivona", presidentti lisäsi.</w:t>
      </w:r>
    </w:p>
    <w:p>
      <w:r>
        <w:rPr>
          <w:b/>
          <w:u w:val="single"/>
        </w:rPr>
        <w:t xml:space="preserve">707830</w:t>
      </w:r>
    </w:p>
    <w:p>
      <w:r>
        <w:t xml:space="preserve">Hoče-Slivnican Magna Nukleus -maalauslaitoksen suunnitellun rakentamisen mitattavat seuraukset https://t.co/ahA92qJrvX.</w:t>
      </w:r>
    </w:p>
    <w:p>
      <w:r>
        <w:rPr>
          <w:b/>
          <w:u w:val="single"/>
        </w:rPr>
        <w:t xml:space="preserve">707831</w:t>
      </w:r>
    </w:p>
    <w:p>
      <w:r>
        <w:t xml:space="preserve">@supr_strudl @lukc007 @tinaphilosophy Opa, se oli populismia, eikä mennä sinne. 😑</w:t>
      </w:r>
    </w:p>
    <w:p>
      <w:r>
        <w:rPr>
          <w:b/>
          <w:u w:val="single"/>
        </w:rPr>
        <w:t xml:space="preserve">707832</w:t>
      </w:r>
    </w:p>
    <w:p>
      <w:r>
        <w:t xml:space="preserve">@KatarinaJenko puuttuu yksi, koska hän on vanha nainen eikä voi enää hypätä. https://t.co/un2VLFtgwE</w:t>
      </w:r>
    </w:p>
    <w:p>
      <w:r>
        <w:rPr>
          <w:b/>
          <w:u w:val="single"/>
        </w:rPr>
        <w:t xml:space="preserve">707833</w:t>
      </w:r>
    </w:p>
    <w:p>
      <w:r>
        <w:t xml:space="preserve">Älykkäät nuoret menevät JS:lle töihin, koska palkka on korkeampi. Siksi en kannata aiempia ja tulevia JS-lakkoja #lakko #piha</w:t>
      </w:r>
    </w:p>
    <w:p>
      <w:r>
        <w:rPr>
          <w:b/>
          <w:u w:val="single"/>
        </w:rPr>
        <w:t xml:space="preserve">707834</w:t>
      </w:r>
    </w:p>
    <w:p>
      <w:r>
        <w:t xml:space="preserve">@petrasovdat Hienoa. He tarkkailevat rapuja ja kaloja tunneleissa ja silloilla. Ja sinne tulee toinen liite jääkarhuja ja retkiä varten ...</w:t>
      </w:r>
    </w:p>
    <w:p>
      <w:r>
        <w:rPr>
          <w:b/>
          <w:u w:val="single"/>
        </w:rPr>
        <w:t xml:space="preserve">707835</w:t>
      </w:r>
    </w:p>
    <w:p>
      <w:r>
        <w:t xml:space="preserve">@DeFlasker @impedelight @AllBriefs Sillä ei ole väliä, jos he eivät ole. He edustavat poliittista napaa ja ovat häpeäksi kaikille normaaleille oikeistolaisille.</w:t>
      </w:r>
    </w:p>
    <w:p>
      <w:r>
        <w:rPr>
          <w:b/>
          <w:u w:val="single"/>
        </w:rPr>
        <w:t xml:space="preserve">707836</w:t>
      </w:r>
    </w:p>
    <w:p>
      <w:r>
        <w:t xml:space="preserve">Sain juuri tietää ammuskelusta Strasbourgin keskustassa, jonne olen menossa huomenna. Parlamentti on suljettu, keskus tyhjennetty. Pidä peukkuja!</w:t>
      </w:r>
    </w:p>
    <w:p>
      <w:r>
        <w:rPr>
          <w:b/>
          <w:u w:val="single"/>
        </w:rPr>
        <w:t xml:space="preserve">707837</w:t>
      </w:r>
    </w:p>
    <w:p>
      <w:r>
        <w:t xml:space="preserve">@Istrianer @MorskaKvacka Vain sinulla on tämä päässäsi, jonka imperialistiset paskiaiset ovat sotkeneet täysin.</w:t>
        <w:br/>
        <w:t xml:space="preserve"> *kaiken* voi tehdä oikein.</w:t>
      </w:r>
    </w:p>
    <w:p>
      <w:r>
        <w:rPr>
          <w:b/>
          <w:u w:val="single"/>
        </w:rPr>
        <w:t xml:space="preserve">707838</w:t>
      </w:r>
    </w:p>
    <w:p>
      <w:r>
        <w:t xml:space="preserve">Mutta tänään, rannikon moottoritiellä, klassinen vakionopeudensäädin oli täysin hyödytön. Aina silloin tällöin he lisäävät tekaistun rakennustyömaan, jotta gusva ei loppuisi kesken.</w:t>
      </w:r>
    </w:p>
    <w:p>
      <w:r>
        <w:rPr>
          <w:b/>
          <w:u w:val="single"/>
        </w:rPr>
        <w:t xml:space="preserve">707839</w:t>
      </w:r>
    </w:p>
    <w:p>
      <w:r>
        <w:t xml:space="preserve">Maaliskuussa Cinematheque järjestää perinteisen Aivoviikon, tänä vuonna nimellä Kivun kynnyksellä.</w:t>
        <w:br/>
        <w:t xml:space="preserve">https://t.co/dn5Qoxu6fC</w:t>
      </w:r>
    </w:p>
    <w:p>
      <w:r>
        <w:rPr>
          <w:b/>
          <w:u w:val="single"/>
        </w:rPr>
        <w:t xml:space="preserve">707840</w:t>
      </w:r>
    </w:p>
    <w:p>
      <w:r>
        <w:t xml:space="preserve">Tarkastusvirasto sakottaa yrittäjiä pienimmistäkin Slovenian kielen käyttöä koskevien sääntöjen rikkomisista. Keksimme sanoja kadunnimille. #jamijska</w:t>
      </w:r>
    </w:p>
    <w:p>
      <w:r>
        <w:rPr>
          <w:b/>
          <w:u w:val="single"/>
        </w:rPr>
        <w:t xml:space="preserve">707841</w:t>
      </w:r>
    </w:p>
    <w:p>
      <w:r>
        <w:t xml:space="preserve">@TaTrenutek POMURANS EI OSALLISTU VAALEIHIN, koska meillä ei ole omaa ehdokasta, emme äänestä muita! Niin paljon tiedettävää!</w:t>
      </w:r>
    </w:p>
    <w:p>
      <w:r>
        <w:rPr>
          <w:b/>
          <w:u w:val="single"/>
        </w:rPr>
        <w:t xml:space="preserve">707842</w:t>
      </w:r>
    </w:p>
    <w:p>
      <w:r>
        <w:t xml:space="preserve">@andrazk Heti kun aloin käydä koulua ja tajusin, että ei ole normaalia, että vanhemmat eivät pidä toisistaan eivätkä kommunikoi keskenään muuten kuin huutamalla.</w:t>
      </w:r>
    </w:p>
    <w:p>
      <w:r>
        <w:rPr>
          <w:b/>
          <w:u w:val="single"/>
        </w:rPr>
        <w:t xml:space="preserve">707843</w:t>
      </w:r>
    </w:p>
    <w:p>
      <w:r>
        <w:t xml:space="preserve">Mitä tämä tuomari sanoi yhtäkkiä 💶 äänestä korvakuulokkeessa?</w:t>
        <w:br/>
        <w:t xml:space="preserve"> Rangaistuslaukaus mutta maalivahti punainen kortti, ei anteeksi Real, foul sinulle 😜 #RealMadridPSG</w:t>
      </w:r>
    </w:p>
    <w:p>
      <w:r>
        <w:rPr>
          <w:b/>
          <w:u w:val="single"/>
        </w:rPr>
        <w:t xml:space="preserve">707844</w:t>
      </w:r>
    </w:p>
    <w:p>
      <w:r>
        <w:t xml:space="preserve">@MiranStajerc OK, jos hän on tunnettu siitä, en ole yllättynyt. Luulin, että minä olin se outo ja että vain minä olin ärsyttävä.</w:t>
      </w:r>
    </w:p>
    <w:p>
      <w:r>
        <w:rPr>
          <w:b/>
          <w:u w:val="single"/>
        </w:rPr>
        <w:t xml:space="preserve">707845</w:t>
      </w:r>
    </w:p>
    <w:p>
      <w:r>
        <w:t xml:space="preserve">@blazekg kaunis blazek...haluat hukuttaa itsesi piru...normaalia, että ne mokasi ja mokasi kaaliin:-)</w:t>
      </w:r>
    </w:p>
    <w:p>
      <w:r>
        <w:rPr>
          <w:b/>
          <w:u w:val="single"/>
        </w:rPr>
        <w:t xml:space="preserve">707846</w:t>
      </w:r>
    </w:p>
    <w:p>
      <w:r>
        <w:t xml:space="preserve">Parempi taistella ja hävitä,</w:t>
        <w:br/>
        <w:t xml:space="preserve">kuin olla taistelematta ollenkaan 😉😉 https://t.co/nwzo4LnVzd</w:t>
      </w:r>
    </w:p>
    <w:p>
      <w:r>
        <w:rPr>
          <w:b/>
          <w:u w:val="single"/>
        </w:rPr>
        <w:t xml:space="preserve">707847</w:t>
      </w:r>
    </w:p>
    <w:p>
      <w:r>
        <w:t xml:space="preserve">@PreglArjan Antakaa kaikki tuet takaisin Nsj:lle, niin italialaiset kivittäkööt taas nälkäisen miehen.</w:t>
      </w:r>
    </w:p>
    <w:p>
      <w:r>
        <w:rPr>
          <w:b/>
          <w:u w:val="single"/>
        </w:rPr>
        <w:t xml:space="preserve">707848</w:t>
      </w:r>
    </w:p>
    <w:p>
      <w:r>
        <w:t xml:space="preserve">Seuraava tietokone maksaa; enemmän muistia, hieman suurempi SSD-levy, paljon enemmän teratavuja levytilaa. #BagWithoutDna</w:t>
      </w:r>
    </w:p>
    <w:p>
      <w:r>
        <w:rPr>
          <w:b/>
          <w:u w:val="single"/>
        </w:rPr>
        <w:t xml:space="preserve">707849</w:t>
      </w:r>
    </w:p>
    <w:p>
      <w:r>
        <w:t xml:space="preserve">#IborMMeseca: TODELLA HYVÄ autovakuutus Generali Vakuutukselta</w:t>
        <w:br/>
        <w:t xml:space="preserve">https://t.co/vw10u3rsvc https://t.co/vw10u3rsvc</w:t>
      </w:r>
    </w:p>
    <w:p>
      <w:r>
        <w:rPr>
          <w:b/>
          <w:u w:val="single"/>
        </w:rPr>
        <w:t xml:space="preserve">707850</w:t>
      </w:r>
    </w:p>
    <w:p>
      <w:r>
        <w:t xml:space="preserve">@UrosPetohleb @JazbarMatjaz @UrosBrezan @adDrapi @petracj Kesä wajdusniassa - helvetti.</w:t>
      </w:r>
    </w:p>
    <w:p>
      <w:r>
        <w:rPr>
          <w:b/>
          <w:u w:val="single"/>
        </w:rPr>
        <w:t xml:space="preserve">707851</w:t>
      </w:r>
    </w:p>
    <w:p>
      <w:r>
        <w:t xml:space="preserve">@jocarules @vladaRS Heidän saamallaan kätköllä, mentaliteetilla ja syntyperällä me slovenialaiset olemme mokanneet.</w:t>
      </w:r>
    </w:p>
    <w:p>
      <w:r>
        <w:rPr>
          <w:b/>
          <w:u w:val="single"/>
        </w:rPr>
        <w:t xml:space="preserve">707852</w:t>
      </w:r>
    </w:p>
    <w:p>
      <w:r>
        <w:t xml:space="preserve">@titanus64 @R_Rakus Waw, todella korkeatasoista viestintää... bravo, voit olla ylpeä napastasi...</w:t>
      </w:r>
    </w:p>
    <w:p>
      <w:r>
        <w:rPr>
          <w:b/>
          <w:u w:val="single"/>
        </w:rPr>
        <w:t xml:space="preserve">707853</w:t>
      </w:r>
    </w:p>
    <w:p>
      <w:r>
        <w:t xml:space="preserve">@MilenaMilenca Topchiderissa koneet pyörivät 24 tuntia vuorokaudessa, seteleistä leikattiin nollia joka kuukausi!-sosialistinen markkinatalous❗️</w:t>
      </w:r>
    </w:p>
    <w:p>
      <w:r>
        <w:rPr>
          <w:b/>
          <w:u w:val="single"/>
        </w:rPr>
        <w:t xml:space="preserve">707854</w:t>
      </w:r>
    </w:p>
    <w:p>
      <w:r>
        <w:t xml:space="preserve">Keksien leipominen ei ole minua varten. Olkimainen, kierretty, toinen ohut, toinen paksu. Mutta yritän joka vuosi uudelleen. https://t.co/ScGJIX7Tdu</w:t>
      </w:r>
    </w:p>
    <w:p>
      <w:r>
        <w:rPr>
          <w:b/>
          <w:u w:val="single"/>
        </w:rPr>
        <w:t xml:space="preserve">707855</w:t>
      </w:r>
    </w:p>
    <w:p>
      <w:r>
        <w:t xml:space="preserve">@nkmaribor voi ohittaa @nkolimpija jälleen myöhään iltapäivällä. @PrvaLigaSi https://t.co/sWiGqrFkqU</w:t>
      </w:r>
    </w:p>
    <w:p>
      <w:r>
        <w:rPr>
          <w:b/>
          <w:u w:val="single"/>
        </w:rPr>
        <w:t xml:space="preserve">707856</w:t>
      </w:r>
    </w:p>
    <w:p>
      <w:r>
        <w:t xml:space="preserve">@surfon @strankaSD heidän pitäisi mieluummin nostaa arvonlisäveroa ja kansallistaa NLB, kuten te DL:n väki teitte ;)</w:t>
      </w:r>
    </w:p>
    <w:p>
      <w:r>
        <w:rPr>
          <w:b/>
          <w:u w:val="single"/>
        </w:rPr>
        <w:t xml:space="preserve">707857</w:t>
      </w:r>
    </w:p>
    <w:p>
      <w:r>
        <w:t xml:space="preserve">Pilvet vetäytyivät juuri sen verran, että aurinko paistoi Stolan lumipeitteiselle huipulle. Ja nyt he ovat palanneet hämärtämään sitä. #5minutesSun</w:t>
      </w:r>
    </w:p>
    <w:p>
      <w:r>
        <w:rPr>
          <w:b/>
          <w:u w:val="single"/>
        </w:rPr>
        <w:t xml:space="preserve">707858</w:t>
      </w:r>
    </w:p>
    <w:p>
      <w:r>
        <w:t xml:space="preserve">Kamnikin sammakoita rakastava kansleri on kääntämässä suunnan. Hän on nyt toista kaidetta vasten. Murgelin käsky, mennään! Meidän on toteltava.</w:t>
      </w:r>
    </w:p>
    <w:p>
      <w:r>
        <w:rPr>
          <w:b/>
          <w:u w:val="single"/>
        </w:rPr>
        <w:t xml:space="preserve">707859</w:t>
      </w:r>
    </w:p>
    <w:p>
      <w:r>
        <w:t xml:space="preserve">@PlanetTV @rajkogeric niin et saa vain rohkaisevia tekstejä, toinen rehellinen twiitti - ne ovat kauheita !!!</w:t>
      </w:r>
    </w:p>
    <w:p>
      <w:r>
        <w:rPr>
          <w:b/>
          <w:u w:val="single"/>
        </w:rPr>
        <w:t xml:space="preserve">707860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707861</w:t>
      </w:r>
    </w:p>
    <w:p>
      <w:r>
        <w:t xml:space="preserve">@jkmcnk Nuo lasit olivat sinun syytäsi, kun laitoit ne väärin tiskille. :D</w:t>
      </w:r>
    </w:p>
    <w:p>
      <w:r>
        <w:rPr>
          <w:b/>
          <w:u w:val="single"/>
        </w:rPr>
        <w:t xml:space="preserve">707862</w:t>
      </w:r>
    </w:p>
    <w:p>
      <w:r>
        <w:t xml:space="preserve">@SamoGlavan Kommunistinen agitprop ilmoittaa: Jokainen SDS:n ääni vähemmän merkitsee. Varastossa on vielä muutamia liikkeitä ja gristlejä...</w:t>
      </w:r>
    </w:p>
    <w:p>
      <w:r>
        <w:rPr>
          <w:b/>
          <w:u w:val="single"/>
        </w:rPr>
        <w:t xml:space="preserve">707863</w:t>
      </w:r>
    </w:p>
    <w:p>
      <w:r>
        <w:t xml:space="preserve">@lucijausaj Mitä sitten, viiden vuoden päästä slovenialaiset malarians.... leikkaavat ne kaikki uudelleen. 🧹 ja sitä ennen 🔟 % !</w:t>
      </w:r>
    </w:p>
    <w:p>
      <w:r>
        <w:rPr>
          <w:b/>
          <w:u w:val="single"/>
        </w:rPr>
        <w:t xml:space="preserve">707864</w:t>
      </w:r>
    </w:p>
    <w:p>
      <w:r>
        <w:t xml:space="preserve">@Gospod_profesor Jos se ei ole kaupungin derby, se on peli, johon voi mennä tossuissa ;)</w:t>
      </w:r>
    </w:p>
    <w:p>
      <w:r>
        <w:rPr>
          <w:b/>
          <w:u w:val="single"/>
        </w:rPr>
        <w:t xml:space="preserve">707865</w:t>
      </w:r>
    </w:p>
    <w:p>
      <w:r>
        <w:t xml:space="preserve">Kommentoi uutista: Kuva ja video: Manhattan-ajoneuvo syöksyy ihmisten päälle, ainakin kahdeksan kuollut... https://t.co/w5XihPJcQe</w:t>
      </w:r>
    </w:p>
    <w:p>
      <w:r>
        <w:rPr>
          <w:b/>
          <w:u w:val="single"/>
        </w:rPr>
        <w:t xml:space="preserve">707866</w:t>
      </w:r>
    </w:p>
    <w:p>
      <w:r>
        <w:t xml:space="preserve">@ZmagoPlemeniti 170 turvapaikanhakijaa tässä maassa...joten emme siis kalasta altaassa?</w:t>
      </w:r>
    </w:p>
    <w:p>
      <w:r>
        <w:rPr>
          <w:b/>
          <w:u w:val="single"/>
        </w:rPr>
        <w:t xml:space="preserve">707867</w:t>
      </w:r>
    </w:p>
    <w:p>
      <w:r>
        <w:t xml:space="preserve">@matevzluzar @toplovodar Sitten Slovenian ja Steiermarkin versio Trojanissa. Bojan Emeršič ja Mojca Funkl.</w:t>
      </w:r>
    </w:p>
    <w:p>
      <w:r>
        <w:rPr>
          <w:b/>
          <w:u w:val="single"/>
        </w:rPr>
        <w:t xml:space="preserve">707868</w:t>
      </w:r>
    </w:p>
    <w:p>
      <w:r>
        <w:t xml:space="preserve">@S17ih .ja asemafia!</w:t>
        <w:br/>
        <w:t xml:space="preserve"> Tämä maa perustettiin aseiden kätköille, ei perustuslaille!</w:t>
        <w:br/>
        <w:t xml:space="preserve"> Tämä on KARMA, joka roikkuu kaulassamme kuin myllynkivi!</w:t>
      </w:r>
    </w:p>
    <w:p>
      <w:r>
        <w:rPr>
          <w:b/>
          <w:u w:val="single"/>
        </w:rPr>
        <w:t xml:space="preserve">707869</w:t>
      </w:r>
    </w:p>
    <w:p>
      <w:r>
        <w:t xml:space="preserve">@ZigaTurk Tässä tapauksessa kirjoittaja on se, joka vaikuttaa eniten. Harmi, pisteitä menetetään nopeasti, paljon vaikeampi saada.</w:t>
      </w:r>
    </w:p>
    <w:p>
      <w:r>
        <w:rPr>
          <w:b/>
          <w:u w:val="single"/>
        </w:rPr>
        <w:t xml:space="preserve">707870</w:t>
      </w:r>
    </w:p>
    <w:p>
      <w:r>
        <w:t xml:space="preserve">@crnkovic Väärennettyjä uutisia Crnkovic tietenkin hyppää mukaan ja alkaa pilata tarinaa ennen kuin tarkistaa tosiasiat.</w:t>
        <w:br/>
        <w:br/>
        <w:t xml:space="preserve">https://t.co/GLKfGSkplv</w:t>
      </w:r>
    </w:p>
    <w:p>
      <w:r>
        <w:rPr>
          <w:b/>
          <w:u w:val="single"/>
        </w:rPr>
        <w:t xml:space="preserve">707871</w:t>
      </w:r>
    </w:p>
    <w:p>
      <w:r>
        <w:t xml:space="preserve">@Swimmer nämä kaksi ovat myös lakossa, koska ne eivät enää paskanna</w:t>
        <w:br/>
        <w:t xml:space="preserve">#kissa #kissa #kissa #muc https://t.co/Uun1qKukVU</w:t>
      </w:r>
    </w:p>
    <w:p>
      <w:r>
        <w:rPr>
          <w:b/>
          <w:u w:val="single"/>
        </w:rPr>
        <w:t xml:space="preserve">707872</w:t>
      </w:r>
    </w:p>
    <w:p>
      <w:r>
        <w:t xml:space="preserve">@dragica12 @petra_jansa @MajaBentura @Nova24TV Šarec on nykyajan maanpetturi!</w:t>
      </w:r>
    </w:p>
    <w:p>
      <w:r>
        <w:rPr>
          <w:b/>
          <w:u w:val="single"/>
        </w:rPr>
        <w:t xml:space="preserve">707873</w:t>
      </w:r>
    </w:p>
    <w:p>
      <w:r>
        <w:t xml:space="preserve">Ihmiset, jotka ampuvat eläimiä ilmakiväärillä ja vitsailevat siitä FB:ssä.</w:t>
        <w:br/>
        <w:t xml:space="preserve">BUDALE! IDIOOTIT.</w:t>
        <w:br/>
        <w:br/>
        <w:t xml:space="preserve"> "naapurit ilman kissoja jäljellä hahaha"</w:t>
      </w:r>
    </w:p>
    <w:p>
      <w:r>
        <w:rPr>
          <w:b/>
          <w:u w:val="single"/>
        </w:rPr>
        <w:t xml:space="preserve">707874</w:t>
      </w:r>
    </w:p>
    <w:p>
      <w:r>
        <w:t xml:space="preserve">@dimitrisega @po_kaplan @framedic Kuin päiväntasaajan Afrikassa sijaitsevan banaanitasavallan kuningas, joka on juuri kääntynyt islamiin.</w:t>
      </w:r>
    </w:p>
    <w:p>
      <w:r>
        <w:rPr>
          <w:b/>
          <w:u w:val="single"/>
        </w:rPr>
        <w:t xml:space="preserve">707875</w:t>
      </w:r>
    </w:p>
    <w:p>
      <w:r>
        <w:t xml:space="preserve">@MatjaNemec @BojanPozar koska se oli odotettavissa;) en vain tiedä, miksi tällainen valitus ja itku nyt;)</w:t>
      </w:r>
    </w:p>
    <w:p>
      <w:r>
        <w:rPr>
          <w:b/>
          <w:u w:val="single"/>
        </w:rPr>
        <w:t xml:space="preserve">707876</w:t>
      </w:r>
    </w:p>
    <w:p>
      <w:r>
        <w:t xml:space="preserve">@AnaZagozen @KanglerFranc Kuka kuuntelee enää tätä suurimpien PRESS-huorien BORDLEa? #Groza</w:t>
      </w:r>
    </w:p>
    <w:p>
      <w:r>
        <w:rPr>
          <w:b/>
          <w:u w:val="single"/>
        </w:rPr>
        <w:t xml:space="preserve">707877</w:t>
      </w:r>
    </w:p>
    <w:p>
      <w:r>
        <w:t xml:space="preserve">#Keskiviikko Torstai</w:t>
        <w:br/>
        <w:t xml:space="preserve">18.45 = UUTUUS: Red Sparrow</w:t>
        <w:br/>
        <w:t xml:space="preserve">21.10 = Black Panther https://t.co/DnDfAeaXfW</w:t>
      </w:r>
    </w:p>
    <w:p>
      <w:r>
        <w:rPr>
          <w:b/>
          <w:u w:val="single"/>
        </w:rPr>
        <w:t xml:space="preserve">707878</w:t>
      </w:r>
    </w:p>
    <w:p>
      <w:r>
        <w:t xml:space="preserve">KUKA HUIJAA KETÄ? Kučanin komppanian taistelijat kulkivat jo laittomien aseiden kanssa Ilova Goralla https://t.co/uNtcw7rFrC</w:t>
      </w:r>
    </w:p>
    <w:p>
      <w:r>
        <w:rPr>
          <w:b/>
          <w:u w:val="single"/>
        </w:rPr>
        <w:t xml:space="preserve">707879</w:t>
      </w:r>
    </w:p>
    <w:p>
      <w:r>
        <w:t xml:space="preserve">@hän @iamAnej Klemenčič oli humalassa DZ:ssä, mutta sellaista sirkusta ei ollut.</w:t>
      </w:r>
    </w:p>
    <w:p>
      <w:r>
        <w:rPr>
          <w:b/>
          <w:u w:val="single"/>
        </w:rPr>
        <w:t xml:space="preserve">707880</w:t>
      </w:r>
    </w:p>
    <w:p>
      <w:r>
        <w:t xml:space="preserve">@nejkom @leaathenatabut myös yksi niistä saa vähän kuivaksi paahdettua vetää portit vielä kovempaa perseeseen + pari kierrosta.</w:t>
      </w:r>
    </w:p>
    <w:p>
      <w:r>
        <w:rPr>
          <w:b/>
          <w:u w:val="single"/>
        </w:rPr>
        <w:t xml:space="preserve">707881</w:t>
      </w:r>
    </w:p>
    <w:p>
      <w:r>
        <w:t xml:space="preserve">@SBobovnik Niin, sekin, mutta se on paljon enemmän ei-työllisyys- kuin eläkesaavutus.</w:t>
      </w:r>
    </w:p>
    <w:p>
      <w:r>
        <w:rPr>
          <w:b/>
          <w:u w:val="single"/>
        </w:rPr>
        <w:t xml:space="preserve">707882</w:t>
      </w:r>
    </w:p>
    <w:p>
      <w:r>
        <w:t xml:space="preserve">@PS_DeSUS Viimeiset tukijanne. He kaikki katsovat lattiaan, sillä he kaikki näyttävät tietävän, että tämä on viimeinen kerta, kun olette parlamentissa.</w:t>
      </w:r>
    </w:p>
    <w:p>
      <w:r>
        <w:rPr>
          <w:b/>
          <w:u w:val="single"/>
        </w:rPr>
        <w:t xml:space="preserve">707883</w:t>
      </w:r>
    </w:p>
    <w:p>
      <w:r>
        <w:t xml:space="preserve">@Plawalka Isäni sanoi minulle: "Älä ole kiittämätön mulkku!". Ota se, kiitä ja tee sillä sitten mitä haluat.</w:t>
        <w:t xml:space="preserve">"</w:t>
        <w:br/>
        <w:t xml:space="preserve">Joten maksat siitä eteenpäin</w:t>
      </w:r>
    </w:p>
    <w:p>
      <w:r>
        <w:rPr>
          <w:b/>
          <w:u w:val="single"/>
        </w:rPr>
        <w:t xml:space="preserve">707884</w:t>
      </w:r>
    </w:p>
    <w:p>
      <w:r>
        <w:t xml:space="preserve">Mitä te teette valkoisten, hyvin toimeentulevien vanhempien miesten kanssa, jotka luulevat kuuluvansa enemmän, Murgleihin ja islamiin! *puhaltaa ja menee nukkumaan*😤</w:t>
      </w:r>
    </w:p>
    <w:p>
      <w:r>
        <w:rPr>
          <w:b/>
          <w:u w:val="single"/>
        </w:rPr>
        <w:t xml:space="preserve">707885</w:t>
      </w:r>
    </w:p>
    <w:p>
      <w:r>
        <w:t xml:space="preserve">@DuySantiago @IsmeTsHorjuLa Transrasvat muuttuvat sokeriksi. Suoraan 5 kierrosta helvettiä :) 👍.</w:t>
      </w:r>
    </w:p>
    <w:p>
      <w:r>
        <w:rPr>
          <w:b/>
          <w:u w:val="single"/>
        </w:rPr>
        <w:t xml:space="preserve">707886</w:t>
      </w:r>
    </w:p>
    <w:p>
      <w:r>
        <w:t xml:space="preserve">Kadetit menestyvät jälleen. Tällä kertaa he isännöivät kilpailijoitaan naisten koripalloliiton Leditasta.</w:t>
        <w:br/>
        <w:br/>
        <w:br/>
        <w:t xml:space="preserve">#gremoilirija</w:t>
      </w:r>
    </w:p>
    <w:p>
      <w:r>
        <w:rPr>
          <w:b/>
          <w:u w:val="single"/>
        </w:rPr>
        <w:t xml:space="preserve">707887</w:t>
      </w:r>
    </w:p>
    <w:p>
      <w:r>
        <w:t xml:space="preserve">@MikeDjomba @hajdyXP @mamin_lan @AljosaCankar @JureBohoric kampaaja Stevo urheilujohtaja...</w:t>
      </w:r>
    </w:p>
    <w:p>
      <w:r>
        <w:rPr>
          <w:b/>
          <w:u w:val="single"/>
        </w:rPr>
        <w:t xml:space="preserve">707888</w:t>
      </w:r>
    </w:p>
    <w:p>
      <w:r>
        <w:t xml:space="preserve">@steinbuch @BojanPozar Luultavasti hävisi jonkun typerän vedon ja joutuu nyt edistämään typerää lakia ..????? ...</w:t>
      </w:r>
    </w:p>
    <w:p>
      <w:r>
        <w:rPr>
          <w:b/>
          <w:u w:val="single"/>
        </w:rPr>
        <w:t xml:space="preserve">707889</w:t>
      </w:r>
    </w:p>
    <w:p>
      <w:r>
        <w:t xml:space="preserve">@DavidVidmar @AndrazLogar Berlingo on luultavasti käytännöllisin, sillä siinä on liukuovet takana ja paljon tilaa lapsille ja matkatavaroille.</w:t>
      </w:r>
    </w:p>
    <w:p>
      <w:r>
        <w:rPr>
          <w:b/>
          <w:u w:val="single"/>
        </w:rPr>
        <w:t xml:space="preserve">707890</w:t>
      </w:r>
    </w:p>
    <w:p>
      <w:r>
        <w:t xml:space="preserve">MSUM on käynnistänyt hankkeen punk-artefaktien digitoimiseksi. http://t.co/5ASJolys... http://t.co/5ASJolys</w:t>
      </w:r>
    </w:p>
    <w:p>
      <w:r>
        <w:rPr>
          <w:b/>
          <w:u w:val="single"/>
        </w:rPr>
        <w:t xml:space="preserve">707891</w:t>
      </w:r>
    </w:p>
    <w:p>
      <w:r>
        <w:t xml:space="preserve">Kyllä, normaalisti, he voisivat myös antaa heille lahjoituksia kuolleiden lintujen näkemisestä aiheutuvien psykologisten haavojen vuoksi.</w:t>
        <w:br/>
        <w:t xml:space="preserve">https://t.co/XN02x9SbhU</w:t>
      </w:r>
    </w:p>
    <w:p>
      <w:r>
        <w:rPr>
          <w:b/>
          <w:u w:val="single"/>
        </w:rPr>
        <w:t xml:space="preserve">707892</w:t>
      </w:r>
    </w:p>
    <w:p>
      <w:r>
        <w:t xml:space="preserve">Työtön kolmen (3) päivän jälkeen!!!! Muuten, adieu korvaus!!!! https://t.co/ovIBYLDRFQ https://t.co/7Jl15fcJTD</w:t>
      </w:r>
    </w:p>
    <w:p>
      <w:r>
        <w:rPr>
          <w:b/>
          <w:u w:val="single"/>
        </w:rPr>
        <w:t xml:space="preserve">707893</w:t>
      </w:r>
    </w:p>
    <w:p>
      <w:r>
        <w:t xml:space="preserve">1. kierroksen ottelu striimataan tänään nzs.si-sivustolla. Kamerat ovat Vrhnikassa, jossa 1. SFL:n tulokas Zavas Siliko isännöi... https://t.co/8TYbbjD4jU ...</w:t>
      </w:r>
    </w:p>
    <w:p>
      <w:r>
        <w:rPr>
          <w:b/>
          <w:u w:val="single"/>
        </w:rPr>
        <w:t xml:space="preserve">707894</w:t>
      </w:r>
    </w:p>
    <w:p>
      <w:r>
        <w:t xml:space="preserve">@andrej_kmetic Jos varastat voileivän, olet parlamentin jäsen, mutta jos varastat koko Ljubljanan, olet pormestari.</w:t>
        <w:br/>
        <w:t xml:space="preserve"> ... piste!</w:t>
      </w:r>
    </w:p>
    <w:p>
      <w:r>
        <w:rPr>
          <w:b/>
          <w:u w:val="single"/>
        </w:rPr>
        <w:t xml:space="preserve">707895</w:t>
      </w:r>
    </w:p>
    <w:p>
      <w:r>
        <w:t xml:space="preserve">@DarkoErmenc @MarkoSket Una 2 pommittajat ovat olleet takaisin Venäjällä ainakin 2 päivää</w:t>
        <w:br/>
        <w:t xml:space="preserve">https://t.co/MQ3yEROIDA</w:t>
      </w:r>
    </w:p>
    <w:p>
      <w:r>
        <w:rPr>
          <w:b/>
          <w:u w:val="single"/>
        </w:rPr>
        <w:t xml:space="preserve">707896</w:t>
      </w:r>
    </w:p>
    <w:p>
      <w:r>
        <w:t xml:space="preserve">@finance_si He myivät halvalla! Heidän on tuotava maahan paljon enemmän maksaakseen takaisin kiinalaista "hyvyyttä"!</w:t>
      </w:r>
    </w:p>
    <w:p>
      <w:r>
        <w:rPr>
          <w:b/>
          <w:u w:val="single"/>
        </w:rPr>
        <w:t xml:space="preserve">707897</w:t>
      </w:r>
    </w:p>
    <w:p>
      <w:r>
        <w:t xml:space="preserve">Tytöt menevät alkuun juoksupyöräkoneiden kanssa. Järjestäjät haluavat todella tehdä kisan kaikin mahdollisin tavoin. https://t.co/mRm7VzvM3a.</w:t>
      </w:r>
    </w:p>
    <w:p>
      <w:r>
        <w:rPr>
          <w:b/>
          <w:u w:val="single"/>
        </w:rPr>
        <w:t xml:space="preserve">707898</w:t>
      </w:r>
    </w:p>
    <w:p>
      <w:r>
        <w:t xml:space="preserve">ulkomaisesta toimittajasta, he menevät julkisuuteen, mutta meidän teurastajamme ovat suojattuja.</w:t>
      </w:r>
      <w:r>
        <w:br/>
        <w:t xml:space="preserve">https://t.co/w3hkoI3e9x</w:t>
      </w:r>
    </w:p>
    <w:p>
      <w:r>
        <w:rPr>
          <w:b/>
          <w:u w:val="single"/>
        </w:rPr>
        <w:t xml:space="preserve">707899</w:t>
      </w:r>
    </w:p>
    <w:p>
      <w:r>
        <w:t xml:space="preserve">Kymmenen minuuttia jäljellä.</w:t>
        <w:br/>
        <w:t xml:space="preserve"> Myyjät sanovat lähtevänsä kotiin. Tai kahville.</w:t>
      </w:r>
    </w:p>
    <w:p>
      <w:r>
        <w:rPr>
          <w:b/>
          <w:u w:val="single"/>
        </w:rPr>
        <w:t xml:space="preserve">707900</w:t>
      </w:r>
    </w:p>
    <w:p>
      <w:r>
        <w:t xml:space="preserve">STAkrog: Marraskuussa vähemmän rakennuslupia asuinrakennuksille, enemmän muille kuin asuinrakennuksille https://t.co/DB4llCgBNu</w:t>
      </w:r>
    </w:p>
    <w:p>
      <w:r>
        <w:rPr>
          <w:b/>
          <w:u w:val="single"/>
        </w:rPr>
        <w:t xml:space="preserve">707901</w:t>
      </w:r>
    </w:p>
    <w:p>
      <w:r>
        <w:t xml:space="preserve">Logar on minusta ärsyttävä, koska hän luulee olevansa studion fiksuin kaveri. "Kyllä, me tiesimme sen, te kaikki olette tyhmiä, kun ette tienneet sitä aiemmin." "Niin, me tiesimme sen." #tarča</w:t>
      </w:r>
    </w:p>
    <w:p>
      <w:r>
        <w:rPr>
          <w:b/>
          <w:u w:val="single"/>
        </w:rPr>
        <w:t xml:space="preserve">707902</w:t>
      </w:r>
    </w:p>
    <w:p>
      <w:r>
        <w:t xml:space="preserve">Suurimpia idiootteja ovat nykyään ne, jotka sytyttävät ilotulitteet 15 minuuttia etuajassa, jotta "vain heidät voidaan nähdä".</w:t>
      </w:r>
    </w:p>
    <w:p>
      <w:r>
        <w:rPr>
          <w:b/>
          <w:u w:val="single"/>
        </w:rPr>
        <w:t xml:space="preserve">707903</w:t>
      </w:r>
    </w:p>
    <w:p>
      <w:r>
        <w:t xml:space="preserve">@JedrtJF Joku (ok minä) todennäköisesti aiheuttaisi onnettomuuden yrittäessään instata tätä kuvatekstiä.</w:t>
      </w:r>
    </w:p>
    <w:p>
      <w:r>
        <w:rPr>
          <w:b/>
          <w:u w:val="single"/>
        </w:rPr>
        <w:t xml:space="preserve">707904</w:t>
      </w:r>
    </w:p>
    <w:p>
      <w:r>
        <w:t xml:space="preserve">Hei Janša, älä ole nokkela. Miten Cerar voi olla isänmaasi keiv. Mennään. Teillä on epäpäteviä ihmisiä. #uusintavaalit #vaalit2018 #tuomioidaan</w:t>
      </w:r>
    </w:p>
    <w:p>
      <w:r>
        <w:rPr>
          <w:b/>
          <w:u w:val="single"/>
        </w:rPr>
        <w:t xml:space="preserve">707905</w:t>
      </w:r>
    </w:p>
    <w:p>
      <w:r>
        <w:t xml:space="preserve">@hrastelj @Mauhlerca @dvladar @Matino667 Muuten meillä on Korošcitudin laulajia, joista voimme olla ylpeitä. Joitakin niistä häpeän hieman.</w:t>
      </w:r>
    </w:p>
    <w:p>
      <w:r>
        <w:rPr>
          <w:b/>
          <w:u w:val="single"/>
        </w:rPr>
        <w:t xml:space="preserve">707906</w:t>
      </w:r>
    </w:p>
    <w:p>
      <w:r>
        <w:t xml:space="preserve">@ZmagoPlemeniti Kaikkien maiden psykopaatit, älkää yhdistykö. Koska jos teet niin, kaikki on ohi.</w:t>
      </w:r>
    </w:p>
    <w:p>
      <w:r>
        <w:rPr>
          <w:b/>
          <w:u w:val="single"/>
        </w:rPr>
        <w:t xml:space="preserve">707907</w:t>
      </w:r>
    </w:p>
    <w:p>
      <w:r>
        <w:t xml:space="preserve">@RevijaReporter tämä paskiainen on syönyt kaikki aivot pomon kanssa. hänen pitäisi päästä ulos ryömintätilasta ensin.</w:t>
      </w:r>
    </w:p>
    <w:p>
      <w:r>
        <w:rPr>
          <w:b/>
          <w:u w:val="single"/>
        </w:rPr>
        <w:t xml:space="preserve">707908</w:t>
      </w:r>
    </w:p>
    <w:p>
      <w:r>
        <w:t xml:space="preserve">"Ette olleet tarpeeksi varovaisia", vakuutusyhtiöt sanovat palomiehille. Olet liian ahne, sanovat vakuutusyhtiöt itse.😎</w:t>
      </w:r>
    </w:p>
    <w:p>
      <w:r>
        <w:rPr>
          <w:b/>
          <w:u w:val="single"/>
        </w:rPr>
        <w:t xml:space="preserve">707909</w:t>
      </w:r>
    </w:p>
    <w:p>
      <w:r>
        <w:t xml:space="preserve">@annianni246 @BesenKotPes No tytöt, varoitus lisää mitä voi tapahtua jos nuuskii muslimien kanssa !</w:t>
      </w:r>
    </w:p>
    <w:p>
      <w:r>
        <w:rPr>
          <w:b/>
          <w:u w:val="single"/>
        </w:rPr>
        <w:t xml:space="preserve">707910</w:t>
      </w:r>
    </w:p>
    <w:p>
      <w:r>
        <w:t xml:space="preserve">Tilaaminen slovenialaisilta verkkosivustoilta on todella huonoa, ensin on paljon käsittelyä ja sitten toimitus viivästyy. Ulkomailta se tulee nopeammin.</w:t>
      </w:r>
    </w:p>
    <w:p>
      <w:r>
        <w:rPr>
          <w:b/>
          <w:u w:val="single"/>
        </w:rPr>
        <w:t xml:space="preserve">707911</w:t>
      </w:r>
    </w:p>
    <w:p>
      <w:r>
        <w:t xml:space="preserve">Huoneisto - Hočko Pohorje, 2208 Pohorje &amp;gt;&amp;gt; https://t.co/0ka9kIRYbi #realestate #auctions</w:t>
      </w:r>
    </w:p>
    <w:p>
      <w:r>
        <w:rPr>
          <w:b/>
          <w:u w:val="single"/>
        </w:rPr>
        <w:t xml:space="preserve">707912</w:t>
      </w:r>
    </w:p>
    <w:p>
      <w:r>
        <w:t xml:space="preserve">Tuotekartoitusportaalien mukaan planeetalla ostetaan vain meikkejä, puhelintarvikkeita ja dildoja. Kommentti kirjoittaa itse itsensä.</w:t>
      </w:r>
    </w:p>
    <w:p>
      <w:r>
        <w:rPr>
          <w:b/>
          <w:u w:val="single"/>
        </w:rPr>
        <w:t xml:space="preserve">707913</w:t>
      </w:r>
    </w:p>
    <w:p>
      <w:r>
        <w:t xml:space="preserve">@KatarinaJenko sanoo Kamnikin mäkikotkien tekevän sitä jo keväällä #feshnreportti</w:t>
      </w:r>
    </w:p>
    <w:p>
      <w:r>
        <w:rPr>
          <w:b/>
          <w:u w:val="single"/>
        </w:rPr>
        <w:t xml:space="preserve">707914</w:t>
      </w:r>
    </w:p>
    <w:p>
      <w:r>
        <w:t xml:space="preserve">@tekvsakdan kyllä, tiedän, mutta en aio maksaa heille 7 €/kk heidän tyhmyydestään, koska juuri sitä he haluavat tehdä tällä manööverillä.</w:t>
      </w:r>
    </w:p>
    <w:p>
      <w:r>
        <w:rPr>
          <w:b/>
          <w:u w:val="single"/>
        </w:rPr>
        <w:t xml:space="preserve">707915</w:t>
      </w:r>
    </w:p>
    <w:p>
      <w:r>
        <w:t xml:space="preserve">Pelaaja, joka on jo legenda, jättää hyvästit. Mile Simeunovic on varmasti kaikkien aikojen paras futsal-pelaaja... https://t.co/uo3XmPgSGg https://t.co/uo3XmPgSGg</w:t>
      </w:r>
    </w:p>
    <w:p>
      <w:r>
        <w:rPr>
          <w:b/>
          <w:u w:val="single"/>
        </w:rPr>
        <w:t xml:space="preserve">707916</w:t>
      </w:r>
    </w:p>
    <w:p>
      <w:r>
        <w:t xml:space="preserve">@BrankoGrims1 Kuinka monta vinkumista Branko sai tuosta typerästä twiitistä? Tule, Branko, istu alas. Hov hov hov</w:t>
      </w:r>
    </w:p>
    <w:p>
      <w:r>
        <w:rPr>
          <w:b/>
          <w:u w:val="single"/>
        </w:rPr>
        <w:t xml:space="preserve">707917</w:t>
      </w:r>
    </w:p>
    <w:p>
      <w:r>
        <w:t xml:space="preserve">Mitä järkeä on siinä, että joillakin miehillä on pitkä kynsi? Katselen yhtä juuri nyt... ja hän on tehnyt sen. 😱😱😱</w:t>
      </w:r>
    </w:p>
    <w:p>
      <w:r>
        <w:rPr>
          <w:b/>
          <w:u w:val="single"/>
        </w:rPr>
        <w:t xml:space="preserve">707918</w:t>
      </w:r>
    </w:p>
    <w:p>
      <w:r>
        <w:t xml:space="preserve">@DorijanMarsic Lagarde olisi pitänyt laittaa aikakoneeseen aiemmin ja pyörittää takaisin noin 50 vuotta tai enemmän.😆</w:t>
      </w:r>
    </w:p>
    <w:p>
      <w:r>
        <w:rPr>
          <w:b/>
          <w:u w:val="single"/>
        </w:rPr>
        <w:t xml:space="preserve">707919</w:t>
      </w:r>
    </w:p>
    <w:p>
      <w:r>
        <w:t xml:space="preserve">Ei ihme, että PR kieltäytyy olemasta moraalinen auktoriteetti. Kilpailu Sloveniassa on liian kovaa. Moraaliauktoriteettien festivaali TW:ssä, FB kaikilla murteilla</w:t>
      </w:r>
    </w:p>
    <w:p>
      <w:r>
        <w:rPr>
          <w:b/>
          <w:u w:val="single"/>
        </w:rPr>
        <w:t xml:space="preserve">707920</w:t>
      </w:r>
    </w:p>
    <w:p>
      <w:r>
        <w:t xml:space="preserve">@AljosaNovakovic @KurirVesti Tämä on inhimillistä. Kentällä hän oli suuri provokaattori, mutta en tiedä, kuinka paljon siitä nähtiin televisiossa...</w:t>
      </w:r>
    </w:p>
    <w:p>
      <w:r>
        <w:rPr>
          <w:b/>
          <w:u w:val="single"/>
        </w:rPr>
        <w:t xml:space="preserve">707921</w:t>
      </w:r>
    </w:p>
    <w:p>
      <w:r>
        <w:t xml:space="preserve">@siskaberry @Primoz_Kovacic Luultavasti, kuten Pribojin autotehtaan autot.</w:t>
      </w:r>
    </w:p>
    <w:p>
      <w:r>
        <w:rPr>
          <w:b/>
          <w:u w:val="single"/>
        </w:rPr>
        <w:t xml:space="preserve">707922</w:t>
      </w:r>
    </w:p>
    <w:p>
      <w:r>
        <w:t xml:space="preserve">@turkmarkoo Vakavasti. Tämä on itse asiassa katastrofi alussa. Minulla on kansainvälinen erotuomarimerkki, ja olen erotuomarina Wimbledonissa.</w:t>
      </w:r>
    </w:p>
    <w:p>
      <w:r>
        <w:rPr>
          <w:b/>
          <w:u w:val="single"/>
        </w:rPr>
        <w:t xml:space="preserve">707923</w:t>
      </w:r>
    </w:p>
    <w:p>
      <w:r>
        <w:t xml:space="preserve">@ZaresGregor Kun argumentit loppuvat, he alkavat myydä puolustustarvikkeita sosialistisia ja jugoslavialaisia uhkia vastaan. Heiltä on todella loppu ideat.</w:t>
      </w:r>
    </w:p>
    <w:p>
      <w:r>
        <w:rPr>
          <w:b/>
          <w:u w:val="single"/>
        </w:rPr>
        <w:t xml:space="preserve">707924</w:t>
      </w:r>
    </w:p>
    <w:p>
      <w:r>
        <w:t xml:space="preserve">@petra_cj Aion katsoa, onko näissä uusissa junissa huomattavasti tehokkaammat moottorit, ja heti selviää, pettyisitkö.</w:t>
      </w:r>
    </w:p>
    <w:p>
      <w:r>
        <w:rPr>
          <w:b/>
          <w:u w:val="single"/>
        </w:rPr>
        <w:t xml:space="preserve">707925</w:t>
      </w:r>
    </w:p>
    <w:p>
      <w:r>
        <w:t xml:space="preserve">Muffinsit mansikoiden ja marsipaanin kera | Marmelina | Everyday - Quite simply http://fb.me/L16OwPoF</w:t>
      </w:r>
    </w:p>
    <w:p>
      <w:r>
        <w:rPr>
          <w:b/>
          <w:u w:val="single"/>
        </w:rPr>
        <w:t xml:space="preserve">707926</w:t>
      </w:r>
    </w:p>
    <w:p>
      <w:r>
        <w:t xml:space="preserve">Katsot Val-AtlMadia ja Obressi aloittaa 5min mittaisen paasauksen Barcelonasta, ja vittu vaihdat hänet tilalle</w:t>
      </w:r>
    </w:p>
    <w:p>
      <w:r>
        <w:rPr>
          <w:b/>
          <w:u w:val="single"/>
        </w:rPr>
        <w:t xml:space="preserve">707927</w:t>
      </w:r>
    </w:p>
    <w:p>
      <w:r>
        <w:t xml:space="preserve">@BmMehle Tasapainottomat ovat niitä, jotka äänestävät tätä sairasta ja riippuvaista miestä ruusuilla. https://t.co/Bk6oMQbVdK.</w:t>
      </w:r>
    </w:p>
    <w:p>
      <w:r>
        <w:rPr>
          <w:b/>
          <w:u w:val="single"/>
        </w:rPr>
        <w:t xml:space="preserve">707928</w:t>
      </w:r>
    </w:p>
    <w:p>
      <w:r>
        <w:t xml:space="preserve">Kiinnitän huomiota mahdollisiin lapsiin autoissa parkkipaikoilla, ja käyn mielikuvituskeskustelun heidän vanhempiensa kanssa päässäni.</w:t>
      </w:r>
    </w:p>
    <w:p>
      <w:r>
        <w:rPr>
          <w:b/>
          <w:u w:val="single"/>
        </w:rPr>
        <w:t xml:space="preserve">707929</w:t>
      </w:r>
    </w:p>
    <w:p>
      <w:r>
        <w:t xml:space="preserve">Italialaiset eivät olisi italialaisia, jos he eivät olisi liittäneet ehdottomaan yleiseen perustuloon joukon ehtoja ja rajoituksia.</w:t>
      </w:r>
    </w:p>
    <w:p>
      <w:r>
        <w:rPr>
          <w:b/>
          <w:u w:val="single"/>
        </w:rPr>
        <w:t xml:space="preserve">707930</w:t>
      </w:r>
    </w:p>
    <w:p>
      <w:r>
        <w:t xml:space="preserve">@stanka_d Kevät kolkuttelee ovella, mutta se heittää häntä hieman (prostituoidut, alastonkuvat....), mutta hänellä on se epäonni, ettei hän ole kaukaa katsottuna viehättävä. 🤨</w:t>
      </w:r>
    </w:p>
    <w:p>
      <w:r>
        <w:rPr>
          <w:b/>
          <w:u w:val="single"/>
        </w:rPr>
        <w:t xml:space="preserve">707931</w:t>
      </w:r>
    </w:p>
    <w:p>
      <w:r>
        <w:t xml:space="preserve">@zajc_si He keräävät pisteitä maanviljelijöiden ja kasvattajien selkänahasta. Pelkästään tämä kaava ei enää toimi. Olen pahoillani.</w:t>
      </w:r>
    </w:p>
    <w:p>
      <w:r>
        <w:rPr>
          <w:b/>
          <w:u w:val="single"/>
        </w:rPr>
        <w:t xml:space="preserve">707932</w:t>
      </w:r>
    </w:p>
    <w:p>
      <w:r>
        <w:t xml:space="preserve">@RadinSilvano @NeMaramButlov @MiroCerar @JJansaSDS häpeä, miten jotkut ihmiset eivät ymmärrä, että tämä ei ole etiketti eikä mitään tervettä järkeä.</w:t>
      </w:r>
    </w:p>
    <w:p>
      <w:r>
        <w:rPr>
          <w:b/>
          <w:u w:val="single"/>
        </w:rPr>
        <w:t xml:space="preserve">707933</w:t>
      </w:r>
    </w:p>
    <w:p>
      <w:r>
        <w:t xml:space="preserve">Entinen HSE-pomo ryöstettiin ja uhattiin aseella uhaten https://t.co/7n5KAEAjWQ via @SiolNEWS</w:t>
      </w:r>
    </w:p>
    <w:p>
      <w:r>
        <w:rPr>
          <w:b/>
          <w:u w:val="single"/>
        </w:rPr>
        <w:t xml:space="preserve">707934</w:t>
      </w:r>
    </w:p>
    <w:p>
      <w:r>
        <w:t xml:space="preserve">Uudet shamballa-rannekkeet saatavilla, hemmottele itseäsi ja ruoki nälkäiset kissasi! https://t.co/QK2J3ru6fd</w:t>
      </w:r>
    </w:p>
    <w:p>
      <w:r>
        <w:rPr>
          <w:b/>
          <w:u w:val="single"/>
        </w:rPr>
        <w:t xml:space="preserve">707935</w:t>
      </w:r>
    </w:p>
    <w:p>
      <w:r>
        <w:t xml:space="preserve">@KatarinaJenko @LjuboT Tuo on siistiä, brasilialaiset naiset tekevät kauneinta persettä.</w:t>
        <w:br/>
        <w:br/>
        <w:t xml:space="preserve"> Ei olisi pahitteeksi, jos joku näkisi sinut :)</w:t>
      </w:r>
    </w:p>
    <w:p>
      <w:r>
        <w:rPr>
          <w:b/>
          <w:u w:val="single"/>
        </w:rPr>
        <w:t xml:space="preserve">707936</w:t>
      </w:r>
    </w:p>
    <w:p>
      <w:r>
        <w:t xml:space="preserve">@krokar9 @JJansaSDS @policija_si Hän tietää kaiken, siksi hän kieltäytyy kohtaamasta Janšaa, aivan kuten Zoki nyt kieltäytyy kohtaamasta Logaria!</w:t>
      </w:r>
    </w:p>
    <w:p>
      <w:r>
        <w:rPr>
          <w:b/>
          <w:u w:val="single"/>
        </w:rPr>
        <w:t xml:space="preserve">707937</w:t>
      </w:r>
    </w:p>
    <w:p>
      <w:r>
        <w:t xml:space="preserve">@GPreac Naapurit! Kaiken sen paskan jälkeen, mitä hän tekee, hän ei enää uskalla katsoa heitä silmiin! Siksi seinä on niin korkea!</w:t>
      </w:r>
    </w:p>
    <w:p>
      <w:r>
        <w:rPr>
          <w:b/>
          <w:u w:val="single"/>
        </w:rPr>
        <w:t xml:space="preserve">707938</w:t>
      </w:r>
    </w:p>
    <w:p>
      <w:r>
        <w:t xml:space="preserve">Hyvät kaikki te, jotka olette uhranneet lomanne tai kovalla työllä ansaitut ylityönne pelätessänne tieapokalypsiä, kiitos teille. Saavuin Ljubljanaan alle tunnissa.</w:t>
      </w:r>
    </w:p>
    <w:p>
      <w:r>
        <w:rPr>
          <w:b/>
          <w:u w:val="single"/>
        </w:rPr>
        <w:t xml:space="preserve">707939</w:t>
      </w:r>
    </w:p>
    <w:p>
      <w:r>
        <w:t xml:space="preserve">@aleshojs @ales_primc Onko olemassa myös lista siitä, mille seurakuntapapeille emme raiskaa lapsia?</w:t>
      </w:r>
    </w:p>
    <w:p>
      <w:r>
        <w:rPr>
          <w:b/>
          <w:u w:val="single"/>
        </w:rPr>
        <w:t xml:space="preserve">707940</w:t>
      </w:r>
    </w:p>
    <w:p>
      <w:r>
        <w:t xml:space="preserve">@Rudimentarnik @mesto_knjige Bravo. Tämä voisi viedä kaupungin kiistattoman "pelien" ensisijaisuuden! :)</w:t>
      </w:r>
    </w:p>
    <w:p>
      <w:r>
        <w:rPr>
          <w:b/>
          <w:u w:val="single"/>
        </w:rPr>
        <w:t xml:space="preserve">707941</w:t>
      </w:r>
    </w:p>
    <w:p>
      <w:r>
        <w:t xml:space="preserve">Tein siideristä pienen keiton (jossa oli paljon sokeria).</w:t>
        <w:br/>
        <w:t xml:space="preserve">Itse asiassa se oli pullo teraanilikööriä.</w:t>
        <w:br/>
        <w:br/>
        <w:t xml:space="preserve"> Itken, kun pudotan sokerin. #genius</w:t>
      </w:r>
    </w:p>
    <w:p>
      <w:r>
        <w:rPr>
          <w:b/>
          <w:u w:val="single"/>
        </w:rPr>
        <w:t xml:space="preserve">707942</w:t>
      </w:r>
    </w:p>
    <w:p>
      <w:r>
        <w:t xml:space="preserve">@lukavalas Selfie hänen kanssaan?? Yäk! Jos hän ottaisi kuvan kanssani, äänestäisin häntä ;)</w:t>
      </w:r>
    </w:p>
    <w:p>
      <w:r>
        <w:rPr>
          <w:b/>
          <w:u w:val="single"/>
        </w:rPr>
        <w:t xml:space="preserve">707943</w:t>
      </w:r>
    </w:p>
    <w:p>
      <w:r>
        <w:t xml:space="preserve">Ensimmäiset johtopäätökset 15 minuutin kuluttua Koleziassa - stringit eivät sovi kaikille. #nabazen</w:t>
      </w:r>
    </w:p>
    <w:p>
      <w:r>
        <w:rPr>
          <w:b/>
          <w:u w:val="single"/>
        </w:rPr>
        <w:t xml:space="preserve">707944</w:t>
      </w:r>
    </w:p>
    <w:p>
      <w:r>
        <w:t xml:space="preserve">@drVinkoGorenak @IPirkovic Kaikki on todella perseestä, jos SDS olisi vallassa suuren johtajan kanssa, olisimme syvästi kusessa!</w:t>
      </w:r>
    </w:p>
    <w:p>
      <w:r>
        <w:rPr>
          <w:b/>
          <w:u w:val="single"/>
        </w:rPr>
        <w:t xml:space="preserve">707945</w:t>
      </w:r>
    </w:p>
    <w:p>
      <w:r>
        <w:t xml:space="preserve">@si_supervizor trnovossa suurimmat robopoliisit konekivääreineen vartioivat katuja. wtf?</w:t>
      </w:r>
    </w:p>
    <w:p>
      <w:r>
        <w:rPr>
          <w:b/>
          <w:u w:val="single"/>
        </w:rPr>
        <w:t xml:space="preserve">707946</w:t>
      </w:r>
    </w:p>
    <w:p>
      <w:r>
        <w:t xml:space="preserve">Siinä kaikki. Monikäyttöiset ja modernit istuimet https://t.co/KLjF8hduGZ</w:t>
      </w:r>
    </w:p>
    <w:p>
      <w:r>
        <w:rPr>
          <w:b/>
          <w:u w:val="single"/>
        </w:rPr>
        <w:t xml:space="preserve">707947</w:t>
      </w:r>
    </w:p>
    <w:p>
      <w:r>
        <w:t xml:space="preserve">Sääli, että @Delo uskaltaa edelleen sivuuttaa provokaattorit. https://t.co/MT8TbJqHU8</w:t>
      </w:r>
    </w:p>
    <w:p>
      <w:r>
        <w:rPr>
          <w:b/>
          <w:u w:val="single"/>
        </w:rPr>
        <w:t xml:space="preserve">707948</w:t>
      </w:r>
    </w:p>
    <w:p>
      <w:r>
        <w:t xml:space="preserve">@Podrobnosti_si @Apparatus_si Mikä harhaanjohtava "lahjoitus Anzhetin kaapeleille" - katsotaan nyt mihin rahat menevät :)))</w:t>
      </w:r>
    </w:p>
    <w:p>
      <w:r>
        <w:rPr>
          <w:b/>
          <w:u w:val="single"/>
        </w:rPr>
        <w:t xml:space="preserve">707949</w:t>
      </w:r>
    </w:p>
    <w:p>
      <w:r>
        <w:t xml:space="preserve">Mua aina naurattaa, kun kuulen RTV:ssä : c**t-puolueella tai c**t päässä... 😂😂😂</w:t>
      </w:r>
    </w:p>
    <w:p>
      <w:r>
        <w:rPr>
          <w:b/>
          <w:u w:val="single"/>
        </w:rPr>
        <w:t xml:space="preserve">707950</w:t>
      </w:r>
    </w:p>
    <w:p>
      <w:r>
        <w:t xml:space="preserve">Akne on maailmanlaajuisesti kahdeksanneksi yleisin akne ja yleisin ihosairaus yleensä. https://t.co/CyCgWUg7N9</w:t>
      </w:r>
    </w:p>
    <w:p>
      <w:r>
        <w:rPr>
          <w:b/>
          <w:u w:val="single"/>
        </w:rPr>
        <w:t xml:space="preserve">707951</w:t>
      </w:r>
    </w:p>
    <w:p>
      <w:r>
        <w:t xml:space="preserve">@IgorZavrsnik @vinkovasle1 Kafka. Yksi idiootti on yksi idiootti. 10 idioottia on 10 idioottia. 1000 idioottia on puolue.</w:t>
      </w:r>
    </w:p>
    <w:p>
      <w:r>
        <w:rPr>
          <w:b/>
          <w:u w:val="single"/>
        </w:rPr>
        <w:t xml:space="preserve">707952</w:t>
      </w:r>
    </w:p>
    <w:p>
      <w:r>
        <w:t xml:space="preserve">@FrenkMate @Bond00775328617 Lahjoitan yhden korkin... itku, leikkaan tämän kahtia.</w:t>
      </w:r>
    </w:p>
    <w:p>
      <w:r>
        <w:rPr>
          <w:b/>
          <w:u w:val="single"/>
        </w:rPr>
        <w:t xml:space="preserve">707953</w:t>
      </w:r>
    </w:p>
    <w:p>
      <w:r>
        <w:t xml:space="preserve">@YanchMb Tekoäly kaikessa loistossaan 👏 Paholainen käy taas sotaa!</w:t>
      </w:r>
    </w:p>
    <w:p>
      <w:r>
        <w:rPr>
          <w:b/>
          <w:u w:val="single"/>
        </w:rPr>
        <w:t xml:space="preserve">707954</w:t>
      </w:r>
    </w:p>
    <w:p>
      <w:r>
        <w:t xml:space="preserve">Tutkimus: Solut kommunikoivat ja tekevät yhteisiä päätöksiä https://t.co/YfRUmaiHNh</w:t>
      </w:r>
    </w:p>
    <w:p>
      <w:r>
        <w:rPr>
          <w:b/>
          <w:u w:val="single"/>
        </w:rPr>
        <w:t xml:space="preserve">707955</w:t>
      </w:r>
    </w:p>
    <w:p>
      <w:r>
        <w:t xml:space="preserve">@D_Jasmina Pääoma on enimmäkseen mahdollista, koska se ei ole niin hegeliläinen kuin varhaiset teokset.</w:t>
      </w:r>
    </w:p>
    <w:p>
      <w:r>
        <w:rPr>
          <w:b/>
          <w:u w:val="single"/>
        </w:rPr>
        <w:t xml:space="preserve">707956</w:t>
      </w:r>
    </w:p>
    <w:p>
      <w:r>
        <w:t xml:space="preserve">@DanielKalan Et voi tilata paketteja T-2 Clubissa, voit vain lisätä suurempia internet-nopeuksia, järjestelmiä tai lisälinjapaketteja.</w:t>
      </w:r>
    </w:p>
    <w:p>
      <w:r>
        <w:rPr>
          <w:b/>
          <w:u w:val="single"/>
        </w:rPr>
        <w:t xml:space="preserve">707957</w:t>
      </w:r>
    </w:p>
    <w:p>
      <w:r>
        <w:t xml:space="preserve">@AleksS25388688 ISIS on sotilas- ja terroristimuodostelma, joten sen toiminnan valvonta ei ole pelkästään poliisin asia.</w:t>
      </w:r>
    </w:p>
    <w:p>
      <w:r>
        <w:rPr>
          <w:b/>
          <w:u w:val="single"/>
        </w:rPr>
        <w:t xml:space="preserve">707958</w:t>
      </w:r>
    </w:p>
    <w:p>
      <w:r>
        <w:t xml:space="preserve">@_MegWhite_ Näyttää yhä enemmän siltä, että Idiocracy ei päässyt edes näin pitkälle.</w:t>
      </w:r>
    </w:p>
    <w:p>
      <w:r>
        <w:rPr>
          <w:b/>
          <w:u w:val="single"/>
        </w:rPr>
        <w:t xml:space="preserve">707959</w:t>
      </w:r>
    </w:p>
    <w:p>
      <w:r>
        <w:t xml:space="preserve">@greenwi90277467 @mojcav1 @GrSgmi @Gen_ID_SLO Ryhmä, joka varmistaa, että totuuden levittäminen estetään. https://t.co/QKtErzNDjh.</w:t>
      </w:r>
    </w:p>
    <w:p>
      <w:r>
        <w:rPr>
          <w:b/>
          <w:u w:val="single"/>
        </w:rPr>
        <w:t xml:space="preserve">707960</w:t>
      </w:r>
    </w:p>
    <w:p>
      <w:r>
        <w:t xml:space="preserve">@BorutPahor Šentjoz kommunistisen vallankumousväkivallan uhreja, partisaaneja, jos niin haluatte😶 https://t.co/YX64qE7PG2</w:t>
      </w:r>
    </w:p>
    <w:p>
      <w:r>
        <w:rPr>
          <w:b/>
          <w:u w:val="single"/>
        </w:rPr>
        <w:t xml:space="preserve">707961</w:t>
      </w:r>
    </w:p>
    <w:p>
      <w:r>
        <w:t xml:space="preserve">Esitys Kongressiaukiolla, jota ei kannata jättää väliin! https://t.co/qXUzyvglCq</w:t>
      </w:r>
    </w:p>
    <w:p>
      <w:r>
        <w:rPr>
          <w:b/>
          <w:u w:val="single"/>
        </w:rPr>
        <w:t xml:space="preserve">707962</w:t>
      </w:r>
    </w:p>
    <w:p>
      <w:r>
        <w:t xml:space="preserve">Tiesin, että NSI:n huipulla oli melko paljon homoja. Mutta se, että puolueessa on myös paljon homoja, yllätti minut.</w:t>
      </w:r>
    </w:p>
    <w:p>
      <w:r>
        <w:rPr>
          <w:b/>
          <w:u w:val="single"/>
        </w:rPr>
        <w:t xml:space="preserve">707963</w:t>
      </w:r>
    </w:p>
    <w:p>
      <w:r>
        <w:t xml:space="preserve">@loobadar Vitut heidän äidistään, mutta koko Posavjen alueella yhdellä kauppiaalla ei ole viimeistä pyörää Golf IV:ään 😒.</w:t>
      </w:r>
    </w:p>
    <w:p>
      <w:r>
        <w:rPr>
          <w:b/>
          <w:u w:val="single"/>
        </w:rPr>
        <w:t xml:space="preserve">707964</w:t>
      </w:r>
    </w:p>
    <w:p>
      <w:r>
        <w:t xml:space="preserve">@resneenah Mutta olet tekemisissä ohjelmiston eläimistön liikakasvatuksen ongelman kanssa. #Strankanocehroscaplacat</w:t>
      </w:r>
    </w:p>
    <w:p>
      <w:r>
        <w:rPr>
          <w:b/>
          <w:u w:val="single"/>
        </w:rPr>
        <w:t xml:space="preserve">707965</w:t>
      </w:r>
    </w:p>
    <w:p>
      <w:r>
        <w:t xml:space="preserve">@Matej_Klaric @lukavalas Verot ovat hinta, jonka maksamme, koska emme ole vielä tarpeeksi sivistyneitä. Kun olemme, se on päinvastainen kuin "takaisin luoliin".</w:t>
      </w:r>
    </w:p>
    <w:p>
      <w:r>
        <w:rPr>
          <w:b/>
          <w:u w:val="single"/>
        </w:rPr>
        <w:t xml:space="preserve">707966</w:t>
      </w:r>
    </w:p>
    <w:p>
      <w:r>
        <w:t xml:space="preserve">@asocialec Perhosilla leikkiminen voi vaikuttaa vaarallisesti maailman tilaan. Pikemminkin tökkiä karhuja. 😉</w:t>
      </w:r>
    </w:p>
    <w:p>
      <w:r>
        <w:rPr>
          <w:b/>
          <w:u w:val="single"/>
        </w:rPr>
        <w:t xml:space="preserve">707967</w:t>
      </w:r>
    </w:p>
    <w:p>
      <w:r>
        <w:t xml:space="preserve">@Max970 ...ja he eivät koskaan ymmärrä! Mutta ne ravistelevat aina kuononsa pois!!!!</w:t>
      </w:r>
    </w:p>
    <w:p>
      <w:r>
        <w:rPr>
          <w:b/>
          <w:u w:val="single"/>
        </w:rPr>
        <w:t xml:space="preserve">707968</w:t>
      </w:r>
    </w:p>
    <w:p>
      <w:r>
        <w:t xml:space="preserve">@Matej_Klaric Vitsailet, aivan kuin et olisi koskaan kuullut Kockosta ja hänen F21-kavereistaan. Katsokaa, kuka on mustamaalattu!</w:t>
      </w:r>
    </w:p>
    <w:p>
      <w:r>
        <w:rPr>
          <w:b/>
          <w:u w:val="single"/>
        </w:rPr>
        <w:t xml:space="preserve">707969</w:t>
      </w:r>
    </w:p>
    <w:p>
      <w:r>
        <w:t xml:space="preserve">Vain hölmöjä ja hevosia - Mir Cerarin valtakauden saaga | Nova24TV https://t.co/OjfCt3P8RZ https://t.co/OjfCt3P8RZ</w:t>
      </w:r>
    </w:p>
    <w:p>
      <w:r>
        <w:rPr>
          <w:b/>
          <w:u w:val="single"/>
        </w:rPr>
        <w:t xml:space="preserve">707970</w:t>
      </w:r>
    </w:p>
    <w:p>
      <w:r>
        <w:t xml:space="preserve">Saksalaisten saattue on pysäköity uudelleen, jotta ambulanssi pääsee kulkemaan, puhutaan uusista junista Kroatiasta #rigonce https://t.co/P41vZ7mMeb</w:t>
      </w:r>
    </w:p>
    <w:p>
      <w:r>
        <w:rPr>
          <w:b/>
          <w:u w:val="single"/>
        </w:rPr>
        <w:t xml:space="preserve">707971</w:t>
      </w:r>
    </w:p>
    <w:p>
      <w:r>
        <w:t xml:space="preserve">Tällä viikolla ND:ssä: Jotkut ovat varakkaampia 1.</w:t>
        <w:br/>
        <w:t xml:space="preserve">Uusi kiinteistöjen massa-arviointisykli koelaskelmineen julkistetaan</w:t>
      </w:r>
    </w:p>
    <w:p>
      <w:r>
        <w:rPr>
          <w:b/>
          <w:u w:val="single"/>
        </w:rPr>
        <w:t xml:space="preserve">707972</w:t>
      </w:r>
    </w:p>
    <w:p>
      <w:r>
        <w:t xml:space="preserve">@UrosEsih @vecer @AmChamSlovenia @strankalevica Totuus on luultavasti jossain keskellä ..</w:t>
      </w:r>
    </w:p>
    <w:p>
      <w:r>
        <w:rPr>
          <w:b/>
          <w:u w:val="single"/>
        </w:rPr>
        <w:t xml:space="preserve">707973</w:t>
      </w:r>
    </w:p>
    <w:p>
      <w:r>
        <w:t xml:space="preserve">@tradicijaslo Ai, mutta sinä päätät, mitä kannattaa käyttää kiihottamiseen? Loogista!</w:t>
      </w:r>
    </w:p>
    <w:p>
      <w:r>
        <w:rPr>
          <w:b/>
          <w:u w:val="single"/>
        </w:rPr>
        <w:t xml:space="preserve">707974</w:t>
      </w:r>
    </w:p>
    <w:p>
      <w:r>
        <w:t xml:space="preserve">@lojzi1 Suurin osa heistä on vain niitä, jotka eivät ole koskaan edes nähneet yrityksen sisäpuolta, joukko hyväksikäyttäjiä.</w:t>
      </w:r>
    </w:p>
    <w:p>
      <w:r>
        <w:rPr>
          <w:b/>
          <w:u w:val="single"/>
        </w:rPr>
        <w:t xml:space="preserve">707975</w:t>
      </w:r>
    </w:p>
    <w:p>
      <w:r>
        <w:t xml:space="preserve">Kuuluisa uima-allas Celovshkan ja Tivolskan välillä on jälleen avoinna yleisölle.  #tiet #politana https://t.co/Onpge7J00F</w:t>
      </w:r>
    </w:p>
    <w:p>
      <w:r>
        <w:rPr>
          <w:b/>
          <w:u w:val="single"/>
        </w:rPr>
        <w:t xml:space="preserve">707976</w:t>
      </w:r>
    </w:p>
    <w:p>
      <w:r>
        <w:t xml:space="preserve">Valokuvaajat: studiosalamat - voiko vanhojen salamoiden salamamäärityksiä (teho, lämpötila) muuttaa?</w:t>
      </w:r>
    </w:p>
    <w:p>
      <w:r>
        <w:rPr>
          <w:b/>
          <w:u w:val="single"/>
        </w:rPr>
        <w:t xml:space="preserve">707977</w:t>
      </w:r>
    </w:p>
    <w:p>
      <w:r>
        <w:t xml:space="preserve">Näen keskusteluista, että vasemmisto seuraa Novatv:tä.</w:t>
        <w:br/>
        <w:t xml:space="preserve"> Hallituksen painajainen on käynyt toteen: https://t.co/8s8IYguBqX.</w:t>
      </w:r>
    </w:p>
    <w:p>
      <w:r>
        <w:rPr>
          <w:b/>
          <w:u w:val="single"/>
        </w:rPr>
        <w:t xml:space="preserve">707978</w:t>
      </w:r>
    </w:p>
    <w:p>
      <w:r>
        <w:t xml:space="preserve">Aina kun putoat, putoat hedelmälliseen maahan. Nosta itsesi ylös ja jatka eteenpäin, tulevaisuus on valoisa, tämä hetki on vieläkin valoisa.</w:t>
      </w:r>
    </w:p>
    <w:p>
      <w:r>
        <w:rPr>
          <w:b/>
          <w:u w:val="single"/>
        </w:rPr>
        <w:t xml:space="preserve">707979</w:t>
      </w:r>
    </w:p>
    <w:p>
      <w:r>
        <w:t xml:space="preserve">@rose_bayern @Nova24TV Johanca on 85-vuotias isoäiti Črnomeljista. Hän twiittaa säännöllisesti. Mutta eivätkö he tiedä sitä????</w:t>
      </w:r>
    </w:p>
    <w:p>
      <w:r>
        <w:rPr>
          <w:b/>
          <w:u w:val="single"/>
        </w:rPr>
        <w:t xml:space="preserve">707980</w:t>
      </w:r>
    </w:p>
    <w:p>
      <w:r>
        <w:t xml:space="preserve">Meksikolaiset ovat torjuneet maahanmuuttajien salakuljetusta röntgenkoneilla, mutta Šarec käyttäisi lennokkeja.</w:t>
        <w:br/>
        <w:t xml:space="preserve">https://t.co/vrKGk9JhJx</w:t>
      </w:r>
    </w:p>
    <w:p>
      <w:r>
        <w:rPr>
          <w:b/>
          <w:u w:val="single"/>
        </w:rPr>
        <w:t xml:space="preserve">707981</w:t>
      </w:r>
    </w:p>
    <w:p>
      <w:r>
        <w:t xml:space="preserve">@MiroCerar Typerän Mirkon käsitys vapaudesta on se, että äärivasemmistoaktivistit voivat valehdella mielensä mukaan.</w:t>
      </w:r>
    </w:p>
    <w:p>
      <w:r>
        <w:rPr>
          <w:b/>
          <w:u w:val="single"/>
        </w:rPr>
        <w:t xml:space="preserve">707982</w:t>
      </w:r>
    </w:p>
    <w:p>
      <w:r>
        <w:t xml:space="preserve">Jupiiiiiiii, minulla on taas jotain mukavaa sinulle!!!!. Tämä universaali huivi vie miniiiiii tilaa, mutta se tulee aina... https://t.co/bw2ENU85qH...</w:t>
      </w:r>
    </w:p>
    <w:p>
      <w:r>
        <w:rPr>
          <w:b/>
          <w:u w:val="single"/>
        </w:rPr>
        <w:t xml:space="preserve">707983</w:t>
      </w:r>
    </w:p>
    <w:p>
      <w:r>
        <w:t xml:space="preserve">Järkyttäviä kohtauksia Bohinj-järven rannalla: uimarit vetävät uimapukua vedestä ja alkavat elvyttää sitä. https://t.co/cn8g3TBYdK</w:t>
      </w:r>
    </w:p>
    <w:p>
      <w:r>
        <w:rPr>
          <w:b/>
          <w:u w:val="single"/>
        </w:rPr>
        <w:t xml:space="preserve">707984</w:t>
      </w:r>
    </w:p>
    <w:p>
      <w:r>
        <w:t xml:space="preserve">Tukekaa tätä nuorta miestä, pojat!</w:t>
        <w:br/>
        <w:t xml:space="preserve"> [Papukaijat ja parsakaali! https://t.co/fto6CrkPJw via @YouTube</w:t>
      </w:r>
    </w:p>
    <w:p>
      <w:r>
        <w:rPr>
          <w:b/>
          <w:u w:val="single"/>
        </w:rPr>
        <w:t xml:space="preserve">707985</w:t>
      </w:r>
    </w:p>
    <w:p>
      <w:r>
        <w:t xml:space="preserve">@frelih_igor @EPameten Kaikki, jotka ajattelevat toisin, ovat kommunistien mukaan butchia. Se on suvaitsevaisuutta.</w:t>
      </w:r>
    </w:p>
    <w:p>
      <w:r>
        <w:rPr>
          <w:b/>
          <w:u w:val="single"/>
        </w:rPr>
        <w:t xml:space="preserve">707986</w:t>
      </w:r>
    </w:p>
    <w:p>
      <w:r>
        <w:t xml:space="preserve">@MikeDjomba @deturnsek @NKDomzale Aivan oikein. Vahvistettu. Domžalen kaltainen kevytmielinen seura sallii sen.</w:t>
      </w:r>
    </w:p>
    <w:p>
      <w:r>
        <w:rPr>
          <w:b/>
          <w:u w:val="single"/>
        </w:rPr>
        <w:t xml:space="preserve">707987</w:t>
      </w:r>
    </w:p>
    <w:p>
      <w:r>
        <w:t xml:space="preserve">@Libertarec @nastja_skopac Vasemmistolaiset äärivasemmistolaiset suosikkimedioissasi Yhdysvalloissa: https://t.co/O4lrumiQCo</w:t>
      </w:r>
    </w:p>
    <w:p>
      <w:r>
        <w:rPr>
          <w:b/>
          <w:u w:val="single"/>
        </w:rPr>
        <w:t xml:space="preserve">707988</w:t>
      </w:r>
    </w:p>
    <w:p>
      <w:r>
        <w:t xml:space="preserve">Kaksi pientä muovirakennusta, jotka eivät olleet enää käytössä ja jotka oli tarkoitus poistaa, syttyivät tuleen. https://t.co/d4jvp2TwpP</w:t>
      </w:r>
    </w:p>
    <w:p>
      <w:r>
        <w:rPr>
          <w:b/>
          <w:u w:val="single"/>
        </w:rPr>
        <w:t xml:space="preserve">707989</w:t>
      </w:r>
    </w:p>
    <w:p>
      <w:r>
        <w:t xml:space="preserve">Kaikki te, jotka maksatte RTV-maksun... tästä päivästä lähtien maksatte sen myös lihavien korvausten maksamiseksi Musarille... #ZamudneObresti</w:t>
      </w:r>
    </w:p>
    <w:p>
      <w:r>
        <w:rPr>
          <w:b/>
          <w:u w:val="single"/>
        </w:rPr>
        <w:t xml:space="preserve">707990</w:t>
      </w:r>
    </w:p>
    <w:p>
      <w:r>
        <w:t xml:space="preserve">@BojanPozar @m_bostjan @Europarl_SL @lojzepeterle Siksi he alkoivat varastaa voileipiä, maan halvin ruokala ei riittänyt.</w:t>
      </w:r>
    </w:p>
    <w:p>
      <w:r>
        <w:rPr>
          <w:b/>
          <w:u w:val="single"/>
        </w:rPr>
        <w:t xml:space="preserve">707991</w:t>
      </w:r>
    </w:p>
    <w:p>
      <w:r>
        <w:t xml:space="preserve">@davey007 @had Minulla on takapihallani viisi euroja ja pari pienempää, eikä kukaan halua siivota tai viedä niitä pois.</w:t>
      </w:r>
    </w:p>
    <w:p>
      <w:r>
        <w:rPr>
          <w:b/>
          <w:u w:val="single"/>
        </w:rPr>
        <w:t xml:space="preserve">707992</w:t>
      </w:r>
    </w:p>
    <w:p>
      <w:r>
        <w:t xml:space="preserve">Laser-värimonitoimilaitteetLaser-värimonitoimilaitteetLaser-värilaitteetLaser-värilaitteetLaser-värilaitteet Kulutustarvikkeet https://t.co/7nS0A8wsMx</w:t>
      </w:r>
    </w:p>
    <w:p>
      <w:r>
        <w:rPr>
          <w:b/>
          <w:u w:val="single"/>
        </w:rPr>
        <w:t xml:space="preserve">707993</w:t>
      </w:r>
    </w:p>
    <w:p>
      <w:r>
        <w:t xml:space="preserve">@osolnik70 Slovenialaiset ovat todella köyhiä. Ja mitä he tekevät meille, aivan kuin olisimme ääliöitä :(</w:t>
      </w:r>
    </w:p>
    <w:p>
      <w:r>
        <w:rPr>
          <w:b/>
          <w:u w:val="single"/>
        </w:rPr>
        <w:t xml:space="preserve">707994</w:t>
      </w:r>
    </w:p>
    <w:p>
      <w:r>
        <w:t xml:space="preserve">Koulujen uudelleenkoulutusmenetelmät Jugoslavian sosialistisen liittotasavallan aikana. Tuloksena aivopesu. http://t.co/5AMAAf2KK1</w:t>
      </w:r>
    </w:p>
    <w:p>
      <w:r>
        <w:rPr>
          <w:b/>
          <w:u w:val="single"/>
        </w:rPr>
        <w:t xml:space="preserve">707995</w:t>
      </w:r>
    </w:p>
    <w:p>
      <w:r>
        <w:t xml:space="preserve">Loukkaantuneiden joukossa on useita lapsia, joista kaksi on keinotekoisessa koomassa vakavien päävammojen vuoksi https://t.co/PBZr7nHKol</w:t>
      </w:r>
    </w:p>
    <w:p>
      <w:r>
        <w:rPr>
          <w:b/>
          <w:u w:val="single"/>
        </w:rPr>
        <w:t xml:space="preserve">707996</w:t>
      </w:r>
    </w:p>
    <w:p>
      <w:r>
        <w:t xml:space="preserve">Ilmeisesti se oli niin katastrofaalinen, että katsojat kysyivät hänen kollegoiltaan, mikä oli vialla. https://t.co/05LCvXFgBo.</w:t>
      </w:r>
    </w:p>
    <w:p>
      <w:r>
        <w:rPr>
          <w:b/>
          <w:u w:val="single"/>
        </w:rPr>
        <w:t xml:space="preserve">707997</w:t>
      </w:r>
    </w:p>
    <w:p>
      <w:r>
        <w:t xml:space="preserve">Silitän lehmiä rangaistukseksi, keppi ei pelastaisi mitään, kun Belka potkii. Onneksi hän ei voi potkia rakastajattariaan!!!</w:t>
      </w:r>
    </w:p>
    <w:p>
      <w:r>
        <w:rPr>
          <w:b/>
          <w:u w:val="single"/>
        </w:rPr>
        <w:t xml:space="preserve">707998</w:t>
      </w:r>
    </w:p>
    <w:p>
      <w:r>
        <w:t xml:space="preserve">Näyttää siltä, että he lensivät talomme yli helikopterilla, kuten tavallista, ja koko talo tärisi, näyttää siltä, että heillä on liikaa... https://t.co/PNA0vnHn21 ...</w:t>
      </w:r>
    </w:p>
    <w:p>
      <w:r>
        <w:rPr>
          <w:b/>
          <w:u w:val="single"/>
        </w:rPr>
        <w:t xml:space="preserve">707999</w:t>
      </w:r>
    </w:p>
    <w:p>
      <w:r>
        <w:t xml:space="preserve">Gosposvetska cesta 11-13 -korttelin asukkaat ovat saaneet tarpeekseen 13 vuotta kestäneistä valituksista bussipysäkistä https://t.co/plx1pWNDjp</w:t>
      </w:r>
    </w:p>
    <w:p>
      <w:r>
        <w:rPr>
          <w:b/>
          <w:u w:val="single"/>
        </w:rPr>
        <w:t xml:space="preserve">708000</w:t>
      </w:r>
    </w:p>
    <w:p>
      <w:r>
        <w:t xml:space="preserve">Planet TV:n vastakkainasettelu, koroke korokkeesta. Pahor on laiturissa - Šarec on statistina!</w:t>
      </w:r>
    </w:p>
    <w:p>
      <w:r>
        <w:rPr>
          <w:b/>
          <w:u w:val="single"/>
        </w:rPr>
        <w:t xml:space="preserve">708001</w:t>
      </w:r>
    </w:p>
    <w:p>
      <w:r>
        <w:t xml:space="preserve">Naisia raiskattu, miesten kimppuun hyökätty veitsien ja ketjujen kanssa https://t.co/p7UpswZuDB via @Nova24TV</w:t>
      </w:r>
    </w:p>
    <w:p>
      <w:r>
        <w:rPr>
          <w:b/>
          <w:u w:val="single"/>
        </w:rPr>
        <w:t xml:space="preserve">708002</w:t>
      </w:r>
    </w:p>
    <w:p>
      <w:r>
        <w:t xml:space="preserve">@FranciKek @strankalevica Kyllä, kaasuterminaali. Ne teistä, jotka vastustavat sitä, eivät ymmärrä, mitä järjettömyyksiä teette.</w:t>
      </w:r>
    </w:p>
    <w:p>
      <w:r>
        <w:rPr>
          <w:b/>
          <w:u w:val="single"/>
        </w:rPr>
        <w:t xml:space="preserve">708003</w:t>
      </w:r>
    </w:p>
    <w:p>
      <w:r>
        <w:t xml:space="preserve">#D3300 Kit AF-P 18-55 VR, #Nikon, Peilittömät #kamerat #MEGABITE - #tietokoneet ja #tietokonelaitteet. https://t.co/RhFDqCYMYN.</w:t>
      </w:r>
    </w:p>
    <w:p>
      <w:r>
        <w:rPr>
          <w:b/>
          <w:u w:val="single"/>
        </w:rPr>
        <w:t xml:space="preserve">708004</w:t>
      </w:r>
    </w:p>
    <w:p>
      <w:r>
        <w:t xml:space="preserve">@bojan_krajnc Pidin enemmän intialaisesta, jossa oli hieman rasistisia sävyjä.</w:t>
      </w:r>
    </w:p>
    <w:p>
      <w:r>
        <w:rPr>
          <w:b/>
          <w:u w:val="single"/>
        </w:rPr>
        <w:t xml:space="preserve">708005</w:t>
      </w:r>
    </w:p>
    <w:p>
      <w:r>
        <w:t xml:space="preserve">@Kombinatke Katastrofi siitä, mitä todelliset kristityt ovat valmiita nielemään saadakseen abortin kielletyksi.</w:t>
      </w:r>
    </w:p>
    <w:p>
      <w:r>
        <w:rPr>
          <w:b/>
          <w:u w:val="single"/>
        </w:rPr>
        <w:t xml:space="preserve">708006</w:t>
      </w:r>
    </w:p>
    <w:p>
      <w:r>
        <w:t xml:space="preserve">@AllBriefs Madonca mikä mahtipontisuus, "olemme saapuneet". Greta ei tehnyt niin suurta numeroa, kun hän "saapui" NYC:hen yliopistolaivalla. 😲</w:t>
      </w:r>
    </w:p>
    <w:p>
      <w:r>
        <w:rPr>
          <w:b/>
          <w:u w:val="single"/>
        </w:rPr>
        <w:t xml:space="preserve">708007</w:t>
      </w:r>
    </w:p>
    <w:p>
      <w:r>
        <w:t xml:space="preserve">Kroatialaiset ovat masokisteja, kun Ukic ja Popovic ovat aina maajoukkueessa. Eh naapurit, TEAM BUILDING on koripallo!</w:t>
      </w:r>
    </w:p>
    <w:p>
      <w:r>
        <w:rPr>
          <w:b/>
          <w:u w:val="single"/>
        </w:rPr>
        <w:t xml:space="preserve">708008</w:t>
      </w:r>
    </w:p>
    <w:p>
      <w:r>
        <w:t xml:space="preserve">@SuzanaLovec Požar on termi sinulle!!!!! Ja jos joku on ihmisten manipuloija, se olet sinä!!!!. Iso L....</w:t>
      </w:r>
    </w:p>
    <w:p>
      <w:r>
        <w:rPr>
          <w:b/>
          <w:u w:val="single"/>
        </w:rPr>
        <w:t xml:space="preserve">708009</w:t>
      </w:r>
    </w:p>
    <w:p>
      <w:r>
        <w:t xml:space="preserve">@cikibucka @lucijausaj @SiolNEWS Tietenkin se on järjestetty, huijattu = manipuloitu. Ja siksi se on virhe.</w:t>
      </w:r>
    </w:p>
    <w:p>
      <w:r>
        <w:rPr>
          <w:b/>
          <w:u w:val="single"/>
        </w:rPr>
        <w:t xml:space="preserve">708010</w:t>
      </w:r>
    </w:p>
    <w:p>
      <w:r>
        <w:t xml:space="preserve">@mihamiha2323 @medeja Jos sanoisin suoraan, että mielestäni mielipiteesi on roskaa, siitä tulisi sirkus.</w:t>
      </w:r>
    </w:p>
    <w:p>
      <w:r>
        <w:rPr>
          <w:b/>
          <w:u w:val="single"/>
        </w:rPr>
        <w:t xml:space="preserve">708011</w:t>
      </w:r>
    </w:p>
    <w:p>
      <w:r>
        <w:t xml:space="preserve">@57clen @mojcav1 @PeterGregorcic Kun älykäs mies - demokraatti - pitää peiliä kommunistipommittajalle!</w:t>
      </w:r>
    </w:p>
    <w:p>
      <w:r>
        <w:rPr>
          <w:b/>
          <w:u w:val="single"/>
        </w:rPr>
        <w:t xml:space="preserve">708012</w:t>
      </w:r>
    </w:p>
    <w:p>
      <w:r>
        <w:t xml:space="preserve">@tomltoml @LottaS10 Kovat, ilkeät kapitalistit, joilla on kommunistinen sukutausta ilman himoa!</w:t>
      </w:r>
    </w:p>
    <w:p>
      <w:r>
        <w:rPr>
          <w:b/>
          <w:u w:val="single"/>
        </w:rPr>
        <w:t xml:space="preserve">708013</w:t>
      </w:r>
    </w:p>
    <w:p>
      <w:r>
        <w:t xml:space="preserve">Kukkakauppiaat, vulkanointiliikkeet, kynttilänvalmistajat, odottakaa lisääntyneitä tarkastuksia! https://t.co/Wq3SLNfCds via @portal_os</w:t>
      </w:r>
    </w:p>
    <w:p>
      <w:r>
        <w:rPr>
          <w:b/>
          <w:u w:val="single"/>
        </w:rPr>
        <w:t xml:space="preserve">708014</w:t>
      </w:r>
    </w:p>
    <w:p>
      <w:r>
        <w:t xml:space="preserve">@martinvalic Tämä on sosialismin perintö. Lumpeista proletorjata on jäljellä vain lumpeja;-)</w:t>
      </w:r>
    </w:p>
    <w:p>
      <w:r>
        <w:rPr>
          <w:b/>
          <w:u w:val="single"/>
        </w:rPr>
        <w:t xml:space="preserve">708015</w:t>
      </w:r>
    </w:p>
    <w:p>
      <w:r>
        <w:t xml:space="preserve">Kuva 3 Lyhdyt Elvis Jackson, Mi2 ja Steamroller ihastuttivat opiskelijajoukkoa Pian juhlat ovat taas hulppeat https://t.co/5VirjSBos9</w:t>
      </w:r>
    </w:p>
    <w:p>
      <w:r>
        <w:rPr>
          <w:b/>
          <w:u w:val="single"/>
        </w:rPr>
        <w:t xml:space="preserve">708016</w:t>
      </w:r>
    </w:p>
    <w:p>
      <w:r>
        <w:t xml:space="preserve">@24ur_com Kyllä, kyllä, kyllä...uusi flunssavirus Marsista...kyllä, mikä hätänä...Venäjällä, kyllä, sitä ei tapahdu...</w:t>
      </w:r>
    </w:p>
    <w:p>
      <w:r>
        <w:rPr>
          <w:b/>
          <w:u w:val="single"/>
        </w:rPr>
        <w:t xml:space="preserve">708017</w:t>
      </w:r>
    </w:p>
    <w:p>
      <w:r>
        <w:t xml:space="preserve">Rapusalaatti | Marmelina | Everyday - Aivan yksinkertaisesti http://fb.me/Pey6FNX9</w:t>
      </w:r>
    </w:p>
    <w:p>
      <w:r>
        <w:rPr>
          <w:b/>
          <w:u w:val="single"/>
        </w:rPr>
        <w:t xml:space="preserve">708018</w:t>
      </w:r>
    </w:p>
    <w:p>
      <w:r>
        <w:t xml:space="preserve">@cesenj Ilmeisesti luonto tekee sen, mihin "paikalliset" eivät pysty. Meri pesee kaiken lian pois, vain lika heidän päässään on vaikeaa.🐧</w:t>
      </w:r>
    </w:p>
    <w:p>
      <w:r>
        <w:rPr>
          <w:b/>
          <w:u w:val="single"/>
        </w:rPr>
        <w:t xml:space="preserve">708019</w:t>
      </w:r>
    </w:p>
    <w:p>
      <w:r>
        <w:t xml:space="preserve">@SSN_pr Olet viimeinen henkilö, joka voi kirjoittaa jotain maahanmuuttajia rakastavaa Fajonia vastaan. Hän tekee mitä sanoo, sinä teet päinvastoin. Te haisevat, valehtelevat paskiaiset!</w:t>
      </w:r>
    </w:p>
    <w:p>
      <w:r>
        <w:rPr>
          <w:b/>
          <w:u w:val="single"/>
        </w:rPr>
        <w:t xml:space="preserve">708020</w:t>
      </w:r>
    </w:p>
    <w:p>
      <w:r>
        <w:t xml:space="preserve">@toplovodar @Val202 Haasta oikeuteen erilaiset korvaus- ja selvitysyhtiöt, jotka saavat puhelimesi heti, kun lipsahdat. #nebuloze</w:t>
      </w:r>
    </w:p>
    <w:p>
      <w:r>
        <w:rPr>
          <w:b/>
          <w:u w:val="single"/>
        </w:rPr>
        <w:t xml:space="preserve">708021</w:t>
      </w:r>
    </w:p>
    <w:p>
      <w:r>
        <w:t xml:space="preserve">@pengovsky @KatarinaDbr Hyvä, mutta miksi hän on vasta nyt tullut niin sovinnolliseksi? Johtuuko se siitä, että pommitusmaa romahti heidän päälleen?</w:t>
      </w:r>
    </w:p>
    <w:p>
      <w:r>
        <w:rPr>
          <w:b/>
          <w:u w:val="single"/>
        </w:rPr>
        <w:t xml:space="preserve">708022</w:t>
      </w:r>
    </w:p>
    <w:p>
      <w:r>
        <w:t xml:space="preserve">Slovenia punaisella, lähes koko maa punaisessa hälytystilassa, raekuurouhka. https://t.co/yiYDibM38o</w:t>
      </w:r>
    </w:p>
    <w:p>
      <w:r>
        <w:rPr>
          <w:b/>
          <w:u w:val="single"/>
        </w:rPr>
        <w:t xml:space="preserve">708023</w:t>
      </w:r>
    </w:p>
    <w:p>
      <w:r>
        <w:t xml:space="preserve">Kuori ja raasta 30 kotimaista omenaa. Strudel on. Ja lihaksia myös. 💪💪💪💪😜#sampovem</w:t>
      </w:r>
    </w:p>
    <w:p>
      <w:r>
        <w:rPr>
          <w:b/>
          <w:u w:val="single"/>
        </w:rPr>
        <w:t xml:space="preserve">708024</w:t>
      </w:r>
    </w:p>
    <w:p>
      <w:r>
        <w:t xml:space="preserve">Kukkoja maailman kaikista maanosista yhdessä viinikellarissa , Elämyksiä Dolenjska https://t.co/t5ayLCy8sF via @slolink_si</w:t>
      </w:r>
    </w:p>
    <w:p>
      <w:r>
        <w:rPr>
          <w:b/>
          <w:u w:val="single"/>
        </w:rPr>
        <w:t xml:space="preserve">708025</w:t>
      </w:r>
    </w:p>
    <w:p>
      <w:r>
        <w:t xml:space="preserve">@MitjaRavnikar Angelca antoi hänelle kunnon potkun - aivan kuin hän ei olisi tiennyt, että Hampuri oli kaupunki itselleen - radikaali kaikin tavoin.</w:t>
      </w:r>
    </w:p>
    <w:p>
      <w:r>
        <w:rPr>
          <w:b/>
          <w:u w:val="single"/>
        </w:rPr>
        <w:t xml:space="preserve">708026</w:t>
      </w:r>
    </w:p>
    <w:p>
      <w:r>
        <w:t xml:space="preserve">¸ miksi * pitääkö meidän todella laittaa kaikki maahan?! Pavlovnia: Tulitamme uudelleen, kun on liian myöhäistä https://t.co/KZxVdKRi0Z</w:t>
      </w:r>
    </w:p>
    <w:p>
      <w:r>
        <w:rPr>
          <w:b/>
          <w:u w:val="single"/>
        </w:rPr>
        <w:t xml:space="preserve">708027</w:t>
      </w:r>
    </w:p>
    <w:p>
      <w:r>
        <w:t xml:space="preserve">@OnlineMagazin @Alex4Aleksandra OMG tämä on äärimmäistä. Luulen, että se on sairaus, jonka nimeä en tiedä. Psykiatria keksii varmasti jotain.</w:t>
      </w:r>
    </w:p>
    <w:p>
      <w:r>
        <w:rPr>
          <w:b/>
          <w:u w:val="single"/>
        </w:rPr>
        <w:t xml:space="preserve">708028</w:t>
      </w:r>
    </w:p>
    <w:p>
      <w:r>
        <w:t xml:space="preserve">@FranciKek @DC43 @kizidor Todella outoa Franci, mutta meidän kansamme on ollut vallassa 70 vuotta.</w:t>
      </w:r>
    </w:p>
    <w:p>
      <w:r>
        <w:rPr>
          <w:b/>
          <w:u w:val="single"/>
        </w:rPr>
        <w:t xml:space="preserve">708029</w:t>
      </w:r>
    </w:p>
    <w:p>
      <w:r>
        <w:t xml:space="preserve">Multicultures, tulkaa sisään. Haremimekot ovat nyt myynnissä. K https://t.co/BgN7o2E9be</w:t>
      </w:r>
    </w:p>
    <w:p>
      <w:r>
        <w:rPr>
          <w:b/>
          <w:u w:val="single"/>
        </w:rPr>
        <w:t xml:space="preserve">708030</w:t>
      </w:r>
    </w:p>
    <w:p>
      <w:r>
        <w:t xml:space="preserve">Asunto varattu, lähden tällä viikolla, sitten hyppään pyörän selkään ja lähden.</w:t>
      </w:r>
    </w:p>
    <w:p>
      <w:r>
        <w:rPr>
          <w:b/>
          <w:u w:val="single"/>
        </w:rPr>
        <w:t xml:space="preserve">708031</w:t>
      </w:r>
    </w:p>
    <w:p>
      <w:r>
        <w:t xml:space="preserve">@JankoVeberTw @JJansaSDS "Kun 14-vuotias nipistää luokkakaverinsa perseeseen... ehkä hän on jo pedofiili?" #lowly</w:t>
      </w:r>
    </w:p>
    <w:p>
      <w:r>
        <w:rPr>
          <w:b/>
          <w:u w:val="single"/>
        </w:rPr>
        <w:t xml:space="preserve">708032</w:t>
      </w:r>
    </w:p>
    <w:p>
      <w:r>
        <w:t xml:space="preserve">@lucijausaj @vinkovasle1 Parempi Tito kuin kuvat entisestä Kumrovkan koulun nuoresta Janez Janšasta.</w:t>
      </w:r>
    </w:p>
    <w:p>
      <w:r>
        <w:rPr>
          <w:b/>
          <w:u w:val="single"/>
        </w:rPr>
        <w:t xml:space="preserve">708033</w:t>
      </w:r>
    </w:p>
    <w:p>
      <w:r>
        <w:t xml:space="preserve">@GKozjak @DomovinskaLiga Sanon, että silmälääkärille meneminen ei ole iso juttu.</w:t>
        <w:br/>
        <w:br/>
        <w:t xml:space="preserve"> Et olisi ensimmäinen ääliö leikkauksessa.</w:t>
      </w:r>
    </w:p>
    <w:p>
      <w:r>
        <w:rPr>
          <w:b/>
          <w:u w:val="single"/>
        </w:rPr>
        <w:t xml:space="preserve">708034</w:t>
      </w:r>
    </w:p>
    <w:p>
      <w:r>
        <w:t xml:space="preserve">@mikstone1 @GPreac Parempi kuin luuletkaan.</w:t>
        <w:br/>
        <w:br/>
        <w:t xml:space="preserve"> Mitä jälkeläisiin tulee... https://t.co/EkLQcn23dz ...</w:t>
      </w:r>
    </w:p>
    <w:p>
      <w:r>
        <w:rPr>
          <w:b/>
          <w:u w:val="single"/>
        </w:rPr>
        <w:t xml:space="preserve">708035</w:t>
      </w:r>
    </w:p>
    <w:p>
      <w:r>
        <w:t xml:space="preserve">2 Ilka Štuhec voittaa 2 päivässä. Onnittelut @ilkastuhecille tästä gladiaattorimenestyksestä. #slosli #fisalpine https://t.co/EuooCQBEbC</w:t>
      </w:r>
    </w:p>
    <w:p>
      <w:r>
        <w:rPr>
          <w:b/>
          <w:u w:val="single"/>
        </w:rPr>
        <w:t xml:space="preserve">708036</w:t>
      </w:r>
    </w:p>
    <w:p>
      <w:r>
        <w:t xml:space="preserve">Tämä "GAS" ja äänellä terveen järjen puolesta OIKEASSA ja OIKEUSMUKAISESSA DEMOKRATIASSA ilman sosiaaliliberaaleja. https://t.co/RzGtYX1oil</w:t>
      </w:r>
    </w:p>
    <w:p>
      <w:r>
        <w:rPr>
          <w:b/>
          <w:u w:val="single"/>
        </w:rPr>
        <w:t xml:space="preserve">708037</w:t>
      </w:r>
    </w:p>
    <w:p>
      <w:r>
        <w:t xml:space="preserve">Šestan(CZ:n päällikkö): Olemme lähettäneet maakunnan edustajia Postojnaan auttamaan pelastuspalvelun työn organisoinnissa.</w:t>
      </w:r>
    </w:p>
    <w:p>
      <w:r>
        <w:rPr>
          <w:b/>
          <w:u w:val="single"/>
        </w:rPr>
        <w:t xml:space="preserve">708038</w:t>
      </w:r>
    </w:p>
    <w:p>
      <w:r>
        <w:t xml:space="preserve">Kummisetä nousi kyytiin..kohti Pashmania..hän ei luovuttanut..hän ryntäsi sinne kaikin voimin... https://t.co/7pBXfXKmnI...</w:t>
      </w:r>
    </w:p>
    <w:p>
      <w:r>
        <w:rPr>
          <w:b/>
          <w:u w:val="single"/>
        </w:rPr>
        <w:t xml:space="preserve">708039</w:t>
      </w:r>
    </w:p>
    <w:p>
      <w:r>
        <w:t xml:space="preserve">Mutta oikeasti, ihme instituutilta. Ja kaikki hiljattain #chemicalinstitute @TVOdmevi #butale</w:t>
      </w:r>
    </w:p>
    <w:p>
      <w:r>
        <w:rPr>
          <w:b/>
          <w:u w:val="single"/>
        </w:rPr>
        <w:t xml:space="preserve">708040</w:t>
      </w:r>
    </w:p>
    <w:p>
      <w:r>
        <w:t xml:space="preserve">Tietääkö kukaan: jos palautat kuluneet putket kauppaan ja yksi myyjä sanoo: "Minä palautan sen, me otamme sen takaisin"; toinen... http://t.co/yQPBxhxksa...</w:t>
      </w:r>
    </w:p>
    <w:p>
      <w:r>
        <w:rPr>
          <w:b/>
          <w:u w:val="single"/>
        </w:rPr>
        <w:t xml:space="preserve">708041</w:t>
      </w:r>
    </w:p>
    <w:p>
      <w:r>
        <w:t xml:space="preserve">@OranjeSwaeltjie Janša sanoisi myös olevansa homo, jos se olisi hänen etunsa mukaista.</w:t>
      </w:r>
    </w:p>
    <w:p>
      <w:r>
        <w:rPr>
          <w:b/>
          <w:u w:val="single"/>
        </w:rPr>
        <w:t xml:space="preserve">708042</w:t>
      </w:r>
    </w:p>
    <w:p>
      <w:r>
        <w:t xml:space="preserve">[Octopus]</w:t>
        <w:br/>
        <w:t xml:space="preserve">Nova24TV 06/12/2017</w:t>
        <w:br/>
        <w:br/>
        <w:t xml:space="preserve">juontaja Boris Tomasič vieraiden kanssa -</w:t>
        <w:br/>
        <w:t xml:space="preserve">Zvonet Zinrajh ja Lucija Šikovec Ušaj</w:t>
        <w:br/>
        <w:br/>
        <w:t xml:space="preserve">https://t.co/KMhMNsI5Es</w:t>
      </w:r>
    </w:p>
    <w:p>
      <w:r>
        <w:rPr>
          <w:b/>
          <w:u w:val="single"/>
        </w:rPr>
        <w:t xml:space="preserve">708043</w:t>
      </w:r>
    </w:p>
    <w:p>
      <w:r>
        <w:t xml:space="preserve">Ruotsissa nuoret pakolaiset ja vanhukset murtavat rajoja asumalla yhdessä. https://t.co/KEG3vSrskL</w:t>
      </w:r>
    </w:p>
    <w:p>
      <w:r>
        <w:rPr>
          <w:b/>
          <w:u w:val="single"/>
        </w:rPr>
        <w:t xml:space="preserve">708044</w:t>
      </w:r>
    </w:p>
    <w:p>
      <w:r>
        <w:t xml:space="preserve">@Pizama @JasaLorencic Mei pasos, siltä varalta, että Šisko vetää viivan jonnekin troijalaisten alle😂</w:t>
      </w:r>
    </w:p>
    <w:p>
      <w:r>
        <w:rPr>
          <w:b/>
          <w:u w:val="single"/>
        </w:rPr>
        <w:t xml:space="preserve">708045</w:t>
      </w:r>
    </w:p>
    <w:p>
      <w:r>
        <w:t xml:space="preserve">@vladislavbajec @alojztetickovi3 Nämä olivat Slovenian kansan pettureita.</w:t>
      </w:r>
    </w:p>
    <w:p>
      <w:r>
        <w:rPr>
          <w:b/>
          <w:u w:val="single"/>
        </w:rPr>
        <w:t xml:space="preserve">708046</w:t>
      </w:r>
    </w:p>
    <w:p>
      <w:r>
        <w:t xml:space="preserve">@_Skyman @DARS_SI @police_SI Täällä, missä näet, koska jalankulkijoita kielletään käyttämästä tienpintaa.</w:t>
      </w:r>
    </w:p>
    <w:p>
      <w:r>
        <w:rPr>
          <w:b/>
          <w:u w:val="single"/>
        </w:rPr>
        <w:t xml:space="preserve">708047</w:t>
      </w:r>
    </w:p>
    <w:p>
      <w:r>
        <w:t xml:space="preserve">Ilmeisesti vain tšekit kiusaavat sinua, muut tuntevat sinut jo, mutta et pysty hurmaamaan heitä Titon keittiössäsi. https://t.co/w9UAR7M2vm.</w:t>
      </w:r>
    </w:p>
    <w:p>
      <w:r>
        <w:rPr>
          <w:b/>
          <w:u w:val="single"/>
        </w:rPr>
        <w:t xml:space="preserve">708048</w:t>
      </w:r>
    </w:p>
    <w:p>
      <w:r>
        <w:t xml:space="preserve">@steinbuch @JJansaSDS Matilda on tulossa myös harmaalle kääpiölle..silloin liehuvat Kranjin liput ja huopa pyörii 😎</w:t>
      </w:r>
    </w:p>
    <w:p>
      <w:r>
        <w:rPr>
          <w:b/>
          <w:u w:val="single"/>
        </w:rPr>
        <w:t xml:space="preserve">708049</w:t>
      </w:r>
    </w:p>
    <w:p>
      <w:r>
        <w:t xml:space="preserve">Aloitamme huomenna tämän vuoden PRACTICE-ohjelman ensimmäisellä ryhmällä, jonka olemme tähän vuoteen asti järjestäneet joka vuosi turvallisuustieteiden tiedekunnan opiskelijoille.</w:t>
      </w:r>
    </w:p>
    <w:p>
      <w:r>
        <w:rPr>
          <w:b/>
          <w:u w:val="single"/>
        </w:rPr>
        <w:t xml:space="preserve">708050</w:t>
      </w:r>
    </w:p>
    <w:p>
      <w:r>
        <w:t xml:space="preserve">@ciro_ciril @jurijsimac Communjarsky, ymmärretty. Mutta näetkö itsesi objektiivisena toimittajana?</w:t>
      </w:r>
    </w:p>
    <w:p>
      <w:r>
        <w:rPr>
          <w:b/>
          <w:u w:val="single"/>
        </w:rPr>
        <w:t xml:space="preserve">708051</w:t>
      </w:r>
    </w:p>
    <w:p>
      <w:r>
        <w:t xml:space="preserve">@ParisotSeb @vladaRS Kaikki on vain alaluokan vuoksi, mikä vankila, siellä vielä nussitaan pirua!</w:t>
      </w:r>
    </w:p>
    <w:p>
      <w:r>
        <w:rPr>
          <w:b/>
          <w:u w:val="single"/>
        </w:rPr>
        <w:t xml:space="preserve">708052</w:t>
      </w:r>
    </w:p>
    <w:p>
      <w:r>
        <w:t xml:space="preserve">Bistroumna. Lisäisin luettelon Slovenian tiedotusvälineistä, jotka Todorić on lahjonnut... https://t.co/7v3XixY9Yl.</w:t>
      </w:r>
    </w:p>
    <w:p>
      <w:r>
        <w:rPr>
          <w:b/>
          <w:u w:val="single"/>
        </w:rPr>
        <w:t xml:space="preserve">708053</w:t>
      </w:r>
    </w:p>
    <w:p>
      <w:r>
        <w:t xml:space="preserve">Eikä vain pörröisen näköinen kapellimestari Srečko ole onnellinen... Jos tämä ei ole 5 000 dollarin arvoista kuukaudessa, en tiedä mikä on... https://t.co/1SA2JHlhMs.</w:t>
      </w:r>
    </w:p>
    <w:p>
      <w:r>
        <w:rPr>
          <w:b/>
          <w:u w:val="single"/>
        </w:rPr>
        <w:t xml:space="preserve">708054</w:t>
      </w:r>
    </w:p>
    <w:p>
      <w:r>
        <w:t xml:space="preserve">@_Goldrake_ @lucijausaj oletko puoliksi samaa mieltä siitä, että vuoden 91 maanpetturit ansaitsevat ankarimman rangaistuksen ?</w:t>
      </w:r>
    </w:p>
    <w:p>
      <w:r>
        <w:rPr>
          <w:b/>
          <w:u w:val="single"/>
        </w:rPr>
        <w:t xml:space="preserve">708055</w:t>
      </w:r>
    </w:p>
    <w:p>
      <w:r>
        <w:t xml:space="preserve">Tänään pelissä on niin kylmä, että siellä ei ole yläosattomia lohikäärmeitä! @nkolimpija #plts</w:t>
      </w:r>
    </w:p>
    <w:p>
      <w:r>
        <w:rPr>
          <w:b/>
          <w:u w:val="single"/>
        </w:rPr>
        <w:t xml:space="preserve">708056</w:t>
      </w:r>
    </w:p>
    <w:p>
      <w:r>
        <w:t xml:space="preserve">@umijosek En usko mitään. Kahdella heistä on pää alhaalla, kolmas katsoo puhelintaan, neljäs naksuttelee kantapäitään ... Ei se ole sitä. :P</w:t>
      </w:r>
    </w:p>
    <w:p>
      <w:r>
        <w:rPr>
          <w:b/>
          <w:u w:val="single"/>
        </w:rPr>
        <w:t xml:space="preserve">708057</w:t>
      </w:r>
    </w:p>
    <w:p>
      <w:r>
        <w:t xml:space="preserve">Voin nyt sanoa varmuudella, että meillä ei ole koskaan ollut näin hyvää ohjelmaa #PLTS:ssä!!!! #Goool @PlanetTV</w:t>
      </w:r>
    </w:p>
    <w:p>
      <w:r>
        <w:rPr>
          <w:b/>
          <w:u w:val="single"/>
        </w:rPr>
        <w:t xml:space="preserve">708058</w:t>
      </w:r>
    </w:p>
    <w:p>
      <w:r>
        <w:t xml:space="preserve">@jkmcnk Relevantti kysymys. Oletamme kyllä, koska hän luultavasti ohjelmoi kassakoneen itse.</w:t>
      </w:r>
    </w:p>
    <w:p>
      <w:r>
        <w:rPr>
          <w:b/>
          <w:u w:val="single"/>
        </w:rPr>
        <w:t xml:space="preserve">708059</w:t>
      </w:r>
    </w:p>
    <w:p>
      <w:r>
        <w:t xml:space="preserve">@El_Messija @strankalevica Älä veloita uudelleen. NKBM:n pääomapohjaa vahvistettiin 600 miljoonalla, josta myytiin 200 miljoonaa.</w:t>
      </w:r>
    </w:p>
    <w:p>
      <w:r>
        <w:rPr>
          <w:b/>
          <w:u w:val="single"/>
        </w:rPr>
        <w:t xml:space="preserve">708060</w:t>
      </w:r>
    </w:p>
    <w:p>
      <w:r>
        <w:t xml:space="preserve">@MojcaOblacom Minulla on vielä tunti Sorška, ei väkijoukkoja, ihmiset ovat kaikki nukkumassa, ruoka on hyvää, puolihintainen lippu Cerknoon, voimme hiihtää off piste....</w:t>
      </w:r>
    </w:p>
    <w:p>
      <w:r>
        <w:rPr>
          <w:b/>
          <w:u w:val="single"/>
        </w:rPr>
        <w:t xml:space="preserve">708061</w:t>
      </w:r>
    </w:p>
    <w:p>
      <w:r>
        <w:t xml:space="preserve">@tomltoml Heitä ei ole vielä ohjeistettu, miten tämä nyt puhdistetaan ja tuhotaan mediassa.</w:t>
      </w:r>
    </w:p>
    <w:p>
      <w:r>
        <w:rPr>
          <w:b/>
          <w:u w:val="single"/>
        </w:rPr>
        <w:t xml:space="preserve">708062</w:t>
      </w:r>
    </w:p>
    <w:p>
      <w:r>
        <w:t xml:space="preserve">@Helena_6666 @Komanovmulc @Alex4aleksandra @JozeMozina Ei punainen. Provokaattori, kyllä.Tietenkin😂😂😂😂😛</w:t>
      </w:r>
    </w:p>
    <w:p>
      <w:r>
        <w:rPr>
          <w:b/>
          <w:u w:val="single"/>
        </w:rPr>
        <w:t xml:space="preserve">708063</w:t>
      </w:r>
    </w:p>
    <w:p>
      <w:r>
        <w:t xml:space="preserve">@Bojana61654450 @lucijausaj Al' joten ehkä he antavat tälle ensimmäiselle pidätetylle kultakellon...</w:t>
      </w:r>
    </w:p>
    <w:p>
      <w:r>
        <w:rPr>
          <w:b/>
          <w:u w:val="single"/>
        </w:rPr>
        <w:t xml:space="preserve">708064</w:t>
      </w:r>
    </w:p>
    <w:p>
      <w:r>
        <w:t xml:space="preserve">@peterjancic Cekuta on kulttuurintuntija. Siksi lait eivät koske häntä, aivan kuten ne eivät koske Prešeren-palkinnon voittajaa.</w:t>
      </w:r>
    </w:p>
    <w:p>
      <w:r>
        <w:rPr>
          <w:b/>
          <w:u w:val="single"/>
        </w:rPr>
        <w:t xml:space="preserve">708065</w:t>
      </w:r>
    </w:p>
    <w:p>
      <w:r>
        <w:t xml:space="preserve">Balkovec vie Domžalen kolmannelle sijalle - https://t.co/Jrx9YBqUNC https://t.co/Syz3hbIPmn https://t.co/Syz3hbIPmn</w:t>
      </w:r>
    </w:p>
    <w:p>
      <w:r>
        <w:rPr>
          <w:b/>
          <w:u w:val="single"/>
        </w:rPr>
        <w:t xml:space="preserve">708066</w:t>
      </w:r>
    </w:p>
    <w:p>
      <w:r>
        <w:t xml:space="preserve">FBI julkaisee tietokoneella otettuja kuvia terroristeista. Miltä näyttää harmaahiuksinen Osama bin Laden? Katso http://www.rewardsforjustice.net/</w:t>
      </w:r>
    </w:p>
    <w:p>
      <w:r>
        <w:rPr>
          <w:b/>
          <w:u w:val="single"/>
        </w:rPr>
        <w:t xml:space="preserve">708067</w:t>
      </w:r>
    </w:p>
    <w:p>
      <w:r>
        <w:t xml:space="preserve">@BojanPozar @BorutPahor @vladaRS @MZZRS Tulivatko he yhden tai kahden kommunistin takia? 😁 Sen Trump jakaa kanssani. Ota kuppi teetä. 🤗😎</w:t>
      </w:r>
    </w:p>
    <w:p>
      <w:r>
        <w:rPr>
          <w:b/>
          <w:u w:val="single"/>
        </w:rPr>
        <w:t xml:space="preserve">708068</w:t>
      </w:r>
    </w:p>
    <w:p>
      <w:r>
        <w:t xml:space="preserve">@mash_1970 @zaslovenijo2 Ensin opetusministeriön sankarit, sitten koko kansalliskokous. Anna heille solmio, ihan sama!💪👍</w:t>
      </w:r>
    </w:p>
    <w:p>
      <w:r>
        <w:rPr>
          <w:b/>
          <w:u w:val="single"/>
        </w:rPr>
        <w:t xml:space="preserve">708069</w:t>
      </w:r>
    </w:p>
    <w:p>
      <w:r>
        <w:t xml:space="preserve">Slovenialaisella urheilulla ei ole rajoja! Bravo @rogla! #kronometri @UCI_cycling #RWC2017</w:t>
      </w:r>
    </w:p>
    <w:p>
      <w:r>
        <w:rPr>
          <w:b/>
          <w:u w:val="single"/>
        </w:rPr>
        <w:t xml:space="preserve">708070</w:t>
      </w:r>
    </w:p>
    <w:p>
      <w:r>
        <w:t xml:space="preserve">Miten vasemmisto muuttaa demokratian takaisin diktatuuriksi. https://t.co/UZgdFoujyz</w:t>
      </w:r>
    </w:p>
    <w:p>
      <w:r>
        <w:rPr>
          <w:b/>
          <w:u w:val="single"/>
        </w:rPr>
        <w:t xml:space="preserve">708071</w:t>
      </w:r>
    </w:p>
    <w:p>
      <w:r>
        <w:t xml:space="preserve">Poliiseilla on kädet täynnä maahanmuuttajia: kaksi poliisia ottaa kiinni ulkomaalaisia matkalla töihin https://t.co/FNnblgvnC3</w:t>
      </w:r>
    </w:p>
    <w:p>
      <w:r>
        <w:rPr>
          <w:b/>
          <w:u w:val="single"/>
        </w:rPr>
        <w:t xml:space="preserve">708072</w:t>
      </w:r>
    </w:p>
    <w:p>
      <w:r>
        <w:t xml:space="preserve">@SamoGlavan Radio Hearth on tarkoitettu kaikille hyväntahtoisille kansalaisille, jotka eivät ole revanchistisia.</w:t>
      </w:r>
    </w:p>
    <w:p>
      <w:r>
        <w:rPr>
          <w:b/>
          <w:u w:val="single"/>
        </w:rPr>
        <w:t xml:space="preserve">708073</w:t>
      </w:r>
    </w:p>
    <w:p>
      <w:r>
        <w:t xml:space="preserve">@Stanisl15592752 @vladaRS Hemmo, kommunistit eivät koskaan anna takaisin sitä, mitä he varastavat, etkö tiedä sitä.</w:t>
      </w:r>
    </w:p>
    <w:p>
      <w:r>
        <w:rPr>
          <w:b/>
          <w:u w:val="single"/>
        </w:rPr>
        <w:t xml:space="preserve">708074</w:t>
      </w:r>
    </w:p>
    <w:p>
      <w:r>
        <w:t xml:space="preserve">"Paista 30 minuuttia maltillisessa lämpötilassa."</w:t>
        <w:br/>
        <w:t xml:space="preserve"> Hienoa, olen kohtuusfriikki. Degeni!</w:t>
      </w:r>
    </w:p>
    <w:p>
      <w:r>
        <w:rPr>
          <w:b/>
          <w:u w:val="single"/>
        </w:rPr>
        <w:t xml:space="preserve">708075</w:t>
      </w:r>
    </w:p>
    <w:p>
      <w:r>
        <w:t xml:space="preserve">@leaathenatabako @MarjeticaM @valentincix Haluaisin, mutta olen hieman kuiva.</w:t>
        <w:br/>
        <w:t xml:space="preserve"> Ja vähän teetä, kun kuivuneet kuivuvat 🤷.</w:t>
      </w:r>
    </w:p>
    <w:p>
      <w:r>
        <w:rPr>
          <w:b/>
          <w:u w:val="single"/>
        </w:rPr>
        <w:t xml:space="preserve">708076</w:t>
      </w:r>
    </w:p>
    <w:p>
      <w:r>
        <w:t xml:space="preserve">@miskasmetiska @tasosedova Harvoin ne onnistuvat liukenemaan näin. Se on vain yksi voitto lisää vyön alla. :)</w:t>
      </w:r>
    </w:p>
    <w:p>
      <w:r>
        <w:rPr>
          <w:b/>
          <w:u w:val="single"/>
        </w:rPr>
        <w:t xml:space="preserve">708077</w:t>
      </w:r>
    </w:p>
    <w:p>
      <w:r>
        <w:t xml:space="preserve">@Urskitka @lenci53 @xenia6 Nyt helpottaa, se on kärsinyt näinä päivinä kaikkien luontokuvien kanssa.</w:t>
      </w:r>
    </w:p>
    <w:p>
      <w:r>
        <w:rPr>
          <w:b/>
          <w:u w:val="single"/>
        </w:rPr>
        <w:t xml:space="preserve">708078</w:t>
      </w:r>
    </w:p>
    <w:p>
      <w:r>
        <w:t xml:space="preserve">@t_celestina Um, joo, joo, joo, joo,... jätä minut rauhaan. Jokin ei toimi oikein aivosoluissani... 😁</w:t>
      </w:r>
    </w:p>
    <w:p>
      <w:r>
        <w:rPr>
          <w:b/>
          <w:u w:val="single"/>
        </w:rPr>
        <w:t xml:space="preserve">708079</w:t>
      </w:r>
    </w:p>
    <w:p>
      <w:r>
        <w:t xml:space="preserve">@AnaOstricki Voi, voin tehdä sen. Ainoa ehto on, että uusi pesukone on jo yläkerrassa.</w:t>
      </w:r>
    </w:p>
    <w:p>
      <w:r>
        <w:rPr>
          <w:b/>
          <w:u w:val="single"/>
        </w:rPr>
        <w:t xml:space="preserve">708080</w:t>
      </w:r>
    </w:p>
    <w:p>
      <w:r>
        <w:t xml:space="preserve">Levität geeliä ja renkaat vatsan ympäriltä katoavat. Sitten voit katsella norsujen lentämistä... 😀😂</w:t>
      </w:r>
    </w:p>
    <w:p>
      <w:r>
        <w:rPr>
          <w:b/>
          <w:u w:val="single"/>
        </w:rPr>
        <w:t xml:space="preserve">708081</w:t>
      </w:r>
    </w:p>
    <w:p>
      <w:r>
        <w:t xml:space="preserve">@sodnik @janponiz @lobnikar Ja he lukevat feminististä propagandaa Pippi Pitkätossun muodossa. Koulussa! Ne ovat surullisia.</w:t>
      </w:r>
    </w:p>
    <w:p>
      <w:r>
        <w:rPr>
          <w:b/>
          <w:u w:val="single"/>
        </w:rPr>
        <w:t xml:space="preserve">708082</w:t>
      </w:r>
    </w:p>
    <w:p>
      <w:r>
        <w:t xml:space="preserve">Samalla kun käsittelemme kymmenen vuoden takaisia likaisia sopimuksia, uusia likaisia sopimuksia on jo tekeillä... jotka paljastuvat kymmenen vuoden kuluttua.</w:t>
      </w:r>
    </w:p>
    <w:p>
      <w:r>
        <w:rPr>
          <w:b/>
          <w:u w:val="single"/>
        </w:rPr>
        <w:t xml:space="preserve">708083</w:t>
      </w:r>
    </w:p>
    <w:p>
      <w:r>
        <w:t xml:space="preserve">@list_novi @dreychee Katsokaa #kauhu valitsijamiesten tilastoja, kuinka monta vittumaista slovenialaista asuu Sloveniassa?</w:t>
      </w:r>
    </w:p>
    <w:p>
      <w:r>
        <w:rPr>
          <w:b/>
          <w:u w:val="single"/>
        </w:rPr>
        <w:t xml:space="preserve">708084</w:t>
      </w:r>
    </w:p>
    <w:p>
      <w:r>
        <w:t xml:space="preserve">Korjaus! Korkki löytyi autosta ja se tuotiin takaisin minulle :) Olisin ollut aika surullinen ilman sitä.</w:t>
      </w:r>
    </w:p>
    <w:p>
      <w:r>
        <w:rPr>
          <w:b/>
          <w:u w:val="single"/>
        </w:rPr>
        <w:t xml:space="preserve">708085</w:t>
      </w:r>
    </w:p>
    <w:p>
      <w:r>
        <w:t xml:space="preserve">@petracj rata on luultavasti aika nopeasti pilalla, riippuen sulamisesta. Hän aloittaa numerolla 4.</w:t>
      </w:r>
    </w:p>
    <w:p>
      <w:r>
        <w:rPr>
          <w:b/>
          <w:u w:val="single"/>
        </w:rPr>
        <w:t xml:space="preserve">708086</w:t>
      </w:r>
    </w:p>
    <w:p>
      <w:r>
        <w:t xml:space="preserve">@bobsparrow70 Maakäräjät kiristävät ja eristävät kuplansa 🤣Stop (satunnaiset) maahanmuuttajat!🤣🤣🤣🤣🤣</w:t>
      </w:r>
    </w:p>
    <w:p>
      <w:r>
        <w:rPr>
          <w:b/>
          <w:u w:val="single"/>
        </w:rPr>
        <w:t xml:space="preserve">708087</w:t>
      </w:r>
    </w:p>
    <w:p>
      <w:r>
        <w:t xml:space="preserve">Eeeeeeeeeeeeeee, tuo on parasta, mitä minulle on tänään tapahtunut! He eivät ole tyytyväisiä tasapeliin! Edistyminen on ilmeistä! Jatkakaa samaan malliin! #srcebia</w:t>
      </w:r>
    </w:p>
    <w:p>
      <w:r>
        <w:rPr>
          <w:b/>
          <w:u w:val="single"/>
        </w:rPr>
        <w:t xml:space="preserve">708088</w:t>
      </w:r>
    </w:p>
    <w:p>
      <w:r>
        <w:t xml:space="preserve">@annianni246 Kyllä, suuri moka, vasemmisto eli kommunistit ovat vastuussa siitä.</w:t>
      </w:r>
    </w:p>
    <w:p>
      <w:r>
        <w:rPr>
          <w:b/>
          <w:u w:val="single"/>
        </w:rPr>
        <w:t xml:space="preserve">708089</w:t>
      </w:r>
    </w:p>
    <w:p>
      <w:r>
        <w:t xml:space="preserve">@janezgecc @hrastelj @umijosek Ennen toista maailmansotaa kommunistit kokoontuivat Rožnikiin. He tunnistivat itsensä valkoisista sukistaan.</w:t>
      </w:r>
    </w:p>
    <w:p>
      <w:r>
        <w:rPr>
          <w:b/>
          <w:u w:val="single"/>
        </w:rPr>
        <w:t xml:space="preserve">708090</w:t>
      </w:r>
    </w:p>
    <w:p>
      <w:r>
        <w:t xml:space="preserve">Milloin he aikovat keksiä kahvinmakuisen hammastahnan, jotta voin pestä hampaat heti kahvin jälkeen, muuten odotan, että maku häviää.</w:t>
      </w:r>
    </w:p>
    <w:p>
      <w:r>
        <w:rPr>
          <w:b/>
          <w:u w:val="single"/>
        </w:rPr>
        <w:t xml:space="preserve">708091</w:t>
      </w:r>
    </w:p>
    <w:p>
      <w:r>
        <w:t xml:space="preserve">@StojanPovh @boriscipot1 @FinancnaUPR @vinkovasle1 FURS on viranomainen, ei luonnollinen henkilö. Viranomaiset, kuten luultavasti tiedätte, eivät ole pukeutuneita eivätkä paljain jaloin.</w:t>
      </w:r>
    </w:p>
    <w:p>
      <w:r>
        <w:rPr>
          <w:b/>
          <w:u w:val="single"/>
        </w:rPr>
        <w:t xml:space="preserve">708092</w:t>
      </w:r>
    </w:p>
    <w:p>
      <w:r>
        <w:t xml:space="preserve">@JJansaSDS @BorutPahor Presstuti-ke, ainoa totuus, jonka golobič on toistaiseksi kertonut, on se, että politiikka maksaa heille!!!</w:t>
      </w:r>
    </w:p>
    <w:p>
      <w:r>
        <w:rPr>
          <w:b/>
          <w:u w:val="single"/>
        </w:rPr>
        <w:t xml:space="preserve">708093</w:t>
      </w:r>
    </w:p>
    <w:p>
      <w:r>
        <w:t xml:space="preserve">@MarjeticaM @RobertSifrer Sinun on avattava silmäsi hieman maailmalle, eikä vain lankkujen kautta....</w:t>
      </w:r>
    </w:p>
    <w:p>
      <w:r>
        <w:rPr>
          <w:b/>
          <w:u w:val="single"/>
        </w:rPr>
        <w:t xml:space="preserve">708094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708095</w:t>
      </w:r>
    </w:p>
    <w:p>
      <w:r>
        <w:t xml:space="preserve">Sam tok, da wiedzieće, da folk u Sparu kupuje raw baguettes od peka, da si si bude sam home bake them to the end, k je kruhha już już długno runalo😆😆</w:t>
      </w:r>
    </w:p>
    <w:p>
      <w:r>
        <w:rPr>
          <w:b/>
          <w:u w:val="single"/>
        </w:rPr>
        <w:t xml:space="preserve">708096</w:t>
      </w:r>
    </w:p>
    <w:p>
      <w:r>
        <w:t xml:space="preserve">@Lena4dva @Nika_Per Mulc ei ole käyttänyt niitä päiväkodin jälkeen ja tuskin välittää niitä minulle. Minäkään en pitänyt niistä lainkaan lapsena.</w:t>
      </w:r>
    </w:p>
    <w:p>
      <w:r>
        <w:rPr>
          <w:b/>
          <w:u w:val="single"/>
        </w:rPr>
        <w:t xml:space="preserve">708097</w:t>
      </w:r>
    </w:p>
    <w:p>
      <w:r>
        <w:t xml:space="preserve">@JazbarMatjaz He auttavat ylläpitämään stereotypiaa sohvasta, oluesta, vatsasta ja mauttomasta primitiivisestä sanastosta.</w:t>
      </w:r>
    </w:p>
    <w:p>
      <w:r>
        <w:rPr>
          <w:b/>
          <w:u w:val="single"/>
        </w:rPr>
        <w:t xml:space="preserve">708098</w:t>
      </w:r>
    </w:p>
    <w:p>
      <w:r>
        <w:t xml:space="preserve">@barjanski Joo, noissa mutkissa on vaikea saada mitään nopeutta, joka on paljon nopeampi kuin mitä perse pystyy tekemään :)</w:t>
      </w:r>
    </w:p>
    <w:p>
      <w:r>
        <w:rPr>
          <w:b/>
          <w:u w:val="single"/>
        </w:rPr>
        <w:t xml:space="preserve">708099</w:t>
      </w:r>
    </w:p>
    <w:p>
      <w:r>
        <w:t xml:space="preserve">puhallettava kajakki hankittu, vedenpitävä pussi tilattu ja matkalla. vielä reilu kuukausi merelle 🤪</w:t>
      </w:r>
    </w:p>
    <w:p>
      <w:r>
        <w:rPr>
          <w:b/>
          <w:u w:val="single"/>
        </w:rPr>
        <w:t xml:space="preserve">708100</w:t>
      </w:r>
    </w:p>
    <w:p>
      <w:r>
        <w:t xml:space="preserve">Terrori-isku Italiassa! Nainen puukotti sivullisia Mantovassa - yksi kuollut, kolme loukkaantunut! https://t.co/bniwc4fXjN via @Nova24TV</w:t>
      </w:r>
    </w:p>
    <w:p>
      <w:r>
        <w:rPr>
          <w:b/>
          <w:u w:val="single"/>
        </w:rPr>
        <w:t xml:space="preserve">708101</w:t>
      </w:r>
    </w:p>
    <w:p>
      <w:r>
        <w:t xml:space="preserve">@JernejStromajer @mojcakleva @vecer @MIZS_RS Ensinnäkin meidän on maksettava enemmän siivoojille.</w:t>
      </w:r>
    </w:p>
    <w:p>
      <w:r>
        <w:rPr>
          <w:b/>
          <w:u w:val="single"/>
        </w:rPr>
        <w:t xml:space="preserve">708102</w:t>
      </w:r>
    </w:p>
    <w:p>
      <w:r>
        <w:t xml:space="preserve">Onko rikos olla rasisti omassa kodissaan, koska ei toivota tervetulleeksi kaikkia, jotka koputtavat oveen?</w:t>
      </w:r>
    </w:p>
    <w:p>
      <w:r>
        <w:rPr>
          <w:b/>
          <w:u w:val="single"/>
        </w:rPr>
        <w:t xml:space="preserve">708103</w:t>
      </w:r>
    </w:p>
    <w:p>
      <w:r>
        <w:t xml:space="preserve">@007_delic He eivät kuuntele minua! *heittäytyy maahan* @slanaslana @nmusar @AdriaAirways @TurkishAirlines @TurkishAirlines</w:t>
      </w:r>
    </w:p>
    <w:p>
      <w:r>
        <w:rPr>
          <w:b/>
          <w:u w:val="single"/>
        </w:rPr>
        <w:t xml:space="preserve">708104</w:t>
      </w:r>
    </w:p>
    <w:p>
      <w:r>
        <w:t xml:space="preserve">Twiittaajat, onko tästä ionihammasharjasta sattumoisin mitään tietoa?</w:t>
        <w:br/>
        <w:t xml:space="preserve"> Ennen kuin (tosissani) dissaan pomoani.</w:t>
        <w:br/>
        <w:t xml:space="preserve"> Tag: topshop.</w:t>
      </w:r>
    </w:p>
    <w:p>
      <w:r>
        <w:rPr>
          <w:b/>
          <w:u w:val="single"/>
        </w:rPr>
        <w:t xml:space="preserve">708105</w:t>
      </w:r>
    </w:p>
    <w:p>
      <w:r>
        <w:t xml:space="preserve">Etappimitalitaistelu tänään iltapäivällä - https://t.co/B4eMj7jIYf https://t.co/KKws2tBZ1b https://t.co/KKws2tBZ1b</w:t>
      </w:r>
    </w:p>
    <w:p>
      <w:r>
        <w:rPr>
          <w:b/>
          <w:u w:val="single"/>
        </w:rPr>
        <w:t xml:space="preserve">708106</w:t>
      </w:r>
    </w:p>
    <w:p>
      <w:r>
        <w:t xml:space="preserve">Ormož: Radošin kätilö auttoi maailmaan yli 4000 lasta https://t.co/fQQeqMUyfY</w:t>
      </w:r>
    </w:p>
    <w:p>
      <w:r>
        <w:rPr>
          <w:b/>
          <w:u w:val="single"/>
        </w:rPr>
        <w:t xml:space="preserve">708107</w:t>
      </w:r>
    </w:p>
    <w:p>
      <w:r>
        <w:t xml:space="preserve">@DavidToff Katso haastattelu. Oikeasti. He eivät ole tyhmiä, he ovat vain hieman välinpitämättömiä. Tässä mallissa on kuitenkin pari mielenkiintoista.</w:t>
      </w:r>
    </w:p>
    <w:p>
      <w:r>
        <w:rPr>
          <w:b/>
          <w:u w:val="single"/>
        </w:rPr>
        <w:t xml:space="preserve">708108</w:t>
      </w:r>
    </w:p>
    <w:p>
      <w:r>
        <w:t xml:space="preserve">Jotkut kilpailevat siitä, kuinka nopeasti hän esti heidät. En ole edes siellä. Ehkä. Koska en ole kiinnostunut hänestä. Tätä ehdotan kaikille.</w:t>
      </w:r>
    </w:p>
    <w:p>
      <w:r>
        <w:rPr>
          <w:b/>
          <w:u w:val="single"/>
        </w:rPr>
        <w:t xml:space="preserve">708109</w:t>
      </w:r>
    </w:p>
    <w:p>
      <w:r>
        <w:t xml:space="preserve">@UrosPetohleb Miltä tämä suunta näyttää? Minua häiritsisi se, joka on lantioni alla, kun tamma on vasemmalla puolellani. 🤣</w:t>
      </w:r>
    </w:p>
    <w:p>
      <w:r>
        <w:rPr>
          <w:b/>
          <w:u w:val="single"/>
        </w:rPr>
        <w:t xml:space="preserve">708110</w:t>
      </w:r>
    </w:p>
    <w:p>
      <w:r>
        <w:t xml:space="preserve">@penzionist12 mutta älä viitsi nooooooooooooooooooooooooooooooooo.jos on jotain inhottavaa se on vanha hintti joka ahdistelee nuoria ihmisiä</w:t>
      </w:r>
    </w:p>
    <w:p>
      <w:r>
        <w:rPr>
          <w:b/>
          <w:u w:val="single"/>
        </w:rPr>
        <w:t xml:space="preserve">708111</w:t>
      </w:r>
    </w:p>
    <w:p>
      <w:r>
        <w:t xml:space="preserve">@powersmoothie Kaikki virkamiehet osaavat vielä tehdä muuta kuin sekoittaa papereita.</w:t>
      </w:r>
    </w:p>
    <w:p>
      <w:r>
        <w:rPr>
          <w:b/>
          <w:u w:val="single"/>
        </w:rPr>
        <w:t xml:space="preserve">708112</w:t>
      </w:r>
    </w:p>
    <w:p>
      <w:r>
        <w:t xml:space="preserve">Teslan pienen kuorma-auton (pickup) pitäisi tulla Model Y:n jälkeen... ellei yhtiö tietenkään mene ensin konkurssiin: https://t.co/rblS9mo8MF</w:t>
      </w:r>
    </w:p>
    <w:p>
      <w:r>
        <w:rPr>
          <w:b/>
          <w:u w:val="single"/>
        </w:rPr>
        <w:t xml:space="preserve">708113</w:t>
      </w:r>
    </w:p>
    <w:p>
      <w:r>
        <w:t xml:space="preserve">12. sekunnin kohdalla esimerkki ruoskimisesta, joka on hyväksyttävää.</w:t>
        <w:t xml:space="preserve">Jos hän olisi koskenut häneen, siitä olisi tullut sirkus taivaaseen.</w:t>
        <w:br/>
        <w:t xml:space="preserve">https://t.co/Yk2FT8ofNS</w:t>
      </w:r>
    </w:p>
    <w:p>
      <w:r>
        <w:rPr>
          <w:b/>
          <w:u w:val="single"/>
        </w:rPr>
        <w:t xml:space="preserve">708114</w:t>
      </w:r>
    </w:p>
    <w:p>
      <w:r>
        <w:t xml:space="preserve">@tednikTVS Teillä on todella järjetön toimituskäytäntö, kun sallitte tällaisen paskan julkaisemisen.</w:t>
        <w:br/>
        <w:t xml:space="preserve"> Sinua on todella vaikea katsella</w:t>
      </w:r>
    </w:p>
    <w:p>
      <w:r>
        <w:rPr>
          <w:b/>
          <w:u w:val="single"/>
        </w:rPr>
        <w:t xml:space="preserve">708115</w:t>
      </w:r>
    </w:p>
    <w:p>
      <w:r>
        <w:t xml:space="preserve">@DobraMrha @FranciKek @Nova24TW Ihmettelen todella, että kukaan edes katsoo tuota möhkäleitä. Jopa propagandakanavana se on epätoivoinen.</w:t>
      </w:r>
    </w:p>
    <w:p>
      <w:r>
        <w:rPr>
          <w:b/>
          <w:u w:val="single"/>
        </w:rPr>
        <w:t xml:space="preserve">708116</w:t>
      </w:r>
    </w:p>
    <w:p>
      <w:r>
        <w:t xml:space="preserve">@vecer Järkyttävää! Eksklusiivinen! Live!... Miten teet. Sinun täytyy olla mulkku. Tämä on ollut jo kahden päivän ajan Mariborin suurin ja ainoa ongelma😐.</w:t>
      </w:r>
    </w:p>
    <w:p>
      <w:r>
        <w:rPr>
          <w:b/>
          <w:u w:val="single"/>
        </w:rPr>
        <w:t xml:space="preserve">708117</w:t>
      </w:r>
    </w:p>
    <w:p>
      <w:r>
        <w:t xml:space="preserve">@vinkovasle1 Harmi, ettei @RomanVodeb tullut antamaan tälle "sivistyneelle" miehelle hänen #milozajajfoaan takaisin!</w:t>
      </w:r>
    </w:p>
    <w:p>
      <w:r>
        <w:rPr>
          <w:b/>
          <w:u w:val="single"/>
        </w:rPr>
        <w:t xml:space="preserve">708118</w:t>
      </w:r>
    </w:p>
    <w:p>
      <w:r>
        <w:t xml:space="preserve">Matkustatko ulkomaille? Ota eurooppalainen sairaanhoitokortti. http://t.co/oc3fRwfi http://t.co/x4tVbzE6</w:t>
      </w:r>
    </w:p>
    <w:p>
      <w:r>
        <w:rPr>
          <w:b/>
          <w:u w:val="single"/>
        </w:rPr>
        <w:t xml:space="preserve">708119</w:t>
      </w:r>
    </w:p>
    <w:p>
      <w:r>
        <w:t xml:space="preserve">@Kersterin12 @DarjaTomanic Anna "viisaiden" kuulla se viikkokirjoituksesta!</w:t>
      </w:r>
    </w:p>
    <w:p>
      <w:r>
        <w:rPr>
          <w:b/>
          <w:u w:val="single"/>
        </w:rPr>
        <w:t xml:space="preserve">708120</w:t>
      </w:r>
    </w:p>
    <w:p>
      <w:r>
        <w:t xml:space="preserve">Belgialaista jalkapalloa parhaimmillaan.... peeesda, pelaat liigaa ja cupia, eikä sinulla ole aikaa korvata ottelua. #gamad https://t.co/L8rSwJ06RM</w:t>
      </w:r>
    </w:p>
    <w:p>
      <w:r>
        <w:rPr>
          <w:b/>
          <w:u w:val="single"/>
        </w:rPr>
        <w:t xml:space="preserve">708121</w:t>
      </w:r>
    </w:p>
    <w:p>
      <w:r>
        <w:t xml:space="preserve">@llisjak Haluaisin nähdä SDS:n ja LMŠ:n hallituksen, jos gallupit pitävät paikkansa. En näe NSi:tä hallituksessa.</w:t>
      </w:r>
    </w:p>
    <w:p>
      <w:r>
        <w:rPr>
          <w:b/>
          <w:u w:val="single"/>
        </w:rPr>
        <w:t xml:space="preserve">708122</w:t>
      </w:r>
    </w:p>
    <w:p>
      <w:r>
        <w:t xml:space="preserve">Dejan Unger - Voimme valmistaa tuotteita, joilla on paljon lisäarvoa, ja myydä niitä, emmekä vain viedä raaka-aineita. @StrankaTRS NETtv vastakkainasettelu</w:t>
      </w:r>
    </w:p>
    <w:p>
      <w:r>
        <w:rPr>
          <w:b/>
          <w:u w:val="single"/>
        </w:rPr>
        <w:t xml:space="preserve">708123</w:t>
      </w:r>
    </w:p>
    <w:p>
      <w:r>
        <w:t xml:space="preserve">Pysyvätkö tulokset vielä voimassa, kun #kvaasivalitsijat määräävät ne äänestäjille vaalien jälkeisellä tinkimisellä? https://t.co/Cj5fiYzmah ...</w:t>
      </w:r>
    </w:p>
    <w:p>
      <w:r>
        <w:rPr>
          <w:b/>
          <w:u w:val="single"/>
        </w:rPr>
        <w:t xml:space="preserve">708124</w:t>
      </w:r>
    </w:p>
    <w:p>
      <w:r>
        <w:t xml:space="preserve">@JPolajnar @JsSmRenton Ehkä he ovat Etelä-Afrikasta, Australiasta, Venäjältä..... tämä on kauhean häiritsevää sinulle, pedrolajnar</w:t>
      </w:r>
    </w:p>
    <w:p>
      <w:r>
        <w:rPr>
          <w:b/>
          <w:u w:val="single"/>
        </w:rPr>
        <w:t xml:space="preserve">708125</w:t>
      </w:r>
    </w:p>
    <w:p>
      <w:r>
        <w:t xml:space="preserve">Kuinka paljon symboliikkaa: tuhkakeskiviikkona murmelin Branko auttaa polttamaan SLO:n talouden. #naprednjak</w:t>
      </w:r>
    </w:p>
    <w:p>
      <w:r>
        <w:rPr>
          <w:b/>
          <w:u w:val="single"/>
        </w:rPr>
        <w:t xml:space="preserve">708126</w:t>
      </w:r>
    </w:p>
    <w:p>
      <w:r>
        <w:t xml:space="preserve">Merkintöjen pitäisi mielestäni olla hymiöitä. Nuoremmille sukupolville helpommin lähestyttävää. https://t.co/QOgE4QUBRK</w:t>
      </w:r>
    </w:p>
    <w:p>
      <w:r>
        <w:rPr>
          <w:b/>
          <w:u w:val="single"/>
        </w:rPr>
        <w:t xml:space="preserve">708127</w:t>
      </w:r>
    </w:p>
    <w:p>
      <w:r>
        <w:t xml:space="preserve">@jkmcnk @BrankoGrims1 Alan Fordin näyttely on muuten nyt avoinna National Galleryssa.</w:t>
      </w:r>
    </w:p>
    <w:p>
      <w:r>
        <w:rPr>
          <w:b/>
          <w:u w:val="single"/>
        </w:rPr>
        <w:t xml:space="preserve">708128</w:t>
      </w:r>
    </w:p>
    <w:p>
      <w:r>
        <w:t xml:space="preserve">@Pertinacal Myös gallupit, jotka osoittivat BP:n eduskuntaan, olivat tätä luokkaa #manipulaatio #pometajtedoma</w:t>
      </w:r>
    </w:p>
    <w:p>
      <w:r>
        <w:rPr>
          <w:b/>
          <w:u w:val="single"/>
        </w:rPr>
        <w:t xml:space="preserve">708129</w:t>
      </w:r>
    </w:p>
    <w:p>
      <w:r>
        <w:t xml:space="preserve">@DC43 Liittyy asiaan - online-dna-analysaattoreiden käyttämien algoritmien luotettavuudesta: https://t.co/8Bg0pS7HFE.</w:t>
      </w:r>
    </w:p>
    <w:p>
      <w:r>
        <w:rPr>
          <w:b/>
          <w:u w:val="single"/>
        </w:rPr>
        <w:t xml:space="preserve">708130</w:t>
      </w:r>
    </w:p>
    <w:p>
      <w:r>
        <w:t xml:space="preserve">Jos anti-5G:t olisivat sellaisia pikku pottuja, kuin he haluavat uskoa olevansa, he vaatisivat lähettimen sijoitusta suoraan heidän hökkelinsä katolle.</w:t>
      </w:r>
    </w:p>
    <w:p>
      <w:r>
        <w:rPr>
          <w:b/>
          <w:u w:val="single"/>
        </w:rPr>
        <w:t xml:space="preserve">708131</w:t>
      </w:r>
    </w:p>
    <w:p>
      <w:r>
        <w:t xml:space="preserve">@MitjaIrsic He olisivat kuin Titon pikku länsi pikku Venäjä. Mutta he käyttäytyvät kuin olisivat pieniä enkeleitä 😇 He ovat tajunneet meidät, sitä paitsi, ei enää Obamaa.</w:t>
      </w:r>
    </w:p>
    <w:p>
      <w:r>
        <w:rPr>
          <w:b/>
          <w:u w:val="single"/>
        </w:rPr>
        <w:t xml:space="preserve">708132</w:t>
      </w:r>
    </w:p>
    <w:p>
      <w:r>
        <w:t xml:space="preserve">@VioletShrinkin1 @sarecmarjan @vladaRS Ja toimittajat, eroatte, ja loukkaantuneet cmerarjevit saavat vähän hauskaa, he eivät näe enää parlamenttia.</w:t>
      </w:r>
    </w:p>
    <w:p>
      <w:r>
        <w:rPr>
          <w:b/>
          <w:u w:val="single"/>
        </w:rPr>
        <w:t xml:space="preserve">708133</w:t>
      </w:r>
    </w:p>
    <w:p>
      <w:r>
        <w:t xml:space="preserve">@Tevilevi autetaan kylän juoppoja kulkemaan rohkeasti metsässä ja leikkimään sotilaita... valtio ei halua heitä (löytää työtä, jotta he eivät tylsistyisi).</w:t>
      </w:r>
    </w:p>
    <w:p>
      <w:r>
        <w:rPr>
          <w:b/>
          <w:u w:val="single"/>
        </w:rPr>
        <w:t xml:space="preserve">708134</w:t>
      </w:r>
    </w:p>
    <w:p>
      <w:r>
        <w:t xml:space="preserve">@Janez40 @Tevilevi Tiedämme, että fasistiset suojelijat ala @FrancBreznikSDS ovat maailmassa manipuloidakseen ja valehdellakseen, aidosti Stoic!</w:t>
      </w:r>
    </w:p>
    <w:p>
      <w:r>
        <w:rPr>
          <w:b/>
          <w:u w:val="single"/>
        </w:rPr>
        <w:t xml:space="preserve">708135</w:t>
      </w:r>
    </w:p>
    <w:p>
      <w:r>
        <w:t xml:space="preserve">Uuskommunistisen vasemmiston äänestäjäkunta on köyhiä. Kumpi on heille enemmän tai vähemmän huono? 🤔</w:t>
      </w:r>
    </w:p>
    <w:p>
      <w:r>
        <w:rPr>
          <w:b/>
          <w:u w:val="single"/>
        </w:rPr>
        <w:t xml:space="preserve">708136</w:t>
      </w:r>
    </w:p>
    <w:p>
      <w:r>
        <w:t xml:space="preserve">@UKinSlovenia tuskin voi auttaa paljon Manchesterin tilanteessa, mutta voi puolustaa Britannian kunniaa ja hyvää nimeä epäkohteliaita balkanilaisia #Brglezejä vastaan.</w:t>
      </w:r>
    </w:p>
    <w:p>
      <w:r>
        <w:rPr>
          <w:b/>
          <w:u w:val="single"/>
        </w:rPr>
        <w:t xml:space="preserve">708137</w:t>
      </w:r>
    </w:p>
    <w:p>
      <w:r>
        <w:t xml:space="preserve">@SlovenijaVsrcu @AlexNotfake Viimeksi sormi, nyt jalka?! En räpäyttäisi silmiäni itselleni!</w:t>
      </w:r>
    </w:p>
    <w:p>
      <w:r>
        <w:rPr>
          <w:b/>
          <w:u w:val="single"/>
        </w:rPr>
        <w:t xml:space="preserve">708138</w:t>
      </w:r>
    </w:p>
    <w:p>
      <w:r>
        <w:t xml:space="preserve">Kyllä, kyllä.... italialaismyönteisen petturipropagandan jatkaminen. Surullista. https://t.co/aGsRcXSGsN</w:t>
      </w:r>
    </w:p>
    <w:p>
      <w:r>
        <w:rPr>
          <w:b/>
          <w:u w:val="single"/>
        </w:rPr>
        <w:t xml:space="preserve">708139</w:t>
      </w:r>
    </w:p>
    <w:p>
      <w:r>
        <w:t xml:space="preserve">rupnik-johtoi-petosmaista-sotaa-omaa-kansakuntaansa-vasta</w:t>
        <w:br/>
        <w:br/>
        <w:t xml:space="preserve">Ja sen vuoksi, minkä vuoksi hän kuoli, hänen olisi pitänyt kuolla tuhat kertaa enemmän...huutakaa hänen tekojensa uhreja!</w:t>
      </w:r>
    </w:p>
    <w:p>
      <w:r>
        <w:rPr>
          <w:b/>
          <w:u w:val="single"/>
        </w:rPr>
        <w:t xml:space="preserve">708140</w:t>
      </w:r>
    </w:p>
    <w:p>
      <w:r>
        <w:t xml:space="preserve">@_MegWhite_ @24ur_com Jopa kirkkoherrat voivat joutua uhreiksi. Ehkä hän ei ole lainkaan kiinnostunut naisista ja kärsii.</w:t>
      </w:r>
    </w:p>
    <w:p>
      <w:r>
        <w:rPr>
          <w:b/>
          <w:u w:val="single"/>
        </w:rPr>
        <w:t xml:space="preserve">708141</w:t>
      </w:r>
    </w:p>
    <w:p>
      <w:r>
        <w:t xml:space="preserve">@davorvrban Vasemmiston aivopestyä ja degeneroitunutta vasemmistoa varten @Nova24TV on valmistellut suoran lähetyksen !</w:t>
      </w:r>
    </w:p>
    <w:p>
      <w:r>
        <w:rPr>
          <w:b/>
          <w:u w:val="single"/>
        </w:rPr>
        <w:t xml:space="preserve">708142</w:t>
      </w:r>
    </w:p>
    <w:p>
      <w:r>
        <w:t xml:space="preserve">Minulla on pato meille...</w:t>
        <w:br/>
        <w:t xml:space="preserve">Hän menee etsimään.,.dijo mijo</w:t>
        <w:br/>
        <w:t xml:space="preserve">Zamižat. Vain paahtamattomia pistaasipähkinöitä...</w:t>
        <w:br/>
        <w:t xml:space="preserve"> Iranilainen... 🥰🥰🥰🥰</w:t>
      </w:r>
    </w:p>
    <w:p>
      <w:r>
        <w:rPr>
          <w:b/>
          <w:u w:val="single"/>
        </w:rPr>
        <w:t xml:space="preserve">708143</w:t>
      </w:r>
    </w:p>
    <w:p>
      <w:r>
        <w:t xml:space="preserve">@Matej_Klaric Työntekijät eivät ole tottelemattomia. Vallanpitäjät ovat laittaneet yrittäjät kadulle varkaiden ideoillanne veronkorotuksista!</w:t>
      </w:r>
    </w:p>
    <w:p>
      <w:r>
        <w:rPr>
          <w:b/>
          <w:u w:val="single"/>
        </w:rPr>
        <w:t xml:space="preserve">708144</w:t>
      </w:r>
    </w:p>
    <w:p>
      <w:r>
        <w:t xml:space="preserve">Mariborin kuvanveistäjä Vlasta Zorkon retrospektiivisen näyttelyn avajaiset UGM:ssä perjantaina 30. maaliskuuta klo 19.00. Sinut on kutsuttu! https://t.co/gPi93C9erT</w:t>
      </w:r>
    </w:p>
    <w:p>
      <w:r>
        <w:rPr>
          <w:b/>
          <w:u w:val="single"/>
        </w:rPr>
        <w:t xml:space="preserve">708145</w:t>
      </w:r>
    </w:p>
    <w:p>
      <w:r>
        <w:t xml:space="preserve">Kun kulttuuriministerin odotetaan siivoavan erilaiset kaatopaikat, hän yllättää ja polttaa uuden RTV harachin. Todellinen dribbler, se on varmaa :).</w:t>
      </w:r>
    </w:p>
    <w:p>
      <w:r>
        <w:rPr>
          <w:b/>
          <w:u w:val="single"/>
        </w:rPr>
        <w:t xml:space="preserve">708146</w:t>
      </w:r>
    </w:p>
    <w:p>
      <w:r>
        <w:t xml:space="preserve">@majchi8 Jos se ei ole kissojesi lähisukulainen, varmista, ettei se metsästä vahingossa hiiriä talossasi.</w:t>
      </w:r>
    </w:p>
    <w:p>
      <w:r>
        <w:rPr>
          <w:b/>
          <w:u w:val="single"/>
        </w:rPr>
        <w:t xml:space="preserve">708147</w:t>
      </w:r>
    </w:p>
    <w:p>
      <w:r>
        <w:t xml:space="preserve">Vitut Comedy Central -kanavasta, VVfactor tuo ohjelmaan sellaisia naamoja, että naurattaa itseäsi typerästi. https://t.co/OuFNYJXTDE</w:t>
      </w:r>
    </w:p>
    <w:p>
      <w:r>
        <w:rPr>
          <w:b/>
          <w:u w:val="single"/>
        </w:rPr>
        <w:t xml:space="preserve">708148</w:t>
      </w:r>
    </w:p>
    <w:p>
      <w:r>
        <w:t xml:space="preserve">@Jinxovje Twitter on mennyt mun mulkkuuni... aika jatkaa tätä treadia - Eletään tätä päivää! https://t.co/VIFlt2xjiH</w:t>
      </w:r>
    </w:p>
    <w:p>
      <w:r>
        <w:rPr>
          <w:b/>
          <w:u w:val="single"/>
        </w:rPr>
        <w:t xml:space="preserve">708149</w:t>
      </w:r>
    </w:p>
    <w:p>
      <w:r>
        <w:t xml:space="preserve">Junan ja bussin törmäyksessä Venäjällä kuoli 16 ihmistä https://t.co/3m5Kd1BtEE https://t.co/8C4MAl1A2U https://t.co/8C4MAl1A2U</w:t>
      </w:r>
    </w:p>
    <w:p>
      <w:r>
        <w:rPr>
          <w:b/>
          <w:u w:val="single"/>
        </w:rPr>
        <w:t xml:space="preserve">708150</w:t>
      </w:r>
    </w:p>
    <w:p>
      <w:r>
        <w:t xml:space="preserve">Äänestin tänään lupaavinta puoluetta. SJV Haista vittu, kun äänestit minua.</w:t>
      </w:r>
    </w:p>
    <w:p>
      <w:r>
        <w:rPr>
          <w:b/>
          <w:u w:val="single"/>
        </w:rPr>
        <w:t xml:space="preserve">708151</w:t>
      </w:r>
    </w:p>
    <w:p>
      <w:r>
        <w:t xml:space="preserve">@toplovodar Tule, kuvittele sirkustyöläisten työjuhla. Miten se toimii miekan syöjille? Mikä heitä oikeasti kiinnostaa?</w:t>
      </w:r>
    </w:p>
    <w:p>
      <w:r>
        <w:rPr>
          <w:b/>
          <w:u w:val="single"/>
        </w:rPr>
        <w:t xml:space="preserve">708152</w:t>
      </w:r>
    </w:p>
    <w:p>
      <w:r>
        <w:t xml:space="preserve">Saatavana on uusia tassunmuotoisia korvakoruja kristalleilla. 1. hopea, 2. musta, 3. musta-punainen. 7€ pari https://t.co/MVNhm0wC7f.</w:t>
      </w:r>
    </w:p>
    <w:p>
      <w:r>
        <w:rPr>
          <w:b/>
          <w:u w:val="single"/>
        </w:rPr>
        <w:t xml:space="preserve">708153</w:t>
      </w:r>
    </w:p>
    <w:p>
      <w:r>
        <w:t xml:space="preserve">@BozidarBiscan Prmejdun, mutta en ole koskaan nähnyt punaista "erakko" yhdistettynä punaiseen kulhoon, ja olen ollut täällä jo jonkin aikaa !?</w:t>
      </w:r>
    </w:p>
    <w:p>
      <w:r>
        <w:rPr>
          <w:b/>
          <w:u w:val="single"/>
        </w:rPr>
        <w:t xml:space="preserve">708154</w:t>
      </w:r>
    </w:p>
    <w:p>
      <w:r>
        <w:t xml:space="preserve">Jäljittäjä, joka on paljastanut monta Watergatea. Hänellä oli kotona vuotava hana! #self-replicator https://t.co/jOVzBgqCSM</w:t>
      </w:r>
    </w:p>
    <w:p>
      <w:r>
        <w:rPr>
          <w:b/>
          <w:u w:val="single"/>
        </w:rPr>
        <w:t xml:space="preserve">708155</w:t>
      </w:r>
    </w:p>
    <w:p>
      <w:r>
        <w:t xml:space="preserve">Jos se on totta, olen 25-vuotiaana ryppyinen kuin mopsi... https://t.co/M85VoxWVuN...</w:t>
      </w:r>
    </w:p>
    <w:p>
      <w:r>
        <w:rPr>
          <w:b/>
          <w:u w:val="single"/>
        </w:rPr>
        <w:t xml:space="preserve">708156</w:t>
      </w:r>
    </w:p>
    <w:p>
      <w:r>
        <w:t xml:space="preserve">@sodnik @PridnaP Juuri eilen lähetin tämän https://t.co/i37fD1ih70</w:t>
        <w:br/>
        <w:br/>
        <w:t xml:space="preserve">259 MW:n aurinkovoimalat, mutta ne käyttäytyvät kuin 35 MW:n lämpövoimala.</w:t>
      </w:r>
    </w:p>
    <w:p>
      <w:r>
        <w:rPr>
          <w:b/>
          <w:u w:val="single"/>
        </w:rPr>
        <w:t xml:space="preserve">708157</w:t>
      </w:r>
    </w:p>
    <w:p>
      <w:r>
        <w:t xml:space="preserve">Juršinci: Bussitupa uuteen kouluvuoteen saakka https://t.co/RzAjUqtQON</w:t>
      </w:r>
    </w:p>
    <w:p>
      <w:r>
        <w:rPr>
          <w:b/>
          <w:u w:val="single"/>
        </w:rPr>
        <w:t xml:space="preserve">708158</w:t>
      </w:r>
    </w:p>
    <w:p>
      <w:r>
        <w:t xml:space="preserve">@karfjolca @zaslovenijo2 Okei, emme mene enää Snovikiin. En taida mennä uimaan altaaseen, kun he pesevät rättejään. #snovik buuuuuuuuu 💩</w:t>
      </w:r>
    </w:p>
    <w:p>
      <w:r>
        <w:rPr>
          <w:b/>
          <w:u w:val="single"/>
        </w:rPr>
        <w:t xml:space="preserve">708159</w:t>
      </w:r>
    </w:p>
    <w:p>
      <w:r>
        <w:t xml:space="preserve">Tänään leivoimme äitini kanssa kaksi erilaista sienikakkua, suklaakakkuja ja kookoskakkua. #christmaspirit tekee sen haha.</w:t>
      </w:r>
    </w:p>
    <w:p>
      <w:r>
        <w:rPr>
          <w:b/>
          <w:u w:val="single"/>
        </w:rPr>
        <w:t xml:space="preserve">708160</w:t>
      </w:r>
    </w:p>
    <w:p>
      <w:r>
        <w:t xml:space="preserve">Voidaanko tämä ylimääräinen tunti aikaa laittaa varastoon ja lunastaa toisessa tilaisuudessa. LP.</w:t>
      </w:r>
    </w:p>
    <w:p>
      <w:r>
        <w:rPr>
          <w:b/>
          <w:u w:val="single"/>
        </w:rPr>
        <w:t xml:space="preserve">708161</w:t>
      </w:r>
    </w:p>
    <w:p>
      <w:r>
        <w:t xml:space="preserve">@leaathenatabako Luulen, että viikon sintal-suoja on halvempi kuin nämä isot legopalikat.</w:t>
      </w:r>
    </w:p>
    <w:p>
      <w:r>
        <w:rPr>
          <w:b/>
          <w:u w:val="single"/>
        </w:rPr>
        <w:t xml:space="preserve">708162</w:t>
      </w:r>
    </w:p>
    <w:p>
      <w:r>
        <w:t xml:space="preserve">@AnaOstricki Hengittäisin toisinaan helpommin, jos Zofkan kaulan takaa ei hengittäisi viikatetta.</w:t>
      </w:r>
    </w:p>
    <w:p>
      <w:r>
        <w:rPr>
          <w:b/>
          <w:u w:val="single"/>
        </w:rPr>
        <w:t xml:space="preserve">708163</w:t>
      </w:r>
    </w:p>
    <w:p>
      <w:r>
        <w:t xml:space="preserve">Älä huijaa itseäsi. Rainbow-käsikirjan tavoitteena on manipulointi. Opettajien kautta lapsille - #pedagogiikka https://t.co/0aCaGVhRYq</w:t>
      </w:r>
    </w:p>
    <w:p>
      <w:r>
        <w:rPr>
          <w:b/>
          <w:u w:val="single"/>
        </w:rPr>
        <w:t xml:space="preserve">708164</w:t>
      </w:r>
    </w:p>
    <w:p>
      <w:r>
        <w:t xml:space="preserve">@MladaSlovenija @Prahko @NovaSlovenija @ZaresGregor Katoliset ja heidän märät unensa! Unionimin takana on pian toinen yksityinen peruskoulu!</w:t>
      </w:r>
    </w:p>
    <w:p>
      <w:r>
        <w:rPr>
          <w:b/>
          <w:u w:val="single"/>
        </w:rPr>
        <w:t xml:space="preserve">708165</w:t>
      </w:r>
    </w:p>
    <w:p>
      <w:r>
        <w:t xml:space="preserve">Uudet T2:llä varustetut Apple-tietokoneet eivät käytä Linuxia https://t.co/mCgyPf31Yr</w:t>
      </w:r>
    </w:p>
    <w:p>
      <w:r>
        <w:rPr>
          <w:b/>
          <w:u w:val="single"/>
        </w:rPr>
        <w:t xml:space="preserve">708166</w:t>
      </w:r>
    </w:p>
    <w:p>
      <w:r>
        <w:t xml:space="preserve">@frelih_igor @Ziebane @ntokomc Kuuntele itseäsi @samoboris_ , tulet rakastamaan sitä, youtube: only boris</w:t>
      </w:r>
    </w:p>
    <w:p>
      <w:r>
        <w:rPr>
          <w:b/>
          <w:u w:val="single"/>
        </w:rPr>
        <w:t xml:space="preserve">708167</w:t>
      </w:r>
    </w:p>
    <w:p>
      <w:r>
        <w:t xml:space="preserve">@LottaS10 @Marjanmark No kyllä, mutta miten se on erilainen? Teš6 yhdessä sd:n kanssa, Intereuropen tuhoaminen jopa satamassa...</w:t>
      </w:r>
    </w:p>
    <w:p>
      <w:r>
        <w:rPr>
          <w:b/>
          <w:u w:val="single"/>
        </w:rPr>
        <w:t xml:space="preserve">708168</w:t>
      </w:r>
    </w:p>
    <w:p>
      <w:r>
        <w:t xml:space="preserve">@shamantheshaman @lucijausaj Harjoittelija työskenteli pro bono. Kotona isoäiti antaa hänelle rahaa.</w:t>
      </w:r>
    </w:p>
    <w:p>
      <w:r>
        <w:rPr>
          <w:b/>
          <w:u w:val="single"/>
        </w:rPr>
        <w:t xml:space="preserve">708169</w:t>
      </w:r>
    </w:p>
    <w:p>
      <w:r>
        <w:t xml:space="preserve">Posavje Obzornikin uusi numero https://t.co/kZkb5Qpyva #PoveznimoPosavje @posavje</w:t>
      </w:r>
    </w:p>
    <w:p>
      <w:r>
        <w:rPr>
          <w:b/>
          <w:u w:val="single"/>
        </w:rPr>
        <w:t xml:space="preserve">708170</w:t>
      </w:r>
    </w:p>
    <w:p>
      <w:r>
        <w:t xml:space="preserve">@vesterrrr @JernejPikalo Ehkä sinä menit lankaan uusliberalistisen propagandan takia. Mieti tarkkaan, ovatko väitteesi todella loogisia.</w:t>
      </w:r>
    </w:p>
    <w:p>
      <w:r>
        <w:rPr>
          <w:b/>
          <w:u w:val="single"/>
        </w:rPr>
        <w:t xml:space="preserve">708171</w:t>
      </w:r>
    </w:p>
    <w:p>
      <w:r>
        <w:t xml:space="preserve">@Tevilevi @GrSgmi @JansaRetweets Ja mitä sitten? Mutta juhlitko sinä Rašicen hostarin ensimmäistä kivääriä saksalaisille maanmittareille?</w:t>
      </w:r>
    </w:p>
    <w:p>
      <w:r>
        <w:rPr>
          <w:b/>
          <w:u w:val="single"/>
        </w:rPr>
        <w:t xml:space="preserve">708172</w:t>
      </w:r>
    </w:p>
    <w:p>
      <w:r>
        <w:t xml:space="preserve">Putin ruiskuttaa ylimääräistä rasvaa kasvoihinsa *jos ihmiset todella tekevät niin*.</w:t>
      </w:r>
    </w:p>
    <w:p>
      <w:r>
        <w:rPr>
          <w:b/>
          <w:u w:val="single"/>
        </w:rPr>
        <w:t xml:space="preserve">708173</w:t>
      </w:r>
    </w:p>
    <w:p>
      <w:r>
        <w:t xml:space="preserve">Loukkaantumiset vaivaavat maajoukkuepelaajia ja @nzs_si valitsija Matjaz Kekiä. https://t.co/s1m25Uu4IM</w:t>
      </w:r>
    </w:p>
    <w:p>
      <w:r>
        <w:rPr>
          <w:b/>
          <w:u w:val="single"/>
        </w:rPr>
        <w:t xml:space="preserve">708174</w:t>
      </w:r>
    </w:p>
    <w:p>
      <w:r>
        <w:t xml:space="preserve">"Harrumph" on sitä, kun puhdistat kurkkusi katarrasta, ja kuten "rasp", se kuulostaa täsmälleen samalta kuin itse teko.</w:t>
      </w:r>
    </w:p>
    <w:p>
      <w:r>
        <w:rPr>
          <w:b/>
          <w:u w:val="single"/>
        </w:rPr>
        <w:t xml:space="preserve">708175</w:t>
      </w:r>
    </w:p>
    <w:p>
      <w:r>
        <w:t xml:space="preserve">Toivon, että olette kaikki kuivia ja että yksikään koira ei vapise tai että koirankoppi tai piha tulvii.</w:t>
        <w:br/>
        <w:t xml:space="preserve"> Ja palomiehille: kiitos.</w:t>
      </w:r>
    </w:p>
    <w:p>
      <w:r>
        <w:rPr>
          <w:b/>
          <w:u w:val="single"/>
        </w:rPr>
        <w:t xml:space="preserve">708176</w:t>
      </w:r>
    </w:p>
    <w:p>
      <w:r>
        <w:t xml:space="preserve">Mutta harjoittelevatko #MotoGP-kuljettajat yhtä naurettavaa aksenttia kuin kapteeni Bertorelli 'Alo 'Alossa?</w:t>
      </w:r>
    </w:p>
    <w:p>
      <w:r>
        <w:rPr>
          <w:b/>
          <w:u w:val="single"/>
        </w:rPr>
        <w:t xml:space="preserve">708177</w:t>
      </w:r>
    </w:p>
    <w:p>
      <w:r>
        <w:t xml:space="preserve">Ei kryptovaluutat, kryptovaluutat ovat ahneuden todellinen symboli https://t.co/JB8U3QVN2O</w:t>
      </w:r>
    </w:p>
    <w:p>
      <w:r>
        <w:rPr>
          <w:b/>
          <w:u w:val="single"/>
        </w:rPr>
        <w:t xml:space="preserve">708178</w:t>
      </w:r>
    </w:p>
    <w:p>
      <w:r>
        <w:t xml:space="preserve">Jos RTVS ja POPTV todella kilpailisivat keskenään, Slak olisi eilen illalla repinyt hikipussinsa ja rätinsä irti. Mitä sitten?#mediaswamp</w:t>
      </w:r>
    </w:p>
    <w:p>
      <w:r>
        <w:rPr>
          <w:b/>
          <w:u w:val="single"/>
        </w:rPr>
        <w:t xml:space="preserve">708179</w:t>
      </w:r>
    </w:p>
    <w:p>
      <w:r/>
      <w:r>
        <w:br/>
        <w:br/>
      </w:r>
    </w:p>
    <w:p>
      <w:r>
        <w:rPr>
          <w:b/>
          <w:u w:val="single"/>
        </w:rPr>
        <w:t xml:space="preserve">708180</w:t>
      </w:r>
    </w:p>
    <w:p>
      <w:r>
        <w:t xml:space="preserve">@stanka_d Mutta käveleekö tämä idiootti nyt Pahorin lisäksi päiväkodeissa sen sijaan, että tekisi jotain mielekästä?</w:t>
      </w:r>
    </w:p>
    <w:p>
      <w:r>
        <w:rPr>
          <w:b/>
          <w:u w:val="single"/>
        </w:rPr>
        <w:t xml:space="preserve">708181</w:t>
      </w:r>
    </w:p>
    <w:p>
      <w:r>
        <w:t xml:space="preserve">Mennään kaikki yhdessä: kaksi parkkipaikkaa, kaksi ikkunaa, kaksi lentokonetta, kaksi hevosta, kaksi herraa. Kaksi on parempi yhdessä. Se on kahdelle!</w:t>
      </w:r>
    </w:p>
    <w:p>
      <w:r>
        <w:rPr>
          <w:b/>
          <w:u w:val="single"/>
        </w:rPr>
        <w:t xml:space="preserve">708182</w:t>
      </w:r>
    </w:p>
    <w:p>
      <w:r>
        <w:t xml:space="preserve">@Pertinacal @sarecmarjan Silloin on todellakin parempi olla harrastamatta, jos curling on jo nyt adrenaliinilajisi :D</w:t>
      </w:r>
    </w:p>
    <w:p>
      <w:r>
        <w:rPr>
          <w:b/>
          <w:u w:val="single"/>
        </w:rPr>
        <w:t xml:space="preserve">708183</w:t>
      </w:r>
    </w:p>
    <w:p>
      <w:r>
        <w:t xml:space="preserve">@lucijausaj Saa sitten ainakin ne kaksi Maistron patsasta murskattua atomeiksi yhdessä meidän MB:n kanssa 🤪</w:t>
      </w:r>
    </w:p>
    <w:p>
      <w:r>
        <w:rPr>
          <w:b/>
          <w:u w:val="single"/>
        </w:rPr>
        <w:t xml:space="preserve">708184</w:t>
      </w:r>
    </w:p>
    <w:p>
      <w:r>
        <w:t xml:space="preserve">Liverpoolin jalkapalloilija sai sakot sanottuaan "homo" #jalkapallo #jalkapallo #ligaprvakov - http://t.co/QYXs8p23</w:t>
      </w:r>
    </w:p>
    <w:p>
      <w:r>
        <w:rPr>
          <w:b/>
          <w:u w:val="single"/>
        </w:rPr>
        <w:t xml:space="preserve">708185</w:t>
      </w:r>
    </w:p>
    <w:p>
      <w:r>
        <w:t xml:space="preserve">@Urskitka @_aney Valmistan kotona oman poskipunani. Tarvitset vain viiniä, sokeria, neilikkaa ja kanelia.</w:t>
        <w:br/>
        <w:t xml:space="preserve"> Resepti noudattaa mainoksia.</w:t>
      </w:r>
    </w:p>
    <w:p>
      <w:r>
        <w:rPr>
          <w:b/>
          <w:u w:val="single"/>
        </w:rPr>
        <w:t xml:space="preserve">708186</w:t>
      </w:r>
    </w:p>
    <w:p>
      <w:r>
        <w:t xml:space="preserve">Niille miehille, joilla on kotona vain yksi televisio, Barca johtaa Atleticoa 1-0. #ema</w:t>
      </w:r>
    </w:p>
    <w:p>
      <w:r>
        <w:rPr>
          <w:b/>
          <w:u w:val="single"/>
        </w:rPr>
        <w:t xml:space="preserve">708187</w:t>
      </w:r>
    </w:p>
    <w:p>
      <w:r>
        <w:t xml:space="preserve">@drfilomena Olen kuullut, että vanhojen lehtien lehdet haisevat. äitini poimi niitä, hän ei tuhkaa niitä. ankat ovat lieventäneet hajua.</w:t>
      </w:r>
    </w:p>
    <w:p>
      <w:r>
        <w:rPr>
          <w:b/>
          <w:u w:val="single"/>
        </w:rPr>
        <w:t xml:space="preserve">708188</w:t>
      </w:r>
    </w:p>
    <w:p>
      <w:r>
        <w:t xml:space="preserve">@RevijaReporter mutta ne olivat jääkaapissa tähän asti? ketä vittua täällä pidetään naurunalaisena?</w:t>
      </w:r>
    </w:p>
    <w:p>
      <w:r>
        <w:rPr>
          <w:b/>
          <w:u w:val="single"/>
        </w:rPr>
        <w:t xml:space="preserve">708189</w:t>
      </w:r>
    </w:p>
    <w:p>
      <w:r>
        <w:t xml:space="preserve">Volotean juhlakampanja! Yhdensuuntaiset liput ovat saatavilla vain 15 eurolla!</w:t>
        <w:br/>
        <w:t xml:space="preserve"> Lue lisää:... https://t.co/utfbrBfIfV</w:t>
      </w:r>
    </w:p>
    <w:p>
      <w:r>
        <w:rPr>
          <w:b/>
          <w:u w:val="single"/>
        </w:rPr>
        <w:t xml:space="preserve">708190</w:t>
      </w:r>
    </w:p>
    <w:p>
      <w:r>
        <w:t xml:space="preserve">Boilermakers jakaa pilvet 22. Dobrinska Nights -tapahtumassa - https://t.co/QCFz6II342 https://t.co/WTudPg7ksJ https://t.co/WTudPg7ksJ</w:t>
      </w:r>
    </w:p>
    <w:p>
      <w:r>
        <w:rPr>
          <w:b/>
          <w:u w:val="single"/>
        </w:rPr>
        <w:t xml:space="preserve">708191</w:t>
      </w:r>
    </w:p>
    <w:p>
      <w:r>
        <w:t xml:space="preserve">@2pir_a Nyt hän aikoo hihitellä siitä, miten syylliset paistavat hänet sähkötuolissa. Mutta entä jos pian ilmestyy uusi psykopaatti.</w:t>
      </w:r>
    </w:p>
    <w:p>
      <w:r>
        <w:rPr>
          <w:b/>
          <w:u w:val="single"/>
        </w:rPr>
        <w:t xml:space="preserve">708192</w:t>
      </w:r>
    </w:p>
    <w:p>
      <w:r>
        <w:t xml:space="preserve">Mandaric näyttää ottaneen joulukuun vastaan ja aloittaneen uuden Home Alone -elokuvan jatko-osan kuvaukset.</w:t>
      </w:r>
    </w:p>
    <w:p>
      <w:r>
        <w:rPr>
          <w:b/>
          <w:u w:val="single"/>
        </w:rPr>
        <w:t xml:space="preserve">708193</w:t>
      </w:r>
    </w:p>
    <w:p>
      <w:r>
        <w:t xml:space="preserve">Isille ja m'tksille ... jotta tiedät, mistä mullahit puhuvat, kun he mainitsevat sinulle VSCO:n. https://t.co/CxIg62hh8p.</w:t>
      </w:r>
    </w:p>
    <w:p>
      <w:r>
        <w:rPr>
          <w:b/>
          <w:u w:val="single"/>
        </w:rPr>
        <w:t xml:space="preserve">708194</w:t>
      </w:r>
    </w:p>
    <w:p>
      <w:r>
        <w:t xml:space="preserve">@Nebodigatreba2 @PrstanSi Kun asiaan todella tulee, liberaalit vetävät pikemminkin vasemmalle kuin oikealle.</w:t>
      </w:r>
    </w:p>
    <w:p>
      <w:r>
        <w:rPr>
          <w:b/>
          <w:u w:val="single"/>
        </w:rPr>
        <w:t xml:space="preserve">708195</w:t>
      </w:r>
    </w:p>
    <w:p>
      <w:r>
        <w:t xml:space="preserve">Italian ilmavoimien Koroška Białan pommituksen satavuotispäivä https://t.co/SyD4JgbiI0</w:t>
      </w:r>
    </w:p>
    <w:p>
      <w:r>
        <w:rPr>
          <w:b/>
          <w:u w:val="single"/>
        </w:rPr>
        <w:t xml:space="preserve">708196</w:t>
      </w:r>
    </w:p>
    <w:p>
      <w:r>
        <w:t xml:space="preserve">Kenguru-instituutti. Kaikki hirsipuuhun. Poikkeuksetta. Elinkautinen tuomio. Eikä enää koskaan ilmestyisi yhteiskunnalliseen elämään. Vittu. En voi uskoa tätä.</w:t>
      </w:r>
    </w:p>
    <w:p>
      <w:r>
        <w:rPr>
          <w:b/>
          <w:u w:val="single"/>
        </w:rPr>
        <w:t xml:space="preserve">708197</w:t>
      </w:r>
    </w:p>
    <w:p>
      <w:r>
        <w:t xml:space="preserve">@hrastelj Kun aseita on niin paljon, etteivät linnutkaan uskalla ylittää rajaa, todellinen kotivartija!!!!. Hienoa.</w:t>
      </w:r>
    </w:p>
    <w:p>
      <w:r>
        <w:rPr>
          <w:b/>
          <w:u w:val="single"/>
        </w:rPr>
        <w:t xml:space="preserve">708198</w:t>
      </w:r>
    </w:p>
    <w:p>
      <w:r>
        <w:t xml:space="preserve">@Libertarec Kun he mainostavat punaisessa mediassa, onko se ok? Vasemmistolaiset menevät aina alemmas</w:t>
      </w:r>
    </w:p>
    <w:p>
      <w:r>
        <w:rPr>
          <w:b/>
          <w:u w:val="single"/>
        </w:rPr>
        <w:t xml:space="preserve">708199</w:t>
      </w:r>
    </w:p>
    <w:p>
      <w:r>
        <w:t xml:space="preserve">@JoAnnaOfArc1 Joo, tämäkin Erasmus on kusipää, ja Peto kehuskelee sillä.</w:t>
      </w:r>
    </w:p>
    <w:p>
      <w:r>
        <w:rPr>
          <w:b/>
          <w:u w:val="single"/>
        </w:rPr>
        <w:t xml:space="preserve">708200</w:t>
      </w:r>
    </w:p>
    <w:p>
      <w:r>
        <w:t xml:space="preserve">@jolandabuh OK yksi on ranskalainen bulldoggi, mikä on toinen. Se näyttää minipitbullilta.</w:t>
      </w:r>
    </w:p>
    <w:p>
      <w:r>
        <w:rPr>
          <w:b/>
          <w:u w:val="single"/>
        </w:rPr>
        <w:t xml:space="preserve">708201</w:t>
      </w:r>
    </w:p>
    <w:p>
      <w:r>
        <w:t xml:space="preserve">Outoa, että hän ei ollut TVSLO:ssa 2tiriä vastaan käydyn vastakkainasettelun vieraiden joukossa</w:t>
        <w:br/>
        <w:t xml:space="preserve">https://t.co/eNci44GTgr https://t.co/eNci44GTgr</w:t>
      </w:r>
    </w:p>
    <w:p>
      <w:r>
        <w:rPr>
          <w:b/>
          <w:u w:val="single"/>
        </w:rPr>
        <w:t xml:space="preserve">708202</w:t>
      </w:r>
    </w:p>
    <w:p>
      <w:r>
        <w:t xml:space="preserve">@PrometejDD @PetraGreiner Oikeasti, jos hardcore-sammakkomies sanoo noin, teet jo jotain oikein!</w:t>
      </w:r>
    </w:p>
    <w:p>
      <w:r>
        <w:rPr>
          <w:b/>
          <w:u w:val="single"/>
        </w:rPr>
        <w:t xml:space="preserve">708203</w:t>
      </w:r>
    </w:p>
    <w:p>
      <w:r>
        <w:t xml:space="preserve">@potepuski @Nova24TV En voi uskoa, että he ovat niin sairaalloisesti manipuloituja, valitettavasti suurin osa on.</w:t>
      </w:r>
    </w:p>
    <w:p>
      <w:r>
        <w:rPr>
          <w:b/>
          <w:u w:val="single"/>
        </w:rPr>
        <w:t xml:space="preserve">708204</w:t>
      </w:r>
    </w:p>
    <w:p>
      <w:r>
        <w:t xml:space="preserve">@petra_jansa @alojztetickovi3 Kaikesta tehdään lääkettä, kuten ennen tehtiin tietokone hiilestä tai jotain.</w:t>
      </w:r>
    </w:p>
    <w:p>
      <w:r>
        <w:rPr>
          <w:b/>
          <w:u w:val="single"/>
        </w:rPr>
        <w:t xml:space="preserve">708205</w:t>
      </w:r>
    </w:p>
    <w:p>
      <w:r>
        <w:t xml:space="preserve">@matjazg Mistä RTV SLO tuo ne? En siis kirjoita, mitä hän lataa, vaan kirjoitan, kuka käyttää vielä nykyäänkin poolopaitaa?</w:t>
      </w:r>
    </w:p>
    <w:p>
      <w:r>
        <w:rPr>
          <w:b/>
          <w:u w:val="single"/>
        </w:rPr>
        <w:t xml:space="preserve">708206</w:t>
      </w:r>
    </w:p>
    <w:p>
      <w:r>
        <w:t xml:space="preserve">Jelincic puolustaa Orbania ja sanoo, että hän tekee hyvää kansalleen. Voittaja toisi Sloveniaan hieman totalitarismia #mrš</w:t>
      </w:r>
    </w:p>
    <w:p>
      <w:r>
        <w:rPr>
          <w:b/>
          <w:u w:val="single"/>
        </w:rPr>
        <w:t xml:space="preserve">708207</w:t>
      </w:r>
    </w:p>
    <w:p>
      <w:r>
        <w:t xml:space="preserve">@BrankoGrims1 Mitä yrität sanoa? Että sinä olet fiksu ja muut asiantuntijat, jotka todella tietävät ympäristöstä, ovat tyhmiä?</w:t>
      </w:r>
    </w:p>
    <w:p>
      <w:r>
        <w:rPr>
          <w:b/>
          <w:u w:val="single"/>
        </w:rPr>
        <w:t xml:space="preserve">708208</w:t>
      </w:r>
    </w:p>
    <w:p>
      <w:r>
        <w:t xml:space="preserve">@Nelly_Fox kuulet pian, että hän on hemmoteltu ja että hän on täysi nynny, kun olet hänen kanssaan kahdestaan, mutta annat liikaa periksi:)</w:t>
      </w:r>
    </w:p>
    <w:p>
      <w:r>
        <w:rPr>
          <w:b/>
          <w:u w:val="single"/>
        </w:rPr>
        <w:t xml:space="preserve">708209</w:t>
      </w:r>
    </w:p>
    <w:p>
      <w:r>
        <w:t xml:space="preserve">Partisaanilääkäreiden ja -sairaaloiden suuresta työstä ja tehtävästä @24ur_com. Toivottavasti Kustrin katsoo.</w:t>
      </w:r>
    </w:p>
    <w:p>
      <w:r>
        <w:rPr>
          <w:b/>
          <w:u w:val="single"/>
        </w:rPr>
        <w:t xml:space="preserve">708210</w:t>
      </w:r>
    </w:p>
    <w:p>
      <w:r>
        <w:t xml:space="preserve">@bostjan_voje @Thomismus @nadkaku @Delo @Delossa he eivät voi antaa Logarin löytää enempää voita idoleistaan.</w:t>
      </w:r>
    </w:p>
    <w:p>
      <w:r>
        <w:rPr>
          <w:b/>
          <w:u w:val="single"/>
        </w:rPr>
        <w:t xml:space="preserve">708211</w:t>
      </w:r>
    </w:p>
    <w:p>
      <w:r>
        <w:t xml:space="preserve">@jolandab88 Minulla on kollega, joka työskentelee Saksassa, ja hän sanoo, että Saksasta ei löydy tällaista butastea saksalaista.</w:t>
      </w:r>
    </w:p>
    <w:p>
      <w:r>
        <w:rPr>
          <w:b/>
          <w:u w:val="single"/>
        </w:rPr>
        <w:t xml:space="preserve">708212</w:t>
      </w:r>
    </w:p>
    <w:p>
      <w:r>
        <w:t xml:space="preserve">@JureBrankovic Tärkeintä on, että heitä työnnetään kriisiin kumimuniensa takia, mutta kun kyseessä on halpa futr, parhaat ovat prjatli</w:t>
      </w:r>
    </w:p>
    <w:p>
      <w:r>
        <w:rPr>
          <w:b/>
          <w:u w:val="single"/>
        </w:rPr>
        <w:t xml:space="preserve">708213</w:t>
      </w:r>
    </w:p>
    <w:p>
      <w:r>
        <w:t xml:space="preserve">@PortalPolitikis Hanžek on asettunut tutkijan, tuomarin ja välimiehen rooliin. Hän oli jo oikeusasiamiehenä luuseri.</w:t>
      </w:r>
    </w:p>
    <w:p>
      <w:r>
        <w:rPr>
          <w:b/>
          <w:u w:val="single"/>
        </w:rPr>
        <w:t xml:space="preserve">708214</w:t>
      </w:r>
    </w:p>
    <w:p>
      <w:r>
        <w:t xml:space="preserve">Popovicin mukaan on selvää, kuka voitti toisen maailmansodan. Nokkelaa! Nykyiselle presidentille se ei ole selvää. #predsedniskih7</w:t>
      </w:r>
    </w:p>
    <w:p>
      <w:r>
        <w:rPr>
          <w:b/>
          <w:u w:val="single"/>
        </w:rPr>
        <w:t xml:space="preserve">708215</w:t>
      </w:r>
    </w:p>
    <w:p>
      <w:r>
        <w:t xml:space="preserve">Kiinalaisten junien ja meidän toisen rautatiemme vertailu on kuin kaivaisi kaivantoja puhelinkaapeleille.</w:t>
      </w:r>
    </w:p>
    <w:p>
      <w:r>
        <w:rPr>
          <w:b/>
          <w:u w:val="single"/>
        </w:rPr>
        <w:t xml:space="preserve">708216</w:t>
      </w:r>
    </w:p>
    <w:p>
      <w:r>
        <w:t xml:space="preserve">Löysin muistikirjasta vanhan juustokastikkeen reseptin. Siinä lukee: Tarvitset paketin Zdenka-juustoa 😁. Emtimeter, aion tehdä sen 😂😂😂</w:t>
      </w:r>
    </w:p>
    <w:p>
      <w:r>
        <w:rPr>
          <w:b/>
          <w:u w:val="single"/>
        </w:rPr>
        <w:t xml:space="preserve">708217</w:t>
      </w:r>
    </w:p>
    <w:p>
      <w:r>
        <w:t xml:space="preserve">@Miha_Sch @lufthansa @adria_airways Iltapäivällä sinulla on BRU, ZRH, MUC, WAW, jotka kaikki ovat erittäin hyödyllisiä jatkolennolle.</w:t>
      </w:r>
    </w:p>
    <w:p>
      <w:r>
        <w:rPr>
          <w:b/>
          <w:u w:val="single"/>
        </w:rPr>
        <w:t xml:space="preserve">708218</w:t>
      </w:r>
    </w:p>
    <w:p>
      <w:r>
        <w:t xml:space="preserve">Toivottavasti kukaan ei vedä tästä mitään johtopäätöksiä!!! KAIKKI VAALIUURNILLE! Dot...😍💀 https://t.co/onaF00eM3G https://t.co/onaF00eM3G</w:t>
      </w:r>
    </w:p>
    <w:p>
      <w:r>
        <w:rPr>
          <w:b/>
          <w:u w:val="single"/>
        </w:rPr>
        <w:t xml:space="preserve">708219</w:t>
      </w:r>
    </w:p>
    <w:p>
      <w:r>
        <w:t xml:space="preserve">@twiitiztok @IKoprivnik antakaa heidän kaikkien mennäPM.golazeniin ottakaa heiltä kaikki pois ja tehkää heille se, mitä he tekivät Fobe zmjimille.</w:t>
      </w:r>
    </w:p>
    <w:p>
      <w:r>
        <w:rPr>
          <w:b/>
          <w:u w:val="single"/>
        </w:rPr>
        <w:t xml:space="preserve">708220</w:t>
      </w:r>
    </w:p>
    <w:p>
      <w:r>
        <w:t xml:space="preserve">Okei, tämä Šarec lataa, mutta hän valehtelee, ettei hänellä ole ketään takanaan....komunajzer....#Elections #24ur</w:t>
      </w:r>
    </w:p>
    <w:p>
      <w:r>
        <w:rPr>
          <w:b/>
          <w:u w:val="single"/>
        </w:rPr>
        <w:t xml:space="preserve">708221</w:t>
      </w:r>
    </w:p>
    <w:p>
      <w:r>
        <w:t xml:space="preserve">@Column Tulee olemaan! Se tulee milloin tahansa!</w:t>
        <w:br/>
        <w:br/>
        <w:t xml:space="preserve"> Ja kun se tulee, se ravistelee teidät ulos porteistanne, te tekopyhät fariseukset!</w:t>
      </w:r>
    </w:p>
    <w:p>
      <w:r>
        <w:rPr>
          <w:b/>
          <w:u w:val="single"/>
        </w:rPr>
        <w:t xml:space="preserve">708222</w:t>
      </w:r>
    </w:p>
    <w:p>
      <w:r>
        <w:t xml:space="preserve">@cashkee @ToneMartinjak Rikollisuus rahoittaa heitä, joten kerro minulle. Ja pahinta, inhimillisesti tuhoisaa ja moraalitonta sellaista.</w:t>
      </w:r>
    </w:p>
    <w:p>
      <w:r>
        <w:rPr>
          <w:b/>
          <w:u w:val="single"/>
        </w:rPr>
        <w:t xml:space="preserve">708223</w:t>
      </w:r>
    </w:p>
    <w:p>
      <w:r>
        <w:t xml:space="preserve">@BrankoGrims1 @JJansaSDS Anna olla, ainakin äidit eivät pelkää laittaa televisiota päälle lasten ollessa pystyssä, jotta ne eivät pelästy.</w:t>
      </w:r>
    </w:p>
    <w:p>
      <w:r>
        <w:rPr>
          <w:b/>
          <w:u w:val="single"/>
        </w:rPr>
        <w:t xml:space="preserve">708224</w:t>
      </w:r>
    </w:p>
    <w:p>
      <w:r>
        <w:t xml:space="preserve">Klaričin kaltaisille vasemmistolaisille kaikki työ on pakkotyötä. En halua tuhlata sanoja LMŠ:n epäpätevyyteen... https://t.co/YwgCfxKxpV ...</w:t>
      </w:r>
    </w:p>
    <w:p>
      <w:r>
        <w:rPr>
          <w:b/>
          <w:u w:val="single"/>
        </w:rPr>
        <w:t xml:space="preserve">708225</w:t>
      </w:r>
    </w:p>
    <w:p>
      <w:r>
        <w:t xml:space="preserve">@BineTraven @Blaz_88 @borisvoncina Jos polttoaine loppui, se saatiin lihasta.</w:t>
      </w:r>
    </w:p>
    <w:p>
      <w:r>
        <w:rPr>
          <w:b/>
          <w:u w:val="single"/>
        </w:rPr>
        <w:t xml:space="preserve">708226</w:t>
      </w:r>
    </w:p>
    <w:p>
      <w:r>
        <w:t xml:space="preserve">SI:ssä EI ole yhtään kokkia, joka osaisi sloveenin kieltä, paitsi opankar, her.</w:t>
        <w:br/>
        <w:t xml:space="preserve">https://t.co/jmcRbCc1Xi putem korisnika @Nova24TV</w:t>
      </w:r>
    </w:p>
    <w:p>
      <w:r>
        <w:rPr>
          <w:b/>
          <w:u w:val="single"/>
        </w:rPr>
        <w:t xml:space="preserve">708227</w:t>
      </w:r>
    </w:p>
    <w:p>
      <w:r>
        <w:t xml:space="preserve">@potepuski @ErikaPlaninsec jos se on hyvää makkaraa ja kotitekoisia makkaroita, se on hyvää</w:t>
      </w:r>
    </w:p>
    <w:p>
      <w:r>
        <w:rPr>
          <w:b/>
          <w:u w:val="single"/>
        </w:rPr>
        <w:t xml:space="preserve">708228</w:t>
      </w:r>
    </w:p>
    <w:p>
      <w:r>
        <w:t xml:space="preserve">Kuinka outoa - jos muistan oikein - yksi Euroopan parlamentin jäsen varasti pateeta, ja nyt tämä varastaa voileipiä ...</w:t>
      </w:r>
    </w:p>
    <w:p>
      <w:r>
        <w:rPr>
          <w:b/>
          <w:u w:val="single"/>
        </w:rPr>
        <w:t xml:space="preserve">708229</w:t>
      </w:r>
    </w:p>
    <w:p>
      <w:r>
        <w:t xml:space="preserve">@Pertinacal @tomazlovse Kyllä ..jos hän on SD:n jäsen ..sinun pitäisi jo tietää, että tällaisille ihmisille ei tapahdu mitään...</w:t>
      </w:r>
    </w:p>
    <w:p>
      <w:r>
        <w:rPr>
          <w:b/>
          <w:u w:val="single"/>
        </w:rPr>
        <w:t xml:space="preserve">708230</w:t>
      </w:r>
    </w:p>
    <w:p>
      <w:r>
        <w:t xml:space="preserve">Vasemmiston rikollisten apologeetat ovat haukkuneet vihapuhetta koko kuukauden ajan, ja samaan aikaan he ovat tappaneet 300 000 slovenialaista näännyttämällä heidät nälkään!</w:t>
      </w:r>
    </w:p>
    <w:p>
      <w:r>
        <w:rPr>
          <w:b/>
          <w:u w:val="single"/>
        </w:rPr>
        <w:t xml:space="preserve">708231</w:t>
      </w:r>
    </w:p>
    <w:p>
      <w:r>
        <w:t xml:space="preserve">@MihaZejn @RLjubljana Sinäkään et ole loistava. Minäpä selitän. Eivätkä ole. Ymmärrätkö? He myyvät lehden.</w:t>
      </w:r>
    </w:p>
    <w:p>
      <w:r>
        <w:rPr>
          <w:b/>
          <w:u w:val="single"/>
        </w:rPr>
        <w:t xml:space="preserve">708232</w:t>
      </w:r>
    </w:p>
    <w:p>
      <w:r>
        <w:t xml:space="preserve">@LottaS10 @sarecmarjan Mitä muuta voi odottaa primitiiviseltä!🤮</w:t>
      </w:r>
    </w:p>
    <w:p>
      <w:r>
        <w:rPr>
          <w:b/>
          <w:u w:val="single"/>
        </w:rPr>
        <w:t xml:space="preserve">708233</w:t>
      </w:r>
    </w:p>
    <w:p>
      <w:r>
        <w:t xml:space="preserve">Yritimme saada siskoni ja minut nauramaan, jotta hän lopettaisi lukemisen, mutta me purskahdimme nauruun #splohnismesn</w:t>
      </w:r>
    </w:p>
    <w:p>
      <w:r>
        <w:rPr>
          <w:b/>
          <w:u w:val="single"/>
        </w:rPr>
        <w:t xml:space="preserve">708234</w:t>
      </w:r>
    </w:p>
    <w:p>
      <w:r>
        <w:t xml:space="preserve">@LottaS10 Viikingit olivat kiusaajia, rosvoja ja valkoisen tavaran kauppiaita.</w:t>
      </w:r>
    </w:p>
    <w:p>
      <w:r>
        <w:rPr>
          <w:b/>
          <w:u w:val="single"/>
        </w:rPr>
        <w:t xml:space="preserve">708235</w:t>
      </w:r>
    </w:p>
    <w:p>
      <w:r>
        <w:t xml:space="preserve">Yritystili N26:ssa tai Revolutissa: mitä ne tarjoavat ja mitkä ovat velvollisuutesi https://t.co/nZsZbxo3SV</w:t>
      </w:r>
    </w:p>
    <w:p>
      <w:r>
        <w:rPr>
          <w:b/>
          <w:u w:val="single"/>
        </w:rPr>
        <w:t xml:space="preserve">708236</w:t>
      </w:r>
    </w:p>
    <w:p>
      <w:r>
        <w:t xml:space="preserve">*Puhe*? Älkää vaivautuko POPtv:n, Židan-SD-WC:n ja LEVICAn kanssa.</w:t>
        <w:br/>
        <w:t xml:space="preserve"> KALA HAISEE. Ja sitä "SINÄ", S.Makarovic ja muut tekevät!!!!.</w:t>
      </w:r>
    </w:p>
    <w:p>
      <w:r>
        <w:rPr>
          <w:b/>
          <w:u w:val="single"/>
        </w:rPr>
        <w:t xml:space="preserve">708237</w:t>
      </w:r>
    </w:p>
    <w:p>
      <w:r>
        <w:t xml:space="preserve">Hän jätti vaatimattomasti hinnoitellun voileivän leban virkamiehelle!!! https://t.co/v9ZrmiMJFY https://t.co/v9ZrmiMJFY</w:t>
      </w:r>
    </w:p>
    <w:p>
      <w:r>
        <w:rPr>
          <w:b/>
          <w:u w:val="single"/>
        </w:rPr>
        <w:t xml:space="preserve">708238</w:t>
      </w:r>
    </w:p>
    <w:p>
      <w:r>
        <w:t xml:space="preserve">49. minuutilla jälleen yksi virhe Muran puolustuksessa ja vieraat johtavat 0:2</w:t>
        <w:br/>
        <w:br/>
        <w:t xml:space="preserve">@nsmura_ms 0:2 @ASK_Bravo #2SNL</w:t>
      </w:r>
    </w:p>
    <w:p>
      <w:r>
        <w:rPr>
          <w:b/>
          <w:u w:val="single"/>
        </w:rPr>
        <w:t xml:space="preserve">708239</w:t>
      </w:r>
    </w:p>
    <w:p>
      <w:r>
        <w:t xml:space="preserve">Vajaan vuoden kuluttua vaaleista teillä ei ole edes sellaista. No, hoitakaa se, ei naamioitumista. @strankaSD https://t.co/bFIvUxuc6U</w:t>
      </w:r>
    </w:p>
    <w:p>
      <w:r>
        <w:rPr>
          <w:b/>
          <w:u w:val="single"/>
        </w:rPr>
        <w:t xml:space="preserve">708240</w:t>
      </w:r>
    </w:p>
    <w:p>
      <w:r>
        <w:t xml:space="preserve">Kommentti uutiseen: Lyhyet keskustelut turvallisuusviranomaisten kanssa ennen Yhdysvaltoihin lentämistä nyt mahdollisia ... https://t.co/9aWSnUvOrs</w:t>
      </w:r>
    </w:p>
    <w:p>
      <w:r>
        <w:rPr>
          <w:b/>
          <w:u w:val="single"/>
        </w:rPr>
        <w:t xml:space="preserve">708241</w:t>
      </w:r>
    </w:p>
    <w:p>
      <w:r>
        <w:t xml:space="preserve">@Moj_ca Erittäin. Siksi hän piileskelee yhä.</w:t>
        <w:br/>
        <w:t xml:space="preserve"> Paras ase nakertavia otuksia vastaan on flip flop. #baammm</w:t>
      </w:r>
    </w:p>
    <w:p>
      <w:r>
        <w:rPr>
          <w:b/>
          <w:u w:val="single"/>
        </w:rPr>
        <w:t xml:space="preserve">708242</w:t>
      </w:r>
    </w:p>
    <w:p>
      <w:r>
        <w:t xml:space="preserve">@ErikaPlaninsec @metkav1 @Ziebane @Stanisl15592752 Sitten olet kuin hyödykevarastot, sokeri ja laardi.</w:t>
      </w:r>
    </w:p>
    <w:p>
      <w:r>
        <w:rPr>
          <w:b/>
          <w:u w:val="single"/>
        </w:rPr>
        <w:t xml:space="preserve">708243</w:t>
      </w:r>
    </w:p>
    <w:p>
      <w:r>
        <w:t xml:space="preserve">Maistrovaa törmäyksen jälkeen paennut kuljettaja jäljitetty https://t.co/a64RyKKuuH</w:t>
      </w:r>
    </w:p>
    <w:p>
      <w:r>
        <w:rPr>
          <w:b/>
          <w:u w:val="single"/>
        </w:rPr>
        <w:t xml:space="preserve">708244</w:t>
      </w:r>
    </w:p>
    <w:p>
      <w:r>
        <w:t xml:space="preserve">Vaimoni sanoi minulle, että ei ole normaalia, että kahden vuoden jälkeen puhelimeni näytöllä on yhä filmi.</w:t>
      </w:r>
    </w:p>
    <w:p>
      <w:r>
        <w:rPr>
          <w:b/>
          <w:u w:val="single"/>
        </w:rPr>
        <w:t xml:space="preserve">708245</w:t>
      </w:r>
    </w:p>
    <w:p>
      <w:r>
        <w:t xml:space="preserve">hyppää mereen klo 22.00 ja sytytä ruumis tuleen klo 22.03. Kiitos, sytytin. #fml</w:t>
      </w:r>
    </w:p>
    <w:p>
      <w:r>
        <w:rPr>
          <w:b/>
          <w:u w:val="single"/>
        </w:rPr>
        <w:t xml:space="preserve">708246</w:t>
      </w:r>
    </w:p>
    <w:p>
      <w:r>
        <w:t xml:space="preserve">tiedotusvälineiden puolueellisuus ja korruptio on järkyttävää. https://t.co/m8aeTMVao5</w:t>
      </w:r>
    </w:p>
    <w:p>
      <w:r>
        <w:rPr>
          <w:b/>
          <w:u w:val="single"/>
        </w:rPr>
        <w:t xml:space="preserve">708247</w:t>
      </w:r>
    </w:p>
    <w:p>
      <w:r>
        <w:t xml:space="preserve">@WebYouth Ajoooj! Se on oikea mainos! Haha vettä omaan myllyynsä! #bishemalokradli</w:t>
      </w:r>
    </w:p>
    <w:p>
      <w:r>
        <w:rPr>
          <w:b/>
          <w:u w:val="single"/>
        </w:rPr>
        <w:t xml:space="preserve">708248</w:t>
      </w:r>
    </w:p>
    <w:p>
      <w:r>
        <w:t xml:space="preserve">@BorutPahor Pari Pohorjen ihmistä oli hieman humalassa, mutta he olivat hieman tavallista rohkeampia. Älä tee sirkusta... 😁</w:t>
      </w:r>
    </w:p>
    <w:p>
      <w:r>
        <w:rPr>
          <w:b/>
          <w:u w:val="single"/>
        </w:rPr>
        <w:t xml:space="preserve">708249</w:t>
      </w:r>
    </w:p>
    <w:p>
      <w:r>
        <w:t xml:space="preserve">Ymmärtävätkö #Vurberkin miinanraivaajat, että steiermarkilaiset ovat imeneet kaiken TNT:n tynnyristä ... ei ... tarkoitan ... pommista. ;)</w:t>
      </w:r>
    </w:p>
    <w:p>
      <w:r>
        <w:rPr>
          <w:b/>
          <w:u w:val="single"/>
        </w:rPr>
        <w:t xml:space="preserve">708250</w:t>
      </w:r>
    </w:p>
    <w:p>
      <w:r>
        <w:t xml:space="preserve">Mikromuovien pitoisuudet ovat Välimerellä lähes neljä kertaa korkeammat kuin muilla avomerialueilla ympäri maailmaa. https://t.co/1VAHTG0PZl</w:t>
      </w:r>
    </w:p>
    <w:p>
      <w:r>
        <w:rPr>
          <w:b/>
          <w:u w:val="single"/>
        </w:rPr>
        <w:t xml:space="preserve">708251</w:t>
      </w:r>
    </w:p>
    <w:p>
      <w:r>
        <w:t xml:space="preserve">Jos lounaasi ei voi olla ilman lihapalaa ...</w:t>
        <w:br/>
        <w:br/>
        <w:t xml:space="preserve"> #gustpikasi https://t.co/hUkWvraMih</w:t>
      </w:r>
    </w:p>
    <w:p>
      <w:r>
        <w:rPr>
          <w:b/>
          <w:u w:val="single"/>
        </w:rPr>
        <w:t xml:space="preserve">708252</w:t>
      </w:r>
    </w:p>
    <w:p>
      <w:r>
        <w:t xml:space="preserve">Ankaran jatkaa pisteiden keräämistä. Tällä kertaa se sai yhden 1:1-tasapelin Krškossa. #ankaran #plts #an</w:t>
      </w:r>
    </w:p>
    <w:p>
      <w:r>
        <w:rPr>
          <w:b/>
          <w:u w:val="single"/>
        </w:rPr>
        <w:t xml:space="preserve">708253</w:t>
      </w:r>
    </w:p>
    <w:p>
      <w:r>
        <w:t xml:space="preserve">@strankalevica mitä me taistelimme ? Kapitalistien jengi, kaikki menevät heidän luokseen, kukaan ei halua tulla meidän luoksemme ... https://t.co/vZaYZAxCx7 ...</w:t>
      </w:r>
    </w:p>
    <w:p>
      <w:r>
        <w:rPr>
          <w:b/>
          <w:u w:val="single"/>
        </w:rPr>
        <w:t xml:space="preserve">708254</w:t>
      </w:r>
    </w:p>
    <w:p>
      <w:r>
        <w:t xml:space="preserve">En ole saanut edes kanta-asiakaskorttini päivitystä @petrolissa puoleen vuoteen. En tiedä, minkälainen mulkku myyjät aina ärsyttävät minua.</w:t>
      </w:r>
    </w:p>
    <w:p>
      <w:r>
        <w:rPr>
          <w:b/>
          <w:u w:val="single"/>
        </w:rPr>
        <w:t xml:space="preserve">708255</w:t>
      </w:r>
    </w:p>
    <w:p>
      <w:r>
        <w:t xml:space="preserve">Kun Fajonka kehuskelee kiertävänsä nuorten kouluissa peruskoulusta yliopistoon, vapisen. Lapset ja nuoret ovat vasemmistolaisten hyypiöiden helpoin saalis.</w:t>
      </w:r>
    </w:p>
    <w:p>
      <w:r>
        <w:rPr>
          <w:b/>
          <w:u w:val="single"/>
        </w:rPr>
        <w:t xml:space="preserve">708256</w:t>
      </w:r>
    </w:p>
    <w:p>
      <w:r>
        <w:t xml:space="preserve">Aivan oikein... kommunismin aikana RTVSLO:n kuuluttajat käyttivät ristejä, demokratian aikana... ympyröitä. https://t.co/crOkxgamRZ.</w:t>
      </w:r>
    </w:p>
    <w:p>
      <w:r>
        <w:rPr>
          <w:b/>
          <w:u w:val="single"/>
        </w:rPr>
        <w:t xml:space="preserve">708257</w:t>
      </w:r>
    </w:p>
    <w:p>
      <w:r>
        <w:t xml:space="preserve">Tappiollinen Jugoslavian armeija punaisella tähdellä ja itsenäinen Slovenia on näiden kulttuurimarxistien UUSI POHJA... https://t.co/E4jZ3M5WWa...</w:t>
      </w:r>
    </w:p>
    <w:p>
      <w:r>
        <w:rPr>
          <w:b/>
          <w:u w:val="single"/>
        </w:rPr>
        <w:t xml:space="preserve">708258</w:t>
      </w:r>
    </w:p>
    <w:p>
      <w:r>
        <w:t xml:space="preserve">Ymmärrän, että Mariborin väki on vihainen tappioista kentällä. En ymmärrä Zahovicia, joka primitivismillään ja... https://t.co/RbvAmvxKyp...</w:t>
      </w:r>
    </w:p>
    <w:p>
      <w:r>
        <w:rPr>
          <w:b/>
          <w:u w:val="single"/>
        </w:rPr>
        <w:t xml:space="preserve">708259</w:t>
      </w:r>
    </w:p>
    <w:p>
      <w:r>
        <w:t xml:space="preserve">Epäonnistunut leikkikentälle tunkeutuminen: julkkis Kinsey Wolanskin anoppi oppii yhä https://t.co/WfIRPuDKWB #ligaprvakov</w:t>
      </w:r>
    </w:p>
    <w:p>
      <w:r>
        <w:rPr>
          <w:b/>
          <w:u w:val="single"/>
        </w:rPr>
        <w:t xml:space="preserve">708260</w:t>
      </w:r>
    </w:p>
    <w:p>
      <w:r>
        <w:t xml:space="preserve">@Centrifusion @JsSmRenton Ja nuo tiukat valkoiset t-paidat urheilullisilla vartaloilla 😍 trendin asettajia, sanon minä.</w:t>
      </w:r>
    </w:p>
    <w:p>
      <w:r>
        <w:rPr>
          <w:b/>
          <w:u w:val="single"/>
        </w:rPr>
        <w:t xml:space="preserve">708261</w:t>
      </w:r>
    </w:p>
    <w:p>
      <w:r>
        <w:t xml:space="preserve">@crico111 Onko näille slovenialaisille olemassa vaihtoehtoista parannuskeinoa? Parasta aerosolissa suihkuttaa niitä !!!!</w:t>
      </w:r>
    </w:p>
    <w:p>
      <w:r>
        <w:rPr>
          <w:b/>
          <w:u w:val="single"/>
        </w:rPr>
        <w:t xml:space="preserve">708262</w:t>
      </w:r>
    </w:p>
    <w:p>
      <w:r>
        <w:t xml:space="preserve">Tarkoitan, anteeksi, mutta on sääli, ettet tunne Slovenian lippua ja vaakunaa. #Miljonääri</w:t>
      </w:r>
    </w:p>
    <w:p>
      <w:r>
        <w:rPr>
          <w:b/>
          <w:u w:val="single"/>
        </w:rPr>
        <w:t xml:space="preserve">708263</w:t>
      </w:r>
    </w:p>
    <w:p>
      <w:r>
        <w:t xml:space="preserve">@OranjeSwaeltjie On tärkeää, että pyyhkimet voivat pestä đakuzissa ympäri Sloveniaa.</w:t>
      </w:r>
    </w:p>
    <w:p>
      <w:r>
        <w:rPr>
          <w:b/>
          <w:u w:val="single"/>
        </w:rPr>
        <w:t xml:space="preserve">708264</w:t>
      </w:r>
    </w:p>
    <w:p>
      <w:r>
        <w:t xml:space="preserve">Etsitkö joululahjaa itsellesi tai rakkaallesi? Kurkista albumiin, UUDET PAKETIT on lisätty ja helpottavat... https://t.co/tikCiZhHfN...</w:t>
      </w:r>
    </w:p>
    <w:p>
      <w:r>
        <w:rPr>
          <w:b/>
          <w:u w:val="single"/>
        </w:rPr>
        <w:t xml:space="preserve">708265</w:t>
      </w:r>
    </w:p>
    <w:p>
      <w:r>
        <w:t xml:space="preserve">@polikarbonat Baje!!!! Jihuu... En ole kokeillut sitä. Jos vinjetti kiinnitetään staattiseen tarrakalvoon, se toimii.</w:t>
      </w:r>
    </w:p>
    <w:p>
      <w:r>
        <w:rPr>
          <w:b/>
          <w:u w:val="single"/>
        </w:rPr>
        <w:t xml:space="preserve">708266</w:t>
      </w:r>
    </w:p>
    <w:p>
      <w:r>
        <w:t xml:space="preserve">Katsotaanpa... lähipäivinä, mitkä ovat ne syyt, joiden vuoksi Tsipras on jumala ja länsi ruma. 1.Eu:n kiristys 2.vain puoli vuotta vallassa</w:t>
      </w:r>
    </w:p>
    <w:p>
      <w:r>
        <w:rPr>
          <w:b/>
          <w:u w:val="single"/>
        </w:rPr>
        <w:t xml:space="preserve">708267</w:t>
      </w:r>
    </w:p>
    <w:p>
      <w:r>
        <w:t xml:space="preserve">@maceklj Mitä meillä on auttaa meitä hallituksia, jotka luulevat, että he työntävät Stroulíkia alas, mutta todellisuudessa he työntävät opettajaa alas...</w:t>
      </w:r>
    </w:p>
    <w:p>
      <w:r>
        <w:rPr>
          <w:b/>
          <w:u w:val="single"/>
        </w:rPr>
        <w:t xml:space="preserve">708268</w:t>
      </w:r>
    </w:p>
    <w:p>
      <w:r>
        <w:t xml:space="preserve">Iran: Persianlahden sota nostaisi öljyn tynnyrihinnan yli 100 dollarin https://t.co/jE8qieCGEb https://t.co/UwGKcjGyjF https://t.co/UwGKcjGyjF</w:t>
      </w:r>
    </w:p>
    <w:p>
      <w:r>
        <w:rPr>
          <w:b/>
          <w:u w:val="single"/>
        </w:rPr>
        <w:t xml:space="preserve">708269</w:t>
      </w:r>
    </w:p>
    <w:p>
      <w:r>
        <w:t xml:space="preserve">@had Ei tarvitse sulkea silmiään ja etsiä (poliittista) salaliittoteoriaa... https://t.co/6cnruKxN37</w:t>
      </w:r>
    </w:p>
    <w:p>
      <w:r>
        <w:rPr>
          <w:b/>
          <w:u w:val="single"/>
        </w:rPr>
        <w:t xml:space="preserve">708270</w:t>
      </w:r>
    </w:p>
    <w:p>
      <w:r>
        <w:t xml:space="preserve">Slovenian Touring Bike Route virallisesti avattu https://t.co/6MBVXuyXKE @planinskazveza https://t.co/7LS9VFq73T</w:t>
      </w:r>
    </w:p>
    <w:p>
      <w:r>
        <w:rPr>
          <w:b/>
          <w:u w:val="single"/>
        </w:rPr>
        <w:t xml:space="preserve">708271</w:t>
      </w:r>
    </w:p>
    <w:p>
      <w:r>
        <w:t xml:space="preserve">@boris_kovacic Minusta on outoa, mutta yhtä outoa on, että Yhdysvalloissa vannotaan Raamatun nimeen.</w:t>
      </w:r>
    </w:p>
    <w:p>
      <w:r>
        <w:rPr>
          <w:b/>
          <w:u w:val="single"/>
        </w:rPr>
        <w:t xml:space="preserve">708272</w:t>
      </w:r>
    </w:p>
    <w:p>
      <w:r>
        <w:t xml:space="preserve">Espanjalainen influenssapandemia voi toistua, varoittavat tutkijat. https://t.co/Y5DNQrOaNU</w:t>
      </w:r>
    </w:p>
    <w:p>
      <w:r>
        <w:rPr>
          <w:b/>
          <w:u w:val="single"/>
        </w:rPr>
        <w:t xml:space="preserve">708273</w:t>
      </w:r>
    </w:p>
    <w:p>
      <w:r>
        <w:t xml:space="preserve">@MSarlah @motobrane Meidän "koulupoikamme" eivät ole koskaan ottaneet tätä kommunisti-idioottien minusta! FDV:ssä on toinenkin "totuus"! #gang CANCELLED!!!</w:t>
      </w:r>
    </w:p>
    <w:p>
      <w:r>
        <w:rPr>
          <w:b/>
          <w:u w:val="single"/>
        </w:rPr>
        <w:t xml:space="preserve">708274</w:t>
      </w:r>
    </w:p>
    <w:p>
      <w:r>
        <w:t xml:space="preserve">@Marjan_Podobnik @hladnikp Artikkeli Del...no, se ei voi olla paljon. Taas hienostunutta kommunistista propagandaa.</w:t>
      </w:r>
    </w:p>
    <w:p>
      <w:r>
        <w:rPr>
          <w:b/>
          <w:u w:val="single"/>
        </w:rPr>
        <w:t xml:space="preserve">708275</w:t>
      </w:r>
    </w:p>
    <w:p>
      <w:r>
        <w:t xml:space="preserve">@vonTanzberg @Checked Luetellun manööverirakenteen järjestäjät ovat oikeutettuja erityiskorvaukseen. Tarkista asia ministeriöstä.</w:t>
      </w:r>
    </w:p>
    <w:p>
      <w:r>
        <w:rPr>
          <w:b/>
          <w:u w:val="single"/>
        </w:rPr>
        <w:t xml:space="preserve">708276</w:t>
      </w:r>
    </w:p>
    <w:p>
      <w:r>
        <w:t xml:space="preserve">@ector15566736 Spotoma voi viedä hänet Socerbiin etsimään ja merkitsemään kuoppia.</w:t>
      </w:r>
    </w:p>
    <w:p>
      <w:r>
        <w:rPr>
          <w:b/>
          <w:u w:val="single"/>
        </w:rPr>
        <w:t xml:space="preserve">708277</w:t>
      </w:r>
    </w:p>
    <w:p>
      <w:r>
        <w:t xml:space="preserve">Tämä on hyvä! Kutsut yhden naisen, toinen lentää pois ja alkaa riisuutua. Ensimmäisen sukunimi kuulostaa todella hassulta, älä tee minusta hölmöä.</w:t>
      </w:r>
    </w:p>
    <w:p>
      <w:r>
        <w:rPr>
          <w:b/>
          <w:u w:val="single"/>
        </w:rPr>
        <w:t xml:space="preserve">708278</w:t>
      </w:r>
    </w:p>
    <w:p>
      <w:r>
        <w:t xml:space="preserve">Se, kun isoäiti kävelee hitaasti autotalliin rollaattorin kanssa. Ja toivot, ettei hän istu rattiin, koska hän pystyy tuskin kävelemään.</w:t>
      </w:r>
    </w:p>
    <w:p>
      <w:r>
        <w:rPr>
          <w:b/>
          <w:u w:val="single"/>
        </w:rPr>
        <w:t xml:space="preserve">708279</w:t>
      </w:r>
    </w:p>
    <w:p>
      <w:r>
        <w:t xml:space="preserve">@SanjaModric Sterat palkkasi nämä tuomarit ulkomailta tietääkseen, että kukaan ei ole korvaamaton. #johtajuusoraostat</w:t>
      </w:r>
    </w:p>
    <w:p>
      <w:r>
        <w:rPr>
          <w:b/>
          <w:u w:val="single"/>
        </w:rPr>
        <w:t xml:space="preserve">708280</w:t>
      </w:r>
    </w:p>
    <w:p>
      <w:r>
        <w:t xml:space="preserve">@RevijaReporter @SilvesterSurla @IgorGoste Se on ainoa oikea tapa saada poliitikot tekemään tällaista paskaa.</w:t>
      </w:r>
    </w:p>
    <w:p>
      <w:r>
        <w:rPr>
          <w:b/>
          <w:u w:val="single"/>
        </w:rPr>
        <w:t xml:space="preserve">708281</w:t>
      </w:r>
    </w:p>
    <w:p>
      <w:r>
        <w:t xml:space="preserve">Mhmmmmmmmmm.... Mitä tänään on luvassa? Täällä haisee jo ;) #bzeleznice #loce #penzionkracun</w:t>
      </w:r>
    </w:p>
    <w:p>
      <w:r>
        <w:rPr>
          <w:b/>
          <w:u w:val="single"/>
        </w:rPr>
        <w:t xml:space="preserve">708282</w:t>
      </w:r>
    </w:p>
    <w:p>
      <w:r>
        <w:t xml:space="preserve">@BojanPozar @RTV_Slovenija Pezde varmaan haluaisi, että hänen septinen mediansa maksetaan?</w:t>
      </w:r>
    </w:p>
    <w:p>
      <w:r>
        <w:rPr>
          <w:b/>
          <w:u w:val="single"/>
        </w:rPr>
        <w:t xml:space="preserve">708283</w:t>
      </w:r>
    </w:p>
    <w:p>
      <w:r>
        <w:t xml:space="preserve">@JJansaSDS @SBobovnik Monet apinat kasvoivat Dravan laaksossa, Pikalossa ja niin edelleen!</w:t>
      </w:r>
    </w:p>
    <w:p>
      <w:r>
        <w:rPr>
          <w:b/>
          <w:u w:val="single"/>
        </w:rPr>
        <w:t xml:space="preserve">708284</w:t>
      </w:r>
    </w:p>
    <w:p>
      <w:r>
        <w:t xml:space="preserve">@steinbuch @strankalevica @strankaSDS Luulisi, että he olisivat päättäneet, että Violeta tekee mainostemppua Johnille 🤣.</w:t>
      </w:r>
    </w:p>
    <w:p>
      <w:r>
        <w:rPr>
          <w:b/>
          <w:u w:val="single"/>
        </w:rPr>
        <w:t xml:space="preserve">708285</w:t>
      </w:r>
    </w:p>
    <w:p>
      <w:r>
        <w:t xml:space="preserve">Yksi lasi, ja nopeutat aineenvaihduntaa, laihdutat nopeammin, säädät ruoansulatusta, puhdistat kehoasi myrkyistä,... https://t.co/5Iry0R3I1O...</w:t>
      </w:r>
    </w:p>
    <w:p>
      <w:r>
        <w:rPr>
          <w:b/>
          <w:u w:val="single"/>
        </w:rPr>
        <w:t xml:space="preserve">708286</w:t>
      </w:r>
    </w:p>
    <w:p>
      <w:r>
        <w:t xml:space="preserve">Lapset ja peliriippuvuus - Yhä useammat pienet lapset käyttävät jo tietokonetta ja tietokonepelejä, ... https://t.co/zqjYpBE9OE ...</w:t>
      </w:r>
    </w:p>
    <w:p>
      <w:r>
        <w:rPr>
          <w:b/>
          <w:u w:val="single"/>
        </w:rPr>
        <w:t xml:space="preserve">708287</w:t>
      </w:r>
    </w:p>
    <w:p>
      <w:r>
        <w:t xml:space="preserve">@Jaka__Dolinar kaikki nämä sumuttajat eivät kykene selviytymään maassa, joten he takertuvat kommunismiin.</w:t>
      </w:r>
    </w:p>
    <w:p>
      <w:r>
        <w:rPr>
          <w:b/>
          <w:u w:val="single"/>
        </w:rPr>
        <w:t xml:space="preserve">708288</w:t>
      </w:r>
    </w:p>
    <w:p>
      <w:r>
        <w:t xml:space="preserve">Saksalaiset ovat vihdoin kirjoittaneet sen, mikä on totta Merkelin suhteen!</w:t>
        <w:br/>
        <w:t xml:space="preserve">"Hän on psykopaatti, jolla on paljon rikollisuutta kintereillään".</w:t>
        <w:br/>
        <w:t xml:space="preserve">https://t.co/vFBAsFcKWv</w:t>
      </w:r>
    </w:p>
    <w:p>
      <w:r>
        <w:rPr>
          <w:b/>
          <w:u w:val="single"/>
        </w:rPr>
        <w:t xml:space="preserve">708289</w:t>
      </w:r>
    </w:p>
    <w:p>
      <w:r>
        <w:t xml:space="preserve">@BSkelaSavic Minullakaan ei ole. Vedin eilen fasngon. No, ostin tänään uuden Mladinan. 😁</w:t>
      </w:r>
    </w:p>
    <w:p>
      <w:r>
        <w:rPr>
          <w:b/>
          <w:u w:val="single"/>
        </w:rPr>
        <w:t xml:space="preserve">708290</w:t>
      </w:r>
    </w:p>
    <w:p>
      <w:r>
        <w:t xml:space="preserve">Auta meitä maksamaan luonnonvaraisten kissanpentujen sterilointi ja kastrointi! Miten? Lahjoittamalla tämän sivun kohteita... https://t.co/0Kb4vrUju0</w:t>
      </w:r>
    </w:p>
    <w:p>
      <w:r>
        <w:rPr>
          <w:b/>
          <w:u w:val="single"/>
        </w:rPr>
        <w:t xml:space="preserve">708291</w:t>
      </w:r>
    </w:p>
    <w:p>
      <w:r>
        <w:t xml:space="preserve">@majchi8 rakitna enemmän izi kiertue, lounaat ovat varsin hyviä hotellin ravintolassa.</w:t>
      </w:r>
    </w:p>
    <w:p>
      <w:r>
        <w:rPr>
          <w:b/>
          <w:u w:val="single"/>
        </w:rPr>
        <w:t xml:space="preserve">708292</w:t>
      </w:r>
    </w:p>
    <w:p>
      <w:r>
        <w:t xml:space="preserve">@stanka_d Janša kannatti siis jälleen kerran sosiaalitukien leikkaamista?!? Ja suurin osa niistä, joita tällainen veto koskisi, äänestää SDS:ää!!!!</w:t>
      </w:r>
    </w:p>
    <w:p>
      <w:r>
        <w:rPr>
          <w:b/>
          <w:u w:val="single"/>
        </w:rPr>
        <w:t xml:space="preserve">708293</w:t>
      </w:r>
    </w:p>
    <w:p>
      <w:r>
        <w:t xml:space="preserve">CR7 miesten alusvaatteet, jotka tarjoavat mukavuutta kaikissa tilanteissa https://t.co/aRkXH7PZQz</w:t>
      </w:r>
    </w:p>
    <w:p>
      <w:r>
        <w:rPr>
          <w:b/>
          <w:u w:val="single"/>
        </w:rPr>
        <w:t xml:space="preserve">708294</w:t>
      </w:r>
    </w:p>
    <w:p>
      <w:r>
        <w:t xml:space="preserve">Unkarin pääministeri Orban: "Nämä eivät ole pakolaisia, vaan islamilaisia hyökkääjiä" https://t.co/gmYURDr2fI</w:t>
      </w:r>
    </w:p>
    <w:p>
      <w:r>
        <w:rPr>
          <w:b/>
          <w:u w:val="single"/>
        </w:rPr>
        <w:t xml:space="preserve">708295</w:t>
      </w:r>
    </w:p>
    <w:p>
      <w:r>
        <w:t xml:space="preserve">Olemme antaneet anteeksi. RT @zastreka: @FNSlo miten kielioppi? Tähti, 2 tähteä. 3tähteä..jos olet toimittaja Slo:ssa.</w:t>
      </w:r>
    </w:p>
    <w:p>
      <w:r>
        <w:rPr>
          <w:b/>
          <w:u w:val="single"/>
        </w:rPr>
        <w:t xml:space="preserve">708296</w:t>
      </w:r>
    </w:p>
    <w:p>
      <w:r>
        <w:t xml:space="preserve">@petrasovdat @sarecmarjan @MatejTonin @ZidanDejan En ole parlamentissa enkä tiedä, mitä tapahtuu :)</w:t>
      </w:r>
    </w:p>
    <w:p>
      <w:r>
        <w:rPr>
          <w:b/>
          <w:u w:val="single"/>
        </w:rPr>
        <w:t xml:space="preserve">708297</w:t>
      </w:r>
    </w:p>
    <w:p>
      <w:r>
        <w:t xml:space="preserve">@77777777777Marko @MitjaIrsic ei, idiootti. hän ei ollut Moskovassa. Tiedät sen. Et vain voi olla trollaamatta.</w:t>
      </w:r>
    </w:p>
    <w:p>
      <w:r>
        <w:rPr>
          <w:b/>
          <w:u w:val="single"/>
        </w:rPr>
        <w:t xml:space="preserve">708298</w:t>
      </w:r>
    </w:p>
    <w:p>
      <w:r>
        <w:t xml:space="preserve">@NenadGlucks @JozeBiscak Oikeuslaitoksen kiireellinen kiusaaminen. Vain näin puhdistettu oikeuslaitos pystyy puhdistamaan meidät kaikista roistoista ja roistoista...</w:t>
      </w:r>
    </w:p>
    <w:p>
      <w:r>
        <w:rPr>
          <w:b/>
          <w:u w:val="single"/>
        </w:rPr>
        <w:t xml:space="preserve">708299</w:t>
      </w:r>
    </w:p>
    <w:p>
      <w:r>
        <w:t xml:space="preserve">Itävallan ja Saksan stadioneille tarvitaan ensinnäkin tuomareita, jotka eivät ole saaneet koulutusta bavconilaisessa oikeudessa https://t.co/IJKtIBf6jK.</w:t>
      </w:r>
    </w:p>
    <w:p>
      <w:r>
        <w:rPr>
          <w:b/>
          <w:u w:val="single"/>
        </w:rPr>
        <w:t xml:space="preserve">708300</w:t>
      </w:r>
    </w:p>
    <w:p>
      <w:r>
        <w:t xml:space="preserve">Demokracija-lehden tutkivat toimittajat saavat tietää, että ISISin takana olevat kommunistit ovat Murgelista.</w:t>
      </w:r>
    </w:p>
    <w:p>
      <w:r>
        <w:rPr>
          <w:b/>
          <w:u w:val="single"/>
        </w:rPr>
        <w:t xml:space="preserve">708301</w:t>
      </w:r>
    </w:p>
    <w:p>
      <w:r>
        <w:t xml:space="preserve">@vinkovasle1 @MinHealth Kun vedät kommunistisen tiedon yhteen, tulos on aina sama, tyhjät hyllyt tai tyhjät sairaalat, sillä ei ole väliä.</w:t>
      </w:r>
    </w:p>
    <w:p>
      <w:r>
        <w:rPr>
          <w:b/>
          <w:u w:val="single"/>
        </w:rPr>
        <w:t xml:space="preserve">708302</w:t>
      </w:r>
    </w:p>
    <w:p>
      <w:r>
        <w:t xml:space="preserve">@Alex4aleksandra Termi "sukupuolten tasa-arvo" on samanlainen kuin "pegina" tai "vanis" lyhyesti BEbistroum hölynpölyä.</w:t>
      </w:r>
    </w:p>
    <w:p>
      <w:r>
        <w:rPr>
          <w:b/>
          <w:u w:val="single"/>
        </w:rPr>
        <w:t xml:space="preserve">708303</w:t>
      </w:r>
    </w:p>
    <w:p>
      <w:r>
        <w:t xml:space="preserve">@prosessointi Manipulaatio, emme voi olla kaikki samanlaisia yhden myydyn sielun takia. 180 000 hengen puolueessa on aina yksi petturi.</w:t>
      </w:r>
    </w:p>
    <w:p>
      <w:r>
        <w:rPr>
          <w:b/>
          <w:u w:val="single"/>
        </w:rPr>
        <w:t xml:space="preserve">708304</w:t>
      </w:r>
    </w:p>
    <w:p>
      <w:r>
        <w:t xml:space="preserve">@MikeDjomba @bookdepository @lonelyplanet Ah missä. Laskeskelen, ehkä me puhalletaan ne Euroopan arvonnassa :P #EuropeDoTokia</w:t>
      </w:r>
    </w:p>
    <w:p>
      <w:r>
        <w:rPr>
          <w:b/>
          <w:u w:val="single"/>
        </w:rPr>
        <w:t xml:space="preserve">708305</w:t>
      </w:r>
    </w:p>
    <w:p>
      <w:r>
        <w:t xml:space="preserve">Šarec lukee maanantaisin Reporteria, perjantaisin Mladinaa ja välissä diktaattorien elämäkertoja? https://t.co/DmzomJsDkl</w:t>
      </w:r>
    </w:p>
    <w:p>
      <w:r>
        <w:rPr>
          <w:b/>
          <w:u w:val="single"/>
        </w:rPr>
        <w:t xml:space="preserve">708306</w:t>
      </w:r>
    </w:p>
    <w:p>
      <w:r>
        <w:t xml:space="preserve">@zeljko_novak @Che27Che Koska sinun perheesi vangittiin suojelemaan heitä kommunisteilta? #bebo</w:t>
      </w:r>
    </w:p>
    <w:p>
      <w:r>
        <w:rPr>
          <w:b/>
          <w:u w:val="single"/>
        </w:rPr>
        <w:t xml:space="preserve">708307</w:t>
      </w:r>
    </w:p>
    <w:p>
      <w:r>
        <w:t xml:space="preserve">@JasaLorencic vittu katsokaa se elokuva :D Osaan sen ulkoa lukiossa :D</w:t>
      </w:r>
    </w:p>
    <w:p>
      <w:r>
        <w:rPr>
          <w:b/>
          <w:u w:val="single"/>
        </w:rPr>
        <w:t xml:space="preserve">708308</w:t>
      </w:r>
    </w:p>
    <w:p>
      <w:r>
        <w:t xml:space="preserve">@tejcos Aina kun laitan tuulettimen pois syyskuussa, on vielä ainakin 20 päivää sen jälkeen hyvin kuuma :)</w:t>
      </w:r>
    </w:p>
    <w:p>
      <w:r>
        <w:rPr>
          <w:b/>
          <w:u w:val="single"/>
        </w:rPr>
        <w:t xml:space="preserve">708309</w:t>
      </w:r>
    </w:p>
    <w:p>
      <w:r>
        <w:t xml:space="preserve">Tuon #miehen kanssa nainen voi olla #nainen. Äidillinen, aistillinen, hellä, kutsuva, omistautunut, intohimoinen, ... https://t.co/jHm6r5PIY4</w:t>
      </w:r>
    </w:p>
    <w:p>
      <w:r>
        <w:rPr>
          <w:b/>
          <w:u w:val="single"/>
        </w:rPr>
        <w:t xml:space="preserve">708310</w:t>
      </w:r>
    </w:p>
    <w:p>
      <w:r>
        <w:t xml:space="preserve">@criticni @Marjanmark @Margu501 Makedonia on käytännöllisesti katsoen täynnä kaikenlaisia muslimeja... enimmäkseen albaaneja, sitten bosnialaisia.</w:t>
      </w:r>
    </w:p>
    <w:p>
      <w:r>
        <w:rPr>
          <w:b/>
          <w:u w:val="single"/>
        </w:rPr>
        <w:t xml:space="preserve">708311</w:t>
      </w:r>
    </w:p>
    <w:p>
      <w:r>
        <w:t xml:space="preserve">Hän saa sen..... hän saa sen.....</w:t>
        <w:br/>
        <w:t xml:space="preserve">Kaikki on mennyt pieleen minusta....</w:t>
        <w:br/>
        <w:t xml:space="preserve"> No, se oli suuhun, mutta ei silmiin... https://t.co/GJK2TXj8g2...</w:t>
      </w:r>
    </w:p>
    <w:p>
      <w:r>
        <w:rPr>
          <w:b/>
          <w:u w:val="single"/>
        </w:rPr>
        <w:t xml:space="preserve">708312</w:t>
      </w:r>
    </w:p>
    <w:p>
      <w:r>
        <w:t xml:space="preserve">Tämä kissaperhe löytyi tänään hylättynä niityltä lähellä NM:ää. Jos joku voi auttaa jotenkin... kanssa... https://t.co/MH21vILoMX...</w:t>
      </w:r>
    </w:p>
    <w:p>
      <w:r>
        <w:rPr>
          <w:b/>
          <w:u w:val="single"/>
        </w:rPr>
        <w:t xml:space="preserve">708313</w:t>
      </w:r>
    </w:p>
    <w:p>
      <w:r>
        <w:t xml:space="preserve">@KLaznik @JozeBizjak Puna-aituri👹ja sylkijä. Outoa, että hän ei ole ehdolla taskujen al' pos(r)lance🤣😃😜💩💩 .</w:t>
      </w:r>
    </w:p>
    <w:p>
      <w:r>
        <w:rPr>
          <w:b/>
          <w:u w:val="single"/>
        </w:rPr>
        <w:t xml:space="preserve">708314</w:t>
      </w:r>
    </w:p>
    <w:p>
      <w:r>
        <w:t xml:space="preserve">@bolfenk Dej Bolfnek, mene pubiin ja vietä sosiaalinen #boboljezavse 🙄🙄🙄🙄</w:t>
      </w:r>
    </w:p>
    <w:p>
      <w:r>
        <w:rPr>
          <w:b/>
          <w:u w:val="single"/>
        </w:rPr>
        <w:t xml:space="preserve">708315</w:t>
      </w:r>
    </w:p>
    <w:p>
      <w:r>
        <w:t xml:space="preserve">@primorc_ @Centrifusion Valda turpeen ja kloakan puolesta. Hygieenisempi kuin paperi. Hampaatkin voi pestä, jos se on liikaa :D #medovernet</w:t>
      </w:r>
    </w:p>
    <w:p>
      <w:r>
        <w:rPr>
          <w:b/>
          <w:u w:val="single"/>
        </w:rPr>
        <w:t xml:space="preserve">708316</w:t>
      </w:r>
    </w:p>
    <w:p>
      <w:r>
        <w:t xml:space="preserve">Sosiaalinen media koulumaailmassa - koulutusta E-School-hankkeen henkilöstölle http://t.co/rvnrpCYD</w:t>
      </w:r>
    </w:p>
    <w:p>
      <w:r>
        <w:rPr>
          <w:b/>
          <w:u w:val="single"/>
        </w:rPr>
        <w:t xml:space="preserve">708317</w:t>
      </w:r>
    </w:p>
    <w:p>
      <w:r>
        <w:t xml:space="preserve">NLB listautuu ensimmäisenä slovenialaisena yrityksenä Lontoon pörssiin https://t.co/5k0yCrjV2P #yritykset #companies</w:t>
      </w:r>
    </w:p>
    <w:p>
      <w:r>
        <w:rPr>
          <w:b/>
          <w:u w:val="single"/>
        </w:rPr>
        <w:t xml:space="preserve">708318</w:t>
      </w:r>
    </w:p>
    <w:p>
      <w:r>
        <w:t xml:space="preserve">@barjanski Kuli ei ollut paikalla. Ei puhelinta, joka ei kuitenkaan ole älypuhelin. Mutta sunnuntaina oli paljon laiskuutta ja tämä valitettava twiitti.</w:t>
      </w:r>
    </w:p>
    <w:p>
      <w:r>
        <w:rPr>
          <w:b/>
          <w:u w:val="single"/>
        </w:rPr>
        <w:t xml:space="preserve">708319</w:t>
      </w:r>
    </w:p>
    <w:p>
      <w:r>
        <w:t xml:space="preserve">Tanska sakottaa 12 henkilöä burkan kieltävän uuden lain rikkomisesta | Nova24TV https://t.co/YDjuU33FVV</w:t>
      </w:r>
    </w:p>
    <w:p>
      <w:r>
        <w:rPr>
          <w:b/>
          <w:u w:val="single"/>
        </w:rPr>
        <w:t xml:space="preserve">708320</w:t>
      </w:r>
    </w:p>
    <w:p>
      <w:r>
        <w:t xml:space="preserve">@tomltoml Aivan oikein, tiedämme, että on kiire toimia, sillä jos Karl Karlin idiotismi jää kiinni, olemme EU:n jäsenmaana kusessa.</w:t>
      </w:r>
    </w:p>
    <w:p>
      <w:r>
        <w:rPr>
          <w:b/>
          <w:u w:val="single"/>
        </w:rPr>
        <w:t xml:space="preserve">708321</w:t>
      </w:r>
    </w:p>
    <w:p>
      <w:r>
        <w:t xml:space="preserve">@pengovsky @JsSmRenton @aleksandertusek Facesitting tuo aina mieleeni lempielokuvani Burgundin herttua. Pakko nähdä.</w:t>
      </w:r>
    </w:p>
    <w:p>
      <w:r>
        <w:rPr>
          <w:b/>
          <w:u w:val="single"/>
        </w:rPr>
        <w:t xml:space="preserve">708322</w:t>
      </w:r>
    </w:p>
    <w:p>
      <w:r>
        <w:t xml:space="preserve">@blaz_zgaga Miten voit jättää väliin viimeisen Koperista lähtevän lautan, joka veisi sinut luvattuun maahan.</w:t>
      </w:r>
    </w:p>
    <w:p>
      <w:r>
        <w:rPr>
          <w:b/>
          <w:u w:val="single"/>
        </w:rPr>
        <w:t xml:space="preserve">708323</w:t>
      </w:r>
    </w:p>
    <w:p>
      <w:r>
        <w:t xml:space="preserve">@vladohribar Sanoit sen hyvin, valkaisuaine on iskenyt hänen aivoihinsa.Luulen, että Soros on myös lisännyt jotain źepiin!</w:t>
      </w:r>
    </w:p>
    <w:p>
      <w:r>
        <w:rPr>
          <w:b/>
          <w:u w:val="single"/>
        </w:rPr>
        <w:t xml:space="preserve">708324</w:t>
      </w:r>
    </w:p>
    <w:p>
      <w:r>
        <w:t xml:space="preserve">@123koriz feel you...älä laita minua samaan lauseeseen Bombache Shekotin kanssa...😉..</w:t>
        <w:br/>
        <w:br/>
        <w:t xml:space="preserve">@Chuppacadabra</w:t>
      </w:r>
    </w:p>
    <w:p>
      <w:r>
        <w:rPr>
          <w:b/>
          <w:u w:val="single"/>
        </w:rPr>
        <w:t xml:space="preserve">708325</w:t>
      </w:r>
    </w:p>
    <w:p>
      <w:r>
        <w:t xml:space="preserve">Minulle alkaa vähitellen käydä selväksi, miksi kommunistien rikoksista ei nosteta syytteitä. Mestarit ja heidän palkkasoturinsa ovat edelleen koskemattomia.</w:t>
      </w:r>
    </w:p>
    <w:p>
      <w:r>
        <w:rPr>
          <w:b/>
          <w:u w:val="single"/>
        </w:rPr>
        <w:t xml:space="preserve">708326</w:t>
      </w:r>
    </w:p>
    <w:p>
      <w:r>
        <w:t xml:space="preserve">@Udba_med_nami @petra_jansa Voi luoja, kuinka paljon heitä onkaan!Kuin heinäsirkat, he syövät ja tuhoavat kaiken.</w:t>
      </w:r>
    </w:p>
    <w:p>
      <w:r>
        <w:rPr>
          <w:b/>
          <w:u w:val="single"/>
        </w:rPr>
        <w:t xml:space="preserve">708327</w:t>
      </w:r>
    </w:p>
    <w:p>
      <w:r>
        <w:t xml:space="preserve">Murtoja ja ajoneuvojen vahingontekoja pysäköintialueilla; poliisi käynnistää ennaltaehkäiseviä toimia https://t.co/8x6SypqdqO</w:t>
      </w:r>
    </w:p>
    <w:p>
      <w:r>
        <w:rPr>
          <w:b/>
          <w:u w:val="single"/>
        </w:rPr>
        <w:t xml:space="preserve">708328</w:t>
      </w:r>
    </w:p>
    <w:p>
      <w:r>
        <w:t xml:space="preserve">Päivän uhri: NLB itse ilmoittaa poliisille, että "tuntemattomat" rikollisjoukot vahingoittavat ja "ryöstävät" pankkia. 😂😂😂😂😂</w:t>
      </w:r>
    </w:p>
    <w:p>
      <w:r>
        <w:rPr>
          <w:b/>
          <w:u w:val="single"/>
        </w:rPr>
        <w:t xml:space="preserve">708329</w:t>
      </w:r>
    </w:p>
    <w:p>
      <w:r>
        <w:t xml:space="preserve">@kokochannel12 @badabumbadabum Näemme jo... Ja nyt mitä #MalSemPesimisticDanesille</w:t>
      </w:r>
    </w:p>
    <w:p>
      <w:r>
        <w:rPr>
          <w:b/>
          <w:u w:val="single"/>
        </w:rPr>
        <w:t xml:space="preserve">708330</w:t>
      </w:r>
    </w:p>
    <w:p>
      <w:r>
        <w:t xml:space="preserve">Jos sinulla on BMW, joka on helvetin kaukana autostasi, jalankulkijoita ei ole olemassa sinulle risteyksessä.</w:t>
      </w:r>
    </w:p>
    <w:p>
      <w:r>
        <w:rPr>
          <w:b/>
          <w:u w:val="single"/>
        </w:rPr>
        <w:t xml:space="preserve">708331</w:t>
      </w:r>
    </w:p>
    <w:p>
      <w:r>
        <w:t xml:space="preserve">@JiriKocica @Chuppacadabra OMG! Mutta tämä on niin hurja, että hän viiltelee itseään joka päivä.</w:t>
      </w:r>
    </w:p>
    <w:p>
      <w:r>
        <w:rPr>
          <w:b/>
          <w:u w:val="single"/>
        </w:rPr>
        <w:t xml:space="preserve">708332</w:t>
      </w:r>
    </w:p>
    <w:p>
      <w:r>
        <w:t xml:space="preserve">@LahovnikMatej Odota, kunnes me istranialaiset huomaamme, että valonheittimet saavat oliivipuumme kasvamaan huonosti 🤪.</w:t>
      </w:r>
    </w:p>
    <w:p>
      <w:r>
        <w:rPr>
          <w:b/>
          <w:u w:val="single"/>
        </w:rPr>
        <w:t xml:space="preserve">708333</w:t>
      </w:r>
    </w:p>
    <w:p>
      <w:r>
        <w:t xml:space="preserve">@uporabnastran @zblajhani Uskon, vain siitä määrästä bitching te kaikki olette tehneet, että "nämä eivät ole todellisia alennuksia!" 😂</w:t>
      </w:r>
    </w:p>
    <w:p>
      <w:r>
        <w:rPr>
          <w:b/>
          <w:u w:val="single"/>
        </w:rPr>
        <w:t xml:space="preserve">708334</w:t>
      </w:r>
    </w:p>
    <w:p>
      <w:r>
        <w:t xml:space="preserve">koskematon, sumuinen ja tuulinen, eikä yhtään kommunistia näkyvissä https://t.co/kFUMbRNVX3</w:t>
      </w:r>
    </w:p>
    <w:p>
      <w:r>
        <w:rPr>
          <w:b/>
          <w:u w:val="single"/>
        </w:rPr>
        <w:t xml:space="preserve">708335</w:t>
      </w:r>
    </w:p>
    <w:p>
      <w:r>
        <w:t xml:space="preserve">@PohorskeZage @NovakBozidar Se on kuin hänen kuvansa kuntosalille johtavista liukuportaista.</w:t>
      </w:r>
    </w:p>
    <w:p>
      <w:r>
        <w:rPr>
          <w:b/>
          <w:u w:val="single"/>
        </w:rPr>
        <w:t xml:space="preserve">708336</w:t>
      </w:r>
    </w:p>
    <w:p>
      <w:r>
        <w:t xml:space="preserve">Vuodesta 2016 lähtien kahden pojan isovanhemmat ovat yrittäneet päästä lapsenlapsensa sijaisvanhemmiksi.  Kirjoittaa: @BarbaraHocevar https://t.co/IwiprZN6a9</w:t>
      </w:r>
    </w:p>
    <w:p>
      <w:r>
        <w:rPr>
          <w:b/>
          <w:u w:val="single"/>
        </w:rPr>
        <w:t xml:space="preserve">708337</w:t>
      </w:r>
    </w:p>
    <w:p>
      <w:r>
        <w:t xml:space="preserve">OMG, ettei joku vedä naftaliinista drenikkiä tai kopteria??? https://t.co/e1AjOwplqV</w:t>
      </w:r>
    </w:p>
    <w:p>
      <w:r>
        <w:rPr>
          <w:b/>
          <w:u w:val="single"/>
        </w:rPr>
        <w:t xml:space="preserve">708338</w:t>
      </w:r>
    </w:p>
    <w:p>
      <w:r>
        <w:t xml:space="preserve">Kaikille teille, jotka voitte seurata @SDSparty ja @NovaSlovenija tämänpäiväistä HOMOFOBbingia parlamentissa, vilpittömät osanottoni!</w:t>
        <w:br/>
        <w:t xml:space="preserve"> Oksentaa GRE!</w:t>
      </w:r>
    </w:p>
    <w:p>
      <w:r>
        <w:rPr>
          <w:b/>
          <w:u w:val="single"/>
        </w:rPr>
        <w:t xml:space="preserve">708339</w:t>
      </w:r>
    </w:p>
    <w:p>
      <w:r>
        <w:t xml:space="preserve">Vanha video tosiasioista, mutta edelleen ajankohtainen - stereotypioiden murtaminen:</w:t>
        <w:br/>
        <w:t xml:space="preserve">https://t.co/QgRgTRtdPR #anti-constitution</w:t>
      </w:r>
    </w:p>
    <w:p>
      <w:r>
        <w:rPr>
          <w:b/>
          <w:u w:val="single"/>
        </w:rPr>
        <w:t xml:space="preserve">708340</w:t>
      </w:r>
    </w:p>
    <w:p>
      <w:r>
        <w:t xml:space="preserve">@Casnik Vielä pahempaa on se, että toisen maailmansodan jälkeen tapettuja teurastetaan ja tapetaan edelleen luolissa ja kaatopaikkojen alla. Rikos, joka huutaa taivaisiin.</w:t>
      </w:r>
    </w:p>
    <w:p>
      <w:r>
        <w:rPr>
          <w:b/>
          <w:u w:val="single"/>
        </w:rPr>
        <w:t xml:space="preserve">708341</w:t>
      </w:r>
    </w:p>
    <w:p>
      <w:r>
        <w:t xml:space="preserve">@ZNovice Joten hän ilmaisi tämän toiveen muille ja ilmeisesti onnistui. Niin kauan kuin tällaiset gangsterit ovat vallassa, olemme kusipäitä.</w:t>
      </w:r>
    </w:p>
    <w:p>
      <w:r>
        <w:rPr>
          <w:b/>
          <w:u w:val="single"/>
        </w:rPr>
        <w:t xml:space="preserve">708342</w:t>
      </w:r>
    </w:p>
    <w:p>
      <w:r>
        <w:t xml:space="preserve">Kurpitsan pyörittely- ja pilailukilpailu. Hyvin tehty #Tarca Harmi, sillä tämä ohjelma on luultavasti terveydenhuollon korruption vastaisen toiminnan huippu.</w:t>
      </w:r>
    </w:p>
    <w:p>
      <w:r>
        <w:rPr>
          <w:b/>
          <w:u w:val="single"/>
        </w:rPr>
        <w:t xml:space="preserve">708343</w:t>
      </w:r>
    </w:p>
    <w:p>
      <w:r>
        <w:t xml:space="preserve">Janez Janša: Mir Cerarin hallituksen politiikka on slovenianvastaista | Nova24TV https://t.co/RdphGi528Y</w:t>
      </w:r>
    </w:p>
    <w:p>
      <w:r>
        <w:rPr>
          <w:b/>
          <w:u w:val="single"/>
        </w:rPr>
        <w:t xml:space="preserve">708344</w:t>
      </w:r>
    </w:p>
    <w:p>
      <w:r>
        <w:t xml:space="preserve">@UroKac @vinkovasle1 @JJansaSDS Kaikki, jotka vastustavat äärioikeistoa, eivät sinänsä tee heistä vasemmistolaisia.</w:t>
      </w:r>
    </w:p>
    <w:p>
      <w:r>
        <w:rPr>
          <w:b/>
          <w:u w:val="single"/>
        </w:rPr>
        <w:t xml:space="preserve">708345</w:t>
      </w:r>
    </w:p>
    <w:p>
      <w:r>
        <w:t xml:space="preserve">Se on... Kerroin Aljolle jokin aika sitten... Fútbol ei valehtele...</w:t>
        <w:br/>
        <w:br/>
        <w:t xml:space="preserve"> #srcebia #misery</w:t>
      </w:r>
    </w:p>
    <w:p>
      <w:r>
        <w:rPr>
          <w:b/>
          <w:u w:val="single"/>
        </w:rPr>
        <w:t xml:space="preserve">708346</w:t>
      </w:r>
    </w:p>
    <w:p>
      <w:r>
        <w:t xml:space="preserve">Antivaxxers. Proliferaattorit. Vauvat ilman vaippoja. Norma Korošec. Tai pikemminkin FB keskellä yötä ei ole viisas valinta.</w:t>
      </w:r>
    </w:p>
    <w:p>
      <w:r>
        <w:rPr>
          <w:b/>
          <w:u w:val="single"/>
        </w:rPr>
        <w:t xml:space="preserve">708347</w:t>
      </w:r>
    </w:p>
    <w:p>
      <w:r>
        <w:t xml:space="preserve">Suvaitsevaisuus ja poliittinen korrektius loppuvat, kun uusi eurooppalainen räjäytetään Pietarinkirkon aukiolla valkoisen maasturin vieressä....</w:t>
      </w:r>
    </w:p>
    <w:p>
      <w:r>
        <w:rPr>
          <w:b/>
          <w:u w:val="single"/>
        </w:rPr>
        <w:t xml:space="preserve">708348</w:t>
      </w:r>
    </w:p>
    <w:p>
      <w:r>
        <w:t xml:space="preserve">@StrankaSMC:n merkittävä jäsen on jättämässä puolueen.</w:t>
        <w:br/>
        <w:t xml:space="preserve"> Komi media kirjoittaa ilman NÄKYVÄÄ jäsentä.</w:t>
      </w:r>
    </w:p>
    <w:p>
      <w:r>
        <w:rPr>
          <w:b/>
          <w:u w:val="single"/>
        </w:rPr>
        <w:t xml:space="preserve">708349</w:t>
      </w:r>
    </w:p>
    <w:p>
      <w:r>
        <w:t xml:space="preserve">....deminutiv ryömi hänen mekkonsa alle. Kun hän ulkoilutti pentua.</w:t>
        <w:t xml:space="preserve">Ja hän mursi kantapäänsä.</w:t>
        <w:br/>
        <w:t xml:space="preserve">mulkku on sitä kaikkea</w:t>
      </w:r>
    </w:p>
    <w:p>
      <w:r>
        <w:rPr>
          <w:b/>
          <w:u w:val="single"/>
        </w:rPr>
        <w:t xml:space="preserve">708350</w:t>
      </w:r>
    </w:p>
    <w:p>
      <w:r>
        <w:t xml:space="preserve">SkSk suosittelee näitä lannoitteita kaikille aktivisteille, jotka vierailevat luonamme &amp;lt;3</w:t>
        <w:br/>
        <w:br/>
        <w:t xml:space="preserve">Hyvin tehty, pojat, ja kiitos ! https://t.co/2z4MAT8oWX</w:t>
      </w:r>
    </w:p>
    <w:p>
      <w:r>
        <w:rPr>
          <w:b/>
          <w:u w:val="single"/>
        </w:rPr>
        <w:t xml:space="preserve">708351</w:t>
      </w:r>
    </w:p>
    <w:p>
      <w:r>
        <w:t xml:space="preserve">@isoltesEP @EP_President @Ale_Mussolini_ Oletko lukenut Mustan kirjan,se olisi hyvä ja käydä sodanjälkeisten murhien haudoilla @dedivasimarad</w:t>
      </w:r>
    </w:p>
    <w:p>
      <w:r>
        <w:rPr>
          <w:b/>
          <w:u w:val="single"/>
        </w:rPr>
        <w:t xml:space="preserve">708352</w:t>
      </w:r>
    </w:p>
    <w:p>
      <w:r>
        <w:t xml:space="preserve">Mutta nämä ovat seurauksia ideologiasta, jolla ei ole mitään yhteyttä biologiseen todellisuuteen. @pjur11 https://t.co/MrmawSya0m</w:t>
      </w:r>
    </w:p>
    <w:p>
      <w:r>
        <w:rPr>
          <w:b/>
          <w:u w:val="single"/>
        </w:rPr>
        <w:t xml:space="preserve">708353</w:t>
      </w:r>
    </w:p>
    <w:p>
      <w:r>
        <w:t xml:space="preserve">@mLilianb Omani keitti gulassia, olin nälkäinen töistä.... Karkol, jo pelkästään se, että se on keitetty, houkuttelisi minua 😉</w:t>
      </w:r>
    </w:p>
    <w:p>
      <w:r>
        <w:rPr>
          <w:b/>
          <w:u w:val="single"/>
        </w:rPr>
        <w:t xml:space="preserve">708354</w:t>
      </w:r>
    </w:p>
    <w:p>
      <w:r>
        <w:t xml:space="preserve">@dusankocevar1 Jos BG aikoo kiivetä Triglaviin, muut vuorikiipeilijät varmistavat, että he ovat hänen edellään! Humanitaarinen neuvo!</w:t>
      </w:r>
    </w:p>
    <w:p>
      <w:r>
        <w:rPr>
          <w:b/>
          <w:u w:val="single"/>
        </w:rPr>
        <w:t xml:space="preserve">708355</w:t>
      </w:r>
    </w:p>
    <w:p>
      <w:r>
        <w:t xml:space="preserve">Merkel lupaa Italialle velkahelpotuksia, jos Salvini kaatuu. https://t.co/02DXvqJ7Fu</w:t>
      </w:r>
    </w:p>
    <w:p>
      <w:r>
        <w:rPr>
          <w:b/>
          <w:u w:val="single"/>
        </w:rPr>
        <w:t xml:space="preserve">708356</w:t>
      </w:r>
    </w:p>
    <w:p>
      <w:r>
        <w:t xml:space="preserve">Valkosipulin vihaajat, välttäkää minua syötävän salaatin kaudella. 0,3 kappaletta kotitekoista kurpitsansiemenöljyä, ei kiteitä.</w:t>
      </w:r>
    </w:p>
    <w:p>
      <w:r>
        <w:rPr>
          <w:b/>
          <w:u w:val="single"/>
        </w:rPr>
        <w:t xml:space="preserve">708357</w:t>
      </w:r>
    </w:p>
    <w:p>
      <w:r>
        <w:t xml:space="preserve">@JozeBiscak @PrinasalkaZlata @RevijaReporter ...deviants 🤡on the cover selling the magazine ;)</w:t>
      </w:r>
    </w:p>
    <w:p>
      <w:r>
        <w:rPr>
          <w:b/>
          <w:u w:val="single"/>
        </w:rPr>
        <w:t xml:space="preserve">708358</w:t>
      </w:r>
    </w:p>
    <w:p>
      <w:r>
        <w:t xml:space="preserve">@AlesKristan mutta IS:n romahduksen jälkeen sota ei ole vielä läheskään ohi. Al-Nusra ja muut salafistijohdannaiset vihreillä alueilla jatkavat taistelua.</w:t>
      </w:r>
    </w:p>
    <w:p>
      <w:r>
        <w:rPr>
          <w:b/>
          <w:u w:val="single"/>
        </w:rPr>
        <w:t xml:space="preserve">708359</w:t>
      </w:r>
    </w:p>
    <w:p>
      <w:r>
        <w:t xml:space="preserve">@SchelkerMaya Sitten he tekevät hyvin, he erottavat taistelun hyvästä! Cerar perseeseen, Plenkovic kilpeen!</w:t>
      </w:r>
    </w:p>
    <w:p>
      <w:r>
        <w:rPr>
          <w:b/>
          <w:u w:val="single"/>
        </w:rPr>
        <w:t xml:space="preserve">708360</w:t>
      </w:r>
    </w:p>
    <w:p>
      <w:r>
        <w:t xml:space="preserve">Vain todelliset sankarit heittävät aseensa maissiin, jotta paljain käsin voi jatkaa:</w:t>
        <w:br/>
        <w:t xml:space="preserve">(vittu älä vittuile säälle mulkku proletit) https://t.co/OeLIFlDs2I</w:t>
      </w:r>
    </w:p>
    <w:p>
      <w:r>
        <w:rPr>
          <w:b/>
          <w:u w:val="single"/>
        </w:rPr>
        <w:t xml:space="preserve">708361</w:t>
      </w:r>
    </w:p>
    <w:p>
      <w:r>
        <w:t xml:space="preserve">mutta maksu ammattimaisesta sekoittamisesta on valmis, ja minut nielaisee rommi ja kreikkalaiset zorbat itse Välimereltä.</w:t>
      </w:r>
    </w:p>
    <w:p>
      <w:r>
        <w:rPr>
          <w:b/>
          <w:u w:val="single"/>
        </w:rPr>
        <w:t xml:space="preserve">708362</w:t>
      </w:r>
    </w:p>
    <w:p>
      <w:r>
        <w:t xml:space="preserve">@DarjaTomanic Mutta oikeasti ... joka kerta, kun avaan sivun, tämä uutinen tulee mieleeni.</w:t>
      </w:r>
    </w:p>
    <w:p>
      <w:r>
        <w:rPr>
          <w:b/>
          <w:u w:val="single"/>
        </w:rPr>
        <w:t xml:space="preserve">708363</w:t>
      </w:r>
    </w:p>
    <w:p>
      <w:r>
        <w:t xml:space="preserve">Yskä, kurkkukipu, flunssa? Tämän maukkaan juoman avulla tulet taas terveeksi hetkessä. https://t.co/Zt2M7WE1GX</w:t>
      </w:r>
    </w:p>
    <w:p>
      <w:r>
        <w:rPr>
          <w:b/>
          <w:u w:val="single"/>
        </w:rPr>
        <w:t xml:space="preserve">708364</w:t>
      </w:r>
    </w:p>
    <w:p>
      <w:r>
        <w:t xml:space="preserve">Tällä viikolla ND:ssä: "Niitty on meidän, emme luovuta sitä pois!" - Železnikiin suunnitellun vanhainkodin rakentamista koskeva väärinkäsitys ja kuuma veri</w:t>
      </w:r>
    </w:p>
    <w:p>
      <w:r>
        <w:rPr>
          <w:b/>
          <w:u w:val="single"/>
        </w:rPr>
        <w:t xml:space="preserve">708365</w:t>
      </w:r>
    </w:p>
    <w:p>
      <w:r>
        <w:t xml:space="preserve">@Boyo365 @BernardBrscic On hyvä nähdä, että slaavit myivät sinut orjaksi MEIDÄN paikkoihin.</w:t>
      </w:r>
    </w:p>
    <w:p>
      <w:r>
        <w:rPr>
          <w:b/>
          <w:u w:val="single"/>
        </w:rPr>
        <w:t xml:space="preserve">708366</w:t>
      </w:r>
    </w:p>
    <w:p>
      <w:r>
        <w:t xml:space="preserve">Missä televisiossa näytetään vähän eilistä unkarilaista iloa?Meidän televisiomme on vain jumissa. Kokeilen ÖRF:ää.</w:t>
      </w:r>
    </w:p>
    <w:p>
      <w:r>
        <w:rPr>
          <w:b/>
          <w:u w:val="single"/>
        </w:rPr>
        <w:t xml:space="preserve">708367</w:t>
      </w:r>
    </w:p>
    <w:p>
      <w:r>
        <w:t xml:space="preserve">Hieno loppu työviikolle! Skalassa yritimme oppia jongleeraamaan, ajamaan yksipyöräisellä... https://t.co/bjYDrdldeP</w:t>
      </w:r>
    </w:p>
    <w:p>
      <w:r>
        <w:rPr>
          <w:b/>
          <w:u w:val="single"/>
        </w:rPr>
        <w:t xml:space="preserve">708368</w:t>
      </w:r>
    </w:p>
    <w:p>
      <w:r>
        <w:t xml:space="preserve">@praprotnix Eikä 3/4 alastomia naispyllyjä klikkaussyötiksi.  Se ei sovi A1-kuvaan ? Kaikki sääntöjen mukaan.</w:t>
      </w:r>
    </w:p>
    <w:p>
      <w:r>
        <w:rPr>
          <w:b/>
          <w:u w:val="single"/>
        </w:rPr>
        <w:t xml:space="preserve">708369</w:t>
      </w:r>
    </w:p>
    <w:p>
      <w:r>
        <w:t xml:space="preserve">@Petrasa1 @BojanPozar @vladaRS @MZZRS @BorutPahor @policija_si Bledin kremšniten jälkeen.</w:t>
      </w:r>
    </w:p>
    <w:p>
      <w:r>
        <w:rPr>
          <w:b/>
          <w:u w:val="single"/>
        </w:rPr>
        <w:t xml:space="preserve">708370</w:t>
      </w:r>
    </w:p>
    <w:p>
      <w:r>
        <w:t xml:space="preserve">Oliko näin meidän nuorten kohdalla? Varmasti he ovat pahasti manipuloituja, tai Luba Sirca.</w:t>
      </w:r>
    </w:p>
    <w:p>
      <w:r>
        <w:rPr>
          <w:b/>
          <w:u w:val="single"/>
        </w:rPr>
        <w:t xml:space="preserve">708371</w:t>
      </w:r>
    </w:p>
    <w:p>
      <w:r>
        <w:t xml:space="preserve">@davidkovic Aion noutaa sen klo 3, ja minä dubitan laskun .. se on yli kolmannes paketin arvosta. eikö se ole vähän liikaa?</w:t>
      </w:r>
    </w:p>
    <w:p>
      <w:r>
        <w:rPr>
          <w:b/>
          <w:u w:val="single"/>
        </w:rPr>
        <w:t xml:space="preserve">708372</w:t>
      </w:r>
    </w:p>
    <w:p>
      <w:r>
        <w:t xml:space="preserve">@DKopse @MatevzNovak @petra_jansa @BojanSkec @crico111 Toimielimet tekevät kovasti töitä tämän estämiseksi.</w:t>
      </w:r>
    </w:p>
    <w:p>
      <w:r>
        <w:rPr>
          <w:b/>
          <w:u w:val="single"/>
        </w:rPr>
        <w:t xml:space="preserve">708373</w:t>
      </w:r>
    </w:p>
    <w:p>
      <w:r>
        <w:t xml:space="preserve">@zeljko_novak Ei.</w:t>
        <w:br/>
        <w:br/>
        <w:t xml:space="preserve"> Uskottavia ovat https://t.co/cPl94MgSnp, Bujica, Nova24tv, skandal24,...</w:t>
        <w:br/>
        <w:br/>
        <w:t xml:space="preserve"> Nauraa.</w:t>
      </w:r>
    </w:p>
    <w:p>
      <w:r>
        <w:rPr>
          <w:b/>
          <w:u w:val="single"/>
        </w:rPr>
        <w:t xml:space="preserve">708374</w:t>
      </w:r>
    </w:p>
    <w:p>
      <w:r>
        <w:t xml:space="preserve">@SVesel @mrevlje Meidän "moralisteillamme" ei ole poliittista tai minkäänlaista etikettiä.</w:t>
      </w:r>
    </w:p>
    <w:p>
      <w:r>
        <w:rPr>
          <w:b/>
          <w:u w:val="single"/>
        </w:rPr>
        <w:t xml:space="preserve">708375</w:t>
      </w:r>
    </w:p>
    <w:p>
      <w:r>
        <w:t xml:space="preserve">@uros_m Luulen, että se on. Gin ja Coca Cola sekoitetaan. Se on samankaltaista kuin mishmash (Fanta ja punaviini sekoitettuna yhteen) #chin_chin</w:t>
      </w:r>
    </w:p>
    <w:p>
      <w:r>
        <w:rPr>
          <w:b/>
          <w:u w:val="single"/>
        </w:rPr>
        <w:t xml:space="preserve">708376</w:t>
      </w:r>
    </w:p>
    <w:p>
      <w:r>
        <w:t xml:space="preserve">@ciro_ciril @NovaSlovenija Kannatan sitä heti, kun te Titen todistajat rahoitatte FTT:n aseista.</w:t>
      </w:r>
    </w:p>
    <w:p>
      <w:r>
        <w:rPr>
          <w:b/>
          <w:u w:val="single"/>
        </w:rPr>
        <w:t xml:space="preserve">708377</w:t>
      </w:r>
    </w:p>
    <w:p>
      <w:r>
        <w:t xml:space="preserve">@zlatkosagaj @larisaco1 Selvä merkki demonin läsnäolosta. Psykiatrialla ei ole mitään tekemistä asian kanssa.</w:t>
      </w:r>
    </w:p>
    <w:p>
      <w:r>
        <w:rPr>
          <w:b/>
          <w:u w:val="single"/>
        </w:rPr>
        <w:t xml:space="preserve">708378</w:t>
      </w:r>
    </w:p>
    <w:p>
      <w:r>
        <w:t xml:space="preserve">Kilpirauhasen vajaatoiminta ja ruokavalio: ohjeet https://t.co/cQiksZCXQA https://t.co/7FVL48hc3g https://t.co/7FVL48hc3g</w:t>
      </w:r>
    </w:p>
    <w:p>
      <w:r>
        <w:rPr>
          <w:b/>
          <w:u w:val="single"/>
        </w:rPr>
        <w:t xml:space="preserve">708379</w:t>
      </w:r>
    </w:p>
    <w:p>
      <w:r>
        <w:t xml:space="preserve">@mcvelbar Jota joidenkin meistä kuolevaisten on todella vaikea ymmärtää. Mutta olen samaa mieltä siitä, että se on yksi huono sekoitus.</w:t>
      </w:r>
    </w:p>
    <w:p>
      <w:r>
        <w:rPr>
          <w:b/>
          <w:u w:val="single"/>
        </w:rPr>
        <w:t xml:space="preserve">708380</w:t>
      </w:r>
    </w:p>
    <w:p>
      <w:r>
        <w:t xml:space="preserve">@blagovestGB He ovat enimmäkseen nuoria, ja kun he tulevat järkiinsä, olemme totalitarismissa ilman äänioikeutta. Lyö heitä taskuun, muuta keinoa ei ole.</w:t>
      </w:r>
    </w:p>
    <w:p>
      <w:r>
        <w:rPr>
          <w:b/>
          <w:u w:val="single"/>
        </w:rPr>
        <w:t xml:space="preserve">708381</w:t>
      </w:r>
    </w:p>
    <w:p>
      <w:r>
        <w:t xml:space="preserve">@janezgecc @darinkatrkov Se oli blondi, ei Norma.Tohtori kysyi häneltä, miten se tapahtui, ja sammakko sanoi, että hän raapaisi persettään siellä.</w:t>
      </w:r>
    </w:p>
    <w:p>
      <w:r>
        <w:rPr>
          <w:b/>
          <w:u w:val="single"/>
        </w:rPr>
        <w:t xml:space="preserve">708382</w:t>
      </w:r>
    </w:p>
    <w:p>
      <w:r>
        <w:t xml:space="preserve">Vittu!!! Tarvitsemme keskuksen!!! Alle kiireellisesti!!! Mutta potkiiko Dinko Vrabac vielä? #plts @nkolimpija</w:t>
      </w:r>
    </w:p>
    <w:p>
      <w:r>
        <w:rPr>
          <w:b/>
          <w:u w:val="single"/>
        </w:rPr>
        <w:t xml:space="preserve">708383</w:t>
      </w:r>
    </w:p>
    <w:p>
      <w:r>
        <w:t xml:space="preserve">Tyhmimpiä ihmisiä ovat itse asiassa kaikki, jotka edes astuvat hänen vastaanotolleen! https://t.co/ShVGCKwGY6</w:t>
      </w:r>
    </w:p>
    <w:p>
      <w:r>
        <w:rPr>
          <w:b/>
          <w:u w:val="single"/>
        </w:rPr>
        <w:t xml:space="preserve">708384</w:t>
      </w:r>
    </w:p>
    <w:p>
      <w:r>
        <w:t xml:space="preserve">Yli juoksu tällä viikolla - se on loppuviikosta. Racunite perjantai, lauantai ja sunnuntai pop joka päivä. Pidän paikat ja ajat ajan tasalla. Lp</w:t>
      </w:r>
    </w:p>
    <w:p>
      <w:r>
        <w:rPr>
          <w:b/>
          <w:u w:val="single"/>
        </w:rPr>
        <w:t xml:space="preserve">708385</w:t>
      </w:r>
    </w:p>
    <w:p>
      <w:r>
        <w:t xml:space="preserve">@lucijausaj 2TDK...Yksi suuri päänsärky...Tulee lekadol viimeisimmän pääomapohjan vahvistamisen 'Metod zrihtov'...</w:t>
      </w:r>
    </w:p>
    <w:p>
      <w:r>
        <w:rPr>
          <w:b/>
          <w:u w:val="single"/>
        </w:rPr>
        <w:t xml:space="preserve">708386</w:t>
      </w:r>
    </w:p>
    <w:p>
      <w:r>
        <w:t xml:space="preserve">@follower70 En tiedä vielä. Minä vittu menen puutarhaan. Etanat ehtivät ennen minua. :D</w:t>
      </w:r>
    </w:p>
    <w:p>
      <w:r>
        <w:rPr>
          <w:b/>
          <w:u w:val="single"/>
        </w:rPr>
        <w:t xml:space="preserve">708387</w:t>
      </w:r>
    </w:p>
    <w:p>
      <w:r>
        <w:t xml:space="preserve">@list_novi Koska meitä, jotka estämme, on enemmän kuin meitä, jotka äänestimme häntä 3. kesäkuuta.  Kommentit satuttavat - totuus satuttaa vielä enemmän! 😂</w:t>
      </w:r>
    </w:p>
    <w:p>
      <w:r>
        <w:rPr>
          <w:b/>
          <w:u w:val="single"/>
        </w:rPr>
        <w:t xml:space="preserve">708388</w:t>
      </w:r>
    </w:p>
    <w:p>
      <w:r>
        <w:t xml:space="preserve">"Parempi olla #hallitus kuin täydentää sairausvakuutusta ", täydentää mafia.</w:t>
      </w:r>
    </w:p>
    <w:p>
      <w:r>
        <w:rPr>
          <w:b/>
          <w:u w:val="single"/>
        </w:rPr>
        <w:t xml:space="preserve">708389</w:t>
      </w:r>
    </w:p>
    <w:p>
      <w:r>
        <w:t xml:space="preserve">@YanchMb Haluan sanoa, että meillä on kaikki edellytykset luoda täydellistä lisäarvoa, mutta kenelläkään ei ole aavistustakaan siitä.</w:t>
      </w:r>
    </w:p>
    <w:p>
      <w:r>
        <w:rPr>
          <w:b/>
          <w:u w:val="single"/>
        </w:rPr>
        <w:t xml:space="preserve">708390</w:t>
      </w:r>
    </w:p>
    <w:p>
      <w:r>
        <w:t xml:space="preserve">Miksi ne yhdistyvät? He eivät ole vankeja vaan rosvoja. https://t.co/FxyrcCUyPV.</w:t>
      </w:r>
    </w:p>
    <w:p>
      <w:r>
        <w:rPr>
          <w:b/>
          <w:u w:val="single"/>
        </w:rPr>
        <w:t xml:space="preserve">708391</w:t>
      </w:r>
    </w:p>
    <w:p>
      <w:r>
        <w:t xml:space="preserve">Äiti Mimi on jo uunissa savustamassa niitä hieman, sitten nopeasti kattilaan niiden kanssa. Ne eivät ole liian kotitekoisia! https://t.co/wzDSKHWiaq</w:t>
      </w:r>
    </w:p>
    <w:p>
      <w:r>
        <w:rPr>
          <w:b/>
          <w:u w:val="single"/>
        </w:rPr>
        <w:t xml:space="preserve">708392</w:t>
      </w:r>
    </w:p>
    <w:p>
      <w:r>
        <w:t xml:space="preserve">@supr_strudl Minulla ei ole tästä omakohtaista kokemusta, mutta olen kuullut, että se on miesten vessojen kirjoittamaton sääntö 😊.</w:t>
      </w:r>
    </w:p>
    <w:p>
      <w:r>
        <w:rPr>
          <w:b/>
          <w:u w:val="single"/>
        </w:rPr>
        <w:t xml:space="preserve">708393</w:t>
      </w:r>
    </w:p>
    <w:p>
      <w:r>
        <w:t xml:space="preserve">#salonlasek #parmanentlacquering grooming salon http://t.co/rmMIG0GKFs https://t.co/EsG1lFNPkr</w:t>
      </w:r>
    </w:p>
    <w:p>
      <w:r>
        <w:rPr>
          <w:b/>
          <w:u w:val="single"/>
        </w:rPr>
        <w:t xml:space="preserve">708394</w:t>
      </w:r>
    </w:p>
    <w:p>
      <w:r>
        <w:t xml:space="preserve">Kun vijla hyrrää ja hyrrää, häntäänsä heiluttaen, päivän lausunto putoaa: "Ziher unelmoi karvatuista rottweilereista".</w:t>
      </w:r>
    </w:p>
    <w:p>
      <w:r>
        <w:rPr>
          <w:b/>
          <w:u w:val="single"/>
        </w:rPr>
        <w:t xml:space="preserve">708395</w:t>
      </w:r>
    </w:p>
    <w:p>
      <w:r>
        <w:t xml:space="preserve">@DC43 @SuzanaLovec Ja olen hyvin iloinen, jos nämä epäilyt osoittautuvat ajan myötä perusteettomiksi.</w:t>
      </w:r>
    </w:p>
    <w:p>
      <w:r>
        <w:rPr>
          <w:b/>
          <w:u w:val="single"/>
        </w:rPr>
        <w:t xml:space="preserve">708396</w:t>
      </w:r>
    </w:p>
    <w:p>
      <w:r>
        <w:t xml:space="preserve">@RevijaReporter Kuvasta päätellen he eivät ole enää kauan, sillä EMŠO on armoton!</w:t>
      </w:r>
    </w:p>
    <w:p>
      <w:r>
        <w:rPr>
          <w:b/>
          <w:u w:val="single"/>
        </w:rPr>
        <w:t xml:space="preserve">708397</w:t>
      </w:r>
    </w:p>
    <w:p>
      <w:r>
        <w:t xml:space="preserve">Črnomelj: Harkitaan tyylikkäintä, mutta samalla kalleinta vaihtoehtoa päiväkodin rakentamiseksi https://t.co/l7JXfJrFgH</w:t>
      </w:r>
    </w:p>
    <w:p>
      <w:r>
        <w:rPr>
          <w:b/>
          <w:u w:val="single"/>
        </w:rPr>
        <w:t xml:space="preserve">708398</w:t>
      </w:r>
    </w:p>
    <w:p>
      <w:r>
        <w:t xml:space="preserve">Borovnikin käyrän säteittäinen kiihtyvyys on ylivoimaisesti voimakkain kiihtyvyys, jonka ihminen voi kokea SŽ:ssä.</w:t>
      </w:r>
    </w:p>
    <w:p>
      <w:r>
        <w:rPr>
          <w:b/>
          <w:u w:val="single"/>
        </w:rPr>
        <w:t xml:space="preserve">708399</w:t>
      </w:r>
    </w:p>
    <w:p>
      <w:r>
        <w:t xml:space="preserve">@crnimat @millionaire @nejcd @th0r Hmm. Poistin difoltan ja se on nyt kunnossa.</w:t>
      </w:r>
    </w:p>
    <w:p>
      <w:r>
        <w:rPr>
          <w:b/>
          <w:u w:val="single"/>
        </w:rPr>
        <w:t xml:space="preserve">708400</w:t>
      </w:r>
    </w:p>
    <w:p>
      <w:r>
        <w:t xml:space="preserve">@RGapari @motobrane uhrit olivat kaikki ahkeria ja kyvykkäitä ihmisiä, mutta jos heitä ei tapettu, heitä estettiin kehittämästä potentiaaliaan edelleen.</w:t>
      </w:r>
    </w:p>
    <w:p>
      <w:r>
        <w:rPr>
          <w:b/>
          <w:u w:val="single"/>
        </w:rPr>
        <w:t xml:space="preserve">708401</w:t>
      </w:r>
    </w:p>
    <w:p>
      <w:r>
        <w:t xml:space="preserve">@BojanPozar @Faktor_com @TV3_SI @lucijausaj @BernardBrscic @DomovinskaLiga Teurastamo ei ole tarpeen, ellette kaikki unohda tehtävää.</w:t>
      </w:r>
    </w:p>
    <w:p>
      <w:r>
        <w:rPr>
          <w:b/>
          <w:u w:val="single"/>
        </w:rPr>
        <w:t xml:space="preserve">708402</w:t>
      </w:r>
    </w:p>
    <w:p>
      <w:r>
        <w:t xml:space="preserve">Kansalaisjärjestöt vaativat ministeriötä kieltämään patterikasvatuksen https://t.co/yoZXyyA91X Kiireellisempää - halal- ja kosher-teurastus!!!!</w:t>
      </w:r>
    </w:p>
    <w:p>
      <w:r>
        <w:rPr>
          <w:b/>
          <w:u w:val="single"/>
        </w:rPr>
        <w:t xml:space="preserve">708403</w:t>
      </w:r>
    </w:p>
    <w:p>
      <w:r>
        <w:t xml:space="preserve">Kovat tuulet vaikuttivat myös rautatie- ja lentoliikenteeseen.</w:t>
        <w:br/>
        <w:t xml:space="preserve">https://t.co/bhmqaFlEVU</w:t>
      </w:r>
    </w:p>
    <w:p>
      <w:r>
        <w:rPr>
          <w:b/>
          <w:u w:val="single"/>
        </w:rPr>
        <w:t xml:space="preserve">708404</w:t>
      </w:r>
    </w:p>
    <w:p>
      <w:r>
        <w:t xml:space="preserve">@1nekorektna @vinkovasle1 Anna mennä. Aloitan heti kinkku- ja salamitavaran toimittamisen Wieniin. #neoKrpan</w:t>
      </w:r>
    </w:p>
    <w:p>
      <w:r>
        <w:rPr>
          <w:b/>
          <w:u w:val="single"/>
        </w:rPr>
        <w:t xml:space="preserve">708405</w:t>
      </w:r>
    </w:p>
    <w:p>
      <w:r>
        <w:t xml:space="preserve">Jos saan päänsäryn, se on oma vikani.Join vain 2dcl ennen juoksua pitääkseni kosteuden poissa minusta.Mitä nämä Aboridz tietävät. #naivnica</w:t>
      </w:r>
    </w:p>
    <w:p>
      <w:r>
        <w:rPr>
          <w:b/>
          <w:u w:val="single"/>
        </w:rPr>
        <w:t xml:space="preserve">708406</w:t>
      </w:r>
    </w:p>
    <w:p>
      <w:r>
        <w:t xml:space="preserve">@1nekorektna Ei! Se on vieläkin epäluotettavampi! Mutta "lederzitc" hänellä on! Hän haluaa pysyä kanslerina!</w:t>
      </w:r>
    </w:p>
    <w:p>
      <w:r>
        <w:rPr>
          <w:b/>
          <w:u w:val="single"/>
        </w:rPr>
        <w:t xml:space="preserve">708407</w:t>
      </w:r>
    </w:p>
    <w:p>
      <w:r>
        <w:t xml:space="preserve">Pojat hengailevat Tivolissa...ainakaan ei ole enää #slackline -rs...#MagnificoTivoli https://t.co/Ms115yNYQ7 https://t.co/Ms115yNYQ7</w:t>
      </w:r>
    </w:p>
    <w:p>
      <w:r>
        <w:rPr>
          <w:b/>
          <w:u w:val="single"/>
        </w:rPr>
        <w:t xml:space="preserve">708408</w:t>
      </w:r>
    </w:p>
    <w:p>
      <w:r>
        <w:t xml:space="preserve">@IgorSancin @MatevzNovak @zaslovenijo2 vuoden 1974 perustuslaki oli kuollut kirjain paperilla, mikä todistettiin vuonna 1991, myyt satuja Igor.</w:t>
      </w:r>
    </w:p>
    <w:p>
      <w:r>
        <w:rPr>
          <w:b/>
          <w:u w:val="single"/>
        </w:rPr>
        <w:t xml:space="preserve">708409</w:t>
      </w:r>
    </w:p>
    <w:p>
      <w:r>
        <w:t xml:space="preserve">Cerar: Olin yllättynyt Mramorin vastaisesta purkauksesta. Kyse oli manipuloinnista ja manipuloinnista, taipumuksesta ja hallituksen mustamaalaamisesta.</w:t>
      </w:r>
    </w:p>
    <w:p>
      <w:r>
        <w:rPr>
          <w:b/>
          <w:u w:val="single"/>
        </w:rPr>
        <w:t xml:space="preserve">708410</w:t>
      </w:r>
    </w:p>
    <w:p>
      <w:r>
        <w:t xml:space="preserve">Minunkin lapseni itkisi, jos heillä olisi tuollainen kiukkuinen isä. https://t.co/mkmr09b76S</w:t>
      </w:r>
    </w:p>
    <w:p>
      <w:r>
        <w:rPr>
          <w:b/>
          <w:u w:val="single"/>
        </w:rPr>
        <w:t xml:space="preserve">708411</w:t>
      </w:r>
    </w:p>
    <w:p>
      <w:r>
        <w:t xml:space="preserve">Ja kun huusin, että he halusivat tappaa minut, EI MATTHEW SINÄ OLET SAIRAS, SINÄ OLET PARANOIDINEN SCHIZOPHRENIKKO! Helvetin huorat! https://t.co/mGE1pEop4T</w:t>
      </w:r>
    </w:p>
    <w:p>
      <w:r>
        <w:rPr>
          <w:b/>
          <w:u w:val="single"/>
        </w:rPr>
        <w:t xml:space="preserve">708412</w:t>
      </w:r>
    </w:p>
    <w:p>
      <w:r>
        <w:t xml:space="preserve">@NeuroVirtu A, hei hei. Kirjoita romaani. Lukekaa uudelleen mitä kirjoititte siitä, ja puhukaa sitten primitiivisyydestä!</w:t>
      </w:r>
    </w:p>
    <w:p>
      <w:r>
        <w:rPr>
          <w:b/>
          <w:u w:val="single"/>
        </w:rPr>
        <w:t xml:space="preserve">708413</w:t>
      </w:r>
    </w:p>
    <w:p>
      <w:r>
        <w:t xml:space="preserve">@zaslovenijo2 Emme ole rasisteja! Mutta hänellä on ylellinen lattia ja hän auttaisi meitä paljon...</w:t>
      </w:r>
    </w:p>
    <w:p>
      <w:r>
        <w:rPr>
          <w:b/>
          <w:u w:val="single"/>
        </w:rPr>
        <w:t xml:space="preserve">708414</w:t>
      </w:r>
    </w:p>
    <w:p>
      <w:r>
        <w:t xml:space="preserve">Maalaistalon riidat ylittävät moraalisen rajan https://t.co/Y8QbehHYHP Alkukantainen esitys alkukantaisille ihmisille. Eläinten kidutus. PERUUTTAKAA OHJELMA!!!</w:t>
      </w:r>
    </w:p>
    <w:p>
      <w:r>
        <w:rPr>
          <w:b/>
          <w:u w:val="single"/>
        </w:rPr>
        <w:t xml:space="preserve">708415</w:t>
      </w:r>
    </w:p>
    <w:p>
      <w:r>
        <w:t xml:space="preserve">FAKTA: Vasemmistopuolueessa ja AB-puolueessa muuri tai paneeliaita poistettaisiin. Muut jättäisivät sen. #actions https://t.co/zvFjKrkzzY</w:t>
      </w:r>
    </w:p>
    <w:p>
      <w:r>
        <w:rPr>
          <w:b/>
          <w:u w:val="single"/>
        </w:rPr>
        <w:t xml:space="preserve">708416</w:t>
      </w:r>
    </w:p>
    <w:p>
      <w:r>
        <w:t xml:space="preserve">Siegwerk tarjoaa kierrätysystävällisen UV-maalin https://t.co/5jKsH4isHV https://t.co/sbW86sORbV https://t.co/sbW86sORbV</w:t>
      </w:r>
    </w:p>
    <w:p>
      <w:r>
        <w:rPr>
          <w:b/>
          <w:u w:val="single"/>
        </w:rPr>
        <w:t xml:space="preserve">708417</w:t>
      </w:r>
    </w:p>
    <w:p>
      <w:r>
        <w:t xml:space="preserve">@TeaTeaTeaTeaTeaTea @Druga_mladost @toplovodar @JazbarMatjaz @Mordacitas Bos istui kanssani 🤓</w:t>
      </w:r>
    </w:p>
    <w:p>
      <w:r>
        <w:rPr>
          <w:b/>
          <w:u w:val="single"/>
        </w:rPr>
        <w:t xml:space="preserve">708418</w:t>
      </w:r>
    </w:p>
    <w:p>
      <w:r>
        <w:t xml:space="preserve">@BmMehle @marijanli Se on totta! Mutta maassamme nämä poliittiset mullahit ovat maan uskottavuuden ja turvallisuuden yläpuolella. 👎</w:t>
      </w:r>
    </w:p>
    <w:p>
      <w:r>
        <w:rPr>
          <w:b/>
          <w:u w:val="single"/>
        </w:rPr>
        <w:t xml:space="preserve">708419</w:t>
      </w:r>
    </w:p>
    <w:p>
      <w:r>
        <w:t xml:space="preserve">@cashkee Jotain outoa täytyy olla vialla... Katso Mahnichia.</w:t>
        <w:br/>
        <w:t xml:space="preserve"> Vai onko se puolalaista maitoa?</w:t>
      </w:r>
    </w:p>
    <w:p>
      <w:r>
        <w:rPr>
          <w:b/>
          <w:u w:val="single"/>
        </w:rPr>
        <w:t xml:space="preserve">708420</w:t>
      </w:r>
    </w:p>
    <w:p>
      <w:r>
        <w:t xml:space="preserve">#FACTOR mitään erityistä ei tapahdu.Karavaani jatkaa matkaansa.JJ tapahtui Charlesille.Vain Janšalle ei tapahtunut mitään.</w:t>
      </w:r>
    </w:p>
    <w:p>
      <w:r>
        <w:rPr>
          <w:b/>
          <w:u w:val="single"/>
        </w:rPr>
        <w:t xml:space="preserve">708421</w:t>
      </w:r>
    </w:p>
    <w:p>
      <w:r>
        <w:t xml:space="preserve">"Hemmottele itseäsi vedellä kuten isoisämme ja isoäitimme joivat" @LinkedIn https://t.co/tl1LRQUBT4</w:t>
      </w:r>
    </w:p>
    <w:p>
      <w:r>
        <w:rPr>
          <w:b/>
          <w:u w:val="single"/>
        </w:rPr>
        <w:t xml:space="preserve">708422</w:t>
      </w:r>
    </w:p>
    <w:p>
      <w:r>
        <w:t xml:space="preserve">Miksi on niin vaikea vakuuttaa ihmisille, että puhelimilla kuvataan vaakasuorassa, makuuasennossa, ei pystyasennossa. #mobilevideo</w:t>
      </w:r>
    </w:p>
    <w:p>
      <w:r>
        <w:rPr>
          <w:b/>
          <w:u w:val="single"/>
        </w:rPr>
        <w:t xml:space="preserve">708423</w:t>
      </w:r>
    </w:p>
    <w:p>
      <w:r>
        <w:t xml:space="preserve">@AssCozas @SSN_pr @strankaSD @vladaRS @EU_Commission Poista profiilisi ja keskiarvo nousisi!</w:t>
      </w:r>
    </w:p>
    <w:p>
      <w:r>
        <w:rPr>
          <w:b/>
          <w:u w:val="single"/>
        </w:rPr>
        <w:t xml:space="preserve">708424</w:t>
      </w:r>
    </w:p>
    <w:p>
      <w:r>
        <w:t xml:space="preserve">kommunistit maksoivat äänestäjilleen ennakkoon, nyt heiltä on loppunut tuki #kommunistinen_talous https://t.co/OI3kiBRJah</w:t>
      </w:r>
    </w:p>
    <w:p>
      <w:r>
        <w:rPr>
          <w:b/>
          <w:u w:val="single"/>
        </w:rPr>
        <w:t xml:space="preserve">708425</w:t>
      </w:r>
    </w:p>
    <w:p>
      <w:r>
        <w:t xml:space="preserve">Jääkaappi on se maaginen laatikko, jonka avaan, kun olen janoinen, ja suljen, kun olen kylläinen.</w:t>
      </w:r>
    </w:p>
    <w:p>
      <w:r>
        <w:rPr>
          <w:b/>
          <w:u w:val="single"/>
        </w:rPr>
        <w:t xml:space="preserve">708426</w:t>
      </w:r>
    </w:p>
    <w:p>
      <w:r>
        <w:t xml:space="preserve">@miss0MFGspot Toivoin, että hän oli välissä 🙊😂 se olit sinä viimeksi</w:t>
      </w:r>
    </w:p>
    <w:p>
      <w:r>
        <w:rPr>
          <w:b/>
          <w:u w:val="single"/>
        </w:rPr>
        <w:t xml:space="preserve">708427</w:t>
      </w:r>
    </w:p>
    <w:p>
      <w:r>
        <w:t xml:space="preserve">Oletko yllättynyt, että vähittäiskauppiaat vastustavat kauppojen sulkemista sunnuntaisin? He ovat kusipäitä työntekijöilleen, he ovat mukana vain voiton vuoksi!</w:t>
      </w:r>
    </w:p>
    <w:p>
      <w:r>
        <w:rPr>
          <w:b/>
          <w:u w:val="single"/>
        </w:rPr>
        <w:t xml:space="preserve">708428</w:t>
      </w:r>
    </w:p>
    <w:p>
      <w:r>
        <w:t xml:space="preserve">Perjantai-iltana eräs kaveri baarissa tarjosi minulle ylimääräistä kombucha-nestettään. Sitä haluan perjantai-iltana. Kombucha.</w:t>
      </w:r>
    </w:p>
    <w:p>
      <w:r>
        <w:rPr>
          <w:b/>
          <w:u w:val="single"/>
        </w:rPr>
        <w:t xml:space="preserve">708429</w:t>
      </w:r>
    </w:p>
    <w:p>
      <w:r>
        <w:t xml:space="preserve">@iamAnej Kysy kollegoiltasi, kuinka moni antaisi sen sinulle! Ja sinä pudotat nopeasti ylimielisen surlauksesi!</w:t>
      </w:r>
    </w:p>
    <w:p>
      <w:r>
        <w:rPr>
          <w:b/>
          <w:u w:val="single"/>
        </w:rPr>
        <w:t xml:space="preserve">708430</w:t>
      </w:r>
    </w:p>
    <w:p>
      <w:r>
        <w:t xml:space="preserve">@PureDestiny Voi helvetti... Oletko Lissabonissa???? :O Missä minä asun.... ??? Oletko aina ollut siellä?</w:t>
      </w:r>
    </w:p>
    <w:p>
      <w:r>
        <w:rPr>
          <w:b/>
          <w:u w:val="single"/>
        </w:rPr>
        <w:t xml:space="preserve">708431</w:t>
      </w:r>
    </w:p>
    <w:p>
      <w:r>
        <w:t xml:space="preserve">@matjazg @cesenj Luojan kiitos.</w:t>
        <w:br/>
        <w:t xml:space="preserve"> Brglez voi mennä lippu perseessään palestiinalaisia vastaan.</w:t>
      </w:r>
    </w:p>
    <w:p>
      <w:r>
        <w:rPr>
          <w:b/>
          <w:u w:val="single"/>
        </w:rPr>
        <w:t xml:space="preserve">708432</w:t>
      </w:r>
    </w:p>
    <w:p>
      <w:r>
        <w:t xml:space="preserve">Orban varoittaa: Bryssel, jossa miljardööri Sorosilla on lonkeronsa, jakaa Euroopan kahtia! https://t.co/H3zM4e2ADy via @Nova24TV</w:t>
      </w:r>
    </w:p>
    <w:p>
      <w:r>
        <w:rPr>
          <w:b/>
          <w:u w:val="single"/>
        </w:rPr>
        <w:t xml:space="preserve">708433</w:t>
      </w:r>
    </w:p>
    <w:p>
      <w:r>
        <w:t xml:space="preserve">Pientä mielenliikuntaa aamuksi🙂 Stroopin testi. https://t.co/vo7xYnwJG4 @radioPrvi</w:t>
      </w:r>
    </w:p>
    <w:p>
      <w:r>
        <w:rPr>
          <w:b/>
          <w:u w:val="single"/>
        </w:rPr>
        <w:t xml:space="preserve">708434</w:t>
      </w:r>
    </w:p>
    <w:p>
      <w:r>
        <w:t xml:space="preserve">Jos maanviljelijämme eivät olisi työskennelleet, meillä olisi epäsiisti metsä..... Viesti Neuvostoliiton kulttuurimaisemasta ... https://t.co/ZvaWaNAhST</w:t>
      </w:r>
    </w:p>
    <w:p>
      <w:r>
        <w:rPr>
          <w:b/>
          <w:u w:val="single"/>
        </w:rPr>
        <w:t xml:space="preserve">708435</w:t>
      </w:r>
    </w:p>
    <w:p>
      <w:r>
        <w:t xml:space="preserve">@spredan @vinkovasle1 @DamirCrncec @policija_si Älkää viitsikö, viekää hänet parvekkeelle ja antakaa hänen treenata siellä, jos se sopii hänelle.</w:t>
      </w:r>
    </w:p>
    <w:p>
      <w:r>
        <w:rPr>
          <w:b/>
          <w:u w:val="single"/>
        </w:rPr>
        <w:t xml:space="preserve">708436</w:t>
      </w:r>
    </w:p>
    <w:p>
      <w:r>
        <w:t xml:space="preserve">Tiesitkö, että timjami vahvistaa ja tukee aivotoimintaa ja sitä pidetään tärkeänä yrttinä taistelussa... https://t.co/aOhn50RtLO</w:t>
      </w:r>
    </w:p>
    <w:p>
      <w:r>
        <w:rPr>
          <w:b/>
          <w:u w:val="single"/>
        </w:rPr>
        <w:t xml:space="preserve">708437</w:t>
      </w:r>
    </w:p>
    <w:p>
      <w:r>
        <w:t xml:space="preserve">@agortaa Pelkään paimenia, jotka paimentavat itseään. Paljon hauskaa lampaiden kanssa. Menen Pančevoon!</w:t>
      </w:r>
    </w:p>
    <w:p>
      <w:r>
        <w:rPr>
          <w:b/>
          <w:u w:val="single"/>
        </w:rPr>
        <w:t xml:space="preserve">708438</w:t>
      </w:r>
    </w:p>
    <w:p>
      <w:r>
        <w:t xml:space="preserve">Hyvä, hyvä, nyt ei ollut puhdas rike, ilmeisesti estäminen on jalkapallossa sallittua :) #ligaprvakov</w:t>
      </w:r>
    </w:p>
    <w:p>
      <w:r>
        <w:rPr>
          <w:b/>
          <w:u w:val="single"/>
        </w:rPr>
        <w:t xml:space="preserve">708439</w:t>
      </w:r>
    </w:p>
    <w:p>
      <w:r>
        <w:t xml:space="preserve">bravo kroatialaisille naapureillemme, jos meidän pedr... epäpätevät eivät osaa tehdä mitään</w:t>
        <w:br/>
        <w:t xml:space="preserve">https://t.co/EuhS6jsLOo https://t.co/EuhS6jsLOo</w:t>
      </w:r>
    </w:p>
    <w:p>
      <w:r>
        <w:rPr>
          <w:b/>
          <w:u w:val="single"/>
        </w:rPr>
        <w:t xml:space="preserve">708440</w:t>
      </w:r>
    </w:p>
    <w:p>
      <w:r>
        <w:t xml:space="preserve">@peterjancic Eivät tietenkään ole, mutta Romana Tomc huomautti juuri siitä, ja Fajonkan kasvot ovat muuttuneet yhtä punaisiksi kuin hänen pukunsa.</w:t>
        <w:br/>
        <w:br/>
        <w:t xml:space="preserve"> 😀🤣😎</w:t>
      </w:r>
    </w:p>
    <w:p>
      <w:r>
        <w:rPr>
          <w:b/>
          <w:u w:val="single"/>
        </w:rPr>
        <w:t xml:space="preserve">708441</w:t>
      </w:r>
    </w:p>
    <w:p>
      <w:r>
        <w:t xml:space="preserve">Miten tuhota älymystö tai kun kuolet pois, kuolet pois "sa stilom" #intelekotalkastylebruh https://t.co/kC7OBaQsYt</w:t>
      </w:r>
    </w:p>
    <w:p>
      <w:r>
        <w:rPr>
          <w:b/>
          <w:u w:val="single"/>
        </w:rPr>
        <w:t xml:space="preserve">708442</w:t>
      </w:r>
    </w:p>
    <w:p>
      <w:r>
        <w:t xml:space="preserve">@AfneGunca16 Siihen ei tarvita voimakasta auringonpaistetta, vaan UV-säteilyä, ja se on jo tarpeeksi voimakasta.</w:t>
      </w:r>
    </w:p>
    <w:p>
      <w:r>
        <w:rPr>
          <w:b/>
          <w:u w:val="single"/>
        </w:rPr>
        <w:t xml:space="preserve">708443</w:t>
      </w:r>
    </w:p>
    <w:p>
      <w:r>
        <w:t xml:space="preserve">@darkob @strankaSDS Mutta onko NACI24TV myös sensuroimassa Ustashan esitystä?</w:t>
        <w:br/>
        <w:t xml:space="preserve"> Voi teitä, te oikeistopatriootit molemmilla puolilla, -</w:t>
      </w:r>
    </w:p>
    <w:p>
      <w:r>
        <w:rPr>
          <w:b/>
          <w:u w:val="single"/>
        </w:rPr>
        <w:t xml:space="preserve">708444</w:t>
      </w:r>
    </w:p>
    <w:p>
      <w:r>
        <w:t xml:space="preserve">Aina kun leipuri Enzo yrittää vittuuntuneena ja tärisevin käsin saada sipsipakettia ulos sairaalan ulkopuolella, hän puristaa yhden sipsipaketin loppuun asti sytyttääkseen sen minulle.</w:t>
      </w:r>
    </w:p>
    <w:p>
      <w:r>
        <w:rPr>
          <w:b/>
          <w:u w:val="single"/>
        </w:rPr>
        <w:t xml:space="preserve">708445</w:t>
      </w:r>
    </w:p>
    <w:p>
      <w:r>
        <w:t xml:space="preserve">Näin poliittiset amatöörit tekevät...</w:t>
        <w:br/>
        <w:br/>
        <w:t xml:space="preserve"> Se, että on valta olla vastaan, on hölynpölyä https://t.co/nEuQCY5sFt putem korisnika @Časnik</w:t>
      </w:r>
    </w:p>
    <w:p>
      <w:r>
        <w:rPr>
          <w:b/>
          <w:u w:val="single"/>
        </w:rPr>
        <w:t xml:space="preserve">708446</w:t>
      </w:r>
    </w:p>
    <w:p>
      <w:r>
        <w:t xml:space="preserve">@Tevilevi @MatjaNemec @Mladiforum Että olet Taistelijaliiton keulakuva, koska olet aina epäilysten alla ja ammut joka päivä, hölynpölyä.</w:t>
      </w:r>
    </w:p>
    <w:p>
      <w:r>
        <w:rPr>
          <w:b/>
          <w:u w:val="single"/>
        </w:rPr>
        <w:t xml:space="preserve">708447</w:t>
      </w:r>
    </w:p>
    <w:p>
      <w:r>
        <w:t xml:space="preserve">Affair Night. Epilogi tehdään tänä iltana 24 Hours Inspectorissa.</w:t>
        <w:t xml:space="preserve">Myös se, mitä ei ole nähty ja mitä ei ole sanottu.</w:t>
        <w:br/>
        <w:t xml:space="preserve">https://t.co/MNlG5iVOFl</w:t>
      </w:r>
    </w:p>
    <w:p>
      <w:r>
        <w:rPr>
          <w:b/>
          <w:u w:val="single"/>
        </w:rPr>
        <w:t xml:space="preserve">708448</w:t>
      </w:r>
    </w:p>
    <w:p>
      <w:r>
        <w:t xml:space="preserve">@VasjaSabeder Jos kaveri olisi tuomarina, katselisimme pissakilpailua, ainakin 20 minuutin aikana yhteensä.</w:t>
      </w:r>
    </w:p>
    <w:p>
      <w:r>
        <w:rPr>
          <w:b/>
          <w:u w:val="single"/>
        </w:rPr>
        <w:t xml:space="preserve">708449</w:t>
      </w:r>
    </w:p>
    <w:p>
      <w:r>
        <w:t xml:space="preserve">Yak-130 valloittaa maailmanmarkkinat: jopa Laos ostaa konetta (VIDEO) - Russia Beyond Slovenia https://t.co/tUGPYxH7XC</w:t>
      </w:r>
    </w:p>
    <w:p>
      <w:r>
        <w:rPr>
          <w:b/>
          <w:u w:val="single"/>
        </w:rPr>
        <w:t xml:space="preserve">708450</w:t>
      </w:r>
    </w:p>
    <w:p>
      <w:r>
        <w:t xml:space="preserve">@Matino667 Olen hieman mulkku, minua estävät vain jotkut marginaalit, eivät suuret aseet.</w:t>
      </w:r>
    </w:p>
    <w:p>
      <w:r>
        <w:rPr>
          <w:b/>
          <w:u w:val="single"/>
        </w:rPr>
        <w:t xml:space="preserve">708451</w:t>
      </w:r>
    </w:p>
    <w:p>
      <w:r>
        <w:t xml:space="preserve">Marqez voi pyytää anteeksi väläytyksiään tulevilla juoksuilla, ei eleillä kameroiden edessä.</w:t>
      </w:r>
    </w:p>
    <w:p>
      <w:r>
        <w:rPr>
          <w:b/>
          <w:u w:val="single"/>
        </w:rPr>
        <w:t xml:space="preserve">708452</w:t>
      </w:r>
    </w:p>
    <w:p>
      <w:r>
        <w:t xml:space="preserve">@iz_podzemlja @PrometejDD @YanchMb Ei. Tietenkin menen töihin vain rahan takia. Mulletit ovat vakuuksia.</w:t>
        <w:br/>
        <w:t xml:space="preserve"> Hölmö.</w:t>
      </w:r>
    </w:p>
    <w:p>
      <w:r>
        <w:rPr>
          <w:b/>
          <w:u w:val="single"/>
        </w:rPr>
        <w:t xml:space="preserve">708453</w:t>
      </w:r>
    </w:p>
    <w:p>
      <w:r>
        <w:t xml:space="preserve">Galaksimme kartta, jos joskus eksyt. Pulsarien radat ovat punaisella ja tiettyjen tähtien radat keltaisella. Godspeed! https://t.co/2XQKutYuFw</w:t>
      </w:r>
    </w:p>
    <w:p>
      <w:r>
        <w:rPr>
          <w:b/>
          <w:u w:val="single"/>
        </w:rPr>
        <w:t xml:space="preserve">708454</w:t>
      </w:r>
    </w:p>
    <w:p>
      <w:r>
        <w:t xml:space="preserve">@D_Jasmina Aion ostaa ruusun ana meri, jossa sain palkkani Tšekkoslovakiasta, ja nopeasti TV:n edessä, joten en menetä liikaa 🙂 .</w:t>
      </w:r>
    </w:p>
    <w:p>
      <w:r>
        <w:rPr>
          <w:b/>
          <w:u w:val="single"/>
        </w:rPr>
        <w:t xml:space="preserve">708455</w:t>
      </w:r>
    </w:p>
    <w:p>
      <w:r>
        <w:t xml:space="preserve">Ja meidän pikku Jumalamme syö erilaisia ruokia.</w:t>
        <w:br/>
        <w:t xml:space="preserve"> Niin hän kertoi minulle.</w:t>
        <w:br/>
        <w:t xml:space="preserve"> Pieni kultainen sydän.....</w:t>
      </w:r>
    </w:p>
    <w:p>
      <w:r>
        <w:rPr>
          <w:b/>
          <w:u w:val="single"/>
        </w:rPr>
        <w:t xml:space="preserve">708456</w:t>
      </w:r>
    </w:p>
    <w:p>
      <w:r>
        <w:t xml:space="preserve">@pengovsky Freelancerit - lasketteko mukaan myös ne mustat työntekijät, jotka tappavat killan?</w:t>
      </w:r>
    </w:p>
    <w:p>
      <w:r>
        <w:rPr>
          <w:b/>
          <w:u w:val="single"/>
        </w:rPr>
        <w:t xml:space="preserve">708457</w:t>
      </w:r>
    </w:p>
    <w:p>
      <w:r>
        <w:t xml:space="preserve">@fzagorc @ajitamxy LMŠ, SMC, SD, SAB, Levica ja SNS ovat Kučan. Ja siellä on myös osa NSi:tä.</w:t>
      </w:r>
    </w:p>
    <w:p>
      <w:r>
        <w:rPr>
          <w:b/>
          <w:u w:val="single"/>
        </w:rPr>
        <w:t xml:space="preserve">708458</w:t>
      </w:r>
    </w:p>
    <w:p>
      <w:r>
        <w:t xml:space="preserve">Kenen yli ajaa? Itseajavien autojen on selviydyttävä kulttuurieroista. Kirjoittaa @SZgonik . https://t.co/lxsF3Ak4uu #Mladina46</w:t>
      </w:r>
    </w:p>
    <w:p>
      <w:r>
        <w:rPr>
          <w:b/>
          <w:u w:val="single"/>
        </w:rPr>
        <w:t xml:space="preserve">708459</w:t>
      </w:r>
    </w:p>
    <w:p>
      <w:r>
        <w:t xml:space="preserve">SDS:n vaaleilla valittu työelin, Zvonko Černač on puheenjohtaja. Oikea viesti Subarun omistajalle vetää ajoneuvo pois. http://t.co/NAW9WKBQKK.</w:t>
      </w:r>
    </w:p>
    <w:p>
      <w:r>
        <w:rPr>
          <w:b/>
          <w:u w:val="single"/>
        </w:rPr>
        <w:t xml:space="preserve">708460</w:t>
      </w:r>
    </w:p>
    <w:p>
      <w:r>
        <w:t xml:space="preserve">Maribor: Maister hajosi jo yhden päivän ajon jälkeen ...jopa Trabanteilla oli pidempi säilyvyysaika...</w:t>
      </w:r>
    </w:p>
    <w:p>
      <w:r>
        <w:rPr>
          <w:b/>
          <w:u w:val="single"/>
        </w:rPr>
        <w:t xml:space="preserve">708461</w:t>
      </w:r>
    </w:p>
    <w:p>
      <w:r>
        <w:t xml:space="preserve">@Hrastnikov @surfon Mitä varten sinulla on niitä, valokuvien ottamisen ja kärryjen kuljettamisen lisäksi tietenkin?</w:t>
      </w:r>
    </w:p>
    <w:p>
      <w:r>
        <w:rPr>
          <w:b/>
          <w:u w:val="single"/>
        </w:rPr>
        <w:t xml:space="preserve">708462</w:t>
      </w:r>
    </w:p>
    <w:p>
      <w:r>
        <w:t xml:space="preserve">Hän ei myöskään mainitse hallituksen luotettavuusluokitusta, joka on laskenut siitä lähtien, kun Janšan edellinen hallitus syrjäytettiin. https://t.co/hRq1c3J6HE</w:t>
      </w:r>
    </w:p>
    <w:p>
      <w:r>
        <w:rPr>
          <w:b/>
          <w:u w:val="single"/>
        </w:rPr>
        <w:t xml:space="preserve">708463</w:t>
      </w:r>
    </w:p>
    <w:p>
      <w:r>
        <w:t xml:space="preserve">@PrimozP @Onkraj_ No, en taida mennä näihin vaaleihin. Kannatan boikottia osoittaakseni järjestelmän järjettömyyden...</w:t>
      </w:r>
    </w:p>
    <w:p>
      <w:r>
        <w:rPr>
          <w:b/>
          <w:u w:val="single"/>
        </w:rPr>
        <w:t xml:space="preserve">708464</w:t>
      </w:r>
    </w:p>
    <w:p>
      <w:r>
        <w:t xml:space="preserve">Kotimaisten elokuvien katsojien osuus on suurempi kuin Itä-Euroopassa (3-5 %), ja ranskalaiset tekivät ennätyksensä tavalliseen tapaan vaikuttavalla 36 prosentin osuudella.</w:t>
      </w:r>
    </w:p>
    <w:p>
      <w:r>
        <w:rPr>
          <w:b/>
          <w:u w:val="single"/>
        </w:rPr>
        <w:t xml:space="preserve">708465</w:t>
      </w:r>
    </w:p>
    <w:p>
      <w:r>
        <w:t xml:space="preserve">Hienoa.</w:t>
        <w:br/>
        <w:t xml:space="preserve"> Aloitetaan työ kotimaassa #C0:n saarto pääkaupungissa! https://t.co/JMmTwORH58</w:t>
      </w:r>
    </w:p>
    <w:p>
      <w:r>
        <w:rPr>
          <w:b/>
          <w:u w:val="single"/>
        </w:rPr>
        <w:t xml:space="preserve">708466</w:t>
      </w:r>
    </w:p>
    <w:p>
      <w:r>
        <w:t xml:space="preserve">@Libertarec Battle of the Neretva tai Sutjeska, toinen näistä kahdesta pilapiirroksesta, Typhoon-osio.</w:t>
      </w:r>
    </w:p>
    <w:p>
      <w:r>
        <w:rPr>
          <w:b/>
          <w:u w:val="single"/>
        </w:rPr>
        <w:t xml:space="preserve">708467</w:t>
      </w:r>
    </w:p>
    <w:p>
      <w:r>
        <w:t xml:space="preserve">Ennen kuin menen nukkumaan, haluan suositella elokuvaa Zardoz. Miksi? Koska. Hyvää yötä!</w:t>
      </w:r>
    </w:p>
    <w:p>
      <w:r>
        <w:rPr>
          <w:b/>
          <w:u w:val="single"/>
        </w:rPr>
        <w:t xml:space="preserve">708468</w:t>
      </w:r>
    </w:p>
    <w:p>
      <w:r>
        <w:t xml:space="preserve">Hän onnistui pelastautumaan merirosvolaivalta. Ui, pikku tyttö, ui!!!! #istragram #fjord https://t.co/PBIXPlcDCJ</w:t>
      </w:r>
    </w:p>
    <w:p>
      <w:r>
        <w:rPr>
          <w:b/>
          <w:u w:val="single"/>
        </w:rPr>
        <w:t xml:space="preserve">708469</w:t>
      </w:r>
    </w:p>
    <w:p>
      <w:r>
        <w:t xml:space="preserve">Työskennellään niin, että keskiyöllä maailmanloppu on täällä, aamulla meillä kaikilla on bikinivasarat, työpaikat ovat taas mukavia, olemme super mukavia. Ei :)</w:t>
      </w:r>
    </w:p>
    <w:p>
      <w:r>
        <w:rPr>
          <w:b/>
          <w:u w:val="single"/>
        </w:rPr>
        <w:t xml:space="preserve">708470</w:t>
      </w:r>
    </w:p>
    <w:p>
      <w:r>
        <w:t xml:space="preserve">@BozidarBiscan Kylän vartijat olivat isänmaallisia, VOS-joukot olivat tavallisia murhaajia.</w:t>
      </w:r>
    </w:p>
    <w:p>
      <w:r>
        <w:rPr>
          <w:b/>
          <w:u w:val="single"/>
        </w:rPr>
        <w:t xml:space="preserve">708471</w:t>
      </w:r>
    </w:p>
    <w:p>
      <w:r>
        <w:t xml:space="preserve">@zaslovenijo2 Mutta vieläkö sinä haukut Twitteriä, senkin fallic-provokaattori? Etkö mieluummin osallistuisi sloveenin kielen kurssille.</w:t>
      </w:r>
    </w:p>
    <w:p>
      <w:r>
        <w:rPr>
          <w:b/>
          <w:u w:val="single"/>
        </w:rPr>
        <w:t xml:space="preserve">708472</w:t>
      </w:r>
    </w:p>
    <w:p>
      <w:r>
        <w:t xml:space="preserve">Pohjois-Korea laukaisi ohjuksen Japanin yllä @RTV4D https://t.co/FrhVm5Gxmj https://t.co/FrhVm5Gxmj</w:t>
      </w:r>
    </w:p>
    <w:p>
      <w:r>
        <w:rPr>
          <w:b/>
          <w:u w:val="single"/>
        </w:rPr>
        <w:t xml:space="preserve">708473</w:t>
      </w:r>
    </w:p>
    <w:p>
      <w:r>
        <w:t xml:space="preserve">Kausisalaatti: escarolea, paahdettua kurpitsaa, mausteisia cashewpähkinöitä ja tahinikastiketta. https://t.co/JzE9JniFCi</w:t>
      </w:r>
    </w:p>
    <w:p>
      <w:r>
        <w:rPr>
          <w:b/>
          <w:u w:val="single"/>
        </w:rPr>
        <w:t xml:space="preserve">708474</w:t>
      </w:r>
    </w:p>
    <w:p>
      <w:r>
        <w:t xml:space="preserve">Nykyistä Tržičiä johtaa punainen karjalaistohtori.</w:t>
        <w:t xml:space="preserve">#shame</w:t>
        <w:br/>
        <w:t xml:space="preserve">#liberaali #demokraatti</w:t>
        <w:br/>
        <w:t xml:space="preserve">#Sajovic #Sajovic</w:t>
      </w:r>
    </w:p>
    <w:p>
      <w:r>
        <w:rPr>
          <w:b/>
          <w:u w:val="single"/>
        </w:rPr>
        <w:t xml:space="preserve">708475</w:t>
      </w:r>
    </w:p>
    <w:p>
      <w:r>
        <w:t xml:space="preserve">Kiinalaisten urheilukenkien käyttämisen seuraus on varsin sitkeä... kummisetä ei käytä niitä enää... https://t.co/6py3aFcFNB ...</w:t>
      </w:r>
    </w:p>
    <w:p>
      <w:r>
        <w:rPr>
          <w:b/>
          <w:u w:val="single"/>
        </w:rPr>
        <w:t xml:space="preserve">708476</w:t>
      </w:r>
    </w:p>
    <w:p>
      <w:r>
        <w:t xml:space="preserve">@AnaStruc @had Katabrank at Metelkova! Jos en erehdy, hän teki kolmipyörän Kinodvorille...</w:t>
      </w:r>
    </w:p>
    <w:p>
      <w:r>
        <w:rPr>
          <w:b/>
          <w:u w:val="single"/>
        </w:rPr>
        <w:t xml:space="preserve">708477</w:t>
      </w:r>
    </w:p>
    <w:p>
      <w:r>
        <w:t xml:space="preserve">@LJ_Taksist Burazeru, en laittanut kalaa tai ahventa männänrenkaisiin, olet vähän inanatio.</w:t>
      </w:r>
    </w:p>
    <w:p>
      <w:r>
        <w:rPr>
          <w:b/>
          <w:u w:val="single"/>
        </w:rPr>
        <w:t xml:space="preserve">708478</w:t>
      </w:r>
    </w:p>
    <w:p>
      <w:r>
        <w:t xml:space="preserve">Ja pieni villakoira nimeltä Smeško otti iskun ohi kulkevasta kolme kertaa kokoisesta koirasta #livetweetTivoli</w:t>
      </w:r>
    </w:p>
    <w:p>
      <w:r>
        <w:rPr>
          <w:b/>
          <w:u w:val="single"/>
        </w:rPr>
        <w:t xml:space="preserve">708479</w:t>
      </w:r>
    </w:p>
    <w:p>
      <w:r>
        <w:t xml:space="preserve">@ModernaKmetica @tasosedova Joo, laitan kyllä joskus meikkivoidetta silmiin, mutta minulla ei ole edes meikkivoidetta :))))</w:t>
      </w:r>
    </w:p>
    <w:p>
      <w:r>
        <w:rPr>
          <w:b/>
          <w:u w:val="single"/>
        </w:rPr>
        <w:t xml:space="preserve">708480</w:t>
      </w:r>
    </w:p>
    <w:p>
      <w:r>
        <w:t xml:space="preserve">@magdamekina @SuzanaP24ur @IJoveva Kyllä. Äänestä niitä, jotka näet ensimmäistä kertaa. Bravo korkea älykkyys 💪👏👏👏👏</w:t>
      </w:r>
    </w:p>
    <w:p>
      <w:r>
        <w:rPr>
          <w:b/>
          <w:u w:val="single"/>
        </w:rPr>
        <w:t xml:space="preserve">708481</w:t>
      </w:r>
    </w:p>
    <w:p>
      <w:r>
        <w:t xml:space="preserve">21-vuotias nainen kuolee oltuaan kolme yötä "kuukautismökissä" https://t.co/sZ2CWbLoPt https://t.co/sZ2CWbLoPt</w:t>
      </w:r>
    </w:p>
    <w:p>
      <w:r>
        <w:rPr>
          <w:b/>
          <w:u w:val="single"/>
        </w:rPr>
        <w:t xml:space="preserve">708482</w:t>
      </w:r>
    </w:p>
    <w:p>
      <w:r>
        <w:t xml:space="preserve">@Nogavicka_Pika Mal on hauska😂😂😂😂😂😂oz ei....retarded se on,se ei ole hauskaa😂</w:t>
      </w:r>
    </w:p>
    <w:p>
      <w:r>
        <w:rPr>
          <w:b/>
          <w:u w:val="single"/>
        </w:rPr>
        <w:t xml:space="preserve">708483</w:t>
      </w:r>
    </w:p>
    <w:p>
      <w:r>
        <w:t xml:space="preserve">@JaniPrednik @Alex4Aleksandra Kehonkieli kertoo kaiken....lani rikkoo hänen...</w:t>
      </w:r>
    </w:p>
    <w:p>
      <w:r>
        <w:rPr>
          <w:b/>
          <w:u w:val="single"/>
        </w:rPr>
        <w:t xml:space="preserve">708484</w:t>
      </w:r>
    </w:p>
    <w:p>
      <w:r>
        <w:t xml:space="preserve">@FrenkMate Kyllä se on totta. Nuorten käyttäminen jonkin kuvitteellisen ideologian poliittiseen propagandaan on todella perverssiä!</w:t>
      </w:r>
    </w:p>
    <w:p>
      <w:r>
        <w:rPr>
          <w:b/>
          <w:u w:val="single"/>
        </w:rPr>
        <w:t xml:space="preserve">708485</w:t>
      </w:r>
    </w:p>
    <w:p>
      <w:r>
        <w:t xml:space="preserve">@badabumbadabum Löydän tytön. Edes #cuz ei suostu tulemaan sisään ja puristamaan sohvalle 😃</w:t>
      </w:r>
    </w:p>
    <w:p>
      <w:r>
        <w:rPr>
          <w:b/>
          <w:u w:val="single"/>
        </w:rPr>
        <w:t xml:space="preserve">708486</w:t>
      </w:r>
    </w:p>
    <w:p>
      <w:r>
        <w:t xml:space="preserve">@dialogos_si Se on paha vain silloin, kun hyppäät mukaan. Sinä todella potkit.</w:t>
        <w:br/>
        <w:t xml:space="preserve"> He ovat tehneet hienoa työtä, onnittelut Kr:lle. Kunnia vuorille.</w:t>
      </w:r>
    </w:p>
    <w:p>
      <w:r>
        <w:rPr>
          <w:b/>
          <w:u w:val="single"/>
        </w:rPr>
        <w:t xml:space="preserve">708487</w:t>
      </w:r>
    </w:p>
    <w:p>
      <w:r>
        <w:t xml:space="preserve">@DrMatoR @freewiseguy Facebook ei estänyt sitä, vaan kotimaiset petturit, jotka olivat sen tiellä.</w:t>
      </w:r>
    </w:p>
    <w:p>
      <w:r>
        <w:rPr>
          <w:b/>
          <w:u w:val="single"/>
        </w:rPr>
        <w:t xml:space="preserve">708488</w:t>
      </w:r>
    </w:p>
    <w:p>
      <w:r>
        <w:t xml:space="preserve">@fzagorc @schelker_maja @Medeja_7 vasemmistolaiset ovat suoranaisia kommareita.. mutta globalistit ovat kaappikommareita.</w:t>
      </w:r>
    </w:p>
    <w:p>
      <w:r>
        <w:rPr>
          <w:b/>
          <w:u w:val="single"/>
        </w:rPr>
        <w:t xml:space="preserve">708489</w:t>
      </w:r>
    </w:p>
    <w:p>
      <w:r>
        <w:t xml:space="preserve">Kučanin pelle @sarecmarjan sanoo, että hän ei koskaan menisi uusiin demareihin. Harmi, tarvitsemme todella jonkun, joka imee paskaa!</w:t>
      </w:r>
    </w:p>
    <w:p>
      <w:r>
        <w:rPr>
          <w:b/>
          <w:u w:val="single"/>
        </w:rPr>
        <w:t xml:space="preserve">708490</w:t>
      </w:r>
    </w:p>
    <w:p>
      <w:r>
        <w:t xml:space="preserve">Kekseliästä: Mummo käyttää hiustenkuivaajaa nopeusmittarina! - NAROBESVET https://t.co/xOuHCq4dqM</w:t>
      </w:r>
    </w:p>
    <w:p>
      <w:r>
        <w:rPr>
          <w:b/>
          <w:u w:val="single"/>
        </w:rPr>
        <w:t xml:space="preserve">708491</w:t>
      </w:r>
    </w:p>
    <w:p>
      <w:r>
        <w:t xml:space="preserve">@jezikach @nada568352656 mother fuck them sitten he piiloutuivat kuin rotat ....my veteraanit puolustavat maataan.</w:t>
      </w:r>
    </w:p>
    <w:p>
      <w:r>
        <w:rPr>
          <w:b/>
          <w:u w:val="single"/>
        </w:rPr>
        <w:t xml:space="preserve">708492</w:t>
      </w:r>
    </w:p>
    <w:p>
      <w:r>
        <w:t xml:space="preserve">@lucijausaj Pelkästään tällä vuosineljänneksellä tällaisia "butleja" tulee olemaan kymmeniä miljoonia, eivätkä he luultavasti ole kaikki butleja...</w:t>
      </w:r>
    </w:p>
    <w:p>
      <w:r>
        <w:rPr>
          <w:b/>
          <w:u w:val="single"/>
        </w:rPr>
        <w:t xml:space="preserve">708493</w:t>
      </w:r>
    </w:p>
    <w:p>
      <w:r>
        <w:t xml:space="preserve">@VeraG_KR @dusankocevar1 Koska täällä on sama juttu, lanta kaadetaan kuin hullu ennen sadetta.</w:t>
      </w:r>
    </w:p>
    <w:p>
      <w:r>
        <w:rPr>
          <w:b/>
          <w:u w:val="single"/>
        </w:rPr>
        <w:t xml:space="preserve">708494</w:t>
      </w:r>
    </w:p>
    <w:p>
      <w:r>
        <w:t xml:space="preserve">Minulle myönnettiin toinen mitali.</w:t>
        <w:t xml:space="preserve">@markobandelli esti minut alla olevan twiitin jälkeen :-)</w:t>
        <w:br/>
        <w:t xml:space="preserve">https://t.co/ODVIzlhab6</w:t>
      </w:r>
    </w:p>
    <w:p>
      <w:r>
        <w:rPr>
          <w:b/>
          <w:u w:val="single"/>
        </w:rPr>
        <w:t xml:space="preserve">708495</w:t>
      </w:r>
    </w:p>
    <w:p>
      <w:r>
        <w:t xml:space="preserve">@AntonZmavc @perisic_sasa @1nekorektna @vladaRS Kenellä ei ole, me otamme pois.</w:t>
      </w:r>
    </w:p>
    <w:p>
      <w:r>
        <w:rPr>
          <w:b/>
          <w:u w:val="single"/>
        </w:rPr>
        <w:t xml:space="preserve">708496</w:t>
      </w:r>
    </w:p>
    <w:p>
      <w:r>
        <w:t xml:space="preserve">"Tehkää tästä kaupungista jälleen kommunistinen työläisten maakunta!"</w:t>
        <w:br/>
        <w:t xml:space="preserve"> Fištravec https://t.co/UoHGEXtcxv</w:t>
      </w:r>
    </w:p>
    <w:p>
      <w:r>
        <w:rPr>
          <w:b/>
          <w:u w:val="single"/>
        </w:rPr>
        <w:t xml:space="preserve">708497</w:t>
      </w:r>
    </w:p>
    <w:p>
      <w:r>
        <w:t xml:space="preserve">ETV's View, jossa A.Umek ja P.Jelševar puhuivat taloudesta, välimiesmenettelystä, terrorismista ja toisesta rautatielinjasta:</w:t>
        <w:br/>
        <w:t xml:space="preserve">https://t.co/MoEFT5iCNK</w:t>
      </w:r>
    </w:p>
    <w:p>
      <w:r>
        <w:rPr>
          <w:b/>
          <w:u w:val="single"/>
        </w:rPr>
        <w:t xml:space="preserve">708498</w:t>
      </w:r>
    </w:p>
    <w:p>
      <w:r>
        <w:t xml:space="preserve">@IsmeTsHorjuLa @Val202 Voimmeko soittaa sinulle? Tämä on todella nätti;) #nebuloze aye, laita DM kuvaan jos olet valmis.</w:t>
      </w:r>
    </w:p>
    <w:p>
      <w:r>
        <w:rPr>
          <w:b/>
          <w:u w:val="single"/>
        </w:rPr>
        <w:t xml:space="preserve">708499</w:t>
      </w:r>
    </w:p>
    <w:p>
      <w:r>
        <w:t xml:space="preserve">#MemberDZ in #butale - tässä on #musher (lukutaidottomille teidän joukossanne, tarjoamme myös käännöksen) #butn https://t.co/yTXsq0m9AJ</w:t>
      </w:r>
    </w:p>
    <w:p>
      <w:r>
        <w:rPr>
          <w:b/>
          <w:u w:val="single"/>
        </w:rPr>
        <w:t xml:space="preserve">708500</w:t>
      </w:r>
    </w:p>
    <w:p>
      <w:r>
        <w:t xml:space="preserve">Siirrämme kelloja yhden tunnin taaksepäin kello 15.00 ... https://t.co/IcqUN8Ph9x ...</w:t>
      </w:r>
    </w:p>
    <w:p>
      <w:r>
        <w:rPr>
          <w:b/>
          <w:u w:val="single"/>
        </w:rPr>
        <w:t xml:space="preserve">708501</w:t>
      </w:r>
    </w:p>
    <w:p>
      <w:r>
        <w:t xml:space="preserve">@KlemenZbacnik Puhdas vasemmiston udb-provokaatio Reichstagin polttamisen tyyliin. Ja tyyliin Presstituutti Eugenia valehtelee armeijasta @JansaSDS .</w:t>
      </w:r>
    </w:p>
    <w:p>
      <w:r>
        <w:rPr>
          <w:b/>
          <w:u w:val="single"/>
        </w:rPr>
        <w:t xml:space="preserve">708502</w:t>
      </w:r>
    </w:p>
    <w:p>
      <w:r>
        <w:t xml:space="preserve">oma lääkäri, kirurgi, varmaan vain pieniin haavoihin...🤔😯🧐 https://t.co/lqeEw1prTa</w:t>
      </w:r>
    </w:p>
    <w:p>
      <w:r>
        <w:rPr>
          <w:b/>
          <w:u w:val="single"/>
        </w:rPr>
        <w:t xml:space="preserve">708503</w:t>
      </w:r>
    </w:p>
    <w:p>
      <w:r>
        <w:t xml:space="preserve">@ninasft @bodecanezaa @TheArtemida @Chubby_Mosse Olen outo mopoilija, osaan syödä ja käydä suihkussa, mutta puolet ajasta olen akaasiassa</w:t>
      </w:r>
    </w:p>
    <w:p>
      <w:r>
        <w:rPr>
          <w:b/>
          <w:u w:val="single"/>
        </w:rPr>
        <w:t xml:space="preserve">708504</w:t>
      </w:r>
    </w:p>
    <w:p>
      <w:r>
        <w:t xml:space="preserve">@RokSrakar Se on periaatteessa valtiontukea AA.... uskomattoman korkeat hinnat, ja on kyseenalaista, pääsetkö edes Brysseliin, etenkään tilapäisesti.</w:t>
      </w:r>
    </w:p>
    <w:p>
      <w:r>
        <w:rPr>
          <w:b/>
          <w:u w:val="single"/>
        </w:rPr>
        <w:t xml:space="preserve">708505</w:t>
      </w:r>
    </w:p>
    <w:p>
      <w:r>
        <w:t xml:space="preserve">Elävät ajat #SloEnduro 4fun #Golovectrails Ljubljanan kanssa klo 11:30 alkaen. Vaikka tulisit radalle! https://t.co/EjzHZmCu4n https://t.co/hW1QZqrXXf</w:t>
      </w:r>
    </w:p>
    <w:p>
      <w:r>
        <w:rPr>
          <w:b/>
          <w:u w:val="single"/>
        </w:rPr>
        <w:t xml:space="preserve">708506</w:t>
      </w:r>
    </w:p>
    <w:p>
      <w:r>
        <w:t xml:space="preserve">Kampaajat paljastavat 4 TRIKKIA, jotka SUOSIVAT kaikkia kasvoja (vinkki kevään hiuksiin) https://t.co/mVdhYb8zF9 https://t.co/lY4Rog1rWm</w:t>
      </w:r>
    </w:p>
    <w:p>
      <w:r>
        <w:rPr>
          <w:b/>
          <w:u w:val="single"/>
        </w:rPr>
        <w:t xml:space="preserve">708507</w:t>
      </w:r>
    </w:p>
    <w:p>
      <w:r>
        <w:t xml:space="preserve">@tretjeoko Ostan unkarilaista tupakkaa ja putkia, loput hoidetaan kotona, mutta minun on silti pukeuduttava itse. Eikä heillä ole mitään subrinaaleja.</w:t>
      </w:r>
    </w:p>
    <w:p>
      <w:r>
        <w:rPr>
          <w:b/>
          <w:u w:val="single"/>
        </w:rPr>
        <w:t xml:space="preserve">708508</w:t>
      </w:r>
    </w:p>
    <w:p>
      <w:r>
        <w:t xml:space="preserve">@phr3core @had @t_celestina Koko Sloveniassa myytiin vain kolme bugi-kalaa (tietojeni mukaan).</w:t>
      </w:r>
    </w:p>
    <w:p>
      <w:r>
        <w:rPr>
          <w:b/>
          <w:u w:val="single"/>
        </w:rPr>
        <w:t xml:space="preserve">708509</w:t>
      </w:r>
    </w:p>
    <w:p>
      <w:r>
        <w:t xml:space="preserve">Jokainen, joka uskoo, että tuomioistuin muuttaa mitään Jankovičin tapauksessa, on pelkkä "salakuljettaja".Kaikki on vain esitystä yleisölle!</w:t>
      </w:r>
    </w:p>
    <w:p>
      <w:r>
        <w:rPr>
          <w:b/>
          <w:u w:val="single"/>
        </w:rPr>
        <w:t xml:space="preserve">708510</w:t>
      </w:r>
    </w:p>
    <w:p>
      <w:r>
        <w:t xml:space="preserve">@Desnilevicar @LajnarEU @JJansaSDS Tiedotusvälineitä ei raaputettaisi vaan hallinnon vahtikoiria, kuten he itseään kutsuivat.</w:t>
      </w:r>
    </w:p>
    <w:p>
      <w:r>
        <w:rPr>
          <w:b/>
          <w:u w:val="single"/>
        </w:rPr>
        <w:t xml:space="preserve">708511</w:t>
      </w:r>
    </w:p>
    <w:p>
      <w:r>
        <w:t xml:space="preserve">Golobič kertoi tutkinnassa, että tiedotusvälineitä oli lahjottu.</w:t>
        <w:br/>
        <w:t xml:space="preserve">Ilmoittiko @RTV_Slovenia katsojilleen,</w:t>
        <w:br/>
        <w:t xml:space="preserve">, että kommunistit lahjovat heitä?</w:t>
      </w:r>
    </w:p>
    <w:p>
      <w:r>
        <w:rPr>
          <w:b/>
          <w:u w:val="single"/>
        </w:rPr>
        <w:t xml:space="preserve">708512</w:t>
      </w:r>
    </w:p>
    <w:p>
      <w:r>
        <w:t xml:space="preserve">#NaDanasnjiDan</w:t>
        <w:br/>
        <w:br/>
        <w:t xml:space="preserve">Vuonna 1941 saksalaiset veivät ensimmäisen slovenialaisten kuljetuksen Slovenska Bistricasta Serbiaan</w:t>
      </w:r>
    </w:p>
    <w:p>
      <w:r>
        <w:rPr>
          <w:b/>
          <w:u w:val="single"/>
        </w:rPr>
        <w:t xml:space="preserve">708513</w:t>
      </w:r>
    </w:p>
    <w:p>
      <w:r>
        <w:t xml:space="preserve">@petrasovdat @MajaSlana Hei naiset, olen lomalla. Kotiapulaiseni on töissä, mutta hän on todella kaunis. Ja keltainen</w:t>
      </w:r>
    </w:p>
    <w:p>
      <w:r>
        <w:rPr>
          <w:b/>
          <w:u w:val="single"/>
        </w:rPr>
        <w:t xml:space="preserve">708514</w:t>
      </w:r>
    </w:p>
    <w:p>
      <w:r>
        <w:t xml:space="preserve">Sarjakuvahahmo on nimeltään Gizdalin. Olin varma, että kuulin Pizdolinin. Pian lasien rinnalle tulee myös kuulokoje.</w:t>
      </w:r>
    </w:p>
    <w:p>
      <w:r>
        <w:rPr>
          <w:b/>
          <w:u w:val="single"/>
        </w:rPr>
        <w:t xml:space="preserve">708515</w:t>
      </w:r>
    </w:p>
    <w:p>
      <w:r>
        <w:t xml:space="preserve">@damijanterpin ole iloinen, ettei hän tehnyt niin, ainakin sinulla oli rauha kommunistien vakoojilta...</w:t>
      </w:r>
    </w:p>
    <w:p>
      <w:r>
        <w:rPr>
          <w:b/>
          <w:u w:val="single"/>
        </w:rPr>
        <w:t xml:space="preserve">708516</w:t>
      </w:r>
    </w:p>
    <w:p>
      <w:r>
        <w:t xml:space="preserve">@EnaSabina @peter_pec @darkospo @cashkee @Jure_Bajic @MMilena @jozzi1joze @umijosek @Celjan_master Pst! Älä tuhoa stereotypioita! ;)</w:t>
      </w:r>
    </w:p>
    <w:p>
      <w:r>
        <w:rPr>
          <w:b/>
          <w:u w:val="single"/>
        </w:rPr>
        <w:t xml:space="preserve">708517</w:t>
      </w:r>
    </w:p>
    <w:p>
      <w:r>
        <w:t xml:space="preserve">@Nova24TV Jätä, älä kiduta häntä hankaluuksilla. Aika on armoton tuomari.</w:t>
      </w:r>
    </w:p>
    <w:p>
      <w:r>
        <w:rPr>
          <w:b/>
          <w:u w:val="single"/>
        </w:rPr>
        <w:t xml:space="preserve">708518</w:t>
      </w:r>
    </w:p>
    <w:p>
      <w:r>
        <w:t xml:space="preserve">Tämän ja seuraavan kierroksen pisteet voivat viedä meidät Qatariin #fuzbal</w:t>
      </w:r>
    </w:p>
    <w:p>
      <w:r>
        <w:rPr>
          <w:b/>
          <w:u w:val="single"/>
        </w:rPr>
        <w:t xml:space="preserve">708519</w:t>
      </w:r>
    </w:p>
    <w:p>
      <w:r>
        <w:t xml:space="preserve">@Bodem43 Puolet haluaa jakaa makeisia vain omassa kodissaan tai olla leipomatta lainkaan.</w:t>
      </w:r>
    </w:p>
    <w:p>
      <w:r>
        <w:rPr>
          <w:b/>
          <w:u w:val="single"/>
        </w:rPr>
        <w:t xml:space="preserve">708520</w:t>
      </w:r>
    </w:p>
    <w:p>
      <w:r>
        <w:t xml:space="preserve">@ellasellamaana @Druga_mladost Nyt juodaan juomaa 😋</w:t>
        <w:br/>
        <w:t xml:space="preserve">Mä himoitsen kuppikakkua 🤣</w:t>
      </w:r>
    </w:p>
    <w:p>
      <w:r>
        <w:rPr>
          <w:b/>
          <w:u w:val="single"/>
        </w:rPr>
        <w:t xml:space="preserve">708521</w:t>
      </w:r>
    </w:p>
    <w:p>
      <w:r>
        <w:t xml:space="preserve">@STA_news Joukko korruptoituneita toimittajia. Siitä ei ole edes 5 vuotta, kun taitsit hänestä tähden. Mikä on "Sam, joka ei ole Janša" -koalition lopullinen hinta?</w:t>
      </w:r>
    </w:p>
    <w:p>
      <w:r>
        <w:rPr>
          <w:b/>
          <w:u w:val="single"/>
        </w:rPr>
        <w:t xml:space="preserve">708522</w:t>
      </w:r>
    </w:p>
    <w:p>
      <w:r>
        <w:t xml:space="preserve">Kirjoita kansalliskokousedustajallesi! Tajanin on erottava!</w:t>
        <w:br/>
        <w:br/>
        <w:t xml:space="preserve">Voit käyttää tätä mallia:</w:t>
        <w:br/>
        <w:br/>
        <w:t xml:space="preserve">------</w:t>
        <w:br/>
        <w:t xml:space="preserve">/.../</w:t>
      </w:r>
    </w:p>
    <w:p>
      <w:r>
        <w:rPr>
          <w:b/>
          <w:u w:val="single"/>
        </w:rPr>
        <w:t xml:space="preserve">708523</w:t>
      </w:r>
    </w:p>
    <w:p>
      <w:r>
        <w:t xml:space="preserve">Magneettinen kaulakoru, joka on valmistettu teräksestä, joka on päällystetty nikkelillä.</w:t>
        <w:br/>
        <w:t xml:space="preserve">Magneettinen kaulakoru auttaa kehoamme parantumaan... http://t.co/EX8qsbsY</w:t>
      </w:r>
    </w:p>
    <w:p>
      <w:r>
        <w:rPr>
          <w:b/>
          <w:u w:val="single"/>
        </w:rPr>
        <w:t xml:space="preserve">708524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708525</w:t>
      </w:r>
    </w:p>
    <w:p>
      <w:r>
        <w:t xml:space="preserve">Salaattia Italiasta, perunoita Egyptistä ja banaaneja Ecuadorista... lautasella on ruokaa eri puolilta maailmaa. Olen lisännyt hiilijalanjälkeäni huomattavasti.</w:t>
      </w:r>
    </w:p>
    <w:p>
      <w:r>
        <w:rPr>
          <w:b/>
          <w:u w:val="single"/>
        </w:rPr>
        <w:t xml:space="preserve">708526</w:t>
      </w:r>
    </w:p>
    <w:p>
      <w:r>
        <w:t xml:space="preserve">Niin kauan kuin Sloveniassa on kommunisteja, murgleja, NOB:n, partisaaneja, jugonostalgikkoja ja muita kuvan ja vastaavien kaltaisia LUOMUKSIA... https://t.co/U2rEA6vwSX...</w:t>
      </w:r>
    </w:p>
    <w:p>
      <w:r>
        <w:rPr>
          <w:b/>
          <w:u w:val="single"/>
        </w:rPr>
        <w:t xml:space="preserve">708527</w:t>
      </w:r>
    </w:p>
    <w:p>
      <w:r>
        <w:t xml:space="preserve">Slovenian lentopalloilijat pelaavat tänään Tunisiaa vastaan, joka heidän on yksinkertaisesti voitettava! Mennään SLOVENIANS! @SloVolley!</w:t>
      </w:r>
    </w:p>
    <w:p>
      <w:r>
        <w:rPr>
          <w:b/>
          <w:u w:val="single"/>
        </w:rPr>
        <w:t xml:space="preserve">708528</w:t>
      </w:r>
    </w:p>
    <w:p>
      <w:r>
        <w:t xml:space="preserve">Vihollinen tulitti armottomasti pommikoneitamme, jotka pommittivat hänen aluettaan aivan rauhallisesti... ☝ https://t.co/MLKxGecpVd</w:t>
      </w:r>
    </w:p>
    <w:p>
      <w:r>
        <w:rPr>
          <w:b/>
          <w:u w:val="single"/>
        </w:rPr>
        <w:t xml:space="preserve">708529</w:t>
      </w:r>
    </w:p>
    <w:p>
      <w:r>
        <w:t xml:space="preserve">Minä tiedän. #redcross #redcross #rdecikriz #cpr #restartaheart @ Ljubljana, Slovenia https://t.co/BGVaNHGxgW https://t.co/BGVaNHGxgW</w:t>
      </w:r>
    </w:p>
    <w:p>
      <w:r>
        <w:rPr>
          <w:b/>
          <w:u w:val="single"/>
        </w:rPr>
        <w:t xml:space="preserve">708530</w:t>
      </w:r>
    </w:p>
    <w:p>
      <w:r>
        <w:t xml:space="preserve">@rokomavh @zaslovenijo2 Torjunta-aineet tappavat hyttysiä? mitä tuli tekee tieteestä. Bojan otti sen hyvin...</w:t>
      </w:r>
    </w:p>
    <w:p>
      <w:r>
        <w:rPr>
          <w:b/>
          <w:u w:val="single"/>
        </w:rPr>
        <w:t xml:space="preserve">708531</w:t>
      </w:r>
    </w:p>
    <w:p>
      <w:r>
        <w:t xml:space="preserve">Joka päivä 3D-tulostuksessa syntyy uusia materiaaleja, kuten viskoelastisia materiaaleja, jotka ovat joustavia ja imevät ääntä...http://t.co/CnucWRrlhq</w:t>
      </w:r>
    </w:p>
    <w:p>
      <w:r>
        <w:rPr>
          <w:b/>
          <w:u w:val="single"/>
        </w:rPr>
        <w:t xml:space="preserve">708532</w:t>
      </w:r>
    </w:p>
    <w:p>
      <w:r>
        <w:t xml:space="preserve">Mutta jos he varastavat veronmaksajien rahoja uudelleen, heidän pitäisi vain jatkaa. https://t.co/Z9uOoLd64n</w:t>
      </w:r>
    </w:p>
    <w:p>
      <w:r>
        <w:rPr>
          <w:b/>
          <w:u w:val="single"/>
        </w:rPr>
        <w:t xml:space="preserve">708533</w:t>
      </w:r>
    </w:p>
    <w:p>
      <w:r>
        <w:t xml:space="preserve">@Kiki69 @GoRecnik @Val202 @Caspersek Kyllä.</w:t>
        <w:br/>
        <w:t xml:space="preserve"> SOSIAALIASIAALIASIAKIRJALLA oleva(t) turisti(t), enemmän tai vähemmän "terroristilomalla".</w:t>
      </w:r>
    </w:p>
    <w:p>
      <w:r>
        <w:rPr>
          <w:b/>
          <w:u w:val="single"/>
        </w:rPr>
        <w:t xml:space="preserve">708534</w:t>
      </w:r>
    </w:p>
    <w:p>
      <w:r>
        <w:t xml:space="preserve">@nejcd @Z3MQP Suunta. Lääkäri antaa lähetteen, ja sitten saat reseptin - vihreän reseptin.</w:t>
      </w:r>
    </w:p>
    <w:p>
      <w:r>
        <w:rPr>
          <w:b/>
          <w:u w:val="single"/>
        </w:rPr>
        <w:t xml:space="preserve">708535</w:t>
      </w:r>
    </w:p>
    <w:p>
      <w:r>
        <w:t xml:space="preserve">Seitsemän vuoden jälkeen kaikki tulee todella tarpeeseen, hän "näpäytti" ilmapatjaa rikkinäisen teleskooppiantennin avulla 😏 https://t.co/JfVxP0dJq6 https://t.co/JfVxP0dJq6</w:t>
      </w:r>
    </w:p>
    <w:p>
      <w:r>
        <w:rPr>
          <w:b/>
          <w:u w:val="single"/>
        </w:rPr>
        <w:t xml:space="preserve">708536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708537</w:t>
      </w:r>
    </w:p>
    <w:p>
      <w:r>
        <w:t xml:space="preserve">@MatevzNovak Koska siellä asuu suurin osa balkanilaisista! Nämä yksilöt eivät mene aavikolle! Isommissa kaupungeissa kaikki on heidän saatavillaan, jopa apteekkihenkilökunta!</w:t>
      </w:r>
    </w:p>
    <w:p>
      <w:r>
        <w:rPr>
          <w:b/>
          <w:u w:val="single"/>
        </w:rPr>
        <w:t xml:space="preserve">708538</w:t>
      </w:r>
    </w:p>
    <w:p>
      <w:r>
        <w:t xml:space="preserve">@kkogovsek @pongiSLO @t_celestina @borutcink @AnaStruc Myös. Jos käytän sitä suihkussa, vartalogeeliä.</w:t>
      </w:r>
    </w:p>
    <w:p>
      <w:r>
        <w:rPr>
          <w:b/>
          <w:u w:val="single"/>
        </w:rPr>
        <w:t xml:space="preserve">708539</w:t>
      </w:r>
    </w:p>
    <w:p>
      <w:r>
        <w:t xml:space="preserve">@KalisekMoni joka tapauksessa. mutta hän kuuntelee ääliömäistä porvarillista kaakatustaan Akilleksen viidennestä viennistä, emmekä me välitä paskaakaan.</w:t>
      </w:r>
    </w:p>
    <w:p>
      <w:r>
        <w:rPr>
          <w:b/>
          <w:u w:val="single"/>
        </w:rPr>
        <w:t xml:space="preserve">708540</w:t>
      </w:r>
    </w:p>
    <w:p>
      <w:r>
        <w:t xml:space="preserve">@leaathenatabako Ennen kuin muutimme, tuollaiset ihmiset pyörivät päälleni. Korttelissa ja vanhempani antoivat sen tapahtua.</w:t>
      </w:r>
    </w:p>
    <w:p>
      <w:r>
        <w:rPr>
          <w:b/>
          <w:u w:val="single"/>
        </w:rPr>
        <w:t xml:space="preserve">708541</w:t>
      </w:r>
    </w:p>
    <w:p>
      <w:r>
        <w:t xml:space="preserve">Hyvät autoilijat, kiireisen perjantai-illan jälkeen eräs herrasmies on ajautunut moottoritiellä väärälle kaistalle. #zagreb https://t.co/0iNOuyFHBw</w:t>
      </w:r>
    </w:p>
    <w:p>
      <w:r>
        <w:rPr>
          <w:b/>
          <w:u w:val="single"/>
        </w:rPr>
        <w:t xml:space="preserve">708542</w:t>
      </w:r>
    </w:p>
    <w:p>
      <w:r>
        <w:t xml:space="preserve">@5RA_5RA_5RA_5RA @thinkingslo Mieti ennen kuin twiittaat jotain etelän kielellä. Tiedät, että omasi eivät kestä sitä kovin hyvin 😁.</w:t>
      </w:r>
    </w:p>
    <w:p>
      <w:r>
        <w:rPr>
          <w:b/>
          <w:u w:val="single"/>
        </w:rPr>
        <w:t xml:space="preserve">708543</w:t>
      </w:r>
    </w:p>
    <w:p>
      <w:r>
        <w:t xml:space="preserve">@RichieKis Etkö todellakaan näe, että minulla on kirkas punainen iho? Minua kutkuttaa mennä hulluksi 😭</w:t>
      </w:r>
    </w:p>
    <w:p>
      <w:r>
        <w:rPr>
          <w:b/>
          <w:u w:val="single"/>
        </w:rPr>
        <w:t xml:space="preserve">708544</w:t>
      </w:r>
    </w:p>
    <w:p>
      <w:r>
        <w:t xml:space="preserve">@urska_t Leipää voilla ja nutellalla. Tai kotitekoista hilloa. Tai hunajaa. Hiutaleet harvoin.</w:t>
      </w:r>
    </w:p>
    <w:p>
      <w:r>
        <w:rPr>
          <w:b/>
          <w:u w:val="single"/>
        </w:rPr>
        <w:t xml:space="preserve">708545</w:t>
      </w:r>
    </w:p>
    <w:p>
      <w:r>
        <w:t xml:space="preserve">@crnkovic Jos parlamentti olisi täällä, uskoisin hänen olevan maataloudessa. Mutta DZ:ssä ei ole puutarhaa missään, siellä on kansanedustajia, ei maanviljelijöitä.</w:t>
      </w:r>
    </w:p>
    <w:p>
      <w:r>
        <w:rPr>
          <w:b/>
          <w:u w:val="single"/>
        </w:rPr>
        <w:t xml:space="preserve">708546</w:t>
      </w:r>
    </w:p>
    <w:p>
      <w:r>
        <w:t xml:space="preserve">@MatejTonin on puhdas valhe, että Erijavit kouluttivat kaksi agenttia kommunikoimaan puolesta minuutista minuuttiin !!!!!!!!!!!</w:t>
      </w:r>
    </w:p>
    <w:p>
      <w:r>
        <w:rPr>
          <w:b/>
          <w:u w:val="single"/>
        </w:rPr>
        <w:t xml:space="preserve">708547</w:t>
      </w:r>
    </w:p>
    <w:p>
      <w:r>
        <w:t xml:space="preserve">Hävytön Orban hyökkää petturimaista EPP:tä vastaan: Fidesz oli eilen "tuuman päässä lähdöstä" https://t.co/ZsRThVROm9</w:t>
      </w:r>
    </w:p>
    <w:p>
      <w:r>
        <w:rPr>
          <w:b/>
          <w:u w:val="single"/>
        </w:rPr>
        <w:t xml:space="preserve">708548</w:t>
      </w:r>
    </w:p>
    <w:p>
      <w:r>
        <w:t xml:space="preserve">Luetko koskaan kananmunien pakkausmerkintöjä? Virkistä muistia munankuoressa olevista merkinnöistä.</w:t>
        <w:br/>
        <w:br/>
        <w:t xml:space="preserve"> From the... https://t.co/x1z3D3bvop</w:t>
      </w:r>
    </w:p>
    <w:p>
      <w:r>
        <w:rPr>
          <w:b/>
          <w:u w:val="single"/>
        </w:rPr>
        <w:t xml:space="preserve">708549</w:t>
      </w:r>
    </w:p>
    <w:p>
      <w:r>
        <w:t xml:space="preserve">ALAH AKBAR huusi harras muslimi ja räjäytti itsensä https://t.co/JmBR6i2Bg0</w:t>
      </w:r>
    </w:p>
    <w:p>
      <w:r>
        <w:rPr>
          <w:b/>
          <w:u w:val="single"/>
        </w:rPr>
        <w:t xml:space="preserve">708550</w:t>
      </w:r>
    </w:p>
    <w:p>
      <w:r>
        <w:t xml:space="preserve">Paras tapa aloittaa viikonloppu on flex-, diesel- ja dieselaggregaattien katukonsertti.</w:t>
      </w:r>
    </w:p>
    <w:p>
      <w:r>
        <w:rPr>
          <w:b/>
          <w:u w:val="single"/>
        </w:rPr>
        <w:t xml:space="preserve">708551</w:t>
      </w:r>
    </w:p>
    <w:p>
      <w:r>
        <w:t xml:space="preserve">@Markodraxler @vinkovasle1 @slana_zagar @Nova24TV Kertoi minulle herra Zgonc, joka oli tuolloin ministeriömme sekteeraaja, mutta en ole tarkistanut asiaa.</w:t>
      </w:r>
    </w:p>
    <w:p>
      <w:r>
        <w:rPr>
          <w:b/>
          <w:u w:val="single"/>
        </w:rPr>
        <w:t xml:space="preserve">708552</w:t>
      </w:r>
    </w:p>
    <w:p>
      <w:r>
        <w:t xml:space="preserve">@Casnik @cikibucka Miehittäjät. Nämä ovat heidän muistomerkkinsä.</w:t>
        <w:br/>
        <w:t xml:space="preserve"> He juhlivat slovenialaisten joukkomurhaa.</w:t>
      </w:r>
    </w:p>
    <w:p>
      <w:r>
        <w:rPr>
          <w:b/>
          <w:u w:val="single"/>
        </w:rPr>
        <w:t xml:space="preserve">708553</w:t>
      </w:r>
    </w:p>
    <w:p>
      <w:r>
        <w:t xml:space="preserve">@bosstjanz Näissä yksi ehdokas todistaa, että myös kuoppien läpi voi juosta, kun taas toinen testaa bussin kestävyyttä.</w:t>
      </w:r>
    </w:p>
    <w:p>
      <w:r>
        <w:rPr>
          <w:b/>
          <w:u w:val="single"/>
        </w:rPr>
        <w:t xml:space="preserve">708554</w:t>
      </w:r>
    </w:p>
    <w:p>
      <w:r>
        <w:t xml:space="preserve">@janja_z aha, niin minulla on lasi kylpyhuoneessa. puoli litraa joka kerta, ja pidän vedestä eniten.</w:t>
      </w:r>
    </w:p>
    <w:p>
      <w:r>
        <w:rPr>
          <w:b/>
          <w:u w:val="single"/>
        </w:rPr>
        <w:t xml:space="preserve">708555</w:t>
      </w:r>
    </w:p>
    <w:p>
      <w:r>
        <w:t xml:space="preserve">@MatevzNovak @NinaPetri4 @yrennia1 @BozoPredalic Emme menneet New Yuhun vapaaehtoisesti. Se oli totalitaarinen diktatuuri. Pääsimme siitä pois käymällä sotaa.</w:t>
      </w:r>
    </w:p>
    <w:p>
      <w:r>
        <w:rPr>
          <w:b/>
          <w:u w:val="single"/>
        </w:rPr>
        <w:t xml:space="preserve">708556</w:t>
      </w:r>
    </w:p>
    <w:p>
      <w:r>
        <w:t xml:space="preserve">@BozoPredalic @strankalevica Kansakunnan sisäiset viholliset on poistettava fyysisesti!!!! Tämä on sosialistien välttämättömyys!</w:t>
      </w:r>
    </w:p>
    <w:p>
      <w:r>
        <w:rPr>
          <w:b/>
          <w:u w:val="single"/>
        </w:rPr>
        <w:t xml:space="preserve">708557</w:t>
      </w:r>
    </w:p>
    <w:p>
      <w:r>
        <w:t xml:space="preserve">@vanfranco He eivät ole niin älykkäitä, että he tekisivät johtopäätöksiä yhden Slovenian yleisimmän etu- ja sukunimen perusteella.</w:t>
      </w:r>
    </w:p>
    <w:p>
      <w:r>
        <w:rPr>
          <w:b/>
          <w:u w:val="single"/>
        </w:rPr>
        <w:t xml:space="preserve">708558</w:t>
      </w:r>
    </w:p>
    <w:p>
      <w:r>
        <w:t xml:space="preserve">Uusi rautatien ylikulkusilta Krškossa. #infrastruktuuri #matkustajat #gremzvlakom #turvallisuus #liikenne https://t.co/AKB3iPeyGV</w:t>
      </w:r>
    </w:p>
    <w:p>
      <w:r>
        <w:rPr>
          <w:b/>
          <w:u w:val="single"/>
        </w:rPr>
        <w:t xml:space="preserve">708559</w:t>
      </w:r>
    </w:p>
    <w:p>
      <w:r>
        <w:t xml:space="preserve">@bostjanperne Antakaa kommunististen kansalaisjärjestöjen ottaa nämä itselleen ja elää työnsä kanssa. Sääli, etteivät he tee mitään...</w:t>
      </w:r>
    </w:p>
    <w:p>
      <w:r>
        <w:rPr>
          <w:b/>
          <w:u w:val="single"/>
        </w:rPr>
        <w:t xml:space="preserve">708560</w:t>
      </w:r>
    </w:p>
    <w:p>
      <w:r>
        <w:t xml:space="preserve">Nämä ovat hautajaisten hinnat Sloveniassa: tuhkan sirottelu on halvin, timantti kallein https://t.co/DiWKUG561n</w:t>
      </w:r>
    </w:p>
    <w:p>
      <w:r>
        <w:rPr>
          <w:b/>
          <w:u w:val="single"/>
        </w:rPr>
        <w:t xml:space="preserve">708561</w:t>
      </w:r>
    </w:p>
    <w:p>
      <w:r>
        <w:t xml:space="preserve">Pommintorjuntaviranomaiset purkivat epäilyttävän esineen vesitykillä. He havaitsivat, että se oli itse asiassa räjähde.</w:t>
      </w:r>
    </w:p>
    <w:p>
      <w:r>
        <w:rPr>
          <w:b/>
          <w:u w:val="single"/>
        </w:rPr>
        <w:t xml:space="preserve">708562</w:t>
      </w:r>
    </w:p>
    <w:p>
      <w:r>
        <w:t xml:space="preserve">Juhlava Ljubljana: ideologisesti neutraali Pyhä Nikolaus ja pieni poro Nategunček | Domovina https://t.co/LhuzMACoSb</w:t>
      </w:r>
    </w:p>
    <w:p>
      <w:r>
        <w:rPr>
          <w:b/>
          <w:u w:val="single"/>
        </w:rPr>
        <w:t xml:space="preserve">708563</w:t>
      </w:r>
    </w:p>
    <w:p>
      <w:r>
        <w:t xml:space="preserve">Koko Škofljica ja Lavrica pimeydessä.  Jugonostalgikot ovat nyt varmasti liikuttuneina kyynelsilmin.</w:t>
      </w:r>
    </w:p>
    <w:p>
      <w:r>
        <w:rPr>
          <w:b/>
          <w:u w:val="single"/>
        </w:rPr>
        <w:t xml:space="preserve">708564</w:t>
      </w:r>
    </w:p>
    <w:p>
      <w:r>
        <w:t xml:space="preserve">@mojcav1 @MarijaSoba Ja kirottu roisto on löytänyt RIKOLLISELLE Jožek Jorasille työpaikan hallituksessaan!!!!. #From Beneath!!!</w:t>
      </w:r>
    </w:p>
    <w:p>
      <w:r>
        <w:rPr>
          <w:b/>
          <w:u w:val="single"/>
        </w:rPr>
        <w:t xml:space="preserve">708565</w:t>
      </w:r>
    </w:p>
    <w:p>
      <w:r>
        <w:t xml:space="preserve">Voit katsoa videon ottelusta Ptujista RZS:n YouTube-kanavalta. #herzšmartno https://t.co/7c0RNpoeF1</w:t>
      </w:r>
    </w:p>
    <w:p>
      <w:r>
        <w:rPr>
          <w:b/>
          <w:u w:val="single"/>
        </w:rPr>
        <w:t xml:space="preserve">708566</w:t>
      </w:r>
    </w:p>
    <w:p>
      <w:r>
        <w:t xml:space="preserve">Slovenian Unicredit yli kaksinkertaisti voittonsa neljänneksellä https://t.co/ueOid8B5Sz</w:t>
      </w:r>
    </w:p>
    <w:p>
      <w:r>
        <w:rPr>
          <w:b/>
          <w:u w:val="single"/>
        </w:rPr>
        <w:t xml:space="preserve">708567</w:t>
      </w:r>
    </w:p>
    <w:p>
      <w:r>
        <w:t xml:space="preserve">@Andrej02295959 @SlovenijaVsrcu @Pertinacal Ja anna jonkun muun sanoa, että zombeja ei ole olemassa.</w:t>
      </w:r>
    </w:p>
    <w:p>
      <w:r>
        <w:rPr>
          <w:b/>
          <w:u w:val="single"/>
        </w:rPr>
        <w:t xml:space="preserve">708568</w:t>
      </w:r>
    </w:p>
    <w:p>
      <w:r>
        <w:t xml:space="preserve">@jelka_godec @vinkovasle1 @Varuhzdravja @mrevlje Mene Trihlaviin, he hoitavat kaiken puolestasi! , Henkilökohtainen kokemus</w:t>
      </w:r>
    </w:p>
    <w:p>
      <w:r>
        <w:rPr>
          <w:b/>
          <w:u w:val="single"/>
        </w:rPr>
        <w:t xml:space="preserve">708569</w:t>
      </w:r>
    </w:p>
    <w:p>
      <w:r>
        <w:t xml:space="preserve">@mrevlje @BojanPozar Mikään ei sovi yhteen demokratiassa Helpointa on kirjoittaa pamfletteja.</w:t>
      </w:r>
    </w:p>
    <w:p>
      <w:r>
        <w:rPr>
          <w:b/>
          <w:u w:val="single"/>
        </w:rPr>
        <w:t xml:space="preserve">708570</w:t>
      </w:r>
    </w:p>
    <w:p>
      <w:r>
        <w:t xml:space="preserve">@barjanski Eh, se toimii, se vain haisee peruskoululta 1980-luvun puolivälissä, kunnes poliisi tuli kertomaan, että liimaa käytetään neuronien polttamiseen.</w:t>
      </w:r>
    </w:p>
    <w:p>
      <w:r>
        <w:rPr>
          <w:b/>
          <w:u w:val="single"/>
        </w:rPr>
        <w:t xml:space="preserve">708571</w:t>
      </w:r>
    </w:p>
    <w:p>
      <w:r>
        <w:t xml:space="preserve">Anteeksianto on lippu vapauteen</w:t>
        <w:br/>
        <w:br/>
        <w:t xml:space="preserve">"Lääke, jota "myrkytetty" voi ottaa, on kyky katsoa... https://t.co/HXN2nuFDLb</w:t>
      </w:r>
    </w:p>
    <w:p>
      <w:r>
        <w:rPr>
          <w:b/>
          <w:u w:val="single"/>
        </w:rPr>
        <w:t xml:space="preserve">708572</w:t>
      </w:r>
    </w:p>
    <w:p>
      <w:r>
        <w:t xml:space="preserve">SDS:n tuleva puheenjohtaja Bernard Brščić vastustaa monikulttuurisuutta. Mitä hänen appensa ANĐELKO sanoo asiasta?</w:t>
      </w:r>
    </w:p>
    <w:p>
      <w:r>
        <w:rPr>
          <w:b/>
          <w:u w:val="single"/>
        </w:rPr>
        <w:t xml:space="preserve">708573</w:t>
      </w:r>
    </w:p>
    <w:p>
      <w:r>
        <w:t xml:space="preserve">@BojanPozar @sarecmarjan Slovenialaisten vaalivasikoiden aivopesu on alkanut!</w:t>
      </w:r>
    </w:p>
    <w:p>
      <w:r>
        <w:rPr>
          <w:b/>
          <w:u w:val="single"/>
        </w:rPr>
        <w:t xml:space="preserve">708574</w:t>
      </w:r>
    </w:p>
    <w:p>
      <w:r>
        <w:t xml:space="preserve">@mcanzutti @CrtSeusek Älkää räyhätkö ja raivoilko, vaan kääntykää sen sijaan Slovenian viranomaisten puoleen.</w:t>
      </w:r>
    </w:p>
    <w:p>
      <w:r>
        <w:rPr>
          <w:b/>
          <w:u w:val="single"/>
        </w:rPr>
        <w:t xml:space="preserve">708575</w:t>
      </w:r>
    </w:p>
    <w:p>
      <w:r>
        <w:t xml:space="preserve">@MladenPrajdic @mat3ja @BigWhale @SpelaSpelca @pozitivanonstop Ei lapsi. Lyön pääni vetoa, ettei hän jättänyt puhelintaan autoon.</w:t>
      </w:r>
    </w:p>
    <w:p>
      <w:r>
        <w:rPr>
          <w:b/>
          <w:u w:val="single"/>
        </w:rPr>
        <w:t xml:space="preserve">708576</w:t>
      </w:r>
    </w:p>
    <w:p>
      <w:r>
        <w:t xml:space="preserve">@_Tomo_B__ @milan_brglez @strankaSD @StrankaSMC @strankaDeSUS @StrankaLMS @StrankaSAB Murgelcana! Se, joka on johtanut Sloveniaa lähes 80 vuotta.</w:t>
      </w:r>
    </w:p>
    <w:p>
      <w:r>
        <w:rPr>
          <w:b/>
          <w:u w:val="single"/>
        </w:rPr>
        <w:t xml:space="preserve">708577</w:t>
      </w:r>
    </w:p>
    <w:p>
      <w:r>
        <w:t xml:space="preserve">Trobimo: Ydinjätteestä valmistetut timanttiparistot, joiden käyttöikä on tuhat vuotta https://t.co/bfDZwjO1H8 https://t.co/GgrmOMCYtN</w:t>
      </w:r>
    </w:p>
    <w:p>
      <w:r>
        <w:rPr>
          <w:b/>
          <w:u w:val="single"/>
        </w:rPr>
        <w:t xml:space="preserve">708578</w:t>
      </w:r>
    </w:p>
    <w:p>
      <w:r>
        <w:t xml:space="preserve">LMŠ:n virallinen: Sarec vetää T. Kodeljin pois MJU:n kärkiehdokkaaksi! Lisää tietoa luvassa huomenna.</w:t>
      </w:r>
    </w:p>
    <w:p>
      <w:r>
        <w:rPr>
          <w:b/>
          <w:u w:val="single"/>
        </w:rPr>
        <w:t xml:space="preserve">708579</w:t>
      </w:r>
    </w:p>
    <w:p>
      <w:r>
        <w:t xml:space="preserve">@barjanski Kypsennät hummusta, paahdat herkkusieniä, teet kotitekoista gluteenia, leikkaat porkkanoita, paprikoita, selleriä... ja kutsut hänet vierailulle.</w:t>
      </w:r>
    </w:p>
    <w:p>
      <w:r>
        <w:rPr>
          <w:b/>
          <w:u w:val="single"/>
        </w:rPr>
        <w:t xml:space="preserve">708580</w:t>
      </w:r>
    </w:p>
    <w:p>
      <w:r>
        <w:t xml:space="preserve">Mutta tämä on Planet on muuttunut sirkukseksi. Vihdoinkin! Olen odottanut tätä koko kuukauden! #entertainmepls #clovnijada #vaalit2018 #newbeginning</w:t>
      </w:r>
    </w:p>
    <w:p>
      <w:r>
        <w:rPr>
          <w:b/>
          <w:u w:val="single"/>
        </w:rPr>
        <w:t xml:space="preserve">708581</w:t>
      </w:r>
    </w:p>
    <w:p>
      <w:r>
        <w:t xml:space="preserve">@Medeja_7 @alenkamajsep Serpentinšekin hahmon täydentäminen. Hän tarvitsee hieman läpsyttelyä, sillä hän on saanut viime aikoina useita iskuja polveensa.</w:t>
      </w:r>
    </w:p>
    <w:p>
      <w:r>
        <w:rPr>
          <w:b/>
          <w:u w:val="single"/>
        </w:rPr>
        <w:t xml:space="preserve">708582</w:t>
      </w:r>
    </w:p>
    <w:p>
      <w:r>
        <w:t xml:space="preserve">@BojanPozar @ErjavecKarl @STA_novice Haaskalintujen sijasta saimme hyeenan (molemmat ovat haaskalintuja)!</w:t>
      </w:r>
    </w:p>
    <w:p>
      <w:r>
        <w:rPr>
          <w:b/>
          <w:u w:val="single"/>
        </w:rPr>
        <w:t xml:space="preserve">708583</w:t>
      </w:r>
    </w:p>
    <w:p>
      <w:r>
        <w:t xml:space="preserve">"Miksi nukut sänkyni alla?" Zoe kuiskasi.</w:t>
        <w:br/>
        <w:t xml:space="preserve"> "Kerron sinulle, jos selität, miksi nukut katollani", hirviö kuiskasi takaisin.</w:t>
        <w:br/>
        <w:t xml:space="preserve"> #r2017</w:t>
      </w:r>
    </w:p>
    <w:p>
      <w:r>
        <w:rPr>
          <w:b/>
          <w:u w:val="single"/>
        </w:rPr>
        <w:t xml:space="preserve">708584</w:t>
      </w:r>
    </w:p>
    <w:p>
      <w:r>
        <w:t xml:space="preserve">Kun ihmiset sairastuvat ...Maahanmuuttajat Eurooppaan nyt jahdilla https://t.co/sjiByC7JiL via @domovina</w:t>
      </w:r>
    </w:p>
    <w:p>
      <w:r>
        <w:rPr>
          <w:b/>
          <w:u w:val="single"/>
        </w:rPr>
        <w:t xml:space="preserve">708585</w:t>
      </w:r>
    </w:p>
    <w:p>
      <w:r>
        <w:t xml:space="preserve">@KatarinaJenko jep, se on itse asiassa muodikasta ratal se. syyttää Kardashian naiset. nähnyt tyttöjä verkkarit ja korkokengät klubeilla.</w:t>
      </w:r>
    </w:p>
    <w:p>
      <w:r>
        <w:rPr>
          <w:b/>
          <w:u w:val="single"/>
        </w:rPr>
        <w:t xml:space="preserve">708586</w:t>
      </w:r>
    </w:p>
    <w:p>
      <w:r>
        <w:t xml:space="preserve">Jonkun pitäisi selittää Konrad Kuštrinille, että Fidez ei ole ammattiliitto, vaan Slovenian terveydenhuollon yksityistämisen vapaamatkustajien loossi!</w:t>
        <w:br/>
        <w:t xml:space="preserve"> MENE KOTIIN CAPL</w:t>
      </w:r>
    </w:p>
    <w:p>
      <w:r>
        <w:rPr>
          <w:b/>
          <w:u w:val="single"/>
        </w:rPr>
        <w:t xml:space="preserve">708587</w:t>
      </w:r>
    </w:p>
    <w:p>
      <w:r>
        <w:t xml:space="preserve">Puhallinorkesteri LJ:n esikaupunkialueella. \o/</w:t>
        <w:br/>
        <w:t xml:space="preserve">Heidän univormunsa vaakuna osoittaa, että he ovat LJ:stä.</w:t>
        <w:br/>
        <w:t xml:space="preserve">Jankovičista täytyy vain pitää.</w:t>
      </w:r>
    </w:p>
    <w:p>
      <w:r>
        <w:rPr>
          <w:b/>
          <w:u w:val="single"/>
        </w:rPr>
        <w:t xml:space="preserve">708588</w:t>
      </w:r>
    </w:p>
    <w:p>
      <w:r>
        <w:t xml:space="preserve">Kommentti uutiseen: Yksi Ljubljanan kuuluisimmista lehmusista kaadettu ... https://t.co/bBizBOQCzi</w:t>
      </w:r>
    </w:p>
    <w:p>
      <w:r>
        <w:rPr>
          <w:b/>
          <w:u w:val="single"/>
        </w:rPr>
        <w:t xml:space="preserve">708589</w:t>
      </w:r>
    </w:p>
    <w:p>
      <w:r>
        <w:t xml:space="preserve">Punaiset fasistit. Normaaleissa maissa heidät kiellettäisiin kuten hitleriläiset, täällä he ovat olleet vallassa 70 vuotta... https://t.co/BGkj2VRKZl...</w:t>
      </w:r>
    </w:p>
    <w:p>
      <w:r>
        <w:rPr>
          <w:b/>
          <w:u w:val="single"/>
        </w:rPr>
        <w:t xml:space="preserve">708590</w:t>
      </w:r>
    </w:p>
    <w:p>
      <w:r>
        <w:t xml:space="preserve">@MladenPrajdic He laittavat tavun takaisin, tällä kertaa paremmalla statiikalla. Tietääkseni se on tarkoitettu AGRFT:tä varten. Tietääkseni.</w:t>
      </w:r>
    </w:p>
    <w:p>
      <w:r>
        <w:rPr>
          <w:b/>
          <w:u w:val="single"/>
        </w:rPr>
        <w:t xml:space="preserve">708591</w:t>
      </w:r>
    </w:p>
    <w:p>
      <w:r>
        <w:t xml:space="preserve">@Lara_TheCookie Siitä tulee perseestä, mutta ollaan optimistisia, ehkä he yllättävät meidät.</w:t>
      </w:r>
    </w:p>
    <w:p>
      <w:r>
        <w:rPr>
          <w:b/>
          <w:u w:val="single"/>
        </w:rPr>
        <w:t xml:space="preserve">708592</w:t>
      </w:r>
    </w:p>
    <w:p>
      <w:r>
        <w:t xml:space="preserve">Kansalaisjärjestöt, toimittakaa hankehakemukset tyylillä! RC-leima ja postileima odottavat ... https://t.co/koAByToXM1</w:t>
      </w:r>
    </w:p>
    <w:p>
      <w:r>
        <w:rPr>
          <w:b/>
          <w:u w:val="single"/>
        </w:rPr>
        <w:t xml:space="preserve">708593</w:t>
      </w:r>
    </w:p>
    <w:p>
      <w:r>
        <w:t xml:space="preserve">Toisella kierroksella peli on avoin.Jos @RomanaTomc haluaa jotain, hänen on avattava lisää rintamia! Heillä on runsaasti arsenaalia vasemmistoa vastaan, taistele fiksusti!</w:t>
      </w:r>
    </w:p>
    <w:p>
      <w:r>
        <w:rPr>
          <w:b/>
          <w:u w:val="single"/>
        </w:rPr>
        <w:t xml:space="preserve">708594</w:t>
      </w:r>
    </w:p>
    <w:p>
      <w:r>
        <w:t xml:space="preserve">Etsin yhden kivun syytä ja löydän useimmat vastaukset ja linkit, katso tätä, nenäfoorumeilta.</w:t>
        <w:br/>
        <w:br/>
        <w:t xml:space="preserve"> Aion vähän heilua.</w:t>
      </w:r>
    </w:p>
    <w:p>
      <w:r>
        <w:rPr>
          <w:b/>
          <w:u w:val="single"/>
        </w:rPr>
        <w:t xml:space="preserve">708595</w:t>
      </w:r>
    </w:p>
    <w:p>
      <w:r>
        <w:t xml:space="preserve">@_ermin mahdollistajat nukkuvat yleensä melko hyvin. Olen muuten etsinyt slovenialaista synonyymiä sanalle enablers, mutta en löydä sitä...</w:t>
      </w:r>
    </w:p>
    <w:p>
      <w:r>
        <w:rPr>
          <w:b/>
          <w:u w:val="single"/>
        </w:rPr>
        <w:t xml:space="preserve">708596</w:t>
      </w:r>
    </w:p>
    <w:p>
      <w:r>
        <w:t xml:space="preserve">Uefa Development Futsal -turnaus alkaa Podčetrtekissä. Ensimmäisessä (iltapäivän) ottelussa ukrainalaiset, ammuttuaan... https://t.co/MqbmGe4ykm</w:t>
      </w:r>
    </w:p>
    <w:p>
      <w:r>
        <w:rPr>
          <w:b/>
          <w:u w:val="single"/>
        </w:rPr>
        <w:t xml:space="preserve">708597</w:t>
      </w:r>
    </w:p>
    <w:p>
      <w:r>
        <w:t xml:space="preserve">@SternBojanka @petrasovdat kukaan ei juokse, muuten jos et voi sietää minua, estä minut, yksinkertainen</w:t>
      </w:r>
    </w:p>
    <w:p>
      <w:r>
        <w:rPr>
          <w:b/>
          <w:u w:val="single"/>
        </w:rPr>
        <w:t xml:space="preserve">708598</w:t>
      </w:r>
    </w:p>
    <w:p>
      <w:r>
        <w:t xml:space="preserve">Yksinyrittäjien uusi vakuutuspohja vuonna 2019. #Yrittäjyys</w:t>
        <w:br/>
        <w:br/>
        <w:t xml:space="preserve">https://t.co/cszC6F8yKH</w:t>
      </w:r>
    </w:p>
    <w:p>
      <w:r>
        <w:rPr>
          <w:b/>
          <w:u w:val="single"/>
        </w:rPr>
        <w:t xml:space="preserve">708599</w:t>
      </w:r>
    </w:p>
    <w:p>
      <w:r>
        <w:t xml:space="preserve">Hyvät herrat, jos aiotte liittää kuvan yhdestä vauvasta, tehkää siitä edes hieman tummempi, sillä marokkolaiset eivät ole niin valkoisia! https://t.co/gHdZ1Jrcxy ...</w:t>
      </w:r>
    </w:p>
    <w:p>
      <w:r>
        <w:rPr>
          <w:b/>
          <w:u w:val="single"/>
        </w:rPr>
        <w:t xml:space="preserve">708600</w:t>
      </w:r>
    </w:p>
    <w:p>
      <w:r>
        <w:t xml:space="preserve">Kohtalokas Krvavec: Loukkaantunut hiihtäjä vietiin pois helikopterilla https://t.co/N4BFsI1Q9Z</w:t>
      </w:r>
    </w:p>
    <w:p>
      <w:r>
        <w:rPr>
          <w:b/>
          <w:u w:val="single"/>
        </w:rPr>
        <w:t xml:space="preserve">708601</w:t>
      </w:r>
    </w:p>
    <w:p>
      <w:r>
        <w:t xml:space="preserve">Kaikki PRS-puolueen ehdokkaat leimattaisiin välittömästi "sediksi takaapäin". Paitsi tietysti ehdokkaamme.</w:t>
        <w:br/>
        <w:br/>
        <w:t xml:space="preserve"> #desnica</w:t>
      </w:r>
    </w:p>
    <w:p>
      <w:r>
        <w:rPr>
          <w:b/>
          <w:u w:val="single"/>
        </w:rPr>
        <w:t xml:space="preserve">708602</w:t>
      </w:r>
    </w:p>
    <w:p>
      <w:r>
        <w:t xml:space="preserve">@JazbarMatjaz Heillä oli tapana! Rotutietoisiin eläimiin tatuoitiin sarjanumero korvien sisäpuolelle.</w:t>
      </w:r>
    </w:p>
    <w:p>
      <w:r>
        <w:rPr>
          <w:b/>
          <w:u w:val="single"/>
        </w:rPr>
        <w:t xml:space="preserve">708603</w:t>
      </w:r>
    </w:p>
    <w:p>
      <w:r>
        <w:t xml:space="preserve">@rejialex7 @JozeBiscak Kauheaa, mitä maahanmuuttajat ydinfyysikot, kemistit, insinöörit ja lääkärit tekevät.</w:t>
      </w:r>
    </w:p>
    <w:p>
      <w:r>
        <w:rPr>
          <w:b/>
          <w:u w:val="single"/>
        </w:rPr>
        <w:t xml:space="preserve">708604</w:t>
      </w:r>
    </w:p>
    <w:p>
      <w:r>
        <w:t xml:space="preserve">Jos haluat, että asunnossasi vallitsee lievempi kylmyys, puhdista lattia pölynimurilla. Kahden watin moottori lämmittää ilmaa ja liike lämmittää kehoa. #SundayCalm</w:t>
      </w:r>
    </w:p>
    <w:p>
      <w:r>
        <w:rPr>
          <w:b/>
          <w:u w:val="single"/>
        </w:rPr>
        <w:t xml:space="preserve">708605</w:t>
      </w:r>
    </w:p>
    <w:p>
      <w:r>
        <w:t xml:space="preserve">Taimenfilee kevytperuna-avokadosalaatissa https://t.co/lxhZG6Bi7C https://t.co/0fpeJ4Gzlr https://t.co/0fpeJ4Gzlr</w:t>
      </w:r>
    </w:p>
    <w:p>
      <w:r>
        <w:rPr>
          <w:b/>
          <w:u w:val="single"/>
        </w:rPr>
        <w:t xml:space="preserve">708606</w:t>
      </w:r>
    </w:p>
    <w:p>
      <w:r>
        <w:t xml:space="preserve">Minulla ei ole uunia väliaikaisessa asunnossani, mutta veljeni ja lankoni juhlivat tänään. Sitruuna-mansikka-mikroaaltouunimuffinit sitruuna-mansikkakuorrutteella.</w:t>
      </w:r>
    </w:p>
    <w:p>
      <w:r>
        <w:rPr>
          <w:b/>
          <w:u w:val="single"/>
        </w:rPr>
        <w:t xml:space="preserve">708607</w:t>
      </w:r>
    </w:p>
    <w:p>
      <w:r>
        <w:t xml:space="preserve">Lähteiden mukaan 16 kommunistia poltettiin kuoliaaksi Dobissa. http://t.co/Y6CUOXRANT</w:t>
      </w:r>
    </w:p>
    <w:p>
      <w:r>
        <w:rPr>
          <w:b/>
          <w:u w:val="single"/>
        </w:rPr>
        <w:t xml:space="preserve">708608</w:t>
      </w:r>
    </w:p>
    <w:p>
      <w:r>
        <w:t xml:space="preserve">@TomazLisec Oikeastaan Slovenian äänestäjien tyhmyys on se, joka antaa hänen tehdä näin! Totta Butale.</w:t>
      </w:r>
    </w:p>
    <w:p>
      <w:r>
        <w:rPr>
          <w:b/>
          <w:u w:val="single"/>
        </w:rPr>
        <w:t xml:space="preserve">708609</w:t>
      </w:r>
    </w:p>
    <w:p>
      <w:r>
        <w:t xml:space="preserve">Klaanit, manipuloidut massat, itsevaltiaat ja diktaattorit, valeuutiset, hysteria... https://t.co/LznODwdRcH...</w:t>
      </w:r>
    </w:p>
    <w:p>
      <w:r>
        <w:rPr>
          <w:b/>
          <w:u w:val="single"/>
        </w:rPr>
        <w:t xml:space="preserve">708610</w:t>
      </w:r>
    </w:p>
    <w:p>
      <w:r>
        <w:t xml:space="preserve">Äärimmäisestä jännityksestä huolimatta en voi olla huomaamatta #CRODEN #WorldCup18 tanskalaisten kaunista kasvojen rakennetta.</w:t>
      </w:r>
    </w:p>
    <w:p>
      <w:r>
        <w:rPr>
          <w:b/>
          <w:u w:val="single"/>
        </w:rPr>
        <w:t xml:space="preserve">708611</w:t>
      </w:r>
    </w:p>
    <w:p>
      <w:r>
        <w:t xml:space="preserve">Kommunistilentäjät eivät välitä pätkääkään, vaikka vapaat markkinat keskittyisivätkin heihin tosiasioilla.</w:t>
      </w:r>
    </w:p>
    <w:p>
      <w:r>
        <w:rPr>
          <w:b/>
          <w:u w:val="single"/>
        </w:rPr>
        <w:t xml:space="preserve">708612</w:t>
      </w:r>
    </w:p>
    <w:p>
      <w:r>
        <w:t xml:space="preserve">@bobsparrow70 @Marjan_Podobnik Ivan kutsuu heitä toisen luokan työntekijöiksi. Tässä annan hänelle oikeuden.</w:t>
      </w:r>
    </w:p>
    <w:p>
      <w:r>
        <w:rPr>
          <w:b/>
          <w:u w:val="single"/>
        </w:rPr>
        <w:t xml:space="preserve">708613</w:t>
      </w:r>
    </w:p>
    <w:p>
      <w:r>
        <w:t xml:space="preserve">Sens miesten muotivaatteiden muotinäytös https://t.co/7X7VRBNDIT</w:t>
      </w:r>
    </w:p>
    <w:p>
      <w:r>
        <w:rPr>
          <w:b/>
          <w:u w:val="single"/>
        </w:rPr>
        <w:t xml:space="preserve">708614</w:t>
      </w:r>
    </w:p>
    <w:p>
      <w:r>
        <w:t xml:space="preserve">@krtmen Myönnä pois, sen jälkeen kun Trump pudotti ohjuksen mujahideenikenraaliin, asiat ovat purkautumassa oikeaan suuntaan. Sitä kutsutaan tarkkuudeksi.</w:t>
      </w:r>
    </w:p>
    <w:p>
      <w:r>
        <w:rPr>
          <w:b/>
          <w:u w:val="single"/>
        </w:rPr>
        <w:t xml:space="preserve">708615</w:t>
      </w:r>
    </w:p>
    <w:p>
      <w:r>
        <w:t xml:space="preserve">#paradižissa lähellä #Cirkulanea #halozanessa välähdys #si25:stä onnistuneesta kulttuuriperinnön restauroinnista @GradBorl https://t.co/TPhbvwDQGp https://t.co/TPhbvwDQGp</w:t>
      </w:r>
    </w:p>
    <w:p>
      <w:r>
        <w:rPr>
          <w:b/>
          <w:u w:val="single"/>
        </w:rPr>
        <w:t xml:space="preserve">708616</w:t>
      </w:r>
    </w:p>
    <w:p>
      <w:r>
        <w:t xml:space="preserve">Subasic epätyypillisesti väärällä jalalla ja epätasapainossa. 3:1 #fro ja nyt #cro joutuu todella ylittämään itsensä. #worldcup</w:t>
      </w:r>
    </w:p>
    <w:p>
      <w:r>
        <w:rPr>
          <w:b/>
          <w:u w:val="single"/>
        </w:rPr>
        <w:t xml:space="preserve">708617</w:t>
      </w:r>
    </w:p>
    <w:p>
      <w:r>
        <w:t xml:space="preserve">Haiku: Paahtamisen paahtamisen paahtamisen paahtamisen paahtamisen paahtamisen paahtamisen paahtamisen paahtamisen paahtamisen paahtamisen. Finkku joi falsettia aamunkoiton loisteessa. Kirjoittaja.</w:t>
      </w:r>
    </w:p>
    <w:p>
      <w:r>
        <w:rPr>
          <w:b/>
          <w:u w:val="single"/>
        </w:rPr>
        <w:t xml:space="preserve">708618</w:t>
      </w:r>
    </w:p>
    <w:p>
      <w:r>
        <w:t xml:space="preserve">Tee virkistävä kylpysekoitus sitruunasta ja inkivääristä https://t.co/SdtUUC7FvV https://t.co/JDdStIHeBZ https://t.co/JDdStIHeBZ</w:t>
      </w:r>
    </w:p>
    <w:p>
      <w:r>
        <w:rPr>
          <w:b/>
          <w:u w:val="single"/>
        </w:rPr>
        <w:t xml:space="preserve">708619</w:t>
      </w:r>
    </w:p>
    <w:p>
      <w:r>
        <w:t xml:space="preserve">@FerdinandPusnik @JanezPogorelec En koskaan katso Mozinaa saati puklavacia. En ole sadomasokisti.</w:t>
      </w:r>
    </w:p>
    <w:p>
      <w:r>
        <w:rPr>
          <w:b/>
          <w:u w:val="single"/>
        </w:rPr>
        <w:t xml:space="preserve">708620</w:t>
      </w:r>
    </w:p>
    <w:p>
      <w:r>
        <w:t xml:space="preserve">Brko on onnellinen, koska hän voi istua harjoituksen aikana. #veselkradio #liikunta #novplaczavaje #jebežigrad @ Bežigrad District https://t.co/lDYjx5Lhik</w:t>
      </w:r>
    </w:p>
    <w:p>
      <w:r>
        <w:rPr>
          <w:b/>
          <w:u w:val="single"/>
        </w:rPr>
        <w:t xml:space="preserve">708621</w:t>
      </w:r>
    </w:p>
    <w:p>
      <w:r>
        <w:t xml:space="preserve">Kaikkein idioottimaisinta Tukholman syndroomaa kaiken sen jälkeen, mitä idioliittovasemmisto on aiheuttanut Slovenian kansalle - valita uudelleen teloittajansa.</w:t>
      </w:r>
    </w:p>
    <w:p>
      <w:r>
        <w:rPr>
          <w:b/>
          <w:u w:val="single"/>
        </w:rPr>
        <w:t xml:space="preserve">708622</w:t>
      </w:r>
    </w:p>
    <w:p>
      <w:r>
        <w:t xml:space="preserve">@GregorKos On sunnuntai, Gregor, no-de-lja. Älä tee töitä, älä tee pannukakkuja luumuhillon kanssa. #kiertoliittymä</w:t>
      </w:r>
    </w:p>
    <w:p>
      <w:r>
        <w:rPr>
          <w:b/>
          <w:u w:val="single"/>
        </w:rPr>
        <w:t xml:space="preserve">708623</w:t>
      </w:r>
    </w:p>
    <w:p>
      <w:r>
        <w:t xml:space="preserve">@zeljko_novak @D_Jasmina @llisjak Puhun mielentilasta ja poliitikoista, jotka ovat todistetusti curoptive. Ja he palaavat yhä uudelleen ja uudelleen. Vasemmalla ja oikealla.</w:t>
      </w:r>
    </w:p>
    <w:p>
      <w:r>
        <w:rPr>
          <w:b/>
          <w:u w:val="single"/>
        </w:rPr>
        <w:t xml:space="preserve">708624</w:t>
      </w:r>
    </w:p>
    <w:p>
      <w:r>
        <w:t xml:space="preserve">@drfilomena Spokan pitäisi jäädä eläkkeelle ja soittaa urkuja puolet hänen rahoistaan (hyvin ostettu sunnuntaina Brysselissä).</w:t>
      </w:r>
    </w:p>
    <w:p>
      <w:r>
        <w:rPr>
          <w:b/>
          <w:u w:val="single"/>
        </w:rPr>
        <w:t xml:space="preserve">708625</w:t>
      </w:r>
    </w:p>
    <w:p>
      <w:r>
        <w:t xml:space="preserve">Eilen löysin @Apparatus_si.Kuuntelin joitakin Apparatus-ohjelmia ja yksityiskohtia.Hämmästyttävää.@anzet olet enemmän kuin vain malli mikrofonin kanssa.:)</w:t>
      </w:r>
    </w:p>
    <w:p>
      <w:r>
        <w:rPr>
          <w:b/>
          <w:u w:val="single"/>
        </w:rPr>
        <w:t xml:space="preserve">708626</w:t>
      </w:r>
    </w:p>
    <w:p>
      <w:r>
        <w:t xml:space="preserve">@MStrovs Sosialismi on tehnyt miehistä taaperoita, ja naisten sijasta meillä on nyt enimmäkseen miehiä!</w:t>
      </w:r>
    </w:p>
    <w:p>
      <w:r>
        <w:rPr>
          <w:b/>
          <w:u w:val="single"/>
        </w:rPr>
        <w:t xml:space="preserve">708627</w:t>
      </w:r>
    </w:p>
    <w:p>
      <w:r>
        <w:t xml:space="preserve">Lapset, joilla on erityistarpeita, eivät ole ylimielisiä ja outoja. He haluavat samoja asioita kuin muutkin lapset - tulla hyväksytyiksi. Haluavatko he... https://t.co/AVNlvgjALA</w:t>
      </w:r>
    </w:p>
    <w:p>
      <w:r>
        <w:rPr>
          <w:b/>
          <w:u w:val="single"/>
        </w:rPr>
        <w:t xml:space="preserve">708628</w:t>
      </w:r>
    </w:p>
    <w:p>
      <w:r>
        <w:t xml:space="preserve">Mieheni on asentanut kaiuttimet talon ulkopuolelle, ja nyt rock kaikuu metsän puiden läpi. Lauantai minun makuuni. @kamenko</w:t>
      </w:r>
    </w:p>
    <w:p>
      <w:r>
        <w:rPr>
          <w:b/>
          <w:u w:val="single"/>
        </w:rPr>
        <w:t xml:space="preserve">708629</w:t>
      </w:r>
    </w:p>
    <w:p>
      <w:r>
        <w:t xml:space="preserve">@dreychee Vartalopanssariliike toiminnassa. En ole pitkään aikaan nähnyt alikoälyllisemmin suunniteltua asiaa.</w:t>
      </w:r>
    </w:p>
    <w:p>
      <w:r>
        <w:rPr>
          <w:b/>
          <w:u w:val="single"/>
        </w:rPr>
        <w:t xml:space="preserve">708630</w:t>
      </w:r>
    </w:p>
    <w:p>
      <w:r>
        <w:t xml:space="preserve">toissapäivänä, eilen, eilen, eilen, eilen, tänään, varastot. kaipaan edelleen beričevo ja blogi matkabloggaajaksi bloggaaja</w:t>
      </w:r>
    </w:p>
    <w:p>
      <w:r>
        <w:rPr>
          <w:b/>
          <w:u w:val="single"/>
        </w:rPr>
        <w:t xml:space="preserve">708631</w:t>
      </w:r>
    </w:p>
    <w:p>
      <w:r>
        <w:t xml:space="preserve">@mrevlje @strankaSDS @hladnikp @EvaIrglL Ette usko tätä. Brglez kutsui DZ:n ylimääräisen istunnon koolle tälle päivälle - MKC:n interpellointi.</w:t>
      </w:r>
    </w:p>
    <w:p>
      <w:r>
        <w:rPr>
          <w:b/>
          <w:u w:val="single"/>
        </w:rPr>
        <w:t xml:space="preserve">708632</w:t>
      </w:r>
    </w:p>
    <w:p>
      <w:r>
        <w:t xml:space="preserve">Vujovic yrittää pysäyttää Celjen hyökkäyksen Zagrebissa. Celje johtaa 11:7 24. minuutilla. https://t.co/sBdm4mzpwy</w:t>
      </w:r>
    </w:p>
    <w:p>
      <w:r>
        <w:rPr>
          <w:b/>
          <w:u w:val="single"/>
        </w:rPr>
        <w:t xml:space="preserve">708633</w:t>
      </w:r>
    </w:p>
    <w:p>
      <w:r>
        <w:t xml:space="preserve">Niiden sanotaan olevan erittäin myrkyllisiä koirille.</w:t>
        <w:br/>
        <w:t xml:space="preserve"> Huhujen mukaan, jos koira nuolee sitä tai saa sen suuhunsa, se on vietävä välittömästi eläinlääkäriin.</w:t>
        <w:br/>
        <w:t xml:space="preserve"> Varo.... https://t.co/01SHaNO6NQ</w:t>
      </w:r>
    </w:p>
    <w:p>
      <w:r>
        <w:rPr>
          <w:b/>
          <w:u w:val="single"/>
        </w:rPr>
        <w:t xml:space="preserve">708634</w:t>
      </w:r>
    </w:p>
    <w:p>
      <w:r>
        <w:t xml:space="preserve">@franst3r1 @IgorPribac @repubblica Tietenkin ongelma on..... homojen indoktrinoima.</w:t>
      </w:r>
    </w:p>
    <w:p>
      <w:r>
        <w:rPr>
          <w:b/>
          <w:u w:val="single"/>
        </w:rPr>
        <w:t xml:space="preserve">708635</w:t>
      </w:r>
    </w:p>
    <w:p>
      <w:r>
        <w:t xml:space="preserve">@UrosPetohleb Osta lapio, niin sinulla on vielä TV jäljellä. Sitten sinun tarvitsee vain saada jälkikasvusi innostumaan lapioinnista.</w:t>
      </w:r>
    </w:p>
    <w:p>
      <w:r>
        <w:rPr>
          <w:b/>
          <w:u w:val="single"/>
        </w:rPr>
        <w:t xml:space="preserve">708636</w:t>
      </w:r>
    </w:p>
    <w:p>
      <w:r>
        <w:t xml:space="preserve">Ette usko tätä - meillä on sähköä. Se on päällä vain puoli tuntia, joten teen valon kanssa monia tehtäviä. Huomenna hankin generaattorin.</w:t>
      </w:r>
    </w:p>
    <w:p>
      <w:r>
        <w:rPr>
          <w:b/>
          <w:u w:val="single"/>
        </w:rPr>
        <w:t xml:space="preserve">708637</w:t>
      </w:r>
    </w:p>
    <w:p>
      <w:r>
        <w:t xml:space="preserve">@STA_news @MetkaSmole Hän kilpailee, Ljubljanalaiset "vetävät" https://t.co/BWjtFnOs1s</w:t>
      </w:r>
    </w:p>
    <w:p>
      <w:r>
        <w:rPr>
          <w:b/>
          <w:u w:val="single"/>
        </w:rPr>
        <w:t xml:space="preserve">708638</w:t>
      </w:r>
    </w:p>
    <w:p>
      <w:r>
        <w:t xml:space="preserve">Mistä tiedät, että se on taprava?</w:t>
        <w:br/>
        <w:t xml:space="preserve"> Kun hän puristaa lautaselleen hieman lihamajoneesia ranskalaisten rinnalle. 😍</w:t>
      </w:r>
    </w:p>
    <w:p>
      <w:r>
        <w:rPr>
          <w:b/>
          <w:u w:val="single"/>
        </w:rPr>
        <w:t xml:space="preserve">708639</w:t>
      </w:r>
    </w:p>
    <w:p>
      <w:r>
        <w:t xml:space="preserve">@Dnevnik_si Hölmöt nykyään, jokainen voi olla poliisi, ei ihme!</w:t>
      </w:r>
    </w:p>
    <w:p>
      <w:r>
        <w:rPr>
          <w:b/>
          <w:u w:val="single"/>
        </w:rPr>
        <w:t xml:space="preserve">708640</w:t>
      </w:r>
    </w:p>
    <w:p>
      <w:r>
        <w:t xml:space="preserve">Älkää erehtykö: kommunistit eivät koskaan olleet kommunisteja, he olivat vain ja ainoastaan huijareita. https://t.co/oe63dtxOfb</w:t>
      </w:r>
    </w:p>
    <w:p>
      <w:r>
        <w:rPr>
          <w:b/>
          <w:u w:val="single"/>
        </w:rPr>
        <w:t xml:space="preserve">708641</w:t>
      </w:r>
    </w:p>
    <w:p>
      <w:r>
        <w:t xml:space="preserve">Poliisin mukaan 300 pakolaista odottaa tällä hetkellä teltassa, joita on tuotu 6 bussilla http://t.co/dog4apAOLb.</w:t>
      </w:r>
    </w:p>
    <w:p>
      <w:r>
        <w:rPr>
          <w:b/>
          <w:u w:val="single"/>
        </w:rPr>
        <w:t xml:space="preserve">708642</w:t>
      </w:r>
    </w:p>
    <w:p>
      <w:r>
        <w:t xml:space="preserve">@ceragem_slo @Pertinacal @BojanPozar Mutta eikö Slaba bankan johto saanut potkut korkeiden palkkojen vuoksi? #palkinnot</w:t>
      </w:r>
    </w:p>
    <w:p>
      <w:r>
        <w:rPr>
          <w:b/>
          <w:u w:val="single"/>
        </w:rPr>
        <w:t xml:space="preserve">708643</w:t>
      </w:r>
    </w:p>
    <w:p>
      <w:r>
        <w:t xml:space="preserve">@Jo_AnnaOfArt @darjavizjak Kyllä, mutta tällaisten asioiden selittäminen on adijo fiksua😂.</w:t>
      </w:r>
    </w:p>
    <w:p>
      <w:r>
        <w:rPr>
          <w:b/>
          <w:u w:val="single"/>
        </w:rPr>
        <w:t xml:space="preserve">708644</w:t>
      </w:r>
    </w:p>
    <w:p>
      <w:r>
        <w:t xml:space="preserve">Näitä kahta kusipäätä kiinnostaa vain oman perseen hyöty !😡😡😡 https://t.co/HvPW1eCqbh</w:t>
      </w:r>
    </w:p>
    <w:p>
      <w:r>
        <w:rPr>
          <w:b/>
          <w:u w:val="single"/>
        </w:rPr>
        <w:t xml:space="preserve">708645</w:t>
      </w:r>
    </w:p>
    <w:p>
      <w:r>
        <w:t xml:space="preserve">Ymmärrän, että menet foorumille kysymään, miten tehdä jotain puhelimellasi, mutta jos sinulla on haku, etsi ennen kuin kysyt!</w:t>
      </w:r>
    </w:p>
    <w:p>
      <w:r>
        <w:rPr>
          <w:b/>
          <w:u w:val="single"/>
        </w:rPr>
        <w:t xml:space="preserve">708646</w:t>
      </w:r>
    </w:p>
    <w:p>
      <w:r>
        <w:t xml:space="preserve">@Lupo_inc @___aneri Väitätkö, että sarjamurhaajasta kertova elokuva ei lopu onnellisesti?! Spoileri!</w:t>
      </w:r>
    </w:p>
    <w:p>
      <w:r>
        <w:rPr>
          <w:b/>
          <w:u w:val="single"/>
        </w:rPr>
        <w:t xml:space="preserve">708647</w:t>
      </w:r>
    </w:p>
    <w:p>
      <w:r>
        <w:t xml:space="preserve">@DejanLevanic @strankaSD @gajsek_n @stcelan Ptuj ei saa koskaan muuttua punaiseksi. ! EI KOSKAAN!</w:t>
      </w:r>
    </w:p>
    <w:p>
      <w:r>
        <w:rPr>
          <w:b/>
          <w:u w:val="single"/>
        </w:rPr>
        <w:t xml:space="preserve">708648</w:t>
      </w:r>
    </w:p>
    <w:p>
      <w:r>
        <w:t xml:space="preserve">Moderndorfer tarkoittaa, että hän jatkaa siitä, mihin hän jäi. Ja juuri sitä me kaikki pelkäsimme.</w:t>
      </w:r>
    </w:p>
    <w:p>
      <w:r>
        <w:rPr>
          <w:b/>
          <w:u w:val="single"/>
        </w:rPr>
        <w:t xml:space="preserve">708649</w:t>
      </w:r>
    </w:p>
    <w:p>
      <w:r>
        <w:t xml:space="preserve">@zasledovalec70 @BlogSlovenija @DMShinratensei Joo...tämä on pahempi kuin Turborizling (stubble)...</w:t>
      </w:r>
    </w:p>
    <w:p>
      <w:r>
        <w:rPr>
          <w:b/>
          <w:u w:val="single"/>
        </w:rPr>
        <w:t xml:space="preserve">708650</w:t>
      </w:r>
    </w:p>
    <w:p>
      <w:r>
        <w:t xml:space="preserve">Mielenkiintoinen havainto: mitä enemmän yhteiskunnallisesti tunnustettuja oikeuksia ja etuoikeuksia queereilla on, sitä vähemmän on hengellisiä kutsumuksia. Luultavasti vain sattumaa</w:t>
      </w:r>
    </w:p>
    <w:p>
      <w:r>
        <w:rPr>
          <w:b/>
          <w:u w:val="single"/>
        </w:rPr>
        <w:t xml:space="preserve">708651</w:t>
      </w:r>
    </w:p>
    <w:p>
      <w:r>
        <w:t xml:space="preserve">Keltaisten liiviemme on myös pakko kävellä Kolodvorska-katua pitkin, valheiden ja propagandan tehtaan ohi. https://t.co/xoY1FgZy8O</w:t>
      </w:r>
    </w:p>
    <w:p>
      <w:r>
        <w:rPr>
          <w:b/>
          <w:u w:val="single"/>
        </w:rPr>
        <w:t xml:space="preserve">708652</w:t>
      </w:r>
    </w:p>
    <w:p>
      <w:r>
        <w:t xml:space="preserve">Savupiippujen nuohooja: Ympäristö- ja aluesuunnitteluministeriön selitykset ovat epätarkkoja https://t.co/rt7eOUjP6Z</w:t>
      </w:r>
    </w:p>
    <w:p>
      <w:r>
        <w:rPr>
          <w:b/>
          <w:u w:val="single"/>
        </w:rPr>
        <w:t xml:space="preserve">708653</w:t>
      </w:r>
    </w:p>
    <w:p>
      <w:r>
        <w:t xml:space="preserve">Myyn SAMSUNGin videonauhurin tyylikkäässä mustassa ja harmaassa värissä. Mukana on myös kaapeli.</w:t>
      </w:r>
    </w:p>
    <w:p>
      <w:r>
        <w:rPr>
          <w:b/>
          <w:u w:val="single"/>
        </w:rPr>
        <w:t xml:space="preserve">708654</w:t>
      </w:r>
    </w:p>
    <w:p>
      <w:r>
        <w:t xml:space="preserve">... Saksan henkilöliikenne tulevaisuudessa: yksilöllinen liikkuvuus ilman ajoneuvon omistusta ... (ekonomisti Kemfert M. Lanzasta)</w:t>
      </w:r>
    </w:p>
    <w:p>
      <w:r>
        <w:rPr>
          <w:b/>
          <w:u w:val="single"/>
        </w:rPr>
        <w:t xml:space="preserve">708655</w:t>
      </w:r>
    </w:p>
    <w:p>
      <w:r>
        <w:t xml:space="preserve">@majsanom Psssst - öljy, suodatin, jne... toisen kerran saada se autoliikkeistä, koska korjaamot veloittaa taivaan korkea marginaali näistä asioista.</w:t>
      </w:r>
    </w:p>
    <w:p>
      <w:r>
        <w:rPr>
          <w:b/>
          <w:u w:val="single"/>
        </w:rPr>
        <w:t xml:space="preserve">708656</w:t>
      </w:r>
    </w:p>
    <w:p>
      <w:r>
        <w:t xml:space="preserve">@petra_jansa @MatevzNovak Helvetissä ei ole tilaa, ja se olisi melkoinen tulva, jos paskiaiset tekisivät työnsä.</w:t>
      </w:r>
    </w:p>
    <w:p>
      <w:r>
        <w:rPr>
          <w:b/>
          <w:u w:val="single"/>
        </w:rPr>
        <w:t xml:space="preserve">708657</w:t>
      </w:r>
    </w:p>
    <w:p>
      <w:r>
        <w:t xml:space="preserve">Kohokohtia Hyvää huomenta museossamme -elokuvan kuvauksista... #mnzc #goodmorning #death @ Museum of Contemporary History Celje https://t.co/ZwOEx1NZIh</w:t>
      </w:r>
    </w:p>
    <w:p>
      <w:r>
        <w:rPr>
          <w:b/>
          <w:u w:val="single"/>
        </w:rPr>
        <w:t xml:space="preserve">708658</w:t>
      </w:r>
    </w:p>
    <w:p>
      <w:r>
        <w:t xml:space="preserve">@MiroCerar @MZZRS I D I O T Kommunisti! Ettekö te häpeä mitään? HAISTA VITTU, MUTTA ENNEN SITÄ, ANNA TAKAISIN RAHAT, JOTKA VARASTIT OPISKELIJOILTA!!!!</w:t>
      </w:r>
    </w:p>
    <w:p>
      <w:r>
        <w:rPr>
          <w:b/>
          <w:u w:val="single"/>
        </w:rPr>
        <w:t xml:space="preserve">708659</w:t>
      </w:r>
    </w:p>
    <w:p>
      <w:r>
        <w:t xml:space="preserve">@petrasovdat @potepuski Olen jo tarkistanut uunin,mieluummin maksan 10x enemmän sähköstä kuin tuen tätä jengiä ja ceraria.</w:t>
      </w:r>
    </w:p>
    <w:p>
      <w:r>
        <w:rPr>
          <w:b/>
          <w:u w:val="single"/>
        </w:rPr>
        <w:t xml:space="preserve">708660</w:t>
      </w:r>
    </w:p>
    <w:p>
      <w:r>
        <w:t xml:space="preserve">@UrosPotocnik @andrejcus Nyt kun Senčar on eronnut, Majnikilla ei ole enää tavoitetta 🤣.</w:t>
      </w:r>
    </w:p>
    <w:p>
      <w:r>
        <w:rPr>
          <w:b/>
          <w:u w:val="single"/>
        </w:rPr>
        <w:t xml:space="preserve">708661</w:t>
      </w:r>
    </w:p>
    <w:p>
      <w:r>
        <w:t xml:space="preserve">@Matej_Klaric Koska vihamielisyydet palaavat takaisin ja iskevät kaikkeen yhdessä, asemasta riippumatta.</w:t>
      </w:r>
    </w:p>
    <w:p>
      <w:r>
        <w:rPr>
          <w:b/>
          <w:u w:val="single"/>
        </w:rPr>
        <w:t xml:space="preserve">708662</w:t>
      </w:r>
    </w:p>
    <w:p>
      <w:r>
        <w:t xml:space="preserve">Mittaukset osoittivat, että muukalaisvihamielisyys on erittäin yleistä sisätiloissa. Sammuta televisio, avaa ikkunat.</w:t>
      </w:r>
    </w:p>
    <w:p>
      <w:r>
        <w:rPr>
          <w:b/>
          <w:u w:val="single"/>
        </w:rPr>
        <w:t xml:space="preserve">708663</w:t>
      </w:r>
    </w:p>
    <w:p>
      <w:r>
        <w:t xml:space="preserve">"Terapeutteja oli liian vähän jo ennen pakolaisten tuloa. Sänky kuntosalilla ja muutama euro taskussa eivät riitä."</w:t>
      </w:r>
    </w:p>
    <w:p>
      <w:r>
        <w:rPr>
          <w:b/>
          <w:u w:val="single"/>
        </w:rPr>
        <w:t xml:space="preserve">708664</w:t>
      </w:r>
    </w:p>
    <w:p>
      <w:r>
        <w:t xml:space="preserve">Katsokaa, mikä ero on luovuttamisen ja ylösnousemisen välillä. Kuka voisi oppia mitään lapsilta!!! https://t.co/k7YWUOSVau https://t.co/k7YWUOSVau</w:t>
      </w:r>
    </w:p>
    <w:p>
      <w:r>
        <w:rPr>
          <w:b/>
          <w:u w:val="single"/>
        </w:rPr>
        <w:t xml:space="preserve">708665</w:t>
      </w:r>
    </w:p>
    <w:p>
      <w:r>
        <w:t xml:space="preserve">@MStrtak @cikibucka @TelekomSlo SDS voitti, mutta asiat eivät järjesty, vaan muuttuvat vielä sotkuisemmiksi.</w:t>
      </w:r>
    </w:p>
    <w:p>
      <w:r>
        <w:rPr>
          <w:b/>
          <w:u w:val="single"/>
        </w:rPr>
        <w:t xml:space="preserve">708666</w:t>
      </w:r>
    </w:p>
    <w:p>
      <w:r>
        <w:t xml:space="preserve">Jos tšekit selviytyvät kommunistien ollessa hallituksessa, me selviydymme todennäköisesti, jos vasemmisto tukee hallitusta! #neokommunismi</w:t>
      </w:r>
    </w:p>
    <w:p>
      <w:r>
        <w:rPr>
          <w:b/>
          <w:u w:val="single"/>
        </w:rPr>
        <w:t xml:space="preserve">708667</w:t>
      </w:r>
    </w:p>
    <w:p>
      <w:r>
        <w:t xml:space="preserve">@MilenkoZiherl1 @anja8_8 @strankaSDS Hän ei ymmärrä, mitä hän haluaa sanoa, ehkä se, että he menettivät yhden parlamentin jäsenen ja saivat Bogovicin.</w:t>
      </w:r>
    </w:p>
    <w:p>
      <w:r>
        <w:rPr>
          <w:b/>
          <w:u w:val="single"/>
        </w:rPr>
        <w:t xml:space="preserve">708668</w:t>
      </w:r>
    </w:p>
    <w:p>
      <w:r>
        <w:t xml:space="preserve">@Bojanzadel @IvanSimi3 @JiriKocica Vaikka hän ei estäisi ihmisiä, hän ei olisi viran arvoinen.</w:t>
      </w:r>
    </w:p>
    <w:p>
      <w:r>
        <w:rPr>
          <w:b/>
          <w:u w:val="single"/>
        </w:rPr>
        <w:t xml:space="preserve">708669</w:t>
      </w:r>
    </w:p>
    <w:p>
      <w:r>
        <w:t xml:space="preserve">@IgorZavrsnik @DamjanTo @BineTraven @lucijausaj Näin tehtiin kommunismissa. He lakkauttivat uskovat ja johtajat varsin konkreettisesti.</w:t>
      </w:r>
    </w:p>
    <w:p>
      <w:r>
        <w:rPr>
          <w:b/>
          <w:u w:val="single"/>
        </w:rPr>
        <w:t xml:space="preserve">708670</w:t>
      </w:r>
    </w:p>
    <w:p>
      <w:r>
        <w:t xml:space="preserve">@Komar4442 @BesenKotPes @lucijausaj @BernardBrscic Älä sulje näitä värikkäitä naisia liian pian pois. He saattavat tulla tynnyriin.</w:t>
      </w:r>
    </w:p>
    <w:p>
      <w:r>
        <w:rPr>
          <w:b/>
          <w:u w:val="single"/>
        </w:rPr>
        <w:t xml:space="preserve">708671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708672</w:t>
      </w:r>
    </w:p>
    <w:p>
      <w:r>
        <w:t xml:space="preserve">Sarec on vain osoittanut, että hän osaa kuluttaa ja käyttää rahaa, ja hän on saanut aikaan varsin hyvää tukea.</w:t>
      </w:r>
    </w:p>
    <w:p>
      <w:r>
        <w:rPr>
          <w:b/>
          <w:u w:val="single"/>
        </w:rPr>
        <w:t xml:space="preserve">708673</w:t>
      </w:r>
    </w:p>
    <w:p>
      <w:r>
        <w:t xml:space="preserve">Milenijec Kekec: Menen kylvämään halveksuntaa ja velttoutta ihmisiin. Toisessa kädessäni on iPhone ja toisessa avokado-paahtoleipä.</w:t>
      </w:r>
    </w:p>
    <w:p>
      <w:r>
        <w:rPr>
          <w:b/>
          <w:u w:val="single"/>
        </w:rPr>
        <w:t xml:space="preserve">708674</w:t>
      </w:r>
    </w:p>
    <w:p>
      <w:r>
        <w:t xml:space="preserve">Autoilijat, tarkistakaa, että autonne kaikki lamput toimivat... On kaikkien turvallisuuden kannalta parempi olla varomaton ja itsepäinen.</w:t>
      </w:r>
    </w:p>
    <w:p>
      <w:r>
        <w:rPr>
          <w:b/>
          <w:u w:val="single"/>
        </w:rPr>
        <w:t xml:space="preserve">708675</w:t>
      </w:r>
    </w:p>
    <w:p>
      <w:r>
        <w:t xml:space="preserve">Se on kuvassa. Hukkasin yhden latureista jonnekin, ja korvaan sen ylimääräisellä laturilla. https://t.co/f34vtv3NBI</w:t>
      </w:r>
    </w:p>
    <w:p>
      <w:r>
        <w:rPr>
          <w:b/>
          <w:u w:val="single"/>
        </w:rPr>
        <w:t xml:space="preserve">708676</w:t>
      </w:r>
    </w:p>
    <w:p>
      <w:r>
        <w:t xml:space="preserve">Serpentinšek sanoo: "Laitamme esityslistan pöydälle ja keskustelemme. Jos kannatamme, kannatamme, jos emme, emme kannata. Mitä nyt, kulta? Eikö niin????</w:t>
      </w:r>
    </w:p>
    <w:p>
      <w:r>
        <w:rPr>
          <w:b/>
          <w:u w:val="single"/>
        </w:rPr>
        <w:t xml:space="preserve">708677</w:t>
      </w:r>
    </w:p>
    <w:p>
      <w:r>
        <w:t xml:space="preserve">@rtvslo Hyvää huomenta -ohjelmassa lobbaatte hallituksen, teiden jne. puolesta - epätodellisia, epätotuuksia, paljon valheita.</w:t>
      </w:r>
    </w:p>
    <w:p>
      <w:r>
        <w:rPr>
          <w:b/>
          <w:u w:val="single"/>
        </w:rPr>
        <w:t xml:space="preserve">708678</w:t>
      </w:r>
    </w:p>
    <w:p>
      <w:r>
        <w:t xml:space="preserve">@AfneGunca16 @nejkom Minä myös!!! Olen taas vähän hämmentynyt, mutta aivoni eivät toimineet... mutta sinä pelastit sen😁.</w:t>
      </w:r>
    </w:p>
    <w:p>
      <w:r>
        <w:rPr>
          <w:b/>
          <w:u w:val="single"/>
        </w:rPr>
        <w:t xml:space="preserve">708679</w:t>
      </w:r>
    </w:p>
    <w:p>
      <w:r>
        <w:t xml:space="preserve">@RevijaReporter Lue entisen NKBM-päällikkö Hoisen ajatuksia, niin saat paljon selkeämmän käsityksen SNB:n toiminnasta !</w:t>
      </w:r>
    </w:p>
    <w:p>
      <w:r>
        <w:rPr>
          <w:b/>
          <w:u w:val="single"/>
        </w:rPr>
        <w:t xml:space="preserve">708680</w:t>
      </w:r>
    </w:p>
    <w:p>
      <w:r>
        <w:t xml:space="preserve">@romunov @lukavalas Me lämmitämme Savaa joka tapauksessa, koska se jäähdyttää Šmarna Goran alla sijaitsevaa ydinreaktoria. Katso Atomic Organ -hanke.</w:t>
      </w:r>
    </w:p>
    <w:p>
      <w:r>
        <w:rPr>
          <w:b/>
          <w:u w:val="single"/>
        </w:rPr>
        <w:t xml:space="preserve">708681</w:t>
      </w:r>
    </w:p>
    <w:p>
      <w:r>
        <w:t xml:space="preserve">@Centrifuzija Janša on Slovenian politiikassa yhtä tarpeellinen kuin tulipalo umpeenkasvaneessa metsässä. Kuten Nero Roomassa. Kuten Hitler Euroopassa.</w:t>
      </w:r>
    </w:p>
    <w:p>
      <w:r>
        <w:rPr>
          <w:b/>
          <w:u w:val="single"/>
        </w:rPr>
        <w:t xml:space="preserve">708682</w:t>
      </w:r>
    </w:p>
    <w:p>
      <w:r>
        <w:t xml:space="preserve">Miksi kaikki poliitikot kuvataan lapioiden kanssa eivätkä tietokoneen takana?</w:t>
        <w:br/>
        <w:br/>
        <w:t xml:space="preserve"> Koska ne on ohjelmoitu abakukseen.</w:t>
      </w:r>
    </w:p>
    <w:p>
      <w:r>
        <w:rPr>
          <w:b/>
          <w:u w:val="single"/>
        </w:rPr>
        <w:t xml:space="preserve">708683</w:t>
      </w:r>
    </w:p>
    <w:p>
      <w:r>
        <w:t xml:space="preserve">Mutta tiedättehän, kun teitä ylistetään innovaatiopalkinnon voittamisesta 6 vuoden jälkeen..... #passit</w:t>
      </w:r>
    </w:p>
    <w:p>
      <w:r>
        <w:rPr>
          <w:b/>
          <w:u w:val="single"/>
        </w:rPr>
        <w:t xml:space="preserve">708684</w:t>
      </w:r>
    </w:p>
    <w:p>
      <w:r>
        <w:t xml:space="preserve">@had Voit tilata niitä kyltin valmistajalta, niitä myydään myös lahjatavarakaupoissa, näin ne BTC.ju Hala A:ssa kellarissa.</w:t>
      </w:r>
    </w:p>
    <w:p>
      <w:r>
        <w:rPr>
          <w:b/>
          <w:u w:val="single"/>
        </w:rPr>
        <w:t xml:space="preserve">708685</w:t>
      </w:r>
    </w:p>
    <w:p>
      <w:r>
        <w:t xml:space="preserve">Mittayksikkö hermojen menettämiselle (yksilön tai ryhmän) kaikkea logiikkaa uhmaten: yksi Shkodran</w:t>
        <w:br/>
        <w:br/>
        <w:t xml:space="preserve">🤬</w:t>
      </w:r>
    </w:p>
    <w:p>
      <w:r>
        <w:rPr>
          <w:b/>
          <w:u w:val="single"/>
        </w:rPr>
        <w:t xml:space="preserve">708686</w:t>
      </w:r>
    </w:p>
    <w:p>
      <w:r>
        <w:t xml:space="preserve">on oireellista, että Saksan kansallissosialistiset brahmanit ovat niin vahvoja Karl-Marx-Stadtissa.</w:t>
      </w:r>
    </w:p>
    <w:p>
      <w:r>
        <w:rPr>
          <w:b/>
          <w:u w:val="single"/>
        </w:rPr>
        <w:t xml:space="preserve">708687</w:t>
      </w:r>
    </w:p>
    <w:p>
      <w:r>
        <w:t xml:space="preserve">@ovtsa @MadamSugarfree Voit lohduttaa itseäsi #isäkysymyksillä, kaikki mitä meillä on jäljellä on #oldfarts.</w:t>
      </w:r>
    </w:p>
    <w:p>
      <w:r>
        <w:rPr>
          <w:b/>
          <w:u w:val="single"/>
        </w:rPr>
        <w:t xml:space="preserve">708688</w:t>
      </w:r>
    </w:p>
    <w:p>
      <w:r>
        <w:t xml:space="preserve">@ATBeatris @jelka_godec Häpeä ja katastrofi,onko CELANDin ULRIC II:n tultava purkamaan tai tappamaan se?</w:t>
      </w:r>
    </w:p>
    <w:p>
      <w:r>
        <w:rPr>
          <w:b/>
          <w:u w:val="single"/>
        </w:rPr>
        <w:t xml:space="preserve">708689</w:t>
      </w:r>
    </w:p>
    <w:p>
      <w:r>
        <w:t xml:space="preserve">Tämän kirjan mukaan Petrič voi huoletta lähettää @Delon konkurssiin. Mitä nopeammin hän tekee niin, sitä vähemmän vahinkoa Kolektorille aiheutuu. https://t.co/1248wecmjZ.</w:t>
      </w:r>
    </w:p>
    <w:p>
      <w:r>
        <w:rPr>
          <w:b/>
          <w:u w:val="single"/>
        </w:rPr>
        <w:t xml:space="preserve">708690</w:t>
      </w:r>
    </w:p>
    <w:p>
      <w:r>
        <w:t xml:space="preserve">Makailemme nojatuoleissamme. Ei ihme, että olemme siinä missä olemme. https://t.co/AXGUAzl918</w:t>
      </w:r>
    </w:p>
    <w:p>
      <w:r>
        <w:rPr>
          <w:b/>
          <w:u w:val="single"/>
        </w:rPr>
        <w:t xml:space="preserve">708691</w:t>
      </w:r>
    </w:p>
    <w:p>
      <w:r>
        <w:t xml:space="preserve">Ottaen huomioon, että #petardesozaretardes, huomaan, että joukossamme on paljon jälkeenjääneitä. Toivottavasti eläimet selviävät tästä paskasta.</w:t>
      </w:r>
    </w:p>
    <w:p>
      <w:r>
        <w:rPr>
          <w:b/>
          <w:u w:val="single"/>
        </w:rPr>
        <w:t xml:space="preserve">708692</w:t>
      </w:r>
    </w:p>
    <w:p>
      <w:r>
        <w:t xml:space="preserve">Minulla on kampaaja tänään iltapäivällä. Olen yhä päättämässä parranajon ja hiusteni kanssa tehtävän kampauksen välillä.</w:t>
      </w:r>
    </w:p>
    <w:p>
      <w:r>
        <w:rPr>
          <w:b/>
          <w:u w:val="single"/>
        </w:rPr>
        <w:t xml:space="preserve">708693</w:t>
      </w:r>
    </w:p>
    <w:p>
      <w:r>
        <w:t xml:space="preserve">Holokaustin hirvittävässä historiassa tämä "toiminta" on suurin yksittäinen operaatio juutalaisten tuhoamiseksi. https://t.co/QK9cAXtRvm.</w:t>
      </w:r>
    </w:p>
    <w:p>
      <w:r>
        <w:rPr>
          <w:b/>
          <w:u w:val="single"/>
        </w:rPr>
        <w:t xml:space="preserve">708694</w:t>
      </w:r>
    </w:p>
    <w:p>
      <w:r>
        <w:t xml:space="preserve">@KorsikaB Epäilyttäviä ovat nämä kellarittomat fritzelit... Taitavat pitää näitä miljardeja kannoissaan.</w:t>
      </w:r>
    </w:p>
    <w:p>
      <w:r>
        <w:rPr>
          <w:b/>
          <w:u w:val="single"/>
        </w:rPr>
        <w:t xml:space="preserve">708695</w:t>
      </w:r>
    </w:p>
    <w:p>
      <w:r>
        <w:t xml:space="preserve">ja tavalliset vinkuvat. Pahvilevyistä tehdyt diat. https://t.co/MaHXLcg1nB</w:t>
      </w:r>
    </w:p>
    <w:p>
      <w:r>
        <w:rPr>
          <w:b/>
          <w:u w:val="single"/>
        </w:rPr>
        <w:t xml:space="preserve">708696</w:t>
      </w:r>
    </w:p>
    <w:p>
      <w:r>
        <w:t xml:space="preserve">@strankaSD te punaiset, työnnä tämä taskuusi ja juhlikaa. Me SLOVENIALAISET vietämme hyvää joulua.</w:t>
      </w:r>
    </w:p>
    <w:p>
      <w:r>
        <w:rPr>
          <w:b/>
          <w:u w:val="single"/>
        </w:rPr>
        <w:t xml:space="preserve">708697</w:t>
      </w:r>
    </w:p>
    <w:p>
      <w:r>
        <w:t xml:space="preserve">Kuinka onnekkaita englantilaiset ovatkaan, kun heillä on johto, joka ei ole kieltänyt ja tuhonnut tervettä järkeä ja pelastaa itsensä viime hetkellä! https://t.co/diI6rvYB8O ...</w:t>
      </w:r>
    </w:p>
    <w:p>
      <w:r>
        <w:rPr>
          <w:b/>
          <w:u w:val="single"/>
        </w:rPr>
        <w:t xml:space="preserve">708698</w:t>
      </w:r>
    </w:p>
    <w:p>
      <w:r>
        <w:t xml:space="preserve">Patriootit, varokaa!</w:t>
        <w:br/>
        <w:t xml:space="preserve"> Vasemmistolaiset mainostavat jälleen eutanasiaa halvempana ratkaisuna.... https://t.co/9gQonD1z3r https://t.co/9gQonD1z3r</w:t>
      </w:r>
    </w:p>
    <w:p>
      <w:r>
        <w:rPr>
          <w:b/>
          <w:u w:val="single"/>
        </w:rPr>
        <w:t xml:space="preserve">708699</w:t>
      </w:r>
    </w:p>
    <w:p>
      <w:r>
        <w:t xml:space="preserve">Harmi, ettei hän voi ostaa edes keskisuolaa, hän puhuisi rokotteista. https://t.co/olBX3qm8YS</w:t>
      </w:r>
    </w:p>
    <w:p>
      <w:r>
        <w:rPr>
          <w:b/>
          <w:u w:val="single"/>
        </w:rPr>
        <w:t xml:space="preserve">708700</w:t>
      </w:r>
    </w:p>
    <w:p>
      <w:r>
        <w:t xml:space="preserve">@AljosaPersak @MatijaStepisnik Pušenjak osaa tehdä tästä jotain luettavaa.</w:t>
      </w:r>
    </w:p>
    <w:p>
      <w:r>
        <w:rPr>
          <w:b/>
          <w:u w:val="single"/>
        </w:rPr>
        <w:t xml:space="preserve">708701</w:t>
      </w:r>
    </w:p>
    <w:p>
      <w:r>
        <w:t xml:space="preserve">@BojanPozar @PetraSkrinjar @sarecmarjan Hän venyttää Kučanovin housujen kuminauhaa, kuten monet ennen häntä.</w:t>
      </w:r>
    </w:p>
    <w:p>
      <w:r>
        <w:rPr>
          <w:b/>
          <w:u w:val="single"/>
        </w:rPr>
        <w:t xml:space="preserve">708702</w:t>
      </w:r>
    </w:p>
    <w:p>
      <w:r>
        <w:t xml:space="preserve">Julkisivujen eristäminen: mistä voit saada tukea ja kuinka paljon energiaa säästyy kunnostamalla https://t.co/cRqEeEl42i.</w:t>
      </w:r>
    </w:p>
    <w:p>
      <w:r>
        <w:rPr>
          <w:b/>
          <w:u w:val="single"/>
        </w:rPr>
        <w:t xml:space="preserve">708703</w:t>
      </w:r>
    </w:p>
    <w:p>
      <w:r>
        <w:t xml:space="preserve">@ZigaTurk @MatejTonin @BojanPozar Muuten toivon, että sinä uutena puoluejohtajana painostat sitten kovemmin. Sen sijaan, että kaatuisit polvillesi.</w:t>
      </w:r>
    </w:p>
    <w:p>
      <w:r>
        <w:rPr>
          <w:b/>
          <w:u w:val="single"/>
        </w:rPr>
        <w:t xml:space="preserve">708704</w:t>
      </w:r>
    </w:p>
    <w:p>
      <w:r>
        <w:t xml:space="preserve">"Bača virtaa vyöryvän rotkon läpi, jossa sinivihreät altaat kätkevät sisäänsä valtavan kauniita, todellisia kaloja... https://t.co/siFosGiLWk.</w:t>
      </w:r>
    </w:p>
    <w:p>
      <w:r>
        <w:rPr>
          <w:b/>
          <w:u w:val="single"/>
        </w:rPr>
        <w:t xml:space="preserve">708705</w:t>
      </w:r>
    </w:p>
    <w:p>
      <w:r>
        <w:t xml:space="preserve">@GPreac Juuri sitä vasemmistolaiset ja perseen nuolejat eivät halua eivätkä suostu ymmärtämään.Ennen ihminen olisi tajunnut sen eläimen puolesta.</w:t>
      </w:r>
    </w:p>
    <w:p>
      <w:r>
        <w:rPr>
          <w:b/>
          <w:u w:val="single"/>
        </w:rPr>
        <w:t xml:space="preserve">708706</w:t>
      </w:r>
    </w:p>
    <w:p>
      <w:r>
        <w:t xml:space="preserve">@LolekTheGreat Anteeksipyyntö hyväksytty. En sanonut mitään sellaista. BTW, mitä sinä tekisit?</w:t>
      </w:r>
    </w:p>
    <w:p>
      <w:r>
        <w:rPr>
          <w:b/>
          <w:u w:val="single"/>
        </w:rPr>
        <w:t xml:space="preserve">708707</w:t>
      </w:r>
    </w:p>
    <w:p>
      <w:r>
        <w:t xml:space="preserve">#bananaman #leisure #masquerade #festivaali #karnevaali @ Ljubljana, Slovenia https://t.co/6Ob0ENtuo6</w:t>
      </w:r>
    </w:p>
    <w:p>
      <w:r>
        <w:rPr>
          <w:b/>
          <w:u w:val="single"/>
        </w:rPr>
        <w:t xml:space="preserve">708708</w:t>
      </w:r>
    </w:p>
    <w:p>
      <w:r>
        <w:t xml:space="preserve">Mielestäni vapaaehtoisten palomiesten rahoitukseen suunniteltua jyrkkää leikkausta vuoden 2014 talousarviossa olisi harkittava uudelleen.</w:t>
      </w:r>
    </w:p>
    <w:p>
      <w:r>
        <w:rPr>
          <w:b/>
          <w:u w:val="single"/>
        </w:rPr>
        <w:t xml:space="preserve">708709</w:t>
      </w:r>
    </w:p>
    <w:p>
      <w:r>
        <w:t xml:space="preserve">@crico111 Minun Dolenjska-idylliäni, joka on varsin kaunis, häiritsee hammassärky!  Brrrr....</w:t>
      </w:r>
    </w:p>
    <w:p>
      <w:r>
        <w:rPr>
          <w:b/>
          <w:u w:val="single"/>
        </w:rPr>
        <w:t xml:space="preserve">708710</w:t>
      </w:r>
    </w:p>
    <w:p>
      <w:r>
        <w:t xml:space="preserve">@SiolNEWS Samaan hengenvetoon he hyväksyvät autenttisen tulkinnan tarpeellisena ja kommentoivat sitten jälkikäteen. Mikään ei ole taannehtivaa, aina tästä lähtien.</w:t>
      </w:r>
    </w:p>
    <w:p>
      <w:r>
        <w:rPr>
          <w:b/>
          <w:u w:val="single"/>
        </w:rPr>
        <w:t xml:space="preserve">708711</w:t>
      </w:r>
    </w:p>
    <w:p>
      <w:r>
        <w:t xml:space="preserve">mitä enemmän vasemmistolaiset hyökkäävät Trumpia vastaan... sitä enemmän Amerikka menestyy hänen alaisuudessaan... https://t.co/cVKG0GD9kD</w:t>
      </w:r>
    </w:p>
    <w:p>
      <w:r>
        <w:rPr>
          <w:b/>
          <w:u w:val="single"/>
        </w:rPr>
        <w:t xml:space="preserve">708712</w:t>
      </w:r>
    </w:p>
    <w:p>
      <w:r>
        <w:t xml:space="preserve">Eikö sinulla tosiaan ole mitään parempaa tekemistä kuin murhata ihmisiä paskanjauhamisellasi fedtival????. #getthefout https://t.co/WwVUU8ufNb</w:t>
      </w:r>
    </w:p>
    <w:p>
      <w:r>
        <w:rPr>
          <w:b/>
          <w:u w:val="single"/>
        </w:rPr>
        <w:t xml:space="preserve">708713</w:t>
      </w:r>
    </w:p>
    <w:p>
      <w:r>
        <w:t xml:space="preserve">@EPameten @PreglArjan @BineTraven @KLaznik @Nova24TV Hyödyllisiä idiootteja lahkoissa.</w:t>
      </w:r>
    </w:p>
    <w:p>
      <w:r>
        <w:rPr>
          <w:b/>
          <w:u w:val="single"/>
        </w:rPr>
        <w:t xml:space="preserve">708714</w:t>
      </w:r>
    </w:p>
    <w:p>
      <w:r>
        <w:t xml:space="preserve">Odotamme edelleen Adrianmeren aluksia. Emme odota kauan. #Triglav #vakuutus #jebitese</w:t>
      </w:r>
    </w:p>
    <w:p>
      <w:r>
        <w:rPr>
          <w:b/>
          <w:u w:val="single"/>
        </w:rPr>
        <w:t xml:space="preserve">708715</w:t>
      </w:r>
    </w:p>
    <w:p>
      <w:r>
        <w:t xml:space="preserve">@KatarinaJenko Vodebilin lausunnot ovat tosiaan ääliömäisiä ja vastenmielisiä, mutta ne tuskin vastaavat Vodebilin ääntä.</w:t>
      </w:r>
    </w:p>
    <w:p>
      <w:r>
        <w:rPr>
          <w:b/>
          <w:u w:val="single"/>
        </w:rPr>
        <w:t xml:space="preserve">708716</w:t>
      </w:r>
    </w:p>
    <w:p>
      <w:r>
        <w:t xml:space="preserve">@cesenj se on aina muiden vika ja se sattuu aina meidän perseeseemme.</w:t>
        <w:br/>
        <w:t xml:space="preserve">me emme selvästikään tee jotain oikein!!!!</w:t>
      </w:r>
    </w:p>
    <w:p>
      <w:r>
        <w:rPr>
          <w:b/>
          <w:u w:val="single"/>
        </w:rPr>
        <w:t xml:space="preserve">708717</w:t>
      </w:r>
    </w:p>
    <w:p>
      <w:r>
        <w:t xml:space="preserve">Breaking!!! SCANDAL!!!! Kučan ei taputtanut Avsenikille!!!! Mihin asti?</w:t>
        <w:br/>
        <w:br/>
        <w:t xml:space="preserve"> Olet sairas! 😂😂😂😂 https://t.co/mUfo88voXK</w:t>
      </w:r>
    </w:p>
    <w:p>
      <w:r>
        <w:rPr>
          <w:b/>
          <w:u w:val="single"/>
        </w:rPr>
        <w:t xml:space="preserve">708718</w:t>
      </w:r>
    </w:p>
    <w:p>
      <w:r>
        <w:t xml:space="preserve">Bravo! On todella tyhmää ostaa pullotettua vettä aavikoilla, joissa on juomakelpoista vettä! RT "@HBuljubasic: Vesi pamahtaa! http://t.co/53dGXZ4Oh4"</w:t>
      </w:r>
    </w:p>
    <w:p>
      <w:r>
        <w:rPr>
          <w:b/>
          <w:u w:val="single"/>
        </w:rPr>
        <w:t xml:space="preserve">708719</w:t>
      </w:r>
    </w:p>
    <w:p>
      <w:r>
        <w:t xml:space="preserve">Tyhmä tuomari, jota tukee mätä amerikkalainen ylimielisyys. Ja voittaja viimeisenä... Inhottavaa. @usopen</w:t>
      </w:r>
    </w:p>
    <w:p>
      <w:r>
        <w:rPr>
          <w:b/>
          <w:u w:val="single"/>
        </w:rPr>
        <w:t xml:space="preserve">708720</w:t>
      </w:r>
    </w:p>
    <w:p>
      <w:r>
        <w:t xml:space="preserve">@intelektulukec @RevijaReporter @MatejTonin @NovaSlovenija Itq koska hän ajattelee vain omaa persettään....</w:t>
      </w:r>
    </w:p>
    <w:p>
      <w:r>
        <w:rPr>
          <w:b/>
          <w:u w:val="single"/>
        </w:rPr>
        <w:t xml:space="preserve">708721</w:t>
      </w:r>
    </w:p>
    <w:p>
      <w:r>
        <w:t xml:space="preserve">Aamun #rollingstones-hetki: kävely Debele Rtičissä, kaksi yli 70-vuotiasta miestä kävelee minua kohti, honky tonk -nainen lataa puhelinta taskussaan.</w:t>
      </w:r>
    </w:p>
    <w:p>
      <w:r>
        <w:rPr>
          <w:b/>
          <w:u w:val="single"/>
        </w:rPr>
        <w:t xml:space="preserve">708722</w:t>
      </w:r>
    </w:p>
    <w:p>
      <w:r>
        <w:t xml:space="preserve">Näytän 52-vuotiaana uusfoundlandilaiselta. Tämä on nuoruuteni syntien vero. Illalla katson jalkapalloa. Solarium on tarkoitettu villakoirille.</w:t>
      </w:r>
    </w:p>
    <w:p>
      <w:r>
        <w:rPr>
          <w:b/>
          <w:u w:val="single"/>
        </w:rPr>
        <w:t xml:space="preserve">708723</w:t>
      </w:r>
    </w:p>
    <w:p>
      <w:r>
        <w:t xml:space="preserve">Interpellation @ErjavecKarl: CVC:n väärinkäyttö, vääristelyt, Škerbinecin laiton erottaminen! https://t.co/iyS2rd6h5E via @vecer</w:t>
      </w:r>
    </w:p>
    <w:p>
      <w:r>
        <w:rPr>
          <w:b/>
          <w:u w:val="single"/>
        </w:rPr>
        <w:t xml:space="preserve">708724</w:t>
      </w:r>
    </w:p>
    <w:p>
      <w:r>
        <w:t xml:space="preserve">@MladenPrajdic @MrGabbah @Donfarfezi Se on vain juustoisempi malli, jossa on kuvittamasi valkoinen kantaja.</w:t>
      </w:r>
    </w:p>
    <w:p>
      <w:r>
        <w:rPr>
          <w:b/>
          <w:u w:val="single"/>
        </w:rPr>
        <w:t xml:space="preserve">708725</w:t>
      </w:r>
    </w:p>
    <w:p>
      <w:r>
        <w:t xml:space="preserve">Kaikki ovat tyytyväisiä: bolsevikit voittivat, SDS on 2x parempi kuin NSi, NSi pysyy parlamentissa ja SMS jää eläkkeelle ryöstösaaliin kanssa.</w:t>
      </w:r>
    </w:p>
    <w:p>
      <w:r>
        <w:rPr>
          <w:b/>
          <w:u w:val="single"/>
        </w:rPr>
        <w:t xml:space="preserve">708726</w:t>
      </w:r>
    </w:p>
    <w:p>
      <w:r>
        <w:t xml:space="preserve">@tinavonss Minulla on sama tunne jalkapallosta kuin viime vuoden lumesta, mutta ennustaminen on hauskaa :)</w:t>
        <w:br/>
        <w:t xml:space="preserve"> Mutta meillä on täällä sisäinen, olet kanssani ylimääräinen (jos se on).</w:t>
      </w:r>
    </w:p>
    <w:p>
      <w:r>
        <w:rPr>
          <w:b/>
          <w:u w:val="single"/>
        </w:rPr>
        <w:t xml:space="preserve">708727</w:t>
      </w:r>
    </w:p>
    <w:p>
      <w:r>
        <w:t xml:space="preserve">Tee yskänlääkkeitä kotona - Kotiseptoletit http://t.co/Z6GsU6YjlT</w:t>
      </w:r>
    </w:p>
    <w:p>
      <w:r>
        <w:rPr>
          <w:b/>
          <w:u w:val="single"/>
        </w:rPr>
        <w:t xml:space="preserve">708728</w:t>
      </w:r>
    </w:p>
    <w:p>
      <w:r>
        <w:t xml:space="preserve">@duledoz @nejcjemec Vai miksi sitä kutsutaankaan... Lahjakkaat leggingsit eivät ole... Hampaat.</w:t>
      </w:r>
    </w:p>
    <w:p>
      <w:r>
        <w:rPr>
          <w:b/>
          <w:u w:val="single"/>
        </w:rPr>
        <w:t xml:space="preserve">708729</w:t>
      </w:r>
    </w:p>
    <w:p>
      <w:r>
        <w:t xml:space="preserve">@tmoven wow, se on se coraige ja modus operandi, jonka ihmiset kokoavat yhteen omissa kuplissaan... sääli.</w:t>
      </w:r>
    </w:p>
    <w:p>
      <w:r>
        <w:rPr>
          <w:b/>
          <w:u w:val="single"/>
        </w:rPr>
        <w:t xml:space="preserve">708730</w:t>
      </w:r>
    </w:p>
    <w:p>
      <w:r>
        <w:t xml:space="preserve">@phikoss @SpletnaMladina @marijanli kuten muuten huomaan,Nori24:ssä hän osoittaa epätoivoista makua vaatteiden suhteen.</w:t>
      </w:r>
    </w:p>
    <w:p>
      <w:r>
        <w:rPr>
          <w:b/>
          <w:u w:val="single"/>
        </w:rPr>
        <w:t xml:space="preserve">708731</w:t>
      </w:r>
    </w:p>
    <w:p>
      <w:r>
        <w:t xml:space="preserve">@staneC Zvonlonej.</w:t>
        <w:br/>
        <w:br/>
        <w:t xml:space="preserve">Näemme, että hänen tilansa on heikentynyt merkittävästi.</w:t>
        <w:br/>
        <w:t xml:space="preserve"> Me soitamme saadaksemme sen korjattua.</w:t>
        <w:br/>
        <w:br/>
        <w:t xml:space="preserve"> Bong</w:t>
      </w:r>
    </w:p>
    <w:p>
      <w:r>
        <w:rPr>
          <w:b/>
          <w:u w:val="single"/>
        </w:rPr>
        <w:t xml:space="preserve">708732</w:t>
      </w:r>
    </w:p>
    <w:p>
      <w:r>
        <w:t xml:space="preserve">@toplovodar, suurin lautasellani roikkuva pihvi tarjoiltiin minulle Wienissä, @fugelmuller .Se ei ole vain meidän erikoisuutemme.</w:t>
      </w:r>
    </w:p>
    <w:p>
      <w:r>
        <w:rPr>
          <w:b/>
          <w:u w:val="single"/>
        </w:rPr>
        <w:t xml:space="preserve">708733</w:t>
      </w:r>
    </w:p>
    <w:p>
      <w:r>
        <w:t xml:space="preserve">@xmp125a @PrometejDD Nämä arvaukset siitä, mitä jos on, ovat turhia. Jos isäni ei olisi pakottanut itseään, tyttäreni ei olisi mennyt Washingtoniin.</w:t>
      </w:r>
    </w:p>
    <w:p>
      <w:r>
        <w:rPr>
          <w:b/>
          <w:u w:val="single"/>
        </w:rPr>
        <w:t xml:space="preserve">708734</w:t>
      </w:r>
    </w:p>
    <w:p>
      <w:r>
        <w:t xml:space="preserve">Puolueen roskaväki on häpeäksi Slovenialle ulkomailla https://t.co/pN3k6o6vqJ</w:t>
      </w:r>
    </w:p>
    <w:p>
      <w:r>
        <w:rPr>
          <w:b/>
          <w:u w:val="single"/>
        </w:rPr>
        <w:t xml:space="preserve">708735</w:t>
      </w:r>
    </w:p>
    <w:p>
      <w:r>
        <w:t xml:space="preserve">Puolueet eivät ole vaikuttuneita Jankovićin vasemmistoblokista #video https://t.co/10i2XwMu6X via @SiolNEWS</w:t>
      </w:r>
    </w:p>
    <w:p>
      <w:r>
        <w:rPr>
          <w:b/>
          <w:u w:val="single"/>
        </w:rPr>
        <w:t xml:space="preserve">708736</w:t>
      </w:r>
    </w:p>
    <w:p>
      <w:r>
        <w:t xml:space="preserve">ZIDAN-WC-SD käyttäydyt kuin DEBIL 24h illalla. Hyppää WC-kouluun ja vedä vettä huuhtelemalla viemäri.</w:t>
      </w:r>
    </w:p>
    <w:p>
      <w:r>
        <w:rPr>
          <w:b/>
          <w:u w:val="single"/>
        </w:rPr>
        <w:t xml:space="preserve">708737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708738</w:t>
      </w:r>
    </w:p>
    <w:p>
      <w:r>
        <w:t xml:space="preserve">Klo 13:00 KR, SV-päivän seremonia, pääpuhuja PRS @BorutPahor. Yleisölle puhuvat min. @RomanJakic ja Hon. GŠSV gm. R.</w:t>
      </w:r>
    </w:p>
    <w:p>
      <w:r>
        <w:rPr>
          <w:b/>
          <w:u w:val="single"/>
        </w:rPr>
        <w:t xml:space="preserve">708739</w:t>
      </w:r>
    </w:p>
    <w:p>
      <w:r>
        <w:t xml:space="preserve">Srečkq Kosovelin runoilla varustetulta tulevalta albumilta "Towards Capitulation" Borghesia julkaisee provokappaleen "Rodovnik"... https://t.co/RutwmVZo87</w:t>
      </w:r>
    </w:p>
    <w:p>
      <w:r>
        <w:rPr>
          <w:b/>
          <w:u w:val="single"/>
        </w:rPr>
        <w:t xml:space="preserve">708740</w:t>
      </w:r>
    </w:p>
    <w:p>
      <w:r>
        <w:t xml:space="preserve">@Alex4aleksandra @alojztetickovi3 @DKaloh Sellaisia kommunistit ovat ja me äänestämme heitä.</w:t>
      </w:r>
    </w:p>
    <w:p>
      <w:r>
        <w:rPr>
          <w:b/>
          <w:u w:val="single"/>
        </w:rPr>
        <w:t xml:space="preserve">708741</w:t>
      </w:r>
    </w:p>
    <w:p>
      <w:r>
        <w:t xml:space="preserve">@bostios @BrankoGrims1 He ovat olleet hallituksessa liian monta kertaa. Samaa ei voi sanoa aina uudesta vasemmistostasi.</w:t>
      </w:r>
    </w:p>
    <w:p>
      <w:r>
        <w:rPr>
          <w:b/>
          <w:u w:val="single"/>
        </w:rPr>
        <w:t xml:space="preserve">708742</w:t>
      </w:r>
    </w:p>
    <w:p>
      <w:r>
        <w:t xml:space="preserve">Olin hieman ymmälläni @jkandorferin ja Pretnarin vääntökenttäteoriasta. @TV3_SI</w:t>
      </w:r>
    </w:p>
    <w:p>
      <w:r>
        <w:rPr>
          <w:b/>
          <w:u w:val="single"/>
        </w:rPr>
        <w:t xml:space="preserve">708743</w:t>
      </w:r>
    </w:p>
    <w:p>
      <w:r>
        <w:t xml:space="preserve">RAKKAAT POLIITIKOT MAA EI OLE SEN ARVOINEN, ETTÄ POJAT MENEVÄT SUORITTAMAAN ASEPALVELUSTAAN SAATI PUOLUSTAMAAN MAATA, JONKA HE VARASTAVAT, MIKSI HEIDÄN PITÄISI TAISTELLA?</w:t>
      </w:r>
    </w:p>
    <w:p>
      <w:r>
        <w:rPr>
          <w:b/>
          <w:u w:val="single"/>
        </w:rPr>
        <w:t xml:space="preserve">708744</w:t>
      </w:r>
    </w:p>
    <w:p>
      <w:r>
        <w:t xml:space="preserve">Sobolešin lukion oppilaat Euroopan parlamentin simulaatiossa Strasbourgissa - https://t.co/H7JwaUC0rV https://t.co/7rEo4gW7yO</w:t>
      </w:r>
    </w:p>
    <w:p>
      <w:r>
        <w:rPr>
          <w:b/>
          <w:u w:val="single"/>
        </w:rPr>
        <w:t xml:space="preserve">708745</w:t>
      </w:r>
    </w:p>
    <w:p>
      <w:r>
        <w:t xml:space="preserve">Se, joka ei hyppää, ei ole slovenialainen! #RoadtoTokyo @SloVolley #berlin https://t.co/Ly92QijCKl</w:t>
      </w:r>
    </w:p>
    <w:p>
      <w:r>
        <w:rPr>
          <w:b/>
          <w:u w:val="single"/>
        </w:rPr>
        <w:t xml:space="preserve">708746</w:t>
      </w:r>
    </w:p>
    <w:p>
      <w:r>
        <w:t xml:space="preserve">@stanka_d @Tevilevi Nyt hän pukee lampaansa keltaisiin liiveihin ja ne leukailevat moskeijan ulkopuolella.</w:t>
      </w:r>
    </w:p>
    <w:p>
      <w:r>
        <w:rPr>
          <w:b/>
          <w:u w:val="single"/>
        </w:rPr>
        <w:t xml:space="preserve">708747</w:t>
      </w:r>
    </w:p>
    <w:p>
      <w:r>
        <w:t xml:space="preserve">Alkoholia ei oikeastaan myydä mullahille kaupassa. Älä siis hätäänny, anna 9-vuotiaan juoda puoli litraa kofeiinipitoista energiajuomaa. Niin on.</w:t>
      </w:r>
    </w:p>
    <w:p>
      <w:r>
        <w:rPr>
          <w:b/>
          <w:u w:val="single"/>
        </w:rPr>
        <w:t xml:space="preserve">708748</w:t>
      </w:r>
    </w:p>
    <w:p>
      <w:r>
        <w:t xml:space="preserve">Olisi aika yhdelle tavalliselle poliittisesti epäkorrektille tv-ohjelmalle. Nyt näen vain joko amatöörimäistä mielistelyä tai liikaa samaa.</w:t>
      </w:r>
    </w:p>
    <w:p>
      <w:r>
        <w:rPr>
          <w:b/>
          <w:u w:val="single"/>
        </w:rPr>
        <w:t xml:space="preserve">708749</w:t>
      </w:r>
    </w:p>
    <w:p>
      <w:r>
        <w:t xml:space="preserve">olemme tienneet jo pitkään, että Sloveniasta on tullut suurin kommunistinen vukojebina https://t.co/eOasV6SXN3</w:t>
      </w:r>
    </w:p>
    <w:p>
      <w:r>
        <w:rPr>
          <w:b/>
          <w:u w:val="single"/>
        </w:rPr>
        <w:t xml:space="preserve">708750</w:t>
      </w:r>
    </w:p>
    <w:p>
      <w:r>
        <w:t xml:space="preserve">Miehet, olkaamme esimerkkinä perheessämme. Olkaamme ensimmäisiä, jotka antavat anteeksi, rakastavat, pyytävät anteeksi, rohkaisevat, ylistävät... https://t.co/d4CBzlgyTJ...</w:t>
      </w:r>
    </w:p>
    <w:p>
      <w:r>
        <w:rPr>
          <w:b/>
          <w:u w:val="single"/>
        </w:rPr>
        <w:t xml:space="preserve">708751</w:t>
      </w:r>
    </w:p>
    <w:p>
      <w:r>
        <w:t xml:space="preserve">Mutta kommunistinen Židan lupaa vielä enemmän kuin kommunistit tekivät vuonna 1945. Ja me tiedämme, mitä me saimme heiltä silloin.</w:t>
      </w:r>
    </w:p>
    <w:p>
      <w:r>
        <w:rPr>
          <w:b/>
          <w:u w:val="single"/>
        </w:rPr>
        <w:t xml:space="preserve">708752</w:t>
      </w:r>
    </w:p>
    <w:p>
      <w:r>
        <w:t xml:space="preserve">HUOMIO: Perpetuum Jazzilen ja Vlado Kreslinin ystävänpäiväkonserttiin on jäljellä enää muutama lippu. Kiirehdi ja... https://t.co/SvaiWtubiM</w:t>
      </w:r>
    </w:p>
    <w:p>
      <w:r>
        <w:rPr>
          <w:b/>
          <w:u w:val="single"/>
        </w:rPr>
        <w:t xml:space="preserve">708753</w:t>
      </w:r>
    </w:p>
    <w:p>
      <w:r>
        <w:t xml:space="preserve">Rok Golob palaa Ljubljanaan Symphonic Ecstasy 2:n kanssa. https://t.co/YgWxYkXV0x</w:t>
      </w:r>
    </w:p>
    <w:p>
      <w:r>
        <w:rPr>
          <w:b/>
          <w:u w:val="single"/>
        </w:rPr>
        <w:t xml:space="preserve">708754</w:t>
      </w:r>
    </w:p>
    <w:p>
      <w:r>
        <w:t xml:space="preserve">Varda pelastaa meidät! Kumpareillamme ryömii avaruusolentoja! https://t.co/KaMfu43VA3</w:t>
      </w:r>
    </w:p>
    <w:p>
      <w:r>
        <w:rPr>
          <w:b/>
          <w:u w:val="single"/>
        </w:rPr>
        <w:t xml:space="preserve">708755</w:t>
      </w:r>
    </w:p>
    <w:p>
      <w:r>
        <w:t xml:space="preserve">@darkob @vladaRS Todennäköisempi skenaario on, että polkupyörät ja skootterit on rekisteröitävä ja arvonlisävero nousee 25 prosenttiin ;)</w:t>
      </w:r>
    </w:p>
    <w:p>
      <w:r>
        <w:rPr>
          <w:b/>
          <w:u w:val="single"/>
        </w:rPr>
        <w:t xml:space="preserve">708756</w:t>
      </w:r>
    </w:p>
    <w:p>
      <w:r>
        <w:t xml:space="preserve">Divica nyt. Tuntemattomat räjäyttivät pankkiautomaatin viime yönä. Nämä ovat seuraukset. @24UR https://t.co/ZcZ7GvAkS3</w:t>
      </w:r>
    </w:p>
    <w:p>
      <w:r>
        <w:rPr>
          <w:b/>
          <w:u w:val="single"/>
        </w:rPr>
        <w:t xml:space="preserve">708757</w:t>
      </w:r>
    </w:p>
    <w:p>
      <w:r>
        <w:t xml:space="preserve">#newback Tonin pyörittäisi terveydenhuoltoa yrityksen kautta..... konkurssit olisivat valloillaan, mutta potilaat?</w:t>
      </w:r>
    </w:p>
    <w:p>
      <w:r>
        <w:rPr>
          <w:b/>
          <w:u w:val="single"/>
        </w:rPr>
        <w:t xml:space="preserve">708758</w:t>
      </w:r>
    </w:p>
    <w:p>
      <w:r>
        <w:t xml:space="preserve">Huomio, huomio!</w:t>
        <w:br/>
        <w:br/>
        <w:t xml:space="preserve">Vinkkejä presidenttiehdokkaista:</w:t>
        <w:br/>
        <w:br/>
        <w:t xml:space="preserve">Popovic on liian sairas mennäkseen oikeuteen, mutta hänellä on... https://t.co/1HPUicXZWN</w:t>
      </w:r>
    </w:p>
    <w:p>
      <w:r>
        <w:rPr>
          <w:b/>
          <w:u w:val="single"/>
        </w:rPr>
        <w:t xml:space="preserve">708759</w:t>
      </w:r>
    </w:p>
    <w:p>
      <w:r>
        <w:t xml:space="preserve">@Jaka__Dolinar Tätä EU:n merivoimat voisivat tehdä, pelastaa ja palauttaa ! Joten joitakin manöövereitä Blatik, halo!</w:t>
      </w:r>
    </w:p>
    <w:p>
      <w:r>
        <w:rPr>
          <w:b/>
          <w:u w:val="single"/>
        </w:rPr>
        <w:t xml:space="preserve">708760</w:t>
      </w:r>
    </w:p>
    <w:p>
      <w:r>
        <w:t xml:space="preserve">@BozidarBiscan @JJansaSDS @Slovenskavojska Banda vuotaa verta kyynärpäiden yli!!!#mrš</w:t>
      </w:r>
    </w:p>
    <w:p>
      <w:r>
        <w:rPr>
          <w:b/>
          <w:u w:val="single"/>
        </w:rPr>
        <w:t xml:space="preserve">708761</w:t>
      </w:r>
    </w:p>
    <w:p>
      <w:r>
        <w:t xml:space="preserve">@mcanzutti @Mlinar72 @crico111 @TomTrampus Joo, tiedättehän sen, kun etsit spegeliä ja sinulla on niitä päässäsi.</w:t>
      </w:r>
    </w:p>
    <w:p>
      <w:r>
        <w:rPr>
          <w:b/>
          <w:u w:val="single"/>
        </w:rPr>
        <w:t xml:space="preserve">708762</w:t>
      </w:r>
    </w:p>
    <w:p>
      <w:r>
        <w:t xml:space="preserve">@SarahPalinUSA @ajitamxy Terveisiä Tomičkalle, Kordišille, Mesculle ja muille hulluille.</w:t>
      </w:r>
    </w:p>
    <w:p>
      <w:r>
        <w:rPr>
          <w:b/>
          <w:u w:val="single"/>
        </w:rPr>
        <w:t xml:space="preserve">708763</w:t>
      </w:r>
    </w:p>
    <w:p>
      <w:r>
        <w:t xml:space="preserve">@RevijaReporter niin se on. kiitos Venäjälle, että se auttoi tuhoamaan sen, mitä miehitysjuutalaiset ja amit loivat.</w:t>
      </w:r>
    </w:p>
    <w:p>
      <w:r>
        <w:rPr>
          <w:b/>
          <w:u w:val="single"/>
        </w:rPr>
        <w:t xml:space="preserve">708764</w:t>
      </w:r>
    </w:p>
    <w:p>
      <w:r>
        <w:t xml:space="preserve">@DarkoErmenc @Blaz_88 @TomTrampus @Vrtowc @LidlSLO 16, ei riitä vähän, ei #butl</w:t>
      </w:r>
    </w:p>
    <w:p>
      <w:r>
        <w:rPr>
          <w:b/>
          <w:u w:val="single"/>
        </w:rPr>
        <w:t xml:space="preserve">708765</w:t>
      </w:r>
    </w:p>
    <w:p>
      <w:r>
        <w:t xml:space="preserve">Ilmeisesti siksi, että oikeisto levittää säälittäviä väärennöksiä, joihin nämä samat oikeistolaiset sokeasti uskovat. https://t.co/DRWjOKrQpr</w:t>
      </w:r>
    </w:p>
    <w:p>
      <w:r>
        <w:rPr>
          <w:b/>
          <w:u w:val="single"/>
        </w:rPr>
        <w:t xml:space="preserve">708766</w:t>
      </w:r>
    </w:p>
    <w:p>
      <w:r>
        <w:t xml:space="preserve">@petrasovdat @FranklFin @finance_you must be brainstorming a lot....they look very worried....</w:t>
      </w:r>
    </w:p>
    <w:p>
      <w:r>
        <w:rPr>
          <w:b/>
          <w:u w:val="single"/>
        </w:rPr>
        <w:t xml:space="preserve">708767</w:t>
      </w:r>
    </w:p>
    <w:p>
      <w:r>
        <w:t xml:space="preserve">@t_celestina @illegall_blonde Kyvyttömät turkkilaiset, he eivät osaa edes pystyttää minareetteja pystysuoraan.</w:t>
      </w:r>
    </w:p>
    <w:p>
      <w:r>
        <w:rPr>
          <w:b/>
          <w:u w:val="single"/>
        </w:rPr>
        <w:t xml:space="preserve">708768</w:t>
      </w:r>
    </w:p>
    <w:p>
      <w:r>
        <w:t xml:space="preserve">@t_celestina Se on perseestä. Ilmiselviä ääliöitä ja liian omahyväisiä, rajojaan vailla olevia yksilöitä on valitettavasti olemassa, ja on oikein huomauttaa heistä.</w:t>
      </w:r>
    </w:p>
    <w:p>
      <w:r>
        <w:rPr>
          <w:b/>
          <w:u w:val="single"/>
        </w:rPr>
        <w:t xml:space="preserve">708769</w:t>
      </w:r>
    </w:p>
    <w:p>
      <w:r>
        <w:t xml:space="preserve">MENT.</w:t>
        <w:br/>
        <w:t xml:space="preserve"> Koska joka vuosi tuodaan uusia bändejä, jotka esiintyvät upeasti.</w:t>
        <w:br/>
        <w:t xml:space="preserve"> Kiitos.</w:t>
        <w:br/>
        <w:br/>
        <w:t xml:space="preserve"> #mentlj https://t.co/JWj5jWG9Fo</w:t>
      </w:r>
    </w:p>
    <w:p>
      <w:r>
        <w:rPr>
          <w:b/>
          <w:u w:val="single"/>
        </w:rPr>
        <w:t xml:space="preserve">708770</w:t>
      </w:r>
    </w:p>
    <w:p>
      <w:r>
        <w:t xml:space="preserve">@Agathung @t_celestina On tärkeää, että termostaatti on suojattu liialliselta kylmyydeltä. 🤣</w:t>
      </w:r>
    </w:p>
    <w:p>
      <w:r>
        <w:rPr>
          <w:b/>
          <w:u w:val="single"/>
        </w:rPr>
        <w:t xml:space="preserve">708771</w:t>
      </w:r>
    </w:p>
    <w:p>
      <w:r>
        <w:t xml:space="preserve">@dratpirsna Älä koske tyttööni, ämmä,</w:t>
        <w:br/>
        <w:t xml:space="preserve">Älä koske tyttööni, jos haluat olla ämmäni,</w:t>
        <w:br/>
        <w:t xml:space="preserve">Älä koske tyttööni, hän tyrmää sinut,</w:t>
      </w:r>
    </w:p>
    <w:p>
      <w:r>
        <w:rPr>
          <w:b/>
          <w:u w:val="single"/>
        </w:rPr>
        <w:t xml:space="preserve">708772</w:t>
      </w:r>
    </w:p>
    <w:p>
      <w:r>
        <w:t xml:space="preserve">Pyydän häntä antamaan minulle kuorta, ja hän tuo minulle tämän. #lobcki https://t.co/9oko2RHTow</w:t>
      </w:r>
    </w:p>
    <w:p>
      <w:r>
        <w:rPr>
          <w:b/>
          <w:u w:val="single"/>
        </w:rPr>
        <w:t xml:space="preserve">708773</w:t>
      </w:r>
    </w:p>
    <w:p>
      <w:r>
        <w:t xml:space="preserve">Ja gulassia ala @t_celestina, jotta äitiyslomalla olevan äidin olisi helpompaa. https://t.co/OH2LhMmYBJ</w:t>
      </w:r>
    </w:p>
    <w:p>
      <w:r>
        <w:rPr>
          <w:b/>
          <w:u w:val="single"/>
        </w:rPr>
        <w:t xml:space="preserve">708774</w:t>
      </w:r>
    </w:p>
    <w:p>
      <w:r>
        <w:t xml:space="preserve">Yksityistäminen on välttämätöntä. Puolustusmenojen lisääminen on välttämätöntä. Muuten saatamme menettää uskottavuutemme.</w:t>
        <w:br/>
        <w:t xml:space="preserve"> #lukakoper #ultimat @vladaRS @MiroCerar @MiroCerar</w:t>
      </w:r>
    </w:p>
    <w:p>
      <w:r>
        <w:rPr>
          <w:b/>
          <w:u w:val="single"/>
        </w:rPr>
        <w:t xml:space="preserve">708775</w:t>
      </w:r>
    </w:p>
    <w:p>
      <w:r>
        <w:t xml:space="preserve">Puuttuvat vain Eddie Murphy, Macaulay Culkin ja Mariah Carey ... tai kun haava sattuu ... #veselidecemberoctober https://t.co/CqLnDPxR7l</w:t>
      </w:r>
    </w:p>
    <w:p>
      <w:r>
        <w:rPr>
          <w:b/>
          <w:u w:val="single"/>
        </w:rPr>
        <w:t xml:space="preserve">708776</w:t>
      </w:r>
    </w:p>
    <w:p>
      <w:r>
        <w:t xml:space="preserve">Nova24TV ensimmäisenä totuuden palveluksessa! Sen kaltaista valemediaa ei ole olemassa... https://t.co/8NHY6EsSOp...</w:t>
      </w:r>
    </w:p>
    <w:p>
      <w:r>
        <w:rPr>
          <w:b/>
          <w:u w:val="single"/>
        </w:rPr>
        <w:t xml:space="preserve">708777</w:t>
      </w:r>
    </w:p>
    <w:p>
      <w:r>
        <w:t xml:space="preserve">@Libertarec Kyllä, kyllä, mennään, painostetaan vähän enemmän, ladataan nyt, otetaan hyytelöä, kun se on kuumaa!</w:t>
      </w:r>
    </w:p>
    <w:p>
      <w:r>
        <w:rPr>
          <w:b/>
          <w:u w:val="single"/>
        </w:rPr>
        <w:t xml:space="preserve">708778</w:t>
      </w:r>
    </w:p>
    <w:p>
      <w:r>
        <w:t xml:space="preserve">Tsaari.... tuskin pääsee sängystä ylös.... kun muut ovat jo saaneet mitalinsa :) Pronssi kiiltää. Bravo Žan. =)</w:t>
      </w:r>
    </w:p>
    <w:p>
      <w:r>
        <w:rPr>
          <w:b/>
          <w:u w:val="single"/>
        </w:rPr>
        <w:t xml:space="preserve">708779</w:t>
      </w:r>
    </w:p>
    <w:p>
      <w:r>
        <w:t xml:space="preserve">Minua ärsyttää, kun hovimestarini ei osta minulle lentolippua Istanbuliin.</w:t>
      </w:r>
    </w:p>
    <w:p>
      <w:r>
        <w:rPr>
          <w:b/>
          <w:u w:val="single"/>
        </w:rPr>
        <w:t xml:space="preserve">708780</w:t>
      </w:r>
    </w:p>
    <w:p>
      <w:r>
        <w:t xml:space="preserve">@TheCmok @IrenaSirena Mutta lukitsetko ne myös kaksinkertaisiin mustiin jätesäkkeihin, jotta isäsi ei näe?</w:t>
      </w:r>
    </w:p>
    <w:p>
      <w:r>
        <w:rPr>
          <w:b/>
          <w:u w:val="single"/>
        </w:rPr>
        <w:t xml:space="preserve">708781</w:t>
      </w:r>
    </w:p>
    <w:p>
      <w:r>
        <w:t xml:space="preserve">@pivovarna @AlanOrlic Myönnä vain, se piti vain sammuttaa* ja käynnistää uudelleen**.</w:t>
        <w:br/>
        <w:br/>
        <w:t xml:space="preserve">* tyhjennä</w:t>
        <w:br/>
        <w:t xml:space="preserve">** avaa uudelleen</w:t>
        <w:br/>
        <w:t xml:space="preserve">😉 😉</w:t>
      </w:r>
    </w:p>
    <w:p>
      <w:r>
        <w:rPr>
          <w:b/>
          <w:u w:val="single"/>
        </w:rPr>
        <w:t xml:space="preserve">708782</w:t>
      </w:r>
    </w:p>
    <w:p>
      <w:r>
        <w:t xml:space="preserve">Mitä tulee näihin tyttöihin, kääpiöllä ei ole mitään asiaa ottaa vastuuta näiden tyttöjen nuorista, butch-vanhemmista. https://t.co/nT1Gbf9Kdo.</w:t>
      </w:r>
    </w:p>
    <w:p>
      <w:r>
        <w:rPr>
          <w:b/>
          <w:u w:val="single"/>
        </w:rPr>
        <w:t xml:space="preserve">708783</w:t>
      </w:r>
    </w:p>
    <w:p>
      <w:r>
        <w:t xml:space="preserve">Lauantai-ilta: pullo viiniä, kilo maapähkinöitä, Love the way.</w:t>
        <w:br/>
        <w:br/>
        <w:t xml:space="preserve"> Olen välillä "white trash" ja "shit, miten hyvä".</w:t>
      </w:r>
    </w:p>
    <w:p>
      <w:r>
        <w:rPr>
          <w:b/>
          <w:u w:val="single"/>
        </w:rPr>
        <w:t xml:space="preserve">708784</w:t>
      </w:r>
    </w:p>
    <w:p>
      <w:r>
        <w:t xml:space="preserve">Hallitsijamme ovat selvästi menettäneet järkensä, ei riitä, että he tunkeutuvat meihin rekka-autoilla, he asentavat ne SL:ään....#ProtislovenskaGovernment</w:t>
      </w:r>
    </w:p>
    <w:p>
      <w:r>
        <w:rPr>
          <w:b/>
          <w:u w:val="single"/>
        </w:rPr>
        <w:t xml:space="preserve">708785</w:t>
      </w:r>
    </w:p>
    <w:p>
      <w:r>
        <w:t xml:space="preserve">Tarkastus valehteli Lipicalle, aloittaa rikkomisesta johtuvan menettelyn https://t.co/XYHzcECPLx putem korisnika/ce @SiolNEWS</w:t>
      </w:r>
    </w:p>
    <w:p>
      <w:r>
        <w:rPr>
          <w:b/>
          <w:u w:val="single"/>
        </w:rPr>
        <w:t xml:space="preserve">708786</w:t>
      </w:r>
    </w:p>
    <w:p>
      <w:r>
        <w:t xml:space="preserve">No, prou, laukaisu onnistui, nyt lähden Marsiin... Elonin täytyy vain keksiä, miten suklaa saadaan sinne :)</w:t>
      </w:r>
    </w:p>
    <w:p>
      <w:r>
        <w:rPr>
          <w:b/>
          <w:u w:val="single"/>
        </w:rPr>
        <w:t xml:space="preserve">708787</w:t>
      </w:r>
    </w:p>
    <w:p>
      <w:r>
        <w:t xml:space="preserve">@stekslc SD ensimmäinen, Židan kuudes suosiossa.</w:t>
        <w:br/>
        <w:t xml:space="preserve"> SDS kolmantena, Janez ei edes 20 parhaan poliitikon joukossa.</w:t>
        <w:br/>
        <w:t xml:space="preserve"> Tämä Ninamedia valehtelee, ja vieläpä väärin.</w:t>
      </w:r>
    </w:p>
    <w:p>
      <w:r>
        <w:rPr>
          <w:b/>
          <w:u w:val="single"/>
        </w:rPr>
        <w:t xml:space="preserve">708788</w:t>
      </w:r>
    </w:p>
    <w:p>
      <w:r>
        <w:t xml:space="preserve">Mezgec ja Roglič menestyvät avustajina https://t.co/JAsuJnbzJV https://t.co/VjTLQxu4Oa https://t.co/VjTLQxu4Oa</w:t>
      </w:r>
    </w:p>
    <w:p>
      <w:r>
        <w:rPr>
          <w:b/>
          <w:u w:val="single"/>
        </w:rPr>
        <w:t xml:space="preserve">708789</w:t>
      </w:r>
    </w:p>
    <w:p>
      <w:r>
        <w:t xml:space="preserve">@PurpleJokerhini @zaslovenijo2 heillä on naisia mukanaan, joten he työntävät heitä eteenpäin poliisien edessä.</w:t>
      </w:r>
    </w:p>
    <w:p>
      <w:r>
        <w:rPr>
          <w:b/>
          <w:u w:val="single"/>
        </w:rPr>
        <w:t xml:space="preserve">708790</w:t>
      </w:r>
    </w:p>
    <w:p>
      <w:r>
        <w:t xml:space="preserve">Pohjois-Kroatiaan on muodostunut myrskysolurykelmä, joka liikkuu kohti Sloveniaa.</w:t>
        <w:br/>
        <w:t xml:space="preserve"> #HeavyWeather #myrsky https://t.co/7IAnvHlhMC</w:t>
      </w:r>
    </w:p>
    <w:p>
      <w:r>
        <w:rPr>
          <w:b/>
          <w:u w:val="single"/>
        </w:rPr>
        <w:t xml:space="preserve">708791</w:t>
      </w:r>
    </w:p>
    <w:p>
      <w:r>
        <w:t xml:space="preserve">@Adornoisdead Djabe mene Miamiin peliin, jos sinulla ei ole nobengamia, joka osoittaa hänet katsomon toiselle puolelle.</w:t>
      </w:r>
    </w:p>
    <w:p>
      <w:r>
        <w:rPr>
          <w:b/>
          <w:u w:val="single"/>
        </w:rPr>
        <w:t xml:space="preserve">708792</w:t>
      </w:r>
    </w:p>
    <w:p>
      <w:r>
        <w:t xml:space="preserve">Tästä tulee vitsi... Periaatteessa en tarvitse dataa, vain tietokoneen prosessointitehon... https://t.co/GCMMrMY9LO...</w:t>
      </w:r>
    </w:p>
    <w:p>
      <w:r>
        <w:rPr>
          <w:b/>
          <w:u w:val="single"/>
        </w:rPr>
        <w:t xml:space="preserve">708793</w:t>
      </w:r>
    </w:p>
    <w:p>
      <w:r>
        <w:t xml:space="preserve">@EdoHabe @darkob @Alex4aleksandra @alojztetickovi3 OSTAA POIS ?</w:t>
        <w:br/>
        <w:t xml:space="preserve">varten gehenna ajan niitä. öljy on edelleen minun , vain saada ne vetämään ulospäin</w:t>
      </w:r>
    </w:p>
    <w:p>
      <w:r>
        <w:rPr>
          <w:b/>
          <w:u w:val="single"/>
        </w:rPr>
        <w:t xml:space="preserve">708794</w:t>
      </w:r>
    </w:p>
    <w:p>
      <w:r>
        <w:t xml:space="preserve">Sateet aiheuttavat jokien ylivuotoja, lumiraja laskee https://t.co/dggEA55Whx</w:t>
      </w:r>
    </w:p>
    <w:p>
      <w:r>
        <w:rPr>
          <w:b/>
          <w:u w:val="single"/>
        </w:rPr>
        <w:t xml:space="preserve">708795</w:t>
      </w:r>
    </w:p>
    <w:p>
      <w:r>
        <w:t xml:space="preserve">@VreckoMajstr @POP_TVprogram Jo nyt hän ei vain ole ainoa. Haukutaan ja purraan, ja kissanpennuilla on kynnet. En tiedä, mitä he odottivat aiemmin.</w:t>
      </w:r>
    </w:p>
    <w:p>
      <w:r>
        <w:rPr>
          <w:b/>
          <w:u w:val="single"/>
        </w:rPr>
        <w:t xml:space="preserve">708796</w:t>
      </w:r>
    </w:p>
    <w:p>
      <w:r>
        <w:t xml:space="preserve">✅ Poista kidukset (valinnainen) - koukista sormella ja vedä ulos: https://t.co/IkxGl9lcaZ.</w:t>
      </w:r>
    </w:p>
    <w:p>
      <w:r>
        <w:rPr>
          <w:b/>
          <w:u w:val="single"/>
        </w:rPr>
        <w:t xml:space="preserve">708797</w:t>
      </w:r>
    </w:p>
    <w:p>
      <w:r>
        <w:t xml:space="preserve">Haha. Foxilla Antifan tiedottajalta kysyttiin, oliko Antifan puukottama poliisihevonen rasistinen. Vastaa. #antifaumospital</w:t>
      </w:r>
    </w:p>
    <w:p>
      <w:r>
        <w:rPr>
          <w:b/>
          <w:u w:val="single"/>
        </w:rPr>
        <w:t xml:space="preserve">708798</w:t>
      </w:r>
    </w:p>
    <w:p>
      <w:r>
        <w:t xml:space="preserve">@kricac et tarvitse Googlea. Katsot pelin ja näet, että kaikki menee päin persettä heti kun Dragic on pois pelistä.</w:t>
      </w:r>
    </w:p>
    <w:p>
      <w:r>
        <w:rPr>
          <w:b/>
          <w:u w:val="single"/>
        </w:rPr>
        <w:t xml:space="preserve">708799</w:t>
      </w:r>
    </w:p>
    <w:p>
      <w:r>
        <w:t xml:space="preserve">@crico111 jos Berliinin muuri ei olisi kaatunut, kommunismi olisi pysynyt vain idässä, mutta se on levinnyt koko Eurooppaan😡.</w:t>
      </w:r>
    </w:p>
    <w:p>
      <w:r>
        <w:rPr>
          <w:b/>
          <w:u w:val="single"/>
        </w:rPr>
        <w:t xml:space="preserve">708800</w:t>
      </w:r>
    </w:p>
    <w:p>
      <w:r>
        <w:t xml:space="preserve">@stanka_d Lohduttaisit itseäsi sillä, että hän paistuu helvetissä. Farsin pääoma on liian vahva Slovenian oikeuslaitokselle. Inhottavaa!</w:t>
      </w:r>
    </w:p>
    <w:p>
      <w:r>
        <w:rPr>
          <w:b/>
          <w:u w:val="single"/>
        </w:rPr>
        <w:t xml:space="preserve">708801</w:t>
      </w:r>
    </w:p>
    <w:p>
      <w:r>
        <w:t xml:space="preserve">no #leftback #fuckingfuckingfuckers, niin paljon kauheita #natseja #Itä-Saksasta... https://t.co/kbNY5zMkJN https://t.co/kbNY5zMkJN</w:t>
      </w:r>
    </w:p>
    <w:p>
      <w:r>
        <w:rPr>
          <w:b/>
          <w:u w:val="single"/>
        </w:rPr>
        <w:t xml:space="preserve">708802</w:t>
      </w:r>
    </w:p>
    <w:p>
      <w:r>
        <w:t xml:space="preserve">@MartinaKenda Mukana tulee myös hiomapaperityyny miinojen hiontaan :-)</w:t>
      </w:r>
    </w:p>
    <w:p>
      <w:r>
        <w:rPr>
          <w:b/>
          <w:u w:val="single"/>
        </w:rPr>
        <w:t xml:space="preserve">708803</w:t>
      </w:r>
    </w:p>
    <w:p>
      <w:r>
        <w:t xml:space="preserve">@carla23321696 Tiedän sen, koska olen jatkuvasti paikkaamassa tätä optimismin kirppua, että me hoidamme punaisen paskan. 😂🤣 https://t.co/3cqL9FjoJW</w:t>
      </w:r>
    </w:p>
    <w:p>
      <w:r>
        <w:rPr>
          <w:b/>
          <w:u w:val="single"/>
        </w:rPr>
        <w:t xml:space="preserve">708804</w:t>
      </w:r>
    </w:p>
    <w:p>
      <w:r>
        <w:t xml:space="preserve">Kun poliisit riisuvat kypäränsä ja pukeutuvat keltaisiin liiveihin ... https://t.co/O5xVrdSymQ via @Nova24TV</w:t>
      </w:r>
    </w:p>
    <w:p>
      <w:r>
        <w:rPr>
          <w:b/>
          <w:u w:val="single"/>
        </w:rPr>
        <w:t xml:space="preserve">708805</w:t>
      </w:r>
    </w:p>
    <w:p>
      <w:r>
        <w:t xml:space="preserve">Likovičová haukkuu Deželekiä: "Hän on hovimestari, anteeksi..." - Občutek.si https://t.co/VYnlxj7JJF</w:t>
      </w:r>
    </w:p>
    <w:p>
      <w:r>
        <w:rPr>
          <w:b/>
          <w:u w:val="single"/>
        </w:rPr>
        <w:t xml:space="preserve">708806</w:t>
      </w:r>
    </w:p>
    <w:p>
      <w:r>
        <w:t xml:space="preserve">Muotinäytös "13th Floor" inspiroi ainutlaatuisia pukeutumistyylejä https://t.co/HgsY95obHN https://t.co/Cj5DU4kf5G https://t.co/Cj5DU4kf5G</w:t>
      </w:r>
    </w:p>
    <w:p>
      <w:r>
        <w:rPr>
          <w:b/>
          <w:u w:val="single"/>
        </w:rPr>
        <w:t xml:space="preserve">708807</w:t>
      </w:r>
    </w:p>
    <w:p>
      <w:r>
        <w:t xml:space="preserve">Sitä on niin mukava katsoa... voisimme joskus jättää ensimmäiset 90 minuuttia väliin! 😜⚽️ #penali</w:t>
      </w:r>
    </w:p>
    <w:p>
      <w:r>
        <w:rPr>
          <w:b/>
          <w:u w:val="single"/>
        </w:rPr>
        <w:t xml:space="preserve">708808</w:t>
      </w:r>
    </w:p>
    <w:p>
      <w:r>
        <w:t xml:space="preserve">Pienimmästä karkista suurimpaan tuotteeseen: kaikella on tarina https://t.co/bF8H4ugodf https://t.co/bF8H4ugodf</w:t>
      </w:r>
    </w:p>
    <w:p>
      <w:r>
        <w:rPr>
          <w:b/>
          <w:u w:val="single"/>
        </w:rPr>
        <w:t xml:space="preserve">708809</w:t>
      </w:r>
    </w:p>
    <w:p>
      <w:r>
        <w:t xml:space="preserve">Millä huoltoasemalla ja milloin SDS palauttaa puolimiljoonaa, ettei se ole taas tuntemattomana aikana ja paikassa #creditgatea</w:t>
      </w:r>
    </w:p>
    <w:p>
      <w:r>
        <w:rPr>
          <w:b/>
          <w:u w:val="single"/>
        </w:rPr>
        <w:t xml:space="preserve">708810</w:t>
      </w:r>
    </w:p>
    <w:p>
      <w:r>
        <w:t xml:space="preserve">@Libertarec Vasemmistolla on hyvä syy - indoktrinaatio - me kaikki kävimme koulua (joka oli vain julkinen) SFRJ:ssä.</w:t>
      </w:r>
    </w:p>
    <w:p>
      <w:r>
        <w:rPr>
          <w:b/>
          <w:u w:val="single"/>
        </w:rPr>
        <w:t xml:space="preserve">708811</w:t>
      </w:r>
    </w:p>
    <w:p>
      <w:r>
        <w:t xml:space="preserve">Ilmeisesti @SparSlovenija yllätys 99 % alennuskupongit eivät ole pelkkiä satuja! :) https://t.co/cUDC0GdB72</w:t>
      </w:r>
    </w:p>
    <w:p>
      <w:r>
        <w:rPr>
          <w:b/>
          <w:u w:val="single"/>
        </w:rPr>
        <w:t xml:space="preserve">708812</w:t>
      </w:r>
    </w:p>
    <w:p>
      <w:r>
        <w:t xml:space="preserve">@DobraDrzava Kun hän oli vieraana Slakessa pari päivää sitten, minulle oli selvää. Slak ei laula ylistystä kenellekään! Inhottavaa.</w:t>
      </w:r>
    </w:p>
    <w:p>
      <w:r>
        <w:rPr>
          <w:b/>
          <w:u w:val="single"/>
        </w:rPr>
        <w:t xml:space="preserve">708813</w:t>
      </w:r>
    </w:p>
    <w:p>
      <w:r>
        <w:t xml:space="preserve">Ja tietenkin hyödynnämme pääsyä Koperin satamaan, jossa yksi ainoa laiva saastuttaa 1 000 000 autoa.</w:t>
      </w:r>
    </w:p>
    <w:p>
      <w:r>
        <w:rPr>
          <w:b/>
          <w:u w:val="single"/>
        </w:rPr>
        <w:t xml:space="preserve">708814</w:t>
      </w:r>
    </w:p>
    <w:p>
      <w:r>
        <w:t xml:space="preserve">@TeaLogar @illegall_blonde Nämä ovat laadukkaita salaliittoteorioita, eivät meidän amatöörejä, jotka ovat vetäneet kommunisteja hampaat irvessä 30 vuotta...</w:t>
      </w:r>
    </w:p>
    <w:p>
      <w:r>
        <w:rPr>
          <w:b/>
          <w:u w:val="single"/>
        </w:rPr>
        <w:t xml:space="preserve">708815</w:t>
      </w:r>
    </w:p>
    <w:p>
      <w:r>
        <w:t xml:space="preserve">@MlRezek @tomltoml Vain tyhmä ja harhainen ihminen voi kirjoittaa jotain tuollaista.</w:t>
      </w:r>
    </w:p>
    <w:p>
      <w:r>
        <w:rPr>
          <w:b/>
          <w:u w:val="single"/>
        </w:rPr>
        <w:t xml:space="preserve">708816</w:t>
      </w:r>
    </w:p>
    <w:p>
      <w:r>
        <w:t xml:space="preserve">@Simon142x Monet seuraavat johtajaa, joka on askeleen tai kaksi heidän älykkyyttään alempana... mitä neuvoja antaa tällaisille ihmisille...</w:t>
      </w:r>
    </w:p>
    <w:p>
      <w:r>
        <w:rPr>
          <w:b/>
          <w:u w:val="single"/>
        </w:rPr>
        <w:t xml:space="preserve">708817</w:t>
      </w:r>
    </w:p>
    <w:p>
      <w:r>
        <w:t xml:space="preserve">Messi ja El Shaarawy ilman paitojen vaihtoa, video #jalkapallo #jalkapallo #liiga #liiga #liiga #liiga - http://t.co/5vOJYVuzr7</w:t>
      </w:r>
    </w:p>
    <w:p>
      <w:r>
        <w:rPr>
          <w:b/>
          <w:u w:val="single"/>
        </w:rPr>
        <w:t xml:space="preserve">708818</w:t>
      </w:r>
    </w:p>
    <w:p>
      <w:r>
        <w:t xml:space="preserve">@2xtangocharlie Fotkano Trogirissa. Koneet laskeutuvat jo paljon. Lentoasemalle on muistaakseni 10 minuutin ajomatka. https://t.co/meFVgGlrwx.</w:t>
      </w:r>
    </w:p>
    <w:p>
      <w:r>
        <w:rPr>
          <w:b/>
          <w:u w:val="single"/>
        </w:rPr>
        <w:t xml:space="preserve">708819</w:t>
      </w:r>
    </w:p>
    <w:p>
      <w:r>
        <w:t xml:space="preserve">Karavankankaan tunnelin rikkoutunut kaapeli aiheuttaa ruuhkia https://t.co/2l3Mr7j0Cv https://t.co/XjAxRKw0Eb https://t.co/XjAxRKw0Eb</w:t>
      </w:r>
    </w:p>
    <w:p>
      <w:r>
        <w:rPr>
          <w:b/>
          <w:u w:val="single"/>
        </w:rPr>
        <w:t xml:space="preserve">708820</w:t>
      </w:r>
    </w:p>
    <w:p>
      <w:r>
        <w:t xml:space="preserve">@RichieKis @dorotheum Ei tietojemme mukaan. Mutta siellä oli tossut, aurinkovarjo, sikareita ... lisää Delan linkistä alla :)</w:t>
      </w:r>
    </w:p>
    <w:p>
      <w:r>
        <w:rPr>
          <w:b/>
          <w:u w:val="single"/>
        </w:rPr>
        <w:t xml:space="preserve">708821</w:t>
      </w:r>
    </w:p>
    <w:p>
      <w:r>
        <w:t xml:space="preserve">Kyllä, jos haluat mitalin, sinun on voitettava parhaat. Kiitos, että olette parhaita 😘 @Goran_Dragic @luka7doncic @Edo_Muric #mojtim</w:t>
      </w:r>
    </w:p>
    <w:p>
      <w:r>
        <w:rPr>
          <w:b/>
          <w:u w:val="single"/>
        </w:rPr>
        <w:t xml:space="preserve">708822</w:t>
      </w:r>
    </w:p>
    <w:p>
      <w:r>
        <w:t xml:space="preserve">Opiskelijan tulisi olla: Opiskelijan ateriatuki on ollut sama kuusi vuotta https://t.co/oCG3WUACEm</w:t>
      </w:r>
    </w:p>
    <w:p>
      <w:r>
        <w:rPr>
          <w:b/>
          <w:u w:val="single"/>
        </w:rPr>
        <w:t xml:space="preserve">708823</w:t>
      </w:r>
    </w:p>
    <w:p>
      <w:r>
        <w:t xml:space="preserve">#KamnikNapoleonin tauti etenee harppauksin... #LuzerCoalition on jumissa ennen ensimmäistä vuoroa. https://t.co/D3XOa1V2NE</w:t>
      </w:r>
    </w:p>
    <w:p>
      <w:r>
        <w:rPr>
          <w:b/>
          <w:u w:val="single"/>
        </w:rPr>
        <w:t xml:space="preserve">708824</w:t>
      </w:r>
    </w:p>
    <w:p>
      <w:r>
        <w:t xml:space="preserve">@JJansaSDS @petra_jansa Sosiaalinen ja poliittinen vallankumouksellinen manifesti... ei ole kauan siitä, kun OF propagoi kommunismia kunnallisissa komiteoissa.</w:t>
      </w:r>
    </w:p>
    <w:p>
      <w:r>
        <w:rPr>
          <w:b/>
          <w:u w:val="single"/>
        </w:rPr>
        <w:t xml:space="preserve">708825</w:t>
      </w:r>
    </w:p>
    <w:p>
      <w:r>
        <w:t xml:space="preserve">[ILMOITETTU] @JaniModern MP @TVOdmevi -ohjelmassa TV SLO 1:llä tänään klo 22.00 #NLB:llä. Katso! https://t.co/mpyXnY8YPO</w:t>
      </w:r>
    </w:p>
    <w:p>
      <w:r>
        <w:rPr>
          <w:b/>
          <w:u w:val="single"/>
        </w:rPr>
        <w:t xml:space="preserve">708826</w:t>
      </w:r>
    </w:p>
    <w:p>
      <w:r>
        <w:t xml:space="preserve">@jure_mastnak Hetkinen ... mutta ilmavoimat ovat sitoutuneet????. Ja #When!!!??? *lisää toisen huutomerkin varmuuden vuoksi!*</w:t>
      </w:r>
    </w:p>
    <w:p>
      <w:r>
        <w:rPr>
          <w:b/>
          <w:u w:val="single"/>
        </w:rPr>
        <w:t xml:space="preserve">708827</w:t>
      </w:r>
    </w:p>
    <w:p>
      <w:r>
        <w:t xml:space="preserve">Lämpöpumput ovat tehokkaampia, hybridijärjestelmät ovat uusia https://t.co/XWkuclEZy7</w:t>
      </w:r>
    </w:p>
    <w:p>
      <w:r>
        <w:rPr>
          <w:b/>
          <w:u w:val="single"/>
        </w:rPr>
        <w:t xml:space="preserve">708828</w:t>
      </w:r>
    </w:p>
    <w:p>
      <w:r>
        <w:t xml:space="preserve">1 zoga, 22 zenaa ja asunto niiden välissä. Paremmaksi ei melkein enää voi mennä 😂 https://t.co/pvpZ9gfnWu.</w:t>
      </w:r>
    </w:p>
    <w:p>
      <w:r>
        <w:rPr>
          <w:b/>
          <w:u w:val="single"/>
        </w:rPr>
        <w:t xml:space="preserve">708829</w:t>
      </w:r>
    </w:p>
    <w:p>
      <w:r>
        <w:t xml:space="preserve">Yhdysvallat tarvitsee ainakin psykologin, ellei peräti psykiatrin... https://t.co/7AbEUrQ8Vn ...</w:t>
      </w:r>
    </w:p>
    <w:p>
      <w:r>
        <w:rPr>
          <w:b/>
          <w:u w:val="single"/>
        </w:rPr>
        <w:t xml:space="preserve">708830</w:t>
      </w:r>
    </w:p>
    <w:p>
      <w:r>
        <w:t xml:space="preserve">@jkmcnk Minua ei vieläkään arvosteta. Aion itkeä viskikokoelmani edessä :)</w:t>
      </w:r>
    </w:p>
    <w:p>
      <w:r>
        <w:rPr>
          <w:b/>
          <w:u w:val="single"/>
        </w:rPr>
        <w:t xml:space="preserve">708831</w:t>
      </w:r>
    </w:p>
    <w:p>
      <w:r>
        <w:t xml:space="preserve">homot ja lesbot, muslimiveljet ja -sisaret odottavat teitä https://t.co/4HWPJBMD6u</w:t>
      </w:r>
    </w:p>
    <w:p>
      <w:r>
        <w:rPr>
          <w:b/>
          <w:u w:val="single"/>
        </w:rPr>
        <w:t xml:space="preserve">708832</w:t>
      </w:r>
    </w:p>
    <w:p>
      <w:r>
        <w:t xml:space="preserve">angelca sanoo, että välimiesmenettelysopimus on katastrofi. hänen savudrijan viikonloppunsa on edelleen Kroatiassa.</w:t>
      </w:r>
    </w:p>
    <w:p>
      <w:r>
        <w:rPr>
          <w:b/>
          <w:u w:val="single"/>
        </w:rPr>
        <w:t xml:space="preserve">708833</w:t>
      </w:r>
    </w:p>
    <w:p>
      <w:r>
        <w:t xml:space="preserve">@MadmSlo Please???? Olemme melkein 2 tunnin päässä ambulanssista! Mitä haluat sanoa?!???</w:t>
      </w:r>
    </w:p>
    <w:p>
      <w:r>
        <w:rPr>
          <w:b/>
          <w:u w:val="single"/>
        </w:rPr>
        <w:t xml:space="preserve">708834</w:t>
      </w:r>
    </w:p>
    <w:p>
      <w:r>
        <w:t xml:space="preserve">Minun pitäisi leikata kynteni, koska ne ovat todella pitkät.</w:t>
        <w:br/>
        <w:t xml:space="preserve"> #cimra -i tooook grazes kun haistan sen niiden kanssa, joten mietin asiaa vielä vähän.</w:t>
      </w:r>
    </w:p>
    <w:p>
      <w:r>
        <w:rPr>
          <w:b/>
          <w:u w:val="single"/>
        </w:rPr>
        <w:t xml:space="preserve">708835</w:t>
      </w:r>
    </w:p>
    <w:p>
      <w:r>
        <w:t xml:space="preserve">Tein niin hyvää pizzaa, että ei ollut mikään synti, kun joimme sen kanssa pullon sitä hyvää Simciciä.</w:t>
      </w:r>
    </w:p>
    <w:p>
      <w:r>
        <w:rPr>
          <w:b/>
          <w:u w:val="single"/>
        </w:rPr>
        <w:t xml:space="preserve">708836</w:t>
      </w:r>
    </w:p>
    <w:p>
      <w:r>
        <w:t xml:space="preserve">Milloin Zagrebin rap-duo Tram 11 lauloi: "Pienestä kokakilosta banaanitrungoksi". https://t.co/2YiEpPOvVu</w:t>
      </w:r>
    </w:p>
    <w:p>
      <w:r>
        <w:rPr>
          <w:b/>
          <w:u w:val="single"/>
        </w:rPr>
        <w:t xml:space="preserve">708837</w:t>
      </w:r>
    </w:p>
    <w:p>
      <w:r>
        <w:t xml:space="preserve">Kuvat "Ukki-kissasta" lämmittävät sydämiä ja vievät netin mennessään 😍🥰🐱🐱🐱https://t.co/HjRdyJzS11 https://t.co/x1wKF9zwSQ</w:t>
      </w:r>
    </w:p>
    <w:p>
      <w:r>
        <w:rPr>
          <w:b/>
          <w:u w:val="single"/>
        </w:rPr>
        <w:t xml:space="preserve">708838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708839</w:t>
      </w:r>
    </w:p>
    <w:p>
      <w:r>
        <w:t xml:space="preserve">@JozeBiscak Ehkä he selittävät tarkemmin, minkä rotuisia oikeistokoiria me olemme.</w:t>
      </w:r>
    </w:p>
    <w:p>
      <w:r>
        <w:rPr>
          <w:b/>
          <w:u w:val="single"/>
        </w:rPr>
        <w:t xml:space="preserve">708840</w:t>
      </w:r>
    </w:p>
    <w:p>
      <w:r>
        <w:t xml:space="preserve">Materin satama Koper Etelän asukkaat johtavissa asemissa mihin tämä mätä Slovenia on menossa miksi meistä tuli itsenäisiä äiti he huijasivat minua jengi</w:t>
      </w:r>
    </w:p>
    <w:p>
      <w:r>
        <w:rPr>
          <w:b/>
          <w:u w:val="single"/>
        </w:rPr>
        <w:t xml:space="preserve">708841</w:t>
      </w:r>
    </w:p>
    <w:p>
      <w:r>
        <w:t xml:space="preserve">Joka päivä kirkkojen kellot soivat kiitokseksi Neitsyt Marian avusta. Silti! https://t.co/Z9RASGO21k</w:t>
      </w:r>
    </w:p>
    <w:p>
      <w:r>
        <w:rPr>
          <w:b/>
          <w:u w:val="single"/>
        </w:rPr>
        <w:t xml:space="preserve">708842</w:t>
      </w:r>
    </w:p>
    <w:p>
      <w:r>
        <w:t xml:space="preserve">@JozeBiscak @MarkoPavlisic @Libertarec Olki on upotettu budjetin mediaosaan. https://t.co/3B2k2eLWdC</w:t>
      </w:r>
    </w:p>
    <w:p>
      <w:r>
        <w:rPr>
          <w:b/>
          <w:u w:val="single"/>
        </w:rPr>
        <w:t xml:space="preserve">708843</w:t>
      </w:r>
    </w:p>
    <w:p>
      <w:r>
        <w:t xml:space="preserve">Mariborin ihmiset ovat niin pettyneitä Fištraveciin...että he haluavat Arsenovićin... fak ej... Maribor on todella GOTOF!</w:t>
      </w:r>
    </w:p>
    <w:p>
      <w:r>
        <w:rPr>
          <w:b/>
          <w:u w:val="single"/>
        </w:rPr>
        <w:t xml:space="preserve">708844</w:t>
      </w:r>
    </w:p>
    <w:p>
      <w:r>
        <w:t xml:space="preserve">Kansallismieliset täällä sanoisivat, että Orban oli väärässä.</w:t>
        <w:br/>
        <w:t xml:space="preserve">Korjaus kuuluu</w:t>
        <w:br/>
        <w:t xml:space="preserve">Olet ollut jo jonkin aikaa, ei niin, että olet nousemassa ylös. https://t.co/yB5KHQJYBg</w:t>
      </w:r>
    </w:p>
    <w:p>
      <w:r>
        <w:rPr>
          <w:b/>
          <w:u w:val="single"/>
        </w:rPr>
        <w:t xml:space="preserve">708845</w:t>
      </w:r>
    </w:p>
    <w:p>
      <w:r>
        <w:t xml:space="preserve">Opiskelijat jätetään ilman sairausvakuutusta ja muita oikeuksia!</w:t>
        <w:br/>
        <w:t xml:space="preserve">https://t.co/e7f1gvklSn https://t.co/Jjl9gV4FCk</w:t>
      </w:r>
    </w:p>
    <w:p>
      <w:r>
        <w:rPr>
          <w:b/>
          <w:u w:val="single"/>
        </w:rPr>
        <w:t xml:space="preserve">708846</w:t>
      </w:r>
    </w:p>
    <w:p>
      <w:r>
        <w:t xml:space="preserve">@schoo666 @pesubreg Miesten kellon yläosa. Meidän on vain keksittävä, että Huawei Health voi siirtää tietonsa Stravaan, ja me voitamme.</w:t>
      </w:r>
    </w:p>
    <w:p>
      <w:r>
        <w:rPr>
          <w:b/>
          <w:u w:val="single"/>
        </w:rPr>
        <w:t xml:space="preserve">708847</w:t>
      </w:r>
    </w:p>
    <w:p>
      <w:r>
        <w:t xml:space="preserve">@FrancTursic @StezinarDrago @petra_jansa @ZdruzenaDesnica Hm..Yksi on löytänyt "markkinaraon"....strike.</w:t>
        <w:br/>
        <w:t xml:space="preserve">bebebebebebepress</w:t>
      </w:r>
    </w:p>
    <w:p>
      <w:r>
        <w:rPr>
          <w:b/>
          <w:u w:val="single"/>
        </w:rPr>
        <w:t xml:space="preserve">708848</w:t>
      </w:r>
    </w:p>
    <w:p>
      <w:r>
        <w:t xml:space="preserve">@FrancTursic , vilpittömät kiitokset esiintymisestäsi todistajissa. Vain totuus voi vapauttaa Slovenian.</w:t>
      </w:r>
    </w:p>
    <w:p>
      <w:r>
        <w:rPr>
          <w:b/>
          <w:u w:val="single"/>
        </w:rPr>
        <w:t xml:space="preserve">708849</w:t>
      </w:r>
    </w:p>
    <w:p>
      <w:r>
        <w:t xml:space="preserve">Slovenian rottien SD ja sen haudankaivaja Terano-lobadarozaver ja Weper kočevski ovat kuolemassa. https://t.co/6XxopmWx8Q</w:t>
      </w:r>
    </w:p>
    <w:p>
      <w:r>
        <w:rPr>
          <w:b/>
          <w:u w:val="single"/>
        </w:rPr>
        <w:t xml:space="preserve">708850</w:t>
      </w:r>
    </w:p>
    <w:p>
      <w:r>
        <w:t xml:space="preserve">Ainoastaan silloin, kun radgonilainen puhuu englantia, kuulet itävaltalaisen aksentin, rytmin ja diktion. #Sloven #bevog https://t.co/mojApAzFB1</w:t>
      </w:r>
    </w:p>
    <w:p>
      <w:r>
        <w:rPr>
          <w:b/>
          <w:u w:val="single"/>
        </w:rPr>
        <w:t xml:space="preserve">708851</w:t>
      </w:r>
    </w:p>
    <w:p>
      <w:r>
        <w:t xml:space="preserve">Miten SD osti POP TV:n suosion puolella miljoonalla veronmaksajien eurolla | Nova24TV https://t.co/uMVgieorw5</w:t>
      </w:r>
    </w:p>
    <w:p>
      <w:r>
        <w:rPr>
          <w:b/>
          <w:u w:val="single"/>
        </w:rPr>
        <w:t xml:space="preserve">708852</w:t>
      </w:r>
    </w:p>
    <w:p>
      <w:r>
        <w:t xml:space="preserve">Maamme koillisosassa on myös yötaksipalvelu, jota tarjotaan tarpeen mukaan.</w:t>
      </w:r>
    </w:p>
    <w:p>
      <w:r>
        <w:rPr>
          <w:b/>
          <w:u w:val="single"/>
        </w:rPr>
        <w:t xml:space="preserve">708853</w:t>
      </w:r>
    </w:p>
    <w:p>
      <w:r>
        <w:t xml:space="preserve">@ales_primc Harmi, ettet ole kansleri. Yrität kovasti, mutta 10 kannattajaa ei riitä #idiots</w:t>
      </w:r>
    </w:p>
    <w:p>
      <w:r>
        <w:rPr>
          <w:b/>
          <w:u w:val="single"/>
        </w:rPr>
        <w:t xml:space="preserve">708854</w:t>
      </w:r>
    </w:p>
    <w:p>
      <w:r>
        <w:t xml:space="preserve">@butalskipolicaj @marijanli @FerdinandPusnik @Bilko33374287 FDV:t ovat Slovenian poliittista eliittiä. Janša, Pahor, Mesec, Zver.....</w:t>
      </w:r>
    </w:p>
    <w:p>
      <w:r>
        <w:rPr>
          <w:b/>
          <w:u w:val="single"/>
        </w:rPr>
        <w:t xml:space="preserve">708855</w:t>
      </w:r>
    </w:p>
    <w:p>
      <w:r>
        <w:t xml:space="preserve">Prešerenin perintö slovenialaisessa kulttuurissa on valtava. Tietokortit ja tietokilpailu Prešerenistä https://t.co/aRF0SUyRcU</w:t>
      </w:r>
    </w:p>
    <w:p>
      <w:r>
        <w:rPr>
          <w:b/>
          <w:u w:val="single"/>
        </w:rPr>
        <w:t xml:space="preserve">708856</w:t>
      </w:r>
    </w:p>
    <w:p>
      <w:r>
        <w:t xml:space="preserve">@t_andrej @peterjancic Tumpl auringonkukan kanssa,kaltaisellesi paskapäälle kaikki on paratiisia,mutta missä sinä olet kasvanut?</w:t>
      </w:r>
    </w:p>
    <w:p>
      <w:r>
        <w:rPr>
          <w:b/>
          <w:u w:val="single"/>
        </w:rPr>
        <w:t xml:space="preserve">708857</w:t>
      </w:r>
    </w:p>
    <w:p>
      <w:r>
        <w:t xml:space="preserve">METAL-manikyyri on niin ABSURD, että haluat kokeilla sitä https://t.co/BUL7soKNAY https://t.co/iEATCfN37v</w:t>
      </w:r>
    </w:p>
    <w:p>
      <w:r>
        <w:rPr>
          <w:b/>
          <w:u w:val="single"/>
        </w:rPr>
        <w:t xml:space="preserve">708858</w:t>
      </w:r>
    </w:p>
    <w:p>
      <w:r>
        <w:t xml:space="preserve">Ha, ha, ha, ha, ha, kirkas, joka on heidän alumiinipisaransa meressä, eikä sillä ole väliä, onko se säilykettä vai ei! Typerykset! https://t.co/NoB4LDUXPK</w:t>
      </w:r>
    </w:p>
    <w:p>
      <w:r>
        <w:rPr>
          <w:b/>
          <w:u w:val="single"/>
        </w:rPr>
        <w:t xml:space="preserve">708859</w:t>
      </w:r>
    </w:p>
    <w:p>
      <w:r>
        <w:t xml:space="preserve">TAVOITE VASEMMALLE, OIKEALLE, MUTTA EI RATKAISUJA ? PAYGROUBLE LASKELMA 57,63% Missä on ero jopa 100% palauta varastettu€!</w:t>
      </w:r>
    </w:p>
    <w:p>
      <w:r>
        <w:rPr>
          <w:b/>
          <w:u w:val="single"/>
        </w:rPr>
        <w:t xml:space="preserve">708860</w:t>
      </w:r>
    </w:p>
    <w:p>
      <w:r>
        <w:t xml:space="preserve">VIČ-NANOSKA-PUISTO-HUOMIO!!!! Koiranomistajat - asettakaa makkara partaveitsen terällä!</w:t>
        <w:br/>
        <w:br/>
        <w:t xml:space="preserve"> Kun olet jäänyt ilman tekstiä. https://t.co/7HL52MKVin</w:t>
      </w:r>
    </w:p>
    <w:p>
      <w:r>
        <w:rPr>
          <w:b/>
          <w:u w:val="single"/>
        </w:rPr>
        <w:t xml:space="preserve">708861</w:t>
      </w:r>
    </w:p>
    <w:p>
      <w:r>
        <w:t xml:space="preserve">Perustuslaki ei koske joitakin! Jos olet Janšaa vastaan, voit varastaa ja huijata kunnolla. Mutta Kučan on hiljaa! https://t.co/jO3JPkBisS</w:t>
      </w:r>
    </w:p>
    <w:p>
      <w:r>
        <w:rPr>
          <w:b/>
          <w:u w:val="single"/>
        </w:rPr>
        <w:t xml:space="preserve">708862</w:t>
      </w:r>
    </w:p>
    <w:p>
      <w:r>
        <w:t xml:space="preserve">@Libertarec . @ZoranDELA , pelkuri, pelkuri, älä ole tuollainen käki !??</w:t>
      </w:r>
    </w:p>
    <w:p>
      <w:r>
        <w:rPr>
          <w:b/>
          <w:u w:val="single"/>
        </w:rPr>
        <w:t xml:space="preserve">708863</w:t>
      </w:r>
    </w:p>
    <w:p>
      <w:r>
        <w:t xml:space="preserve">@mrevlje Toinen on sosialidemokratia, toinen on kommunistinen puolue..... Näitä kahta ei pidä sekoittaa keskenään.</w:t>
      </w:r>
    </w:p>
    <w:p>
      <w:r>
        <w:rPr>
          <w:b/>
          <w:u w:val="single"/>
        </w:rPr>
        <w:t xml:space="preserve">708864</w:t>
      </w:r>
    </w:p>
    <w:p>
      <w:r>
        <w:t xml:space="preserve">@VaneGosnik Entä se miehittävä ulkomaalainen, joka murskasi ja poltti Gornja Radgonan? Kansallinen sankari.</w:t>
      </w:r>
    </w:p>
    <w:p>
      <w:r>
        <w:rPr>
          <w:b/>
          <w:u w:val="single"/>
        </w:rPr>
        <w:t xml:space="preserve">708865</w:t>
      </w:r>
    </w:p>
    <w:p>
      <w:r>
        <w:t xml:space="preserve">@KilgoreSH5 Janša oli huonompi kommunisti kuin Kučan, Kardelj, Kidrič ja Tito. https://t.co/TKqKxlt8v5</w:t>
      </w:r>
    </w:p>
    <w:p>
      <w:r>
        <w:rPr>
          <w:b/>
          <w:u w:val="single"/>
        </w:rPr>
        <w:t xml:space="preserve">708866</w:t>
      </w:r>
    </w:p>
    <w:p>
      <w:r>
        <w:t xml:space="preserve">@PreglArjan Voit kirjoittaa näin vain, jos et rinnasta kommunismia fasismiin. Kommunismia ei voi asettaa fasismin yläpuolelle.</w:t>
        <w:br/>
        <w:t xml:space="preserve"> Fasismi=kommunismi=natsismi</w:t>
      </w:r>
    </w:p>
    <w:p>
      <w:r>
        <w:rPr>
          <w:b/>
          <w:u w:val="single"/>
        </w:rPr>
        <w:t xml:space="preserve">708867</w:t>
      </w:r>
    </w:p>
    <w:p>
      <w:r>
        <w:t xml:space="preserve">@crico111 @mojcaskrinjar Ei mitään uutta , yksinkertaiset tytöt TVS:stä Novaan. Ei mitään syyllistä, vain naiivia .</w:t>
      </w:r>
    </w:p>
    <w:p>
      <w:r>
        <w:rPr>
          <w:b/>
          <w:u w:val="single"/>
        </w:rPr>
        <w:t xml:space="preserve">708868</w:t>
      </w:r>
    </w:p>
    <w:p>
      <w:r>
        <w:t xml:space="preserve">@BRajgelj @AlmaSedlar Esimerkiksi tulostus: pienet painosmäärät tekevät siitä kannattamatonta. Sitä rahoitetaan siis punaisista lähteistä, ja se on kommunistien palveluksessa.</w:t>
      </w:r>
    </w:p>
    <w:p>
      <w:r>
        <w:rPr>
          <w:b/>
          <w:u w:val="single"/>
        </w:rPr>
        <w:t xml:space="preserve">708869</w:t>
      </w:r>
    </w:p>
    <w:p>
      <w:r>
        <w:t xml:space="preserve">@p2035e @SiolNEWS On sääli, että näin on, Gogiin tarkoitus on hyvä. Mutta valehdella pitääkseen tyhjän leikkikentän "elossa"❓</w:t>
      </w:r>
    </w:p>
    <w:p>
      <w:r>
        <w:rPr>
          <w:b/>
          <w:u w:val="single"/>
        </w:rPr>
        <w:t xml:space="preserve">708870</w:t>
      </w:r>
    </w:p>
    <w:p>
      <w:r>
        <w:t xml:space="preserve">17.</w:t>
        <w:br/>
        <w:t xml:space="preserve">Kävin koulussa kaikki vanhoja naisia, mutta ei sammakoita hupussa https://t.co/1a7sQCrB9I</w:t>
      </w:r>
    </w:p>
    <w:p>
      <w:r>
        <w:rPr>
          <w:b/>
          <w:u w:val="single"/>
        </w:rPr>
        <w:t xml:space="preserve">708871</w:t>
      </w:r>
    </w:p>
    <w:p>
      <w:r>
        <w:t xml:space="preserve">@MisaVugrinec ful, tällä on nyt tapana haistella ja pörrätä kaikkialla ja korvata kukat ikkunassa :)</w:t>
      </w:r>
    </w:p>
    <w:p>
      <w:r>
        <w:rPr>
          <w:b/>
          <w:u w:val="single"/>
        </w:rPr>
        <w:t xml:space="preserve">708872</w:t>
      </w:r>
    </w:p>
    <w:p>
      <w:r>
        <w:t xml:space="preserve">Jälleen kerran suuri ilmastoasiantuntija Grims on oikeassa. Kredaricassa on jo 3 metriä lunta. Hänen uskovansa saavat orgasmin.</w:t>
      </w:r>
    </w:p>
    <w:p>
      <w:r>
        <w:rPr>
          <w:b/>
          <w:u w:val="single"/>
        </w:rPr>
        <w:t xml:space="preserve">708873</w:t>
      </w:r>
    </w:p>
    <w:p>
      <w:r>
        <w:t xml:space="preserve">Krooniset äidit pyyhkäisee läpi kansalliskokouksen!</w:t>
        <w:br/>
        <w:t xml:space="preserve"> Tämä on tulosta alkutekijöiden kloonauksesta.... https://t.co/yaABqyqD6k</w:t>
      </w:r>
    </w:p>
    <w:p>
      <w:r>
        <w:rPr>
          <w:b/>
          <w:u w:val="single"/>
        </w:rPr>
        <w:t xml:space="preserve">708874</w:t>
      </w:r>
    </w:p>
    <w:p>
      <w:r>
        <w:t xml:space="preserve">@KilgoreSH5 Menin katsomaan twiittiä ja tajusin, että minut oli myös estetty, vaikka en muista koskaan lukeneeni hänen twiittejään.</w:t>
      </w:r>
    </w:p>
    <w:p>
      <w:r>
        <w:rPr>
          <w:b/>
          <w:u w:val="single"/>
        </w:rPr>
        <w:t xml:space="preserve">708875</w:t>
      </w:r>
    </w:p>
    <w:p>
      <w:r>
        <w:t xml:space="preserve">R1 2015 täydellinen alkuperäinen muovit ja alkuperäinen pakoputki ilman mutkia, jos joku on kiinnostunut.</w:t>
      </w:r>
    </w:p>
    <w:p>
      <w:r>
        <w:rPr>
          <w:b/>
          <w:u w:val="single"/>
        </w:rPr>
        <w:t xml:space="preserve">708876</w:t>
      </w:r>
    </w:p>
    <w:p>
      <w:r>
        <w:t xml:space="preserve">@karmennovak 15 vuotta, leivoin hampurilaisia ja ranskalaisia yöllä ja päivällä (pe-su), työvuoroni päättyi klo 21, koska olin vielä alaikäinen 😅</w:t>
      </w:r>
    </w:p>
    <w:p>
      <w:r>
        <w:rPr>
          <w:b/>
          <w:u w:val="single"/>
        </w:rPr>
        <w:t xml:space="preserve">708877</w:t>
      </w:r>
    </w:p>
    <w:p>
      <w:r>
        <w:t xml:space="preserve">@RedlionEster @had @DARS_SI Nopeampi, kyllä 😂 koko matkan ympäri, läpi mutkien ja käänteiden. Jotta pääset helpommin kotiin...</w:t>
      </w:r>
    </w:p>
    <w:p>
      <w:r>
        <w:rPr>
          <w:b/>
          <w:u w:val="single"/>
        </w:rPr>
        <w:t xml:space="preserve">708878</w:t>
      </w:r>
    </w:p>
    <w:p>
      <w:r>
        <w:t xml:space="preserve">Olette onnekkaita, että slovenialaiset ovat bhutali-kansaa ja he äänestävät teitä EPP:tä tai punaista roskaväkeä, molemmat teistä ovat samaa haisua.</w:t>
      </w:r>
    </w:p>
    <w:p>
      <w:r>
        <w:rPr>
          <w:b/>
          <w:u w:val="single"/>
        </w:rPr>
        <w:t xml:space="preserve">708879</w:t>
      </w:r>
    </w:p>
    <w:p>
      <w:r>
        <w:t xml:space="preserve">Ja vilkaisu jääkaappiin on yhtä rohkaiseva kuin pitkään aikaan. Kutsu vain vanhempasi kahville, ja se on täynnä viikoksi. #cookingzatelebane</w:t>
      </w:r>
    </w:p>
    <w:p>
      <w:r>
        <w:rPr>
          <w:b/>
          <w:u w:val="single"/>
        </w:rPr>
        <w:t xml:space="preserve">708880</w:t>
      </w:r>
    </w:p>
    <w:p>
      <w:r>
        <w:t xml:space="preserve">Baban sahauksessa on myös tykki, joka ilmoittaa karnevaalien alkamisesta. Tänä vuonna se tuodaan aina Vurberkista asti. https://t.co/vWNThxVQHW https://t.co/vWNThxVQHW</w:t>
      </w:r>
    </w:p>
    <w:p>
      <w:r>
        <w:rPr>
          <w:b/>
          <w:u w:val="single"/>
        </w:rPr>
        <w:t xml:space="preserve">708881</w:t>
      </w:r>
    </w:p>
    <w:p>
      <w:r>
        <w:t xml:space="preserve">Punaisten nauhojen ja kondomien kyky jättää varjoonsa valot, koristeet ja lahjat on yksinkertaisesti hämmästyttävä. #WorldAIDSDay</w:t>
      </w:r>
    </w:p>
    <w:p>
      <w:r>
        <w:rPr>
          <w:b/>
          <w:u w:val="single"/>
        </w:rPr>
        <w:t xml:space="preserve">708882</w:t>
      </w:r>
    </w:p>
    <w:p>
      <w:r>
        <w:t xml:space="preserve">Kunnia @BMWSlovenija 🏆 KAKSI kertaa he ovat pelastaneet perseeni, kun proxy on ollut välttelevä 🙏</w:t>
      </w:r>
    </w:p>
    <w:p>
      <w:r>
        <w:rPr>
          <w:b/>
          <w:u w:val="single"/>
        </w:rPr>
        <w:t xml:space="preserve">708883</w:t>
      </w:r>
    </w:p>
    <w:p>
      <w:r>
        <w:t xml:space="preserve">@ZidanDejan Ja politiikka on rotuhuora. Viikko sitten kannatitte tätä ministeriä. Onko omatuntosi puhdas?</w:t>
      </w:r>
    </w:p>
    <w:p>
      <w:r>
        <w:rPr>
          <w:b/>
          <w:u w:val="single"/>
        </w:rPr>
        <w:t xml:space="preserve">708884</w:t>
      </w:r>
    </w:p>
    <w:p>
      <w:r>
        <w:t xml:space="preserve">@tasosedova rejv. tanssi, kunnes jalat putoavat, äänihuulet loppuvat ja maanantai on ovella.</w:t>
      </w:r>
    </w:p>
    <w:p>
      <w:r>
        <w:rPr>
          <w:b/>
          <w:u w:val="single"/>
        </w:rPr>
        <w:t xml:space="preserve">708885</w:t>
      </w:r>
    </w:p>
    <w:p>
      <w:r>
        <w:t xml:space="preserve">@miran_lipovec @JozeBiscak @Matej_Klaric @adDrapi Luovutan, tuollaisen aivokapasiteetin kanssa ei voi väittää vastaan.</w:t>
      </w:r>
    </w:p>
    <w:p>
      <w:r>
        <w:rPr>
          <w:b/>
          <w:u w:val="single"/>
        </w:rPr>
        <w:t xml:space="preserve">708886</w:t>
      </w:r>
    </w:p>
    <w:p>
      <w:r>
        <w:t xml:space="preserve">Kompassi A #sirikt #ekosysteemiA 12 minuutissa 12 ratkaisua 12 teknologiahaasteeseen päiväkodista yliopistoon asti</w:t>
      </w:r>
    </w:p>
    <w:p>
      <w:r>
        <w:rPr>
          <w:b/>
          <w:u w:val="single"/>
        </w:rPr>
        <w:t xml:space="preserve">708887</w:t>
      </w:r>
    </w:p>
    <w:p>
      <w:r>
        <w:t xml:space="preserve">Yrityksemme faktat ja surkeat sponsoripalkkiot. Anna heille hierontaa, anna heille lomalippuja ja anna heille illallisia. Heillä kaikilla on vitun puhelimet.</w:t>
      </w:r>
    </w:p>
    <w:p>
      <w:r>
        <w:rPr>
          <w:b/>
          <w:u w:val="single"/>
        </w:rPr>
        <w:t xml:space="preserve">708888</w:t>
      </w:r>
    </w:p>
    <w:p>
      <w:r>
        <w:t xml:space="preserve">Mitä Stalin teki kokonaisille kansakunnille, slovenialaiset kommunistit tekivät omalle https://t.co/TfDy3ua2nU via @Nova24TV</w:t>
      </w:r>
    </w:p>
    <w:p>
      <w:r>
        <w:rPr>
          <w:b/>
          <w:u w:val="single"/>
        </w:rPr>
        <w:t xml:space="preserve">708889</w:t>
      </w:r>
    </w:p>
    <w:p>
      <w:r>
        <w:t xml:space="preserve">A: "Onko tekoäly vaarallinen?" "Onko tekoäly vaarallinen?"</w:t>
        <w:br/>
        <w:t xml:space="preserve"> B: "Ei! Luonnollinen tyhmyys on vaarallista!" #cigre</w:t>
      </w:r>
    </w:p>
    <w:p>
      <w:r>
        <w:rPr>
          <w:b/>
          <w:u w:val="single"/>
        </w:rPr>
        <w:t xml:space="preserve">708890</w:t>
      </w:r>
    </w:p>
    <w:p>
      <w:r>
        <w:t xml:space="preserve">Uudet venttiilit. Viikonloppuna voin taas pysäköidä väärään suuntaan :) https://t.co/BlOQe7Gaq1 https://t.co/BlOQe7Gaq1.</w:t>
      </w:r>
    </w:p>
    <w:p>
      <w:r>
        <w:rPr>
          <w:b/>
          <w:u w:val="single"/>
        </w:rPr>
        <w:t xml:space="preserve">708891</w:t>
      </w:r>
    </w:p>
    <w:p>
      <w:r>
        <w:t xml:space="preserve">Ensimmäiset 500 kilometriä pyörällä tänä vuonna... aika ok, ottaen huomioon, että 4 kuukautta sitten en pystynyt edes nukkumaan ilman pillereitä....</w:t>
      </w:r>
    </w:p>
    <w:p>
      <w:r>
        <w:rPr>
          <w:b/>
          <w:u w:val="single"/>
        </w:rPr>
        <w:t xml:space="preserve">708892</w:t>
      </w:r>
    </w:p>
    <w:p>
      <w:r>
        <w:t xml:space="preserve">@vecer Täsmälleen! Tito teki yhteistyötä miehittäjien kanssa, häntä ei pitäisi kuntouttaa!</w:t>
      </w:r>
    </w:p>
    <w:p>
      <w:r>
        <w:rPr>
          <w:b/>
          <w:u w:val="single"/>
        </w:rPr>
        <w:t xml:space="preserve">708893</w:t>
      </w:r>
    </w:p>
    <w:p>
      <w:r>
        <w:t xml:space="preserve">@zaslovenijo2 Meidän Janšatin ei tarvitse vastustaa ketään, hänelle tarjoillaan vain hänen omia lausuntojaan #kučan #merlak</w:t>
      </w:r>
    </w:p>
    <w:p>
      <w:r>
        <w:rPr>
          <w:b/>
          <w:u w:val="single"/>
        </w:rPr>
        <w:t xml:space="preserve">708894</w:t>
      </w:r>
    </w:p>
    <w:p>
      <w:r>
        <w:t xml:space="preserve">@maticc1 Todella traagista, että hän ei saanut mahdollisuutta PL:ssä. Varsinkin tällä kaudella, vittu tämä siunaus siirtokiellosta 😝</w:t>
      </w:r>
    </w:p>
    <w:p>
      <w:r>
        <w:rPr>
          <w:b/>
          <w:u w:val="single"/>
        </w:rPr>
        <w:t xml:space="preserve">708895</w:t>
      </w:r>
    </w:p>
    <w:p>
      <w:r>
        <w:t xml:space="preserve">Unkarilaiset ylpeitä slovenialaisesta Zveristä, joka puolustaa totuutta Orbanin hallituksesta Euroopan parlamentissa https://t.co/bNIgUCm9wQ</w:t>
      </w:r>
    </w:p>
    <w:p>
      <w:r>
        <w:rPr>
          <w:b/>
          <w:u w:val="single"/>
        </w:rPr>
        <w:t xml:space="preserve">708896</w:t>
      </w:r>
    </w:p>
    <w:p>
      <w:r>
        <w:t xml:space="preserve">Joten huomenna odotan uutta lehdistötilaisuutta @nkolimpija valittaa, koska he joutuvat ampumaan niin paljon rangaistuksia</w:t>
      </w:r>
    </w:p>
    <w:p>
      <w:r>
        <w:rPr>
          <w:b/>
          <w:u w:val="single"/>
        </w:rPr>
        <w:t xml:space="preserve">708897</w:t>
      </w:r>
    </w:p>
    <w:p>
      <w:r>
        <w:t xml:space="preserve">Tuoreet kurkut niille, joilla on paine- ja kolesteroliongelmia https://t.co/u5Z8PcH400 https://t.co/yLAPmVuPyP https://t.co/yLAPmVuPyP</w:t>
      </w:r>
    </w:p>
    <w:p>
      <w:r>
        <w:rPr>
          <w:b/>
          <w:u w:val="single"/>
        </w:rPr>
        <w:t xml:space="preserve">708898</w:t>
      </w:r>
    </w:p>
    <w:p>
      <w:r>
        <w:t xml:space="preserve">Oudot ovat Herran tiet, mutta sinä olet tavallinen gootti, eikä sinulle ole annettu korkeamman kastin ymmärrystä. https://t.co/oMnhHcVvro</w:t>
      </w:r>
    </w:p>
    <w:p>
      <w:r>
        <w:rPr>
          <w:b/>
          <w:u w:val="single"/>
        </w:rPr>
        <w:t xml:space="preserve">708899</w:t>
      </w:r>
    </w:p>
    <w:p>
      <w:r>
        <w:t xml:space="preserve">@AllBriefs @Aleksan61182821 Jos Janša olisi vahva, tällaiset ääliöt piiloutuisivat koloihin.</w:t>
      </w:r>
    </w:p>
    <w:p>
      <w:r>
        <w:rPr>
          <w:b/>
          <w:u w:val="single"/>
        </w:rPr>
        <w:t xml:space="preserve">708900</w:t>
      </w:r>
    </w:p>
    <w:p>
      <w:r>
        <w:t xml:space="preserve">En tule koskaan ymmärtämään faneja, jotka juoksevat iloisesti pyöräilijöiden rinnalla. Aivan kuin he eivät näkisi, miten köyhiä kidutetaan #TDFTVS</w:t>
      </w:r>
    </w:p>
    <w:p>
      <w:r>
        <w:rPr>
          <w:b/>
          <w:u w:val="single"/>
        </w:rPr>
        <w:t xml:space="preserve">708901</w:t>
      </w:r>
    </w:p>
    <w:p>
      <w:r>
        <w:t xml:space="preserve">@karn_ivol @PortalSpolsi @surfon Koska matriarkaalinen hallinto vihaa kaikkia miehiä ja kaikkea miehistä.</w:t>
      </w:r>
    </w:p>
    <w:p>
      <w:r>
        <w:rPr>
          <w:b/>
          <w:u w:val="single"/>
        </w:rPr>
        <w:t xml:space="preserve">708902</w:t>
      </w:r>
    </w:p>
    <w:p>
      <w:r>
        <w:t xml:space="preserve">@BojanPozar @MiroCerar @vladaRS Bojan uskottavuudesta puuttuvat kuvat #blef</w:t>
      </w:r>
    </w:p>
    <w:p>
      <w:r>
        <w:rPr>
          <w:b/>
          <w:u w:val="single"/>
        </w:rPr>
        <w:t xml:space="preserve">708903</w:t>
      </w:r>
    </w:p>
    <w:p>
      <w:r>
        <w:t xml:space="preserve">Jos sinun ei tarvitse nukkua!</w:t>
        <w:br/>
        <w:br/>
        <w:t xml:space="preserve"> Nova24TV Slovenian suoratoisto https://t.co/E7ZS6L3NQP via @YouTube</w:t>
      </w:r>
    </w:p>
    <w:p>
      <w:r>
        <w:rPr>
          <w:b/>
          <w:u w:val="single"/>
        </w:rPr>
        <w:t xml:space="preserve">708904</w:t>
      </w:r>
    </w:p>
    <w:p>
      <w:r>
        <w:t xml:space="preserve">@LajnarEU @Delo Tietenkin kiusallinen kysymys. Partisaanit olivat niitä, jotka pakenivat ghettoon.</w:t>
      </w:r>
    </w:p>
    <w:p>
      <w:r>
        <w:rPr>
          <w:b/>
          <w:u w:val="single"/>
        </w:rPr>
        <w:t xml:space="preserve">708905</w:t>
      </w:r>
    </w:p>
    <w:p>
      <w:r>
        <w:t xml:space="preserve">@SpletnaMladina @narancsonline @magyarnarancs @hvg_hu mutta luin, että siellä ei ole oppositiomediaa.</w:t>
      </w:r>
    </w:p>
    <w:p>
      <w:r>
        <w:rPr>
          <w:b/>
          <w:u w:val="single"/>
        </w:rPr>
        <w:t xml:space="preserve">708906</w:t>
      </w:r>
    </w:p>
    <w:p>
      <w:r>
        <w:t xml:space="preserve">"Copatars kokoontuu yhteen ja keskustelee asioista, jotka tapahtuvat meille kotona" - Copatars ry</w:t>
        <w:br/>
        <w:br/>
        <w:t xml:space="preserve">#nowheretoattend #nowheretoattend</w:t>
      </w:r>
    </w:p>
    <w:p>
      <w:r>
        <w:rPr>
          <w:b/>
          <w:u w:val="single"/>
        </w:rPr>
        <w:t xml:space="preserve">708907</w:t>
      </w:r>
    </w:p>
    <w:p>
      <w:r>
        <w:t xml:space="preserve">Šentjurin ja Jurkloštrin metsästäjät korjaavat maissia yhdessä https://t.co/OQIDA3x0Nf</w:t>
      </w:r>
    </w:p>
    <w:p>
      <w:r>
        <w:rPr>
          <w:b/>
          <w:u w:val="single"/>
        </w:rPr>
        <w:t xml:space="preserve">708908</w:t>
      </w:r>
    </w:p>
    <w:p>
      <w:r>
        <w:t xml:space="preserve">@TheDamjan @kricac he tekevät jotain pelotellakseen ihmisiä.Tulevat naapurustoon ampumaan kuvitteellista kohdetta. En ole yllättynyt siitä, että aselobby on tämän takana.</w:t>
      </w:r>
    </w:p>
    <w:p>
      <w:r>
        <w:rPr>
          <w:b/>
          <w:u w:val="single"/>
        </w:rPr>
        <w:t xml:space="preserve">708909</w:t>
      </w:r>
    </w:p>
    <w:p>
      <w:r>
        <w:t xml:space="preserve">kelluvuus. kaasut eivät aina täytä koko tilaa! SF6 https://t.co/l5NQheYtqj</w:t>
      </w:r>
    </w:p>
    <w:p>
      <w:r>
        <w:rPr>
          <w:b/>
          <w:u w:val="single"/>
        </w:rPr>
        <w:t xml:space="preserve">708910</w:t>
      </w:r>
    </w:p>
    <w:p>
      <w:r>
        <w:t xml:space="preserve">Olen iloinen siitä, että ei ole OK, että 2 autoa ajaa eteenpäin Smartingin vihreissä valoissa ja odottaa sitten keskellä risteystä.</w:t>
      </w:r>
    </w:p>
    <w:p>
      <w:r>
        <w:rPr>
          <w:b/>
          <w:u w:val="single"/>
        </w:rPr>
        <w:t xml:space="preserve">708911</w:t>
      </w:r>
    </w:p>
    <w:p>
      <w:r>
        <w:t xml:space="preserve">VALLANKUMOUS: ZZR odottaa, että Kučanovin huppupäiset agentit muuttavat kuuden ihmisen täysin rauhanomaisen mielenosoituksen viiden ihmisen kaaokseksi.</w:t>
      </w:r>
    </w:p>
    <w:p>
      <w:r>
        <w:rPr>
          <w:b/>
          <w:u w:val="single"/>
        </w:rPr>
        <w:t xml:space="preserve">708912</w:t>
      </w:r>
    </w:p>
    <w:p>
      <w:r>
        <w:t xml:space="preserve">@Libertarec Tietääkseni se on myös "kirjattava" maarekisteriin. Ainakin kunnat tarkistavat tämän satelliittikuvien avulla. Ja meillä maanmittareilla on töitä...</w:t>
      </w:r>
    </w:p>
    <w:p>
      <w:r>
        <w:rPr>
          <w:b/>
          <w:u w:val="single"/>
        </w:rPr>
        <w:t xml:space="preserve">708913</w:t>
      </w:r>
    </w:p>
    <w:p>
      <w:r>
        <w:t xml:space="preserve">@SamoGlavan He eivät halua tulla tänne, koska he luultavasti tietävät, että nämä venezuelalaiset eivät äänestäisi hulluja vasemmistolaisia, jotka halusivat diktaattorin pysyvän vallassa.</w:t>
      </w:r>
    </w:p>
    <w:p>
      <w:r>
        <w:rPr>
          <w:b/>
          <w:u w:val="single"/>
        </w:rPr>
        <w:t xml:space="preserve">708914</w:t>
      </w:r>
    </w:p>
    <w:p>
      <w:r>
        <w:t xml:space="preserve">@SanjaLT @dvk_rs @ABratusek Täällä https://t.co/5BRJvmB8mS. Laitat nuolen mandaatilla tai millä tahansa. Todella siistiä. Se ei kuitenkaan ole vielä valmis.</w:t>
      </w:r>
    </w:p>
    <w:p>
      <w:r>
        <w:rPr>
          <w:b/>
          <w:u w:val="single"/>
        </w:rPr>
        <w:t xml:space="preserve">708915</w:t>
      </w:r>
    </w:p>
    <w:p>
      <w:r>
        <w:t xml:space="preserve">#aukio Huoneisto (66,05m2), Maistrova 13, S.Gradec. Tarjoushinta = 35.000 €. https://t.co/5iQyP7JuKh https://t.co/E8NT87N05W</w:t>
      </w:r>
    </w:p>
    <w:p>
      <w:r>
        <w:rPr>
          <w:b/>
          <w:u w:val="single"/>
        </w:rPr>
        <w:t xml:space="preserve">708916</w:t>
      </w:r>
    </w:p>
    <w:p>
      <w:r>
        <w:t xml:space="preserve">@papezlenart mitä sinä kitiset, parempi tämä kuin puoli vuotta :D nyt herrera näyttää onko hän todella paras pelaaja unitedissa.</w:t>
      </w:r>
    </w:p>
    <w:p>
      <w:r>
        <w:rPr>
          <w:b/>
          <w:u w:val="single"/>
        </w:rPr>
        <w:t xml:space="preserve">708917</w:t>
      </w:r>
    </w:p>
    <w:p>
      <w:r>
        <w:t xml:space="preserve">@MazzoVanKlein Ei metsässä, ei edes Tivolissa, vaikka isäni teki sen 55 vuotta sitten Tivolissa.</w:t>
      </w:r>
    </w:p>
    <w:p>
      <w:r>
        <w:rPr>
          <w:b/>
          <w:u w:val="single"/>
        </w:rPr>
        <w:t xml:space="preserve">708918</w:t>
      </w:r>
    </w:p>
    <w:p>
      <w:r>
        <w:t xml:space="preserve">kommunistit ovat tuhonneet kaksi Jugoslaviaa. https://t.co/l6rhsPH59i</w:t>
      </w:r>
    </w:p>
    <w:p>
      <w:r>
        <w:rPr>
          <w:b/>
          <w:u w:val="single"/>
        </w:rPr>
        <w:t xml:space="preserve">708919</w:t>
      </w:r>
    </w:p>
    <w:p>
      <w:r>
        <w:t xml:space="preserve">@JazbarMatjaz Se ei ole hölynpölyä, maahanmuuttajien tekemät joukkoraiskaukset eivät ole hölynpölyä!</w:t>
      </w:r>
    </w:p>
    <w:p>
      <w:r>
        <w:rPr>
          <w:b/>
          <w:u w:val="single"/>
        </w:rPr>
        <w:t xml:space="preserve">708920</w:t>
      </w:r>
    </w:p>
    <w:p>
      <w:r>
        <w:t xml:space="preserve">Janezin SDS ja Toninin NSi-patriootit betonoisivat totalitaarisen Slovenian Knovsilla..... https://t.co/DvFWfmr3dU via @DonMarkoM</w:t>
      </w:r>
    </w:p>
    <w:p>
      <w:r>
        <w:rPr>
          <w:b/>
          <w:u w:val="single"/>
        </w:rPr>
        <w:t xml:space="preserve">708921</w:t>
      </w:r>
    </w:p>
    <w:p>
      <w:r>
        <w:t xml:space="preserve">@dvladar @petra_cj Isoisät kärsivät liian monista naisista vai kokouksen sisällöstä?</w:t>
      </w:r>
    </w:p>
    <w:p>
      <w:r>
        <w:rPr>
          <w:b/>
          <w:u w:val="single"/>
        </w:rPr>
        <w:t xml:space="preserve">708922</w:t>
      </w:r>
    </w:p>
    <w:p>
      <w:r>
        <w:t xml:space="preserve">@borutk9191 Ja tälle kaverille uskotaan ydinaseiden hyökkäyskoodit! Mitä tapahtuu, kun Melania ei anna sitä hänelle?!</w:t>
      </w:r>
    </w:p>
    <w:p>
      <w:r>
        <w:rPr>
          <w:b/>
          <w:u w:val="single"/>
        </w:rPr>
        <w:t xml:space="preserve">708923</w:t>
      </w:r>
    </w:p>
    <w:p>
      <w:r>
        <w:t xml:space="preserve">"POMLADAN ECODELERY" kasveilla!</w:t>
        <w:br/>
        <w:t xml:space="preserve"> Älä unohda hyödyntää 110,00€ LEAVE (vain muutama paikka jäljellä) https://t.co/cU6zwnz60H</w:t>
      </w:r>
    </w:p>
    <w:p>
      <w:r>
        <w:rPr>
          <w:b/>
          <w:u w:val="single"/>
        </w:rPr>
        <w:t xml:space="preserve">708924</w:t>
      </w:r>
    </w:p>
    <w:p>
      <w:r>
        <w:t xml:space="preserve">Huomenna kadullamme on koko juhla.</w:t>
        <w:br/>
        <w:t xml:space="preserve"> Iltapäivällä tietenkin. Kun minun pitäisi maata kotona... katsoa televisiota ja piiloutua peiton alle ja... https://t.co/1b9hCWG4Xw ...</w:t>
      </w:r>
    </w:p>
    <w:p>
      <w:r>
        <w:rPr>
          <w:b/>
          <w:u w:val="single"/>
        </w:rPr>
        <w:t xml:space="preserve">708925</w:t>
      </w:r>
    </w:p>
    <w:p>
      <w:r>
        <w:t xml:space="preserve">Toiminta! Hanat paukkuvat, ja panimot kaatavat jo kaikenlaisia humalallisia juomia kaikille niille, jotka tuntevat olonsa syyskuun auringossa kuumaksi kuin kesä.</w:t>
      </w:r>
    </w:p>
    <w:p>
      <w:r>
        <w:rPr>
          <w:b/>
          <w:u w:val="single"/>
        </w:rPr>
        <w:t xml:space="preserve">708926</w:t>
      </w:r>
    </w:p>
    <w:p>
      <w:r>
        <w:t xml:space="preserve">@IsmeTsHorjuLa @gregorbeslic Jotta hän voisi tulla mukaansa yrityksen vuosittaiselle piknikille.</w:t>
      </w:r>
    </w:p>
    <w:p>
      <w:r>
        <w:rPr>
          <w:b/>
          <w:u w:val="single"/>
        </w:rPr>
        <w:t xml:space="preserve">708927</w:t>
      </w:r>
    </w:p>
    <w:p>
      <w:r>
        <w:t xml:space="preserve">@cesenj Show hölmöille?! Sanooko Milan, että rauhoittukaa lapset, antakaa yksi jokaiselle, niin asia järjestyy?!</w:t>
      </w:r>
    </w:p>
    <w:p>
      <w:r>
        <w:rPr>
          <w:b/>
          <w:u w:val="single"/>
        </w:rPr>
        <w:t xml:space="preserve">708928</w:t>
      </w:r>
    </w:p>
    <w:p>
      <w:r>
        <w:t xml:space="preserve">Eikö se näytäkin siltä?</w:t>
        <w:br/>
        <w:t xml:space="preserve">Sebastian ei myöskään, vain toinen on kuollut, toinen on kädetön 😱</w:t>
        <w:br/>
        <w:t xml:space="preserve">*Psykopaatit keskuudessamme 🤮 https://t.co/EOle60rqqd</w:t>
      </w:r>
    </w:p>
    <w:p>
      <w:r>
        <w:rPr>
          <w:b/>
          <w:u w:val="single"/>
        </w:rPr>
        <w:t xml:space="preserve">708929</w:t>
      </w:r>
    </w:p>
    <w:p>
      <w:r>
        <w:t xml:space="preserve">@ajitamxy @had Älä edes vahingoita järjestöä, joka avoimesti tukee pedofiilejä! Uusi toivo tästä...</w:t>
      </w:r>
    </w:p>
    <w:p>
      <w:r>
        <w:rPr>
          <w:b/>
          <w:u w:val="single"/>
        </w:rPr>
        <w:t xml:space="preserve">708930</w:t>
      </w:r>
    </w:p>
    <w:p>
      <w:r>
        <w:t xml:space="preserve">@lojzi1 Valitettavasti niin. Ja niin kauan kuin näin on, oikeisto hajoaa ja vasemmisto tulee vyöryinä.</w:t>
      </w:r>
    </w:p>
    <w:p>
      <w:r>
        <w:rPr>
          <w:b/>
          <w:u w:val="single"/>
        </w:rPr>
        <w:t xml:space="preserve">708931</w:t>
      </w:r>
    </w:p>
    <w:p>
      <w:r>
        <w:t xml:space="preserve">Kaksi petturia, pucko ja tonin saivat jelinčičin,(ei aatelinen) sitten olemme yllättyneitä, että Monika laittoi hänet hakkuutähteeseen👺.</w:t>
      </w:r>
    </w:p>
    <w:p>
      <w:r>
        <w:rPr>
          <w:b/>
          <w:u w:val="single"/>
        </w:rPr>
        <w:t xml:space="preserve">708932</w:t>
      </w:r>
    </w:p>
    <w:p>
      <w:r>
        <w:t xml:space="preserve">@PStendler @EPameten #vaalibuckeyes ja Jugoslavia kaikille :D mutta golaz kaikille :)</w:t>
      </w:r>
    </w:p>
    <w:p>
      <w:r>
        <w:rPr>
          <w:b/>
          <w:u w:val="single"/>
        </w:rPr>
        <w:t xml:space="preserve">708933</w:t>
      </w:r>
    </w:p>
    <w:p>
      <w:r>
        <w:t xml:space="preserve">Huomenna on taas joukko joutavia ihmisiä liikkeellä. Kuu kiertää puolet planeetasta.</w:t>
      </w:r>
    </w:p>
    <w:p>
      <w:r>
        <w:rPr>
          <w:b/>
          <w:u w:val="single"/>
        </w:rPr>
        <w:t xml:space="preserve">708934</w:t>
      </w:r>
    </w:p>
    <w:p>
      <w:r>
        <w:t xml:space="preserve">En tiedä mikseivät he ohjaa ruskean ruskohiilen louhinnan ylijäämäräkkejä bitcoin-louhintaan? #samquestion #iKnap</w:t>
      </w:r>
    </w:p>
    <w:p>
      <w:r>
        <w:rPr>
          <w:b/>
          <w:u w:val="single"/>
        </w:rPr>
        <w:t xml:space="preserve">708935</w:t>
      </w:r>
    </w:p>
    <w:p>
      <w:r>
        <w:t xml:space="preserve">bizhub PRESS C8000 johtaa peliä Euroopassa: bizhub PRESS C8000, Konica Minoltan värisegmentin lippulaiva http://t.co/HmC6Pef0</w:t>
      </w:r>
    </w:p>
    <w:p>
      <w:r>
        <w:rPr>
          <w:b/>
          <w:u w:val="single"/>
        </w:rPr>
        <w:t xml:space="preserve">708936</w:t>
      </w:r>
    </w:p>
    <w:p>
      <w:r>
        <w:t xml:space="preserve">Hän haluaa tilata gluteenittoman pizzan, mutta huomaa, että se on liian pieni, joten hän tilaa vegaanisen pizzan (jossa on gluteenia!). Ja hän juo Coca-Colaa 😂.</w:t>
      </w:r>
    </w:p>
    <w:p>
      <w:r>
        <w:rPr>
          <w:b/>
          <w:u w:val="single"/>
        </w:rPr>
        <w:t xml:space="preserve">708937</w:t>
      </w:r>
    </w:p>
    <w:p>
      <w:r>
        <w:t xml:space="preserve">@hajdyXP @MesarecP @VeronikaVodlan mennään treffeille Perotin kanssa, plis.Minä seuraan Perotia kuin lammas :)</w:t>
      </w:r>
    </w:p>
    <w:p>
      <w:r>
        <w:rPr>
          <w:b/>
          <w:u w:val="single"/>
        </w:rPr>
        <w:t xml:space="preserve">708938</w:t>
      </w:r>
    </w:p>
    <w:p>
      <w:r>
        <w:t xml:space="preserve">Parempi myöhään,</w:t>
        <w:br/>
        <w:t xml:space="preserve">kuin ei koskaan... kahvia 😎</w:t>
        <w:br/>
        <w:t xml:space="preserve">#goletete #coffeetime #kafetarime https://t.co/QjgHlvBwV1</w:t>
      </w:r>
    </w:p>
    <w:p>
      <w:r>
        <w:rPr>
          <w:b/>
          <w:u w:val="single"/>
        </w:rPr>
        <w:t xml:space="preserve">708939</w:t>
      </w:r>
    </w:p>
    <w:p>
      <w:r>
        <w:t xml:space="preserve">@Plavalka @MarjeticaM @YanchMb @Val202 @MacjaHisa Nostan ehdottomasti käteni MUCKSin puolesta! Kissat juoksevat :P</w:t>
      </w:r>
    </w:p>
    <w:p>
      <w:r>
        <w:rPr>
          <w:b/>
          <w:u w:val="single"/>
        </w:rPr>
        <w:t xml:space="preserve">708940</w:t>
      </w:r>
    </w:p>
    <w:p>
      <w:r>
        <w:t xml:space="preserve">Ja katso, Grosupljen "patriootit" kerskuvat edelleen laittomalla ja perustuslain vastaisella seremoniallaan. https://t.co/KmoSEHLW80</w:t>
      </w:r>
    </w:p>
    <w:p>
      <w:r>
        <w:rPr>
          <w:b/>
          <w:u w:val="single"/>
        </w:rPr>
        <w:t xml:space="preserve">708941</w:t>
      </w:r>
    </w:p>
    <w:p>
      <w:r>
        <w:t xml:space="preserve">@jezerska Tärkeintä on, että talo tuoksuu hyvältä, mutta muu ei. Kaikki menee kiertoon 😉 kaunis ja vähemmän kaunis.</w:t>
      </w:r>
    </w:p>
    <w:p>
      <w:r>
        <w:rPr>
          <w:b/>
          <w:u w:val="single"/>
        </w:rPr>
        <w:t xml:space="preserve">708942</w:t>
      </w:r>
    </w:p>
    <w:p>
      <w:r>
        <w:t xml:space="preserve">Suurin mahdollinen Mersu, mutta puolet siitä ei kestä korttia parkkihallissa, ja minun piti painaa nappia hänen puolestaan, kun seisoin hänen takanaan. 🙄</w:t>
      </w:r>
    </w:p>
    <w:p>
      <w:r>
        <w:rPr>
          <w:b/>
          <w:u w:val="single"/>
        </w:rPr>
        <w:t xml:space="preserve">708943</w:t>
      </w:r>
    </w:p>
    <w:p>
      <w:r>
        <w:t xml:space="preserve">Energia-aamiainen: Slovenia rakentaa varmasti suuren tuulipuiston https://t.co/pIjxhAECC4 #sähkö #OVE #windenergy</w:t>
      </w:r>
    </w:p>
    <w:p>
      <w:r>
        <w:rPr>
          <w:b/>
          <w:u w:val="single"/>
        </w:rPr>
        <w:t xml:space="preserve">708944</w:t>
      </w:r>
    </w:p>
    <w:p>
      <w:r>
        <w:t xml:space="preserve">Lidlin ja Hoferin pitäisi rakentaa helvettiin yksi toimipiste niille, jotka odottavat pääkonttorinsa ovien ulkopuolella kello 15.00-20.00.</w:t>
        <w:br/>
        <w:br/>
        <w:t xml:space="preserve"> Eikä koskaan avata.</w:t>
      </w:r>
    </w:p>
    <w:p>
      <w:r>
        <w:rPr>
          <w:b/>
          <w:u w:val="single"/>
        </w:rPr>
        <w:t xml:space="preserve">708945</w:t>
      </w:r>
    </w:p>
    <w:p>
      <w:r>
        <w:t xml:space="preserve">@tradicijaslo @BineTraven @borisvasev Surullisinta on se, että on paljon ammuskelua ja paljon ammuskelua....</w:t>
      </w:r>
    </w:p>
    <w:p>
      <w:r>
        <w:rPr>
          <w:b/>
          <w:u w:val="single"/>
        </w:rPr>
        <w:t xml:space="preserve">708946</w:t>
      </w:r>
    </w:p>
    <w:p>
      <w:r>
        <w:t xml:space="preserve">Mutta luultavasti yllyttäjänä on meidän eliittimme. Heitä huijataan varmuuden vuoksi.</w:t>
        <w:br/>
        <w:t xml:space="preserve"> Koskaan ei voi tietää, mutta ainakin on mukava olla https://t.co/TBk6Hlalxu.</w:t>
      </w:r>
    </w:p>
    <w:p>
      <w:r>
        <w:rPr>
          <w:b/>
          <w:u w:val="single"/>
        </w:rPr>
        <w:t xml:space="preserve">708947</w:t>
      </w:r>
    </w:p>
    <w:p>
      <w:r>
        <w:t xml:space="preserve">@ciro_ciril Mitä meidän pitäisi sanoa, kun kuulemme "palestiinalaisten" huutavan? Israelilaiset käsittelevät niitä asianmukaisesti.</w:t>
      </w:r>
    </w:p>
    <w:p>
      <w:r>
        <w:rPr>
          <w:b/>
          <w:u w:val="single"/>
        </w:rPr>
        <w:t xml:space="preserve">708948</w:t>
      </w:r>
    </w:p>
    <w:p>
      <w:r>
        <w:t xml:space="preserve">@tomazstih paras on vanha kommunisti, jolla on keppi alussa. Ammatilla ei ole väliä, vaan puolueella🤘.</w:t>
      </w:r>
    </w:p>
    <w:p>
      <w:r>
        <w:rPr>
          <w:b/>
          <w:u w:val="single"/>
        </w:rPr>
        <w:t xml:space="preserve">708949</w:t>
      </w:r>
    </w:p>
    <w:p>
      <w:r>
        <w:t xml:space="preserve">@Sasa_AM ruudullinen paita, punaiset kengät, olit paikalla! :D Miten hän lensi tuohon kulmaan? :D</w:t>
      </w:r>
    </w:p>
    <w:p>
      <w:r>
        <w:rPr>
          <w:b/>
          <w:u w:val="single"/>
        </w:rPr>
        <w:t xml:space="preserve">708950</w:t>
      </w:r>
    </w:p>
    <w:p>
      <w:r>
        <w:t xml:space="preserve">@KilgoreSH5 Koska hän on sosiaalisesti ja poliittisesti neliraajahalvaantunut, hän vain puhuu kielensä ja vuodattaa vihaa.</w:t>
      </w:r>
    </w:p>
    <w:p>
      <w:r>
        <w:rPr>
          <w:b/>
          <w:u w:val="single"/>
        </w:rPr>
        <w:t xml:space="preserve">708951</w:t>
      </w:r>
    </w:p>
    <w:p>
      <w:r>
        <w:t xml:space="preserve">@kekec68 @MatevzNovak @bostjan_voje @Thomismus @laurakriznik @AljosaSore @Nova24TV Tämä on vahva! Minulla ei ole mitään lisättävää #overandout</w:t>
      </w:r>
    </w:p>
    <w:p>
      <w:r>
        <w:rPr>
          <w:b/>
          <w:u w:val="single"/>
        </w:rPr>
        <w:t xml:space="preserve">708952</w:t>
      </w:r>
    </w:p>
    <w:p>
      <w:r>
        <w:t xml:space="preserve">Pomurjen pelaajat hävisivät ensimmäistä kertaa - https://t.co/H7JwaUC0rV https://t.co/N3FYZhca6t https://t.co/N3FYZhca6t</w:t>
      </w:r>
    </w:p>
    <w:p>
      <w:r>
        <w:rPr>
          <w:b/>
          <w:u w:val="single"/>
        </w:rPr>
        <w:t xml:space="preserve">708953</w:t>
      </w:r>
    </w:p>
    <w:p>
      <w:r>
        <w:t xml:space="preserve">@MisaVugrinec Nainen valkoisissa? Hän lensi television eteen, mutta minua nolotti hänen sijastaan.</w:t>
      </w:r>
    </w:p>
    <w:p>
      <w:r>
        <w:rPr>
          <w:b/>
          <w:u w:val="single"/>
        </w:rPr>
        <w:t xml:space="preserve">708954</w:t>
      </w:r>
    </w:p>
    <w:p>
      <w:r>
        <w:t xml:space="preserve">@vecer @Soba404 Totuus ei ole vihapuhetta. Se vain paljastaa kommunististen hallitsijoiden todellisuuden.</w:t>
      </w:r>
    </w:p>
    <w:p>
      <w:r>
        <w:rPr>
          <w:b/>
          <w:u w:val="single"/>
        </w:rPr>
        <w:t xml:space="preserve">708955</w:t>
      </w:r>
    </w:p>
    <w:p>
      <w:r>
        <w:t xml:space="preserve">@BojanPozar @LukaMesec @strankalevica Sosialistit ympäri pöytää..... heidän lihavan laskunsa maksaa köyhtynyt slovenialainen veronmaksaja.</w:t>
      </w:r>
    </w:p>
    <w:p>
      <w:r>
        <w:rPr>
          <w:b/>
          <w:u w:val="single"/>
        </w:rPr>
        <w:t xml:space="preserve">708956</w:t>
      </w:r>
    </w:p>
    <w:p>
      <w:r>
        <w:t xml:space="preserve">Tänään, kun olisin tarvinnut vielä yhden minuutin. Herää.</w:t>
        <w:br/>
        <w:t xml:space="preserve"> Aloo, mennään. Voimme lähteä yhdeksältä.</w:t>
        <w:br/>
        <w:br/>
        <w:t xml:space="preserve"> Minulla menee hyvin. Olen juonut tähän mennessä vain kahvia.</w:t>
      </w:r>
    </w:p>
    <w:p>
      <w:r>
        <w:rPr>
          <w:b/>
          <w:u w:val="single"/>
        </w:rPr>
        <w:t xml:space="preserve">708957</w:t>
      </w:r>
    </w:p>
    <w:p>
      <w:r>
        <w:t xml:space="preserve">Juutalaiset (kučan) haluavat tuhota meidät kansakuntana, ja te serbit olette ottaneet tämän häpeällisen roolin, hävetkää!!!!.</w:t>
      </w:r>
    </w:p>
    <w:p>
      <w:r>
        <w:rPr>
          <w:b/>
          <w:u w:val="single"/>
        </w:rPr>
        <w:t xml:space="preserve">708958</w:t>
      </w:r>
    </w:p>
    <w:p>
      <w:r>
        <w:t xml:space="preserve">Vittu, irvileuka, eikö olisi hienoa, jos Mustat Pantterit jyrisivät jalkojesi alla https://t.co/GLSXx5WYlL</w:t>
      </w:r>
    </w:p>
    <w:p>
      <w:r>
        <w:rPr>
          <w:b/>
          <w:u w:val="single"/>
        </w:rPr>
        <w:t xml:space="preserve">708959</w:t>
      </w:r>
    </w:p>
    <w:p>
      <w:r>
        <w:t xml:space="preserve">@MuriMursic @MiroCerar @vladaRS @Microsoft @msexcel Haastaisin #microsoftin oikeuteen Olen varma, että heillä on jotain salattavaa.</w:t>
      </w:r>
    </w:p>
    <w:p>
      <w:r>
        <w:rPr>
          <w:b/>
          <w:u w:val="single"/>
        </w:rPr>
        <w:t xml:space="preserve">708960</w:t>
      </w:r>
    </w:p>
    <w:p>
      <w:r>
        <w:t xml:space="preserve">Ja saat "väkivaltaisen" vierailun männynrungosta nukkuessasi. Huuudo! Onnea Korošci, Štajerska ja kaikki ne, joita nouseva vesi uhkaa 🍀🍀🍀🍀 🍀🍀🍀🍀</w:t>
      </w:r>
    </w:p>
    <w:p>
      <w:r>
        <w:rPr>
          <w:b/>
          <w:u w:val="single"/>
        </w:rPr>
        <w:t xml:space="preserve">708961</w:t>
      </w:r>
    </w:p>
    <w:p>
      <w:r>
        <w:t xml:space="preserve">Aamu idyllisessä Pohorjessa. Isäni kantaa vauvaa ylös ja alas ja laulaa Clean Fuckia @mi2bandilta. Hän tietää, missä olemme...</w:t>
      </w:r>
    </w:p>
    <w:p>
      <w:r>
        <w:rPr>
          <w:b/>
          <w:u w:val="single"/>
        </w:rPr>
        <w:t xml:space="preserve">708962</w:t>
      </w:r>
    </w:p>
    <w:p>
      <w:r>
        <w:t xml:space="preserve">Toimiston nuoriso, on 7 kappaletta, vuotiaita 24-9. Kaikki heistä, ainakin tutkinnon suorittaneet, eivät osaa ladata MS Officea. Se on minun työni.</w:t>
      </w:r>
    </w:p>
    <w:p>
      <w:r>
        <w:rPr>
          <w:b/>
          <w:u w:val="single"/>
        </w:rPr>
        <w:t xml:space="preserve">708963</w:t>
      </w:r>
    </w:p>
    <w:p>
      <w:r>
        <w:t xml:space="preserve">@davorvrban kuten Fr tuhosi meidät lohkolla 4. ja 5. sarjassa, serbialaiset tekivät finaalissa - he eivät oppineet mitään, mutta onnittelut hienoista peleistä...</w:t>
      </w:r>
    </w:p>
    <w:p>
      <w:r>
        <w:rPr>
          <w:b/>
          <w:u w:val="single"/>
        </w:rPr>
        <w:t xml:space="preserve">708964</w:t>
      </w:r>
    </w:p>
    <w:p>
      <w:r>
        <w:t xml:space="preserve">@vecer Syyttäjät nostavat nyt postuumisti syytteet kaikkia hänen potilaitaan vastaan, jotka kuolivat läpinäkymättömällä tavalla.</w:t>
      </w:r>
    </w:p>
    <w:p>
      <w:r>
        <w:rPr>
          <w:b/>
          <w:u w:val="single"/>
        </w:rPr>
        <w:t xml:space="preserve">708965</w:t>
      </w:r>
    </w:p>
    <w:p>
      <w:r>
        <w:t xml:space="preserve">Suora kommentti Applen tapahtumasta. #iPhoneX #iPhone8 #AppleWatch https://t.co/19S67Ia5fj</w:t>
      </w:r>
    </w:p>
    <w:p>
      <w:r>
        <w:rPr>
          <w:b/>
          <w:u w:val="single"/>
        </w:rPr>
        <w:t xml:space="preserve">708966</w:t>
      </w:r>
    </w:p>
    <w:p>
      <w:r>
        <w:t xml:space="preserve">Sosialismi antoi meille kaiken ja vei kaiken takaisin kerralla/kerralla/samanaikaisesti, ja se on niin sitkeä, että se vie edelleen, vaikka mitään otettavaa ei juuri ole jäljellä.</w:t>
      </w:r>
    </w:p>
    <w:p>
      <w:r>
        <w:rPr>
          <w:b/>
          <w:u w:val="single"/>
        </w:rPr>
        <w:t xml:space="preserve">708967</w:t>
      </w:r>
    </w:p>
    <w:p>
      <w:r>
        <w:t xml:space="preserve">700 000 slovenialaisella on eläkkeet ja valtion työpaikat. He eivät uskalla heiluttaa venettä liikaa, joten he äänestävät aina jatkuvuuden puolesta. Oikeiston on tarjottava heille seuraavaa</w:t>
      </w:r>
    </w:p>
    <w:p>
      <w:r>
        <w:rPr>
          <w:b/>
          <w:u w:val="single"/>
        </w:rPr>
        <w:t xml:space="preserve">708968</w:t>
      </w:r>
    </w:p>
    <w:p>
      <w:r>
        <w:t xml:space="preserve">Lapsuus loppuu sillä hetkellä, kun alat juoda kahvia.</w:t>
        <w:br/>
        <w:t xml:space="preserve"> Tuskin pysyisin suklaalla, jos minulle tarjoiltaisiin kahvia aikaisin heränneen kanssa!</w:t>
      </w:r>
    </w:p>
    <w:p>
      <w:r>
        <w:rPr>
          <w:b/>
          <w:u w:val="single"/>
        </w:rPr>
        <w:t xml:space="preserve">708969</w:t>
      </w:r>
    </w:p>
    <w:p>
      <w:r>
        <w:t xml:space="preserve">@Mojca1a häntä ei ole kutsuttu muodostamaan uutta hallitusta, hän tietää, kuka on parlamentin vahvin, ja hän yrittää ilmaiseksi.</w:t>
      </w:r>
    </w:p>
    <w:p>
      <w:r>
        <w:rPr>
          <w:b/>
          <w:u w:val="single"/>
        </w:rPr>
        <w:t xml:space="preserve">708970</w:t>
      </w:r>
    </w:p>
    <w:p>
      <w:r>
        <w:t xml:space="preserve">@krentip @BlazMocnik Katastrofi. Ilmeisesti seuraamme Kroatian tietä, jossa kaikki on myönnetty.</w:t>
      </w:r>
    </w:p>
    <w:p>
      <w:r>
        <w:rPr>
          <w:b/>
          <w:u w:val="single"/>
        </w:rPr>
        <w:t xml:space="preserve">708971</w:t>
      </w:r>
    </w:p>
    <w:p>
      <w:r>
        <w:t xml:space="preserve">@NIP44258070 Mitä muuta kuin kommunistien ilmestyminen sinulle?  Valkoisia hiiriä, fluoresoivia kuvioita?</w:t>
      </w:r>
    </w:p>
    <w:p>
      <w:r>
        <w:rPr>
          <w:b/>
          <w:u w:val="single"/>
        </w:rPr>
        <w:t xml:space="preserve">708972</w:t>
      </w:r>
    </w:p>
    <w:p>
      <w:r>
        <w:t xml:space="preserve">@Nebodigatreba2 @BojanPozar @JureLeben @Twitter Ehkä Lady he voivat kestää tällaista naurettavuutta. Olet mokannut hieman.</w:t>
      </w:r>
    </w:p>
    <w:p>
      <w:r>
        <w:rPr>
          <w:b/>
          <w:u w:val="single"/>
        </w:rPr>
        <w:t xml:space="preserve">708973</w:t>
      </w:r>
    </w:p>
    <w:p>
      <w:r>
        <w:t xml:space="preserve">@tinncu Näyttää ensisilmäyksellä sillalta.</w:t>
        <w:br/>
        <w:t xml:space="preserve"> Olen kuitenkin hieman huolissani sitä katsellessani, kun otetaan huomioon, että Lj:ssä ei ole niin sumuista kuin sananmukaisesti suossa ;)</w:t>
      </w:r>
    </w:p>
    <w:p>
      <w:r>
        <w:rPr>
          <w:b/>
          <w:u w:val="single"/>
        </w:rPr>
        <w:t xml:space="preserve">708974</w:t>
      </w:r>
    </w:p>
    <w:p>
      <w:r>
        <w:t xml:space="preserve">Tämänpäiväinen luento Terrorismi manipuloinnin välineenä lähetetään suorana lähetyksenä. Voit seurata verkkosivujemme kautta.</w:t>
      </w:r>
    </w:p>
    <w:p>
      <w:r>
        <w:rPr>
          <w:b/>
          <w:u w:val="single"/>
        </w:rPr>
        <w:t xml:space="preserve">708975</w:t>
      </w:r>
    </w:p>
    <w:p>
      <w:r>
        <w:t xml:space="preserve">VAROITUS! Slovenian poliisi varoittaa: laittomat maahanmuuttajat rajalla ovat vaarallisia! https://t.co/5qii8DHz0p</w:t>
      </w:r>
    </w:p>
    <w:p>
      <w:r>
        <w:rPr>
          <w:b/>
          <w:u w:val="single"/>
        </w:rPr>
        <w:t xml:space="preserve">708976</w:t>
      </w:r>
    </w:p>
    <w:p>
      <w:r>
        <w:t xml:space="preserve">En tue lainkaan maanviljelijöitä, joilla on 3x enemmän tuloja kuin enemmistöllä , jotka tienaavat nopeasti #lampaat mutta eivät välitä ruoan torjunta-aineista #slo</w:t>
      </w:r>
    </w:p>
    <w:p>
      <w:r>
        <w:rPr>
          <w:b/>
          <w:u w:val="single"/>
        </w:rPr>
        <w:t xml:space="preserve">708977</w:t>
      </w:r>
    </w:p>
    <w:p>
      <w:r>
        <w:t xml:space="preserve">@AnaZagozen @hladnikp @Max970 Sillä ei ole väliä, kuka se on, tärkeintä on tuhota yhteiskunnan tuottava osa kaikin keinoin.</w:t>
      </w:r>
    </w:p>
    <w:p>
      <w:r>
        <w:rPr>
          <w:b/>
          <w:u w:val="single"/>
        </w:rPr>
        <w:t xml:space="preserve">708978</w:t>
      </w:r>
    </w:p>
    <w:p>
      <w:r>
        <w:t xml:space="preserve">Uudet adidas UltraBOOST 3.0 -juoksukengät tuovat entistä enemmän energiaa takaisin https://t.co/OCsoApM148 https://t.co/cGB3JTdDmc https://t.co/cGB3JTdDmc</w:t>
      </w:r>
    </w:p>
    <w:p>
      <w:r>
        <w:rPr>
          <w:b/>
          <w:u w:val="single"/>
        </w:rPr>
        <w:t xml:space="preserve">708979</w:t>
      </w:r>
    </w:p>
    <w:p>
      <w:r>
        <w:t xml:space="preserve">@MiroCerar olet kadottanut silmälasisi, mutta et näe... lei, kuinka paljon suloisemmalta ja fiksummalta näytät niiden kanssa 🤓🤓🤓🤓🤓 https://t.co/OrdX9D943x</w:t>
      </w:r>
    </w:p>
    <w:p>
      <w:r>
        <w:rPr>
          <w:b/>
          <w:u w:val="single"/>
        </w:rPr>
        <w:t xml:space="preserve">708980</w:t>
      </w:r>
    </w:p>
    <w:p>
      <w:r>
        <w:t xml:space="preserve">@AlzheimerUltra Havaitsinko kaiun ... "heitä on liian vähän" . Joo, se tuli juuri mieleeni. #tribuutti_uhreille_tribuutti_uhreille</w:t>
      </w:r>
    </w:p>
    <w:p>
      <w:r>
        <w:rPr>
          <w:b/>
          <w:u w:val="single"/>
        </w:rPr>
        <w:t xml:space="preserve">708981</w:t>
      </w:r>
    </w:p>
    <w:p>
      <w:r>
        <w:t xml:space="preserve">@Marjanmark @jolandabuh Se on katastrofi meille, koska meillä ei ole sitä, meillä on vain käännynnäisiä kommunisteja, jotka valehtelevat kansakunnalle, että he ovat oikeassa.</w:t>
      </w:r>
    </w:p>
    <w:p>
      <w:r>
        <w:rPr>
          <w:b/>
          <w:u w:val="single"/>
        </w:rPr>
        <w:t xml:space="preserve">708982</w:t>
      </w:r>
    </w:p>
    <w:p>
      <w:r>
        <w:t xml:space="preserve">@Nova24TV Oikeiston pitäisi lähettää fasistijoukkojen ampuvan kapinallisia, ja se tulee...ps.olette fasisteja, te kaikki...</w:t>
      </w:r>
    </w:p>
    <w:p>
      <w:r>
        <w:rPr>
          <w:b/>
          <w:u w:val="single"/>
        </w:rPr>
        <w:t xml:space="preserve">708983</w:t>
      </w:r>
    </w:p>
    <w:p>
      <w:r>
        <w:t xml:space="preserve">Kaikkien, jotka eivät ymmärrä tätä, pitäisi hypätä pää edellä altaaseen, jossa ei ole vettä. https://t.co/aHBtt4Rjqp.</w:t>
      </w:r>
    </w:p>
    <w:p>
      <w:r>
        <w:rPr>
          <w:b/>
          <w:u w:val="single"/>
        </w:rPr>
        <w:t xml:space="preserve">708984</w:t>
      </w:r>
    </w:p>
    <w:p>
      <w:r>
        <w:t xml:space="preserve">Astrolife Päivittäinen astrologiaennuste 28. joulukuuta 2017 #astrologia #zodiac #horoskooppi Lue PÄIVITTÄINEN... https://t.co/PN9FKB4Vda</w:t>
      </w:r>
    </w:p>
    <w:p>
      <w:r>
        <w:rPr>
          <w:b/>
          <w:u w:val="single"/>
        </w:rPr>
        <w:t xml:space="preserve">708985</w:t>
      </w:r>
    </w:p>
    <w:p>
      <w:r>
        <w:t xml:space="preserve">Janša Ribnicassa: Kansakuntana tarvitsemme uskoa itseemme ja kykyymme saavuttaa potentiaalimme https://t.co/2ipFF2BrsK via @Nova24TV</w:t>
      </w:r>
    </w:p>
    <w:p>
      <w:r>
        <w:rPr>
          <w:b/>
          <w:u w:val="single"/>
        </w:rPr>
        <w:t xml:space="preserve">708986</w:t>
      </w:r>
    </w:p>
    <w:p>
      <w:r>
        <w:t xml:space="preserve">@MatjaNemec @strankaSD @Mladiforum @ZenskiforumSD Vielä yksi hakku ja lapio käsiin ja menkää kaivamaan ojia ŠVABA .</w:t>
        <w:br/>
        <w:t xml:space="preserve">Näin olette tuottavimpia.</w:t>
      </w:r>
    </w:p>
    <w:p>
      <w:r>
        <w:rPr>
          <w:b/>
          <w:u w:val="single"/>
        </w:rPr>
        <w:t xml:space="preserve">708987</w:t>
      </w:r>
    </w:p>
    <w:p>
      <w:r>
        <w:t xml:space="preserve">@KatarinaJenko Lääkäri kertoo sinulle, eivät twiittaajat! Toivon, että se olisi vain liian tiukat rintaliivit.</w:t>
      </w:r>
    </w:p>
    <w:p>
      <w:r>
        <w:rPr>
          <w:b/>
          <w:u w:val="single"/>
        </w:rPr>
        <w:t xml:space="preserve">708988</w:t>
      </w:r>
    </w:p>
    <w:p>
      <w:r>
        <w:t xml:space="preserve">Palomiehiä kehotetaan puhdistamaan ja huoltamaan lämmityslaitteet, huolehtimaan ajoneuvoista ja puhelimista kylmässä ... https://t.co/Wff34b5zQp ... https://t.co/Wff34b5zQp</w:t>
      </w:r>
    </w:p>
    <w:p>
      <w:r>
        <w:rPr>
          <w:b/>
          <w:u w:val="single"/>
        </w:rPr>
        <w:t xml:space="preserve">708989</w:t>
      </w:r>
    </w:p>
    <w:p>
      <w:r>
        <w:t xml:space="preserve">@Onkraj_ @Pust_Me Jos katalaanit jatkavat puskemista, he loukkaantuvat pahasti ja kuolevat, se on mielestäni selvää. Tämä ei ole uutta Espanjalle.</w:t>
      </w:r>
    </w:p>
    <w:p>
      <w:r>
        <w:rPr>
          <w:b/>
          <w:u w:val="single"/>
        </w:rPr>
        <w:t xml:space="preserve">708990</w:t>
      </w:r>
    </w:p>
    <w:p>
      <w:r>
        <w:t xml:space="preserve">@freeeky Network, jota rahoitan itse, vuokraisäntä ei edes tiedä. Kustannukset: viisi euroa verkosta ja kahdeksan minuuttia asennuksesta.</w:t>
      </w:r>
    </w:p>
    <w:p>
      <w:r>
        <w:rPr>
          <w:b/>
          <w:u w:val="single"/>
        </w:rPr>
        <w:t xml:space="preserve">708991</w:t>
      </w:r>
    </w:p>
    <w:p>
      <w:r>
        <w:t xml:space="preserve">Hyvää päivänjatkoa kaikille, erityisesti niille, jotka nauttivat kastanjoita, siideriä ja maalaistalon herkkuja uunista.</w:t>
        <w:br/>
        <w:t xml:space="preserve"> "ride on you" 😍😍😍😍😍</w:t>
      </w:r>
    </w:p>
    <w:p>
      <w:r>
        <w:rPr>
          <w:b/>
          <w:u w:val="single"/>
        </w:rPr>
        <w:t xml:space="preserve">708992</w:t>
      </w:r>
    </w:p>
    <w:p>
      <w:r>
        <w:t xml:space="preserve">Ricciardon voimansiirto samm</w:t>
        <w:br/>
        <w:t xml:space="preserve">Hulkenbergillä vika, turva-auto radalla, kaksi kierrosta jäljellä</w:t>
        <w:br/>
        <w:t xml:space="preserve">#F1 #BahrainGP #f1si #f1si</w:t>
      </w:r>
    </w:p>
    <w:p>
      <w:r>
        <w:rPr>
          <w:b/>
          <w:u w:val="single"/>
        </w:rPr>
        <w:t xml:space="preserve">708993</w:t>
      </w:r>
    </w:p>
    <w:p>
      <w:r>
        <w:t xml:space="preserve">(Todellisen) henkisyyden paradoksit</w:t>
        <w:br/>
        <w:br/>
        <w:t xml:space="preserve">"Kun ymmärrät ja hyväksyt, ettet ole erityinen, sinusta tulee jotakin todella ERITYISTÄ</w:t>
      </w:r>
      <w:r>
        <w:br/>
        <w:t xml:space="preserve"> Kun... https://t.co/wOqihqTDNw</w:t>
      </w:r>
    </w:p>
    <w:p>
      <w:r>
        <w:rPr>
          <w:b/>
          <w:u w:val="single"/>
        </w:rPr>
        <w:t xml:space="preserve">708994</w:t>
      </w:r>
    </w:p>
    <w:p>
      <w:r>
        <w:t xml:space="preserve">@embalaza @madpixel @yoyoba24 @KatarinaDbr Puhdas kommunisti neilikoineen ja kaikkineen ... :D eštegkjut :)</w:t>
      </w:r>
    </w:p>
    <w:p>
      <w:r>
        <w:rPr>
          <w:b/>
          <w:u w:val="single"/>
        </w:rPr>
        <w:t xml:space="preserve">708995</w:t>
      </w:r>
    </w:p>
    <w:p>
      <w:r>
        <w:t xml:space="preserve">@strankaSD Et ole arvoinen EJA Euroopasta teidän maasto on Balkanilla ja vielä alempana, ylpeät seuraajat murhanhimoinen jengi!....</w:t>
      </w:r>
    </w:p>
    <w:p>
      <w:r>
        <w:rPr>
          <w:b/>
          <w:u w:val="single"/>
        </w:rPr>
        <w:t xml:space="preserve">708996</w:t>
      </w:r>
    </w:p>
    <w:p>
      <w:r>
        <w:t xml:space="preserve">@FerdinandPusnik Se ei ole totta, näimme Hitlerin, Rosmanin ja Rupnikin ja muiden pettureiden valan dokumenttimateriaalissa.</w:t>
      </w:r>
    </w:p>
    <w:p>
      <w:r>
        <w:rPr>
          <w:b/>
          <w:u w:val="single"/>
        </w:rPr>
        <w:t xml:space="preserve">708997</w:t>
      </w:r>
    </w:p>
    <w:p>
      <w:r>
        <w:t xml:space="preserve">Sähkö- ja hybridiautot ovat menneisyyttä viiden vuoden kuluttua. Saksa ampuu itseään polveen, ja sen myötä koko EU:ta. Fiksut kiinalaiset ovat jo vetäytymässä.</w:t>
      </w:r>
    </w:p>
    <w:p>
      <w:r>
        <w:rPr>
          <w:b/>
          <w:u w:val="single"/>
        </w:rPr>
        <w:t xml:space="preserve">708998</w:t>
      </w:r>
    </w:p>
    <w:p>
      <w:r>
        <w:t xml:space="preserve">@MladenPrajdic @KatarinaJenko Entä jos vainaja haluaa, että hänen omaisensa hajottavat hänen tuhkansa esimerkiksi mereen?</w:t>
      </w:r>
    </w:p>
    <w:p>
      <w:r>
        <w:rPr>
          <w:b/>
          <w:u w:val="single"/>
        </w:rPr>
        <w:t xml:space="preserve">708999</w:t>
      </w:r>
    </w:p>
    <w:p>
      <w:r>
        <w:t xml:space="preserve">Minä kasvatan lastani. Hän nousee ylös keskellä yötä (ennen viittä). Pelkästään tämän päivän pimppitilasto on puolen metrin mittainen. https://t.co/4sNfl3gRcJ</w:t>
      </w:r>
    </w:p>
    <w:p>
      <w:r>
        <w:rPr>
          <w:b/>
          <w:u w:val="single"/>
        </w:rPr>
        <w:t xml:space="preserve">709000</w:t>
      </w:r>
    </w:p>
    <w:p>
      <w:r>
        <w:t xml:space="preserve">Trump uhkaa Yhdysvaltain rajaa lähestyvää siirtolaiskaravaania joukoilla.</w:t>
        <w:br/>
        <w:br/>
        <w:t xml:space="preserve">https://t.co/IN9B5RxOHN</w:t>
      </w:r>
    </w:p>
    <w:p>
      <w:r>
        <w:rPr>
          <w:b/>
          <w:u w:val="single"/>
        </w:rPr>
        <w:t xml:space="preserve">709001</w:t>
      </w:r>
    </w:p>
    <w:p>
      <w:r>
        <w:t xml:space="preserve">@JakaDolinar2 @petra_jansa @alenkamajsep @IUS_INFO Palvelus on palvelus, alamaailman naisten neuvoston puheenjohtaja.</w:t>
      </w:r>
    </w:p>
    <w:p>
      <w:r>
        <w:rPr>
          <w:b/>
          <w:u w:val="single"/>
        </w:rPr>
        <w:t xml:space="preserve">709002</w:t>
      </w:r>
    </w:p>
    <w:p>
      <w:r>
        <w:t xml:space="preserve">190cm pitäisi olla vähimmäiskorkeus uloskäyntipaikan saamiseksi...ei 163cm ja 60kg ja työnnän jalkani niskan taakse... https://t.co/3h2IAI66Td...</w:t>
      </w:r>
    </w:p>
    <w:p>
      <w:r>
        <w:rPr>
          <w:b/>
          <w:u w:val="single"/>
        </w:rPr>
        <w:t xml:space="preserve">709003</w:t>
      </w:r>
    </w:p>
    <w:p>
      <w:r>
        <w:t xml:space="preserve">God Ahmad, hänelle ei ole lainkaan selvää, että yhtynyt vasemmisto käyttää häntä tykinruokana ideologisissa taisteluissaan.</w:t>
      </w:r>
    </w:p>
    <w:p>
      <w:r>
        <w:rPr>
          <w:b/>
          <w:u w:val="single"/>
        </w:rPr>
        <w:t xml:space="preserve">709004</w:t>
      </w:r>
    </w:p>
    <w:p>
      <w:r>
        <w:t xml:space="preserve">@Jaka__Dolinar Mikäs sinä olet niin virallinen, olisin kirjoittanut, että kyse ei ole sian perseen pyyhkimisestä... 😂</w:t>
      </w:r>
    </w:p>
    <w:p>
      <w:r>
        <w:rPr>
          <w:b/>
          <w:u w:val="single"/>
        </w:rPr>
        <w:t xml:space="preserve">709005</w:t>
      </w:r>
    </w:p>
    <w:p>
      <w:r>
        <w:t xml:space="preserve">@spagetyuse Yhä röyhkeämpi tai sairas pää. Hän puhuu mitä tahansa, mitä hänen sairaaseen mieleensä juolahtaa.</w:t>
        <w:br/>
        <w:t xml:space="preserve"> Häneen on ruiskutettu genomi🤔 -</w:t>
      </w:r>
    </w:p>
    <w:p>
      <w:r>
        <w:rPr>
          <w:b/>
          <w:u w:val="single"/>
        </w:rPr>
        <w:t xml:space="preserve">709006</w:t>
      </w:r>
    </w:p>
    <w:p>
      <w:r>
        <w:t xml:space="preserve">@DFK01 @MetkaSmole @MarkoSket Kuten sanoin...hanki psykiatrista apua, koska jokin on vialla sinussa.....</w:t>
      </w:r>
    </w:p>
    <w:p>
      <w:r>
        <w:rPr>
          <w:b/>
          <w:u w:val="single"/>
        </w:rPr>
        <w:t xml:space="preserve">709007</w:t>
      </w:r>
    </w:p>
    <w:p>
      <w:r>
        <w:t xml:space="preserve">@FliserB Ilmeisesti siptarilaiset ovat jo unohtaneet, mitä kommunistit tekivät heille vuonna 1981.</w:t>
      </w:r>
    </w:p>
    <w:p>
      <w:r>
        <w:rPr>
          <w:b/>
          <w:u w:val="single"/>
        </w:rPr>
        <w:t xml:space="preserve">709008</w:t>
      </w:r>
    </w:p>
    <w:p>
      <w:r>
        <w:t xml:space="preserve">... paitsi että en ole varma, että Punainen tähti on olemassa vielä kauan. Ihmiset eivät ole tyhmiä. https://t.co/ZsWTVgDJTn</w:t>
      </w:r>
    </w:p>
    <w:p>
      <w:r>
        <w:rPr>
          <w:b/>
          <w:u w:val="single"/>
        </w:rPr>
        <w:t xml:space="preserve">709009</w:t>
      </w:r>
    </w:p>
    <w:p>
      <w:r>
        <w:t xml:space="preserve">Sponsorini hyvät toiveet lensivät jouluuni #instagram. https://t.co/9fgg55b87U https://t.co/qSGFvcWIWn</w:t>
      </w:r>
    </w:p>
    <w:p>
      <w:r>
        <w:rPr>
          <w:b/>
          <w:u w:val="single"/>
        </w:rPr>
        <w:t xml:space="preserve">709010</w:t>
      </w:r>
    </w:p>
    <w:p>
      <w:r>
        <w:t xml:space="preserve">Huomenna minun on annettava itselleni pistos vatsaan. Ajattelin laittaa sen suoraan puseroni läpi... #prpa</w:t>
      </w:r>
    </w:p>
    <w:p>
      <w:r>
        <w:rPr>
          <w:b/>
          <w:u w:val="single"/>
        </w:rPr>
        <w:t xml:space="preserve">709011</w:t>
      </w:r>
    </w:p>
    <w:p>
      <w:r>
        <w:t xml:space="preserve">Balotellin rangaistusta pienennettiin #jalkapallo #jalkapallo #ligaprvakov - http://t.co/Zi4ambOuXs</w:t>
      </w:r>
    </w:p>
    <w:p>
      <w:r>
        <w:rPr>
          <w:b/>
          <w:u w:val="single"/>
        </w:rPr>
        <w:t xml:space="preserve">709012</w:t>
      </w:r>
    </w:p>
    <w:p>
      <w:r>
        <w:t xml:space="preserve">@PortalPolitikis Mitä me olemme salaliittoutuneet ketään vastaan, kun lähetämme tuollaisen ääliön meille...</w:t>
      </w:r>
    </w:p>
    <w:p>
      <w:r>
        <w:rPr>
          <w:b/>
          <w:u w:val="single"/>
        </w:rPr>
        <w:t xml:space="preserve">709013</w:t>
      </w:r>
    </w:p>
    <w:p>
      <w:r>
        <w:t xml:space="preserve">Enintään 6 työntekijää, tarkistettu!  Slovenialainen kaupunki, jossa poliisit työskentelevät paljon kovemmin kuin rakennustyöntekijät https://t.co/5UzWyfWNMv</w:t>
      </w:r>
    </w:p>
    <w:p>
      <w:r>
        <w:rPr>
          <w:b/>
          <w:u w:val="single"/>
        </w:rPr>
        <w:t xml:space="preserve">709014</w:t>
      </w:r>
    </w:p>
    <w:p>
      <w:r>
        <w:t xml:space="preserve">10 lainausta, jotka saavat sinut nousemaan sohvalta ja menemään suoraan lähimpään kuntosaliin. Mikä on suosikkisitaattisi? 🤔 Jaa se kanssamme. 🤗💪</w:t>
      </w:r>
    </w:p>
    <w:p>
      <w:r>
        <w:rPr>
          <w:b/>
          <w:u w:val="single"/>
        </w:rPr>
        <w:t xml:space="preserve">709015</w:t>
      </w:r>
    </w:p>
    <w:p>
      <w:r>
        <w:t xml:space="preserve">He seurasivat vauvoja kantavia äitejä, vilkkaasti keskustelevia luokkatovereita ja vastaperustettuja pariskuntia.</w:t>
      </w:r>
    </w:p>
    <w:p>
      <w:r>
        <w:rPr>
          <w:b/>
          <w:u w:val="single"/>
        </w:rPr>
        <w:t xml:space="preserve">709016</w:t>
      </w:r>
    </w:p>
    <w:p>
      <w:r>
        <w:t xml:space="preserve">En tiedä, haluanko vielä harmaata, koska elinvoimainen oranssi houkuttaa minua, mutta samalla saatan palata takaisin suklaaseen, fak #NEVEM</w:t>
      </w:r>
    </w:p>
    <w:p>
      <w:r>
        <w:rPr>
          <w:b/>
          <w:u w:val="single"/>
        </w:rPr>
        <w:t xml:space="preserve">709017</w:t>
      </w:r>
    </w:p>
    <w:p>
      <w:r>
        <w:t xml:space="preserve">@tekvsakdan Jos en jaksa kävellä kotiin lopun ruoan kanssa. 😂</w:t>
      </w:r>
    </w:p>
    <w:p>
      <w:r>
        <w:rPr>
          <w:b/>
          <w:u w:val="single"/>
        </w:rPr>
        <w:t xml:space="preserve">709018</w:t>
      </w:r>
    </w:p>
    <w:p>
      <w:r>
        <w:t xml:space="preserve">Ai niin, ja nyt seisomme raiteilla vielä 15 minuuttia rakennustöiden takia 😑 (mutta bonuspisteitä: ainakin konduktööri tuli vaihteeksi sanomaan sen).</w:t>
      </w:r>
    </w:p>
    <w:p>
      <w:r>
        <w:rPr>
          <w:b/>
          <w:u w:val="single"/>
        </w:rPr>
        <w:t xml:space="preserve">709019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709020</w:t>
      </w:r>
    </w:p>
    <w:p>
      <w:r>
        <w:t xml:space="preserve">Missä @Cerar asuu?Pilvissä, toisessa maailmassa, ja hänen pitäisi lopettaa viittaaminen median lynkkausjoukkoon.</w:t>
      </w:r>
    </w:p>
    <w:p>
      <w:r>
        <w:rPr>
          <w:b/>
          <w:u w:val="single"/>
        </w:rPr>
        <w:t xml:space="preserve">709021</w:t>
      </w:r>
    </w:p>
    <w:p>
      <w:r>
        <w:t xml:space="preserve">PIRINO-RUTHER LEIVÄN resepti osoitteessa http://t.co/9nS4MrnvX0</w:t>
        <w:br/>
        <w:t xml:space="preserve">PIRINO-RUTHER LEIVÄN AINESOSIEN PAKETTI MYYNTIHINTAAN osoitteessa http://t.co/RU4QYQVaXw</w:t>
      </w:r>
    </w:p>
    <w:p>
      <w:r>
        <w:rPr>
          <w:b/>
          <w:u w:val="single"/>
        </w:rPr>
        <w:t xml:space="preserve">709022</w:t>
      </w:r>
    </w:p>
    <w:p>
      <w:r>
        <w:t xml:space="preserve">Ah, taas yksi puhalluslaite, joka tarjoaa minulle upeat tuotot ForExistä 🙄</w:t>
        <w:br/>
        <w:t xml:space="preserve">Entä sinun sunnuntaisi?</w:t>
      </w:r>
    </w:p>
    <w:p>
      <w:r>
        <w:rPr>
          <w:b/>
          <w:u w:val="single"/>
        </w:rPr>
        <w:t xml:space="preserve">709023</w:t>
      </w:r>
    </w:p>
    <w:p>
      <w:r>
        <w:t xml:space="preserve">@meteoriterain Serbismi, albanismi, kommunismi, fasismi... toistaiseksi... uhkaavat pojat...</w:t>
      </w:r>
    </w:p>
    <w:p>
      <w:r>
        <w:rPr>
          <w:b/>
          <w:u w:val="single"/>
        </w:rPr>
        <w:t xml:space="preserve">709024</w:t>
      </w:r>
    </w:p>
    <w:p>
      <w:r>
        <w:t xml:space="preserve">Tänään olisi hienoa saada @IEBergant isännöimään Echoesia ja haastattelemaan Katalonian hallituksen edustajia Kataloniassa.</w:t>
      </w:r>
    </w:p>
    <w:p>
      <w:r>
        <w:rPr>
          <w:b/>
          <w:u w:val="single"/>
        </w:rPr>
        <w:t xml:space="preserve">709025</w:t>
      </w:r>
    </w:p>
    <w:p>
      <w:r>
        <w:t xml:space="preserve">@007_delic @Tomi__Ce @TVOdmevi hanzi tv, olen sanonut sitä koko ajan, vaikka he eivät ole ainoita, joilla on erilaisia niskavilloja ja fantastisia kuntoutuksia.</w:t>
      </w:r>
    </w:p>
    <w:p>
      <w:r>
        <w:rPr>
          <w:b/>
          <w:u w:val="single"/>
        </w:rPr>
        <w:t xml:space="preserve">709026</w:t>
      </w:r>
    </w:p>
    <w:p>
      <w:r>
        <w:t xml:space="preserve">#UTD, rypistynyt, palanut ja IMF:n pyyhkäisemä.</w:t>
        <w:br/>
        <w:br/>
        <w:t xml:space="preserve"> IL FONDO MONETARIO STRONCA IL REDDITO DI CITTADINANZA: "E https://t.co/oQU58oWmlT".</w:t>
      </w:r>
    </w:p>
    <w:p>
      <w:r>
        <w:rPr>
          <w:b/>
          <w:u w:val="single"/>
        </w:rPr>
        <w:t xml:space="preserve">709027</w:t>
      </w:r>
    </w:p>
    <w:p>
      <w:r>
        <w:t xml:space="preserve">Selailen sohvan turvassa ja siellä yksi laulaa mustaa YT:tä Tiedätkö, että momci-jätkän kylpyamme on kolhiintunut. Vaihdoin videoon ja meehhhh....</w:t>
      </w:r>
    </w:p>
    <w:p>
      <w:r>
        <w:rPr>
          <w:b/>
          <w:u w:val="single"/>
        </w:rPr>
        <w:t xml:space="preserve">709028</w:t>
      </w:r>
    </w:p>
    <w:p>
      <w:r>
        <w:t xml:space="preserve">@shamantheshaman @lucijausaj Kyllä hän on "kansanterveyden taistelija" hänet laitettiin sinne muuttamaan mitään ja antamaan kaiken kaatua !</w:t>
      </w:r>
    </w:p>
    <w:p>
      <w:r>
        <w:rPr>
          <w:b/>
          <w:u w:val="single"/>
        </w:rPr>
        <w:t xml:space="preserve">709029</w:t>
      </w:r>
    </w:p>
    <w:p>
      <w:r>
        <w:t xml:space="preserve">Meidän oikeistomme on täysin muslimivastaisia, mutta samaan aikaan he ovat muslimisoineet kaikki kreikkalaiset yhdellä iskulla.</w:t>
      </w:r>
    </w:p>
    <w:p>
      <w:r>
        <w:rPr>
          <w:b/>
          <w:u w:val="single"/>
        </w:rPr>
        <w:t xml:space="preserve">709030</w:t>
      </w:r>
    </w:p>
    <w:p>
      <w:r>
        <w:t xml:space="preserve">@Nika_Per zig zag zag, sinä voisit raiskata viikoittain, en minä. se on eläimiä varten.</w:t>
      </w:r>
    </w:p>
    <w:p>
      <w:r>
        <w:rPr>
          <w:b/>
          <w:u w:val="single"/>
        </w:rPr>
        <w:t xml:space="preserve">709031</w:t>
      </w:r>
    </w:p>
    <w:p>
      <w:r>
        <w:t xml:space="preserve">@indian @LukaMesec Kun hän nostaa kätensä ylös kahdella sormella, odotan aina, että hän kysyy, voiko hän mennä vessaan.</w:t>
      </w:r>
    </w:p>
    <w:p>
      <w:r>
        <w:rPr>
          <w:b/>
          <w:u w:val="single"/>
        </w:rPr>
        <w:t xml:space="preserve">709032</w:t>
      </w:r>
    </w:p>
    <w:p>
      <w:r>
        <w:t xml:space="preserve">@MitjaKravanja @janbuc8 katastrofi mitä on tekeillä ... on parempi antaa Kadricille sansa kuin ajaa tätä ...</w:t>
      </w:r>
    </w:p>
    <w:p>
      <w:r>
        <w:rPr>
          <w:b/>
          <w:u w:val="single"/>
        </w:rPr>
        <w:t xml:space="preserve">709033</w:t>
      </w:r>
    </w:p>
    <w:p>
      <w:r>
        <w:t xml:space="preserve">Ministeri ilmoitti, että heillä on nyt oikeus ampua alas yhdysvaltalaisia pommikoneita myös Pohjois-Korean ilmatilan ulkopuolella. https://t.co/CY47uhrx8p.</w:t>
      </w:r>
    </w:p>
    <w:p>
      <w:r>
        <w:rPr>
          <w:b/>
          <w:u w:val="single"/>
        </w:rPr>
        <w:t xml:space="preserve">709034</w:t>
      </w:r>
    </w:p>
    <w:p>
      <w:r>
        <w:t xml:space="preserve">@klavdijaactual @Kracalnik 3jurje...ärsytys...se on 300 ojr per 10 vuotta nokoset...tai 2,5 vuotta savukkeet</w:t>
      </w:r>
    </w:p>
    <w:p>
      <w:r>
        <w:rPr>
          <w:b/>
          <w:u w:val="single"/>
        </w:rPr>
        <w:t xml:space="preserve">709035</w:t>
      </w:r>
    </w:p>
    <w:p>
      <w:r>
        <w:t xml:space="preserve">@petracj Muffinsit hätäuloskäyntinä? Sillä aikaa kun ne paistuvat, juo kahvia rauhassa 😊 https://t.co/W6z4IR0O58.</w:t>
      </w:r>
    </w:p>
    <w:p>
      <w:r>
        <w:rPr>
          <w:b/>
          <w:u w:val="single"/>
        </w:rPr>
        <w:t xml:space="preserve">709036</w:t>
      </w:r>
    </w:p>
    <w:p>
      <w:r>
        <w:t xml:space="preserve">@Fitzroy1985 Olen sanonut koko ajan. Viestintä ei ole rehellistä, vaan epäonnistunut yritys liioitteluun, kaverit.</w:t>
      </w:r>
    </w:p>
    <w:p>
      <w:r>
        <w:rPr>
          <w:b/>
          <w:u w:val="single"/>
        </w:rPr>
        <w:t xml:space="preserve">709037</w:t>
      </w:r>
    </w:p>
    <w:p>
      <w:r>
        <w:t xml:space="preserve">@aleksandertusek loogista. niin sen on oltava, kun järjestelmä on kommunistien käsissä.</w:t>
      </w:r>
    </w:p>
    <w:p>
      <w:r>
        <w:rPr>
          <w:b/>
          <w:u w:val="single"/>
        </w:rPr>
        <w:t xml:space="preserve">709038</w:t>
      </w:r>
    </w:p>
    <w:p>
      <w:r>
        <w:t xml:space="preserve">@Alex4aleksandra Mikä on niin tyhmää, he voivat tajuta sen vasta nuorena, onko mikään ihme sitten, että he ovat täysin u k....?</w:t>
      </w:r>
    </w:p>
    <w:p>
      <w:r>
        <w:rPr>
          <w:b/>
          <w:u w:val="single"/>
        </w:rPr>
        <w:t xml:space="preserve">709039</w:t>
      </w:r>
    </w:p>
    <w:p>
      <w:r>
        <w:t xml:space="preserve">NYT: Otamme mainokset pois tilauksestasi!</w:t>
        <w:br/>
        <w:br/>
        <w:t xml:space="preserve"> Dnevnik: Tilauksen myötä saat tekstin, mutta jätä mainokset! :*</w:t>
      </w:r>
    </w:p>
    <w:p>
      <w:r>
        <w:rPr>
          <w:b/>
          <w:u w:val="single"/>
        </w:rPr>
        <w:t xml:space="preserve">709040</w:t>
      </w:r>
    </w:p>
    <w:p>
      <w:r>
        <w:t xml:space="preserve">ydinkärkien tuhovoima on moninkertainen Hiroshiman tuhonneeseen pommiin verrattuna.</w:t>
        <w:br/>
        <w:t xml:space="preserve">https://t.co/QBgVnY68S2</w:t>
      </w:r>
    </w:p>
    <w:p>
      <w:r>
        <w:rPr>
          <w:b/>
          <w:u w:val="single"/>
        </w:rPr>
        <w:t xml:space="preserve">709041</w:t>
      </w:r>
    </w:p>
    <w:p>
      <w:r>
        <w:t xml:space="preserve">Tämän vuoden voittajat ovat Pekarna Pečjak ja Steklarna Hrastnik. (1/2) https://t.co/epvFbJXblO.</w:t>
      </w:r>
    </w:p>
    <w:p>
      <w:r>
        <w:rPr>
          <w:b/>
          <w:u w:val="single"/>
        </w:rPr>
        <w:t xml:space="preserve">709042</w:t>
      </w:r>
    </w:p>
    <w:p>
      <w:r>
        <w:t xml:space="preserve">@tomltoml @vladaRS Punaiset apinat, ja nyt, hölmöjen laivalla, suuri määrä monivärisiä rottia!</w:t>
      </w:r>
    </w:p>
    <w:p>
      <w:r>
        <w:rPr>
          <w:b/>
          <w:u w:val="single"/>
        </w:rPr>
        <w:t xml:space="preserve">709043</w:t>
      </w:r>
    </w:p>
    <w:p>
      <w:r>
        <w:t xml:space="preserve">@bogjak @tomltoml @vladaRS Ei vain kroaatit, myös bosnialaiset myyvät meidät. #bandanesposobna</w:t>
      </w:r>
    </w:p>
    <w:p>
      <w:r>
        <w:rPr>
          <w:b/>
          <w:u w:val="single"/>
        </w:rPr>
        <w:t xml:space="preserve">709044</w:t>
      </w:r>
    </w:p>
    <w:p>
      <w:r>
        <w:t xml:space="preserve">Bojan myöntää ampuneensa Petran, mutta sanoo, ettei se ollut kosto https://t.co/9iw84PJTd3 https://t.co/xiEfyez3RD</w:t>
      </w:r>
    </w:p>
    <w:p>
      <w:r>
        <w:rPr>
          <w:b/>
          <w:u w:val="single"/>
        </w:rPr>
        <w:t xml:space="preserve">709045</w:t>
      </w:r>
    </w:p>
    <w:p>
      <w:r>
        <w:t xml:space="preserve">@5er_peter @MorskaKvacka @RomanVodeb @ZigaTurk Koulutettujen psykoanalyytikoiden kanssa se voi varmasti olla toisinpäin :D</w:t>
      </w:r>
    </w:p>
    <w:p>
      <w:r>
        <w:rPr>
          <w:b/>
          <w:u w:val="single"/>
        </w:rPr>
        <w:t xml:space="preserve">709046</w:t>
      </w:r>
    </w:p>
    <w:p>
      <w:r>
        <w:t xml:space="preserve">@Nika_Per Ratkaisu on yksinkertainen. Keittiöstä löytyy hiiren kirje, jossa hiiri kirjoittaa, että hänellä oli kiire ja että hän palaa huomenna.</w:t>
      </w:r>
    </w:p>
    <w:p>
      <w:r>
        <w:rPr>
          <w:b/>
          <w:u w:val="single"/>
        </w:rPr>
        <w:t xml:space="preserve">709047</w:t>
      </w:r>
    </w:p>
    <w:p>
      <w:r>
        <w:t xml:space="preserve">Kommunismi on yksilönvapauden tukahduttamista, he todella elävät virtuaalimaailmassa https://t.co/vFVqU3sobp</w:t>
      </w:r>
    </w:p>
    <w:p>
      <w:r>
        <w:rPr>
          <w:b/>
          <w:u w:val="single"/>
        </w:rPr>
        <w:t xml:space="preserve">709048</w:t>
      </w:r>
    </w:p>
    <w:p>
      <w:r>
        <w:t xml:space="preserve">Pahorin pitäisi sylkeä ulos elimensä, pureskella ne, niellä ne ja sylkeä ne taas ulos.... näin se vain on... koska hän voi tehdä niin</w:t>
      </w:r>
    </w:p>
    <w:p>
      <w:r>
        <w:rPr>
          <w:b/>
          <w:u w:val="single"/>
        </w:rPr>
        <w:t xml:space="preserve">709049</w:t>
      </w:r>
    </w:p>
    <w:p>
      <w:r>
        <w:t xml:space="preserve">Lunta.</w:t>
        <w:t xml:space="preserve">Turistit Bermudassa Bledissä.</w:t>
        <w:br/>
        <w:t xml:space="preserve">Naapurit uima-altaalla lauantaina. *asentaa talvirenkaat https://t.co/T7Al7lRcKy</w:t>
      </w:r>
    </w:p>
    <w:p>
      <w:r>
        <w:rPr>
          <w:b/>
          <w:u w:val="single"/>
        </w:rPr>
        <w:t xml:space="preserve">709050</w:t>
      </w:r>
    </w:p>
    <w:p>
      <w:r>
        <w:t xml:space="preserve">Eristystä asennettaessa kaasupullosta tuleva kaasu syttyi ensin tuleen ja sitten kaasupullo räjähti. https://t.co/DKOCHy6rLJ</w:t>
      </w:r>
    </w:p>
    <w:p>
      <w:r>
        <w:rPr>
          <w:b/>
          <w:u w:val="single"/>
        </w:rPr>
        <w:t xml:space="preserve">709051</w:t>
      </w:r>
    </w:p>
    <w:p>
      <w:r>
        <w:t xml:space="preserve">@JozeBiscak @JJansaSDS Vain käsi sydämelle, minun on oltava rehellinen, joskus he olivat joskus mukavia ja kaikki oli korjattu.</w:t>
      </w:r>
    </w:p>
    <w:p>
      <w:r>
        <w:rPr>
          <w:b/>
          <w:u w:val="single"/>
        </w:rPr>
        <w:t xml:space="preserve">709052</w:t>
      </w:r>
    </w:p>
    <w:p>
      <w:r>
        <w:t xml:space="preserve">Kommunistien ja fasistien historia ja identiteetti neljässä kuvassa. Erinomainen. https://t.co/j1f71shh7s</w:t>
      </w:r>
    </w:p>
    <w:p>
      <w:r>
        <w:rPr>
          <w:b/>
          <w:u w:val="single"/>
        </w:rPr>
        <w:t xml:space="preserve">709053</w:t>
      </w:r>
    </w:p>
    <w:p>
      <w:r>
        <w:t xml:space="preserve">@MlRezek @Savethe68821402 Kiitos. Ja mene nukkumaan. Rauhassa. Ainakaan et kirjoita hölynpölyä.</w:t>
      </w:r>
    </w:p>
    <w:p>
      <w:r>
        <w:rPr>
          <w:b/>
          <w:u w:val="single"/>
        </w:rPr>
        <w:t xml:space="preserve">709054</w:t>
      </w:r>
    </w:p>
    <w:p>
      <w:r>
        <w:t xml:space="preserve">@alojztetickovi3 En tiedä, jos sinulla on kovia kipuja, mene ensiapuun äläkä odota, että ostat ne itse.</w:t>
      </w:r>
    </w:p>
    <w:p>
      <w:r>
        <w:rPr>
          <w:b/>
          <w:u w:val="single"/>
        </w:rPr>
        <w:t xml:space="preserve">709055</w:t>
      </w:r>
    </w:p>
    <w:p>
      <w:r>
        <w:t xml:space="preserve">@JasaLorencic En halua olla liian nokkela, mutta molemmat urheilutelevisiot ovat valovuosia edellä tässä asiassa.</w:t>
      </w:r>
    </w:p>
    <w:p>
      <w:r>
        <w:rPr>
          <w:b/>
          <w:u w:val="single"/>
        </w:rPr>
        <w:t xml:space="preserve">709056</w:t>
      </w:r>
    </w:p>
    <w:p>
      <w:r>
        <w:t xml:space="preserve">@Jaka__Dolinar Kuka on normaali?Ryöstäjät ja ompelijat vaikuttavat minusta aika normaaleilta.He ottavat sen, mitä heille tarjotaan.</w:t>
      </w:r>
    </w:p>
    <w:p>
      <w:r>
        <w:rPr>
          <w:b/>
          <w:u w:val="single"/>
        </w:rPr>
        <w:t xml:space="preserve">709057</w:t>
      </w:r>
    </w:p>
    <w:p>
      <w:r>
        <w:t xml:space="preserve">kun haluan ottaa tazadno bajadero siellä on vain tyhjiä kannet https://t.co/kgYFQkjZGd</w:t>
      </w:r>
    </w:p>
    <w:p>
      <w:r>
        <w:rPr>
          <w:b/>
          <w:u w:val="single"/>
        </w:rPr>
        <w:t xml:space="preserve">709058</w:t>
      </w:r>
    </w:p>
    <w:p>
      <w:r>
        <w:t xml:space="preserve">Ympäristölainsäädännön ja tukien manipulointi. Ja korkeammat verot slovenialaisille yrittäjille. #sampovem</w:t>
      </w:r>
    </w:p>
    <w:p>
      <w:r>
        <w:rPr>
          <w:b/>
          <w:u w:val="single"/>
        </w:rPr>
        <w:t xml:space="preserve">709059</w:t>
      </w:r>
    </w:p>
    <w:p>
      <w:r>
        <w:t xml:space="preserve">@MazzoVanKlein Tämä on otettava ja puristettava puoli metriä kertaa puoli metriä suureen kuutioon, ei maksua.</w:t>
      </w:r>
    </w:p>
    <w:p>
      <w:r>
        <w:rPr>
          <w:b/>
          <w:u w:val="single"/>
        </w:rPr>
        <w:t xml:space="preserve">709060</w:t>
      </w:r>
    </w:p>
    <w:p>
      <w:r>
        <w:t xml:space="preserve">@CvetaStepanjan @RibicTine @jocarules ....koska siksi udbovci ja hostarin vaunut ovat kaatuneet niin kauan...!!!!!</w:t>
      </w:r>
    </w:p>
    <w:p>
      <w:r>
        <w:rPr>
          <w:b/>
          <w:u w:val="single"/>
        </w:rPr>
        <w:t xml:space="preserve">709061</w:t>
      </w:r>
    </w:p>
    <w:p>
      <w:r>
        <w:t xml:space="preserve">@Baldrick_57 @Mateja_Rose puoli tuntia kävelyä pakokaasujen tai bussin hengittämiseen, onnelliset keuhkot</w:t>
      </w:r>
    </w:p>
    <w:p>
      <w:r>
        <w:rPr>
          <w:b/>
          <w:u w:val="single"/>
        </w:rPr>
        <w:t xml:space="preserve">709062</w:t>
      </w:r>
    </w:p>
    <w:p>
      <w:r>
        <w:t xml:space="preserve">mutta voit nousta sohvalta puoleksi tunniksi ja mennä volttiin.....</w:t>
        <w:br/>
        <w:t xml:space="preserve">#pejtevolt</w:t>
        <w:br/>
        <w:t xml:space="preserve">#referendum</w:t>
        <w:br/>
        <w:t xml:space="preserve">#2tir</w:t>
      </w:r>
    </w:p>
    <w:p>
      <w:r>
        <w:rPr>
          <w:b/>
          <w:u w:val="single"/>
        </w:rPr>
        <w:t xml:space="preserve">709063</w:t>
      </w:r>
    </w:p>
    <w:p>
      <w:r>
        <w:t xml:space="preserve">Ajatuskokeilu: Kurtševin ÖVP jää kiinni liiketoiminnasta Serbitasavallan kaltaisessa paskamaassa.</w:t>
      </w:r>
    </w:p>
    <w:p>
      <w:r>
        <w:rPr>
          <w:b/>
          <w:u w:val="single"/>
        </w:rPr>
        <w:t xml:space="preserve">709064</w:t>
      </w:r>
    </w:p>
    <w:p>
      <w:r>
        <w:t xml:space="preserve">Turkki on niin innokas venäläisten S-400-ohjusten suhteen, eikä vähiten epäonnistuneesta vallankaappauksesta saatujen kokemusten vuoksi.</w:t>
        <w:br/>
        <w:br/>
        <w:t xml:space="preserve">https://t.co/K5ktZyoQkk</w:t>
      </w:r>
    </w:p>
    <w:p>
      <w:r>
        <w:rPr>
          <w:b/>
          <w:u w:val="single"/>
        </w:rPr>
        <w:t xml:space="preserve">709065</w:t>
      </w:r>
    </w:p>
    <w:p>
      <w:r>
        <w:t xml:space="preserve">@GPreac Miksi olet puoliksi täällä? He eivät todellakaan pidä klosareista, he ovat saaneet niistä tarpeekseen... ;)</w:t>
      </w:r>
    </w:p>
    <w:p>
      <w:r>
        <w:rPr>
          <w:b/>
          <w:u w:val="single"/>
        </w:rPr>
        <w:t xml:space="preserve">709066</w:t>
      </w:r>
    </w:p>
    <w:p>
      <w:r>
        <w:t xml:space="preserve">@Istrianer Ainakin nauti ruoasta. He osaavat tehdä sen. Ja minttuteetä :) Jos olet öljynporauslautalla, et luultavasti näe hiirtä ;)</w:t>
      </w:r>
    </w:p>
    <w:p>
      <w:r>
        <w:rPr>
          <w:b/>
          <w:u w:val="single"/>
        </w:rPr>
        <w:t xml:space="preserve">709067</w:t>
      </w:r>
    </w:p>
    <w:p>
      <w:r>
        <w:t xml:space="preserve">@DFK01 @JanezMeznarec @PreglArjan Tarina, jälkeenjäänyt Janez, joka luulee, että hänen on sanottava yksi syvällinen ajatus joka kerta, mutta osoittautuu täydelliseksi ääliöksi.</w:t>
      </w:r>
    </w:p>
    <w:p>
      <w:r>
        <w:rPr>
          <w:b/>
          <w:u w:val="single"/>
        </w:rPr>
        <w:t xml:space="preserve">709068</w:t>
      </w:r>
    </w:p>
    <w:p>
      <w:r>
        <w:t xml:space="preserve">NM "hangedjakovicin" ja muiden poliisien, joiden tehtävänä on suojella Slovenian kansalaisten omaisuutta ja turvallisuutta, pitäisi katsoa tätä !</w:t>
      </w:r>
    </w:p>
    <w:p>
      <w:r>
        <w:rPr>
          <w:b/>
          <w:u w:val="single"/>
        </w:rPr>
        <w:t xml:space="preserve">709069</w:t>
      </w:r>
    </w:p>
    <w:p>
      <w:r>
        <w:t xml:space="preserve">Mutta luulen, että #thebiggestloserslo:n alkamisen jälkeen näen yhä useamman buckootin harrastavan aktiivisesti urheilua. peukut pystyyn.</w:t>
      </w:r>
    </w:p>
    <w:p>
      <w:r>
        <w:rPr>
          <w:b/>
          <w:u w:val="single"/>
        </w:rPr>
        <w:t xml:space="preserve">709070</w:t>
      </w:r>
    </w:p>
    <w:p>
      <w:r>
        <w:t xml:space="preserve">Marrakeshin sopimus antaa vihreää valoa Eurooppaan tunkeutumiselle, mutta mikä älykäs valtionpäämies allekirjoittaisi tällaisen asiakirjan, se on itsemurha.</w:t>
      </w:r>
    </w:p>
    <w:p>
      <w:r>
        <w:rPr>
          <w:b/>
          <w:u w:val="single"/>
        </w:rPr>
        <w:t xml:space="preserve">709071</w:t>
      </w:r>
    </w:p>
    <w:p>
      <w:r>
        <w:t xml:space="preserve">Siksi on tärkeää ottaa käyttöön suurnopeusrautatie ja siirtää matkustajat vähitellen autoista juniin... https://t.co/rN1aORVXmv</w:t>
      </w:r>
    </w:p>
    <w:p>
      <w:r>
        <w:rPr>
          <w:b/>
          <w:u w:val="single"/>
        </w:rPr>
        <w:t xml:space="preserve">709072</w:t>
      </w:r>
    </w:p>
    <w:p>
      <w:r>
        <w:t xml:space="preserve">@NenadLatinovic @ciro_ciril @JazbarMatjaz @Svarun_K Katsokaa tätä vielä kerran : https://t.co/vBUALzt6iK</w:t>
      </w:r>
    </w:p>
    <w:p>
      <w:r>
        <w:rPr>
          <w:b/>
          <w:u w:val="single"/>
        </w:rPr>
        <w:t xml:space="preserve">709073</w:t>
      </w:r>
    </w:p>
    <w:p>
      <w:r>
        <w:t xml:space="preserve">Ei vasemmalle eikä oikealle, vaan totuudenmukaisesti. Nova24TV käynnistää uuden ohjelmiston https://t.co/FhoNzV0rj9 via @Nova24TV</w:t>
      </w:r>
    </w:p>
    <w:p>
      <w:r>
        <w:rPr>
          <w:b/>
          <w:u w:val="single"/>
        </w:rPr>
        <w:t xml:space="preserve">709074</w:t>
      </w:r>
    </w:p>
    <w:p>
      <w:r>
        <w:t xml:space="preserve">VIDEO: Lamborghinin 27 000 euroa maksava hierontatuoli https://t.co/sjwhsTsGOs</w:t>
      </w:r>
    </w:p>
    <w:p>
      <w:r>
        <w:rPr>
          <w:b/>
          <w:u w:val="single"/>
        </w:rPr>
        <w:t xml:space="preserve">709075</w:t>
      </w:r>
    </w:p>
    <w:p>
      <w:r>
        <w:t xml:space="preserve">Sladki Vrh:n peruskoulun opettajien kuoro laulaa toisen maailmansodan päättymisen 70. vuosipäivän ja KS Topolšican juhlallisuuksien jälkeen.</w:t>
      </w:r>
    </w:p>
    <w:p>
      <w:r>
        <w:rPr>
          <w:b/>
          <w:u w:val="single"/>
        </w:rPr>
        <w:t xml:space="preserve">709076</w:t>
      </w:r>
    </w:p>
    <w:p>
      <w:r>
        <w:t xml:space="preserve">NaciosaRalka on muutenkin täynnä vasemmistolaisia paskiaisia. Kuka edes kuuntelee heitä enää. https://t.co/heo7d2Bd6w</w:t>
      </w:r>
    </w:p>
    <w:p>
      <w:r>
        <w:rPr>
          <w:b/>
          <w:u w:val="single"/>
        </w:rPr>
        <w:t xml:space="preserve">709077</w:t>
      </w:r>
    </w:p>
    <w:p>
      <w:r>
        <w:t xml:space="preserve">Välillä, tauon aikana, voisimme jakaa ammattilaisten vinkkejä kaatumisesta, kun #AttackMeNever</w:t>
      </w:r>
    </w:p>
    <w:p>
      <w:r>
        <w:rPr>
          <w:b/>
          <w:u w:val="single"/>
        </w:rPr>
        <w:t xml:space="preserve">709078</w:t>
      </w:r>
    </w:p>
    <w:p>
      <w:r>
        <w:t xml:space="preserve">@bota112 @ZigaTurk @Betajnova vahvimmat ulkoparlamentaarikot ovat SLS. et ole vielä edes päässyt parlamenttiin ja valehtelet jo?</w:t>
      </w:r>
    </w:p>
    <w:p>
      <w:r>
        <w:rPr>
          <w:b/>
          <w:u w:val="single"/>
        </w:rPr>
        <w:t xml:space="preserve">709079</w:t>
      </w:r>
    </w:p>
    <w:p>
      <w:r>
        <w:t xml:space="preserve">Loppupäivä:</w:t>
        <w:br/>
        <w:t xml:space="preserve">-kameroita on kehuttu,</w:t>
        <w:br/>
        <w:t xml:space="preserve">-(ainakin) yksi hyvä kuva,</w:t>
        <w:br/>
        <w:t xml:space="preserve">-CluBar täynnä glitteriä,</w:t>
        <w:br/>
        <w:t xml:space="preserve">-Ostan 50mm 1.8 AF tai nopeamman, Canonille.</w:t>
        <w:br/>
        <w:t xml:space="preserve"> Hyvää yötä.</w:t>
      </w:r>
    </w:p>
    <w:p>
      <w:r>
        <w:rPr>
          <w:b/>
          <w:u w:val="single"/>
        </w:rPr>
        <w:t xml:space="preserve">709080</w:t>
      </w:r>
    </w:p>
    <w:p>
      <w:r>
        <w:t xml:space="preserve">Yksinkertainen fengshui-työkalu voi auttaa sinua toteuttamaan syvimmät ja tiedostamattomat toiveesi. https://t.co/JDFyh68h7u.</w:t>
      </w:r>
    </w:p>
    <w:p>
      <w:r>
        <w:rPr>
          <w:b/>
          <w:u w:val="single"/>
        </w:rPr>
        <w:t xml:space="preserve">709081</w:t>
      </w:r>
    </w:p>
    <w:p>
      <w:r>
        <w:t xml:space="preserve">Palestiinan valtio on vain kiertoilmaus terroristijengien kokoelmalle. Palestiinalaiset itse ovat sen suurimpia uhreja.</w:t>
      </w:r>
    </w:p>
    <w:p>
      <w:r>
        <w:rPr>
          <w:b/>
          <w:u w:val="single"/>
        </w:rPr>
        <w:t xml:space="preserve">709082</w:t>
      </w:r>
    </w:p>
    <w:p>
      <w:r>
        <w:t xml:space="preserve">Echoesin katsominen pitkästä aikaa. Franjo Štiblar puhui sellaista hölynpölyä, etten katso ohjelmaa enää pariin kuukauteen.</w:t>
      </w:r>
    </w:p>
    <w:p>
      <w:r>
        <w:rPr>
          <w:b/>
          <w:u w:val="single"/>
        </w:rPr>
        <w:t xml:space="preserve">709083</w:t>
      </w:r>
    </w:p>
    <w:p>
      <w:r>
        <w:t xml:space="preserve">@penzionist12 @StrankaSMC Maid , älä saa aivohalvausta , tarvitset ilmaa olet kuin kala ulkona vedestä!!!</w:t>
      </w:r>
    </w:p>
    <w:p>
      <w:r>
        <w:rPr>
          <w:b/>
          <w:u w:val="single"/>
        </w:rPr>
        <w:t xml:space="preserve">709084</w:t>
      </w:r>
    </w:p>
    <w:p>
      <w:r>
        <w:t xml:space="preserve">@ZigaTurk sunnuntaipäivälehti, liittoutumattoman SFRJ:n äänitorvi. Aikoinaan sosialistilampaiden lähetyspop-sanomalehti, nyt degeneroituneen vasemmiston äänitorvi!</w:t>
      </w:r>
    </w:p>
    <w:p>
      <w:r>
        <w:rPr>
          <w:b/>
          <w:u w:val="single"/>
        </w:rPr>
        <w:t xml:space="preserve">709085</w:t>
      </w:r>
    </w:p>
    <w:p>
      <w:r>
        <w:t xml:space="preserve">@2pir_a Janšan kaltaiset ihmiset ajavat polkupyörällä, kun se varastetaan, ja myyvät sen sitten. Brajdic.</w:t>
      </w:r>
    </w:p>
    <w:p>
      <w:r>
        <w:rPr>
          <w:b/>
          <w:u w:val="single"/>
        </w:rPr>
        <w:t xml:space="preserve">709086</w:t>
      </w:r>
    </w:p>
    <w:p>
      <w:r>
        <w:t xml:space="preserve">Alppihiihtäjät keskeyttivät meidät heti alussa. Nähdään pian.  #Olympialaiset @TVSLOsport #olimpijskiponos https://t.co/hVLedn5u8g</w:t>
      </w:r>
    </w:p>
    <w:p>
      <w:r>
        <w:rPr>
          <w:b/>
          <w:u w:val="single"/>
        </w:rPr>
        <w:t xml:space="preserve">709087</w:t>
      </w:r>
    </w:p>
    <w:p>
      <w:r>
        <w:t xml:space="preserve">Silti edistystä. Punaiset ampuivat totuuden levittämiseksi. https://t.co/jtZwvcKXZW</w:t>
      </w:r>
    </w:p>
    <w:p>
      <w:r>
        <w:rPr>
          <w:b/>
          <w:u w:val="single"/>
        </w:rPr>
        <w:t xml:space="preserve">709088</w:t>
      </w:r>
    </w:p>
    <w:p>
      <w:r>
        <w:t xml:space="preserve">@Jo_AnnaOfArt ...tämä kummajainen voi saada kruunun päähänsä vallankumouksen toimesta, mutta hän menee nukkumaan lampaiden kanssa tänä yönä joka tapauksessa😀.</w:t>
      </w:r>
    </w:p>
    <w:p>
      <w:r>
        <w:rPr>
          <w:b/>
          <w:u w:val="single"/>
        </w:rPr>
        <w:t xml:space="preserve">709089</w:t>
      </w:r>
    </w:p>
    <w:p>
      <w:r>
        <w:t xml:space="preserve">piilottakaa tämä Janšalta, hän alkaa kyllästyä siihen https://t.co/Mae3n27qq8</w:t>
      </w:r>
    </w:p>
    <w:p>
      <w:r>
        <w:rPr>
          <w:b/>
          <w:u w:val="single"/>
        </w:rPr>
        <w:t xml:space="preserve">709090</w:t>
      </w:r>
    </w:p>
    <w:p>
      <w:r>
        <w:t xml:space="preserve">@Millavzz @ciro_ciril @list_novi @SpletnaMladina @had @Tevilevi @SlovenskeNovice Olet jälkeenjäänyt, et slovenialainen!</w:t>
      </w:r>
    </w:p>
    <w:p>
      <w:r>
        <w:rPr>
          <w:b/>
          <w:u w:val="single"/>
        </w:rPr>
        <w:t xml:space="preserve">709091</w:t>
      </w:r>
    </w:p>
    <w:p>
      <w:r>
        <w:t xml:space="preserve">Ovatko he keksineet kyynisyyden vain siksi, että he eivät kestä peiliä?</w:t>
        <w:br/>
        <w:t xml:space="preserve"> Kyynikot tekevät niin😉 https://t.co/Yw4DV5lQi2</w:t>
      </w:r>
    </w:p>
    <w:p>
      <w:r>
        <w:rPr>
          <w:b/>
          <w:u w:val="single"/>
        </w:rPr>
        <w:t xml:space="preserve">709092</w:t>
      </w:r>
    </w:p>
    <w:p>
      <w:r>
        <w:t xml:space="preserve">Kroatian politiikka pyyhkii persettään diplomaattisilla seteleillä, kun taas meidän kaloistamme vain sakotetaan. https://t.co/4Uif1NQnus</w:t>
      </w:r>
    </w:p>
    <w:p>
      <w:r>
        <w:rPr>
          <w:b/>
          <w:u w:val="single"/>
        </w:rPr>
        <w:t xml:space="preserve">709093</w:t>
      </w:r>
    </w:p>
    <w:p>
      <w:r>
        <w:t xml:space="preserve">Erinomainen dokumentti Idrijan ilmahyökkäyksistä! Bravo @rtvslo ! #jeklenepticenadidrijo</w:t>
      </w:r>
    </w:p>
    <w:p>
      <w:r>
        <w:rPr>
          <w:b/>
          <w:u w:val="single"/>
        </w:rPr>
        <w:t xml:space="preserve">709094</w:t>
      </w:r>
    </w:p>
    <w:p>
      <w:r>
        <w:t xml:space="preserve">@petrasovdat Selkä ok, hartiat ja vasikat olivat kipeät tänään. Potkin, kusen ja valittaen.</w:t>
      </w:r>
    </w:p>
    <w:p>
      <w:r>
        <w:rPr>
          <w:b/>
          <w:u w:val="single"/>
        </w:rPr>
        <w:t xml:space="preserve">709095</w:t>
      </w:r>
    </w:p>
    <w:p>
      <w:r>
        <w:t xml:space="preserve">@multikultivator @Soba404 He kutsuivat hänet, ottivat valokuvia hänen kanssaan, kirjoittivat kohteliaisuuksia. Ei kaikki, mutta mätä maku on edelleen jäljellä.</w:t>
      </w:r>
    </w:p>
    <w:p>
      <w:r>
        <w:rPr>
          <w:b/>
          <w:u w:val="single"/>
        </w:rPr>
        <w:t xml:space="preserve">709096</w:t>
      </w:r>
    </w:p>
    <w:p>
      <w:r>
        <w:t xml:space="preserve">@hallitus @sarecmarjan suosittelee kansalaisia lukitsemaan talonsa, autonsa jne. ja jättämään etelärajan portit auki.</w:t>
      </w:r>
    </w:p>
    <w:p>
      <w:r>
        <w:rPr>
          <w:b/>
          <w:u w:val="single"/>
        </w:rPr>
        <w:t xml:space="preserve">709097</w:t>
      </w:r>
    </w:p>
    <w:p>
      <w:r>
        <w:t xml:space="preserve">@dkosen @MTurjan Luultavasti englantilaiset, jotka riisuivat SNV:n aseista ja luovuttivat sen punaisille.</w:t>
      </w:r>
    </w:p>
    <w:p>
      <w:r>
        <w:rPr>
          <w:b/>
          <w:u w:val="single"/>
        </w:rPr>
        <w:t xml:space="preserve">709098</w:t>
      </w:r>
    </w:p>
    <w:p>
      <w:r>
        <w:t xml:space="preserve">@MatevzNovak Britannian kansalaisuuden kanssa! Vitun britit ovat kyllästyneet tähän mölyyn heidän talojensa ympärillä. Todiste siitä, miksi Tommy Robinson ja kumppanit!</w:t>
      </w:r>
    </w:p>
    <w:p>
      <w:r>
        <w:rPr>
          <w:b/>
          <w:u w:val="single"/>
        </w:rPr>
        <w:t xml:space="preserve">709099</w:t>
      </w:r>
    </w:p>
    <w:p>
      <w:r>
        <w:t xml:space="preserve">Kaupunki ei kehity vain siltojen, mukulakiviaukioiden, urheilutilojen, puistojen ja leikkikenttien ansiosta... https://t.co/CAngWc2LKL</w:t>
      </w:r>
    </w:p>
    <w:p>
      <w:r>
        <w:rPr>
          <w:b/>
          <w:u w:val="single"/>
        </w:rPr>
        <w:t xml:space="preserve">709100</w:t>
      </w:r>
    </w:p>
    <w:p>
      <w:r>
        <w:t xml:space="preserve">@tomltoml SDS vittuilee kansakunnalle omilla paskamaisuuksillaan,sen sijaan että järjestäisi itse mielenosoituksia.</w:t>
      </w:r>
    </w:p>
    <w:p>
      <w:r>
        <w:rPr>
          <w:b/>
          <w:u w:val="single"/>
        </w:rPr>
        <w:t xml:space="preserve">709101</w:t>
      </w:r>
    </w:p>
    <w:p>
      <w:r>
        <w:t xml:space="preserve">@Skolobrinski Zoran toimii</w:t>
        <w:br/>
        <w:t xml:space="preserve">Vahingot, piss-ups, ah sääli jatkaa, katso 7 kardinaalisynnin joukkoa</w:t>
        <w:t xml:space="preserve"> Hänellä on kaikki 7!!!</w:t>
      </w:r>
    </w:p>
    <w:p>
      <w:r>
        <w:rPr>
          <w:b/>
          <w:u w:val="single"/>
        </w:rPr>
        <w:t xml:space="preserve">709102</w:t>
      </w:r>
    </w:p>
    <w:p>
      <w:r>
        <w:t xml:space="preserve">@NusaZajc @surfon Minulle Punta on paras.Siellä on hyvää kahvia ja "spagettia".</w:t>
      </w:r>
    </w:p>
    <w:p>
      <w:r>
        <w:rPr>
          <w:b/>
          <w:u w:val="single"/>
        </w:rPr>
        <w:t xml:space="preserve">709103</w:t>
      </w:r>
    </w:p>
    <w:p>
      <w:r>
        <w:t xml:space="preserve">Esitys "Kauniilla sinisellä Tonavalla", jonka Syndikarmonikerit pamauttivat itselleen uudenvuoden konsertin sijasta, ei ole vakavasti otettavan filharmonisen orkesterin arvoinen. #voh</w:t>
      </w:r>
    </w:p>
    <w:p>
      <w:r>
        <w:rPr>
          <w:b/>
          <w:u w:val="single"/>
        </w:rPr>
        <w:t xml:space="preserve">709104</w:t>
      </w:r>
    </w:p>
    <w:p>
      <w:r>
        <w:t xml:space="preserve">@surfon kyllä. Oletetaan, että joku tekee freudilaisen viittauksen seksuaalisuuteen, mutta ei ole selvää, onko kyseessä sattuma vai manipulointi.</w:t>
      </w:r>
    </w:p>
    <w:p>
      <w:r>
        <w:rPr>
          <w:b/>
          <w:u w:val="single"/>
        </w:rPr>
        <w:t xml:space="preserve">709105</w:t>
      </w:r>
    </w:p>
    <w:p>
      <w:r>
        <w:t xml:space="preserve">@MuriMursic @strankaSD Koska meillä on jo Prekmurje Pomgrad-Panvita -puolisohallinnollinen...</w:t>
      </w:r>
    </w:p>
    <w:p>
      <w:r>
        <w:rPr>
          <w:b/>
          <w:u w:val="single"/>
        </w:rPr>
        <w:t xml:space="preserve">709106</w:t>
      </w:r>
    </w:p>
    <w:p>
      <w:r>
        <w:t xml:space="preserve">@petra_jansa Mitä kommunistirikolliset pelkäävät niin paljon, että heidän piti poistaa hänet? Petra, kirjoita kansakunnan nähtäväksi.</w:t>
      </w:r>
    </w:p>
    <w:p>
      <w:r>
        <w:rPr>
          <w:b/>
          <w:u w:val="single"/>
        </w:rPr>
        <w:t xml:space="preserve">709107</w:t>
      </w:r>
    </w:p>
    <w:p>
      <w:r>
        <w:t xml:space="preserve">@cikibucka @matteosalvinimi Kiinalaiset eivät neuvottele tuollaisten ihmisten kanssa, muutaman sekunnin kuluttua saisin lyijyä kehooni!!!🙄</w:t>
      </w:r>
    </w:p>
    <w:p>
      <w:r>
        <w:rPr>
          <w:b/>
          <w:u w:val="single"/>
        </w:rPr>
        <w:t xml:space="preserve">709108</w:t>
      </w:r>
    </w:p>
    <w:p>
      <w:r>
        <w:t xml:space="preserve">Liberaali hyökkää vaistomaisesti kaikkia yrityksiä rajoittaa kilpailua. https://t.co/7uxvDmdWI3.</w:t>
      </w:r>
    </w:p>
    <w:p>
      <w:r>
        <w:rPr>
          <w:b/>
          <w:u w:val="single"/>
        </w:rPr>
        <w:t xml:space="preserve">709109</w:t>
      </w:r>
    </w:p>
    <w:p>
      <w:r>
        <w:t xml:space="preserve">@leaathenatabako Planka iskee 8-12 minuuttia, saa sydämen lyömään maksimipulssilla , et tarvitse enää kahvia tai lintuja 😊</w:t>
      </w:r>
    </w:p>
    <w:p>
      <w:r>
        <w:rPr>
          <w:b/>
          <w:u w:val="single"/>
        </w:rPr>
        <w:t xml:space="preserve">709110</w:t>
      </w:r>
    </w:p>
    <w:p>
      <w:r>
        <w:t xml:space="preserve">Sukupuolikiintiöt ovat hölynpölyä, ne ovat eri asioita. Kyse ei ole omenoista ja päärynöistä. https://t.co/Jm7hOyl17w</w:t>
      </w:r>
    </w:p>
    <w:p>
      <w:r>
        <w:rPr>
          <w:b/>
          <w:u w:val="single"/>
        </w:rPr>
        <w:t xml:space="preserve">709111</w:t>
      </w:r>
    </w:p>
    <w:p>
      <w:r>
        <w:t xml:space="preserve">Lähes tyhjä akku, eikä usb-c-laturia ole lähellä. Mutta kenellä on pahempi ongelma</w:t>
      </w:r>
    </w:p>
    <w:p>
      <w:r>
        <w:rPr>
          <w:b/>
          <w:u w:val="single"/>
        </w:rPr>
        <w:t xml:space="preserve">709112</w:t>
      </w:r>
    </w:p>
    <w:p>
      <w:r>
        <w:t xml:space="preserve">Pelko on jotain, joka sinun on tunnustettava ollaksesi tietoinen siitä</w:t>
        <w:br/>
        <w:t xml:space="preserve">että se on olemassa pelätä sitä, siksi muut voivat manipuloida heidän pelkoaan</w:t>
      </w:r>
    </w:p>
    <w:p>
      <w:r>
        <w:rPr>
          <w:b/>
          <w:u w:val="single"/>
        </w:rPr>
        <w:t xml:space="preserve">709113</w:t>
      </w:r>
    </w:p>
    <w:p>
      <w:r>
        <w:t xml:space="preserve">@AlHarlamov @toplovodar Tämä ei ole totta. Me saamme maalausliikkeen, ja naapurit valmistavat BMW:tä.</w:t>
        <w:br/>
        <w:t xml:space="preserve"> Voiko olla mitään muuta?</w:t>
      </w:r>
    </w:p>
    <w:p>
      <w:r>
        <w:rPr>
          <w:b/>
          <w:u w:val="single"/>
        </w:rPr>
        <w:t xml:space="preserve">709114</w:t>
      </w:r>
    </w:p>
    <w:p>
      <w:r>
        <w:t xml:space="preserve">Minusta näyttää siltä, että hän unohti kenttäpullonsa ja savukkeensa kotiin - mutta hän ei ollut aivan varma läpimurrosta. https://t.co/4hOkQwhkK7</w:t>
      </w:r>
    </w:p>
    <w:p>
      <w:r>
        <w:rPr>
          <w:b/>
          <w:u w:val="single"/>
        </w:rPr>
        <w:t xml:space="preserve">709115</w:t>
      </w:r>
    </w:p>
    <w:p>
      <w:r>
        <w:t xml:space="preserve">@leaathenatabako Ah, pilailetko... on myös koiradiivoja, jotka eivät halua mennä ulos, kun on liian kylmä ja potkivat sinut yöllä sängystä.</w:t>
      </w:r>
    </w:p>
    <w:p>
      <w:r>
        <w:rPr>
          <w:b/>
          <w:u w:val="single"/>
        </w:rPr>
        <w:t xml:space="preserve">709116</w:t>
      </w:r>
    </w:p>
    <w:p>
      <w:r>
        <w:t xml:space="preserve">@indijanec @BojanPozar Palkat kyllä, eläkkeet eivät! Kuka täyttää budjetin, ehkä tuuli mielestäsi.</w:t>
      </w:r>
    </w:p>
    <w:p>
      <w:r>
        <w:rPr>
          <w:b/>
          <w:u w:val="single"/>
        </w:rPr>
        <w:t xml:space="preserve">709117</w:t>
      </w:r>
    </w:p>
    <w:p>
      <w:r>
        <w:t xml:space="preserve">@ZigaTurk Huijaus 2: toimittaja/poliitikko vei 132.000 valtion omistamalta Telekomilta</w:t>
      </w:r>
    </w:p>
    <w:p>
      <w:r>
        <w:rPr>
          <w:b/>
          <w:u w:val="single"/>
        </w:rPr>
        <w:t xml:space="preserve">709118</w:t>
      </w:r>
    </w:p>
    <w:p>
      <w:r>
        <w:t xml:space="preserve">Marokkolaiset onnistuivat voittamaan meidät älykkyysottelussa. https://t.co/vMRuxX1klQ</w:t>
      </w:r>
    </w:p>
    <w:p>
      <w:r>
        <w:rPr>
          <w:b/>
          <w:u w:val="single"/>
        </w:rPr>
        <w:t xml:space="preserve">709119</w:t>
      </w:r>
    </w:p>
    <w:p>
      <w:r>
        <w:t xml:space="preserve">@PetraGreiner Riko hänet kiireellisesti, molemmat jalat polven yläpuolella, niin hän on oikeutettu inv. pysäköintiin !</w:t>
      </w:r>
    </w:p>
    <w:p>
      <w:r>
        <w:rPr>
          <w:b/>
          <w:u w:val="single"/>
        </w:rPr>
        <w:t xml:space="preserve">709120</w:t>
      </w:r>
    </w:p>
    <w:p>
      <w:r>
        <w:t xml:space="preserve">@Istrianer Tiedän, että hänellä oli koirien huutokauppa. Hänen on täytynyt lähettää heille ylimääräinen T-paita. En tiedä, minusta se vaikuttaa mukavalta eleeltä.</w:t>
      </w:r>
    </w:p>
    <w:p>
      <w:r>
        <w:rPr>
          <w:b/>
          <w:u w:val="single"/>
        </w:rPr>
        <w:t xml:space="preserve">709121</w:t>
      </w:r>
    </w:p>
    <w:p>
      <w:r>
        <w:t xml:space="preserve">@jozevolf @cashkee Olen tehnyt ja purkanut paljon niitä 15 vuoden aikana jenginä. Laitteistani, kahdesta bassopäästä ja laatikoista koko äänentoistojärjestelmään.</w:t>
      </w:r>
    </w:p>
    <w:p>
      <w:r>
        <w:rPr>
          <w:b/>
          <w:u w:val="single"/>
        </w:rPr>
        <w:t xml:space="preserve">709122</w:t>
      </w:r>
    </w:p>
    <w:p>
      <w:r>
        <w:t xml:space="preserve">Huomenna ratkaisemme tetorisen paradoksin. Miten on mahdollista, että tyhmät eivät voi miellyttää niitä, jotka ovat heidän vertaisiaan, kun heitä puhutellaan.</w:t>
      </w:r>
    </w:p>
    <w:p>
      <w:r>
        <w:rPr>
          <w:b/>
          <w:u w:val="single"/>
        </w:rPr>
        <w:t xml:space="preserve">709123</w:t>
      </w:r>
    </w:p>
    <w:p>
      <w:r>
        <w:t xml:space="preserve">@Alex4aleksandra Äänestitte tätä ääliötä, nyt saatte tehdä sen! Ne teistä, jotka äänestivät häntä, ovat vielä suurempia ääliöitä!</w:t>
      </w:r>
    </w:p>
    <w:p>
      <w:r>
        <w:rPr>
          <w:b/>
          <w:u w:val="single"/>
        </w:rPr>
        <w:t xml:space="preserve">709124</w:t>
      </w:r>
    </w:p>
    <w:p>
      <w:r>
        <w:t xml:space="preserve">@aleksandertusek tämä on yksi pieni kaiverrus 😂 Mutta vihreä ei ole niin svoh, jotain kivaa voisi yhdistää.</w:t>
      </w:r>
    </w:p>
    <w:p>
      <w:r>
        <w:rPr>
          <w:b/>
          <w:u w:val="single"/>
        </w:rPr>
        <w:t xml:space="preserve">709125</w:t>
      </w:r>
    </w:p>
    <w:p>
      <w:r>
        <w:t xml:space="preserve">Rikolliset käyvät neljän epäillyn lääkärin luona | Žurnal24 https://t.co/KwgDZR43N7 https://t.co/taUeWhjmmz https://t.co/taUeWhjmmz</w:t>
      </w:r>
    </w:p>
    <w:p>
      <w:r>
        <w:rPr>
          <w:b/>
          <w:u w:val="single"/>
        </w:rPr>
        <w:t xml:space="preserve">709126</w:t>
      </w:r>
    </w:p>
    <w:p>
      <w:r>
        <w:t xml:space="preserve">En pysty nostamaan kättäni huomenna, mutta olen onnellinen. https://t.co/12wjQhvNeD.</w:t>
      </w:r>
    </w:p>
    <w:p>
      <w:r>
        <w:rPr>
          <w:b/>
          <w:u w:val="single"/>
        </w:rPr>
        <w:t xml:space="preserve">709127</w:t>
      </w:r>
    </w:p>
    <w:p>
      <w:r>
        <w:t xml:space="preserve">@had Julkaise luettelo lasten paremman tarjonnan puolesta taistelevan pedofiililobbyn nimistä! #slavechildren</w:t>
      </w:r>
    </w:p>
    <w:p>
      <w:r>
        <w:rPr>
          <w:b/>
          <w:u w:val="single"/>
        </w:rPr>
        <w:t xml:space="preserve">709128</w:t>
      </w:r>
    </w:p>
    <w:p>
      <w:r>
        <w:t xml:space="preserve">Parasta on, kun Zahovic sanoo, että Klopp on populisti ja että hän ei tykkää siitä - se on ihan sama!  😂😂</w:t>
      </w:r>
    </w:p>
    <w:p>
      <w:r>
        <w:rPr>
          <w:b/>
          <w:u w:val="single"/>
        </w:rPr>
        <w:t xml:space="preserve">709129</w:t>
      </w:r>
    </w:p>
    <w:p>
      <w:r>
        <w:t xml:space="preserve">Sisämarkkinoiden vahvistamisesta ja Slovenian viennin akilleenkantapäästä. https://t.co/LXoroLcaoR.</w:t>
      </w:r>
    </w:p>
    <w:p>
      <w:r>
        <w:rPr>
          <w:b/>
          <w:u w:val="single"/>
        </w:rPr>
        <w:t xml:space="preserve">709130</w:t>
      </w:r>
    </w:p>
    <w:p>
      <w:r>
        <w:t xml:space="preserve">@yrennia1 Et pysty elämään yksin. Sinun on elettävä muiden ahkerien ihmisten harteilla. Kusipäät...</w:t>
      </w:r>
    </w:p>
    <w:p>
      <w:r>
        <w:rPr>
          <w:b/>
          <w:u w:val="single"/>
        </w:rPr>
        <w:t xml:space="preserve">709131</w:t>
      </w:r>
    </w:p>
    <w:p>
      <w:r>
        <w:t xml:space="preserve">@DrLevch @BokiNachbar tämä on vaaleanpunaisessa meckatorissa. niihin, joissa ei ole sipulia ja ciliä, piirsin kissanpennun (pilluille).</w:t>
      </w:r>
    </w:p>
    <w:p>
      <w:r>
        <w:rPr>
          <w:b/>
          <w:u w:val="single"/>
        </w:rPr>
        <w:t xml:space="preserve">709132</w:t>
      </w:r>
    </w:p>
    <w:p>
      <w:r>
        <w:t xml:space="preserve">@PrinasalkaZlata Tämäkin on saanut tartunnan anti-Janche-viruksesta. Ja sitten hän manipuloi vähän, näyttää vähän ja muita vasemmistolaisia. Se menee kuitenkin.</w:t>
      </w:r>
    </w:p>
    <w:p>
      <w:r>
        <w:rPr>
          <w:b/>
          <w:u w:val="single"/>
        </w:rPr>
        <w:t xml:space="preserve">709133</w:t>
      </w:r>
    </w:p>
    <w:p>
      <w:r>
        <w:t xml:space="preserve">@dusankocevar1 Laitoin Mozinin, Peskovan jne. sivuun jo kauan sitten.</w:t>
      </w:r>
    </w:p>
    <w:p>
      <w:r>
        <w:rPr>
          <w:b/>
          <w:u w:val="single"/>
        </w:rPr>
        <w:t xml:space="preserve">709134</w:t>
      </w:r>
    </w:p>
    <w:p>
      <w:r>
        <w:t xml:space="preserve">ALLEKIRJOITUS OIKEUKSIEMME PUOLESTA</w:t>
        <w:br/>
        <w:t xml:space="preserve">UNA FIRMA PER I NOSTRI DIRITTI</w:t>
        <w:br/>
        <w:t xml:space="preserve">https://t.co/2nev7VCvxQ https://t.co/niBQ7SF3Og https://t.co/niBQ7SF3Og</w:t>
      </w:r>
    </w:p>
    <w:p>
      <w:r>
        <w:rPr>
          <w:b/>
          <w:u w:val="single"/>
        </w:rPr>
        <w:t xml:space="preserve">709135</w:t>
      </w:r>
    </w:p>
    <w:p>
      <w:r>
        <w:t xml:space="preserve">@BojanPozar Mutta vanhan miehen viisaus ja ylpeys ovat jo kauan sitten jättäneet hänet, vain serbit ovat jäljellä.</w:t>
      </w:r>
    </w:p>
    <w:p>
      <w:r>
        <w:rPr>
          <w:b/>
          <w:u w:val="single"/>
        </w:rPr>
        <w:t xml:space="preserve">709136</w:t>
      </w:r>
    </w:p>
    <w:p>
      <w:r>
        <w:t xml:space="preserve">@majsanom Peukut pystyyn nopean ja onnistuneen toipumisen puolesta. Tule pian kotiin🍀✊🙋</w:t>
      </w:r>
    </w:p>
    <w:p>
      <w:r>
        <w:rPr>
          <w:b/>
          <w:u w:val="single"/>
        </w:rPr>
        <w:t xml:space="preserve">709137</w:t>
      </w:r>
    </w:p>
    <w:p>
      <w:r>
        <w:t xml:space="preserve">@PStendler @nadkaku @strankaSDS @JanezPogorelec @NovaSlovenija Pogorelec lähetettiin moderoimaan Janšan juonta Trentossa.</w:t>
      </w:r>
    </w:p>
    <w:p>
      <w:r>
        <w:rPr>
          <w:b/>
          <w:u w:val="single"/>
        </w:rPr>
        <w:t xml:space="preserve">709138</w:t>
      </w:r>
    </w:p>
    <w:p>
      <w:r>
        <w:t xml:space="preserve">@LottaS10 @BozidarBiscan @sarecmarjan Serpentinšek kääntää sanoja auralla. 🧐</w:t>
      </w:r>
    </w:p>
    <w:p>
      <w:r>
        <w:rPr>
          <w:b/>
          <w:u w:val="single"/>
        </w:rPr>
        <w:t xml:space="preserve">709139</w:t>
      </w:r>
    </w:p>
    <w:p>
      <w:r>
        <w:t xml:space="preserve">@MarkoJuhant @nada568352656 Lastenlasten ja lastenlastentyttärentyttären kädet ovat myös kultaiset, yleensä suklaasta makeat ....</w:t>
      </w:r>
    </w:p>
    <w:p>
      <w:r>
        <w:rPr>
          <w:b/>
          <w:u w:val="single"/>
        </w:rPr>
        <w:t xml:space="preserve">709140</w:t>
      </w:r>
    </w:p>
    <w:p>
      <w:r>
        <w:t xml:space="preserve">@FR66 @EPameten No, koska kaikki puhuvat ehdollisilla, mutta he karkottavat diplomaatteja?????</w:t>
      </w:r>
    </w:p>
    <w:p>
      <w:r>
        <w:rPr>
          <w:b/>
          <w:u w:val="single"/>
        </w:rPr>
        <w:t xml:space="preserve">709141</w:t>
      </w:r>
    </w:p>
    <w:p>
      <w:r>
        <w:t xml:space="preserve">@MitjaIrsic Jos joku on ällöttävä, niin se olet sinä, punaiset kasvosi ja sairaat aivosi.</w:t>
      </w:r>
    </w:p>
    <w:p>
      <w:r>
        <w:rPr>
          <w:b/>
          <w:u w:val="single"/>
        </w:rPr>
        <w:t xml:space="preserve">709142</w:t>
      </w:r>
    </w:p>
    <w:p>
      <w:r>
        <w:t xml:space="preserve">@JazbarMatjaz En tiedä, näemmekö edes näitä paikallisia kanavia. Niin tekisimme, mutta he ovat pimentäneet ne meiltä, senkin sakki!</w:t>
      </w:r>
    </w:p>
    <w:p>
      <w:r>
        <w:rPr>
          <w:b/>
          <w:u w:val="single"/>
        </w:rPr>
        <w:t xml:space="preserve">709143</w:t>
      </w:r>
    </w:p>
    <w:p>
      <w:r>
        <w:t xml:space="preserve">@vinkovasle1 Sillä on väliä, että MSM:llä on Jalot tapetilla. Varsinkin nyt, kun on suolakurkun aika.</w:t>
      </w:r>
    </w:p>
    <w:p>
      <w:r>
        <w:rPr>
          <w:b/>
          <w:u w:val="single"/>
        </w:rPr>
        <w:t xml:space="preserve">709144</w:t>
      </w:r>
    </w:p>
    <w:p>
      <w:r>
        <w:t xml:space="preserve">@LibusaStepancic @LahovnikMatej @AllBriefs Olet sitonut kaiken yhteen lauseeseen!</w:t>
      </w:r>
    </w:p>
    <w:p>
      <w:r>
        <w:rPr>
          <w:b/>
          <w:u w:val="single"/>
        </w:rPr>
        <w:t xml:space="preserve">709145</w:t>
      </w:r>
    </w:p>
    <w:p>
      <w:r>
        <w:t xml:space="preserve">@MasaKociper @bobsparrow70 Hei Masa, oletko sinä se, joka työnsi isoja palloja isoihin ympyröihin tuolla? Eikä sekään ollut hauskaa!</w:t>
      </w:r>
    </w:p>
    <w:p>
      <w:r>
        <w:rPr>
          <w:b/>
          <w:u w:val="single"/>
        </w:rPr>
        <w:t xml:space="preserve">709146</w:t>
      </w:r>
    </w:p>
    <w:p>
      <w:r>
        <w:t xml:space="preserve">Juhli uutta vuotta vuoristoseurassa🥂: https://t.co/401fRfAQYK https://t.co/44IJvRmaJx</w:t>
      </w:r>
    </w:p>
    <w:p>
      <w:r>
        <w:rPr>
          <w:b/>
          <w:u w:val="single"/>
        </w:rPr>
        <w:t xml:space="preserve">709147</w:t>
      </w:r>
    </w:p>
    <w:p>
      <w:r>
        <w:t xml:space="preserve">@DejanLevanic @strankaSDS Emme halua radikaalia oikeistoa!Silloin muutokset ovat todella äärimmäisiä!</w:t>
      </w:r>
    </w:p>
    <w:p>
      <w:r>
        <w:rPr>
          <w:b/>
          <w:u w:val="single"/>
        </w:rPr>
        <w:t xml:space="preserve">709148</w:t>
      </w:r>
    </w:p>
    <w:p>
      <w:r>
        <w:t xml:space="preserve">NLB ei ole enää kommunismissa: valvojien palkkojen tasapainottamisen loppu https://t.co/H6kTqS7rBG</w:t>
      </w:r>
    </w:p>
    <w:p>
      <w:r>
        <w:rPr>
          <w:b/>
          <w:u w:val="single"/>
        </w:rPr>
        <w:t xml:space="preserve">709149</w:t>
      </w:r>
    </w:p>
    <w:p>
      <w:r>
        <w:t xml:space="preserve">Värikäs ja dynaaminen. Koululaiset vierailevat #hisapisanihspominov @ Historical Archive of Celje https://t.co/exPZ0rM517</w:t>
      </w:r>
    </w:p>
    <w:p>
      <w:r>
        <w:rPr>
          <w:b/>
          <w:u w:val="single"/>
        </w:rPr>
        <w:t xml:space="preserve">709150</w:t>
      </w:r>
    </w:p>
    <w:p>
      <w:r>
        <w:t xml:space="preserve">@dragica12 Kauppakeskuksissa ei ole enää melkein mahdollista. Kyläpubit ovat ottamassa kiinni.</w:t>
      </w:r>
    </w:p>
    <w:p>
      <w:r>
        <w:rPr>
          <w:b/>
          <w:u w:val="single"/>
        </w:rPr>
        <w:t xml:space="preserve">709151</w:t>
      </w:r>
    </w:p>
    <w:p>
      <w:r>
        <w:t xml:space="preserve">Uroš Kuzman Ona-lehdessä näyttelymme arvoituksista! #tiede #ugriznimozoscience #uroskuzman #mathematics #tvslovenia https://t.co/UrLjXP9ghl</w:t>
      </w:r>
    </w:p>
    <w:p>
      <w:r>
        <w:rPr>
          <w:b/>
          <w:u w:val="single"/>
        </w:rPr>
        <w:t xml:space="preserve">709152</w:t>
      </w:r>
    </w:p>
    <w:p>
      <w:r>
        <w:t xml:space="preserve">@MitjaIrsic @vinkovasle1 He osaavat olla hankalia: Fužinamossa yhtä heistä kutsuttiin Uraciksi, vaikka hän oli oikeasti Enis...</w:t>
      </w:r>
    </w:p>
    <w:p>
      <w:r>
        <w:rPr>
          <w:b/>
          <w:u w:val="single"/>
        </w:rPr>
        <w:t xml:space="preserve">709153</w:t>
      </w:r>
    </w:p>
    <w:p>
      <w:r>
        <w:t xml:space="preserve">@BigWhale Hitto, tein niistä hilloa. Kuorineen. Ei se mitään, menen kaivamaan haudan.</w:t>
      </w:r>
    </w:p>
    <w:p>
      <w:r>
        <w:rPr>
          <w:b/>
          <w:u w:val="single"/>
        </w:rPr>
        <w:t xml:space="preserve">709154</w:t>
      </w:r>
    </w:p>
    <w:p>
      <w:r>
        <w:t xml:space="preserve">Anti-vaxxers ovat löytäneet ratkaisun! Lapsille aletaan antaa ehkäisypillereitä rokotusten vaikutusten torjumiseksi.</w:t>
      </w:r>
    </w:p>
    <w:p>
      <w:r>
        <w:rPr>
          <w:b/>
          <w:u w:val="single"/>
        </w:rPr>
        <w:t xml:space="preserve">709155</w:t>
      </w:r>
    </w:p>
    <w:p>
      <w:r>
        <w:t xml:space="preserve">Kroatian poliisi kehottaa loukkaantuneita slovenialaisia kiinteistönomistajia ilmoittamaan rikoksista https://t.co/wAQyh9DJx7</w:t>
      </w:r>
    </w:p>
    <w:p>
      <w:r>
        <w:rPr>
          <w:b/>
          <w:u w:val="single"/>
        </w:rPr>
        <w:t xml:space="preserve">709156</w:t>
      </w:r>
    </w:p>
    <w:p>
      <w:r>
        <w:t xml:space="preserve">Fojbe - kommunistinen tappopaikka kaikenlaisille etnisille ryhmille https://t.co/l6wAe5qMbB via @Nova24TV</w:t>
      </w:r>
    </w:p>
    <w:p>
      <w:r>
        <w:rPr>
          <w:b/>
          <w:u w:val="single"/>
        </w:rPr>
        <w:t xml:space="preserve">709157</w:t>
      </w:r>
    </w:p>
    <w:p>
      <w:r>
        <w:t xml:space="preserve">@tfajon @EP_Slovenija Tietenkin, koska teitä poliitikkoja suojellaan kuin jääkarhuja. Entä kuolleet ihmiset kaduilla?</w:t>
        <w:br/>
        <w:t xml:space="preserve"> Et taida välittää niistä?</w:t>
      </w:r>
    </w:p>
    <w:p>
      <w:r>
        <w:rPr>
          <w:b/>
          <w:u w:val="single"/>
        </w:rPr>
        <w:t xml:space="preserve">709158</w:t>
      </w:r>
    </w:p>
    <w:p>
      <w:r>
        <w:t xml:space="preserve">(KOMMENTTI) Tohtori Ivan Štuhec Ognjišče-radiolle: Poliittinen opportunismi on Slovenian politiikan haava https://t.co/vpvqdYErdL</w:t>
      </w:r>
    </w:p>
    <w:p>
      <w:r>
        <w:rPr>
          <w:b/>
          <w:u w:val="single"/>
        </w:rPr>
        <w:t xml:space="preserve">709159</w:t>
      </w:r>
    </w:p>
    <w:p>
      <w:r>
        <w:t xml:space="preserve">Postimerkkejä saatavilla #25AEC, juhlapostileima #Ljubljanan pääpostitoimistossa, filatelistitiski https://t.co/TU77aGqeRs.</w:t>
      </w:r>
    </w:p>
    <w:p>
      <w:r>
        <w:rPr>
          <w:b/>
          <w:u w:val="single"/>
        </w:rPr>
        <w:t xml:space="preserve">709160</w:t>
      </w:r>
    </w:p>
    <w:p>
      <w:r>
        <w:t xml:space="preserve">Tällaiset provokaattoreiden esittämät mielettömät syytökset vievät huomion vakavista asioista ja kysymyksistä. Se on joka tapauksessa huijausta</w:t>
      </w:r>
    </w:p>
    <w:p>
      <w:r>
        <w:rPr>
          <w:b/>
          <w:u w:val="single"/>
        </w:rPr>
        <w:t xml:space="preserve">709161</w:t>
      </w:r>
    </w:p>
    <w:p>
      <w:r>
        <w:t xml:space="preserve">SDS interpelloi ministeri Klemenčičia! https://t.co/54JfMWdnDu https://t.co/cwNNCM6JRw https://t.co/cwNNCM6JRw</w:t>
      </w:r>
    </w:p>
    <w:p>
      <w:r>
        <w:rPr>
          <w:b/>
          <w:u w:val="single"/>
        </w:rPr>
        <w:t xml:space="preserve">709162</w:t>
      </w:r>
    </w:p>
    <w:p>
      <w:r>
        <w:t xml:space="preserve">@MilenaMilenca @vinkovasle1 mitä he uskaltavat, kun NOB-fanit ovat soluttautuneet julkiseen koulutukseen.s</w:t>
      </w:r>
    </w:p>
    <w:p>
      <w:r>
        <w:rPr>
          <w:b/>
          <w:u w:val="single"/>
        </w:rPr>
        <w:t xml:space="preserve">709163</w:t>
      </w:r>
    </w:p>
    <w:p>
      <w:r>
        <w:t xml:space="preserve">@JelenaJal Mitä he kylvävät joka päivä, sitä he myös niittävät aika ajoin. Kun he itse ovat uhreja, he tietysti itkevät ja valittavat.</w:t>
      </w:r>
    </w:p>
    <w:p>
      <w:r>
        <w:rPr>
          <w:b/>
          <w:u w:val="single"/>
        </w:rPr>
        <w:t xml:space="preserve">709164</w:t>
      </w:r>
    </w:p>
    <w:p>
      <w:r>
        <w:t xml:space="preserve">@PodnarSimon Kun hän yrittää nousta junaan, rautatieliikenne pysähtyy pysyvästi puoleen Eurooppaan.</w:t>
      </w:r>
    </w:p>
    <w:p>
      <w:r>
        <w:rPr>
          <w:b/>
          <w:u w:val="single"/>
        </w:rPr>
        <w:t xml:space="preserve">709165</w:t>
      </w:r>
    </w:p>
    <w:p>
      <w:r>
        <w:t xml:space="preserve">Maalarit voidaan kuitenkin pitää erossa kansallisista asioista, koska he eivät anna mitään panosta.</w:t>
        <w:br/>
        <w:t xml:space="preserve"> Maahanmuuttajat jakavat Belokranin kansaa https://t.co/sXxuU14QaC</w:t>
      </w:r>
    </w:p>
    <w:p>
      <w:r>
        <w:rPr>
          <w:b/>
          <w:u w:val="single"/>
        </w:rPr>
        <w:t xml:space="preserve">709166</w:t>
      </w:r>
    </w:p>
    <w:p>
      <w:r>
        <w:t xml:space="preserve">@motobrane @JJansaSDS Kauhea, eikö olekin? Missä kaikki jugoslavialaiset ovat? Mutta oliko siellä yhtään chefurkaa (lue: jugoslavialaista muusikkoa)?</w:t>
        <w:t xml:space="preserve">Jee jee...</w:t>
        <w:br/>
        <w:t xml:space="preserve">.</w:t>
      </w:r>
    </w:p>
    <w:p>
      <w:r>
        <w:rPr>
          <w:b/>
          <w:u w:val="single"/>
        </w:rPr>
        <w:t xml:space="preserve">709167</w:t>
      </w:r>
    </w:p>
    <w:p>
      <w:r>
        <w:t xml:space="preserve">@Agathung @ZalozbaGoga_ Ciglenečki kuulostaa niin hienolta, onomatopoettiselta. Kun murennat hampaiden välissäsi viimeisiä paloja hyvästä karkista 🤩.</w:t>
      </w:r>
    </w:p>
    <w:p>
      <w:r>
        <w:rPr>
          <w:b/>
          <w:u w:val="single"/>
        </w:rPr>
        <w:t xml:space="preserve">709168</w:t>
      </w:r>
    </w:p>
    <w:p>
      <w:r>
        <w:t xml:space="preserve">@SlovenijaVsrcu Ehkä Novi24 TV tallentaa jotain tämän suuntaista.</w:t>
        <w:t xml:space="preserve">Minä olen tämä:</w:t>
        <w:br/>
        <w:br/>
        <w:t xml:space="preserve">https://t.co/a4vjVm6QL2</w:t>
      </w:r>
    </w:p>
    <w:p>
      <w:r>
        <w:rPr>
          <w:b/>
          <w:u w:val="single"/>
        </w:rPr>
        <w:t xml:space="preserve">709169</w:t>
      </w:r>
    </w:p>
    <w:p>
      <w:r>
        <w:t xml:space="preserve">Vanhempien roolin heikkeneminen lastensa koulutuksessa 18 vuoden jälkeen #zabruhat</w:t>
      </w:r>
    </w:p>
    <w:p>
      <w:r>
        <w:rPr>
          <w:b/>
          <w:u w:val="single"/>
        </w:rPr>
        <w:t xml:space="preserve">709170</w:t>
      </w:r>
    </w:p>
    <w:p>
      <w:r>
        <w:t xml:space="preserve">@Pertinacal @JozeBiscak @TVOdmevi ..vielä pahempaa, he olivat keskustalaisia ja liberaaleja. Kuinka epätodellista.</w:t>
      </w:r>
    </w:p>
    <w:p>
      <w:r>
        <w:rPr>
          <w:b/>
          <w:u w:val="single"/>
        </w:rPr>
        <w:t xml:space="preserve">709171</w:t>
      </w:r>
    </w:p>
    <w:p>
      <w:r>
        <w:t xml:space="preserve">kommunistit lupaavat, mitä he varastavat työtätekeviltä ihmisiltä #stolen_wages https://t.co/X9hW8BpOP5</w:t>
      </w:r>
    </w:p>
    <w:p>
      <w:r>
        <w:rPr>
          <w:b/>
          <w:u w:val="single"/>
        </w:rPr>
        <w:t xml:space="preserve">709172</w:t>
      </w:r>
    </w:p>
    <w:p>
      <w:r>
        <w:t xml:space="preserve">@MatevzNovak @strankaSD @vladaRS @sarecmarjan Kuin antaisi ketun vartioida kanoja...</w:t>
      </w:r>
    </w:p>
    <w:p>
      <w:r>
        <w:rPr>
          <w:b/>
          <w:u w:val="single"/>
        </w:rPr>
        <w:t xml:space="preserve">709173</w:t>
      </w:r>
    </w:p>
    <w:p>
      <w:r>
        <w:t xml:space="preserve">@SikkPuppi @parempi ehdottaa muutosehdotusta, jotta heidän vartijansa koulutetaan uudelleen sotilaiksi, jos he haluavat piiloutua hostasiin...</w:t>
      </w:r>
    </w:p>
    <w:p>
      <w:r>
        <w:rPr>
          <w:b/>
          <w:u w:val="single"/>
        </w:rPr>
        <w:t xml:space="preserve">709174</w:t>
      </w:r>
    </w:p>
    <w:p>
      <w:r>
        <w:t xml:space="preserve">Vastakkainasettelu 2 ohjelmassa. Mikä pelle Kontičilla onkaan vastustajina. Koulutukseen ja koulutukseen.</w:t>
        <w:br/>
        <w:t xml:space="preserve"> En pidä.tardecista, mutta Kontič on tsaari!!!</w:t>
      </w:r>
    </w:p>
    <w:p>
      <w:r>
        <w:rPr>
          <w:b/>
          <w:u w:val="single"/>
        </w:rPr>
        <w:t xml:space="preserve">709175</w:t>
      </w:r>
    </w:p>
    <w:p>
      <w:r>
        <w:t xml:space="preserve">@penzionist12 @24ur_com Kaikkien mielenosoitusten Rezime @24ur_comille ---kaikki rikottu, varastettu, tuhottu....ei sanaakaan Antifa-villeistä...</w:t>
      </w:r>
    </w:p>
    <w:p>
      <w:r>
        <w:rPr>
          <w:b/>
          <w:u w:val="single"/>
        </w:rPr>
        <w:t xml:space="preserve">709176</w:t>
      </w:r>
    </w:p>
    <w:p>
      <w:r>
        <w:t xml:space="preserve">Jos niitä tehtäisiin pienten rautateiden rakentajille, 1/10 hinnasta saisi kipinöitä pyörien alta ja Slavnikin jodlausta kuulisi..#tarca</w:t>
      </w:r>
    </w:p>
    <w:p>
      <w:r>
        <w:rPr>
          <w:b/>
          <w:u w:val="single"/>
        </w:rPr>
        <w:t xml:space="preserve">709177</w:t>
      </w:r>
    </w:p>
    <w:p>
      <w:r>
        <w:t xml:space="preserve">@PatrickPrelec @had @rogla @TKovsca @davidcrmelj @MihaMisic Ja ennen tuota jalkapalloa, välillä wimbeldon, olet sekaisin</w:t>
      </w:r>
    </w:p>
    <w:p>
      <w:r>
        <w:rPr>
          <w:b/>
          <w:u w:val="single"/>
        </w:rPr>
        <w:t xml:space="preserve">709178</w:t>
      </w:r>
    </w:p>
    <w:p>
      <w:r>
        <w:t xml:space="preserve">@swiftwit @petrasovdat Ei vitsi. En ole vielä sanonut, että se on hyvää konjakkia. Skenderbek on keskinkertaisen hyvä. :D</w:t>
      </w:r>
    </w:p>
    <w:p>
      <w:r>
        <w:rPr>
          <w:b/>
          <w:u w:val="single"/>
        </w:rPr>
        <w:t xml:space="preserve">709179</w:t>
      </w:r>
    </w:p>
    <w:p>
      <w:r>
        <w:t xml:space="preserve">Saimme itsenäisyytemme, nyt meillä on oma DOM DOM... Kukaan veteraaneista ei saa eläkettä, ja NOB:n pamput vielä #ymmärrä_jos_voi...</w:t>
      </w:r>
    </w:p>
    <w:p>
      <w:r>
        <w:rPr>
          <w:b/>
          <w:u w:val="single"/>
        </w:rPr>
        <w:t xml:space="preserve">709180</w:t>
      </w:r>
    </w:p>
    <w:p>
      <w:r>
        <w:t xml:space="preserve">@penzionist12 @tomltoml @had Hän on hikka, koska hän olisi ainakin diktaattorin lakeija, joka olisi erittäin korkean profiilin työ vähemmän kyvykkäille.</w:t>
      </w:r>
    </w:p>
    <w:p>
      <w:r>
        <w:rPr>
          <w:b/>
          <w:u w:val="single"/>
        </w:rPr>
        <w:t xml:space="preserve">709181</w:t>
      </w:r>
    </w:p>
    <w:p>
      <w:r>
        <w:t xml:space="preserve">@vanfranco @eenca @schoo666 @freeeky @TelemachSi Ihmiset tulevat hiljalleen järkiinsä, mitä tulee heihin! 😉😠</w:t>
      </w:r>
    </w:p>
    <w:p>
      <w:r>
        <w:rPr>
          <w:b/>
          <w:u w:val="single"/>
        </w:rPr>
        <w:t xml:space="preserve">709182</w:t>
      </w:r>
    </w:p>
    <w:p>
      <w:r>
        <w:t xml:space="preserve">@LukaSkrlep @impedelight Jätä kissat. Tutustu kaukoputkiin. Eikä kukaan ajattele niiden kieltämistä lintujen vuoksi.</w:t>
      </w:r>
    </w:p>
    <w:p>
      <w:r>
        <w:rPr>
          <w:b/>
          <w:u w:val="single"/>
        </w:rPr>
        <w:t xml:space="preserve">709183</w:t>
      </w:r>
    </w:p>
    <w:p>
      <w:r>
        <w:t xml:space="preserve">Äiti, se on aika yksinkertaista. Poistakaa vain Janšaat, niin pääsette valtaan. https://t.co/aNSVN7D9JL.</w:t>
      </w:r>
    </w:p>
    <w:p>
      <w:r>
        <w:rPr>
          <w:b/>
          <w:u w:val="single"/>
        </w:rPr>
        <w:t xml:space="preserve">709184</w:t>
      </w:r>
    </w:p>
    <w:p>
      <w:r>
        <w:t xml:space="preserve">Esimerkkejä:</w:t>
        <w:br/>
        <w:t xml:space="preserve">Vaunu on rikki.</w:t>
        <w:br/>
        <w:t xml:space="preserve"> Kaikki kolkuttelee välittömästi.</w:t>
        <w:br/>
        <w:t xml:space="preserve"> Kuka vie tämän rykelmän romukoppaan.</w:t>
        <w:br/>
        <w:t xml:space="preserve"> Olet ostanut taas tuon rykelmän.</w:t>
      </w:r>
    </w:p>
    <w:p>
      <w:r>
        <w:rPr>
          <w:b/>
          <w:u w:val="single"/>
        </w:rPr>
        <w:t xml:space="preserve">709185</w:t>
      </w:r>
    </w:p>
    <w:p>
      <w:r>
        <w:t xml:space="preserve">Harmi, ettei kukaan varoittanut heitä ottamasta vastaan NIIDEN maahanmuuttajia ... https://t.co/FT9Tberzj2 ...</w:t>
      </w:r>
    </w:p>
    <w:p>
      <w:r>
        <w:rPr>
          <w:b/>
          <w:u w:val="single"/>
        </w:rPr>
        <w:t xml:space="preserve">709186</w:t>
      </w:r>
    </w:p>
    <w:p>
      <w:r>
        <w:t xml:space="preserve">@Pikowaru He julkaisevat täydellisiä kuvia lapsista. Pika. Heidän ei tarvitse olla alasti, jotta se ei olisi ok.</w:t>
      </w:r>
    </w:p>
    <w:p>
      <w:r>
        <w:rPr>
          <w:b/>
          <w:u w:val="single"/>
        </w:rPr>
        <w:t xml:space="preserve">709187</w:t>
      </w:r>
    </w:p>
    <w:p>
      <w:r>
        <w:t xml:space="preserve">Älkää hermostuko, rakkaat bolivarialaiset. SMC on edelleen nykyaikaisen keskuskomitean puolue, vaikka sillä ei olekaan (toistaiseksi) punaista pääguerillaa.</w:t>
      </w:r>
    </w:p>
    <w:p>
      <w:r>
        <w:rPr>
          <w:b/>
          <w:u w:val="single"/>
        </w:rPr>
        <w:t xml:space="preserve">709188</w:t>
      </w:r>
    </w:p>
    <w:p>
      <w:r>
        <w:t xml:space="preserve">@esad_babacic Paperikirjat eivät katoa, koska ne ovat kiinnostavia.</w:t>
        <w:br/>
        <w:t xml:space="preserve"> Digitaaliset kirjat tekevät paperikirjojen lukemisesta entistä helpompaa.</w:t>
      </w:r>
    </w:p>
    <w:p>
      <w:r>
        <w:rPr>
          <w:b/>
          <w:u w:val="single"/>
        </w:rPr>
        <w:t xml:space="preserve">709189</w:t>
      </w:r>
    </w:p>
    <w:p>
      <w:r>
        <w:t xml:space="preserve">@AnaOstricki @illegall_blonde @uporabnastran @br00dah Alamme saada kovan nahan kaiken tämän paskan kanssa (ja softiches perääntyvät).</w:t>
      </w:r>
    </w:p>
    <w:p>
      <w:r>
        <w:rPr>
          <w:b/>
          <w:u w:val="single"/>
        </w:rPr>
        <w:t xml:space="preserve">709190</w:t>
      </w:r>
    </w:p>
    <w:p>
      <w:r>
        <w:t xml:space="preserve">@majsanom Tallenne istunnosta Channel 3:lla, poikani sanoo minulle, että hän estää sen, mutta en myöskään tapa muita twiiteilläni.</w:t>
      </w:r>
    </w:p>
    <w:p>
      <w:r>
        <w:rPr>
          <w:b/>
          <w:u w:val="single"/>
        </w:rPr>
        <w:t xml:space="preserve">709191</w:t>
      </w:r>
    </w:p>
    <w:p>
      <w:r>
        <w:t xml:space="preserve">@Margu501 @Razkroj Sittemmin käsitykset naisista, valkoisista, ei-uskovista ja sivistyneisyydestä eivät ole kehittyneet parempaan suuntaan.</w:t>
      </w:r>
    </w:p>
    <w:p>
      <w:r>
        <w:rPr>
          <w:b/>
          <w:u w:val="single"/>
        </w:rPr>
        <w:t xml:space="preserve">709192</w:t>
      </w:r>
    </w:p>
    <w:p>
      <w:r>
        <w:t xml:space="preserve">@LazarjevPolzek Heittämällä sen ulos korkeasta ikkunasta saa merkittävän nopeuslisäyksen, mutta... :)</w:t>
      </w:r>
    </w:p>
    <w:p>
      <w:r>
        <w:rPr>
          <w:b/>
          <w:u w:val="single"/>
        </w:rPr>
        <w:t xml:space="preserve">709193</w:t>
      </w:r>
    </w:p>
    <w:p>
      <w:r>
        <w:t xml:space="preserve">Tämä oli aikoinaan uuden ministerimme kuuma työ https://t.co/bxPe6WCUlG.</w:t>
      </w:r>
    </w:p>
    <w:p>
      <w:r>
        <w:rPr>
          <w:b/>
          <w:u w:val="single"/>
        </w:rPr>
        <w:t xml:space="preserve">709194</w:t>
      </w:r>
    </w:p>
    <w:p>
      <w:r>
        <w:br/>
        <w:t xml:space="preserve">Hanzi toimittajat häpeävät @FLOTUS . psykiatrinen klinikka postmodernin RS.</w:t>
      </w:r>
    </w:p>
    <w:p>
      <w:r>
        <w:rPr>
          <w:b/>
          <w:u w:val="single"/>
        </w:rPr>
        <w:t xml:space="preserve">709195</w:t>
      </w:r>
    </w:p>
    <w:p>
      <w:r>
        <w:t xml:space="preserve">256 valittua kuvaa, ei enää kahvia ja salamaa toukokuussa.</w:t>
        <w:t xml:space="preserve">#photographic #nomadit</w:t>
        <w:br/>
        <w:br/>
        <w:t xml:space="preserve">https://t.co/UlZR6WFlHG</w:t>
      </w:r>
    </w:p>
    <w:p>
      <w:r>
        <w:rPr>
          <w:b/>
          <w:u w:val="single"/>
        </w:rPr>
        <w:t xml:space="preserve">709196</w:t>
      </w:r>
    </w:p>
    <w:p>
      <w:r>
        <w:t xml:space="preserve">Oikeus peseytyä. Pommitetaan liioittelulla ja valheilla. https://t.co/8aHUJ0ebjk.</w:t>
      </w:r>
    </w:p>
    <w:p>
      <w:r>
        <w:rPr>
          <w:b/>
          <w:u w:val="single"/>
        </w:rPr>
        <w:t xml:space="preserve">709197</w:t>
      </w:r>
    </w:p>
    <w:p>
      <w:r>
        <w:t xml:space="preserve">Vietä sunnuntai-iltapäivä Bremenin puhallinorkesterin seurassa esityksestä Neljä muusikkoa (3+). Kutsu klo 17:00! https://t.co/oIWX8CtmPU</w:t>
      </w:r>
    </w:p>
    <w:p>
      <w:r>
        <w:rPr>
          <w:b/>
          <w:u w:val="single"/>
        </w:rPr>
        <w:t xml:space="preserve">709198</w:t>
      </w:r>
    </w:p>
    <w:p>
      <w:r>
        <w:t xml:space="preserve">@KatarinaDbr Mene sisään ja sano, että tulit Sloveniasta juttelemaan Melanian kanssa :)</w:t>
      </w:r>
    </w:p>
    <w:p>
      <w:r>
        <w:rPr>
          <w:b/>
          <w:u w:val="single"/>
        </w:rPr>
        <w:t xml:space="preserve">709199</w:t>
      </w:r>
    </w:p>
    <w:p>
      <w:r>
        <w:t xml:space="preserve">Pitkän lentokentällä vietetyn ajan jälkeen. En usko, että maailmassa on huonokuntoisempaa ja sotkuisempaa lentokenttää.</w:t>
      </w:r>
    </w:p>
    <w:p>
      <w:r>
        <w:rPr>
          <w:b/>
          <w:u w:val="single"/>
        </w:rPr>
        <w:t xml:space="preserve">709200</w:t>
      </w:r>
    </w:p>
    <w:p>
      <w:r>
        <w:t xml:space="preserve">@marijanli @Kersterin12 @cashkee Rakennetaan toinen TPP7 sen sijaan, että rakennetaan voimalaitoksia Muraan.</w:t>
      </w:r>
    </w:p>
    <w:p>
      <w:r>
        <w:rPr>
          <w:b/>
          <w:u w:val="single"/>
        </w:rPr>
        <w:t xml:space="preserve">709201</w:t>
      </w:r>
    </w:p>
    <w:p>
      <w:r>
        <w:t xml:space="preserve">@gregorKita Jopa NZ:ssä luulet, että kortteli on tiiltä, mutta vain sen ympärillä olevat tiilet näyttävät tiililtä, kaikki muu sisällä on puuta ja kipsiä :)</w:t>
      </w:r>
    </w:p>
    <w:p>
      <w:r>
        <w:rPr>
          <w:b/>
          <w:u w:val="single"/>
        </w:rPr>
        <w:t xml:space="preserve">709202</w:t>
      </w:r>
    </w:p>
    <w:p>
      <w:r>
        <w:t xml:space="preserve">Mura-jalkapalloilijat luovuttavat verta - vakuutusyhtiö Generali tukee - https://t.co/GsWWtFJ3UF</w:t>
      </w:r>
    </w:p>
    <w:p>
      <w:r>
        <w:rPr>
          <w:b/>
          <w:u w:val="single"/>
        </w:rPr>
        <w:t xml:space="preserve">709203</w:t>
      </w:r>
    </w:p>
    <w:p>
      <w:r>
        <w:t xml:space="preserve">PA hyvä ei.</w:t>
        <w:br/>
        <w:t xml:space="preserve">algoritmin, joka tarkistaa</w:t>
        <w:br/>
        <w:t xml:space="preserve">että minulla on jo asia?</w:t>
        <w:br/>
        <w:t xml:space="preserve">Lenkkarit ovat jo pari kertaa itkeneet mudasta</w:t>
        <w:br/>
        <w:t xml:space="preserve">ja ne painavat vielä paljon!</w:t>
      </w:r>
    </w:p>
    <w:p>
      <w:r>
        <w:rPr>
          <w:b/>
          <w:u w:val="single"/>
        </w:rPr>
        <w:t xml:space="preserve">709204</w:t>
      </w:r>
    </w:p>
    <w:p>
      <w:r>
        <w:t xml:space="preserve">Arsenovic ei pidä Thompsonista, mieluummin menee Pride-kulkueeseen ja Lontooseen meidän kustannuksellamme? https://t.co/Du8LpS399x via @TotiMariborcan</w:t>
      </w:r>
    </w:p>
    <w:p>
      <w:r>
        <w:rPr>
          <w:b/>
          <w:u w:val="single"/>
        </w:rPr>
        <w:t xml:space="preserve">709205</w:t>
      </w:r>
    </w:p>
    <w:p>
      <w:r>
        <w:t xml:space="preserve">@jkmcnk @fitnesmen @24ur_com Se on kirjaimellisesti ainoa asia, joka erottaa hänet muista alastonkuvista. https://t.co/nG26VgRgUP</w:t>
      </w:r>
    </w:p>
    <w:p>
      <w:r>
        <w:rPr>
          <w:b/>
          <w:u w:val="single"/>
        </w:rPr>
        <w:t xml:space="preserve">709206</w:t>
      </w:r>
    </w:p>
    <w:p>
      <w:r>
        <w:t xml:space="preserve">@crnkovic vakuuttaa meidät nyt siitä, että meidän on opittava albaniaa, jotta voimme kommunikoida paremmin omassa maassamme. #absurd https://t.co/Y7Wdvtk1kZ</w:t>
      </w:r>
    </w:p>
    <w:p>
      <w:r>
        <w:rPr>
          <w:b/>
          <w:u w:val="single"/>
        </w:rPr>
        <w:t xml:space="preserve">709207</w:t>
      </w:r>
    </w:p>
    <w:p>
      <w:r>
        <w:t xml:space="preserve">@SVesel @NormaMKorosec Tällainen alhainen hemmottelu on epäkypsää ja lapsellista! Gojko oli oikeassa twiittaillessaan!</w:t>
      </w:r>
    </w:p>
    <w:p>
      <w:r>
        <w:rPr>
          <w:b/>
          <w:u w:val="single"/>
        </w:rPr>
        <w:t xml:space="preserve">709208</w:t>
      </w:r>
    </w:p>
    <w:p>
      <w:r>
        <w:t xml:space="preserve">@Platinis2 @pjur11 Voisit mennä instituuttiin tai yliopistoon, jossa sitä opiskellaan, kertomaan heille! He taputtaisivat, kun avaisitte heidän silmänsä!</w:t>
      </w:r>
    </w:p>
    <w:p>
      <w:r>
        <w:rPr>
          <w:b/>
          <w:u w:val="single"/>
        </w:rPr>
        <w:t xml:space="preserve">709209</w:t>
      </w:r>
    </w:p>
    <w:p>
      <w:r>
        <w:t xml:space="preserve">#halloween #newyearsend hinnanalennukset loppuvat! Tartu tilaisuuteen ja järjestä unohtumattomat #juhlat!</w:t>
        <w:br/>
        <w:t xml:space="preserve"> #newyear... http://t.co/gyoAepNbm7</w:t>
      </w:r>
    </w:p>
    <w:p>
      <w:r>
        <w:rPr>
          <w:b/>
          <w:u w:val="single"/>
        </w:rPr>
        <w:t xml:space="preserve">709210</w:t>
      </w:r>
    </w:p>
    <w:p>
      <w:r>
        <w:t xml:space="preserve">Jalankulkija jäi vakavasti loukkaantuneena tien sivuun | Svet24 https://t.co/j5EzLP4ljO https://t.co/omt13F74g5 https://t.co/omt13F74g5</w:t>
      </w:r>
    </w:p>
    <w:p>
      <w:r>
        <w:rPr>
          <w:b/>
          <w:u w:val="single"/>
        </w:rPr>
        <w:t xml:space="preserve">709211</w:t>
      </w:r>
    </w:p>
    <w:p>
      <w:r>
        <w:t xml:space="preserve">@JozeBiscak @JJansaSDS He luultavasti kieltävät pian popcornin rajalla 🤪.</w:t>
      </w:r>
    </w:p>
    <w:p>
      <w:r>
        <w:rPr>
          <w:b/>
          <w:u w:val="single"/>
        </w:rPr>
        <w:t xml:space="preserve">709212</w:t>
      </w:r>
    </w:p>
    <w:p>
      <w:r>
        <w:t xml:space="preserve">Corona-virus eli Corona-olut odottaa yhä potilastaan eli omistajaansa. https://t.co/3k1PCCtuu3.</w:t>
      </w:r>
    </w:p>
    <w:p>
      <w:r>
        <w:rPr>
          <w:b/>
          <w:u w:val="single"/>
        </w:rPr>
        <w:t xml:space="preserve">709213</w:t>
      </w:r>
    </w:p>
    <w:p>
      <w:r>
        <w:t xml:space="preserve">@IvankaKoprivc @Maxatnes Aivopestyt opiskelijat päätyvät sentrifugoiduksi.</w:t>
      </w:r>
    </w:p>
    <w:p>
      <w:r>
        <w:rPr>
          <w:b/>
          <w:u w:val="single"/>
        </w:rPr>
        <w:t xml:space="preserve">709214</w:t>
      </w:r>
    </w:p>
    <w:p>
      <w:r>
        <w:t xml:space="preserve">Mutta älkää tehkö mitään virhettä... tänään voimme syyttää itseämme tappiostamme. Tuomareiden toiminta on pelkkää perseilyä ja häpeällistä.</w:t>
      </w:r>
    </w:p>
    <w:p>
      <w:r>
        <w:rPr>
          <w:b/>
          <w:u w:val="single"/>
        </w:rPr>
        <w:t xml:space="preserve">709215</w:t>
      </w:r>
    </w:p>
    <w:p>
      <w:r>
        <w:t xml:space="preserve">@petrasovdat @Orleanska1 @KatarinaDbr @anejmehadzic @drfilomena for2tigre voisi olla # paidattomille juoksijoille?</w:t>
      </w:r>
    </w:p>
    <w:p>
      <w:r>
        <w:rPr>
          <w:b/>
          <w:u w:val="single"/>
        </w:rPr>
        <w:t xml:space="preserve">709216</w:t>
      </w:r>
    </w:p>
    <w:p>
      <w:r>
        <w:t xml:space="preserve">@alfa_lj Hän jatkoi niin kauan kuin punaiset jatkoivat loppuun asti. Ihmettelen todella, kuka maksaa näiden parlamentin tyhjäntoimittajien palkat?</w:t>
      </w:r>
    </w:p>
    <w:p>
      <w:r>
        <w:rPr>
          <w:b/>
          <w:u w:val="single"/>
        </w:rPr>
        <w:t xml:space="preserve">709217</w:t>
      </w:r>
    </w:p>
    <w:p>
      <w:r>
        <w:t xml:space="preserve">Mitä tansanialaiset laittavat kaapeleihin, jotta puhelin sulaa yöllä latauksen aikana?? 😱</w:t>
      </w:r>
    </w:p>
    <w:p>
      <w:r>
        <w:rPr>
          <w:b/>
          <w:u w:val="single"/>
        </w:rPr>
        <w:t xml:space="preserve">709218</w:t>
      </w:r>
    </w:p>
    <w:p>
      <w:r>
        <w:t xml:space="preserve">@matjasec Sellainen kulttiauto, että jotkut ihmiset säilyttävät sen:) https://t.co/kPNT6Nj9J8 https://t.co/kPNT6Nj9J8</w:t>
      </w:r>
    </w:p>
    <w:p>
      <w:r>
        <w:rPr>
          <w:b/>
          <w:u w:val="single"/>
        </w:rPr>
        <w:t xml:space="preserve">709219</w:t>
      </w:r>
    </w:p>
    <w:p>
      <w:r>
        <w:t xml:space="preserve">@AnaMarijaMitic Noin jotakin ex-tollareista. Jos sillä on merkitystä. #opabato #doberbussines</w:t>
      </w:r>
    </w:p>
    <w:p>
      <w:r>
        <w:rPr>
          <w:b/>
          <w:u w:val="single"/>
        </w:rPr>
        <w:t xml:space="preserve">709220</w:t>
      </w:r>
    </w:p>
    <w:p>
      <w:r>
        <w:t xml:space="preserve">@duledoz Voi voi, he tuhoavat jalkapallon. Jos he tekevät niin, he menettävät viehätyksensä, joka heillä oli toisin kuin Euroopassa.</w:t>
      </w:r>
    </w:p>
    <w:p>
      <w:r>
        <w:rPr>
          <w:b/>
          <w:u w:val="single"/>
        </w:rPr>
        <w:t xml:space="preserve">709221</w:t>
      </w:r>
    </w:p>
    <w:p>
      <w:r>
        <w:t xml:space="preserve">Kurkkuaika on ohi, @rtvslo huolehtii sokeripiikistä #butale https://t.co/IYDuofO6Bn</w:t>
      </w:r>
    </w:p>
    <w:p>
      <w:r>
        <w:rPr>
          <w:b/>
          <w:u w:val="single"/>
        </w:rPr>
        <w:t xml:space="preserve">709222</w:t>
      </w:r>
    </w:p>
    <w:p>
      <w:r>
        <w:t xml:space="preserve">Lahja, joka ei kerää pölyä.</w:t>
        <w:br/>
        <w:t xml:space="preserve">#vrtickiprikozolcu</w:t>
        <w:br/>
        <w:t xml:space="preserve">#vrticanje https://t.co/wbbZMa1Ufh</w:t>
      </w:r>
    </w:p>
    <w:p>
      <w:r>
        <w:rPr>
          <w:b/>
          <w:u w:val="single"/>
        </w:rPr>
        <w:t xml:space="preserve">709223</w:t>
      </w:r>
    </w:p>
    <w:p>
      <w:r>
        <w:t xml:space="preserve">@tomltoml Jotkut elävät 'idiji koromandiji'...ettei kukaan ymmärrä carantaniji...</w:t>
      </w:r>
    </w:p>
    <w:p>
      <w:r>
        <w:rPr>
          <w:b/>
          <w:u w:val="single"/>
        </w:rPr>
        <w:t xml:space="preserve">709224</w:t>
      </w:r>
    </w:p>
    <w:p>
      <w:r>
        <w:t xml:space="preserve">@SimonetaSho ohh wonderful, sanon sen koko ajan. Tosin se, mitä kokosit, on jo hieman yliampuvaa. Todella tyylikäs :)</w:t>
      </w:r>
    </w:p>
    <w:p>
      <w:r>
        <w:rPr>
          <w:b/>
          <w:u w:val="single"/>
        </w:rPr>
        <w:t xml:space="preserve">709225</w:t>
      </w:r>
    </w:p>
    <w:p>
      <w:r>
        <w:t xml:space="preserve">.@MajaMakovec ilmoitti koulun siunauksesta tarkastusvirastolle #fuj Parempi varmistaa, että kaikki Titon kuvat poistetaan virallisista tiloista #doublenamerila</w:t>
      </w:r>
    </w:p>
    <w:p>
      <w:r>
        <w:rPr>
          <w:b/>
          <w:u w:val="single"/>
        </w:rPr>
        <w:t xml:space="preserve">709226</w:t>
      </w:r>
    </w:p>
    <w:p>
      <w:r>
        <w:t xml:space="preserve">Mitä sanotte, aiotteko jatkaa kärsimystä vai aiotteko heittää villisikoja ulos parlamentista?</w:t>
      </w:r>
    </w:p>
    <w:p>
      <w:r>
        <w:rPr>
          <w:b/>
          <w:u w:val="single"/>
        </w:rPr>
        <w:t xml:space="preserve">709227</w:t>
      </w:r>
    </w:p>
    <w:p>
      <w:r>
        <w:t xml:space="preserve">@MTurjan Näin on kaikkialla, missä kommunistit hallitsevat, ja he jakavat toisten ihmisten rahaa, joka on saatu varkaudella tai luotolla!</w:t>
      </w:r>
    </w:p>
    <w:p>
      <w:r>
        <w:rPr>
          <w:b/>
          <w:u w:val="single"/>
        </w:rPr>
        <w:t xml:space="preserve">709228</w:t>
      </w:r>
    </w:p>
    <w:p>
      <w:r>
        <w:t xml:space="preserve">@RobertHrovat Tämä on todiste siitä, että rahalla ei voi ostaa älyä. #richinespossessed</w:t>
      </w:r>
    </w:p>
    <w:p>
      <w:r>
        <w:rPr>
          <w:b/>
          <w:u w:val="single"/>
        </w:rPr>
        <w:t xml:space="preserve">709229</w:t>
      </w:r>
    </w:p>
    <w:p>
      <w:r>
        <w:t xml:space="preserve">@symru @crnkovic @ZavodZIVIM @Domovina_je "Lapsella ei tietääkseni ole perustuslaillisia oikeuksia (voin tietysti olla väärässä), mutta lihansyöjillä on."</w:t>
      </w:r>
    </w:p>
    <w:p>
      <w:r>
        <w:rPr>
          <w:b/>
          <w:u w:val="single"/>
        </w:rPr>
        <w:t xml:space="preserve">709230</w:t>
      </w:r>
    </w:p>
    <w:p>
      <w:r>
        <w:t xml:space="preserve">Tunnetko itsesi loppuun palaneeksi?</w:t>
        <w:br/>
        <w:t xml:space="preserve"> Tunteet eivät petä sinua.</w:t>
        <w:br/>
        <w:t xml:space="preserve"> Te olette punaisen sirkuksen maksajia.🍌🎪🎪</w:t>
      </w:r>
    </w:p>
    <w:p>
      <w:r>
        <w:rPr>
          <w:b/>
          <w:u w:val="single"/>
        </w:rPr>
        <w:t xml:space="preserve">709231</w:t>
      </w:r>
    </w:p>
    <w:p>
      <w:r>
        <w:t xml:space="preserve">@mahkovic_eva @RLjubljana On olemassa eurbana tai jotain sellaista, jonka voit ladata puhelimeesi.</w:t>
      </w:r>
    </w:p>
    <w:p>
      <w:r>
        <w:rPr>
          <w:b/>
          <w:u w:val="single"/>
        </w:rPr>
        <w:t xml:space="preserve">709232</w:t>
      </w:r>
    </w:p>
    <w:p>
      <w:r>
        <w:t xml:space="preserve">Fakua koskevien valeuutisten omahyväinen twiittaaminen vaikeuttaa "yleisön" tunnistamista. Huono näkyvyys. #smugalert #truthers</w:t>
      </w:r>
    </w:p>
    <w:p>
      <w:r>
        <w:rPr>
          <w:b/>
          <w:u w:val="single"/>
        </w:rPr>
        <w:t xml:space="preserve">709233</w:t>
      </w:r>
    </w:p>
    <w:p>
      <w:r>
        <w:t xml:space="preserve">Salakuljettaja pysähtyi edessä Črenšovci, joka lastattu 9 laittomia maahanmuuttajia hänen autonsa &amp;amp #8220;#8221; https://t.co/nHTVD1T1jy</w:t>
      </w:r>
    </w:p>
    <w:p>
      <w:r>
        <w:rPr>
          <w:b/>
          <w:u w:val="single"/>
        </w:rPr>
        <w:t xml:space="preserve">709234</w:t>
      </w:r>
    </w:p>
    <w:p>
      <w:r>
        <w:t xml:space="preserve">Tänä sunnuntaina Slomšekissa pelataan ensimmäinen kansallinen futsal-ottelu. Slovenian U21-maajoukkueet ja... https://t.co/jRfxGTuG83... https://t.co/jRfxGTuG83</w:t>
      </w:r>
    </w:p>
    <w:p>
      <w:r>
        <w:rPr>
          <w:b/>
          <w:u w:val="single"/>
        </w:rPr>
        <w:t xml:space="preserve">709235</w:t>
      </w:r>
    </w:p>
    <w:p>
      <w:r>
        <w:t xml:space="preserve">Slovenian nuoret tuntevat itsensä lähes yhtä eurooppalaisiksi kuin slovenialaisiksi. https://t.co/4EUShwYk0U.</w:t>
      </w:r>
    </w:p>
    <w:p>
      <w:r>
        <w:rPr>
          <w:b/>
          <w:u w:val="single"/>
        </w:rPr>
        <w:t xml:space="preserve">709236</w:t>
      </w:r>
    </w:p>
    <w:p>
      <w:r>
        <w:t xml:space="preserve">@KilgoreSH5 @ales_primc Toisin kuin JJ, joka tuli CP:hen aikuisena, mutta itki, kun gs erotettiin.</w:t>
      </w:r>
    </w:p>
    <w:p>
      <w:r>
        <w:rPr>
          <w:b/>
          <w:u w:val="single"/>
        </w:rPr>
        <w:t xml:space="preserve">709237</w:t>
      </w:r>
    </w:p>
    <w:p>
      <w:r>
        <w:t xml:space="preserve">@caplcapinski @GlobeR305 @strankalevica Ugh, et voi uskoa, kuinka paljon niitä on! Sloveniassa ei todellakaan ole pulaa Butalista.</w:t>
      </w:r>
    </w:p>
    <w:p>
      <w:r>
        <w:rPr>
          <w:b/>
          <w:u w:val="single"/>
        </w:rPr>
        <w:t xml:space="preserve">709238</w:t>
      </w:r>
    </w:p>
    <w:p>
      <w:r>
        <w:t xml:space="preserve">@AnaOstricki Meillä on täällä siivooja, ja me kaikki tervehdimme häntä ja juomme qfe:tä yhdessä.</w:t>
      </w:r>
    </w:p>
    <w:p>
      <w:r>
        <w:rPr>
          <w:b/>
          <w:u w:val="single"/>
        </w:rPr>
        <w:t xml:space="preserve">709239</w:t>
      </w:r>
    </w:p>
    <w:p>
      <w:r>
        <w:t xml:space="preserve">@spagetyuse Ilmeisesti puolituttu kommunistinen establishment sallii tämän tahallaan yhteistyössä Brysselin juoppojen jengin kanssa ?</w:t>
      </w:r>
    </w:p>
    <w:p>
      <w:r>
        <w:rPr>
          <w:b/>
          <w:u w:val="single"/>
        </w:rPr>
        <w:t xml:space="preserve">709240</w:t>
      </w:r>
    </w:p>
    <w:p>
      <w:r>
        <w:t xml:space="preserve">Voittaaksesi vastustajan sinun on ensin voitettava vallassa oleva vasemmistolaisten viides kolonna, pääministerimme.</w:t>
      </w:r>
    </w:p>
    <w:p>
      <w:r>
        <w:rPr>
          <w:b/>
          <w:u w:val="single"/>
        </w:rPr>
        <w:t xml:space="preserve">709241</w:t>
      </w:r>
    </w:p>
    <w:p>
      <w:r>
        <w:t xml:space="preserve">Erittäin söpö syöttölaite, johon pentu laittaa kolikot :-) Loistava lahja kuusen alle!</w:t>
        <w:br/>
        <w:t xml:space="preserve"> Yksi, kaksi, kolme, vielä yksi... https://t.co/uCpNJIoyLw...</w:t>
      </w:r>
    </w:p>
    <w:p>
      <w:r>
        <w:rPr>
          <w:b/>
          <w:u w:val="single"/>
        </w:rPr>
        <w:t xml:space="preserve">709242</w:t>
      </w:r>
    </w:p>
    <w:p>
      <w:r>
        <w:t xml:space="preserve">Tämä luonnollinen vinkki auttaa sinua puhdistamaan kehoasi ja parantamaan hyvinvointiasi. Kokeile sitä :) https://t.co/ISaycQcQ93</w:t>
      </w:r>
    </w:p>
    <w:p>
      <w:r>
        <w:rPr>
          <w:b/>
          <w:u w:val="single"/>
        </w:rPr>
        <w:t xml:space="preserve">709243</w:t>
      </w:r>
    </w:p>
    <w:p>
      <w:r>
        <w:t xml:space="preserve">@KlemenMesarec Lyhyesti sanottuna opportunisti, vasen tai oikea on vain se, mistä tuuli puhaltaa. Tarvittaessa käännymme islamiin.</w:t>
      </w:r>
    </w:p>
    <w:p>
      <w:r>
        <w:rPr>
          <w:b/>
          <w:u w:val="single"/>
        </w:rPr>
        <w:t xml:space="preserve">709244</w:t>
      </w:r>
    </w:p>
    <w:p>
      <w:r>
        <w:t xml:space="preserve">Radio Mladina: Vasja Jager SDS:n poliittisesta propagandasta mediassa pukeutuneena. Kuuntele keskustelu! #podcast https://t.co/pJaiV4YOiw</w:t>
      </w:r>
    </w:p>
    <w:p>
      <w:r>
        <w:rPr>
          <w:b/>
          <w:u w:val="single"/>
        </w:rPr>
        <w:t xml:space="preserve">709245</w:t>
      </w:r>
    </w:p>
    <w:p>
      <w:r>
        <w:t xml:space="preserve">Sukupolvi määräytyy kulttuurin, ei geenien mukaan. Mutta kulttuuriset ja yhteiskunnalliset muutokset merkitsevät sitä. #AleksanderZadel @COMPETOslo #competo2018</w:t>
      </w:r>
    </w:p>
    <w:p>
      <w:r>
        <w:rPr>
          <w:b/>
          <w:u w:val="single"/>
        </w:rPr>
        <w:t xml:space="preserve">709246</w:t>
      </w:r>
    </w:p>
    <w:p>
      <w:r>
        <w:t xml:space="preserve">@IndianTecumse @FinancnaUPR He tekevät niin. Ne ovat täysin ystävällisiä. Etenkin jos kehut heitä.</w:t>
      </w:r>
    </w:p>
    <w:p>
      <w:r>
        <w:rPr>
          <w:b/>
          <w:u w:val="single"/>
        </w:rPr>
        <w:t xml:space="preserve">709247</w:t>
      </w:r>
    </w:p>
    <w:p>
      <w:r>
        <w:t xml:space="preserve">voitat vastustajasi todella pahasti, kun hän kutsuu sinua idiootiksi https://t.co/NqDZKacB0m</w:t>
      </w:r>
    </w:p>
    <w:p>
      <w:r>
        <w:rPr>
          <w:b/>
          <w:u w:val="single"/>
        </w:rPr>
        <w:t xml:space="preserve">709248</w:t>
      </w:r>
    </w:p>
    <w:p>
      <w:r>
        <w:t xml:space="preserve">#dekade60 #hisapisanihspominy #antoprometrics #justice @ Historical Archive of Celje https://t.co/Y3jQ522PjE https://t.co/Y3jQ522PjE</w:t>
      </w:r>
    </w:p>
    <w:p>
      <w:r>
        <w:rPr>
          <w:b/>
          <w:u w:val="single"/>
        </w:rPr>
        <w:t xml:space="preserve">709249</w:t>
      </w:r>
    </w:p>
    <w:p>
      <w:r>
        <w:t xml:space="preserve">POSTED ON</w:t>
        <w:br/>
        <w:t xml:space="preserve">Missä kaksi ihmistä riitelee,</w:t>
        <w:br/>
        <w:t xml:space="preserve">päätyy myyntiin pennillä.</w:t>
        <w:br/>
        <w:t xml:space="preserve">keskellä on kansallisia etuja,</w:t>
        <w:br/>
        <w:t xml:space="preserve">Metod tuo varmasti oman potin</w:t>
      </w:r>
    </w:p>
    <w:p>
      <w:r>
        <w:rPr>
          <w:b/>
          <w:u w:val="single"/>
        </w:rPr>
        <w:t xml:space="preserve">709250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709251</w:t>
      </w:r>
    </w:p>
    <w:p>
      <w:r>
        <w:t xml:space="preserve">@_wupe Osastolle, jossa kaikki, joilla on ommeltu rytmi, ovat toipumassa. Silloin tulisimme toimeen...</w:t>
      </w:r>
    </w:p>
    <w:p>
      <w:r>
        <w:rPr>
          <w:b/>
          <w:u w:val="single"/>
        </w:rPr>
        <w:t xml:space="preserve">709252</w:t>
      </w:r>
    </w:p>
    <w:p>
      <w:r>
        <w:t xml:space="preserve">Eurooppa kohtaa paremmat ajat ensimmäisen oikeusasiamiehensä kanssa. Kohti kasvoja Putin!</w:t>
      </w:r>
    </w:p>
    <w:p>
      <w:r>
        <w:rPr>
          <w:b/>
          <w:u w:val="single"/>
        </w:rPr>
        <w:t xml:space="preserve">709253</w:t>
      </w:r>
    </w:p>
    <w:p>
      <w:r>
        <w:t xml:space="preserve">@ATBeatris @1nekorektna @ZanMahnic Todella hämmästyttävä trosite. Ensinnäkin olemme Slovenian kansalaisten maa.</w:t>
      </w:r>
    </w:p>
    <w:p>
      <w:r>
        <w:rPr>
          <w:b/>
          <w:u w:val="single"/>
        </w:rPr>
        <w:t xml:space="preserve">709254</w:t>
      </w:r>
    </w:p>
    <w:p>
      <w:r>
        <w:t xml:space="preserve">@zalaglavic Mitä, yksin? Tule käymään, niin pidämme lasten samppanjajuhlat pehmopyjamassa :)</w:t>
      </w:r>
    </w:p>
    <w:p>
      <w:r>
        <w:rPr>
          <w:b/>
          <w:u w:val="single"/>
        </w:rPr>
        <w:t xml:space="preserve">709255</w:t>
      </w:r>
    </w:p>
    <w:p>
      <w:r>
        <w:t xml:space="preserve">Asukkaat selvisivät palosta vammoitta. https://t.co/6iudifje66.</w:t>
      </w:r>
    </w:p>
    <w:p>
      <w:r>
        <w:rPr>
          <w:b/>
          <w:u w:val="single"/>
        </w:rPr>
        <w:t xml:space="preserve">709256</w:t>
      </w:r>
    </w:p>
    <w:p>
      <w:r>
        <w:t xml:space="preserve">Vittu ... Hän ei voi koskaan olla dec ... :P Vaikka hän piiloutuisi diplomatian taakse. https://t.co/4vH1boF6ou</w:t>
      </w:r>
    </w:p>
    <w:p>
      <w:r>
        <w:rPr>
          <w:b/>
          <w:u w:val="single"/>
        </w:rPr>
        <w:t xml:space="preserve">709257</w:t>
      </w:r>
    </w:p>
    <w:p>
      <w:r>
        <w:t xml:space="preserve">@notaneffigy @mrevlje Riittää, kun lukee yhden otsikon ja kaikki on selvää ;)))) ehdotuspyynnössä on muutama butthurt-merkintä #j***ga</w:t>
      </w:r>
    </w:p>
    <w:p>
      <w:r>
        <w:rPr>
          <w:b/>
          <w:u w:val="single"/>
        </w:rPr>
        <w:t xml:space="preserve">709258</w:t>
      </w:r>
    </w:p>
    <w:p>
      <w:r>
        <w:t xml:space="preserve">@vmatijevec @Svarun_K Minua häiritsee, kun he jammailevat, eivät tee itse mitään ja odottavat muiden mukautuvan heidän tapoihinsa.</w:t>
      </w:r>
    </w:p>
    <w:p>
      <w:r>
        <w:rPr>
          <w:b/>
          <w:u w:val="single"/>
        </w:rPr>
        <w:t xml:space="preserve">709259</w:t>
      </w:r>
    </w:p>
    <w:p>
      <w:r>
        <w:t xml:space="preserve">@Medeja_7 He jatkavat saippuakuplan pumppaamista toukokuuhun asti... jos ihmiset eivät puhkea aikaisemmin.</w:t>
      </w:r>
    </w:p>
    <w:p>
      <w:r>
        <w:rPr>
          <w:b/>
          <w:u w:val="single"/>
        </w:rPr>
        <w:t xml:space="preserve">709260</w:t>
      </w:r>
    </w:p>
    <w:p>
      <w:r>
        <w:t xml:space="preserve">@valovarka #kretenparkira-viruksen hotspot on bežigradin takana ja se leviää muualle Ljubljanaan.</w:t>
      </w:r>
    </w:p>
    <w:p>
      <w:r>
        <w:rPr>
          <w:b/>
          <w:u w:val="single"/>
        </w:rPr>
        <w:t xml:space="preserve">709261</w:t>
      </w:r>
    </w:p>
    <w:p>
      <w:r>
        <w:t xml:space="preserve">Kaiken tämän mahtipontisuuden jälkeen... maskuliinisuuden karavaani jatkaa matkaansa... https://t.co/s60nkFUl46 ...</w:t>
      </w:r>
    </w:p>
    <w:p>
      <w:r>
        <w:rPr>
          <w:b/>
          <w:u w:val="single"/>
        </w:rPr>
        <w:t xml:space="preserve">709262</w:t>
      </w:r>
    </w:p>
    <w:p>
      <w:r>
        <w:t xml:space="preserve">Voi luoja, mistä he löytävät nämä ällöttävät naamat, jotka haluavat pilkata kansalaisia. https://t.co/5bzvqit4Ys.</w:t>
      </w:r>
    </w:p>
    <w:p>
      <w:r>
        <w:rPr>
          <w:b/>
          <w:u w:val="single"/>
        </w:rPr>
        <w:t xml:space="preserve">709263</w:t>
      </w:r>
    </w:p>
    <w:p>
      <w:r>
        <w:t xml:space="preserve">@rgrilec sinun täytyy olla bumbaari, jotta voit laittaa jalkasi Ronaldotin alle tuolla tavalla. 16m. avionista näki, mihin tämä johtaa :)</w:t>
      </w:r>
    </w:p>
    <w:p>
      <w:r>
        <w:rPr>
          <w:b/>
          <w:u w:val="single"/>
        </w:rPr>
        <w:t xml:space="preserve">709264</w:t>
      </w:r>
    </w:p>
    <w:p>
      <w:r>
        <w:t xml:space="preserve">LET'S HIDE SCIENCE: Hydrogen fuel cell catalyst https://t.co/r2KOSug5oP via @YouTube</w:t>
      </w:r>
    </w:p>
    <w:p>
      <w:r>
        <w:rPr>
          <w:b/>
          <w:u w:val="single"/>
        </w:rPr>
        <w:t xml:space="preserve">709265</w:t>
      </w:r>
    </w:p>
    <w:p>
      <w:r>
        <w:t xml:space="preserve">@Butalci @ABratusek Todellako? Sinun pitäisi lukea laki. Kuka ikinä oletkaan. Arvoisa parlamentin jäsen tietää sen erittäin hyvin.</w:t>
      </w:r>
    </w:p>
    <w:p>
      <w:r>
        <w:rPr>
          <w:b/>
          <w:u w:val="single"/>
        </w:rPr>
        <w:t xml:space="preserve">709266</w:t>
      </w:r>
    </w:p>
    <w:p>
      <w:r>
        <w:t xml:space="preserve">@MucaLisa @tomatokosir @guardian @chrisclarkecc Hyvin tehty - tästä ja paljon muusta!</w:t>
      </w:r>
    </w:p>
    <w:p>
      <w:r>
        <w:rPr>
          <w:b/>
          <w:u w:val="single"/>
        </w:rPr>
        <w:t xml:space="preserve">709267</w:t>
      </w:r>
    </w:p>
    <w:p>
      <w:r>
        <w:t xml:space="preserve">@_MegWhite_ Kuulostaa lounaalta Popoto'sissa, paitsi että mustekala on vain mafia. 😁</w:t>
      </w:r>
    </w:p>
    <w:p>
      <w:r>
        <w:rPr>
          <w:b/>
          <w:u w:val="single"/>
        </w:rPr>
        <w:t xml:space="preserve">709268</w:t>
      </w:r>
    </w:p>
    <w:p>
      <w:r>
        <w:t xml:space="preserve">Tämä "objektiivinen" "tuomari" on tehnyt tyhjäksi ylivoimaisesti parhaan Francois Fillonin ja mahdollistanut narsistisen Macronin. https://t.co/2CjVisGuCA</w:t>
      </w:r>
    </w:p>
    <w:p>
      <w:r>
        <w:rPr>
          <w:b/>
          <w:u w:val="single"/>
        </w:rPr>
        <w:t xml:space="preserve">709269</w:t>
      </w:r>
    </w:p>
    <w:p>
      <w:r>
        <w:t xml:space="preserve">Q&amp;amp;F: In KS M. Slatnik sukupolvien välinen työ ja sosiaalinen - https://t.co/xuVA5iQk7a.</w:t>
      </w:r>
    </w:p>
    <w:p>
      <w:r>
        <w:rPr>
          <w:b/>
          <w:u w:val="single"/>
        </w:rPr>
        <w:t xml:space="preserve">709270</w:t>
      </w:r>
    </w:p>
    <w:p>
      <w:r>
        <w:t xml:space="preserve">@dragica12 Bangladesh, aivan kuten Stožice. Minua hävettää, jos kuljen vain ohi kehätiellä...</w:t>
      </w:r>
    </w:p>
    <w:p>
      <w:r>
        <w:rPr>
          <w:b/>
          <w:u w:val="single"/>
        </w:rPr>
        <w:t xml:space="preserve">709271</w:t>
      </w:r>
    </w:p>
    <w:p>
      <w:r>
        <w:t xml:space="preserve">@nadkaku Popovič oli äänten "sieppari", jonka pettyneet "Pahorjanit" päästivät irti. #for_fun</w:t>
      </w:r>
    </w:p>
    <w:p>
      <w:r>
        <w:rPr>
          <w:b/>
          <w:u w:val="single"/>
        </w:rPr>
        <w:t xml:space="preserve">709272</w:t>
      </w:r>
    </w:p>
    <w:p>
      <w:r>
        <w:t xml:space="preserve">@lbeethoven39 @LajnarEU hahahah...Luotan tieteellisesti todistettuihin tuloksiin enemmän kuin propagandamainoksiin suuntaan tai toiseen.</w:t>
      </w:r>
    </w:p>
    <w:p>
      <w:r>
        <w:rPr>
          <w:b/>
          <w:u w:val="single"/>
        </w:rPr>
        <w:t xml:space="preserve">709273</w:t>
      </w:r>
    </w:p>
    <w:p>
      <w:r>
        <w:t xml:space="preserve">@indian @tomltoml Tuo huolestuttaa minuakin!Muuten ompelija,badenmaisteri ja presidentin pehmomambat eivät myöskään loistaneet❗️</w:t>
      </w:r>
    </w:p>
    <w:p>
      <w:r>
        <w:rPr>
          <w:b/>
          <w:u w:val="single"/>
        </w:rPr>
        <w:t xml:space="preserve">709274</w:t>
      </w:r>
    </w:p>
    <w:p>
      <w:r>
        <w:t xml:space="preserve">@Work</w:t>
        <w:br/>
        <w:t xml:space="preserve">Sivuillanne olevat mainokset ovat painajaisia sulkea puhelimilla</w:t>
        <w:t xml:space="preserve"> Voidaanko se korjata?</w:t>
      </w:r>
    </w:p>
    <w:p>
      <w:r>
        <w:rPr>
          <w:b/>
          <w:u w:val="single"/>
        </w:rPr>
        <w:t xml:space="preserve">709275</w:t>
      </w:r>
    </w:p>
    <w:p>
      <w:r>
        <w:t xml:space="preserve">@TjasaTop Akanal back view on sioltv.. ehkä se on... no enemmänkin kuva kuin ääni :)</w:t>
      </w:r>
    </w:p>
    <w:p>
      <w:r>
        <w:rPr>
          <w:b/>
          <w:u w:val="single"/>
        </w:rPr>
        <w:t xml:space="preserve">709276</w:t>
      </w:r>
    </w:p>
    <w:p>
      <w:r>
        <w:t xml:space="preserve">#u9: 1. SPOMLADAN-TURNAUS CICIBANILAISILLE erittäin menestyksekäs!</w:t>
        <w:br/>
        <w:br/>
        <w:t xml:space="preserve">#AllForSchampionsFromBothSides!</w:t>
        <w:br/>
        <w:br/>
        <w:t xml:space="preserve">https://t.co/GjC25Ws8vA https://t.co/GjC25Ws8vA</w:t>
      </w:r>
    </w:p>
    <w:p>
      <w:r>
        <w:rPr>
          <w:b/>
          <w:u w:val="single"/>
        </w:rPr>
        <w:t xml:space="preserve">709277</w:t>
      </w:r>
    </w:p>
    <w:p>
      <w:r>
        <w:t xml:space="preserve">Oikeudellinen kysymys: jos sopimuksessa ei sanota mitään ulkopuolisen ohjelmoijan yritykselle kirjoittaman koodin omistusoikeudesta, kenen koodia se on?</w:t>
      </w:r>
    </w:p>
    <w:p>
      <w:r>
        <w:rPr>
          <w:b/>
          <w:u w:val="single"/>
        </w:rPr>
        <w:t xml:space="preserve">709278</w:t>
      </w:r>
    </w:p>
    <w:p>
      <w:r>
        <w:t xml:space="preserve">Jälkeenjäänyt vertailukelpoisuus @staneC Kumpi on pahempaa?Suora tappaminen vai kuoleminen työleireillä SiperiaG.island @ZigaTurk @JozeJerovsek @Pertinacal</w:t>
      </w:r>
    </w:p>
    <w:p>
      <w:r>
        <w:rPr>
          <w:b/>
          <w:u w:val="single"/>
        </w:rPr>
        <w:t xml:space="preserve">709279</w:t>
      </w:r>
    </w:p>
    <w:p>
      <w:r>
        <w:t xml:space="preserve">Kaikki kannattavat tuulipuistoja, kunhan ne nähdään kaukaa, se siitä kestävästä kehityksestä. Parasta, mitä voimme tehdä, on tehdä muutama CHP-lohko lisää.</w:t>
      </w:r>
    </w:p>
    <w:p>
      <w:r>
        <w:rPr>
          <w:b/>
          <w:u w:val="single"/>
        </w:rPr>
        <w:t xml:space="preserve">709280</w:t>
      </w:r>
    </w:p>
    <w:p>
      <w:r>
        <w:t xml:space="preserve">Kävin vain ostamassa sitä syödäkseni, en tarvitse luentoa siitä, mistä miehet pitävät ja että VOIN leipoa/keittää, kun olen "iso".</w:t>
      </w:r>
    </w:p>
    <w:p>
      <w:r>
        <w:rPr>
          <w:b/>
          <w:u w:val="single"/>
        </w:rPr>
        <w:t xml:space="preserve">709281</w:t>
      </w:r>
    </w:p>
    <w:p>
      <w:r>
        <w:t xml:space="preserve">@miss0MFGspot Aion siis syödä palan piirakkaa tai koko helvetinmoista piirakkaa. Mutta minulla on kokonainen omenapiirakka ;)</w:t>
      </w:r>
    </w:p>
    <w:p>
      <w:r>
        <w:rPr>
          <w:b/>
          <w:u w:val="single"/>
        </w:rPr>
        <w:t xml:space="preserve">709282</w:t>
      </w:r>
    </w:p>
    <w:p>
      <w:r>
        <w:t xml:space="preserve">@RagnarBelial (Jos on yksi teknologiajätti, johon luotan kortin kanssa, vaikkakin lihavan, se on Apple, mmg)</w:t>
      </w:r>
    </w:p>
    <w:p>
      <w:r>
        <w:rPr>
          <w:b/>
          <w:u w:val="single"/>
        </w:rPr>
        <w:t xml:space="preserve">709283</w:t>
      </w:r>
    </w:p>
    <w:p>
      <w:r>
        <w:t xml:space="preserve">primozsturman: Božidar Premrl, Koprivan loistelias pormestaruus https://t.co/vSaF86uIk6</w:t>
      </w:r>
    </w:p>
    <w:p>
      <w:r>
        <w:rPr>
          <w:b/>
          <w:u w:val="single"/>
        </w:rPr>
        <w:t xml:space="preserve">709284</w:t>
      </w:r>
    </w:p>
    <w:p>
      <w:r>
        <w:t xml:space="preserve">Miten Pahor auttoi rakentamaan Pohjois-Korean atomipommia, jota muuten iranilaiset rakentavat, ihmettelee????.</w:t>
      </w:r>
    </w:p>
    <w:p>
      <w:r>
        <w:rPr>
          <w:b/>
          <w:u w:val="single"/>
        </w:rPr>
        <w:t xml:space="preserve">709285</w:t>
      </w:r>
    </w:p>
    <w:p>
      <w:r>
        <w:t xml:space="preserve">41-vuotias opettaja on pidätetty lukiossa, koska hänen väitetään masturboineen tytön takana. https://t.co/XZ5U44BEim</w:t>
      </w:r>
    </w:p>
    <w:p>
      <w:r>
        <w:rPr>
          <w:b/>
          <w:u w:val="single"/>
        </w:rPr>
        <w:t xml:space="preserve">709286</w:t>
      </w:r>
    </w:p>
    <w:p>
      <w:r>
        <w:t xml:space="preserve">SDS , parlamentin konservatiivisin puolue, haluaa kuulustella Ceraria AHMEDAn, nisical fascist act!!!!, takia.</w:t>
      </w:r>
    </w:p>
    <w:p>
      <w:r>
        <w:rPr>
          <w:b/>
          <w:u w:val="single"/>
        </w:rPr>
        <w:t xml:space="preserve">709287</w:t>
      </w:r>
    </w:p>
    <w:p>
      <w:r>
        <w:t xml:space="preserve">Mitä halvempi tai kalliimpi kauppa on, sitä vähemmän ostajat osaavat käyttäytyä 🤔.</w:t>
      </w:r>
    </w:p>
    <w:p>
      <w:r>
        <w:rPr>
          <w:b/>
          <w:u w:val="single"/>
        </w:rPr>
        <w:t xml:space="preserve">709288</w:t>
      </w:r>
    </w:p>
    <w:p>
      <w:r>
        <w:t xml:space="preserve">@MartinaKenda Oikein. Donalla oli kylpyhuoneessa valo ja radioaksentti, vähän klassista ja vähän #val202 ;-)</w:t>
      </w:r>
    </w:p>
    <w:p>
      <w:r>
        <w:rPr>
          <w:b/>
          <w:u w:val="single"/>
        </w:rPr>
        <w:t xml:space="preserve">709289</w:t>
      </w:r>
    </w:p>
    <w:p>
      <w:r>
        <w:t xml:space="preserve">Sukupuolten tasa-arvosta vastaavalle ministerille on esitettävä vastalause, koska kansallinen ilmatieteen laitos käyttää tiukasti termiä "intiaanikesä".</w:t>
      </w:r>
    </w:p>
    <w:p>
      <w:r>
        <w:rPr>
          <w:b/>
          <w:u w:val="single"/>
        </w:rPr>
        <w:t xml:space="preserve">709290</w:t>
      </w:r>
    </w:p>
    <w:p>
      <w:r>
        <w:t xml:space="preserve">Ovatko loiset varmistaneet ihmisen oikeuden olla tuhoamatta kotiaan raekuuroilla? https://t.co/hhbqFJlHAF</w:t>
      </w:r>
    </w:p>
    <w:p>
      <w:r>
        <w:rPr>
          <w:b/>
          <w:u w:val="single"/>
        </w:rPr>
        <w:t xml:space="preserve">709291</w:t>
      </w:r>
    </w:p>
    <w:p>
      <w:r>
        <w:t xml:space="preserve">@DRprlek Ma Olen nyt häiriintynyt jotain aloin fade pelaaminen, mutta se on pitkä peukalot viipale usein.</w:t>
      </w:r>
    </w:p>
    <w:p>
      <w:r>
        <w:rPr>
          <w:b/>
          <w:u w:val="single"/>
        </w:rPr>
        <w:t xml:space="preserve">709292</w:t>
      </w:r>
    </w:p>
    <w:p>
      <w:r>
        <w:t xml:space="preserve">Tähän asti olemme olleet hiljaa ja vain valittaneet ja valittaneet ja valittaneet kuin heinäsirkat epäoikeudenmukaisuuksista... https://t.co/L7SzOxWNq3.</w:t>
      </w:r>
    </w:p>
    <w:p>
      <w:r>
        <w:rPr>
          <w:b/>
          <w:u w:val="single"/>
        </w:rPr>
        <w:t xml:space="preserve">709293</w:t>
      </w:r>
    </w:p>
    <w:p>
      <w:r>
        <w:t xml:space="preserve">Myydään käytetyt Alfa Romeon vanteet korokkeineen ja talvirenkaineen !.... http://t.co/IqhutaQnmR</w:t>
      </w:r>
    </w:p>
    <w:p>
      <w:r>
        <w:rPr>
          <w:b/>
          <w:u w:val="single"/>
        </w:rPr>
        <w:t xml:space="preserve">709294</w:t>
      </w:r>
    </w:p>
    <w:p>
      <w:r>
        <w:t xml:space="preserve">Kääpiöagami kylpi juuri tabouli Dalmatian oliiviöljyssä tukahduttamaan loispunkit.</w:t>
      </w:r>
    </w:p>
    <w:p>
      <w:r>
        <w:rPr>
          <w:b/>
          <w:u w:val="single"/>
        </w:rPr>
        <w:t xml:space="preserve">709295</w:t>
      </w:r>
    </w:p>
    <w:p>
      <w:r>
        <w:t xml:space="preserve">@DeusSagittarius @SpletnaMladina Mitä muuta voimme odottaa Makarovicalta kuin paskan heittelyä ihmisten päälle!</w:t>
      </w:r>
    </w:p>
    <w:p>
      <w:r>
        <w:rPr>
          <w:b/>
          <w:u w:val="single"/>
        </w:rPr>
        <w:t xml:space="preserve">709296</w:t>
      </w:r>
    </w:p>
    <w:p>
      <w:r>
        <w:t xml:space="preserve">Tässä on Rauhaninstituutti ja vasemmistolaiset, kylän suojatit tappavat taas Euroopassa https://t.co/Km1zbPpEgP</w:t>
      </w:r>
    </w:p>
    <w:p>
      <w:r>
        <w:rPr>
          <w:b/>
          <w:u w:val="single"/>
        </w:rPr>
        <w:t xml:space="preserve">709297</w:t>
      </w:r>
    </w:p>
    <w:p>
      <w:r>
        <w:t xml:space="preserve">@Jure_Bajic Älä vittuile minulle ...</w:t>
        <w:br/>
        <w:t xml:space="preserve"> Mitä tahansa sanonkin, se on merkityksetöntä, mutta Šugmanin perhe on ehdottomasti kulttuurimme perusta. Osanottoni läheisille.</w:t>
      </w:r>
    </w:p>
    <w:p>
      <w:r>
        <w:rPr>
          <w:b/>
          <w:u w:val="single"/>
        </w:rPr>
        <w:t xml:space="preserve">709298</w:t>
      </w:r>
    </w:p>
    <w:p>
      <w:r>
        <w:t xml:space="preserve">Ja mitä muuta...</w:t>
        <w:t xml:space="preserve">Tviittaan kaikki hänen twiittinsä täällä &amp;gt;</w:t>
        <w:br/>
        <w:br/>
        <w:t xml:space="preserve">https://t.co/WstsS42z6I</w:t>
        <w:br/>
        <w:br/>
        <w:t xml:space="preserve">Ja estän. rip https://t.co/dQZqk33gWA</w:t>
      </w:r>
    </w:p>
    <w:p>
      <w:r>
        <w:rPr>
          <w:b/>
          <w:u w:val="single"/>
        </w:rPr>
        <w:t xml:space="preserve">709299</w:t>
      </w:r>
    </w:p>
    <w:p>
      <w:r>
        <w:t xml:space="preserve">Urheilufanius on pakanallinen ilmiö. Se on kristinuskon vastainen viihdemuoto, joka rohkaisee primitiivisiä vaistoja ja loukkaa kristittyä Jumalaa.</w:t>
      </w:r>
    </w:p>
    <w:p>
      <w:r>
        <w:rPr>
          <w:b/>
          <w:u w:val="single"/>
        </w:rPr>
        <w:t xml:space="preserve">709300</w:t>
      </w:r>
    </w:p>
    <w:p>
      <w:r>
        <w:t xml:space="preserve">@GetrudaNivelska @Nebodigatreba2 @ArnulfusRex @AnitaNiNikoli @Protoracialist Ei. He olivat pidättyväisiä.</w:t>
      </w:r>
    </w:p>
    <w:p>
      <w:r>
        <w:rPr>
          <w:b/>
          <w:u w:val="single"/>
        </w:rPr>
        <w:t xml:space="preserve">709301</w:t>
      </w:r>
    </w:p>
    <w:p>
      <w:r>
        <w:t xml:space="preserve">@romandolenc alkaa taas keväällä ... Ravbarkomandan viadukti toisella puolella. Mutta vain viaduktien pituudelta, sanotaan.</w:t>
      </w:r>
    </w:p>
    <w:p>
      <w:r>
        <w:rPr>
          <w:b/>
          <w:u w:val="single"/>
        </w:rPr>
        <w:t xml:space="preserve">709302</w:t>
      </w:r>
    </w:p>
    <w:p>
      <w:r>
        <w:t xml:space="preserve">@lednikow @aleshojs Toinen SDS:n primitivismi. Miten he suhtautuvat altavastaajana @NovaSlovenia ?</w:t>
      </w:r>
    </w:p>
    <w:p>
      <w:r>
        <w:rPr>
          <w:b/>
          <w:u w:val="single"/>
        </w:rPr>
        <w:t xml:space="preserve">709303</w:t>
      </w:r>
    </w:p>
    <w:p>
      <w:r>
        <w:t xml:space="preserve">@Jaka__Dolinar @freewiseguy Vain Jumala voi auttaa Brglezia. Tai hieman enemmän lahjontaa.</w:t>
      </w:r>
    </w:p>
    <w:p>
      <w:r>
        <w:rPr>
          <w:b/>
          <w:u w:val="single"/>
        </w:rPr>
        <w:t xml:space="preserve">709304</w:t>
      </w:r>
    </w:p>
    <w:p>
      <w:r>
        <w:t xml:space="preserve">Kaadetaan itsellemme lasi kirkasta viiniä. Emme saa parempaa väkeä 5 euron bruttomaksulla. #vladapadla</w:t>
      </w:r>
    </w:p>
    <w:p>
      <w:r>
        <w:rPr>
          <w:b/>
          <w:u w:val="single"/>
        </w:rPr>
        <w:t xml:space="preserve">709305</w:t>
      </w:r>
    </w:p>
    <w:p>
      <w:r>
        <w:t xml:space="preserve">Omaperäisempää ei olekaan! Me Balkanilaiset! Minä itken taas! 😂😂😂😂 https://t.co/WcsW1TNgc3</w:t>
      </w:r>
    </w:p>
    <w:p>
      <w:r>
        <w:rPr>
          <w:b/>
          <w:u w:val="single"/>
        </w:rPr>
        <w:t xml:space="preserve">709306</w:t>
      </w:r>
    </w:p>
    <w:p>
      <w:r>
        <w:t xml:space="preserve">[MYYDÄÄN] Krops Dolce Gusto Drop -kahvinkeitin - käyttämätön https://t.co/4kqD875eQq</w:t>
      </w:r>
    </w:p>
    <w:p>
      <w:r>
        <w:rPr>
          <w:b/>
          <w:u w:val="single"/>
        </w:rPr>
        <w:t xml:space="preserve">709307</w:t>
      </w:r>
    </w:p>
    <w:p>
      <w:r>
        <w:t xml:space="preserve">Juoksijat ovat myös sienestäjille tuskin olemassa olevia olentoja, korkeintaan niiden voi kuulla haistelevan ja katkaisevan oksia kuin hullut, jotka ovat sokeita metsän hedelmille.</w:t>
      </w:r>
    </w:p>
    <w:p>
      <w:r>
        <w:rPr>
          <w:b/>
          <w:u w:val="single"/>
        </w:rPr>
        <w:t xml:space="preserve">709308</w:t>
      </w:r>
    </w:p>
    <w:p>
      <w:r>
        <w:t xml:space="preserve">@LeskovecEi kammotuksia, jotka tuovat hirviöitä yhteiskunnan perusyksikköön, perheeseen!🤭</w:t>
      </w:r>
    </w:p>
    <w:p>
      <w:r>
        <w:rPr>
          <w:b/>
          <w:u w:val="single"/>
        </w:rPr>
        <w:t xml:space="preserve">709309</w:t>
      </w:r>
    </w:p>
    <w:p>
      <w:r>
        <w:t xml:space="preserve">Perhederby - Inzaghin veljekset ottavat yhteen #jalkapallo #jalkapallo #ligaprvakov - http://t.co/Pf87nX4Csw</w:t>
      </w:r>
    </w:p>
    <w:p>
      <w:r>
        <w:rPr>
          <w:b/>
          <w:u w:val="single"/>
        </w:rPr>
        <w:t xml:space="preserve">709310</w:t>
      </w:r>
    </w:p>
    <w:p>
      <w:r>
        <w:t xml:space="preserve">@vztrajnik @strankaSDS Nämä viimeisimmät slovenialaisten vasemmistolaisten koordinoidut ja halveksittavat hyökkäykset ovat jälleen uusi todiste siitä, että puolue on oikealla tiellä.</w:t>
      </w:r>
    </w:p>
    <w:p>
      <w:r>
        <w:rPr>
          <w:b/>
          <w:u w:val="single"/>
        </w:rPr>
        <w:t xml:space="preserve">709311</w:t>
      </w:r>
    </w:p>
    <w:p>
      <w:r>
        <w:t xml:space="preserve">@Pertinacal @ZmagoPlemeniti vain voittajalle?Entä Janša, joka lähetti Shirceljin pois?</w:t>
      </w:r>
    </w:p>
    <w:p>
      <w:r>
        <w:rPr>
          <w:b/>
          <w:u w:val="single"/>
        </w:rPr>
        <w:t xml:space="preserve">709312</w:t>
      </w:r>
    </w:p>
    <w:p>
      <w:r>
        <w:t xml:space="preserve">@MitjaIrsic CO2-setelit ovat 25 euroa, mikä kaksinkertaistaa tehokkaampien lämpövoimaloiden sähköntuotannon kustannukset.</w:t>
      </w:r>
    </w:p>
    <w:p>
      <w:r>
        <w:rPr>
          <w:b/>
          <w:u w:val="single"/>
        </w:rPr>
        <w:t xml:space="preserve">709313</w:t>
      </w:r>
    </w:p>
    <w:p>
      <w:r>
        <w:t xml:space="preserve">@had No, pakkauksilla voi todellakin olla uusia ulottuvuuksia. En vain tiedä, kannattaako muutama sentti enemmän tai vähemmän todella ripustaa isoon kelloon.</w:t>
      </w:r>
    </w:p>
    <w:p>
      <w:r>
        <w:rPr>
          <w:b/>
          <w:u w:val="single"/>
        </w:rPr>
        <w:t xml:space="preserve">709314</w:t>
      </w:r>
    </w:p>
    <w:p>
      <w:r>
        <w:t xml:space="preserve">@MatejTonin @Medeja_7 Jos ravistat liikaa, sisältö putoaa ulos.</w:t>
      </w:r>
    </w:p>
    <w:p>
      <w:r>
        <w:rPr>
          <w:b/>
          <w:u w:val="single"/>
        </w:rPr>
        <w:t xml:space="preserve">709315</w:t>
      </w:r>
    </w:p>
    <w:p>
      <w:r>
        <w:t xml:space="preserve">@MazzoVanKlein @petrasovdat Ehkä sinä olet vain yksi humanitaari, joka osaa samaistua 😊.</w:t>
      </w:r>
    </w:p>
    <w:p>
      <w:r>
        <w:rPr>
          <w:b/>
          <w:u w:val="single"/>
        </w:rPr>
        <w:t xml:space="preserve">709316</w:t>
      </w:r>
    </w:p>
    <w:p>
      <w:r>
        <w:t xml:space="preserve">@BojanPozar @PrinasalkaZlata Kirjoita ilman j+++! Vain hänen kielensä kulkee yhä. Ja epärehellinen!</w:t>
      </w:r>
    </w:p>
    <w:p>
      <w:r>
        <w:rPr>
          <w:b/>
          <w:u w:val="single"/>
        </w:rPr>
        <w:t xml:space="preserve">709317</w:t>
      </w:r>
    </w:p>
    <w:p>
      <w:r>
        <w:t xml:space="preserve">@petrasovdat Hups. Mitä kaikki ne pohjoisafrikkalaiset, syyrialaiset ja irakilaiset insinöörit, jotka tulevat laittomasti Schengen-porttien läpi, aikovat nyt tehdä?</w:t>
      </w:r>
    </w:p>
    <w:p>
      <w:r>
        <w:rPr>
          <w:b/>
          <w:u w:val="single"/>
        </w:rPr>
        <w:t xml:space="preserve">709318</w:t>
      </w:r>
    </w:p>
    <w:p>
      <w:r>
        <w:t xml:space="preserve">@Bennetova_liza En usko, en todellakaan usko. nämä koirat pilaavat varmaan kaiken heidän asunnoissaan.</w:t>
      </w:r>
    </w:p>
    <w:p>
      <w:r>
        <w:rPr>
          <w:b/>
          <w:u w:val="single"/>
        </w:rPr>
        <w:t xml:space="preserve">709319</w:t>
      </w:r>
    </w:p>
    <w:p>
      <w:r>
        <w:t xml:space="preserve">@GregorVirant1 @drfilomena @helencam @SZagorc Ilman tällaista rasismia ja eurokemiittistä kompleksia arabimaailma olisi ollut normaali jo kauan sitten.</w:t>
      </w:r>
    </w:p>
    <w:p>
      <w:r>
        <w:rPr>
          <w:b/>
          <w:u w:val="single"/>
        </w:rPr>
        <w:t xml:space="preserve">709320</w:t>
      </w:r>
    </w:p>
    <w:p>
      <w:r>
        <w:t xml:space="preserve">Kustannuksista ovat vastuussa myös Maslesa, Fischer, Bavcon, Hrastarjeva, Barbara Klanjšek, Fischer ja capo di bandi Kučan!</w:t>
      </w:r>
    </w:p>
    <w:p>
      <w:r>
        <w:rPr>
          <w:b/>
          <w:u w:val="single"/>
        </w:rPr>
        <w:t xml:space="preserve">709321</w:t>
      </w:r>
    </w:p>
    <w:p>
      <w:r>
        <w:t xml:space="preserve">[Video] SDS jättää interpellation - Erjavecia syytetään joukosta syntejä, valheita ja harhaanjohtamista! https://t.co/3vYoT4PFg9 via @Nova24TV</w:t>
      </w:r>
    </w:p>
    <w:p>
      <w:r>
        <w:rPr>
          <w:b/>
          <w:u w:val="single"/>
        </w:rPr>
        <w:t xml:space="preserve">709322</w:t>
      </w:r>
    </w:p>
    <w:p>
      <w:r>
        <w:t xml:space="preserve">Sade "pesee" Roland Garrosin tennisottelut. https://t.co/ru4Uj3vVMX #tennis #RolandGarros2019</w:t>
      </w:r>
    </w:p>
    <w:p>
      <w:r>
        <w:rPr>
          <w:b/>
          <w:u w:val="single"/>
        </w:rPr>
        <w:t xml:space="preserve">709323</w:t>
      </w:r>
    </w:p>
    <w:p>
      <w:r>
        <w:t xml:space="preserve">@ANJABAHZIBERT @lajnar_EU Kovat huumeet kriminalisoivat lain, koska se puuttuu korkeimpiin vallanhaaroihin...poliisi, rikollisten pitäisi mieluummin katsoa ympärilleen.</w:t>
      </w:r>
    </w:p>
    <w:p>
      <w:r>
        <w:rPr>
          <w:b/>
          <w:u w:val="single"/>
        </w:rPr>
        <w:t xml:space="preserve">709324</w:t>
      </w:r>
    </w:p>
    <w:p>
      <w:r>
        <w:t xml:space="preserve">Tunnin päästä lähdet kotiin juhlista, 6 tuntia myöhemmin olet lennolla. #berlin https://t.co/hj7hSbRndc</w:t>
      </w:r>
    </w:p>
    <w:p>
      <w:r>
        <w:rPr>
          <w:b/>
          <w:u w:val="single"/>
        </w:rPr>
        <w:t xml:space="preserve">709325</w:t>
      </w:r>
    </w:p>
    <w:p>
      <w:r>
        <w:t xml:space="preserve">6.1. saat osittaisen päätöksen rakennuksen tyhjentämisestä, 20.1. he sulkevat rakennuksen toimittajien painostuksesta...........</w:t>
      </w:r>
    </w:p>
    <w:p>
      <w:r>
        <w:rPr>
          <w:b/>
          <w:u w:val="single"/>
        </w:rPr>
        <w:t xml:space="preserve">709326</w:t>
      </w:r>
    </w:p>
    <w:p>
      <w:r>
        <w:t xml:space="preserve">Tällä viikolla ND: Podokničar kuin Terminaattori: "Tulen takaisin!" - Tämän vuoden viimeisellä Podoknicalla kiersimme Nika Horvatin parvekkeen alla Trnjessä</w:t>
      </w:r>
    </w:p>
    <w:p>
      <w:r>
        <w:rPr>
          <w:b/>
          <w:u w:val="single"/>
        </w:rPr>
        <w:t xml:space="preserve">709327</w:t>
      </w:r>
    </w:p>
    <w:p>
      <w:r>
        <w:t xml:space="preserve">@AntonTomazic Vaalitulokset ja sopimukset osoittavat jotain muuta. Slovenian "vasemmisto" on pohjimmiltaan oikeiston, anteeksi, oikeiston vastainen.</w:t>
      </w:r>
    </w:p>
    <w:p>
      <w:r>
        <w:rPr>
          <w:b/>
          <w:u w:val="single"/>
        </w:rPr>
        <w:t xml:space="preserve">709328</w:t>
      </w:r>
    </w:p>
    <w:p>
      <w:r>
        <w:t xml:space="preserve">Kuvia Ljubljanan uudesta ensiapupoliklinikasta, josta paljastuu toinen "korruptoituneen Milojakan" Potemkinin kylä: https://t.co/rGeEcsAu7K</w:t>
      </w:r>
    </w:p>
    <w:p>
      <w:r>
        <w:rPr>
          <w:b/>
          <w:u w:val="single"/>
        </w:rPr>
        <w:t xml:space="preserve">709329</w:t>
      </w:r>
    </w:p>
    <w:p>
      <w:r>
        <w:t xml:space="preserve">@NavadniNimda Muistan tuon elokuvan siitä, miten brozareista tuli lavantautia... ja se on totta vielä nytkin.</w:t>
      </w:r>
    </w:p>
    <w:p>
      <w:r>
        <w:rPr>
          <w:b/>
          <w:u w:val="single"/>
        </w:rPr>
        <w:t xml:space="preserve">709330</w:t>
      </w:r>
    </w:p>
    <w:p>
      <w:r>
        <w:t xml:space="preserve">@Centrifuzija @PortalSpolsi Se voi olla hauskaa, mutta se ei välttämättä ole. toivottavasti löydät näiden lahjojen tarkoituksen.</w:t>
      </w:r>
    </w:p>
    <w:p>
      <w:r>
        <w:rPr>
          <w:b/>
          <w:u w:val="single"/>
        </w:rPr>
        <w:t xml:space="preserve">709331</w:t>
      </w:r>
    </w:p>
    <w:p>
      <w:r>
        <w:t xml:space="preserve">@nadkaku Ehkä hän yrittää kertoa sinulle kauniisti, että sinun on laihdutettava. (Työtoveri kertoi minulle, että hän oli syyllinen).</w:t>
      </w:r>
    </w:p>
    <w:p>
      <w:r>
        <w:rPr>
          <w:b/>
          <w:u w:val="single"/>
        </w:rPr>
        <w:t xml:space="preserve">709332</w:t>
      </w:r>
    </w:p>
    <w:p>
      <w:r>
        <w:t xml:space="preserve">@_Almita__ He pyytävät sitä 20 vuotta, sitten se menee ohi. Ja sitten kun olet raskaana, he ovat melko yllättyneitä.</w:t>
      </w:r>
    </w:p>
    <w:p>
      <w:r>
        <w:rPr>
          <w:b/>
          <w:u w:val="single"/>
        </w:rPr>
        <w:t xml:space="preserve">709333</w:t>
      </w:r>
    </w:p>
    <w:p>
      <w:r>
        <w:t xml:space="preserve">@cikibucka @24ur_com Media. Kuvittele hänen rakkaansa, hänen ystävänsä.</w:t>
      </w:r>
    </w:p>
    <w:p>
      <w:r>
        <w:rPr>
          <w:b/>
          <w:u w:val="single"/>
        </w:rPr>
        <w:t xml:space="preserve">709334</w:t>
      </w:r>
    </w:p>
    <w:p>
      <w:r>
        <w:t xml:space="preserve">Subicevan laituria vastassa oli poliisin aita. Juliste: "Nuoret uskovat sinuun, oikeudenmukaisuuteen" #ljprotest #ljprotest</w:t>
      </w:r>
    </w:p>
    <w:p>
      <w:r>
        <w:rPr>
          <w:b/>
          <w:u w:val="single"/>
        </w:rPr>
        <w:t xml:space="preserve">709335</w:t>
      </w:r>
    </w:p>
    <w:p>
      <w:r>
        <w:t xml:space="preserve">@peterstrovs @RobertSifrer Pogorelec väittää tiettävästi, että se on juuri näin:</w:t>
        <w:br/>
        <w:t xml:space="preserve">laatikko, ruoho, Ljubljjana, valehtelija, murgljje</w:t>
      </w:r>
    </w:p>
    <w:p>
      <w:r>
        <w:rPr>
          <w:b/>
          <w:u w:val="single"/>
        </w:rPr>
        <w:t xml:space="preserve">709336</w:t>
      </w:r>
    </w:p>
    <w:p>
      <w:r>
        <w:t xml:space="preserve">@MilenkoZiherl1 @Nova24TV JJ joutui maksamaan osuutensa takautuvasti korkoineen ja sakkoineen, hänet suistettiin raiteiltaan.</w:t>
      </w:r>
    </w:p>
    <w:p>
      <w:r>
        <w:rPr>
          <w:b/>
          <w:u w:val="single"/>
        </w:rPr>
        <w:t xml:space="preserve">709337</w:t>
      </w:r>
    </w:p>
    <w:p>
      <w:r>
        <w:t xml:space="preserve">@PetraSlanic @uros_m Miksi pankki ei maksanut sinulle takaisin? Tiedätkö, milloin korttisi numero varastettiin tai milloin teit ostoksen?</w:t>
      </w:r>
    </w:p>
    <w:p>
      <w:r>
        <w:rPr>
          <w:b/>
          <w:u w:val="single"/>
        </w:rPr>
        <w:t xml:space="preserve">709338</w:t>
      </w:r>
    </w:p>
    <w:p>
      <w:r>
        <w:t xml:space="preserve">Poliittis-taloudellinen tarkoitus on sitäkin enemmän sinun, petturi ja muiden päässänne olevien käännynnäisten tiedossa !!!! ✊ https://t.co/yFkBoLYVA0</w:t>
      </w:r>
    </w:p>
    <w:p>
      <w:r>
        <w:rPr>
          <w:b/>
          <w:u w:val="single"/>
        </w:rPr>
        <w:t xml:space="preserve">709339</w:t>
      </w:r>
    </w:p>
    <w:p>
      <w:r>
        <w:t xml:space="preserve">@Matej_Klaric @SiolNEWS Saammeko edes ajatella näin? Jotkut ihmiset täällä luulevat, että elämme kommunistisessa helvetissä.  😂</w:t>
      </w:r>
    </w:p>
    <w:p>
      <w:r>
        <w:rPr>
          <w:b/>
          <w:u w:val="single"/>
        </w:rPr>
        <w:t xml:space="preserve">709340</w:t>
      </w:r>
    </w:p>
    <w:p>
      <w:r>
        <w:t xml:space="preserve">@schoo666 Pistäydy Good Move Župančičin luolassa, niin sovitaan jotain :).</w:t>
      </w:r>
    </w:p>
    <w:p>
      <w:r>
        <w:rPr>
          <w:b/>
          <w:u w:val="single"/>
        </w:rPr>
        <w:t xml:space="preserve">709341</w:t>
      </w:r>
    </w:p>
    <w:p>
      <w:r>
        <w:t xml:space="preserve">Kunpa politiikkamme olisi näin hauskaa. Mutta meillä on kmerarit, jenkit ja barbaarit. Surullista. https://t.co/MiuKyigXYh</w:t>
      </w:r>
    </w:p>
    <w:p>
      <w:r>
        <w:rPr>
          <w:b/>
          <w:u w:val="single"/>
        </w:rPr>
        <w:t xml:space="preserve">709342</w:t>
      </w:r>
    </w:p>
    <w:p>
      <w:r>
        <w:t xml:space="preserve">BREAKING: SOVA myöntää hallussaan olevan runsaasti arkaluonteisia asiakirjoja. "He nuhaavat jatkuvasti", eräs piarovnik uskoi meille.</w:t>
      </w:r>
    </w:p>
    <w:p>
      <w:r>
        <w:rPr>
          <w:b/>
          <w:u w:val="single"/>
        </w:rPr>
        <w:t xml:space="preserve">709343</w:t>
      </w:r>
    </w:p>
    <w:p>
      <w:r>
        <w:t xml:space="preserve">Viimeksi kun menimme bussilla, oli vain lyhyt matka, ennen kuin kuorma-auto ajoi päällemme. #marjanovdiary https://t.co/2LiWUYtnKq</w:t>
      </w:r>
    </w:p>
    <w:p>
      <w:r>
        <w:rPr>
          <w:b/>
          <w:u w:val="single"/>
        </w:rPr>
        <w:t xml:space="preserve">709344</w:t>
      </w:r>
    </w:p>
    <w:p>
      <w:r>
        <w:t xml:space="preserve">@cebelca @galar Jos maahanmuuttovirasto ei osaa selittää prosessia englanniksi, he voivat opettaa sitä itse.</w:t>
      </w:r>
    </w:p>
    <w:p>
      <w:r>
        <w:rPr>
          <w:b/>
          <w:u w:val="single"/>
        </w:rPr>
        <w:t xml:space="preserve">709345</w:t>
      </w:r>
    </w:p>
    <w:p>
      <w:r>
        <w:t xml:space="preserve">Kirotut roistot, Sloveniaa ei pian enää ole https://t.co/HvAB97FZKD</w:t>
      </w:r>
    </w:p>
    <w:p>
      <w:r>
        <w:rPr>
          <w:b/>
          <w:u w:val="single"/>
        </w:rPr>
        <w:t xml:space="preserve">709346</w:t>
      </w:r>
    </w:p>
    <w:p>
      <w:r>
        <w:t xml:space="preserve">@opica no, no, heille pitävät seuraa ne, jotka jättävät lehden tai kaksi vessapaperirullan päälle. ja sitä on lisää 💩 ...</w:t>
      </w:r>
    </w:p>
    <w:p>
      <w:r>
        <w:rPr>
          <w:b/>
          <w:u w:val="single"/>
        </w:rPr>
        <w:t xml:space="preserve">709347</w:t>
      </w:r>
    </w:p>
    <w:p>
      <w:r>
        <w:t xml:space="preserve">@hrastelj Hitaasti voit ostaa yksityisen avion. koska nyt laituripaikat brnikissä ovat halpoja.</w:t>
      </w:r>
    </w:p>
    <w:p>
      <w:r>
        <w:rPr>
          <w:b/>
          <w:u w:val="single"/>
        </w:rPr>
        <w:t xml:space="preserve">709348</w:t>
      </w:r>
    </w:p>
    <w:p>
      <w:r>
        <w:t xml:space="preserve">Tällä viikolla ND:ssä: Alenka Bratušekilla liian lyhyet siivet - Sinut on kutsuttu kahville: Saša Županek, etikettiasiantuntija Prekmurjesta</w:t>
      </w:r>
    </w:p>
    <w:p>
      <w:r>
        <w:rPr>
          <w:b/>
          <w:u w:val="single"/>
        </w:rPr>
        <w:t xml:space="preserve">709349</w:t>
      </w:r>
    </w:p>
    <w:p>
      <w:r>
        <w:t xml:space="preserve">Paremman liikenneturvallisuuden puolesta Posočjessa poliisin siluettien avulla 👍 https://t.co/u7zSGR1b1Z</w:t>
      </w:r>
    </w:p>
    <w:p>
      <w:r>
        <w:rPr>
          <w:b/>
          <w:u w:val="single"/>
        </w:rPr>
        <w:t xml:space="preserve">709350</w:t>
      </w:r>
    </w:p>
    <w:p>
      <w:r>
        <w:t xml:space="preserve">KARKOTETTAKAA mielipuolinen narsisti Donald Trump Kremliin tsaari narsisti V.Putinin luo, ja HERÄTETTÄKÄÄ hänet!!!!!</w:t>
        <w:br/>
        <w:t xml:space="preserve"> Vain... https://t.co/rTMs8Suyd8</w:t>
      </w:r>
    </w:p>
    <w:p>
      <w:r>
        <w:rPr>
          <w:b/>
          <w:u w:val="single"/>
        </w:rPr>
        <w:t xml:space="preserve">709351</w:t>
      </w:r>
    </w:p>
    <w:p>
      <w:r>
        <w:t xml:space="preserve">@JasaLorencic Hän ei ole vielä tehnyt laskua itsensä kanssa, vain tähänastisilla lausunnoillaan! Kun hän tekee tämän tilinteon, hänen on... sanottava hyvästit!</w:t>
      </w:r>
    </w:p>
    <w:p>
      <w:r>
        <w:rPr>
          <w:b/>
          <w:u w:val="single"/>
        </w:rPr>
        <w:t xml:space="preserve">709352</w:t>
      </w:r>
    </w:p>
    <w:p>
      <w:r>
        <w:t xml:space="preserve">@MatevzNovak @DeFlasker Oikeasti, mistä sinä puhut, Kachin auttoi meitä itsenäistymään, mutta Korl on paska, koska hän on seron ja paskapää.</w:t>
      </w:r>
    </w:p>
    <w:p>
      <w:r>
        <w:rPr>
          <w:b/>
          <w:u w:val="single"/>
        </w:rPr>
        <w:t xml:space="preserve">709353</w:t>
      </w:r>
    </w:p>
    <w:p>
      <w:r>
        <w:t xml:space="preserve">@strankalevica Kyllä, ulkomailla rehelliset ihmiset lähetetään vankilaan, kun taas Sloveniassa annamme korruptoituneille ex-kommunisteille synninpäästön kaikista virheistään!</w:t>
      </w:r>
    </w:p>
    <w:p>
      <w:r>
        <w:rPr>
          <w:b/>
          <w:u w:val="single"/>
        </w:rPr>
        <w:t xml:space="preserve">709354</w:t>
      </w:r>
    </w:p>
    <w:p>
      <w:r>
        <w:t xml:space="preserve">@KlemenRobnik Vahvistettu. Sopii myös snorklaukseen. Kiva riutta ja kalat. Mutta virta on melko voimakas. https://t.co/joZgrjamms</w:t>
      </w:r>
    </w:p>
    <w:p>
      <w:r>
        <w:rPr>
          <w:b/>
          <w:u w:val="single"/>
        </w:rPr>
        <w:t xml:space="preserve">709355</w:t>
      </w:r>
    </w:p>
    <w:p>
      <w:r>
        <w:t xml:space="preserve">JÄRKYTTÄVÄÄ! Italialainen turisti löydetään raa'asti hakattuna hostellista. Tapahtuman olosuhteita tutkitaan edelleen. https://t.co/4L4ARvD9l5.</w:t>
      </w:r>
    </w:p>
    <w:p>
      <w:r>
        <w:rPr>
          <w:b/>
          <w:u w:val="single"/>
        </w:rPr>
        <w:t xml:space="preserve">709356</w:t>
      </w:r>
    </w:p>
    <w:p>
      <w:r>
        <w:t xml:space="preserve">Suosittelen Sasha Hribarille Slovenian tasavallan hallitukseksi kutsuttua itseoikeutettujen poliitikkojen ryhmää uuteen Butn beton -ohjelmaan (jatko-osa Butn rockille).</w:t>
      </w:r>
    </w:p>
    <w:p>
      <w:r>
        <w:rPr>
          <w:b/>
          <w:u w:val="single"/>
        </w:rPr>
        <w:t xml:space="preserve">709357</w:t>
      </w:r>
    </w:p>
    <w:p>
      <w:r>
        <w:t xml:space="preserve">73' Žiga Lipusšček pysäyttää Tavaresin vahvan laukauksen loistavalla lähdöllä, mutta rebound-pallo menee suoraan Sorčanin kämmeniin.</w:t>
        <w:br/>
        <w:br/>
        <w:t xml:space="preserve"> #plts #MARGOR 1-1</w:t>
      </w:r>
    </w:p>
    <w:p>
      <w:r>
        <w:rPr>
          <w:b/>
          <w:u w:val="single"/>
        </w:rPr>
        <w:t xml:space="preserve">709358</w:t>
      </w:r>
    </w:p>
    <w:p>
      <w:r>
        <w:t xml:space="preserve">@MladenPrajdic Migrante furaš, a. Mielenkiintoinen hänen budjettinsa. Hän varmaan viettäisi kuukauden Kroatiassa :-)</w:t>
      </w:r>
    </w:p>
    <w:p>
      <w:r>
        <w:rPr>
          <w:b/>
          <w:u w:val="single"/>
        </w:rPr>
        <w:t xml:space="preserve">709359</w:t>
      </w:r>
    </w:p>
    <w:p>
      <w:r>
        <w:t xml:space="preserve">@Sind_police Hän sanoi kaiken! Jos olet heidän puolellaan he puolustavat sinua loppuun asti ja loput he heittävät pois turhaan,vuohipomojen vuohiporukalle 🤮🤮🤮🤮</w:t>
      </w:r>
    </w:p>
    <w:p>
      <w:r>
        <w:rPr>
          <w:b/>
          <w:u w:val="single"/>
        </w:rPr>
        <w:t xml:space="preserve">709360</w:t>
      </w:r>
    </w:p>
    <w:p>
      <w:r>
        <w:t xml:space="preserve">Ilmeisesti suurin osa meistä haluaa armahdettuja rikollisten paluumuuttajia. Ja kun se tapahtuu uudelleen, he valittavat, miksi sitä ei voitu estää. https://t.co/44vEqHWkPv.</w:t>
      </w:r>
    </w:p>
    <w:p>
      <w:r>
        <w:rPr>
          <w:b/>
          <w:u w:val="single"/>
        </w:rPr>
        <w:t xml:space="preserve">709361</w:t>
      </w:r>
    </w:p>
    <w:p>
      <w:r>
        <w:t xml:space="preserve">@KogojSlavko @packica @JakaDolinar2 @MatjaNemec He kaikki menevät alas bussilla ja saavat alennuksia ostamiensa tutkintojen määrästä.</w:t>
      </w:r>
    </w:p>
    <w:p>
      <w:r>
        <w:rPr>
          <w:b/>
          <w:u w:val="single"/>
        </w:rPr>
        <w:t xml:space="preserve">709362</w:t>
      </w:r>
    </w:p>
    <w:p>
      <w:r>
        <w:t xml:space="preserve">Ruoanlaittotyöpajojen paikat on valittu. Seuraavat paikat on valittu. Aloitamme 15.1.2013 jälkeen!</w:t>
      </w:r>
    </w:p>
    <w:p>
      <w:r>
        <w:rPr>
          <w:b/>
          <w:u w:val="single"/>
        </w:rPr>
        <w:t xml:space="preserve">709363</w:t>
      </w:r>
    </w:p>
    <w:p>
      <w:r>
        <w:t xml:space="preserve">@uporabnastran @publictransport @slozeleznice Mutta voimme odottaa syytteeseenpanoa ja vahingonkorvausten perimistä graffitin kirjoittajilta.</w:t>
      </w:r>
    </w:p>
    <w:p>
      <w:r>
        <w:rPr>
          <w:b/>
          <w:u w:val="single"/>
        </w:rPr>
        <w:t xml:space="preserve">709364</w:t>
      </w:r>
    </w:p>
    <w:p>
      <w:r>
        <w:t xml:space="preserve">PRINGLES POKAL 2016</w:t>
        <w:br/>
        <w:t xml:space="preserve">1. KMN Voddar Loški Potok</w:t>
        <w:br/>
        <w:t xml:space="preserve">2. Sirena bar</w:t>
        <w:br/>
        <w:t xml:space="preserve">3. ŠD Mlinše</w:t>
        <w:br/>
        <w:t xml:space="preserve">4. Pekarna Center</w:t>
        <w:br/>
        <w:t xml:space="preserve">Paras pelaaja -... https://t.co/lgnYAoRqgb</w:t>
      </w:r>
    </w:p>
    <w:p>
      <w:r>
        <w:rPr>
          <w:b/>
          <w:u w:val="single"/>
        </w:rPr>
        <w:t xml:space="preserve">709365</w:t>
      </w:r>
    </w:p>
    <w:p>
      <w:r>
        <w:t xml:space="preserve">@ZigaTurk Yun ja verhon takana olevien maiden välisten valtavien erojen kieltäminen on yksinkertaisesti idiotismia! Siksi tällaiset ihmiset jopa luennoivat.</w:t>
      </w:r>
    </w:p>
    <w:p>
      <w:r>
        <w:rPr>
          <w:b/>
          <w:u w:val="single"/>
        </w:rPr>
        <w:t xml:space="preserve">709366</w:t>
      </w:r>
    </w:p>
    <w:p>
      <w:r>
        <w:t xml:space="preserve">@irmabaloh Paikallisessa bussissa meidän kotipaikkakunnallemme, vanhat tytöt eivät kussut minun päälleni niin paljon!!!! Maakunta elossa.</w:t>
      </w:r>
    </w:p>
    <w:p>
      <w:r>
        <w:rPr>
          <w:b/>
          <w:u w:val="single"/>
        </w:rPr>
        <w:t xml:space="preserve">709367</w:t>
      </w:r>
    </w:p>
    <w:p>
      <w:r>
        <w:t xml:space="preserve">NS Rave 4,7: NS-purje 4,7 m2 myytävänä, alin pieni ikkuna revennyt, liimattu, toimii. https://t.co/wt1eRPTBC5 https://t.co/xvGboPeeHK</w:t>
      </w:r>
    </w:p>
    <w:p>
      <w:r>
        <w:rPr>
          <w:b/>
          <w:u w:val="single"/>
        </w:rPr>
        <w:t xml:space="preserve">709368</w:t>
      </w:r>
    </w:p>
    <w:p>
      <w:r>
        <w:t xml:space="preserve">@MatevzNyt ryppy ei ole hauta, se oli neljännesvuosittain lopussa ja dumpataan neljään neljäsosaan valtakunnan</w:t>
      </w:r>
    </w:p>
    <w:p>
      <w:r>
        <w:rPr>
          <w:b/>
          <w:u w:val="single"/>
        </w:rPr>
        <w:t xml:space="preserve">709369</w:t>
      </w:r>
    </w:p>
    <w:p>
      <w:r>
        <w:t xml:space="preserve">Terrorismin keskimmäinen sukupolvi Cerar ja Pahor,nuori Šarec terroristi,terrorismin iässä MilanKučanu https://t.co/YrYNNjE8V3</w:t>
      </w:r>
    </w:p>
    <w:p>
      <w:r>
        <w:rPr>
          <w:b/>
          <w:u w:val="single"/>
        </w:rPr>
        <w:t xml:space="preserve">709370</w:t>
      </w:r>
    </w:p>
    <w:p>
      <w:r>
        <w:t xml:space="preserve">Kolindan pako pukukoppiin on puhdas adieu, @FIFAWorldCup pitäisi tehdä vähän järjestystä tähän.</w:t>
      </w:r>
    </w:p>
    <w:p>
      <w:r>
        <w:rPr>
          <w:b/>
          <w:u w:val="single"/>
        </w:rPr>
        <w:t xml:space="preserve">709371</w:t>
      </w:r>
    </w:p>
    <w:p>
      <w:r>
        <w:t xml:space="preserve">@realen16 @ZoranKofol @petrasovdat Jokaisella voimakkaalla autofirmalla on panssaroitu ajoneuvo vuokrattavana, koska se on heidän liiketoimintaansa/imagoaan.</w:t>
      </w:r>
    </w:p>
    <w:p>
      <w:r>
        <w:rPr>
          <w:b/>
          <w:u w:val="single"/>
        </w:rPr>
        <w:t xml:space="preserve">709372</w:t>
      </w:r>
    </w:p>
    <w:p>
      <w:r>
        <w:t xml:space="preserve">Brasilialaiset ovat #rio2016 ...enemmän futsalille... #riovnas ...edelleen melko äänekäs ...on #tvslo2 https://t.co/INqDO9IGUQ</w:t>
      </w:r>
    </w:p>
    <w:p>
      <w:r>
        <w:rPr>
          <w:b/>
          <w:u w:val="single"/>
        </w:rPr>
        <w:t xml:space="preserve">709373</w:t>
      </w:r>
    </w:p>
    <w:p>
      <w:r>
        <w:t xml:space="preserve">Olen hieman myöhässä veronmaksujeni kanssa, mutta tilini on estetty 1 viikoksi maksun suorittamisen jälkeen, ja romanit rakentavat linnaketta maalleni, ja heidän vetensä syötetään heille.</w:t>
      </w:r>
    </w:p>
    <w:p>
      <w:r>
        <w:rPr>
          <w:b/>
          <w:u w:val="single"/>
        </w:rPr>
        <w:t xml:space="preserve">709374</w:t>
      </w:r>
    </w:p>
    <w:p>
      <w:r>
        <w:t xml:space="preserve">Mikä muu voi jakaa ketään Sloveniassa nykyään, on vain kaikki tämä -Krimi-Mafian vallan typeryys!</w:t>
      </w:r>
    </w:p>
    <w:p>
      <w:r>
        <w:rPr>
          <w:b/>
          <w:u w:val="single"/>
        </w:rPr>
        <w:t xml:space="preserve">709375</w:t>
      </w:r>
    </w:p>
    <w:p>
      <w:r>
        <w:t xml:space="preserve">@NovicaMihajlo @zaslovenijo2 Ehkä hän haluaisi vegetoida parlamentissa vielä 4 vuotta?</w:t>
      </w:r>
    </w:p>
    <w:p>
      <w:r>
        <w:rPr>
          <w:b/>
          <w:u w:val="single"/>
        </w:rPr>
        <w:t xml:space="preserve">709376</w:t>
      </w:r>
    </w:p>
    <w:p>
      <w:r>
        <w:t xml:space="preserve">Pojat. Sininen. Puvut. Loistava esimerkki teknologisen determinismin harhasta: https://t.co/Y15DFyrRbc.</w:t>
      </w:r>
    </w:p>
    <w:p>
      <w:r>
        <w:rPr>
          <w:b/>
          <w:u w:val="single"/>
        </w:rPr>
        <w:t xml:space="preserve">709377</w:t>
      </w:r>
    </w:p>
    <w:p>
      <w:r>
        <w:t xml:space="preserve">@LahovnikMatej Verkko- ja verkkodigitalisaatiosta huolimatta viestinnän tehokkuus on kääntäen verrannollinen ihmisten väliseen etäisyyteen.</w:t>
      </w:r>
    </w:p>
    <w:p>
      <w:r>
        <w:rPr>
          <w:b/>
          <w:u w:val="single"/>
        </w:rPr>
        <w:t xml:space="preserve">709378</w:t>
      </w:r>
    </w:p>
    <w:p>
      <w:r>
        <w:t xml:space="preserve">Veriset kommunistit nykyaikaisessa asussaan harjoittavat väkivaltaa toisinajattelevia kristittyjä vastaan; oikeuksien ja eläkkeiden riistäminen, kansanmurhan petollinen muoto.</w:t>
      </w:r>
    </w:p>
    <w:p>
      <w:r>
        <w:rPr>
          <w:b/>
          <w:u w:val="single"/>
        </w:rPr>
        <w:t xml:space="preserve">709379</w:t>
      </w:r>
    </w:p>
    <w:p>
      <w:r>
        <w:t xml:space="preserve">termostaattini on poissa. Vietän puolet yöstä hikoillen aina alakertaan asti, ja toisen puolen yöstä olen pukeutunut kaikkiin maailman vaatteisiin ja silti palelen. vuodenajat ftw</w:t>
      </w:r>
    </w:p>
    <w:p>
      <w:r>
        <w:rPr>
          <w:b/>
          <w:u w:val="single"/>
        </w:rPr>
        <w:t xml:space="preserve">709380</w:t>
      </w:r>
    </w:p>
    <w:p>
      <w:r>
        <w:t xml:space="preserve">@gfajdi @KunstAAD @YanchMb joskus siirtyminen vastaiskusta taisteluun oli vaikeampaa</w:t>
      </w:r>
    </w:p>
    <w:p>
      <w:r>
        <w:rPr>
          <w:b/>
          <w:u w:val="single"/>
        </w:rPr>
        <w:t xml:space="preserve">709381</w:t>
      </w:r>
    </w:p>
    <w:p>
      <w:r>
        <w:t xml:space="preserve">Mies ajaa autollaan aidan läpi ja kiitotielle Hannoverin lentokentällä! https://t.co/08LIt5AJbf https://t.co/7jV9tpYUlO</w:t>
      </w:r>
    </w:p>
    <w:p>
      <w:r>
        <w:rPr>
          <w:b/>
          <w:u w:val="single"/>
        </w:rPr>
        <w:t xml:space="preserve">709382</w:t>
      </w:r>
    </w:p>
    <w:p>
      <w:r>
        <w:t xml:space="preserve">@NeuroVirtu @pengovsky @piratskastranka Jos he jatkavat piereskelyä, äänestäjät ovat tulossa. Koska oikeat vanhimmat puhuvat ja näyttävät normaaleilta 😊.</w:t>
      </w:r>
    </w:p>
    <w:p>
      <w:r>
        <w:rPr>
          <w:b/>
          <w:u w:val="single"/>
        </w:rPr>
        <w:t xml:space="preserve">709383</w:t>
      </w:r>
    </w:p>
    <w:p>
      <w:r>
        <w:t xml:space="preserve">25.kierros 3.SNL-V:</w:t>
        <w:br/>
        <w:t xml:space="preserve">Čarda-Nafta 1903 1:2</w:t>
        <w:br/>
        <w:t xml:space="preserve">Križevci-Mura 0:6</w:t>
        <w:br/>
        <w:t xml:space="preserve">Grad-Tromejnik G-Sukič 0:</w:t>
      </w:r>
    </w:p>
    <w:p>
      <w:r>
        <w:rPr>
          <w:b/>
          <w:u w:val="single"/>
        </w:rPr>
        <w:t xml:space="preserve">709384</w:t>
      </w:r>
    </w:p>
    <w:p>
      <w:r>
        <w:t xml:space="preserve">Näiden kryptovaluuttojen kanssa olet ennemmin tai myöhemmin viinillä tai ilman viiniä. #quote #cryptokar #transports</w:t>
      </w:r>
    </w:p>
    <w:p>
      <w:r>
        <w:rPr>
          <w:b/>
          <w:u w:val="single"/>
        </w:rPr>
        <w:t xml:space="preserve">709385</w:t>
      </w:r>
    </w:p>
    <w:p>
      <w:r>
        <w:t xml:space="preserve">@lucijausaj Olen samaa mieltä Lucijan kanssa.Olen estänyt Turkin ja muutaman vastaavan suojelijan.</w:t>
      </w:r>
    </w:p>
    <w:p>
      <w:r>
        <w:rPr>
          <w:b/>
          <w:u w:val="single"/>
        </w:rPr>
        <w:t xml:space="preserve">709386</w:t>
      </w:r>
    </w:p>
    <w:p>
      <w:r>
        <w:t xml:space="preserve">Katsot Grace Jonesia Utubesta, laitat sen uleriin ja tunnin kuluttua huomaat kuuntelevasi</w:t>
        <w:br/>
        <w:t xml:space="preserve">Last Cristmansia. Mitä?</w:t>
      </w:r>
    </w:p>
    <w:p>
      <w:r>
        <w:rPr>
          <w:b/>
          <w:u w:val="single"/>
        </w:rPr>
        <w:t xml:space="preserve">709387</w:t>
      </w:r>
    </w:p>
    <w:p>
      <w:r>
        <w:t xml:space="preserve">Sitä kutsutaan elinvoimaiseksi demokratiaksi - on heti ehdokkaita, jotka haluavat olla huipulla, kun johtaja lipsahtaa ... https://t.co/37HnYQwyHL ...</w:t>
      </w:r>
    </w:p>
    <w:p>
      <w:r>
        <w:rPr>
          <w:b/>
          <w:u w:val="single"/>
        </w:rPr>
        <w:t xml:space="preserve">709388</w:t>
      </w:r>
    </w:p>
    <w:p>
      <w:r>
        <w:t xml:space="preserve">@petrasovdat No, nyt voit mennä toiseen päivittäiseen 10k. #night10ka @Night10ka</w:t>
      </w:r>
    </w:p>
    <w:p>
      <w:r>
        <w:rPr>
          <w:b/>
          <w:u w:val="single"/>
        </w:rPr>
        <w:t xml:space="preserve">709389</w:t>
      </w:r>
    </w:p>
    <w:p>
      <w:r>
        <w:t xml:space="preserve">Vauvat, jotka tuntevat itsensä älykkyyden kukkasiksi. Minun mittapuuni mukaan he ovat tavallisia kuivuneita lehmänpystykorvia. Ne eivät edes haista. https://t.co/cahnOSvWY8</w:t>
      </w:r>
    </w:p>
    <w:p>
      <w:r>
        <w:rPr>
          <w:b/>
          <w:u w:val="single"/>
        </w:rPr>
        <w:t xml:space="preserve">709390</w:t>
      </w:r>
    </w:p>
    <w:p>
      <w:r>
        <w:t xml:space="preserve">@apocalypsedone Kun he saavat itsensä näyttämään vielä tyhmemmiltä kuin he jo ovat. Ja heidän mukanaan äänestäjät</w:t>
      </w:r>
    </w:p>
    <w:p>
      <w:r>
        <w:rPr>
          <w:b/>
          <w:u w:val="single"/>
        </w:rPr>
        <w:t xml:space="preserve">709391</w:t>
      </w:r>
    </w:p>
    <w:p>
      <w:r>
        <w:t xml:space="preserve">Heillä ei ole sähkökäyttöistä rullalautaa eikä akkukäyttöistä autoa. Heillä on jotain paljon parempaa :)</w:t>
        <w:br/>
        <w:t xml:space="preserve"> #harnessracing https://t.co/WDgzXZI6nO</w:t>
      </w:r>
    </w:p>
    <w:p>
      <w:r>
        <w:rPr>
          <w:b/>
          <w:u w:val="single"/>
        </w:rPr>
        <w:t xml:space="preserve">709392</w:t>
      </w:r>
    </w:p>
    <w:p>
      <w:r>
        <w:t xml:space="preserve">@TvslV Kommunistit osaavat vain tappaa, ja siinä he ovat taitamattomia. Joku pakenee aina kuopasta.</w:t>
      </w:r>
    </w:p>
    <w:p>
      <w:r>
        <w:rPr>
          <w:b/>
          <w:u w:val="single"/>
        </w:rPr>
        <w:t xml:space="preserve">709393</w:t>
      </w:r>
    </w:p>
    <w:p>
      <w:r>
        <w:t xml:space="preserve">SKB on kallein perinteiselle asiakkaalle, NLB sähköiselle asiakkaalle. Vaihtamalla voi säästää lähes 300 euroa https://t.co/sAm34fxcYC https://t.co/sAm34fxcYC</w:t>
      </w:r>
    </w:p>
    <w:p>
      <w:r>
        <w:rPr>
          <w:b/>
          <w:u w:val="single"/>
        </w:rPr>
        <w:t xml:space="preserve">709394</w:t>
      </w:r>
    </w:p>
    <w:p>
      <w:r>
        <w:t xml:space="preserve">Tiedättekö, kuinka moni meistä nussi Celjessä kokouksessa? Vasemmisto väittää, että kyse oli noin 1000:sta.</w:t>
      </w:r>
    </w:p>
    <w:p>
      <w:r>
        <w:rPr>
          <w:b/>
          <w:u w:val="single"/>
        </w:rPr>
        <w:t xml:space="preserve">709395</w:t>
      </w:r>
    </w:p>
    <w:p>
      <w:r>
        <w:t xml:space="preserve">En usko glögiin, uudenvuodenvaloihin enkä vastasyntyneisiin minuutti yli puolenyön. Muuten olen kunnossa. #slovenia #uusi vuosi #äänestys</w:t>
      </w:r>
    </w:p>
    <w:p>
      <w:r>
        <w:rPr>
          <w:b/>
          <w:u w:val="single"/>
        </w:rPr>
        <w:t xml:space="preserve">709396</w:t>
      </w:r>
    </w:p>
    <w:p>
      <w:r>
        <w:t xml:space="preserve">@alojztetickovi3 @Marjanmark @Medeja_7 Tästä tulee joukkue, varsinkin jos Vasemmisto pysyy. #norenhaus</w:t>
      </w:r>
    </w:p>
    <w:p>
      <w:r>
        <w:rPr>
          <w:b/>
          <w:u w:val="single"/>
        </w:rPr>
        <w:t xml:space="preserve">709397</w:t>
      </w:r>
    </w:p>
    <w:p>
      <w:r>
        <w:t xml:space="preserve">@potepuski @Nova24TV Vrhunec saapui ensimmäisenä "vapautettuun" Ljubljanaan. Onko tämä UKC:n entisen johtajan setä?</w:t>
      </w:r>
    </w:p>
    <w:p>
      <w:r>
        <w:rPr>
          <w:b/>
          <w:u w:val="single"/>
        </w:rPr>
        <w:t xml:space="preserve">709398</w:t>
      </w:r>
    </w:p>
    <w:p>
      <w:r>
        <w:t xml:space="preserve">@Stanisl15592752 @hrastelj Laiturille, kun ei ole palveluksessa nopeasti, älä siirry sieltä 2 jur olutta smarnico ja leikkeleet</w:t>
      </w:r>
    </w:p>
    <w:p>
      <w:r>
        <w:rPr>
          <w:b/>
          <w:u w:val="single"/>
        </w:rPr>
        <w:t xml:space="preserve">709399</w:t>
      </w:r>
    </w:p>
    <w:p>
      <w:r>
        <w:t xml:space="preserve">@Kombinatke @errrudit @KocuvanLidija @BozoPredalic @drVinkoGorenak @police_si tuomarit, mutta suuri valtaosa naisista</w:t>
      </w:r>
    </w:p>
    <w:p>
      <w:r>
        <w:rPr>
          <w:b/>
          <w:u w:val="single"/>
        </w:rPr>
        <w:t xml:space="preserve">709400</w:t>
      </w:r>
    </w:p>
    <w:p>
      <w:r>
        <w:t xml:space="preserve">@jernejsmisl @SportTVvitter @rtvslo Täysin sekaisin ja sekaisin...</w:t>
      </w:r>
    </w:p>
    <w:p>
      <w:r>
        <w:rPr>
          <w:b/>
          <w:u w:val="single"/>
        </w:rPr>
        <w:t xml:space="preserve">709401</w:t>
      </w:r>
    </w:p>
    <w:p>
      <w:r>
        <w:t xml:space="preserve">@russhie se on näitä alempiarvoisia eläimiä. kissat vain kaatavat veden ulos ja istuvat sitten passiivis-aggressiivisesti vieressä ja katsovat syyttävästi.</w:t>
      </w:r>
    </w:p>
    <w:p>
      <w:r>
        <w:rPr>
          <w:b/>
          <w:u w:val="single"/>
        </w:rPr>
        <w:t xml:space="preserve">709402</w:t>
      </w:r>
    </w:p>
    <w:p>
      <w:r>
        <w:t xml:space="preserve">@Matej_Klaric Tajani ja FI ovat toinen juttu. Sinne kokoontuvat ne muutamat vanhat fasistit.</w:t>
      </w:r>
    </w:p>
    <w:p>
      <w:r>
        <w:rPr>
          <w:b/>
          <w:u w:val="single"/>
        </w:rPr>
        <w:t xml:space="preserve">709403</w:t>
      </w:r>
    </w:p>
    <w:p>
      <w:r>
        <w:t xml:space="preserve">@drfilomena @Centrifusion opettaa heitä istuttamaan perunoita, riisi on liian työlästä.</w:t>
      </w:r>
    </w:p>
    <w:p>
      <w:r>
        <w:rPr>
          <w:b/>
          <w:u w:val="single"/>
        </w:rPr>
        <w:t xml:space="preserve">709404</w:t>
      </w:r>
    </w:p>
    <w:p>
      <w:r>
        <w:t xml:space="preserve">Naurukaasuskandaalin epäiltyjen uudelleenkäsittely: TODISTUSKELPOISUUS https://t.co/A3PqJOdvPh</w:t>
      </w:r>
    </w:p>
    <w:p>
      <w:r>
        <w:rPr>
          <w:b/>
          <w:u w:val="single"/>
        </w:rPr>
        <w:t xml:space="preserve">709405</w:t>
      </w:r>
    </w:p>
    <w:p>
      <w:r>
        <w:t xml:space="preserve">@Nogavicka_Pika En tiedä, miksi he näyttävät kahdelta kaappipedofiililtä, joilla on juhlat vain kannen vuoksi?!?mutta aina amerikkalaiselle #PizzaGateille asti.</w:t>
      </w:r>
    </w:p>
    <w:p>
      <w:r>
        <w:rPr>
          <w:b/>
          <w:u w:val="single"/>
        </w:rPr>
        <w:t xml:space="preserve">709406</w:t>
      </w:r>
    </w:p>
    <w:p>
      <w:r>
        <w:t xml:space="preserve">@SiolNEWS @dragnslyr_ds Pitäisi laittaa yksi niistä hänen perseensä ympärille ja nauhoittaa reaktio!</w:t>
      </w:r>
    </w:p>
    <w:p>
      <w:r>
        <w:rPr>
          <w:b/>
          <w:u w:val="single"/>
        </w:rPr>
        <w:t xml:space="preserve">709407</w:t>
      </w:r>
    </w:p>
    <w:p>
      <w:r>
        <w:t xml:space="preserve">Lapset ennen kuin Allah ja islam räjäyttivät heidät ilma</w:t>
        <w:br/>
        <w:t xml:space="preserve">https://t.co/Xe2TGBo2AK https://t.co/7Igor93Ieq</w:t>
      </w:r>
    </w:p>
    <w:p>
      <w:r>
        <w:rPr>
          <w:b/>
          <w:u w:val="single"/>
        </w:rPr>
        <w:t xml:space="preserve">709408</w:t>
      </w:r>
    </w:p>
    <w:p>
      <w:r>
        <w:t xml:space="preserve">@Pika_So @vinkovasle1 @petra_jansa @BozidarBiscan @strankaSD Hän antoi spermaa, aivan oikein. Eikä hän veloittanut montaasista!</w:t>
      </w:r>
    </w:p>
    <w:p>
      <w:r>
        <w:rPr>
          <w:b/>
          <w:u w:val="single"/>
        </w:rPr>
        <w:t xml:space="preserve">709409</w:t>
      </w:r>
    </w:p>
    <w:p>
      <w:r>
        <w:t xml:space="preserve">Kolmesataa karvaista, koska olette parlamentissa, siinä te olette, pöydällä. https://t.co/Qq5fpK8rx0</w:t>
      </w:r>
    </w:p>
    <w:p>
      <w:r>
        <w:rPr>
          <w:b/>
          <w:u w:val="single"/>
        </w:rPr>
        <w:t xml:space="preserve">709410</w:t>
      </w:r>
    </w:p>
    <w:p>
      <w:r>
        <w:t xml:space="preserve">Ljubljanan kansallisteatterin oopperatalon avaamisen 100-vuotispäivän kunniaksi järjestetty baletti-ilta https://t.co/iI4Zme8ry6 via @wordpressdotcom</w:t>
      </w:r>
    </w:p>
    <w:p>
      <w:r>
        <w:rPr>
          <w:b/>
          <w:u w:val="single"/>
        </w:rPr>
        <w:t xml:space="preserve">709411</w:t>
      </w:r>
    </w:p>
    <w:p>
      <w:r>
        <w:t xml:space="preserve">Bild kutsuu heitä mustaksi roskaväeksi... rtvslo kutsuu heitä mielenosoittajiksi https://t.co/yobUz1aJ63</w:t>
      </w:r>
    </w:p>
    <w:p>
      <w:r>
        <w:rPr>
          <w:b/>
          <w:u w:val="single"/>
        </w:rPr>
        <w:t xml:space="preserve">709412</w:t>
      </w:r>
    </w:p>
    <w:p>
      <w:r>
        <w:t xml:space="preserve">Vakava Android 4.0.3 -haavoittuvuus: Galaxy S3 voidaan nollata etänä. Sanotaan Push WAP SMS HTML-kehyksen kanssa src="tel:*2767*3855%23" /@pof</w:t>
      </w:r>
    </w:p>
    <w:p>
      <w:r>
        <w:rPr>
          <w:b/>
          <w:u w:val="single"/>
        </w:rPr>
        <w:t xml:space="preserve">709413</w:t>
      </w:r>
    </w:p>
    <w:p>
      <w:r>
        <w:t xml:space="preserve">Juniorit jatkavat 100-prosenttista menestystään mestaruuskisoissa, tällä kertaa voittaen Slavija Jr:n:</w:t>
        <w:br/>
        <w:t xml:space="preserve">https://t.co/TpPJWMaorZ https://t.co/bSW4326NhL</w:t>
      </w:r>
    </w:p>
    <w:p>
      <w:r>
        <w:rPr>
          <w:b/>
          <w:u w:val="single"/>
        </w:rPr>
        <w:t xml:space="preserve">709414</w:t>
      </w:r>
    </w:p>
    <w:p>
      <w:r>
        <w:t xml:space="preserve">@KLaznik Nämä partisaanit halusivat hakata lapsiaan jokaisesta rikkomuksesta ja pelotella heitä #ownexperience</w:t>
      </w:r>
    </w:p>
    <w:p>
      <w:r>
        <w:rPr>
          <w:b/>
          <w:u w:val="single"/>
        </w:rPr>
        <w:t xml:space="preserve">709415</w:t>
      </w:r>
    </w:p>
    <w:p>
      <w:r>
        <w:t xml:space="preserve">@MlRezek @NavadniNimda @darkob Moron to moron oikealla! Pistättekö te vain satunnaisia aiheita keskusteluun vai oletteko itse epänormaalin jälkeenjäänyt?</w:t>
      </w:r>
    </w:p>
    <w:p>
      <w:r>
        <w:rPr>
          <w:b/>
          <w:u w:val="single"/>
        </w:rPr>
        <w:t xml:space="preserve">709416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709417</w:t>
      </w:r>
    </w:p>
    <w:p>
      <w:r>
        <w:t xml:space="preserve">Cekutan kerrotaan vaipuneen syvään koomaan, hänet on tuotu Sloveniaan https://t.co/uLPcTvjvCU</w:t>
      </w:r>
    </w:p>
    <w:p>
      <w:r>
        <w:rPr>
          <w:b/>
          <w:u w:val="single"/>
        </w:rPr>
        <w:t xml:space="preserve">709418</w:t>
      </w:r>
    </w:p>
    <w:p>
      <w:r>
        <w:t xml:space="preserve">@karfjolca Vihje: jotta jotain voidaan laittaa takaisin "postimiesten" taskuihin ohitusten kautta.</w:t>
      </w:r>
    </w:p>
    <w:p>
      <w:r>
        <w:rPr>
          <w:b/>
          <w:u w:val="single"/>
        </w:rPr>
        <w:t xml:space="preserve">709419</w:t>
      </w:r>
    </w:p>
    <w:p>
      <w:r>
        <w:t xml:space="preserve">@AlexKreb Ortodontti myönnytys: posliinihampaat maksavat niin paljon käteisellä käteisellä, laskulla ne maksavat niin paljon + niin paljon + niin paljon! Altroke ylijäämä!🤔</w:t>
      </w:r>
    </w:p>
    <w:p>
      <w:r>
        <w:rPr>
          <w:b/>
          <w:u w:val="single"/>
        </w:rPr>
        <w:t xml:space="preserve">709420</w:t>
      </w:r>
    </w:p>
    <w:p>
      <w:r>
        <w:t xml:space="preserve">POLIISITUTKIMUS❗</w:t>
        <w:br/>
        <w:br/>
        <w:t xml:space="preserve">Tämänkö takia opiskelijamme piti kuolla Korfussa? https://t.co/uZhl4cFDeo</w:t>
      </w:r>
    </w:p>
    <w:p>
      <w:r>
        <w:rPr>
          <w:b/>
          <w:u w:val="single"/>
        </w:rPr>
        <w:t xml:space="preserve">709421</w:t>
      </w:r>
    </w:p>
    <w:p>
      <w:r>
        <w:t xml:space="preserve">Tietenkin. Kaikki, mikä ei sovi aivopestyyn mieleenne, on manipuloitua https://t.co/7GbMcilcvD</w:t>
      </w:r>
    </w:p>
    <w:p>
      <w:r>
        <w:rPr>
          <w:b/>
          <w:u w:val="single"/>
        </w:rPr>
        <w:t xml:space="preserve">709422</w:t>
      </w:r>
    </w:p>
    <w:p>
      <w:r>
        <w:t xml:space="preserve">Kaikki maahanmuuttajat eivät ole samanlaisia. Toimme Bajukin maahan, koska hän oli kyvykäs.</w:t>
        <w:br/>
        <w:br/>
        <w:t xml:space="preserve"> Ja Mlinarin, koska Koroškan väki ei halua häntä. https://t.co/I6qtpctKQH</w:t>
      </w:r>
    </w:p>
    <w:p>
      <w:r>
        <w:rPr>
          <w:b/>
          <w:u w:val="single"/>
        </w:rPr>
        <w:t xml:space="preserve">709423</w:t>
      </w:r>
    </w:p>
    <w:p>
      <w:r>
        <w:t xml:space="preserve">@MitjaIrsic Fundamentalistinen terroristijärjestö tämä kaveri vertaa TO ? https://t.co/ktUSAlTOtK</w:t>
      </w:r>
    </w:p>
    <w:p>
      <w:r>
        <w:rPr>
          <w:b/>
          <w:u w:val="single"/>
        </w:rPr>
        <w:t xml:space="preserve">709424</w:t>
      </w:r>
    </w:p>
    <w:p>
      <w:r>
        <w:t xml:space="preserve">Tramte jätti kertomatta, että Türk oli New Yorkissa Pahorin, Cerarin ja Fakinin kanssa https://t.co/z0Z7Yctxyi https://t.co/z0Z7Yctxyi</w:t>
      </w:r>
    </w:p>
    <w:p>
      <w:r>
        <w:rPr>
          <w:b/>
          <w:u w:val="single"/>
        </w:rPr>
        <w:t xml:space="preserve">709425</w:t>
      </w:r>
    </w:p>
    <w:p>
      <w:r>
        <w:t xml:space="preserve">@JureBrankovic Älä unohda Popotin näköalatornia Koperissa.  Pysyvä liiketila!</w:t>
      </w:r>
    </w:p>
    <w:p>
      <w:r>
        <w:rPr>
          <w:b/>
          <w:u w:val="single"/>
        </w:rPr>
        <w:t xml:space="preserve">709426</w:t>
      </w:r>
    </w:p>
    <w:p>
      <w:r>
        <w:t xml:space="preserve">Luin, että tälle miesparalle annettiin rannekoru CRO:ssa...Miroslav Kutle...</w:t>
      </w:r>
    </w:p>
    <w:p>
      <w:r>
        <w:rPr>
          <w:b/>
          <w:u w:val="single"/>
        </w:rPr>
        <w:t xml:space="preserve">709427</w:t>
      </w:r>
    </w:p>
    <w:p>
      <w:r>
        <w:t xml:space="preserve">@Japreva @kizidor He kaikki ovat törkeyden ehdotonta huippua ja ennen kaikkea median likakaivon huippua!</w:t>
      </w:r>
    </w:p>
    <w:p>
      <w:r>
        <w:rPr>
          <w:b/>
          <w:u w:val="single"/>
        </w:rPr>
        <w:t xml:space="preserve">709428</w:t>
      </w:r>
    </w:p>
    <w:p>
      <w:r>
        <w:t xml:space="preserve">@Blaz_Inzenir @ZoranDELA Tämä on propagandakyltti. Ulkona on kylmä, ei ;)</w:t>
      </w:r>
    </w:p>
    <w:p>
      <w:r>
        <w:rPr>
          <w:b/>
          <w:u w:val="single"/>
        </w:rPr>
        <w:t xml:space="preserve">709429</w:t>
      </w:r>
    </w:p>
    <w:p>
      <w:r>
        <w:t xml:space="preserve">Jos haluat tehdä jotain hyvää planeetalle, ostat biohajoavia kakkapusseja, joiden hinta on nyt noussut 2 eurosta 2,70 euroon. Mene sitten.</w:t>
      </w:r>
    </w:p>
    <w:p>
      <w:r>
        <w:rPr>
          <w:b/>
          <w:u w:val="single"/>
        </w:rPr>
        <w:t xml:space="preserve">709430</w:t>
      </w:r>
    </w:p>
    <w:p>
      <w:r>
        <w:t xml:space="preserve">@VCepic @BogiSpanec Täplikäs lintu täplikäs häkissä ja muutama muu...  😃https://t.co/TMpflE0Pa3</w:t>
      </w:r>
    </w:p>
    <w:p>
      <w:r>
        <w:rPr>
          <w:b/>
          <w:u w:val="single"/>
        </w:rPr>
        <w:t xml:space="preserve">709431</w:t>
      </w:r>
    </w:p>
    <w:p>
      <w:r>
        <w:t xml:space="preserve">@Chuppacadabra En ymmärrä, miten voit pitää miehistä, jos sanot, että olemme pilanneet kaiken? https://t.co/opEC5jZHCM</w:t>
      </w:r>
    </w:p>
    <w:p>
      <w:r>
        <w:rPr>
          <w:b/>
          <w:u w:val="single"/>
        </w:rPr>
        <w:t xml:space="preserve">709432</w:t>
      </w:r>
    </w:p>
    <w:p>
      <w:r>
        <w:t xml:space="preserve">Mikä EU-maa rakentaa ydinvoimaloita? Jos pystytät enemmän kuin kaksi tuulimyllyä, se... https://t.co/zqwu9UQGMF...</w:t>
      </w:r>
    </w:p>
    <w:p>
      <w:r>
        <w:rPr>
          <w:b/>
          <w:u w:val="single"/>
        </w:rPr>
        <w:t xml:space="preserve">709433</w:t>
      </w:r>
    </w:p>
    <w:p>
      <w:r>
        <w:t xml:space="preserve">un sikafarmari @Nova24TV:ssä sanoo, että jos spiker tulisi kännissä telkkariin, hän ei menisi lähetykseen...ma mieluummin morto kuin sinunlaisesi huuhtoutunut sutenööri...mutta ju3 tulee...</w:t>
      </w:r>
    </w:p>
    <w:p>
      <w:r>
        <w:rPr>
          <w:b/>
          <w:u w:val="single"/>
        </w:rPr>
        <w:t xml:space="preserve">709434</w:t>
      </w:r>
    </w:p>
    <w:p>
      <w:r>
        <w:t xml:space="preserve">@KatarinaJenko @vitaminC_si Minua ihmetyttää, miksi ne ovat niin pirullisen kirkkaita. Ihan kuin ne olisi päällystetty öljyllä. Nuru-hieronta?</w:t>
      </w:r>
    </w:p>
    <w:p>
      <w:r>
        <w:rPr>
          <w:b/>
          <w:u w:val="single"/>
        </w:rPr>
        <w:t xml:space="preserve">709435</w:t>
      </w:r>
    </w:p>
    <w:p>
      <w:r>
        <w:t xml:space="preserve">Julkiset mielipidetutkimukset ovat yleensä väärässä, koska vain Johnin äänestäjät vastaavat vielä lankapuhelimiinsa.</w:t>
      </w:r>
    </w:p>
    <w:p>
      <w:r>
        <w:rPr>
          <w:b/>
          <w:u w:val="single"/>
        </w:rPr>
        <w:t xml:space="preserve">709436</w:t>
      </w:r>
    </w:p>
    <w:p>
      <w:r>
        <w:t xml:space="preserve">Mutta kaikki merkit viittaavat siihen, että kaikki kolme odottavat jo innokkaasti, että eräänä iltana kuullaan: pistäydy nopeasti, vien sinut pannukakkuun....</w:t>
      </w:r>
    </w:p>
    <w:p>
      <w:r>
        <w:rPr>
          <w:b/>
          <w:u w:val="single"/>
        </w:rPr>
        <w:t xml:space="preserve">709437</w:t>
      </w:r>
    </w:p>
    <w:p>
      <w:r>
        <w:t xml:space="preserve">Greta Thunbergin asialista.... sosialismin ja miesten tuhoamisen puolesta: https://t.co/pAxeek9Uop Hän on mulkku luonnolle. #facts</w:t>
      </w:r>
    </w:p>
    <w:p>
      <w:r>
        <w:rPr>
          <w:b/>
          <w:u w:val="single"/>
        </w:rPr>
        <w:t xml:space="preserve">709438</w:t>
      </w:r>
    </w:p>
    <w:p>
      <w:r>
        <w:t xml:space="preserve">50x80cm istuinta voidaan käyttää tuolilla, sohvalla,...</w:t>
        <w:br/>
        <w:t xml:space="preserve"> ALOE VERA MAGNEETTINEN ISTUIN http://t.co/IFAZWJ9y</w:t>
      </w:r>
    </w:p>
    <w:p>
      <w:r>
        <w:rPr>
          <w:b/>
          <w:u w:val="single"/>
        </w:rPr>
        <w:t xml:space="preserve">709439</w:t>
      </w:r>
    </w:p>
    <w:p>
      <w:r>
        <w:t xml:space="preserve">@zeljko_novak @Max970 Jokaisen epäonnistuneen miehen takana on vielä epäonnistuneempi nainen!</w:t>
      </w:r>
    </w:p>
    <w:p>
      <w:r>
        <w:rPr>
          <w:b/>
          <w:u w:val="single"/>
        </w:rPr>
        <w:t xml:space="preserve">709440</w:t>
      </w:r>
    </w:p>
    <w:p>
      <w:r>
        <w:t xml:space="preserve">Ennen kävi vain pissalla, mutta nyt on pakko paskoa sen viereen. @strankaSD, vaadin korvausta scretch-paperin kustannuksista!</w:t>
      </w:r>
    </w:p>
    <w:p>
      <w:r>
        <w:rPr>
          <w:b/>
          <w:u w:val="single"/>
        </w:rPr>
        <w:t xml:space="preserve">709441</w:t>
      </w:r>
    </w:p>
    <w:p>
      <w:r>
        <w:t xml:space="preserve">Löysin tämän kahvilasta. Mitä se olisi ja kertoisi minulle, että se on todella huono lääke ja minun pitäisi ottaa se viikonlopuksi. Kiitos LP https://t.co/rZG3StrLo1</w:t>
      </w:r>
    </w:p>
    <w:p>
      <w:r>
        <w:rPr>
          <w:b/>
          <w:u w:val="single"/>
        </w:rPr>
        <w:t xml:space="preserve">709442</w:t>
      </w:r>
    </w:p>
    <w:p>
      <w:r>
        <w:t xml:space="preserve">@GPreac Oikea mies ei makaa ja taistele nahkansa puolesta, jos ei välitä tytöistä...?</w:t>
      </w:r>
    </w:p>
    <w:p>
      <w:r>
        <w:rPr>
          <w:b/>
          <w:u w:val="single"/>
        </w:rPr>
        <w:t xml:space="preserve">709443</w:t>
      </w:r>
    </w:p>
    <w:p>
      <w:r>
        <w:t xml:space="preserve">Tänään tulee kuluneeksi 10 vuotta Slovenian pohjoisosassa sattuneesta äärimmäisestä sateesta ja katastrofaalisesta vesimyrskystä: https://t.co/vKXMR1sW81.</w:t>
      </w:r>
    </w:p>
    <w:p>
      <w:r>
        <w:rPr>
          <w:b/>
          <w:u w:val="single"/>
        </w:rPr>
        <w:t xml:space="preserve">709444</w:t>
      </w:r>
    </w:p>
    <w:p>
      <w:r>
        <w:t xml:space="preserve">25 vuotta Serbian kolmoismurhasta: Tappaja: "Ammuin käskystä!" https://t.co/Krx2yFvc52 https://t.co/Krx2yFvc52</w:t>
      </w:r>
    </w:p>
    <w:p>
      <w:r>
        <w:rPr>
          <w:b/>
          <w:u w:val="single"/>
        </w:rPr>
        <w:t xml:space="preserve">709445</w:t>
      </w:r>
    </w:p>
    <w:p>
      <w:r>
        <w:t xml:space="preserve">@tvitermin Jos olisin Jumala, olisin heittänyt heidät kaikki helvetin kattilaan jo kauan sitten.......🤷♂️.</w:t>
      </w:r>
    </w:p>
    <w:p>
      <w:r>
        <w:rPr>
          <w:b/>
          <w:u w:val="single"/>
        </w:rPr>
        <w:t xml:space="preserve">709446</w:t>
      </w:r>
    </w:p>
    <w:p>
      <w:r>
        <w:t xml:space="preserve">@DanielKalan Tehdäksemme sen äänekkäästi ja selvästi kaikkien aikojen osalta ;VINKO GORENAK ON PEDERI</w:t>
      </w:r>
    </w:p>
    <w:p>
      <w:r>
        <w:rPr>
          <w:b/>
          <w:u w:val="single"/>
        </w:rPr>
        <w:t xml:space="preserve">709447</w:t>
      </w:r>
    </w:p>
    <w:p>
      <w:r>
        <w:t xml:space="preserve">Saksan eliitti on kyllästynyt siihen, ja siksi tilanne on tällainen! Mutta nämä eivät ole eliittiä, vaan psykopaatteja, joilla on paljon rahaa! https://t.co/brEG41t64K ...</w:t>
      </w:r>
    </w:p>
    <w:p>
      <w:r>
        <w:rPr>
          <w:b/>
          <w:u w:val="single"/>
        </w:rPr>
        <w:t xml:space="preserve">709448</w:t>
      </w:r>
    </w:p>
    <w:p>
      <w:r>
        <w:t xml:space="preserve">@srdjl Tervetuloa! Toivon, että teillä on mukavaa kanssamme ja meidän kanssamme. Mutta hölmöjä on kaikkialla. Onnea! ❤</w:t>
      </w:r>
    </w:p>
    <w:p>
      <w:r>
        <w:rPr>
          <w:b/>
          <w:u w:val="single"/>
        </w:rPr>
        <w:t xml:space="preserve">709449</w:t>
      </w:r>
    </w:p>
    <w:p>
      <w:r>
        <w:t xml:space="preserve">Entistä johtajaa jahtaa mies, jonka väitetään paenneen Venäjälle vankilaa pakoon https://t.co/ly9YyhM0ug https://t.co/FQ4SPSD7bf</w:t>
      </w:r>
    </w:p>
    <w:p>
      <w:r>
        <w:rPr>
          <w:b/>
          <w:u w:val="single"/>
        </w:rPr>
        <w:t xml:space="preserve">709450</w:t>
      </w:r>
    </w:p>
    <w:p>
      <w:r>
        <w:t xml:space="preserve">Huutokaupattavat ajoneuvot: Ford Mustang, Audi Q5, Maserati, vintage BMW: https://t.co/IO9hqM21Y4 https://t.co/BdNbQWnPJd</w:t>
      </w:r>
    </w:p>
    <w:p>
      <w:r>
        <w:rPr>
          <w:b/>
          <w:u w:val="single"/>
        </w:rPr>
        <w:t xml:space="preserve">709451</w:t>
      </w:r>
    </w:p>
    <w:p>
      <w:r>
        <w:t xml:space="preserve">Tulivuori purkautuu: Kymmeniä paloi kuoliaaksi https://t.co/6x0gkZ18uw via @Nova24TV</w:t>
      </w:r>
    </w:p>
    <w:p>
      <w:r>
        <w:rPr>
          <w:b/>
          <w:u w:val="single"/>
        </w:rPr>
        <w:t xml:space="preserve">709452</w:t>
      </w:r>
    </w:p>
    <w:p>
      <w:r>
        <w:t xml:space="preserve">@PrometejDD @tyschew Kääntäjä kirjoittaa sen 'imuri', kun taas futsal-pelaaja sanoo oikein 'imuri' 🙃🙃🙃🙃</w:t>
      </w:r>
    </w:p>
    <w:p>
      <w:r>
        <w:rPr>
          <w:b/>
          <w:u w:val="single"/>
        </w:rPr>
        <w:t xml:space="preserve">709453</w:t>
      </w:r>
    </w:p>
    <w:p>
      <w:r>
        <w:t xml:space="preserve">@zeljko_novak Ma se on kuvakooste, koska Zoki meni Moskovan pormestarin luo vain pelastaakseen Agrokorin.</w:t>
      </w:r>
    </w:p>
    <w:p>
      <w:r>
        <w:rPr>
          <w:b/>
          <w:u w:val="single"/>
        </w:rPr>
        <w:t xml:space="preserve">709454</w:t>
      </w:r>
    </w:p>
    <w:p>
      <w:r>
        <w:t xml:space="preserve">Audio-CD-tallennin ja PHILIPS CDR 75 -kaksoissoitin. Mukana on myös 4 tyhjää Audio-CD-levyä</w:t>
      </w:r>
    </w:p>
    <w:p>
      <w:r>
        <w:rPr>
          <w:b/>
          <w:u w:val="single"/>
        </w:rPr>
        <w:t xml:space="preserve">709455</w:t>
      </w:r>
    </w:p>
    <w:p>
      <w:r>
        <w:t xml:space="preserve">@MrcinkoBolfov Ei, poliittiset vastustajat ammuttiin ja heitettiin luoliin, vangittiin ja lähetettiin Alastomalle saarelle.</w:t>
      </w:r>
    </w:p>
    <w:p>
      <w:r>
        <w:rPr>
          <w:b/>
          <w:u w:val="single"/>
        </w:rPr>
        <w:t xml:space="preserve">709456</w:t>
      </w:r>
    </w:p>
    <w:p>
      <w:r>
        <w:t xml:space="preserve">@bmz9453 Alkuperäisessä ne oli kääritty folioon. Kun mellakoitsijat (kansalaisjärjestöt ja antifa) tulivat heidän keskuuteensa, he alkoivat polttaa niitä.</w:t>
      </w:r>
    </w:p>
    <w:p>
      <w:r>
        <w:rPr>
          <w:b/>
          <w:u w:val="single"/>
        </w:rPr>
        <w:t xml:space="preserve">709457</w:t>
      </w:r>
    </w:p>
    <w:p>
      <w:r>
        <w:t xml:space="preserve">@krtmen @cikikibucka @lucijausaj @Nacko18 @RobertSifrer @RobertSifrer @rokomavh @zaslovenijo2 @rokjarc @mimoidoci @MarkoSket Minua nukuttaa...Hyvää yötä!</w:t>
      </w:r>
    </w:p>
    <w:p>
      <w:r>
        <w:rPr>
          <w:b/>
          <w:u w:val="single"/>
        </w:rPr>
        <w:t xml:space="preserve">709458</w:t>
      </w:r>
    </w:p>
    <w:p>
      <w:r>
        <w:t xml:space="preserve">@tomltoml @Max970 @mgajver @tfajon Mitä sitten, jos se sallii vain inasia! Olisi pitänyt sanoa se ääneen! https://t.co/SXOp66X29x</w:t>
      </w:r>
    </w:p>
    <w:p>
      <w:r>
        <w:rPr>
          <w:b/>
          <w:u w:val="single"/>
        </w:rPr>
        <w:t xml:space="preserve">709459</w:t>
      </w:r>
    </w:p>
    <w:p>
      <w:r>
        <w:t xml:space="preserve">@KatarinaUrankar NSi on menettänyt kompassinsa, he valittavat taas siitä, mitä muut tekevät heille...ilman mitään siteitä ...valitettavasti...Peterletin koulu...</w:t>
      </w:r>
    </w:p>
    <w:p>
      <w:r>
        <w:rPr>
          <w:b/>
          <w:u w:val="single"/>
        </w:rPr>
        <w:t xml:space="preserve">709460</w:t>
      </w:r>
    </w:p>
    <w:p>
      <w:r>
        <w:t xml:space="preserve">@krtmen Voit mennä "partisaanigulassiin"! Liitän mukaan tienviitan. https://t.co/MAMOQB6PFv.</w:t>
      </w:r>
    </w:p>
    <w:p>
      <w:r>
        <w:rPr>
          <w:b/>
          <w:u w:val="single"/>
        </w:rPr>
        <w:t xml:space="preserve">709461</w:t>
      </w:r>
    </w:p>
    <w:p>
      <w:r>
        <w:t xml:space="preserve">Flunssan tämänhetkinen vaihe: se "ilkeä" aivastelu (kun suusta ja nenästä tulee märkää).</w:t>
        <w:br/>
        <w:br/>
        <w:t xml:space="preserve">Bjutiful.</w:t>
      </w:r>
    </w:p>
    <w:p>
      <w:r>
        <w:rPr>
          <w:b/>
          <w:u w:val="single"/>
        </w:rPr>
        <w:t xml:space="preserve">709462</w:t>
      </w:r>
    </w:p>
    <w:p>
      <w:r>
        <w:t xml:space="preserve">@BojanPozar @StrankaSMC Heidän on valehdeltava, he eivät osaa tehdä mitään muuta, minun on vietävä pojanpoikani Tut Sveitsiin todistusta varten.</w:t>
      </w:r>
    </w:p>
    <w:p>
      <w:r>
        <w:rPr>
          <w:b/>
          <w:u w:val="single"/>
        </w:rPr>
        <w:t xml:space="preserve">709463</w:t>
      </w:r>
    </w:p>
    <w:p>
      <w:r>
        <w:t xml:space="preserve">@Tevilevi @JJansaSDS Voiko tällainen harhainen ajattelu syntyä jonkun mielessä?!!!!</w:t>
      </w:r>
    </w:p>
    <w:p>
      <w:r>
        <w:rPr>
          <w:b/>
          <w:u w:val="single"/>
        </w:rPr>
        <w:t xml:space="preserve">709464</w:t>
      </w:r>
    </w:p>
    <w:p>
      <w:r>
        <w:t xml:space="preserve">@strankaSLS @sarecmarjan @Marjan_Podobnik Kuinka monta sutta Drnovšek ja Cerar ampuivat saavuttaakseen 35%+? 🤔</w:t>
      </w:r>
    </w:p>
    <w:p>
      <w:r>
        <w:rPr>
          <w:b/>
          <w:u w:val="single"/>
        </w:rPr>
        <w:t xml:space="preserve">709465</w:t>
      </w:r>
    </w:p>
    <w:p>
      <w:r>
        <w:t xml:space="preserve">Hei, @Val202, sinun on "lavastettava" tämä #summertwo @toplovodarin ja @andrejkarolin kanssa useita kertoja. #fallinfull</w:t>
      </w:r>
    </w:p>
    <w:p>
      <w:r>
        <w:rPr>
          <w:b/>
          <w:u w:val="single"/>
        </w:rPr>
        <w:t xml:space="preserve">709466</w:t>
      </w:r>
    </w:p>
    <w:p>
      <w:r>
        <w:t xml:space="preserve">Myös Alpe Adrian vihreät lopettivat hallinto-oikeuden välityksellä karhujen teurastuksen. Ei ainoastaan Plecnik-stadionin kunnostaminen.</w:t>
      </w:r>
    </w:p>
    <w:p>
      <w:r>
        <w:rPr>
          <w:b/>
          <w:u w:val="single"/>
        </w:rPr>
        <w:t xml:space="preserve">709467</w:t>
      </w:r>
    </w:p>
    <w:p>
      <w:r>
        <w:t xml:space="preserve">@Janez_Mezan Kommunistitkin antavat anteeksi. Tänään ja täällä. Keksityistä syyllisyyssyistä. #stalinismi</w:t>
      </w:r>
    </w:p>
    <w:p>
      <w:r>
        <w:rPr>
          <w:b/>
          <w:u w:val="single"/>
        </w:rPr>
        <w:t xml:space="preserve">709468</w:t>
      </w:r>
    </w:p>
    <w:p>
      <w:r>
        <w:t xml:space="preserve">Hemmo @JasaLorencic, miksi futsal-pelaajat käyttävät viime aikoina rintaliivejä treeneissä? #offside</w:t>
      </w:r>
    </w:p>
    <w:p>
      <w:r>
        <w:rPr>
          <w:b/>
          <w:u w:val="single"/>
        </w:rPr>
        <w:t xml:space="preserve">709469</w:t>
      </w:r>
    </w:p>
    <w:p>
      <w:r>
        <w:t xml:space="preserve">@martinnahtigal On mielenkiintoista nähdä, miten he suhtautuvat syntymättömien lasten tappamiseen, jota kutsutaan halventavasti abortiksi.</w:t>
      </w:r>
    </w:p>
    <w:p>
      <w:r>
        <w:rPr>
          <w:b/>
          <w:u w:val="single"/>
        </w:rPr>
        <w:t xml:space="preserve">709470</w:t>
      </w:r>
    </w:p>
    <w:p>
      <w:r>
        <w:t xml:space="preserve">@sodnik @Libertarec Mutta ovatko nämä ihmiset itsenäisiä ammatinharjoittajia? Järjestävätkö he naamiaisia vapaa-ajallaan?</w:t>
      </w:r>
    </w:p>
    <w:p>
      <w:r>
        <w:rPr>
          <w:b/>
          <w:u w:val="single"/>
        </w:rPr>
        <w:t xml:space="preserve">709471</w:t>
      </w:r>
    </w:p>
    <w:p>
      <w:r>
        <w:t xml:space="preserve">@PrstanSi Irrationaalinen vihreä mytologia on johtanut Saksan energiajärjestelmän romahtamiseen ja CO2-päästöjen todelliseen kasvuun.</w:t>
        <w:br/>
        <w:br/>
        <w:t xml:space="preserve"> Ei kiitos.</w:t>
      </w:r>
    </w:p>
    <w:p>
      <w:r>
        <w:rPr>
          <w:b/>
          <w:u w:val="single"/>
        </w:rPr>
        <w:t xml:space="preserve">709472</w:t>
      </w:r>
    </w:p>
    <w:p>
      <w:r>
        <w:t xml:space="preserve">@lesjakb @MarTin98766959 @Jo_AnnaOfArt 50 vuotta totalitarismia vapauden sijaan... Voisimme jatkaa...</w:t>
      </w:r>
    </w:p>
    <w:p>
      <w:r>
        <w:rPr>
          <w:b/>
          <w:u w:val="single"/>
        </w:rPr>
        <w:t xml:space="preserve">709473</w:t>
      </w:r>
    </w:p>
    <w:p>
      <w:r>
        <w:t xml:space="preserve">Pääministeri kutsuu koolle kiireellisen kokouksen, jossa käsitellään tasavallan presidentin hälyttävän usein lähettämiä tekstiviestejä, joissa hän lähettää "selfie"-kuvia.</w:t>
      </w:r>
    </w:p>
    <w:p>
      <w:r>
        <w:rPr>
          <w:b/>
          <w:u w:val="single"/>
        </w:rPr>
        <w:t xml:space="preserve">709474</w:t>
      </w:r>
    </w:p>
    <w:p>
      <w:r>
        <w:t xml:space="preserve">@rx170 En ole koskaan ottanut joukkueotteluita vakavasti, ajan ja rahan tuhlausta. Myös rinnakkainen paska</w:t>
      </w:r>
    </w:p>
    <w:p>
      <w:r>
        <w:rPr>
          <w:b/>
          <w:u w:val="single"/>
        </w:rPr>
        <w:t xml:space="preserve">709475</w:t>
      </w:r>
    </w:p>
    <w:p>
      <w:r>
        <w:t xml:space="preserve">Tämä Tomaz on todella ilkeä... Siis miten curryn voi löysätä, jos joku ääliö tunkee väkisin sisään? #lovehomemakers</w:t>
      </w:r>
    </w:p>
    <w:p>
      <w:r>
        <w:rPr>
          <w:b/>
          <w:u w:val="single"/>
        </w:rPr>
        <w:t xml:space="preserve">709476</w:t>
      </w:r>
    </w:p>
    <w:p>
      <w:r>
        <w:t xml:space="preserve">@ZanMahnic @realDonaldTrump Sairas, keneltä he aitaavat. Itseltään. Vai ovatko he "shiptarilaisia"</w:t>
      </w:r>
    </w:p>
    <w:p>
      <w:r>
        <w:rPr>
          <w:b/>
          <w:u w:val="single"/>
        </w:rPr>
        <w:t xml:space="preserve">709477</w:t>
      </w:r>
    </w:p>
    <w:p>
      <w:r>
        <w:t xml:space="preserve">Jos jokaista ampumista Amerikassa kohdeltaisiin samalla tavalla kuin Euroopassa, olisimme lukkojen takana joka päivä ja ilman tapahtumia koko vuoden ajan.</w:t>
      </w:r>
    </w:p>
    <w:p>
      <w:r>
        <w:rPr>
          <w:b/>
          <w:u w:val="single"/>
        </w:rPr>
        <w:t xml:space="preserve">709478</w:t>
      </w:r>
    </w:p>
    <w:p>
      <w:r>
        <w:t xml:space="preserve">Ammattimaisia siirtokuntatyöntekijöitä, siirtokuntien tekijöitä. 65-70 seututiellä ja 75 kylän läpi. Ja 110 AC:llä ohituksissa, 130 ajoradalla. #SLO</w:t>
      </w:r>
    </w:p>
    <w:p>
      <w:r>
        <w:rPr>
          <w:b/>
          <w:u w:val="single"/>
        </w:rPr>
        <w:t xml:space="preserve">709479</w:t>
      </w:r>
    </w:p>
    <w:p>
      <w:r>
        <w:t xml:space="preserve">Mutta Maribor, voiko olla tyhmä vai mitä?</w:t>
        <w:br/>
        <w:br/>
        <w:t xml:space="preserve">Darko Milanič: Et voi olla typerä Euroopalle</w:t>
        <w:br/>
        <w:br/>
        <w:t xml:space="preserve">https://t.co/5vpanPxsZA https://t.co/5vpanPxsZA</w:t>
      </w:r>
    </w:p>
    <w:p>
      <w:r>
        <w:rPr>
          <w:b/>
          <w:u w:val="single"/>
        </w:rPr>
        <w:t xml:space="preserve">709480</w:t>
      </w:r>
    </w:p>
    <w:p>
      <w:r>
        <w:t xml:space="preserve">Ovatko nämä Lontoon pormestari Khanin salaisia liiketoimia? Näin Putinin venäläinen propagandatykki leviää Lontoossa https://t.co/OAjQEMBQzD</w:t>
      </w:r>
    </w:p>
    <w:p>
      <w:r>
        <w:rPr>
          <w:b/>
          <w:u w:val="single"/>
        </w:rPr>
        <w:t xml:space="preserve">709481</w:t>
      </w:r>
    </w:p>
    <w:p>
      <w:r>
        <w:t xml:space="preserve">Uusi kolumni tohtori @KozmaAhacicin sormista, Fran Ramovšin sloveeninkielisen instituutin johtaja @ZrcSazu . https://t.co/vaqtOCpSne .</w:t>
      </w:r>
    </w:p>
    <w:p>
      <w:r>
        <w:rPr>
          <w:b/>
          <w:u w:val="single"/>
        </w:rPr>
        <w:t xml:space="preserve">709482</w:t>
      </w:r>
    </w:p>
    <w:p>
      <w:r>
        <w:t xml:space="preserve">@sivanosoroginja tämä vaikuttaa liiketoimintamallilta. alkuperäisponit ovat kuumimpia</w:t>
      </w:r>
    </w:p>
    <w:p>
      <w:r>
        <w:rPr>
          <w:b/>
          <w:u w:val="single"/>
        </w:rPr>
        <w:t xml:space="preserve">709483</w:t>
      </w:r>
    </w:p>
    <w:p>
      <w:r>
        <w:t xml:space="preserve">@criticni @greenwi90277467 @LublanaCEE Mene mihin tahansa suurkaupunkiin ja sinusta tuntuu kuin olisit Bosniassa.</w:t>
      </w:r>
    </w:p>
    <w:p>
      <w:r>
        <w:rPr>
          <w:b/>
          <w:u w:val="single"/>
        </w:rPr>
        <w:t xml:space="preserve">709484</w:t>
      </w:r>
    </w:p>
    <w:p>
      <w:r>
        <w:t xml:space="preserve">@RagnarBelial ... spr mutta mitään ei todellakaan tapahdu, sitten tyhmin vaihtoehto putoaa esiin😏</w:t>
      </w:r>
    </w:p>
    <w:p>
      <w:r>
        <w:rPr>
          <w:b/>
          <w:u w:val="single"/>
        </w:rPr>
        <w:t xml:space="preserve">709485</w:t>
      </w:r>
    </w:p>
    <w:p>
      <w:r>
        <w:t xml:space="preserve">olisi erittäin edistyksellistä kylvää siemeniä uudelle sukupolvelle vampyyrien peliautomaattikuninkaita -</w:t>
      </w:r>
    </w:p>
    <w:p>
      <w:r>
        <w:rPr>
          <w:b/>
          <w:u w:val="single"/>
        </w:rPr>
        <w:t xml:space="preserve">709486</w:t>
      </w:r>
    </w:p>
    <w:p>
      <w:r>
        <w:t xml:space="preserve">Nautin hieman - tuoreita porkkanoita puutarhasta, herkkusieniä pakastimesta ja itse leivottua leipää. https://t.co/s8oUmSUHxo</w:t>
      </w:r>
    </w:p>
    <w:p>
      <w:r>
        <w:rPr>
          <w:b/>
          <w:u w:val="single"/>
        </w:rPr>
        <w:t xml:space="preserve">709487</w:t>
      </w:r>
    </w:p>
    <w:p>
      <w:r>
        <w:t xml:space="preserve">@VladimirVeligor @tviterBOSS @FranciDonko @cicikibucka @GlasZaOtroke Kouluttamattomat ja ajattelemattomat turvautuvat ideologioihin.</w:t>
      </w:r>
    </w:p>
    <w:p>
      <w:r>
        <w:rPr>
          <w:b/>
          <w:u w:val="single"/>
        </w:rPr>
        <w:t xml:space="preserve">709488</w:t>
      </w:r>
    </w:p>
    <w:p>
      <w:r>
        <w:t xml:space="preserve">@AntonTomazic dolfi näyttäisi heille, mikä paholainen on. Tämän roskaväen metsissä ei olisi kissankukkuloita..eikä mitään muutakaan paskaa.</w:t>
      </w:r>
    </w:p>
    <w:p>
      <w:r>
        <w:rPr>
          <w:b/>
          <w:u w:val="single"/>
        </w:rPr>
        <w:t xml:space="preserve">709489</w:t>
      </w:r>
    </w:p>
    <w:p>
      <w:r>
        <w:t xml:space="preserve">@p_zoran En minä. Tämä luo ilmapiirin, että Sloveniasta voi oppia enemmän hölmöiltä kuin älykkäiltä ihmisiltä.</w:t>
      </w:r>
    </w:p>
    <w:p>
      <w:r>
        <w:rPr>
          <w:b/>
          <w:u w:val="single"/>
        </w:rPr>
        <w:t xml:space="preserve">709490</w:t>
      </w:r>
    </w:p>
    <w:p>
      <w:r>
        <w:t xml:space="preserve">UHKAAVA: Näissä slovenialaisissa leipomoissa on ötököitä, ulosteita ja hyönteisiä! Käytkö missään näistä leipomoista? https://t.co/9lqoLDBqmO</w:t>
      </w:r>
    </w:p>
    <w:p>
      <w:r>
        <w:rPr>
          <w:b/>
          <w:u w:val="single"/>
        </w:rPr>
        <w:t xml:space="preserve">709491</w:t>
      </w:r>
    </w:p>
    <w:p>
      <w:r>
        <w:t xml:space="preserve">@PeterFilec @EllaTheAngel_ 15 pisteet. Niitä on 800 moottoritiellä. Muuten Reka Šebrelje ja takaisin.</w:t>
      </w:r>
    </w:p>
    <w:p>
      <w:r>
        <w:rPr>
          <w:b/>
          <w:u w:val="single"/>
        </w:rPr>
        <w:t xml:space="preserve">709492</w:t>
      </w:r>
    </w:p>
    <w:p>
      <w:r>
        <w:t xml:space="preserve">@medka_7 Lomat ovat kurjia! Kun herään joka aamu (no, mikä se kello 13.00 sitten onkaan), mietin, kannattaako kaihtimia nostaa.</w:t>
      </w:r>
    </w:p>
    <w:p>
      <w:r>
        <w:rPr>
          <w:b/>
          <w:u w:val="single"/>
        </w:rPr>
        <w:t xml:space="preserve">709493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709494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709495</w:t>
      </w:r>
    </w:p>
    <w:p>
      <w:r>
        <w:t xml:space="preserve">...ja myös @PSkaluc muun lauman kanssa, ja selfie Izzy von Mijaw'n kanssa pikkuiseni kanssa... https://t.co/M4Hmhsyobh</w:t>
      </w:r>
    </w:p>
    <w:p>
      <w:r>
        <w:rPr>
          <w:b/>
          <w:u w:val="single"/>
        </w:rPr>
        <w:t xml:space="preserve">709496</w:t>
      </w:r>
    </w:p>
    <w:p>
      <w:r>
        <w:t xml:space="preserve">@KokaljTonci Trump paloi "oikeaan" aikaan, nyt tämä, tämä saa pesukonekomissiot lentämään!</w:t>
      </w:r>
    </w:p>
    <w:p>
      <w:r>
        <w:rPr>
          <w:b/>
          <w:u w:val="single"/>
        </w:rPr>
        <w:t xml:space="preserve">709497</w:t>
      </w:r>
    </w:p>
    <w:p>
      <w:r>
        <w:t xml:space="preserve">@multikultivator @BigWhale Tämä blondi vahvistaa maahanmuuttajien raiskaaja-teesin, koska 12 sekuntia hänen profiilissaan saa minut tuntemaan itseni likaiseksi.</w:t>
      </w:r>
    </w:p>
    <w:p>
      <w:r>
        <w:rPr>
          <w:b/>
          <w:u w:val="single"/>
        </w:rPr>
        <w:t xml:space="preserve">709498</w:t>
      </w:r>
    </w:p>
    <w:p>
      <w:r>
        <w:t xml:space="preserve">@GPreac @JanezMeznarec @ZmagoPlemeniti Rezimskih! Antaako Milan luvan. Sinulla on oikea sukutaulu.</w:t>
      </w:r>
    </w:p>
    <w:p>
      <w:r>
        <w:rPr>
          <w:b/>
          <w:u w:val="single"/>
        </w:rPr>
        <w:t xml:space="preserve">709499</w:t>
      </w:r>
    </w:p>
    <w:p>
      <w:r>
        <w:t xml:space="preserve">@mcanzutti Jopa tuo "kaikki" kuulostaa oudolta hänen suustaan, kun otetaan huomioon Jurčekin tuskin valmistuneen Jurčekin kuuluisa lausunto "anna mennä, tapa tuo"?!</w:t>
      </w:r>
    </w:p>
    <w:p>
      <w:r>
        <w:rPr>
          <w:b/>
          <w:u w:val="single"/>
        </w:rPr>
        <w:t xml:space="preserve">709500</w:t>
      </w:r>
    </w:p>
    <w:p>
      <w:r>
        <w:t xml:space="preserve">@MatjaNemec No, teidän puolueenne on paljon enemmän syyllinen terveydenhuollon romahtamiseen kuin Jansan pahuus.</w:t>
      </w:r>
    </w:p>
    <w:p>
      <w:r>
        <w:rPr>
          <w:b/>
          <w:u w:val="single"/>
        </w:rPr>
        <w:t xml:space="preserve">709501</w:t>
      </w:r>
    </w:p>
    <w:p>
      <w:r>
        <w:t xml:space="preserve">@JazbarMatjaz Vittu, älä pelasta meitä nyt. Olen tuskin seurannut sinua enää, enkä tee sitä uudestaan. En ole niin kiinnostunut Aydovin jalkapallosta.</w:t>
      </w:r>
    </w:p>
    <w:p>
      <w:r>
        <w:rPr>
          <w:b/>
          <w:u w:val="single"/>
        </w:rPr>
        <w:t xml:space="preserve">709502</w:t>
      </w:r>
    </w:p>
    <w:p>
      <w:r>
        <w:t xml:space="preserve">@ggmY66 Butl, butl Mišič. Jos tilallesi olisi laitettu robotti, Slovenialla olisi paljon parempi tilanne.</w:t>
      </w:r>
    </w:p>
    <w:p>
      <w:r>
        <w:rPr>
          <w:b/>
          <w:u w:val="single"/>
        </w:rPr>
        <w:t xml:space="preserve">709503</w:t>
      </w:r>
    </w:p>
    <w:p>
      <w:r>
        <w:t xml:space="preserve">@bostjanvidovic @had Budalo on hereillä. Tämän tajuttomuuden jälkeen hän vaikuttaa psykopaatilta.</w:t>
      </w:r>
    </w:p>
    <w:p>
      <w:r>
        <w:rPr>
          <w:b/>
          <w:u w:val="single"/>
        </w:rPr>
        <w:t xml:space="preserve">709504</w:t>
      </w:r>
    </w:p>
    <w:p>
      <w:r>
        <w:t xml:space="preserve">Slovakiassa tai Saksassa rekisteröityjen autojen ja niiden omistajien turkikset https://t.co/pkJ18yztZV https://t.co/pkJ18yztZV</w:t>
      </w:r>
    </w:p>
    <w:p>
      <w:r>
        <w:rPr>
          <w:b/>
          <w:u w:val="single"/>
        </w:rPr>
        <w:t xml:space="preserve">709505</w:t>
      </w:r>
    </w:p>
    <w:p>
      <w:r>
        <w:t xml:space="preserve">Yrittäjähenkisin idea: Chipolo on myynyt Trbovljessa yli 50 000 chipolo smart card -älykorttia. https://t.co/WzEnuIE8Vu</w:t>
      </w:r>
    </w:p>
    <w:p>
      <w:r>
        <w:rPr>
          <w:b/>
          <w:u w:val="single"/>
        </w:rPr>
        <w:t xml:space="preserve">709506</w:t>
      </w:r>
    </w:p>
    <w:p>
      <w:r>
        <w:t xml:space="preserve">@NeuroVirtu @sarecmarjan Olisi melkein kitschiä, jos Slovenia ei olisi kolmannen luokan koomikon sairaiden pyrkimysten sulatusuuni.</w:t>
      </w:r>
    </w:p>
    <w:p>
      <w:r>
        <w:rPr>
          <w:b/>
          <w:u w:val="single"/>
        </w:rPr>
        <w:t xml:space="preserve">709507</w:t>
      </w:r>
    </w:p>
    <w:p>
      <w:r>
        <w:t xml:space="preserve">@NikaKunaver Abr logiš... hän ei voinut ajaa vankilassa, joten hän ei voinut (enää) vaarantaa... vapauttakaa hänet!</w:t>
        <w:br/>
        <w:br/>
        <w:t xml:space="preserve">*ensimmäiseen pizdariyaan asti</w:t>
      </w:r>
    </w:p>
    <w:p>
      <w:r>
        <w:rPr>
          <w:b/>
          <w:u w:val="single"/>
        </w:rPr>
        <w:t xml:space="preserve">709508</w:t>
      </w:r>
    </w:p>
    <w:p>
      <w:r>
        <w:t xml:space="preserve">@Stiftar_Ziga @metkav1 @vladaRS Poliisi ei enää uskalla tulla Kočevjeen!!!!. Jo nyt mustalais- ja maahanmuuttajajengit taistelevat toisiaan vastaan!!!!</w:t>
      </w:r>
    </w:p>
    <w:p>
      <w:r>
        <w:rPr>
          <w:b/>
          <w:u w:val="single"/>
        </w:rPr>
        <w:t xml:space="preserve">709509</w:t>
      </w:r>
    </w:p>
    <w:p>
      <w:r>
        <w:t xml:space="preserve">Söpöjä tyttöjä...</w:t>
        <w:br/>
        <w:br/>
        <w:t xml:space="preserve"> Pahoittelut muslimi- ja kommunistinaisten vihapuheesta. https://t.co/HoYQinyF5X.</w:t>
      </w:r>
    </w:p>
    <w:p>
      <w:r>
        <w:rPr>
          <w:b/>
          <w:u w:val="single"/>
        </w:rPr>
        <w:t xml:space="preserve">709510</w:t>
      </w:r>
    </w:p>
    <w:p>
      <w:r>
        <w:t xml:space="preserve">@FrenkKogi @scdtwister @Jaka__Dolinar Et voi tuhota sitä, mikä tuhoaa itsensä eilen</w:t>
      </w:r>
    </w:p>
    <w:p>
      <w:r>
        <w:rPr>
          <w:b/>
          <w:u w:val="single"/>
        </w:rPr>
        <w:t xml:space="preserve">709511</w:t>
      </w:r>
    </w:p>
    <w:p>
      <w:r>
        <w:t xml:space="preserve">Jälkimmäinen riippuu niiden tiedotusvälineiden toiminnasta, joille asioista raportoidaan. Se on ohjauksen, lavastuksen ja pukusuunnittelun taidetta.</w:t>
      </w:r>
    </w:p>
    <w:p>
      <w:r>
        <w:rPr>
          <w:b/>
          <w:u w:val="single"/>
        </w:rPr>
        <w:t xml:space="preserve">709512</w:t>
      </w:r>
    </w:p>
    <w:p>
      <w:r>
        <w:t xml:space="preserve">@strankaSDS @PatricijaSulin He ovat jo palkinnut sinut yhdellä äänellä vähemmän kuin sinulla oli aiemmin.Hieno menestys lehmänkaupalle!</w:t>
      </w:r>
    </w:p>
    <w:p>
      <w:r>
        <w:rPr>
          <w:b/>
          <w:u w:val="single"/>
        </w:rPr>
        <w:t xml:space="preserve">709513</w:t>
      </w:r>
    </w:p>
    <w:p>
      <w:r>
        <w:t xml:space="preserve">@russhie @opica Vau, aion suudella häntä!?? Ja olen käynyt lajfissa 5 kertaa!</w:t>
        <w:br/>
        <w:t xml:space="preserve"> Häipykää täältä tuollaisten ääliöiden kanssa!</w:t>
      </w:r>
    </w:p>
    <w:p>
      <w:r>
        <w:rPr>
          <w:b/>
          <w:u w:val="single"/>
        </w:rPr>
        <w:t xml:space="preserve">709514</w:t>
      </w:r>
    </w:p>
    <w:p>
      <w:r>
        <w:t xml:space="preserve">@sivanosoroginja se on lähes kaikkialla... se on vain vakuutus maksuhäiriöiden varalta. Näitä kortteja ei koskaan veloiteta</w:t>
      </w:r>
    </w:p>
    <w:p>
      <w:r>
        <w:rPr>
          <w:b/>
          <w:u w:val="single"/>
        </w:rPr>
        <w:t xml:space="preserve">709515</w:t>
      </w:r>
    </w:p>
    <w:p>
      <w:r>
        <w:t xml:space="preserve">Käsipallon lisäksi vain tikanheitto, keilailu ja istumalentopallo mahdollistavat qatarilaisen maalivahdin kokoisten ihmisten ammattilaisuran...</w:t>
      </w:r>
    </w:p>
    <w:p>
      <w:r>
        <w:rPr>
          <w:b/>
          <w:u w:val="single"/>
        </w:rPr>
        <w:t xml:space="preserve">709516</w:t>
      </w:r>
    </w:p>
    <w:p>
      <w:r>
        <w:t xml:space="preserve">@glasNOsi @vonTanzberg On uskomatonta, mitä tämä punainen SD-tyyppi tekee. RTV on itse asiassa SD:n omistuksessa vasemmistolaisten talebanien avustuksella.</w:t>
      </w:r>
    </w:p>
    <w:p>
      <w:r>
        <w:rPr>
          <w:b/>
          <w:u w:val="single"/>
        </w:rPr>
        <w:t xml:space="preserve">709517</w:t>
      </w:r>
    </w:p>
    <w:p>
      <w:r>
        <w:t xml:space="preserve">@ZmagoPlemeniti Miksi minun on maksettava vakuutus? Mutta jos olen terve tällä hetkellä...</w:t>
      </w:r>
    </w:p>
    <w:p>
      <w:r>
        <w:rPr>
          <w:b/>
          <w:u w:val="single"/>
        </w:rPr>
        <w:t xml:space="preserve">709518</w:t>
      </w:r>
    </w:p>
    <w:p>
      <w:r>
        <w:t xml:space="preserve">@strankalevica VASEMMAT sinun totuutesi on aina ainoa totuus, mutta ei ?mutta terroristi sai mitä etsi.</w:t>
      </w:r>
    </w:p>
    <w:p>
      <w:r>
        <w:rPr>
          <w:b/>
          <w:u w:val="single"/>
        </w:rPr>
        <w:t xml:space="preserve">709519</w:t>
      </w:r>
    </w:p>
    <w:p>
      <w:r>
        <w:t xml:space="preserve">@Darko_Bulat @NeuroVirtu Tulet näkemään, miten hallintomedia, vasemmistolaiset ja vasemmistopoliitikot pysyvät hiljaa ja odottavat, että kaikki menee ohi.</w:t>
      </w:r>
    </w:p>
    <w:p>
      <w:r>
        <w:rPr>
          <w:b/>
          <w:u w:val="single"/>
        </w:rPr>
        <w:t xml:space="preserve">709520</w:t>
      </w:r>
    </w:p>
    <w:p>
      <w:r>
        <w:t xml:space="preserve">@DanielKalan @HDDJesenice ma...irrota minut...olen odottanut puoli tuntia yhtä mutta väärää linkkiä...</w:t>
        <w:br/>
        <w:t xml:space="preserve">btw...tämä on oikea...</w:t>
        <w:br/>
        <w:t xml:space="preserve">https://t.co/orzlDRRJOZ https://t.co/orzlDRRJOZ</w:t>
      </w:r>
    </w:p>
    <w:p>
      <w:r>
        <w:rPr>
          <w:b/>
          <w:u w:val="single"/>
        </w:rPr>
        <w:t xml:space="preserve">709521</w:t>
      </w:r>
    </w:p>
    <w:p>
      <w:r>
        <w:t xml:space="preserve">Epävirallista: Kuolonkolarin jälkeen omaiset vaativat kuljettajaa vastuuseen https://t.co/1ies1EMJQ2</w:t>
      </w:r>
    </w:p>
    <w:p>
      <w:r>
        <w:rPr>
          <w:b/>
          <w:u w:val="single"/>
        </w:rPr>
        <w:t xml:space="preserve">709522</w:t>
      </w:r>
    </w:p>
    <w:p>
      <w:r>
        <w:t xml:space="preserve">@007_delic @DC43 @spelakozar @jordanbpeterson @StudioCity_ @joerogan Mutta onko tämä nyt sitten primitivismikilpailu Makarovican kanssa?</w:t>
      </w:r>
    </w:p>
    <w:p>
      <w:r>
        <w:rPr>
          <w:b/>
          <w:u w:val="single"/>
        </w:rPr>
        <w:t xml:space="preserve">709523</w:t>
      </w:r>
    </w:p>
    <w:p>
      <w:r>
        <w:t xml:space="preserve">Matavž teki 60 minuutissa enemmän kuin Šporar koko jakson aikana.. #srcebije @nzs_si</w:t>
      </w:r>
    </w:p>
    <w:p>
      <w:r>
        <w:rPr>
          <w:b/>
          <w:u w:val="single"/>
        </w:rPr>
        <w:t xml:space="preserve">709524</w:t>
      </w:r>
    </w:p>
    <w:p>
      <w:r>
        <w:t xml:space="preserve">Lasten mekko XS: Myyn täydellisesti säilyneen lasten mekon XS, joka sopii noin 8-vuotiaille lapsille.... https://t.co/8kFUFnjXY0 https://t.co/gWifGbVU1u</w:t>
      </w:r>
    </w:p>
    <w:p>
      <w:r>
        <w:rPr>
          <w:b/>
          <w:u w:val="single"/>
        </w:rPr>
        <w:t xml:space="preserve">709525</w:t>
      </w:r>
    </w:p>
    <w:p>
      <w:r>
        <w:t xml:space="preserve">@hrastelj @dr_muller @vinkovasle1 Meillä on näet ensimmäinen uhrimme, joten äitisi ei vaikuta siihen.</w:t>
      </w:r>
    </w:p>
    <w:p>
      <w:r>
        <w:rPr>
          <w:b/>
          <w:u w:val="single"/>
        </w:rPr>
        <w:t xml:space="preserve">709526</w:t>
      </w:r>
    </w:p>
    <w:p>
      <w:r>
        <w:t xml:space="preserve">Mobitelin perverssi pilke mielenosoituskuviin ei jää huomaamatta. Bravo @PlitakSi - http://t.co/YlS6oD1Udv #Plitak</w:t>
      </w:r>
    </w:p>
    <w:p>
      <w:r>
        <w:rPr>
          <w:b/>
          <w:u w:val="single"/>
        </w:rPr>
        <w:t xml:space="preserve">709527</w:t>
      </w:r>
    </w:p>
    <w:p>
      <w:r>
        <w:t xml:space="preserve">@MarkoBukovec Onko laulajalla taas niitä pitkiä psykoterapeuttisia tunnustuksia ennen biisejä? :)</w:t>
      </w:r>
    </w:p>
    <w:p>
      <w:r>
        <w:rPr>
          <w:b/>
          <w:u w:val="single"/>
        </w:rPr>
        <w:t xml:space="preserve">709528</w:t>
      </w:r>
    </w:p>
    <w:p>
      <w:r>
        <w:t xml:space="preserve">@Kombinatke Joka kerta ihmettelen, kuinka monta vuotta valittajilla on jäljellä, ennen kuin heidän täytyy valittaa paljaista munuaisistaan.</w:t>
      </w:r>
    </w:p>
    <w:p>
      <w:r>
        <w:rPr>
          <w:b/>
          <w:u w:val="single"/>
        </w:rPr>
        <w:t xml:space="preserve">709529</w:t>
      </w:r>
    </w:p>
    <w:p>
      <w:r>
        <w:t xml:space="preserve">Tarvitsemme pikaisesti mallinnoksen Šarecin, Židanin ja Erjavecin hallituksesta, jotta ihmiset näkevät jo etukäteen, mihin tämä johtaa...</w:t>
      </w:r>
    </w:p>
    <w:p>
      <w:r>
        <w:rPr>
          <w:b/>
          <w:u w:val="single"/>
        </w:rPr>
        <w:t xml:space="preserve">709530</w:t>
      </w:r>
    </w:p>
    <w:p>
      <w:r>
        <w:t xml:space="preserve">@ggmY66 Älä viitsi Gašpar, pomosi on tavallinen, liian voimakas roisto! Kun hän on polttanut kaikki luotot muiden häntä suojelevien roistojen kanssa, hän joutuu vankilaan.</w:t>
      </w:r>
    </w:p>
    <w:p>
      <w:r>
        <w:rPr>
          <w:b/>
          <w:u w:val="single"/>
        </w:rPr>
        <w:t xml:space="preserve">709531</w:t>
      </w:r>
    </w:p>
    <w:p>
      <w:r>
        <w:t xml:space="preserve">Huomenna tulemme Mariboriin... kokemuksemme jälkeen se on hullu kuin aina! Jippii!</w:t>
      </w:r>
    </w:p>
    <w:p>
      <w:r>
        <w:rPr>
          <w:b/>
          <w:u w:val="single"/>
        </w:rPr>
        <w:t xml:space="preserve">709532</w:t>
      </w:r>
    </w:p>
    <w:p>
      <w:r>
        <w:t xml:space="preserve">@Dnevnik_si Hullu. Tämä on sama kuin pedofiilin palkkaaminen lastentarhanopettajaksi... Toivottavasti SE:ssä on järkeä...</w:t>
      </w:r>
    </w:p>
    <w:p>
      <w:r>
        <w:rPr>
          <w:b/>
          <w:u w:val="single"/>
        </w:rPr>
        <w:t xml:space="preserve">709533</w:t>
      </w:r>
    </w:p>
    <w:p>
      <w:r>
        <w:t xml:space="preserve">Pidän SDS:n mainoksesta, jossa sanotaan, että joku varasti puolet pizzastamme.</w:t>
        <w:br/>
        <w:br/>
        <w:t xml:space="preserve"> ... ja he sanovat, että heidän pizzansa on puolitoista pizzaa. 😉</w:t>
      </w:r>
    </w:p>
    <w:p>
      <w:r>
        <w:rPr>
          <w:b/>
          <w:u w:val="single"/>
        </w:rPr>
        <w:t xml:space="preserve">709534</w:t>
      </w:r>
    </w:p>
    <w:p>
      <w:r>
        <w:t xml:space="preserve">@BmMehle Tekisit näistä runkkareista, jotka eivät välitä paskaakaan, teknisen hallituksen ja antaisit heille 4 vuoden toimikauden. Olet selvästi muuttunut huonompaan suuntaan.</w:t>
      </w:r>
    </w:p>
    <w:p>
      <w:r>
        <w:rPr>
          <w:b/>
          <w:u w:val="single"/>
        </w:rPr>
        <w:t xml:space="preserve">709535</w:t>
      </w:r>
    </w:p>
    <w:p>
      <w:r>
        <w:t xml:space="preserve">Cubus täytetyllä paahtopaistilla, paistettua lihajuustoa, naudanlihaa salaatissa - https://t.co/AtqiAngYy2</w:t>
      </w:r>
    </w:p>
    <w:p>
      <w:r>
        <w:rPr>
          <w:b/>
          <w:u w:val="single"/>
        </w:rPr>
        <w:t xml:space="preserve">709536</w:t>
      </w:r>
    </w:p>
    <w:p>
      <w:r>
        <w:t xml:space="preserve">Wagyu Kyoto Premium Beef A5 paahdettu Himalajan suolakivellä #gustilnaStaripisker Celje Sloveniassa herkkusuille #</w:t>
      </w:r>
    </w:p>
    <w:p>
      <w:r>
        <w:rPr>
          <w:b/>
          <w:u w:val="single"/>
        </w:rPr>
        <w:t xml:space="preserve">709537</w:t>
      </w:r>
    </w:p>
    <w:p>
      <w:r>
        <w:t xml:space="preserve">Kiitos porukalle, joka otti Betnavan adrenaliinipuiston laitokset haltuunsa yöllä, olette todella teräviä. Jos he olisivat tienneet, kuka olet, he olisivat tehneet saman sinulle #majkemi</w:t>
      </w:r>
    </w:p>
    <w:p>
      <w:r>
        <w:rPr>
          <w:b/>
          <w:u w:val="single"/>
        </w:rPr>
        <w:t xml:space="preserve">709538</w:t>
      </w:r>
    </w:p>
    <w:p>
      <w:r>
        <w:t xml:space="preserve">Riippuvuus sosiaalisista verkostoista ja viestintäsovelluksista = digitaalinen heroiini. #sampovem</w:t>
      </w:r>
    </w:p>
    <w:p>
      <w:r>
        <w:rPr>
          <w:b/>
          <w:u w:val="single"/>
        </w:rPr>
        <w:t xml:space="preserve">709539</w:t>
      </w:r>
    </w:p>
    <w:p>
      <w:r>
        <w:t xml:space="preserve">@IgorSancin @ZigaTurk @MKlacom @cesenj Lukitse lukko, kun menet nukkumaan! Kaltaisesi fiksut tykkäävät varastaa!</w:t>
      </w:r>
    </w:p>
    <w:p>
      <w:r>
        <w:rPr>
          <w:b/>
          <w:u w:val="single"/>
        </w:rPr>
        <w:t xml:space="preserve">709540</w:t>
      </w:r>
    </w:p>
    <w:p>
      <w:r>
        <w:t xml:space="preserve">@zeljko_novak Ottaako hän Ljubljanan? Hän ottaa kaikki rahat muilta slovenialaisilta, ja silti hän tuhlaa ne kaikki.</w:t>
      </w:r>
    </w:p>
    <w:p>
      <w:r>
        <w:rPr>
          <w:b/>
          <w:u w:val="single"/>
        </w:rPr>
        <w:t xml:space="preserve">709541</w:t>
      </w:r>
    </w:p>
    <w:p>
      <w:r>
        <w:t xml:space="preserve">@ErikaPlaninsec @Alex4aleksandra Tuo pillu ja tee saavat minut aina hymyilemään...</w:t>
      </w:r>
    </w:p>
    <w:p>
      <w:r>
        <w:rPr>
          <w:b/>
          <w:u w:val="single"/>
        </w:rPr>
        <w:t xml:space="preserve">709542</w:t>
      </w:r>
    </w:p>
    <w:p>
      <w:r>
        <w:t xml:space="preserve">Kerrostaloissa monet asiat ovat häiritseviä, mutta ennen kaikkea kärsimättömät vanhemmat, jotka saavat lapsensa itkemään. #everyday</w:t>
      </w:r>
    </w:p>
    <w:p>
      <w:r>
        <w:rPr>
          <w:b/>
          <w:u w:val="single"/>
        </w:rPr>
        <w:t xml:space="preserve">709543</w:t>
      </w:r>
    </w:p>
    <w:p>
      <w:r>
        <w:t xml:space="preserve">@GregorVirant1 Koulutus ei ole sama kuin älykkyys. Olet vain koulutettu vasikka, jolla on solmio. Miksi vasemmistolaiset esitetään taas joksikin muuksi?</w:t>
      </w:r>
    </w:p>
    <w:p>
      <w:r>
        <w:rPr>
          <w:b/>
          <w:u w:val="single"/>
        </w:rPr>
        <w:t xml:space="preserve">709544</w:t>
      </w:r>
    </w:p>
    <w:p>
      <w:r>
        <w:t xml:space="preserve">@SpletnaMladina Voit sanoa noin itsellesi vain, jos olet totalitaarisen valtion harrastaja.</w:t>
      </w:r>
    </w:p>
    <w:p>
      <w:r>
        <w:rPr>
          <w:b/>
          <w:u w:val="single"/>
        </w:rPr>
        <w:t xml:space="preserve">709545</w:t>
      </w:r>
    </w:p>
    <w:p>
      <w:r>
        <w:t xml:space="preserve">Kommunistit, jotka saavat joulukortin, ovat kuin huora, joka 20 vuoden jälkeen väittää olevansa yhä syytön.</w:t>
      </w:r>
    </w:p>
    <w:p>
      <w:r>
        <w:rPr>
          <w:b/>
          <w:u w:val="single"/>
        </w:rPr>
        <w:t xml:space="preserve">709546</w:t>
      </w:r>
    </w:p>
    <w:p>
      <w:r>
        <w:t xml:space="preserve">@IrenaSirena @KatarinaJenko Ei oikeastaan, olin vielä liikkumattomampi talvella. Mutta ostin kumiset startit, ja ainakin ne toimivat hyvin sateella.</w:t>
      </w:r>
    </w:p>
    <w:p>
      <w:r>
        <w:rPr>
          <w:b/>
          <w:u w:val="single"/>
        </w:rPr>
        <w:t xml:space="preserve">709547</w:t>
      </w:r>
    </w:p>
    <w:p>
      <w:r>
        <w:t xml:space="preserve">@KarmelinaHu @TheCmok Minusta on kiehtovaa, kuinka paljon älykkäitä ihmisiä Slovenia onnistuu tuottamaan niin pienestä maasta.</w:t>
      </w:r>
    </w:p>
    <w:p>
      <w:r>
        <w:rPr>
          <w:b/>
          <w:u w:val="single"/>
        </w:rPr>
        <w:t xml:space="preserve">709548</w:t>
      </w:r>
    </w:p>
    <w:p>
      <w:r>
        <w:t xml:space="preserve">@FrancZzon Francl, olet toivoton.</w:t>
        <w:t xml:space="preserve">Onnistuit taas mokailemaan. :D</w:t>
        <w:br/>
        <w:t xml:space="preserve">Näin:</w:t>
        <w:br/>
        <w:t xml:space="preserve">https://t.co/2a6zmtlI1O</w:t>
        <w:br/>
        <w:t xml:space="preserve">ei näin:</w:t>
        <w:br/>
        <w:t xml:space="preserve">https://t.co/H04XJ1FX7S</w:t>
      </w:r>
    </w:p>
    <w:p>
      <w:r>
        <w:rPr>
          <w:b/>
          <w:u w:val="single"/>
        </w:rPr>
        <w:t xml:space="preserve">709549</w:t>
      </w:r>
    </w:p>
    <w:p>
      <w:r>
        <w:t xml:space="preserve">Katowicen ympäristösirkus eli uusi ilmastonmuutosfarssi https://t.co/NRYoOLFpQY via @Nova24TV</w:t>
      </w:r>
    </w:p>
    <w:p>
      <w:r>
        <w:rPr>
          <w:b/>
          <w:u w:val="single"/>
        </w:rPr>
        <w:t xml:space="preserve">709550</w:t>
      </w:r>
    </w:p>
    <w:p>
      <w:r>
        <w:t xml:space="preserve">@lucijausaj Näetkö. Että huudat rinkeleitä. Runsaasti rinkeleitä. Ja luultavasti huuhdellaan alas punakoisolla!</w:t>
      </w:r>
    </w:p>
    <w:p>
      <w:r>
        <w:rPr>
          <w:b/>
          <w:u w:val="single"/>
        </w:rPr>
        <w:t xml:space="preserve">709551</w:t>
      </w:r>
    </w:p>
    <w:p>
      <w:r>
        <w:t xml:space="preserve">@JernejPavlin Hei, jos te vannoutuneet fasistit voitte kulkea ilman kuonokoppaakin, me lyömme ne muutamat pakolaiset!  @vladaRS</w:t>
      </w:r>
    </w:p>
    <w:p>
      <w:r>
        <w:rPr>
          <w:b/>
          <w:u w:val="single"/>
        </w:rPr>
        <w:t xml:space="preserve">709552</w:t>
      </w:r>
    </w:p>
    <w:p>
      <w:r>
        <w:t xml:space="preserve">@zballe Benza penkille. Koska tänä vuonna hän on opub. Minusta hän on suurin syyllinen siihen, ettei hyökkäyksessä juosta.</w:t>
      </w:r>
    </w:p>
    <w:p>
      <w:r>
        <w:rPr>
          <w:b/>
          <w:u w:val="single"/>
        </w:rPr>
        <w:t xml:space="preserve">709553</w:t>
      </w:r>
    </w:p>
    <w:p>
      <w:r>
        <w:t xml:space="preserve">Joukko järjestäytyneitä hyökkääjiä hyökkää ryhmän kimppuun Rogissa. Yhdessä läsnäolijoiden kanssa torjuimme hyökkäyksen. Tuemme aktiivisesti myös autonomista tilaa.</w:t>
      </w:r>
    </w:p>
    <w:p>
      <w:r>
        <w:rPr>
          <w:b/>
          <w:u w:val="single"/>
        </w:rPr>
        <w:t xml:space="preserve">709554</w:t>
      </w:r>
    </w:p>
    <w:p>
      <w:r>
        <w:t xml:space="preserve">@oggctopus @tamejhna minä en. Meti on hieman erilainen. Jos menen sirkukseen, he katsovat minua hieman oudosti, mutta eivät Metiä💜.</w:t>
      </w:r>
    </w:p>
    <w:p>
      <w:r>
        <w:rPr>
          <w:b/>
          <w:u w:val="single"/>
        </w:rPr>
        <w:t xml:space="preserve">709555</w:t>
      </w:r>
    </w:p>
    <w:p>
      <w:r>
        <w:t xml:space="preserve">Hän heittää paperin auton ikkunasta. Siinä on iso pantteritarra. Hän puolustaa isänmaallisesti kotimaataan saastuttamalla sitä. #clapclap</w:t>
      </w:r>
    </w:p>
    <w:p>
      <w:r>
        <w:rPr>
          <w:b/>
          <w:u w:val="single"/>
        </w:rPr>
        <w:t xml:space="preserve">709556</w:t>
      </w:r>
    </w:p>
    <w:p>
      <w:r>
        <w:t xml:space="preserve">Kuten tiedätte, laadin elokuussa interpellation ympäristö- ja aluesuunnitteluministeriä vastaan. Vaadin häntä eroamaan myös sitä ennen.</w:t>
      </w:r>
    </w:p>
    <w:p>
      <w:r>
        <w:rPr>
          <w:b/>
          <w:u w:val="single"/>
        </w:rPr>
        <w:t xml:space="preserve">709557</w:t>
      </w:r>
    </w:p>
    <w:p>
      <w:r>
        <w:t xml:space="preserve">@_MegWhite_ Ei ole mitään väärää siinä, että haluat soittaa sitä "lihapillilläsi" ... luultavasti ainoa, joka osui G:hen ensimmäisessä ...</w:t>
      </w:r>
    </w:p>
    <w:p>
      <w:r>
        <w:rPr>
          <w:b/>
          <w:u w:val="single"/>
        </w:rPr>
        <w:t xml:space="preserve">709558</w:t>
      </w:r>
    </w:p>
    <w:p>
      <w:r>
        <w:t xml:space="preserve">Tromboottinen mikroangiopatia (TTP, HUS, epätyypillinen HUS): aina mikroangiopatia (anemia, LDH, non-conj bil, skitsosyytit, retikulosytoosi, negatiivinen Coombs) ja T-vaahto.</w:t>
      </w:r>
    </w:p>
    <w:p>
      <w:r>
        <w:rPr>
          <w:b/>
          <w:u w:val="single"/>
        </w:rPr>
        <w:t xml:space="preserve">709559</w:t>
      </w:r>
    </w:p>
    <w:p>
      <w:r>
        <w:t xml:space="preserve">Helvetin hyvä! Katsotaan, kuinka hyviä laulajia meillä on Sloveniassa. Ylistys! #zivooke</w:t>
      </w:r>
    </w:p>
    <w:p>
      <w:r>
        <w:rPr>
          <w:b/>
          <w:u w:val="single"/>
        </w:rPr>
        <w:t xml:space="preserve">709560</w:t>
      </w:r>
    </w:p>
    <w:p>
      <w:r>
        <w:t xml:space="preserve">Ensimmäinen monipolvinen keskus Hoče - Slivnican kunnassa Rogozá</w:t>
        <w:br/>
        <w:t xml:space="preserve">https://t.co/5PFfidOxKb https://t.co/5PFfidOxKb</w:t>
      </w:r>
    </w:p>
    <w:p>
      <w:r>
        <w:rPr>
          <w:b/>
          <w:u w:val="single"/>
        </w:rPr>
        <w:t xml:space="preserve">709561</w:t>
      </w:r>
    </w:p>
    <w:p>
      <w:r>
        <w:t xml:space="preserve">Joukko turisteja, jotka näyttävät näkevän junan ensimmäistä kertaa. Vain yksi hutilointi, yksi toisensa päälle, vaunun toisesta päästä toiseen #firstincivilisation</w:t>
      </w:r>
    </w:p>
    <w:p>
      <w:r>
        <w:rPr>
          <w:b/>
          <w:u w:val="single"/>
        </w:rPr>
        <w:t xml:space="preserve">709562</w:t>
      </w:r>
    </w:p>
    <w:p>
      <w:r>
        <w:t xml:space="preserve">Kudos @BTC_Citylle #AED:istä BTC:n ympärillä, tarvitsemme vain lisää A-hallin, Colosseumin ja Emporiumin väliin ;) https://t.co/APBRXXrekb</w:t>
      </w:r>
    </w:p>
    <w:p>
      <w:r>
        <w:rPr>
          <w:b/>
          <w:u w:val="single"/>
        </w:rPr>
        <w:t xml:space="preserve">709563</w:t>
      </w:r>
    </w:p>
    <w:p>
      <w:r>
        <w:t xml:space="preserve">Kun ostin viiniä lukiolaisena, myyjät tarkistivat ikäni; kun taas aikuisena snobina ostan viiniä, tarkistan viinin iän.</w:t>
      </w:r>
    </w:p>
    <w:p>
      <w:r>
        <w:rPr>
          <w:b/>
          <w:u w:val="single"/>
        </w:rPr>
        <w:t xml:space="preserve">709564</w:t>
      </w:r>
    </w:p>
    <w:p>
      <w:r>
        <w:t xml:space="preserve">Seutukunta: Punainen hälytys Dravan kentän pohjaveden juomavedestä https://t.co/lpkrbOje1u https://t.co/lpkrbOje1u</w:t>
      </w:r>
    </w:p>
    <w:p>
      <w:r>
        <w:rPr>
          <w:b/>
          <w:u w:val="single"/>
        </w:rPr>
        <w:t xml:space="preserve">709565</w:t>
      </w:r>
    </w:p>
    <w:p>
      <w:r>
        <w:t xml:space="preserve">Katastrofi! Näin Ljubljanan kunta kommunikoi toimittajien kanssa https://t.co/xN32wANaLG via @Nova24TV</w:t>
      </w:r>
    </w:p>
    <w:p>
      <w:r>
        <w:rPr>
          <w:b/>
          <w:u w:val="single"/>
        </w:rPr>
        <w:t xml:space="preserve">709566</w:t>
      </w:r>
    </w:p>
    <w:p>
      <w:r>
        <w:t xml:space="preserve">@scdtwister @Nova24TV Odota, kunnes Kuckon ja Bavčarin uroteot tulevat julki.</w:t>
      </w:r>
    </w:p>
    <w:p>
      <w:r>
        <w:rPr>
          <w:b/>
          <w:u w:val="single"/>
        </w:rPr>
        <w:t xml:space="preserve">709567</w:t>
      </w:r>
    </w:p>
    <w:p>
      <w:r>
        <w:t xml:space="preserve">Poliitikkojen taputtaminen, kun he rakentavat sairaaloita, teitä, päiväkoteja ja kouluja, on sama kuin taputtaisi pankkiautomaatille, kun se maksaa sinulle omat rahasi.</w:t>
      </w:r>
    </w:p>
    <w:p>
      <w:r>
        <w:rPr>
          <w:b/>
          <w:u w:val="single"/>
        </w:rPr>
        <w:t xml:space="preserve">709568</w:t>
      </w:r>
    </w:p>
    <w:p>
      <w:r>
        <w:t xml:space="preserve">Haluatko tietää lisää tarjoamastamme hoidosta. Tutustu kaikkiin muihin kampaamopalveluihin...vahaus, pedikyyri,,...... https://t.co/4TFOexs1U4</w:t>
      </w:r>
    </w:p>
    <w:p>
      <w:r>
        <w:rPr>
          <w:b/>
          <w:u w:val="single"/>
        </w:rPr>
        <w:t xml:space="preserve">709569</w:t>
      </w:r>
    </w:p>
    <w:p>
      <w:r>
        <w:t xml:space="preserve">@JJansaSDS Lisää todisteita siitä, että Plavi on irrottanut kätensä Šarcista ja keskittänyt kaiken energiansa Ljudomilaan.</w:t>
      </w:r>
    </w:p>
    <w:p>
      <w:r>
        <w:rPr>
          <w:b/>
          <w:u w:val="single"/>
        </w:rPr>
        <w:t xml:space="preserve">709570</w:t>
      </w:r>
    </w:p>
    <w:p>
      <w:r>
        <w:t xml:space="preserve">@Medeja_7 Hän työskentelee nyt puolueen vaihtamiseksi. #Hänen on onnistuttava mahdollisimman pian, koska loppu on tulossa #smc</w:t>
      </w:r>
    </w:p>
    <w:p>
      <w:r>
        <w:rPr>
          <w:b/>
          <w:u w:val="single"/>
        </w:rPr>
        <w:t xml:space="preserve">709571</w:t>
      </w:r>
    </w:p>
    <w:p>
      <w:r>
        <w:t xml:space="preserve">@lucijausaj Huomio!Šarcin Marjan ripottelee tuhkaa lehdistötilaisuudessa!</w:t>
        <w:br/>
        <w:t xml:space="preserve"> Se ei saa loppua'! lp</w:t>
      </w:r>
    </w:p>
    <w:p>
      <w:r>
        <w:rPr>
          <w:b/>
          <w:u w:val="single"/>
        </w:rPr>
        <w:t xml:space="preserve">709572</w:t>
      </w:r>
    </w:p>
    <w:p>
      <w:r>
        <w:t xml:space="preserve">@MatejaZvizej Hahaha et voi uskoa, että tämä vasemmistolainen butara on jo estänyt minut, vasemmistolaiset ovat todella sairaita, jotka eivät voi sietää kritiikkiä.</w:t>
      </w:r>
    </w:p>
    <w:p>
      <w:r>
        <w:rPr>
          <w:b/>
          <w:u w:val="single"/>
        </w:rPr>
        <w:t xml:space="preserve">709573</w:t>
      </w:r>
    </w:p>
    <w:p>
      <w:r>
        <w:t xml:space="preserve">@petrasovdat @TurizemLJ Käteistä ekologiseen, valosaasteettomaan pysäköintiin 😎</w:t>
      </w:r>
    </w:p>
    <w:p>
      <w:r>
        <w:rPr>
          <w:b/>
          <w:u w:val="single"/>
        </w:rPr>
        <w:t xml:space="preserve">709574</w:t>
      </w:r>
    </w:p>
    <w:p>
      <w:r>
        <w:t xml:space="preserve">@dratpirsna Vau, jos olisin nuorempi... ja vanhempani olisivat tukeneet minua urheilussa.... ja sellaisessa hulluudessa :)</w:t>
      </w:r>
    </w:p>
    <w:p>
      <w:r>
        <w:rPr>
          <w:b/>
          <w:u w:val="single"/>
        </w:rPr>
        <w:t xml:space="preserve">709575</w:t>
      </w:r>
    </w:p>
    <w:p>
      <w:r>
        <w:t xml:space="preserve">@PeterHabjan ... kirjoitti Habjanov ja nai Celestinaa toisen lapion suolaa avoimiin haavoihin :)</w:t>
      </w:r>
    </w:p>
    <w:p>
      <w:r>
        <w:rPr>
          <w:b/>
          <w:u w:val="single"/>
        </w:rPr>
        <w:t xml:space="preserve">709576</w:t>
      </w:r>
    </w:p>
    <w:p>
      <w:r>
        <w:t xml:space="preserve">@LahovnikMatej Ja tämä tällaisella vaatetuksella ei-tyylillä - häpeä! Anna hänen sen sijaan pestä lautasia Itävallassa.</w:t>
      </w:r>
    </w:p>
    <w:p>
      <w:r>
        <w:rPr>
          <w:b/>
          <w:u w:val="single"/>
        </w:rPr>
        <w:t xml:space="preserve">709577</w:t>
      </w:r>
    </w:p>
    <w:p>
      <w:r>
        <w:t xml:space="preserve">@ArnulfusRex Jee nyt sinun ei tarvitse enää selata hänen twiittejään, aivopestyjä tuotteita :(</w:t>
      </w:r>
    </w:p>
    <w:p>
      <w:r>
        <w:rPr>
          <w:b/>
          <w:u w:val="single"/>
        </w:rPr>
        <w:t xml:space="preserve">709578</w:t>
      </w:r>
    </w:p>
    <w:p>
      <w:r>
        <w:t xml:space="preserve">Jos oikeusviranomaiset eivät rankaise sinua, muut ottavat sinusta kuvan, kuvaavat sen ja (yrittävät) lynkata sinut. #nebuloze</w:t>
      </w:r>
    </w:p>
    <w:p>
      <w:r>
        <w:rPr>
          <w:b/>
          <w:u w:val="single"/>
        </w:rPr>
        <w:t xml:space="preserve">709579</w:t>
      </w:r>
    </w:p>
    <w:p>
      <w:r>
        <w:t xml:space="preserve">@AllBriefs @mzi_rs @ABratusek AB:llä on useita seuraajiaan estetty.</w:t>
        <w:br/>
        <w:t xml:space="preserve"> Joten ainakin saamme tietää, mitä toveri tekee vapaa-ajallaan😏</w:t>
      </w:r>
    </w:p>
    <w:p>
      <w:r>
        <w:rPr>
          <w:b/>
          <w:u w:val="single"/>
        </w:rPr>
        <w:t xml:space="preserve">709580</w:t>
      </w:r>
    </w:p>
    <w:p>
      <w:r>
        <w:t xml:space="preserve">@MitjaIrsic Hän ei saanut SMC:ltä mitään, hän on vain ääliö. Kovačič on myös täydellinen pelle.</w:t>
      </w:r>
    </w:p>
    <w:p>
      <w:r>
        <w:rPr>
          <w:b/>
          <w:u w:val="single"/>
        </w:rPr>
        <w:t xml:space="preserve">709581</w:t>
      </w:r>
    </w:p>
    <w:p>
      <w:r>
        <w:t xml:space="preserve">@tomltoml @janjakralj No, kyllä, en pystynyt vangitsemaan niitä kaikkia objektiiviini. Minulla ei ole mitään taikavoimia photoshoppaamiseen.</w:t>
      </w:r>
    </w:p>
    <w:p>
      <w:r>
        <w:rPr>
          <w:b/>
          <w:u w:val="single"/>
        </w:rPr>
        <w:t xml:space="preserve">709582</w:t>
      </w:r>
    </w:p>
    <w:p>
      <w:r>
        <w:t xml:space="preserve">Nainggolan jättää MM-kutsun väliin ja ilmoittaa maajoukkueen jäähyväisistä - https://t.co/ep5YFosw1q https://t.co/Sdiq0KhykT https://t.co/Sdiq0KhykT</w:t>
      </w:r>
    </w:p>
    <w:p>
      <w:r>
        <w:rPr>
          <w:b/>
          <w:u w:val="single"/>
        </w:rPr>
        <w:t xml:space="preserve">709583</w:t>
      </w:r>
    </w:p>
    <w:p>
      <w:r>
        <w:t xml:space="preserve">Reppu olkapäällä</w:t>
        <w:br/>
        <w:t xml:space="preserve">ja nenäliina kädessä</w:t>
        <w:br/>
        <w:t xml:space="preserve">Jotta henki lähtisi käyntiin,</w:t>
        <w:br/>
        <w:t xml:space="preserve">venäläinen nousee.</w:t>
        <w:br/>
        <w:t xml:space="preserve"> #gradiscenadrazori #brezovica https://t.co/CESpkxsimz https://t.co/CESpkxsimz</w:t>
      </w:r>
    </w:p>
    <w:p>
      <w:r>
        <w:rPr>
          <w:b/>
          <w:u w:val="single"/>
        </w:rPr>
        <w:t xml:space="preserve">709584</w:t>
      </w:r>
    </w:p>
    <w:p>
      <w:r>
        <w:t xml:space="preserve">@freeeky @janponiz Täytä kaikki toiveet. Varsinkin laskeutua ehjänä ;)</w:t>
      </w:r>
    </w:p>
    <w:p>
      <w:r>
        <w:rPr>
          <w:b/>
          <w:u w:val="single"/>
        </w:rPr>
        <w:t xml:space="preserve">709585</w:t>
      </w:r>
    </w:p>
    <w:p>
      <w:r>
        <w:t xml:space="preserve">Kuvakilpailu / "Talvinen juhlakuva" - sinulla on vielä 15. tammikuuta asti aikaa lähettää kuvasi.</w:t>
        <w:br/>
        <w:t xml:space="preserve">https://t.co/4Y1E4iFfd2 https://t.co/4Y1E4iFfd2 https://t.co/4Y1E4iFfd2</w:t>
      </w:r>
    </w:p>
    <w:p>
      <w:r>
        <w:rPr>
          <w:b/>
          <w:u w:val="single"/>
        </w:rPr>
        <w:t xml:space="preserve">709586</w:t>
      </w:r>
    </w:p>
    <w:p>
      <w:r>
        <w:t xml:space="preserve">Ulkomaalaiset kanssamme: Postojnan toivonmenetyskeskus https://t.co/kMssx43GQo</w:t>
        <w:br/>
        <w:t xml:space="preserve">#refugeeslo #anti-militarisaatio #anti-militarisaatio</w:t>
      </w:r>
    </w:p>
    <w:p>
      <w:r>
        <w:rPr>
          <w:b/>
          <w:u w:val="single"/>
        </w:rPr>
        <w:t xml:space="preserve">709587</w:t>
      </w:r>
    </w:p>
    <w:p>
      <w:r>
        <w:t xml:space="preserve">@huferka Kiitän mielelläni. ylläpitäjät poistivat viestin, koska ilmoitin siitä. *bows*</w:t>
      </w:r>
    </w:p>
    <w:p>
      <w:r>
        <w:rPr>
          <w:b/>
          <w:u w:val="single"/>
        </w:rPr>
        <w:t xml:space="preserve">709588</w:t>
      </w:r>
    </w:p>
    <w:p>
      <w:r>
        <w:t xml:space="preserve">Rasvaisen aprillipilan sijaan kutsumme sinut tänään oikeasti syntymäpäiväkakulle 🥳🥳🥳🥳</w:t>
        <w:br/>
        <w:t xml:space="preserve"> #AprilFools https://t.co/MXP9lMmJBs</w:t>
      </w:r>
    </w:p>
    <w:p>
      <w:r>
        <w:rPr>
          <w:b/>
          <w:u w:val="single"/>
        </w:rPr>
        <w:t xml:space="preserve">709589</w:t>
      </w:r>
    </w:p>
    <w:p>
      <w:r>
        <w:t xml:space="preserve">Kesä on täällä, jalat hoidetaan hienossa salongissa!!!! Pedikyyri Pesnica lähellä Mariboria!!!! https://t.co/3HczNYLVE6 https://t.co/3HczNYLVE6</w:t>
      </w:r>
    </w:p>
    <w:p>
      <w:r>
        <w:rPr>
          <w:b/>
          <w:u w:val="single"/>
        </w:rPr>
        <w:t xml:space="preserve">709590</w:t>
      </w:r>
    </w:p>
    <w:p>
      <w:r>
        <w:t xml:space="preserve">Enemmänkin puhumme siitä, kuinka paljon Liverpoolin jalkoihin sattuu tänään 23. kierroksen ANALYYSISSA, joka julkaistaan alkuiltapäivästä https://t.co/8aFNEUYTDf.</w:t>
      </w:r>
    </w:p>
    <w:p>
      <w:r>
        <w:rPr>
          <w:b/>
          <w:u w:val="single"/>
        </w:rPr>
        <w:t xml:space="preserve">709591</w:t>
      </w:r>
    </w:p>
    <w:p>
      <w:r>
        <w:t xml:space="preserve">Milloin tämä teleban alkaa käyttäytyä normaalisti eikä loukkaa kansainvälisen tuomioistuimen päätöksiä!!! https://t.co/Zx6PFo2vs1!</w:t>
      </w:r>
    </w:p>
    <w:p>
      <w:r>
        <w:rPr>
          <w:b/>
          <w:u w:val="single"/>
        </w:rPr>
        <w:t xml:space="preserve">709592</w:t>
      </w:r>
    </w:p>
    <w:p>
      <w:r>
        <w:t xml:space="preserve">@bota112 @SvetilnikSLO:n kaltaiset prostituoidut ovat todella riippuvaisia siitä, mitä OECD ajattelee... Tärkeintä on, että he vetävät hyvin, ideologisissa orgioissaan!</w:t>
      </w:r>
    </w:p>
    <w:p>
      <w:r>
        <w:rPr>
          <w:b/>
          <w:u w:val="single"/>
        </w:rPr>
        <w:t xml:space="preserve">709593</w:t>
      </w:r>
    </w:p>
    <w:p>
      <w:r>
        <w:t xml:space="preserve">TRS-liike järjestää yhteistyössä kansallisen neuvoston kanssa kuulemisen "Endokannabinoidijärjestelmä - mitä se on" ja kutsuu siihen. http://t.co/JaZCgaKJwl</w:t>
      </w:r>
    </w:p>
    <w:p>
      <w:r>
        <w:rPr>
          <w:b/>
          <w:u w:val="single"/>
        </w:rPr>
        <w:t xml:space="preserve">709594</w:t>
      </w:r>
    </w:p>
    <w:p>
      <w:r>
        <w:t xml:space="preserve">@David70446655 En tiedä, näen syklit. mutta me länsimaissa olemme vain pieni saari tietämättömän enemmistön tulvan edessä.</w:t>
      </w:r>
    </w:p>
    <w:p>
      <w:r>
        <w:rPr>
          <w:b/>
          <w:u w:val="single"/>
        </w:rPr>
        <w:t xml:space="preserve">709595</w:t>
      </w:r>
    </w:p>
    <w:p>
      <w:r>
        <w:t xml:space="preserve">@Andershow8 Harjoittelet yhden pelin verran :)) nauti torstaista scummin kanssa 😂😂😂</w:t>
      </w:r>
    </w:p>
    <w:p>
      <w:r>
        <w:rPr>
          <w:b/>
          <w:u w:val="single"/>
        </w:rPr>
        <w:t xml:space="preserve">709596</w:t>
      </w:r>
    </w:p>
    <w:p>
      <w:r>
        <w:t xml:space="preserve">Malečnikin asukkaat sulkevat tien protestiksi, jos heidän postitoimistonsa suljetaan! https://t.co/7ofz0Qj7t4 via @TotiMariborcan</w:t>
      </w:r>
    </w:p>
    <w:p>
      <w:r>
        <w:rPr>
          <w:b/>
          <w:u w:val="single"/>
        </w:rPr>
        <w:t xml:space="preserve">709597</w:t>
      </w:r>
    </w:p>
    <w:p>
      <w:r>
        <w:t xml:space="preserve">Jalkapallon seitsemän suurinta kohua, video #jalkapallo #jalkapallo #ligaprvakov - http://t.co/fALUOp6EBW</w:t>
      </w:r>
    </w:p>
    <w:p>
      <w:r>
        <w:rPr>
          <w:b/>
          <w:u w:val="single"/>
        </w:rPr>
        <w:t xml:space="preserve">709598</w:t>
      </w:r>
    </w:p>
    <w:p>
      <w:r>
        <w:t xml:space="preserve">@Luka__F tietysti, koska nuoret insinöörit, lääkärit ja taloustieteilijät ovat maailman innokkaimpia ajamaan uberia. siksi he opiskelivat, kenede.</w:t>
      </w:r>
    </w:p>
    <w:p>
      <w:r>
        <w:rPr>
          <w:b/>
          <w:u w:val="single"/>
        </w:rPr>
        <w:t xml:space="preserve">709599</w:t>
      </w:r>
    </w:p>
    <w:p>
      <w:r>
        <w:t xml:space="preserve">Tasan keskipäivällä työministeri julkistaa uuden vähimmäispalkan. Epävirallisesti kyse on 4,7 prosentin lisäyksestä.</w:t>
      </w:r>
    </w:p>
    <w:p>
      <w:r>
        <w:rPr>
          <w:b/>
          <w:u w:val="single"/>
        </w:rPr>
        <w:t xml:space="preserve">709600</w:t>
      </w:r>
    </w:p>
    <w:p>
      <w:r>
        <w:t xml:space="preserve">Onkohan siellä, mistä he tulivat, tehty niin.... ei uskallettu. https://t.co/qcV6V3dPXr</w:t>
      </w:r>
    </w:p>
    <w:p>
      <w:r>
        <w:rPr>
          <w:b/>
          <w:u w:val="single"/>
        </w:rPr>
        <w:t xml:space="preserve">709601</w:t>
      </w:r>
    </w:p>
    <w:p>
      <w:r>
        <w:t xml:space="preserve">@Libertarec @JJansaSDS Niille, jotka taistelivat slovenialaisten, eivät kommunistien puolesta. Mutta nämä olivat niitä, joita kommunistit auttoivat tappamaan -</w:t>
      </w:r>
    </w:p>
    <w:p>
      <w:r>
        <w:rPr>
          <w:b/>
          <w:u w:val="single"/>
        </w:rPr>
        <w:t xml:space="preserve">709602</w:t>
      </w:r>
    </w:p>
    <w:p>
      <w:r>
        <w:t xml:space="preserve">Pony Wheels -konkurssin jälkeen Tomos menee konkurssiin. Ilmeisesti Yugonostalgics ei ole vielä ostanut Yugonostalgiaa. https://t.co/SOYJuWbPTP</w:t>
      </w:r>
    </w:p>
    <w:p>
      <w:r>
        <w:rPr>
          <w:b/>
          <w:u w:val="single"/>
        </w:rPr>
        <w:t xml:space="preserve">709603</w:t>
      </w:r>
    </w:p>
    <w:p>
      <w:r>
        <w:t xml:space="preserve">@strankalevica Kuten aina. Välitätte kansakunnasta, välitätte nälkää näkevistä ihmisistä ja välitätte vapaudesta.</w:t>
        <w:br/>
        <w:t xml:space="preserve"> Te kannatatte tyranniaa!</w:t>
      </w:r>
    </w:p>
    <w:p>
      <w:r>
        <w:rPr>
          <w:b/>
          <w:u w:val="single"/>
        </w:rPr>
        <w:t xml:space="preserve">709604</w:t>
      </w:r>
    </w:p>
    <w:p>
      <w:r>
        <w:t xml:space="preserve">@ZigaTurk ..... ja omistaja vankilaan ..... vähintään 15 vuodeksi .... kapitalistinen roisto!!!!</w:t>
      </w:r>
    </w:p>
    <w:p>
      <w:r>
        <w:rPr>
          <w:b/>
          <w:u w:val="single"/>
        </w:rPr>
        <w:t xml:space="preserve">709605</w:t>
      </w:r>
    </w:p>
    <w:p>
      <w:r>
        <w:t xml:space="preserve">Janos pyytää anteeksi ja huutaa, Zoki 64% 😂 https://t.co/PShZ75YUZh</w:t>
      </w:r>
    </w:p>
    <w:p>
      <w:r>
        <w:rPr>
          <w:b/>
          <w:u w:val="single"/>
        </w:rPr>
        <w:t xml:space="preserve">709606</w:t>
      </w:r>
    </w:p>
    <w:p>
      <w:r>
        <w:t xml:space="preserve">Raskausarvet - niiden syyt ja sokerikuorinnat, joilla niistä pääsee eroon https://t.co/oOlfP20Tss https://t.co/d0HnuqPukc</w:t>
      </w:r>
    </w:p>
    <w:p>
      <w:r>
        <w:rPr>
          <w:b/>
          <w:u w:val="single"/>
        </w:rPr>
        <w:t xml:space="preserve">709607</w:t>
      </w:r>
    </w:p>
    <w:p>
      <w:r>
        <w:t xml:space="preserve">Mariborin kunnan on kuitenkin otettava vastaan Dravan pyöräilyreitin rakentamisen haaste. Vaikka... https://t.co/9IwfDNvVgb</w:t>
      </w:r>
    </w:p>
    <w:p>
      <w:r>
        <w:rPr>
          <w:b/>
          <w:u w:val="single"/>
        </w:rPr>
        <w:t xml:space="preserve">709608</w:t>
      </w:r>
    </w:p>
    <w:p>
      <w:r>
        <w:t xml:space="preserve">RIP kaikki melancanit, jotka tietämättömät kokit ovat muuttaneet läpimäräksi pahvikerrokseksi.</w:t>
      </w:r>
    </w:p>
    <w:p>
      <w:r>
        <w:rPr>
          <w:b/>
          <w:u w:val="single"/>
        </w:rPr>
        <w:t xml:space="preserve">709609</w:t>
      </w:r>
    </w:p>
    <w:p>
      <w:r>
        <w:t xml:space="preserve">Vesi ja makeuttamaton tee ovat parhaita janon sammuttamiseen! https://t.co/VjXohIjEuM https://t.co/t1YhY4EJXK https://t.co/t1YhY4EJXK</w:t>
      </w:r>
    </w:p>
    <w:p>
      <w:r>
        <w:rPr>
          <w:b/>
          <w:u w:val="single"/>
        </w:rPr>
        <w:t xml:space="preserve">709610</w:t>
      </w:r>
    </w:p>
    <w:p>
      <w:r>
        <w:t xml:space="preserve">@MiroCerar @vladaRS Toivotko yhä pääseväsi jälleen poliitikoksi? Olet naiivi Cmerar, 4 vuotta riitti 😁.</w:t>
      </w:r>
    </w:p>
    <w:p>
      <w:r>
        <w:rPr>
          <w:b/>
          <w:u w:val="single"/>
        </w:rPr>
        <w:t xml:space="preserve">709611</w:t>
      </w:r>
    </w:p>
    <w:p>
      <w:r>
        <w:t xml:space="preserve">Haha, Valloittaja kaatui jalalleen. Mutta se ei ollut jääkaappi. Sairaalasaattueelle! #Split</w:t>
      </w:r>
    </w:p>
    <w:p>
      <w:r>
        <w:rPr>
          <w:b/>
          <w:u w:val="single"/>
        </w:rPr>
        <w:t xml:space="preserve">709612</w:t>
      </w:r>
    </w:p>
    <w:p>
      <w:r>
        <w:t xml:space="preserve">Mutta tietääkö kukaan Planet TV:n jäähyväisten päivämäärää?</w:t>
        <w:br/>
        <w:t xml:space="preserve"> 4-vuotiaan paskan loputon toistaminen: Tällä viikolla Jureton kanssa....</w:t>
        <w:br/>
        <w:t xml:space="preserve"> Minä oksennan.</w:t>
      </w:r>
    </w:p>
    <w:p>
      <w:r>
        <w:rPr>
          <w:b/>
          <w:u w:val="single"/>
        </w:rPr>
        <w:t xml:space="preserve">709613</w:t>
      </w:r>
    </w:p>
    <w:p>
      <w:r>
        <w:t xml:space="preserve">@RomanaTomc @langen_werner Kunnianosoitus ja kunnioitus, arvoisa Euroopan parlamentin jäsen Romana Tomc!</w:t>
      </w:r>
    </w:p>
    <w:p>
      <w:r>
        <w:rPr>
          <w:b/>
          <w:u w:val="single"/>
        </w:rPr>
        <w:t xml:space="preserve">709614</w:t>
      </w:r>
    </w:p>
    <w:p>
      <w:r>
        <w:t xml:space="preserve">@Bodem43 Olet hullu. Olemme vetäneet tätä ennenkin (vitun staattista), valitettavasti emme. Sinun on parasta tehdä se kerran. Päivällä. Ja selvin päin.</w:t>
      </w:r>
    </w:p>
    <w:p>
      <w:r>
        <w:rPr>
          <w:b/>
          <w:u w:val="single"/>
        </w:rPr>
        <w:t xml:space="preserve">709615</w:t>
      </w:r>
    </w:p>
    <w:p>
      <w:r>
        <w:t xml:space="preserve">@MiranStajerc @YanchMb @KatarinaDbr @RichieKis Faaak. Menet leikkaamaan ruohoa ja puhelimesi on täynnä ilmoituksia!</w:t>
        <w:br/>
        <w:t xml:space="preserve"> Mennään. Yksi kerrallaan.</w:t>
      </w:r>
    </w:p>
    <w:p>
      <w:r>
        <w:rPr>
          <w:b/>
          <w:u w:val="single"/>
        </w:rPr>
        <w:t xml:space="preserve">709616</w:t>
      </w:r>
    </w:p>
    <w:p>
      <w:r>
        <w:t xml:space="preserve">@GobaFunk 🤬 Pääasiassa, siellä on joukko lapsia laskettavana, mennään itkemään. Sori. Mutta tällaiset asiat lämmittävät minua. 😡😤</w:t>
      </w:r>
    </w:p>
    <w:p>
      <w:r>
        <w:rPr>
          <w:b/>
          <w:u w:val="single"/>
        </w:rPr>
        <w:t xml:space="preserve">709617</w:t>
      </w:r>
    </w:p>
    <w:p>
      <w:r>
        <w:t xml:space="preserve">@breki74 Nebluoze, todellakin. Kukaan ei ole vapaa, mutta kaikilla on mielipiteitä. Liftaustyöpaikat.</w:t>
      </w:r>
    </w:p>
    <w:p>
      <w:r>
        <w:rPr>
          <w:b/>
          <w:u w:val="single"/>
        </w:rPr>
        <w:t xml:space="preserve">709618</w:t>
      </w:r>
    </w:p>
    <w:p>
      <w:r>
        <w:t xml:space="preserve">Hehe. Katsokoot naisia, jotka ovat ylpeitä siitä, etteivät anna isoisiensä juoda 😁😁😁😁 https://t.co/IzjRRDezza</w:t>
      </w:r>
    </w:p>
    <w:p>
      <w:r>
        <w:rPr>
          <w:b/>
          <w:u w:val="single"/>
        </w:rPr>
        <w:t xml:space="preserve">709619</w:t>
      </w:r>
    </w:p>
    <w:p>
      <w:r>
        <w:t xml:space="preserve">@BRajgelj @kjaklic vcer tersek ja zagorc ovat arvostelleet perustuslakituomioistuinta paljon avoimesti.</w:t>
      </w:r>
    </w:p>
    <w:p>
      <w:r>
        <w:rPr>
          <w:b/>
          <w:u w:val="single"/>
        </w:rPr>
        <w:t xml:space="preserve">709620</w:t>
      </w:r>
    </w:p>
    <w:p>
      <w:r>
        <w:t xml:space="preserve">@Turinek Hän ei enää koskaan tule olemaan Our Lovely Lady, kuten hän on. Taivaassa kyllä, maan päällä ei. Tiettyjä asioita ei voi koskaan palauttaa. Basta!</w:t>
      </w:r>
    </w:p>
    <w:p>
      <w:r>
        <w:rPr>
          <w:b/>
          <w:u w:val="single"/>
        </w:rPr>
        <w:t xml:space="preserve">709621</w:t>
      </w:r>
    </w:p>
    <w:p>
      <w:r>
        <w:t xml:space="preserve">@PreglArjan @zaslovenijo2 Ennen kaikkea kommunistirikollisia. Niitä on eniten.</w:t>
      </w:r>
    </w:p>
    <w:p>
      <w:r>
        <w:rPr>
          <w:b/>
          <w:u w:val="single"/>
        </w:rPr>
        <w:t xml:space="preserve">709622</w:t>
      </w:r>
    </w:p>
    <w:p>
      <w:r>
        <w:t xml:space="preserve">@cnfrmstA Ehkä. Jotkut meistä lähtivät tästä maailmankaikkeudesta vuonna 1991, ja jotkut meistä taistelevat kumma kyllä edelleen kommunisteja vastaan. Kuka tietää miksi.</w:t>
      </w:r>
    </w:p>
    <w:p>
      <w:r>
        <w:rPr>
          <w:b/>
          <w:u w:val="single"/>
        </w:rPr>
        <w:t xml:space="preserve">709623</w:t>
      </w:r>
    </w:p>
    <w:p>
      <w:r>
        <w:t xml:space="preserve">En vain ymmärrä sitä, että ihmiset pysäköivät @BMW (@Groupe_Renault , @HyundaiEurope ...) -autonsa aivan toimivan lehtimyymälän tiskin eteen.</w:t>
      </w:r>
    </w:p>
    <w:p>
      <w:r>
        <w:rPr>
          <w:b/>
          <w:u w:val="single"/>
        </w:rPr>
        <w:t xml:space="preserve">709624</w:t>
      </w:r>
    </w:p>
    <w:p>
      <w:r>
        <w:t xml:space="preserve">Saksalaiset ovat ensimmäiset, jotka hyväksyvät (toistaiseksi rajoitetusti) kryptovaluutat pankkijärjestelmässään. https://t.co/5OkXeKIq0T</w:t>
      </w:r>
    </w:p>
    <w:p>
      <w:r>
        <w:rPr>
          <w:b/>
          <w:u w:val="single"/>
        </w:rPr>
        <w:t xml:space="preserve">709625</w:t>
      </w:r>
    </w:p>
    <w:p>
      <w:r>
        <w:t xml:space="preserve">@MajaBentura @Nova24TV Kenen siivellä he jo toimivat? Kysymys on puhtaasti retorinen. Heitä hallitsee valehtelijoiden ja huijareiden puolue! 🐖🐖</w:t>
      </w:r>
    </w:p>
    <w:p>
      <w:r>
        <w:rPr>
          <w:b/>
          <w:u w:val="single"/>
        </w:rPr>
        <w:t xml:space="preserve">709626</w:t>
      </w:r>
    </w:p>
    <w:p>
      <w:r>
        <w:t xml:space="preserve">@breki74 @anja8_8 @MareAndi @strankaSDS Oz. harhautuneiden oikeistolaisten kielellä "udbasi/radikaalivasemmistolaiset/soronmaksajat jne."</w:t>
      </w:r>
    </w:p>
    <w:p>
      <w:r>
        <w:rPr>
          <w:b/>
          <w:u w:val="single"/>
        </w:rPr>
        <w:t xml:space="preserve">709627</w:t>
      </w:r>
    </w:p>
    <w:p>
      <w:r>
        <w:t xml:space="preserve">#NBAFinals2019 on ensimmäinen 17 vuoteen (vuodesta 2002: @Lakers-NJ Nets), jossa loppuottelussa on puolustava mestari ja debytantti. #GSWVSTOR</w:t>
      </w:r>
    </w:p>
    <w:p>
      <w:r>
        <w:rPr>
          <w:b/>
          <w:u w:val="single"/>
        </w:rPr>
        <w:t xml:space="preserve">709628</w:t>
      </w:r>
    </w:p>
    <w:p>
      <w:r>
        <w:t xml:space="preserve">Voimalaitos korvaa kivihiiltä polttamalla H&amp;amp;M-pilviä | https://t.co/4mx2hU4z9J https://t.co/EAHevRJrlJ https://t.co/EAHevRJrlJ</w:t>
      </w:r>
    </w:p>
    <w:p>
      <w:r>
        <w:rPr>
          <w:b/>
          <w:u w:val="single"/>
        </w:rPr>
        <w:t xml:space="preserve">709629</w:t>
      </w:r>
    </w:p>
    <w:p>
      <w:r>
        <w:t xml:space="preserve">@strankaSD @BojanKonti @AndrejaKatic BLA BLA BLA , kaikissa NOB DOG PROSESSIOISSA SINÄ VALLITAT PUNAISEN TÄHDEN JA SANKTIFIOIT JUGOSLAVIAA. FOOLS</w:t>
      </w:r>
    </w:p>
    <w:p>
      <w:r>
        <w:rPr>
          <w:b/>
          <w:u w:val="single"/>
        </w:rPr>
        <w:t xml:space="preserve">709630</w:t>
      </w:r>
    </w:p>
    <w:p>
      <w:r>
        <w:t xml:space="preserve">@petrasovdat @finance_si 10k heikoimmassa asemassa olevista työntekijöistä sai sosiaaliturvan d.b.:n ansiosta. Miksi juuri tämä on vähäpätöinen?</w:t>
      </w:r>
    </w:p>
    <w:p>
      <w:r>
        <w:rPr>
          <w:b/>
          <w:u w:val="single"/>
        </w:rPr>
        <w:t xml:space="preserve">709631</w:t>
      </w:r>
    </w:p>
    <w:p>
      <w:r>
        <w:t xml:space="preserve">@STA_novice Kokoomuksen jäsenet ovat puolustuskannalla, Šarec analysoi heitä ja kerää heidän prosenttiosuuksiaan.</w:t>
      </w:r>
    </w:p>
    <w:p>
      <w:r>
        <w:rPr>
          <w:b/>
          <w:u w:val="single"/>
        </w:rPr>
        <w:t xml:space="preserve">709632</w:t>
      </w:r>
    </w:p>
    <w:p>
      <w:r>
        <w:t xml:space="preserve">Janesin toisessa tasavallassa me tasapainotamme KAIKEN, kaiken! KIIREELLINEN! https://t.co/ojJHUC2WrG</w:t>
      </w:r>
    </w:p>
    <w:p>
      <w:r>
        <w:rPr>
          <w:b/>
          <w:u w:val="single"/>
        </w:rPr>
        <w:t xml:space="preserve">709633</w:t>
      </w:r>
    </w:p>
    <w:p>
      <w:r>
        <w:t xml:space="preserve">@JernejStromajer @strankaSD Sitten löydät nyt disinformaation NOBista ja erilaisista läpimurroista Meninissä. Jatka!!!</w:t>
      </w:r>
    </w:p>
    <w:p>
      <w:r>
        <w:rPr>
          <w:b/>
          <w:u w:val="single"/>
        </w:rPr>
        <w:t xml:space="preserve">709634</w:t>
      </w:r>
    </w:p>
    <w:p>
      <w:r>
        <w:t xml:space="preserve">Tiedoksesi, en heittänyt popcornia lattialle.</w:t>
        <w:br/>
        <w:t xml:space="preserve"> Juuri noin.</w:t>
        <w:br/>
        <w:t xml:space="preserve"> Ihan vain tiedoksi.</w:t>
        <w:br/>
        <w:br/>
        <w:t xml:space="preserve"> *vinkuu pois toisen kulhollisen popcornia kanssa*</w:t>
      </w:r>
    </w:p>
    <w:p>
      <w:r>
        <w:rPr>
          <w:b/>
          <w:u w:val="single"/>
        </w:rPr>
        <w:t xml:space="preserve">709635</w:t>
      </w:r>
    </w:p>
    <w:p>
      <w:r>
        <w:t xml:space="preserve">Kun SDS johtaa hallitusta, kommunistinen vasemmisto-oppositio ei pääse kansalliskokoukseen. Jotta ei syntyisi turhia jännitteitä!</w:t>
      </w:r>
    </w:p>
    <w:p>
      <w:r>
        <w:rPr>
          <w:b/>
          <w:u w:val="single"/>
        </w:rPr>
        <w:t xml:space="preserve">709636</w:t>
      </w:r>
    </w:p>
    <w:p>
      <w:r>
        <w:t xml:space="preserve">@petra_jansa Golobič on hyvä juutalaisena, mutta liian pitkäveteinen rahastonhoitajana, sanotaan.</w:t>
      </w:r>
    </w:p>
    <w:p>
      <w:r>
        <w:rPr>
          <w:b/>
          <w:u w:val="single"/>
        </w:rPr>
        <w:t xml:space="preserve">709637</w:t>
      </w:r>
    </w:p>
    <w:p>
      <w:r>
        <w:t xml:space="preserve">@lucijausaj Median saarto on todella pelottava, se on kuin vuonna 1955!!!!</w:t>
      </w:r>
    </w:p>
    <w:p>
      <w:r>
        <w:rPr>
          <w:b/>
          <w:u w:val="single"/>
        </w:rPr>
        <w:t xml:space="preserve">709638</w:t>
      </w:r>
    </w:p>
    <w:p>
      <w:r>
        <w:t xml:space="preserve">@BojanPozar @vladaRS @MZZRS @BorutPahor @policija_si He valmistelevat maaperää, eläkkeelle siirtymisen jälkeen @realDonaldTrump asuu Melanian kanssa Sevnicassa.</w:t>
      </w:r>
    </w:p>
    <w:p>
      <w:r>
        <w:rPr>
          <w:b/>
          <w:u w:val="single"/>
        </w:rPr>
        <w:t xml:space="preserve">709639</w:t>
      </w:r>
    </w:p>
    <w:p>
      <w:r>
        <w:t xml:space="preserve">Totuus kannabiksesta - Live, huhtikuu 2018: https://t.co/m4ZcILgzXd via @YouTube</w:t>
      </w:r>
    </w:p>
    <w:p>
      <w:r>
        <w:rPr>
          <w:b/>
          <w:u w:val="single"/>
        </w:rPr>
        <w:t xml:space="preserve">709640</w:t>
      </w:r>
    </w:p>
    <w:p>
      <w:r>
        <w:t xml:space="preserve">@SlovenskeNovice kyllä, jälleen yksi hieno todiste siitä, miten naisia nöyryytetään länsimaissa. Todella upeaa!!!</w:t>
      </w:r>
    </w:p>
    <w:p>
      <w:r>
        <w:rPr>
          <w:b/>
          <w:u w:val="single"/>
        </w:rPr>
        <w:t xml:space="preserve">709641</w:t>
      </w:r>
    </w:p>
    <w:p>
      <w:r>
        <w:t xml:space="preserve">@ZofiWitch @luka259 @urska_t Hahaha, paras kertoa kaverille, kuinka nopeasti synnytyskipu menee ohi 😂😂😂😂 Sori jätkä, ei. EI!</w:t>
      </w:r>
    </w:p>
    <w:p>
      <w:r>
        <w:rPr>
          <w:b/>
          <w:u w:val="single"/>
        </w:rPr>
        <w:t xml:space="preserve">709642</w:t>
      </w:r>
    </w:p>
    <w:p>
      <w:r>
        <w:t xml:space="preserve">Rock 'n' roll kesti koko yön, aamuyön tunteihin tai Zadnikariin asti. Juhlat crknitille!</w:t>
      </w:r>
    </w:p>
    <w:p>
      <w:r>
        <w:rPr>
          <w:b/>
          <w:u w:val="single"/>
        </w:rPr>
        <w:t xml:space="preserve">709643</w:t>
      </w:r>
    </w:p>
    <w:p>
      <w:r>
        <w:t xml:space="preserve">@PrinasalkaZlata @vinkovasle1 Kun muistan, kuinka kiivaasti puolustin herra Šurlaa yhteiskunnassa pilkkaa ja "surlingia" vastaan .......</w:t>
      </w:r>
    </w:p>
    <w:p>
      <w:r>
        <w:rPr>
          <w:b/>
          <w:u w:val="single"/>
        </w:rPr>
        <w:t xml:space="preserve">709644</w:t>
      </w:r>
    </w:p>
    <w:p>
      <w:r>
        <w:t xml:space="preserve">@KatarinaDbr @novax81 Joo, sinä todella liioittelit silmäripsien kanssa... ja ripsien kanssa myös 😁😁😁😁 ...ne ovat silikonia nyt</w:t>
      </w:r>
    </w:p>
    <w:p>
      <w:r>
        <w:rPr>
          <w:b/>
          <w:u w:val="single"/>
        </w:rPr>
        <w:t xml:space="preserve">709645</w:t>
      </w:r>
    </w:p>
    <w:p>
      <w:r>
        <w:t xml:space="preserve">@Janko91369988 Jos he puolustaisivat rajaa, heitä ei tarvitsisi ajaa takaa, koska he eivät olisi siellä.</w:t>
      </w:r>
    </w:p>
    <w:p>
      <w:r>
        <w:rPr>
          <w:b/>
          <w:u w:val="single"/>
        </w:rPr>
        <w:t xml:space="preserve">709646</w:t>
      </w:r>
    </w:p>
    <w:p>
      <w:r>
        <w:t xml:space="preserve">Čeferin: Me emme peräänny! #jalkapallo #jalkapallo #ligaprvakov - http://t.co/kd87b19m</w:t>
      </w:r>
    </w:p>
    <w:p>
      <w:r>
        <w:rPr>
          <w:b/>
          <w:u w:val="single"/>
        </w:rPr>
        <w:t xml:space="preserve">709647</w:t>
      </w:r>
    </w:p>
    <w:p>
      <w:r>
        <w:t xml:space="preserve">@a3ista @MajdaSirca Elokuvaohjelman arvostelijat(elokuvakriitikot) ovat Esmeraldan tasolla...hölmö !???</w:t>
      </w:r>
    </w:p>
    <w:p>
      <w:r>
        <w:rPr>
          <w:b/>
          <w:u w:val="single"/>
        </w:rPr>
        <w:t xml:space="preserve">709648</w:t>
      </w:r>
    </w:p>
    <w:p>
      <w:r>
        <w:t xml:space="preserve">@stavenskovrhsk1 @peterjancic Makarović on tunnistanut tällaisen, ei erityisen uhanalainen, eräänlainen slobo.</w:t>
      </w:r>
    </w:p>
    <w:p>
      <w:r>
        <w:rPr>
          <w:b/>
          <w:u w:val="single"/>
        </w:rPr>
        <w:t xml:space="preserve">709649</w:t>
      </w:r>
    </w:p>
    <w:p>
      <w:r>
        <w:t xml:space="preserve">jo kokeillut uusia lisätyn todellisuuden karttoja?</w:t>
        <w:br/>
        <w:t xml:space="preserve">https://t.co/YOOXT4sVjM https://t.co/YOOXT4sVjM</w:t>
      </w:r>
    </w:p>
    <w:p>
      <w:r>
        <w:rPr>
          <w:b/>
          <w:u w:val="single"/>
        </w:rPr>
        <w:t xml:space="preserve">709650</w:t>
      </w:r>
    </w:p>
    <w:p>
      <w:r>
        <w:t xml:space="preserve">@petracj Menin Kamnikiin omani kanssa, kun kiinalaiset naiset hoitivat kahta tamalia. Mosta, se on hieno. SLO:n paras kiinalainen. @Onkraj_</w:t>
      </w:r>
    </w:p>
    <w:p>
      <w:r>
        <w:rPr>
          <w:b/>
          <w:u w:val="single"/>
        </w:rPr>
        <w:t xml:space="preserve">709651</w:t>
      </w:r>
    </w:p>
    <w:p>
      <w:r>
        <w:t xml:space="preserve">Kansalaisjärjestöt auttavat pakolaisia vain silloin, kun he saapuvat Slovenian alueelle https://t.co/3KenevNzvo</w:t>
      </w:r>
    </w:p>
    <w:p>
      <w:r>
        <w:rPr>
          <w:b/>
          <w:u w:val="single"/>
        </w:rPr>
        <w:t xml:space="preserve">709652</w:t>
      </w:r>
    </w:p>
    <w:p>
      <w:r>
        <w:t xml:space="preserve">On hienoa, että jalkapalloa esitetään televisiossa, mutta en ymmärrä, miten he voivat puhua yhdestä pelistä 45 minuuttia ennen peliä.</w:t>
      </w:r>
    </w:p>
    <w:p>
      <w:r>
        <w:rPr>
          <w:b/>
          <w:u w:val="single"/>
        </w:rPr>
        <w:t xml:space="preserve">709653</w:t>
      </w:r>
    </w:p>
    <w:p>
      <w:r>
        <w:t xml:space="preserve">@JedrtJF @Delo Milloin on seuraava rikosdraama? Ja tietysti kiitosta Jezerolle....#Sielu</w:t>
      </w:r>
    </w:p>
    <w:p>
      <w:r>
        <w:rPr>
          <w:b/>
          <w:u w:val="single"/>
        </w:rPr>
        <w:t xml:space="preserve">709654</w:t>
      </w:r>
    </w:p>
    <w:p>
      <w:r>
        <w:t xml:space="preserve">@MatjazLulik @SamoGlavan @roma9na Matjaz, toivotan sinulle oikein hyvää uutta poliittista matkaa. Nosta pääsi ylös ja lähde! Pidän niistä tuollaisina!</w:t>
      </w:r>
    </w:p>
    <w:p>
      <w:r>
        <w:rPr>
          <w:b/>
          <w:u w:val="single"/>
        </w:rPr>
        <w:t xml:space="preserve">709655</w:t>
      </w:r>
    </w:p>
    <w:p>
      <w:r>
        <w:t xml:space="preserve">@BeerBulli @masta_84 #ontheroadagain 2600 km tähän mennessä, teemme vielä 2000 km #slo2ukroadtrip</w:t>
      </w:r>
    </w:p>
    <w:p>
      <w:r>
        <w:rPr>
          <w:b/>
          <w:u w:val="single"/>
        </w:rPr>
        <w:t xml:space="preserve">709656</w:t>
      </w:r>
    </w:p>
    <w:p>
      <w:r>
        <w:t xml:space="preserve">Ilmeisesti meidän on perustettava toinen #TeamCufte , sillä #TeamFilanePaprike on kasvanut fuuul https://t.co/NsCUWW1kqn</w:t>
      </w:r>
    </w:p>
    <w:p>
      <w:r>
        <w:rPr>
          <w:b/>
          <w:u w:val="single"/>
        </w:rPr>
        <w:t xml:space="preserve">709657</w:t>
      </w:r>
    </w:p>
    <w:p>
      <w:r>
        <w:t xml:space="preserve">@FrenkMate Slovenian kommunistihallitsijat nostavat veroja, kunnes he ovat palkanneet kaikki julkishallinnon työntekijät.</w:t>
      </w:r>
    </w:p>
    <w:p>
      <w:r>
        <w:rPr>
          <w:b/>
          <w:u w:val="single"/>
        </w:rPr>
        <w:t xml:space="preserve">709658</w:t>
      </w:r>
    </w:p>
    <w:p>
      <w:r>
        <w:t xml:space="preserve">Ammattiliitot eivät enää luota neuvottelupöydässä käytäviin neuvotteluihin, eikä hallitus neuvottele "kadulla". Ehdotan kompromissia: https://t.co/l3NBsKhn2j</w:t>
      </w:r>
    </w:p>
    <w:p>
      <w:r>
        <w:rPr>
          <w:b/>
          <w:u w:val="single"/>
        </w:rPr>
        <w:t xml:space="preserve">709659</w:t>
      </w:r>
    </w:p>
    <w:p>
      <w:r>
        <w:t xml:space="preserve">@h_lidija Tietenkin. Hienot ihmiset tekevät yhden minikummun lautaselleen ja nauttivat sitten haarukalla gritsin toisensa jälkeen ... En minä.</w:t>
      </w:r>
    </w:p>
    <w:p>
      <w:r>
        <w:rPr>
          <w:b/>
          <w:u w:val="single"/>
        </w:rPr>
        <w:t xml:space="preserve">709660</w:t>
      </w:r>
    </w:p>
    <w:p>
      <w:r>
        <w:t xml:space="preserve">Hallintoyksikön koneessa olevat numerot ovat joillekin ihmisille melkoinen älykkyystesti.</w:t>
      </w:r>
    </w:p>
    <w:p>
      <w:r>
        <w:rPr>
          <w:b/>
          <w:u w:val="single"/>
        </w:rPr>
        <w:t xml:space="preserve">709661</w:t>
      </w:r>
    </w:p>
    <w:p>
      <w:r>
        <w:t xml:space="preserve">Todellista draamaa Zagrebin sairaalassa: vainajan perheenjäsenet hyökkäsivät fyysisesti hoitohenkilökuntaa ja poliiseja vastaan</w:t>
        <w:br/>
        <w:t xml:space="preserve">https://t.co/S82simbYZt</w:t>
      </w:r>
    </w:p>
    <w:p>
      <w:r>
        <w:rPr>
          <w:b/>
          <w:u w:val="single"/>
        </w:rPr>
        <w:t xml:space="preserve">709662</w:t>
      </w:r>
    </w:p>
    <w:p>
      <w:r>
        <w:t xml:space="preserve">@Tevilevi @sarecmarjan @vladaRS @SCNR_SI @BorutPahor @Nova24TV @AValicZver Pahor mainostaa 24h:n kautta hölynpölyä?</w:t>
      </w:r>
    </w:p>
    <w:p>
      <w:r>
        <w:rPr>
          <w:b/>
          <w:u w:val="single"/>
        </w:rPr>
        <w:t xml:space="preserve">709663</w:t>
      </w:r>
    </w:p>
    <w:p>
      <w:r>
        <w:t xml:space="preserve">@skrajnalevica Akrapovičin kulli sattuu Slovenialle. Jos täällä ei olisi puhaltanut lämmin tuuli, hän olisi jo kauan sitten lähtenyt pois. 13 m hän antoi 13 m ja piiloutui.</w:t>
      </w:r>
    </w:p>
    <w:p>
      <w:r>
        <w:rPr>
          <w:b/>
          <w:u w:val="single"/>
        </w:rPr>
        <w:t xml:space="preserve">709664</w:t>
      </w:r>
    </w:p>
    <w:p>
      <w:r>
        <w:t xml:space="preserve">Hymy, joka espanjalaisella on, on täsmälleen sama, joka minulla on lokakuussa hammaslääkärini ansiosta. Itsemaksava. #eurovision</w:t>
      </w:r>
    </w:p>
    <w:p>
      <w:r>
        <w:rPr>
          <w:b/>
          <w:u w:val="single"/>
        </w:rPr>
        <w:t xml:space="preserve">709665</w:t>
      </w:r>
    </w:p>
    <w:p>
      <w:r>
        <w:t xml:space="preserve">@ciro_ciril Kirkollisvero, ja he ovat taas "säästäväisiä", pedofiilien roskaväki, hauskaa, ei😋😎</w:t>
      </w:r>
    </w:p>
    <w:p>
      <w:r>
        <w:rPr>
          <w:b/>
          <w:u w:val="single"/>
        </w:rPr>
        <w:t xml:space="preserve">709666</w:t>
      </w:r>
    </w:p>
    <w:p>
      <w:r>
        <w:t xml:space="preserve">@KilgoreSH5 Pikkuhiljaa kaikki se paska, mitä he tekivät, kun he vielä rakastivat toisiaan, tulee esiin.</w:t>
      </w:r>
    </w:p>
    <w:p>
      <w:r>
        <w:rPr>
          <w:b/>
          <w:u w:val="single"/>
        </w:rPr>
        <w:t xml:space="preserve">709667</w:t>
      </w:r>
    </w:p>
    <w:p>
      <w:r>
        <w:t xml:space="preserve">CNN:llä on jälleen synkkiä ennusteita demokraateille. Ettei taas tulisi itkua ja valittamista. Toivottavasti ei.</w:t>
      </w:r>
    </w:p>
    <w:p>
      <w:r>
        <w:rPr>
          <w:b/>
          <w:u w:val="single"/>
        </w:rPr>
        <w:t xml:space="preserve">709668</w:t>
      </w:r>
    </w:p>
    <w:p>
      <w:r>
        <w:t xml:space="preserve">autamme</w:t>
        <w:br/>
        <w:t xml:space="preserve">ostamaan osakkeita</w:t>
        <w:br/>
        <w:t xml:space="preserve">, jotta hän voi piilottaa munansa</w:t>
        <w:br/>
        <w:t xml:space="preserve">ketutukselta https://t.co/r5GL7sDqFm</w:t>
      </w:r>
    </w:p>
    <w:p>
      <w:r>
        <w:rPr>
          <w:b/>
          <w:u w:val="single"/>
        </w:rPr>
        <w:t xml:space="preserve">709669</w:t>
      </w:r>
    </w:p>
    <w:p>
      <w:r>
        <w:t xml:space="preserve">@faruksehic70 Se on niin auringonpaistetta ponoretto. Seuraavalla kerralla kun menen keihäkalastamaan, minun täytyy ottaa mukaan aurinkorasvaa ja hyttyskarkotetta 😂.</w:t>
      </w:r>
    </w:p>
    <w:p>
      <w:r>
        <w:rPr>
          <w:b/>
          <w:u w:val="single"/>
        </w:rPr>
        <w:t xml:space="preserve">709670</w:t>
      </w:r>
    </w:p>
    <w:p>
      <w:r>
        <w:t xml:space="preserve">Tämä on vielä pahempaa kuin Židanin haastattelu Večerissä. Se on uuden puoli-älyllisen kansakunnan vittuilun syntymistä. https://t.co/O0LRI8gVHJ.</w:t>
      </w:r>
    </w:p>
    <w:p>
      <w:r>
        <w:rPr>
          <w:b/>
          <w:u w:val="single"/>
        </w:rPr>
        <w:t xml:space="preserve">709671</w:t>
      </w:r>
    </w:p>
    <w:p>
      <w:r>
        <w:t xml:space="preserve">Riisikakku jauhelihan ja porkkanoiden kera, koristeena hodari 10-vuotissyntymäpäivälahjaksi. Mmmmmmm!</w:t>
      </w:r>
    </w:p>
    <w:p>
      <w:r>
        <w:rPr>
          <w:b/>
          <w:u w:val="single"/>
        </w:rPr>
        <w:t xml:space="preserve">709672</w:t>
      </w:r>
    </w:p>
    <w:p>
      <w:r>
        <w:t xml:space="preserve">Heidän innokkaiden ponnistelujensa ansiosta meillä on pian enemmän oikeita Zamoreita ja Muratteja DZ:ssä. https://t.co/ueX6YOrxQ7.</w:t>
      </w:r>
    </w:p>
    <w:p>
      <w:r>
        <w:rPr>
          <w:b/>
          <w:u w:val="single"/>
        </w:rPr>
        <w:t xml:space="preserve">709673</w:t>
      </w:r>
    </w:p>
    <w:p>
      <w:r>
        <w:t xml:space="preserve">@alfa_lj @kobo00 @GregorVirant1 @BojanPozar @vladaRS @ribicm Tämä twiitti on klassinen määritelmä hallinnon tuhoamisesta.</w:t>
      </w:r>
    </w:p>
    <w:p>
      <w:r>
        <w:rPr>
          <w:b/>
          <w:u w:val="single"/>
        </w:rPr>
        <w:t xml:space="preserve">709674</w:t>
      </w:r>
    </w:p>
    <w:p>
      <w:r>
        <w:t xml:space="preserve">@JJansaSDS @24ur_com Heidän pääkonttorinsa on tarkoitettu rahanpesuun, lue aivopesuun.</w:t>
      </w:r>
    </w:p>
    <w:p>
      <w:r>
        <w:rPr>
          <w:b/>
          <w:u w:val="single"/>
        </w:rPr>
        <w:t xml:space="preserve">709675</w:t>
      </w:r>
    </w:p>
    <w:p>
      <w:r>
        <w:t xml:space="preserve">@MKavscek @polikarbonat Ensin se oli kokaiini, sitten he naamioivat sen, sitten he heittivät lunta...</w:t>
      </w:r>
    </w:p>
    <w:p>
      <w:r>
        <w:rPr>
          <w:b/>
          <w:u w:val="single"/>
        </w:rPr>
        <w:t xml:space="preserve">709676</w:t>
      </w:r>
    </w:p>
    <w:p>
      <w:r>
        <w:t xml:space="preserve">Nauti tämän viikonlopun erikoistarjouksesta kronometreistä Mustalla Ruudulla! https://t.co/Ticfce1JRg</w:t>
      </w:r>
    </w:p>
    <w:p>
      <w:r>
        <w:rPr>
          <w:b/>
          <w:u w:val="single"/>
        </w:rPr>
        <w:t xml:space="preserve">709677</w:t>
      </w:r>
    </w:p>
    <w:p>
      <w:r>
        <w:t xml:space="preserve">@MatevzNovak Kuka olisi uskonut, että Mugabe heitetään pois vallasta ?! Siksi he heikentävät armeijaa täällä ...!!!! ...</w:t>
      </w:r>
    </w:p>
    <w:p>
      <w:r>
        <w:rPr>
          <w:b/>
          <w:u w:val="single"/>
        </w:rPr>
        <w:t xml:space="preserve">709678</w:t>
      </w:r>
    </w:p>
    <w:p>
      <w:r>
        <w:t xml:space="preserve">@magrateja @davidkovic @gfajdi En tiedä, mistä se tuli (se ei ole minun keksintöni, olin mulatti), mutta: a paedrsko udruženje mladih amatera.</w:t>
      </w:r>
    </w:p>
    <w:p>
      <w:r>
        <w:rPr>
          <w:b/>
          <w:u w:val="single"/>
        </w:rPr>
        <w:t xml:space="preserve">709679</w:t>
      </w:r>
    </w:p>
    <w:p>
      <w:r>
        <w:t xml:space="preserve">Hegel ja poliisi, pyöreän pöydän keskustelu @ZrcSaz atriumissa, Hegeliläisiä pöydässä ja poliiseja yleisössä #hegel #poliisi https://t.co/4FwpjEwMe0</w:t>
      </w:r>
    </w:p>
    <w:p>
      <w:r>
        <w:rPr>
          <w:b/>
          <w:u w:val="single"/>
        </w:rPr>
        <w:t xml:space="preserve">709680</w:t>
      </w:r>
    </w:p>
    <w:p>
      <w:r>
        <w:t xml:space="preserve">@Hrastnikov @KavcicTamara Vain lapset saavat syödä, me muut emme välitä, jos he kuolevat nälkään....me.</w:t>
      </w:r>
    </w:p>
    <w:p>
      <w:r>
        <w:rPr>
          <w:b/>
          <w:u w:val="single"/>
        </w:rPr>
        <w:t xml:space="preserve">709681</w:t>
      </w:r>
    </w:p>
    <w:p>
      <w:r>
        <w:t xml:space="preserve">"Perinteisiin tapoihin valmistaa meritaimenia kuuluu tattariin tai maissijauhoon kääriminen ja paistaminen. Erittäin maukasta... https://t.co/DTlIT8EAKl</w:t>
      </w:r>
    </w:p>
    <w:p>
      <w:r>
        <w:rPr>
          <w:b/>
          <w:u w:val="single"/>
        </w:rPr>
        <w:t xml:space="preserve">709682</w:t>
      </w:r>
    </w:p>
    <w:p>
      <w:r>
        <w:t xml:space="preserve">@JernejPikalo @UNESCO Jernej, sinulla ei ole edes häivähdystä luonnollisesta älykkyydestä, joten tekoälykään ei auta sinua.</w:t>
      </w:r>
    </w:p>
    <w:p>
      <w:r>
        <w:rPr>
          <w:b/>
          <w:u w:val="single"/>
        </w:rPr>
        <w:t xml:space="preserve">709683</w:t>
      </w:r>
    </w:p>
    <w:p>
      <w:r>
        <w:t xml:space="preserve">Nainen ja hänen lapsensa rikkovat 3 lasia Müllerissä (vahingossa, tietenkin) ja kirjaimellisesti pakenevat... Mitä minun pitäisi ajatella?</w:t>
      </w:r>
    </w:p>
    <w:p>
      <w:r>
        <w:rPr>
          <w:b/>
          <w:u w:val="single"/>
        </w:rPr>
        <w:t xml:space="preserve">709684</w:t>
      </w:r>
    </w:p>
    <w:p>
      <w:r>
        <w:t xml:space="preserve">@BineTraven Kenen piikkiin tämä Šurc ripustaisi kaikki kommunistien hölynpölyä, jos Janša ei olisi?</w:t>
      </w:r>
    </w:p>
    <w:p>
      <w:r>
        <w:rPr>
          <w:b/>
          <w:u w:val="single"/>
        </w:rPr>
        <w:t xml:space="preserve">709685</w:t>
      </w:r>
    </w:p>
    <w:p>
      <w:r>
        <w:t xml:space="preserve">@agortaa mutta nämä ovat täysin epäkypsiä. Mitä muuta Šarec on tehnyt kuin tehnyt bensiinistä koko ajan kalliimpaa.</w:t>
      </w:r>
    </w:p>
    <w:p>
      <w:r>
        <w:rPr>
          <w:b/>
          <w:u w:val="single"/>
        </w:rPr>
        <w:t xml:space="preserve">709686</w:t>
      </w:r>
    </w:p>
    <w:p>
      <w:r>
        <w:t xml:space="preserve">@JanezMeznarec Toivotan teille Pegida-jäseniä slaavilaisessa kodissanne. Se siitä, Janez. Ja katso niitä ja Bischak miten edetä #blind</w:t>
      </w:r>
    </w:p>
    <w:p>
      <w:r>
        <w:rPr>
          <w:b/>
          <w:u w:val="single"/>
        </w:rPr>
        <w:t xml:space="preserve">709687</w:t>
      </w:r>
    </w:p>
    <w:p>
      <w:r>
        <w:t xml:space="preserve">@magrateja @Plavalka @Nika_Per Otan puolet takaisin. keijut teillä ja puhkaisevat ferarien renkaat :)</w:t>
      </w:r>
    </w:p>
    <w:p>
      <w:r>
        <w:rPr>
          <w:b/>
          <w:u w:val="single"/>
        </w:rPr>
        <w:t xml:space="preserve">709688</w:t>
      </w:r>
    </w:p>
    <w:p>
      <w:r>
        <w:t xml:space="preserve">@Nova24TV Jos kakkossija olisi voittanut, olisimme syöneet vesimeloneita Duplekista, koska sadosta tulee hyvä 😂</w:t>
        <w:br/>
        <w:t xml:space="preserve">#Oportunisti</w:t>
      </w:r>
    </w:p>
    <w:p>
      <w:r>
        <w:rPr>
          <w:b/>
          <w:u w:val="single"/>
        </w:rPr>
        <w:t xml:space="preserve">709689</w:t>
      </w:r>
    </w:p>
    <w:p>
      <w:r>
        <w:t xml:space="preserve">@JsSmRenton Kaunis. Voisimmeko sijoittaa alkoholin jakelupisteen Naklancun viereen?</w:t>
      </w:r>
    </w:p>
    <w:p>
      <w:r>
        <w:rPr>
          <w:b/>
          <w:u w:val="single"/>
        </w:rPr>
        <w:t xml:space="preserve">709690</w:t>
      </w:r>
    </w:p>
    <w:p>
      <w:r>
        <w:t xml:space="preserve">@JJansaSDS Voi luoja! Nipistin juuri itseäni, jotta tiedän, etten näe unta. Mutta miten on mahdollista, että näitä hölmöjä ei ole suljettu mielisairaalaan????.</w:t>
      </w:r>
    </w:p>
    <w:p>
      <w:r>
        <w:rPr>
          <w:b/>
          <w:u w:val="single"/>
        </w:rPr>
        <w:t xml:space="preserve">709691</w:t>
      </w:r>
    </w:p>
    <w:p>
      <w:r>
        <w:t xml:space="preserve">Darjo pohtii, millaista on aloittaa liikunta uudelleen monen vuoden jälkeen https://t.co/meyK3Yqbwf https://t.co/9VagC0SNfW https://t.co/9VagC0SNfW</w:t>
      </w:r>
    </w:p>
    <w:p>
      <w:r>
        <w:rPr>
          <w:b/>
          <w:u w:val="single"/>
        </w:rPr>
        <w:t xml:space="preserve">709692</w:t>
      </w:r>
    </w:p>
    <w:p>
      <w:r>
        <w:t xml:space="preserve">@RevijaReporter Hyökkäys on paras puolustus poliittisen opposition juoksuhautojen pitämiseksi ! Sieltä ei koskaan ammukset lopu ja tietää sen hyvin !</w:t>
      </w:r>
    </w:p>
    <w:p>
      <w:r>
        <w:rPr>
          <w:b/>
          <w:u w:val="single"/>
        </w:rPr>
        <w:t xml:space="preserve">709693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709694</w:t>
      </w:r>
    </w:p>
    <w:p>
      <w:r>
        <w:t xml:space="preserve">@MatevzNovak Tule meille Ratitovecin alle etsimään kuolleita lampaita 😟, puhutaan kassasta!</w:t>
      </w:r>
    </w:p>
    <w:p>
      <w:r>
        <w:rPr>
          <w:b/>
          <w:u w:val="single"/>
        </w:rPr>
        <w:t xml:space="preserve">709695</w:t>
      </w:r>
    </w:p>
    <w:p>
      <w:r>
        <w:t xml:space="preserve">@Medeja_7 Vapaat markkinat eivät valehtele. Jugonostalgikot pitävät Balasevicia selvästi parempana kuin Svetlanaa.</w:t>
      </w:r>
    </w:p>
    <w:p>
      <w:r>
        <w:rPr>
          <w:b/>
          <w:u w:val="single"/>
        </w:rPr>
        <w:t xml:space="preserve">709696</w:t>
      </w:r>
    </w:p>
    <w:p>
      <w:r>
        <w:t xml:space="preserve">@NortzDr Luulen, että kyseessä on manipulointi, sillä jos valitset kaiken, mainos muuttuu siniseksi. https://t.co/BR4MWMfz7P</w:t>
      </w:r>
    </w:p>
    <w:p>
      <w:r>
        <w:rPr>
          <w:b/>
          <w:u w:val="single"/>
        </w:rPr>
        <w:t xml:space="preserve">709697</w:t>
      </w:r>
    </w:p>
    <w:p>
      <w:r>
        <w:t xml:space="preserve">Tämä vanha venäläinen kypärä pitäisi romuttaa, se on häpeäksi sotilaillemme...jos emme pysty ostamaan uutta...bye bye https://t.co/LhpezutLH9</w:t>
      </w:r>
    </w:p>
    <w:p>
      <w:r>
        <w:rPr>
          <w:b/>
          <w:u w:val="single"/>
        </w:rPr>
        <w:t xml:space="preserve">709698</w:t>
      </w:r>
    </w:p>
    <w:p>
      <w:r>
        <w:t xml:space="preserve">Pedofiilejä EI SAA SALLITA ADOPTOIDA LAPSIA. Ja vasemmistolaisia EI SAA SALLITA TEKEMÄÄN VALTAKUNNALLISIA SUOSITUKSIA ;) .</w:t>
      </w:r>
    </w:p>
    <w:p>
      <w:r>
        <w:rPr>
          <w:b/>
          <w:u w:val="single"/>
        </w:rPr>
        <w:t xml:space="preserve">709699</w:t>
      </w:r>
    </w:p>
    <w:p>
      <w:r>
        <w:t xml:space="preserve">@MihaMarkic @jkmcnk Saadakseni 20k + 500€ sakkoa siitä, että en ole lähettänyt arvonlisäverolomakettani....Let they try...</w:t>
      </w:r>
    </w:p>
    <w:p>
      <w:r>
        <w:rPr>
          <w:b/>
          <w:u w:val="single"/>
        </w:rPr>
        <w:t xml:space="preserve">709700</w:t>
      </w:r>
    </w:p>
    <w:p>
      <w:r>
        <w:t xml:space="preserve">@RomanVodeb Näen muslimiväestön keskuudessa hyvin suuren osuuden ongelmallisia ödipaalisia isiä. Sanon mieluummin asiat nimeltä. #religionofpeace</w:t>
      </w:r>
    </w:p>
    <w:p>
      <w:r>
        <w:rPr>
          <w:b/>
          <w:u w:val="single"/>
        </w:rPr>
        <w:t xml:space="preserve">709701</w:t>
      </w:r>
    </w:p>
    <w:p>
      <w:r>
        <w:t xml:space="preserve">@petracj Voitko twiitata yhden kuvan :) hän esti minut, kun kerroin hänelle yhden totuuden ;)</w:t>
      </w:r>
    </w:p>
    <w:p>
      <w:r>
        <w:rPr>
          <w:b/>
          <w:u w:val="single"/>
        </w:rPr>
        <w:t xml:space="preserve">709702</w:t>
      </w:r>
    </w:p>
    <w:p>
      <w:r>
        <w:t xml:space="preserve">Todellisen isänmaanystävän on kuoltava Norjan kuningaskunnan tuhoamisen puolesta, ei kaikkien kommunistien ajassa ja avaruudessa!</w:t>
      </w:r>
    </w:p>
    <w:p>
      <w:r>
        <w:rPr>
          <w:b/>
          <w:u w:val="single"/>
        </w:rPr>
        <w:t xml:space="preserve">709703</w:t>
      </w:r>
    </w:p>
    <w:p>
      <w:r>
        <w:t xml:space="preserve">Iran: taloudellinen katastrofi ja geopoliittinen nousu https://t.co/8aP3RalANI</w:t>
      </w:r>
    </w:p>
    <w:p>
      <w:r>
        <w:rPr>
          <w:b/>
          <w:u w:val="single"/>
        </w:rPr>
        <w:t xml:space="preserve">709704</w:t>
      </w:r>
    </w:p>
    <w:p>
      <w:r>
        <w:t xml:space="preserve">Kävin aamulla mukavalla kävelyllä, sitten kaupungille, kahviloihin. Voi vittu, miten en olekaan kiinnostunut siitä. Mutta älä viitsi, olet alasti, ja kun äänestät, -</w:t>
      </w:r>
    </w:p>
    <w:p>
      <w:r>
        <w:rPr>
          <w:b/>
          <w:u w:val="single"/>
        </w:rPr>
        <w:t xml:space="preserve">709705</w:t>
      </w:r>
    </w:p>
    <w:p>
      <w:r>
        <w:t xml:space="preserve">Gorenje hitsauskone varstroj, mäntäpumppu, kontti, Niles sorvi, porakone ja enemmän &amp;gt;&amp;gt; http://t.co/KUOtf5iIs2 #koneet #aukiot #huutokaupat</w:t>
      </w:r>
    </w:p>
    <w:p>
      <w:r>
        <w:rPr>
          <w:b/>
          <w:u w:val="single"/>
        </w:rPr>
        <w:t xml:space="preserve">709706</w:t>
      </w:r>
    </w:p>
    <w:p>
      <w:r>
        <w:t xml:space="preserve">@silikalusi @RobertSifrer @ZigaTurk Hän raitisti hänet ammattimaisesti. Hänen työnsä mukaisesti. Nainen on sekaisin. Hän olisi voinut sirottaa miehen olkapään.</w:t>
      </w:r>
    </w:p>
    <w:p>
      <w:r>
        <w:rPr>
          <w:b/>
          <w:u w:val="single"/>
        </w:rPr>
        <w:t xml:space="preserve">709707</w:t>
      </w:r>
    </w:p>
    <w:p>
      <w:r>
        <w:t xml:space="preserve">CONNECT FOR CHARITY: Konsertti omistettu 8-vuotiaalle Izolan-pojalle, joka voitti aivokasvaimen (VIDEO) https://t.co/PSzl6Lw18J</w:t>
      </w:r>
    </w:p>
    <w:p>
      <w:r>
        <w:rPr>
          <w:b/>
          <w:u w:val="single"/>
        </w:rPr>
        <w:t xml:space="preserve">709708</w:t>
      </w:r>
    </w:p>
    <w:p>
      <w:r>
        <w:t xml:space="preserve">@IJoveva @24UR @24ur_com Älä tee mitään tässä hallituksessa, osta vuohia ja ruoki niitä.</w:t>
      </w:r>
    </w:p>
    <w:p>
      <w:r>
        <w:rPr>
          <w:b/>
          <w:u w:val="single"/>
        </w:rPr>
        <w:t xml:space="preserve">709709</w:t>
      </w:r>
    </w:p>
    <w:p>
      <w:r>
        <w:t xml:space="preserve">Maja Sunčič: Kaikkien, jotka eivät ole Kučanov tai Janša, pitäisi olla hiljaa ja itkeä! Tämä on Slovenia vuoden 2019 kynnyksellä (KOLUMNI) https://t.co/f5dW2jJRRN https://t.co/f5dW2jJRRN</w:t>
      </w:r>
    </w:p>
    <w:p>
      <w:r>
        <w:rPr>
          <w:b/>
          <w:u w:val="single"/>
        </w:rPr>
        <w:t xml:space="preserve">709710</w:t>
      </w:r>
    </w:p>
    <w:p>
      <w:r>
        <w:t xml:space="preserve">..ihmisten taloudellinen vapauden puute tekee heistä vain onnettomia ja neuroottisia, mikä vaikeuttaa heidän vastustamistaan hallitusta vastaan; jälkikäteen ajateltuna punainen tähti on kätevä....</w:t>
      </w:r>
    </w:p>
    <w:p>
      <w:r>
        <w:rPr>
          <w:b/>
          <w:u w:val="single"/>
        </w:rPr>
        <w:t xml:space="preserve">709711</w:t>
      </w:r>
    </w:p>
    <w:p>
      <w:r>
        <w:t xml:space="preserve">@JJansaSDS John! Sinä hämmästytät! Odotan tällaista viestintää tulevaisuudessa, olipa nykytilanteen tulos mikä tahansa! ONKO SELVÄ?</w:t>
      </w:r>
    </w:p>
    <w:p>
      <w:r>
        <w:rPr>
          <w:b/>
          <w:u w:val="single"/>
        </w:rPr>
        <w:t xml:space="preserve">709712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709713</w:t>
      </w:r>
    </w:p>
    <w:p>
      <w:r>
        <w:t xml:space="preserve">@AlanOrlic Kyllä, mutta he eivät! He ostavat tiensä sisään! Mitä?!?!??!?! Eivätkä vain valokuvaajat!</w:t>
      </w:r>
    </w:p>
    <w:p>
      <w:r>
        <w:rPr>
          <w:b/>
          <w:u w:val="single"/>
        </w:rPr>
        <w:t xml:space="preserve">709714</w:t>
      </w:r>
    </w:p>
    <w:p>
      <w:r>
        <w:t xml:space="preserve">Superhalpaa Venetsiasta Yhdysvaltoihin! Meno-paluuliput itärannikolle (Philadelphia, New York,...) ovat saatavilla alkaen 297 €... https://t.co/y8H7jnTRKx...</w:t>
      </w:r>
    </w:p>
    <w:p>
      <w:r>
        <w:rPr>
          <w:b/>
          <w:u w:val="single"/>
        </w:rPr>
        <w:t xml:space="preserve">709715</w:t>
      </w:r>
    </w:p>
    <w:p>
      <w:r>
        <w:t xml:space="preserve">BRAVO @ANJABAHZIBERT , kuinka kauan meidän on vielä kestettävä tätä ylimielistä miestä DZ:ssä? Ainakin hänen pitäisi ottaa apaurin ennen kuin hän alkaa bantitella!!!😡Res on tasoa!!!!</w:t>
      </w:r>
    </w:p>
    <w:p>
      <w:r>
        <w:rPr>
          <w:b/>
          <w:u w:val="single"/>
        </w:rPr>
        <w:t xml:space="preserve">709716</w:t>
      </w:r>
    </w:p>
    <w:p>
      <w:r>
        <w:t xml:space="preserve">@gastarbeitr @MihaMarkic @Kombinatke Lapsen perusoikeuden kieltäminen roikkua parvekkeelta.</w:t>
      </w:r>
    </w:p>
    <w:p>
      <w:r>
        <w:rPr>
          <w:b/>
          <w:u w:val="single"/>
        </w:rPr>
        <w:t xml:space="preserve">709717</w:t>
      </w:r>
    </w:p>
    <w:p>
      <w:r>
        <w:t xml:space="preserve">Hän on vain maailmanluokan mega-auto!!!!</w:t>
        <w:br/>
        <w:t xml:space="preserve">#lapset #lapset #lapset #pohja #barbecue #barbecue #viiniOstettu kyyneliin asti!!!! ❤️❤️❤️</w:t>
      </w:r>
    </w:p>
    <w:p>
      <w:r>
        <w:rPr>
          <w:b/>
          <w:u w:val="single"/>
        </w:rPr>
        <w:t xml:space="preserve">709718</w:t>
      </w:r>
    </w:p>
    <w:p>
      <w:r>
        <w:t xml:space="preserve">@nejkom Slovenian vuorten "ihme" shmarnican vieressä. Kun juot shmarnicaa, et tunne jalkojasi, kun kuuntelet Breznikiä, et tunne päätäsi.</w:t>
      </w:r>
    </w:p>
    <w:p>
      <w:r>
        <w:rPr>
          <w:b/>
          <w:u w:val="single"/>
        </w:rPr>
        <w:t xml:space="preserve">709719</w:t>
      </w:r>
    </w:p>
    <w:p>
      <w:r>
        <w:t xml:space="preserve">@Libertarec Voit kääntää asian miten haluat, jos vannot miehittäjän nimeen, olet aseistettu miehittäjän aseilla, olet osa miehitysarmeijaa ja petturi.</w:t>
      </w:r>
    </w:p>
    <w:p>
      <w:r>
        <w:rPr>
          <w:b/>
          <w:u w:val="single"/>
        </w:rPr>
        <w:t xml:space="preserve">709720</w:t>
      </w:r>
    </w:p>
    <w:p>
      <w:r>
        <w:t xml:space="preserve">@marxasov Kyllä todellakin... Aseista on apua! Tonneittain pommeja on pudotettu alusta lähtien. hyökkäykset Afganistaniin ja Irakiin... ja yhä enemmän ja enemmän typeryksiä! @zzTurk</w:t>
      </w:r>
    </w:p>
    <w:p>
      <w:r>
        <w:rPr>
          <w:b/>
          <w:u w:val="single"/>
        </w:rPr>
        <w:t xml:space="preserve">709721</w:t>
      </w:r>
    </w:p>
    <w:p>
      <w:r>
        <w:t xml:space="preserve">@SiolNEWS @ZidanDejan Jos vasemmisto tukee Židania, he ovat menettäneet kompassinsa. He ovat menettäneet järkensä, kun he tukevat vähemmistöhallitusta.</w:t>
      </w:r>
    </w:p>
    <w:p>
      <w:r>
        <w:rPr>
          <w:b/>
          <w:u w:val="single"/>
        </w:rPr>
        <w:t xml:space="preserve">709722</w:t>
      </w:r>
    </w:p>
    <w:p>
      <w:r>
        <w:t xml:space="preserve">@BandelliMarko Arviointisi...mutta et vastannut kysymykseen. Milloin ja jos.... kirjoitan.</w:t>
      </w:r>
    </w:p>
    <w:p>
      <w:r>
        <w:rPr>
          <w:b/>
          <w:u w:val="single"/>
        </w:rPr>
        <w:t xml:space="preserve">709723</w:t>
      </w:r>
    </w:p>
    <w:p>
      <w:r>
        <w:t xml:space="preserve">Minne epäpätevä ministeri Kopač-Mrakova on menossa? Aikooko hän antaa takaisin kaksi Koroška-poikaa? @strankaSD</w:t>
      </w:r>
    </w:p>
    <w:p>
      <w:r>
        <w:rPr>
          <w:b/>
          <w:u w:val="single"/>
        </w:rPr>
        <w:t xml:space="preserve">709724</w:t>
      </w:r>
    </w:p>
    <w:p>
      <w:r>
        <w:t xml:space="preserve">Nacionalka on taas skeggattu... nyt se lähettää elitistisellä termillä murhaavien terroristien taisteluviestejä... teidän rahoistanne ja teitä vastaan.</w:t>
      </w:r>
    </w:p>
    <w:p>
      <w:r>
        <w:rPr>
          <w:b/>
          <w:u w:val="single"/>
        </w:rPr>
        <w:t xml:space="preserve">709725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709726</w:t>
      </w:r>
    </w:p>
    <w:p>
      <w:r>
        <w:t xml:space="preserve">Ja nyt kuvitellaan, että #päivä osuu ... koska nämä kaksi ampuvat viirejä aamuun asti! #worldcup2018</w:t>
      </w:r>
    </w:p>
    <w:p>
      <w:r>
        <w:rPr>
          <w:b/>
          <w:u w:val="single"/>
        </w:rPr>
        <w:t xml:space="preserve">709727</w:t>
      </w:r>
    </w:p>
    <w:p>
      <w:r>
        <w:t xml:space="preserve">11 tunnin ajon ja 2 tunnin unen jälkeen #nflslo-podcastin nauhoituksen aikana kaikki kaatuu.... #fml</w:t>
      </w:r>
    </w:p>
    <w:p>
      <w:r>
        <w:rPr>
          <w:b/>
          <w:u w:val="single"/>
        </w:rPr>
        <w:t xml:space="preserve">709728</w:t>
      </w:r>
    </w:p>
    <w:p>
      <w:r>
        <w:t xml:space="preserve">Se on piru kun nykyään entiset kiihkomieliset kommunistit suoltavat Tromostovin miehen aivoja. 😂😂😂😂</w:t>
      </w:r>
    </w:p>
    <w:p>
      <w:r>
        <w:rPr>
          <w:b/>
          <w:u w:val="single"/>
        </w:rPr>
        <w:t xml:space="preserve">709729</w:t>
      </w:r>
    </w:p>
    <w:p>
      <w:r>
        <w:t xml:space="preserve">Olen todella väsynyt kaikkeen hilseilyyn ja syömättömyyteen päivän aikana, varsinkin kun en saa edes nukuttua.</w:t>
      </w:r>
    </w:p>
    <w:p>
      <w:r>
        <w:rPr>
          <w:b/>
          <w:u w:val="single"/>
        </w:rPr>
        <w:t xml:space="preserve">709730</w:t>
      </w:r>
    </w:p>
    <w:p>
      <w:r>
        <w:t xml:space="preserve">@MatevzNovak @PKocbek En todellakaan kuule vasemmalla korvallani, mutta 500 euron veloitus orpokodilta nostaa verenpainetta.</w:t>
      </w:r>
    </w:p>
    <w:p>
      <w:r>
        <w:rPr>
          <w:b/>
          <w:u w:val="single"/>
        </w:rPr>
        <w:t xml:space="preserve">709731</w:t>
      </w:r>
    </w:p>
    <w:p>
      <w:r>
        <w:t xml:space="preserve">Oletko koskaan syönyt kurkkuja ja tomaatteja yhdessä? Älä tee sitä enää ikinä! https://t.co/IuEoliOCKu</w:t>
      </w:r>
    </w:p>
    <w:p>
      <w:r>
        <w:rPr>
          <w:b/>
          <w:u w:val="single"/>
        </w:rPr>
        <w:t xml:space="preserve">709732</w:t>
      </w:r>
    </w:p>
    <w:p>
      <w:r>
        <w:t xml:space="preserve">@Andr3jaL @vanfranco @DavidNovak17 Niin, ja jos haluat lisää lippuja, sinun on ostettava ne omasta taskustasi.</w:t>
      </w:r>
    </w:p>
    <w:p>
      <w:r>
        <w:rPr>
          <w:b/>
          <w:u w:val="single"/>
        </w:rPr>
        <w:t xml:space="preserve">709733</w:t>
      </w:r>
    </w:p>
    <w:p>
      <w:r>
        <w:t xml:space="preserve">@serlah2017 Tomaž Pengov neutralisoimaan sietämätöntä jääräpäisyyttäsi: https://t.co/4Tg93XQlUK</w:t>
      </w:r>
    </w:p>
    <w:p>
      <w:r>
        <w:rPr>
          <w:b/>
          <w:u w:val="single"/>
        </w:rPr>
        <w:t xml:space="preserve">709734</w:t>
      </w:r>
    </w:p>
    <w:p>
      <w:r>
        <w:t xml:space="preserve">Ensin hän halusi ostaa t-paidan. Sitten hän näki kauniin topin. 155 mm:n kierre sopii hänelle erinomaisesti.</w:t>
        <w:br/>
        <w:t xml:space="preserve"> #shopping #leave #sale</w:t>
      </w:r>
    </w:p>
    <w:p>
      <w:r>
        <w:rPr>
          <w:b/>
          <w:u w:val="single"/>
        </w:rPr>
        <w:t xml:space="preserve">709735</w:t>
      </w:r>
    </w:p>
    <w:p>
      <w:r>
        <w:t xml:space="preserve">Joka päivä tämä veronmaksajien rahojen ja Golobičin apinan imijä todistaa, miten helvetin korruptoitunut hölmö hän on https://t.co/TQyK8Vpxbb</w:t>
      </w:r>
    </w:p>
    <w:p>
      <w:r>
        <w:rPr>
          <w:b/>
          <w:u w:val="single"/>
        </w:rPr>
        <w:t xml:space="preserve">709736</w:t>
      </w:r>
    </w:p>
    <w:p>
      <w:r>
        <w:t xml:space="preserve">@z8_LJ Jokaisella joukkueella olisi kymmenkunta rangaistusta ottelua kohden, jos se viheltäisi tiukasti. Kaksinkertainen määrä kosketusta ei silti riitä 😄.</w:t>
      </w:r>
    </w:p>
    <w:p>
      <w:r>
        <w:rPr>
          <w:b/>
          <w:u w:val="single"/>
        </w:rPr>
        <w:t xml:space="preserve">709737</w:t>
      </w:r>
    </w:p>
    <w:p>
      <w:r>
        <w:t xml:space="preserve">@magrateja valda sinun on tiedettävä jokainen typerä repliikki, jonka obonic hölmö keksi, kun hän runkkasi youtubeen kahvilassa.</w:t>
      </w:r>
    </w:p>
    <w:p>
      <w:r>
        <w:rPr>
          <w:b/>
          <w:u w:val="single"/>
        </w:rPr>
        <w:t xml:space="preserve">709738</w:t>
      </w:r>
    </w:p>
    <w:p>
      <w:r>
        <w:t xml:space="preserve">Šarec alkaa olla minusta yhä naurettavampi.</w:t>
        <w:br/>
        <w:t xml:space="preserve">setänsä ja MSM pakottavat hänet</w:t>
        <w:t xml:space="preserve">osoitteeseen</w:t>
        <w:br/>
        <w:t xml:space="preserve"> , ja hän tietää, ettei hän pysty edes johtamaan Kamnikia</w:t>
      </w:r>
    </w:p>
    <w:p>
      <w:r>
        <w:rPr>
          <w:b/>
          <w:u w:val="single"/>
        </w:rPr>
        <w:t xml:space="preserve">709739</w:t>
      </w:r>
    </w:p>
    <w:p>
      <w:r>
        <w:t xml:space="preserve">@DenisBolcina @tradicijaslo Ja tämä tulee joltain, joka ei pidä mustia ihmisiä rasisteina!</w:t>
      </w:r>
    </w:p>
    <w:p>
      <w:r>
        <w:rPr>
          <w:b/>
          <w:u w:val="single"/>
        </w:rPr>
        <w:t xml:space="preserve">709740</w:t>
      </w:r>
    </w:p>
    <w:p>
      <w:r>
        <w:t xml:space="preserve">Minkälainen ympäristönsuojeluohjelma on metsänhakkuu ja #Magna rakentaminen pohjavesialueelle ? https://t.co/sxjwYjbyrw</w:t>
      </w:r>
    </w:p>
    <w:p>
      <w:r>
        <w:rPr>
          <w:b/>
          <w:u w:val="single"/>
        </w:rPr>
        <w:t xml:space="preserve">709741</w:t>
      </w:r>
    </w:p>
    <w:p>
      <w:r>
        <w:t xml:space="preserve">@tiskraba @PStendler @zajc_si Aivan oikein, nolla räätälöintiä!</w:t>
        <w:br/>
        <w:t xml:space="preserve"> Pyörällä ja kivääri olkapäiden takana 😂😂😄</w:t>
      </w:r>
    </w:p>
    <w:p>
      <w:r>
        <w:rPr>
          <w:b/>
          <w:u w:val="single"/>
        </w:rPr>
        <w:t xml:space="preserve">709742</w:t>
      </w:r>
    </w:p>
    <w:p>
      <w:r>
        <w:t xml:space="preserve">@JanezPogorelec @ZigaTurk Se on haitallista myös seuraajien kuplalle, joka tekee sitten samoin ja on yhä riippuvaisempi Johtajan ajatuksista ja luonteesta.</w:t>
      </w:r>
    </w:p>
    <w:p>
      <w:r>
        <w:rPr>
          <w:b/>
          <w:u w:val="single"/>
        </w:rPr>
        <w:t xml:space="preserve">709743</w:t>
      </w:r>
    </w:p>
    <w:p>
      <w:r>
        <w:t xml:space="preserve">Asuinalueellani puoli tuntia sitten: kaksi naista verkkareissa. Go fakin volt.</w:t>
      </w:r>
    </w:p>
    <w:p>
      <w:r>
        <w:rPr>
          <w:b/>
          <w:u w:val="single"/>
        </w:rPr>
        <w:t xml:space="preserve">709744</w:t>
      </w:r>
    </w:p>
    <w:p>
      <w:r>
        <w:t xml:space="preserve">@JernejPikalo Mielestäni jokainen #palvelu. En keksi tällä hetkellä yhtään sellaista, jota voisin olla käyttämättä.</w:t>
      </w:r>
    </w:p>
    <w:p>
      <w:r>
        <w:rPr>
          <w:b/>
          <w:u w:val="single"/>
        </w:rPr>
        <w:t xml:space="preserve">709745</w:t>
      </w:r>
    </w:p>
    <w:p>
      <w:r>
        <w:t xml:space="preserve">@vinkovasle1 Kyllä, katsos...Goebels oppi kommareilta sen, mitä hänellä oli aikaa oppia...mutta se on hyvin tiedossa...että kommarit ovat propagandan mestareita...</w:t>
      </w:r>
    </w:p>
    <w:p>
      <w:r>
        <w:rPr>
          <w:b/>
          <w:u w:val="single"/>
        </w:rPr>
        <w:t xml:space="preserve">709746</w:t>
      </w:r>
    </w:p>
    <w:p>
      <w:r>
        <w:t xml:space="preserve">Muistakaa Cmerkot, kun hänet valokuvataan toisen rautatiehankkeen ensimmäisen lapion kanssa ennen vaaleja. Kun tekstiviesti saa 5 prosenttia äänistä</w:t>
      </w:r>
    </w:p>
    <w:p>
      <w:r>
        <w:rPr>
          <w:b/>
          <w:u w:val="single"/>
        </w:rPr>
        <w:t xml:space="preserve">709747</w:t>
      </w:r>
    </w:p>
    <w:p>
      <w:r>
        <w:t xml:space="preserve">@JizahDaFunk Parhaimmillaan harhaa ihmisiltä, jotka käyttäytyvät säädyllisesti. Jätän politiikan ystävällisesti teidän huoleksenne. Olet ilmeisesti hyvin perillä asioista.</w:t>
      </w:r>
    </w:p>
    <w:p>
      <w:r>
        <w:rPr>
          <w:b/>
          <w:u w:val="single"/>
        </w:rPr>
        <w:t xml:space="preserve">709748</w:t>
      </w:r>
    </w:p>
    <w:p>
      <w:r>
        <w:t xml:space="preserve">Ja tässä olen taas ilman presidenttiä ja pääministeriä</w:t>
        <w:br/>
        <w:br/>
        <w:t xml:space="preserve">Kiitos myydyille - korruptoituneille lampaille https://t.co/mmpkB5tnlA</w:t>
      </w:r>
    </w:p>
    <w:p>
      <w:r>
        <w:rPr>
          <w:b/>
          <w:u w:val="single"/>
        </w:rPr>
        <w:t xml:space="preserve">709749</w:t>
      </w:r>
    </w:p>
    <w:p>
      <w:r>
        <w:t xml:space="preserve">PV @ABratusek: tehdä yhteistyötä. SV ja syksyn sairaalat - yhteistyö, jota haluamme lisää RS:ssä; min. @RomanJakic http://t.co/tvWcz2ioNB</w:t>
      </w:r>
    </w:p>
    <w:p>
      <w:r>
        <w:rPr>
          <w:b/>
          <w:u w:val="single"/>
        </w:rPr>
        <w:t xml:space="preserve">709750</w:t>
      </w:r>
    </w:p>
    <w:p>
      <w:r>
        <w:br/>
        <w:br/>
        <w:t xml:space="preserve">Kaikille syöpäpotilaille, joille asiantuntijat eivät kerro</w:t>
        <w:br/>
        <w:br/>
        <w:t xml:space="preserve"> Nyt aivosi alkavat toimia &amp;lt;3 https://t.co/QEUlvncOZP https://t.co/QEUlvncOZP</w:t>
      </w:r>
    </w:p>
    <w:p>
      <w:r>
        <w:rPr>
          <w:b/>
          <w:u w:val="single"/>
        </w:rPr>
        <w:t xml:space="preserve">709751</w:t>
      </w:r>
    </w:p>
    <w:p>
      <w:r>
        <w:t xml:space="preserve">Maahanmuuttaja hukkuu Kolpa-jokeen lähellä kotiani. Koska olen ulkomailla... uutisoivatko Slovenian tiedotusvälineet tästä mitään? https://t.co/KSwlYvftmo</w:t>
      </w:r>
    </w:p>
    <w:p>
      <w:r>
        <w:rPr>
          <w:b/>
          <w:u w:val="single"/>
        </w:rPr>
        <w:t xml:space="preserve">709752</w:t>
      </w:r>
    </w:p>
    <w:p>
      <w:r>
        <w:t xml:space="preserve">@Meli__SI @PrimozP @Matej_Klaric @adDrapi Yhdysvalloissa voit maksaa yksityisen vakuutuksen. Täällä he voivat vain kärsiä solidaarisesti ja odottaa.</w:t>
      </w:r>
    </w:p>
    <w:p>
      <w:r>
        <w:rPr>
          <w:b/>
          <w:u w:val="single"/>
        </w:rPr>
        <w:t xml:space="preserve">709753</w:t>
      </w:r>
    </w:p>
    <w:p>
      <w:r>
        <w:t xml:space="preserve">@loudandwicked Koska maahanmuuttajien sijasta he antaisivat meidän... heidän omansa. Köyhät eivät kuulu heille.</w:t>
      </w:r>
    </w:p>
    <w:p>
      <w:r>
        <w:rPr>
          <w:b/>
          <w:u w:val="single"/>
        </w:rPr>
        <w:t xml:space="preserve">709754</w:t>
      </w:r>
    </w:p>
    <w:p>
      <w:r>
        <w:t xml:space="preserve">@lukavalas @karmennovak Minulla ei ole tällaista kokemusta. Minun kanssani he näkevät heti, että olen prinsessa, ja toimivat sen mukaisesti. 😂</w:t>
      </w:r>
    </w:p>
    <w:p>
      <w:r>
        <w:rPr>
          <w:b/>
          <w:u w:val="single"/>
        </w:rPr>
        <w:t xml:space="preserve">709755</w:t>
      </w:r>
    </w:p>
    <w:p>
      <w:r>
        <w:t xml:space="preserve">@Nova24TV Kuormatkaa kuorma-autot kaivinkoneilla ja viekää ne Erjavčevaan ja Gregorčičevaan Lj:ssä @vladaRS</w:t>
      </w:r>
    </w:p>
    <w:p>
      <w:r>
        <w:rPr>
          <w:b/>
          <w:u w:val="single"/>
        </w:rPr>
        <w:t xml:space="preserve">709756</w:t>
      </w:r>
    </w:p>
    <w:p>
      <w:r>
        <w:t xml:space="preserve">Muutos on ylös- ja alaspäin suuntautuva polku, ja juuri tällä polulla luodaan maailman järjestys.</w:t>
        <w:br/>
        <w:t xml:space="preserve"> Herakleitos</w:t>
      </w:r>
    </w:p>
    <w:p>
      <w:r>
        <w:rPr>
          <w:b/>
          <w:u w:val="single"/>
        </w:rPr>
        <w:t xml:space="preserve">709757</w:t>
      </w:r>
    </w:p>
    <w:p>
      <w:r>
        <w:t xml:space="preserve">@ErikaPlaninsec @JernejPikalo @NovaSlovenija Pikalin Nejc ja se, jolla on ympyrät, ovat suunnilleen samanlainen aivoriihi.</w:t>
      </w:r>
    </w:p>
    <w:p>
      <w:r>
        <w:rPr>
          <w:b/>
          <w:u w:val="single"/>
        </w:rPr>
        <w:t xml:space="preserve">709758</w:t>
      </w:r>
    </w:p>
    <w:p>
      <w:r>
        <w:t xml:space="preserve">Mikä päivä @vecerillä. Lentävät merieläimet aallokossa, musta matkalaukku ja poliisi lahden edustalla. 🤔 https://t.co/0DBYA58fsD</w:t>
      </w:r>
    </w:p>
    <w:p>
      <w:r>
        <w:rPr>
          <w:b/>
          <w:u w:val="single"/>
        </w:rPr>
        <w:t xml:space="preserve">709759</w:t>
      </w:r>
    </w:p>
    <w:p>
      <w:r>
        <w:t xml:space="preserve">@freewiseguy Kun @MiroCerar on pannut täytäntöön välitystuomion, GEOSS on siirrettävä tai päivitettävä.</w:t>
      </w:r>
    </w:p>
    <w:p>
      <w:r>
        <w:rPr>
          <w:b/>
          <w:u w:val="single"/>
        </w:rPr>
        <w:t xml:space="preserve">709760</w:t>
      </w:r>
    </w:p>
    <w:p>
      <w:r>
        <w:t xml:space="preserve">@MzeeMbaya @bolfenk1 Minua eivät liikuta tällaiset propagandasadut...</w:t>
        <w:br/>
        <w:t xml:space="preserve">Slovenialaiset ovat lampaita, jotka etsivät paimenta.</w:t>
      </w:r>
    </w:p>
    <w:p>
      <w:r>
        <w:rPr>
          <w:b/>
          <w:u w:val="single"/>
        </w:rPr>
        <w:t xml:space="preserve">709761</w:t>
      </w:r>
    </w:p>
    <w:p>
      <w:r>
        <w:t xml:space="preserve">Janša: Hallitus sammuttaa tulipaloa bensiinillä: Hallituksen ehdotukset ovat väärä tie, sanoo suurin oppositiopuolue... http://t.co/VCoxL8hotS ...</w:t>
      </w:r>
    </w:p>
    <w:p>
      <w:r>
        <w:rPr>
          <w:b/>
          <w:u w:val="single"/>
        </w:rPr>
        <w:t xml:space="preserve">709762</w:t>
      </w:r>
    </w:p>
    <w:p>
      <w:r>
        <w:t xml:space="preserve">Lyypekin bussihyökkäys ilman terroristista taustaa | Delo https://t.co/P7bGCwc3Ux https://t.co/rYmOFYUSUK https://t.co/rYmOFYUSUK</w:t>
      </w:r>
    </w:p>
    <w:p>
      <w:r>
        <w:rPr>
          <w:b/>
          <w:u w:val="single"/>
        </w:rPr>
        <w:t xml:space="preserve">709763</w:t>
      </w:r>
    </w:p>
    <w:p>
      <w:r>
        <w:t xml:space="preserve">@DamjanHieman sarkasmia ei ole pahitteeksi, eikö olekin? valitettavasti en ole tällaisten hölynpölyjen tuulella. terveisiä!</w:t>
      </w:r>
    </w:p>
    <w:p>
      <w:r>
        <w:rPr>
          <w:b/>
          <w:u w:val="single"/>
        </w:rPr>
        <w:t xml:space="preserve">709764</w:t>
      </w:r>
    </w:p>
    <w:p>
      <w:r>
        <w:t xml:space="preserve">@jozevolf Vain @IsmeTsHorjuLa voi kertoa minulle, mutta hän näyttää olevan ainoa IG:ssä.</w:t>
      </w:r>
    </w:p>
    <w:p>
      <w:r>
        <w:rPr>
          <w:b/>
          <w:u w:val="single"/>
        </w:rPr>
        <w:t xml:space="preserve">709765</w:t>
      </w:r>
    </w:p>
    <w:p>
      <w:r>
        <w:t xml:space="preserve">Joo, mitä kurpitsoja! Jos poltat liikaa puuta, sinua rangaistaan. Entä ne, jotka heittävät kaiken roskan sisään? #butale</w:t>
      </w:r>
    </w:p>
    <w:p>
      <w:r>
        <w:rPr>
          <w:b/>
          <w:u w:val="single"/>
        </w:rPr>
        <w:t xml:space="preserve">709766</w:t>
      </w:r>
    </w:p>
    <w:p>
      <w:r>
        <w:t xml:space="preserve">Voi ei, nyt hän menettää arvokkaita rasistien ääniä! 🙀 https://t.co/Tbx2emNb6X</w:t>
      </w:r>
    </w:p>
    <w:p>
      <w:r>
        <w:rPr>
          <w:b/>
          <w:u w:val="single"/>
        </w:rPr>
        <w:t xml:space="preserve">709767</w:t>
      </w:r>
    </w:p>
    <w:p>
      <w:r>
        <w:t xml:space="preserve">@armeni_janez He eroavat visuaalisesti antifa-degeneraateista. Siksi heidän ei tarvitse peittää itseään. #cvet_sl_fantov</w:t>
      </w:r>
    </w:p>
    <w:p>
      <w:r>
        <w:rPr>
          <w:b/>
          <w:u w:val="single"/>
        </w:rPr>
        <w:t xml:space="preserve">709768</w:t>
      </w:r>
    </w:p>
    <w:p>
      <w:r>
        <w:t xml:space="preserve">@UrskaSoncek @krentip meikkini kestää, minulla on mukanani deodoranttia ja 20 ml hajuvettä, mutta en yleensä käytä jälkimmäistä.</w:t>
      </w:r>
    </w:p>
    <w:p>
      <w:r>
        <w:rPr>
          <w:b/>
          <w:u w:val="single"/>
        </w:rPr>
        <w:t xml:space="preserve">709769</w:t>
      </w:r>
    </w:p>
    <w:p>
      <w:r>
        <w:t xml:space="preserve">Sem jest vedla! Juncker uhkasi Trumpia, että hän saa turpiinsa ja buuaa häntä koko median edessä, jos hän ei lopeta EU:n vastustamista. #pussukka</w:t>
      </w:r>
    </w:p>
    <w:p>
      <w:r>
        <w:rPr>
          <w:b/>
          <w:u w:val="single"/>
        </w:rPr>
        <w:t xml:space="preserve">709770</w:t>
      </w:r>
    </w:p>
    <w:p>
      <w:r>
        <w:t xml:space="preserve">@BrankoGrims1 Shepherd on vain nykyinen asema. Näyttää siltä, että hänestä voi pian tulla kokoomuksen teurastaja.</w:t>
      </w:r>
    </w:p>
    <w:p>
      <w:r>
        <w:rPr>
          <w:b/>
          <w:u w:val="single"/>
        </w:rPr>
        <w:t xml:space="preserve">709771</w:t>
      </w:r>
    </w:p>
    <w:p>
      <w:r>
        <w:t xml:space="preserve">@LahovnikMatej Fuzbal on täynnä maahanmuuttajia, puhutaan siitä lisää. Kukaan ei uhkaa meitä ... he jopa viihdyttävät meitä, mielenkiintoista.</w:t>
      </w:r>
    </w:p>
    <w:p>
      <w:r>
        <w:rPr>
          <w:b/>
          <w:u w:val="single"/>
        </w:rPr>
        <w:t xml:space="preserve">709772</w:t>
      </w:r>
    </w:p>
    <w:p>
      <w:r>
        <w:t xml:space="preserve">@Fias33 @1nekorektna @rtvslo vittu RTV...täällä on kaikki hienosti kirjoitettu https://t.co/A2LXWxTKhh</w:t>
      </w:r>
    </w:p>
    <w:p>
      <w:r>
        <w:rPr>
          <w:b/>
          <w:u w:val="single"/>
        </w:rPr>
        <w:t xml:space="preserve">709773</w:t>
      </w:r>
    </w:p>
    <w:p>
      <w:r>
        <w:t xml:space="preserve">@3K3G3B3 @vinkovasle1 Mah, hyppäisin koiran luo ja purkaisin ansan mahdollisimman pian, enkä ottaisi kuvia.....</w:t>
      </w:r>
    </w:p>
    <w:p>
      <w:r>
        <w:rPr>
          <w:b/>
          <w:u w:val="single"/>
        </w:rPr>
        <w:t xml:space="preserve">709774</w:t>
      </w:r>
    </w:p>
    <w:p>
      <w:r>
        <w:t xml:space="preserve">@RosvitaP @AntonTomazic @TVOdmevi Ehkä. Mutta harva tietää, että katalaanit visioivat maata ilman armeijaa.</w:t>
      </w:r>
    </w:p>
    <w:p>
      <w:r>
        <w:rPr>
          <w:b/>
          <w:u w:val="single"/>
        </w:rPr>
        <w:t xml:space="preserve">709775</w:t>
      </w:r>
    </w:p>
    <w:p>
      <w:r>
        <w:t xml:space="preserve">Pyyhkeen sijasta pakkasin mukaan jumalallisen pöytäliinan. Minulla on kuitenkin 4 porttia mukanani. Ja seinätyynyt. #jebemtipijaco #fitness #hur</w:t>
      </w:r>
    </w:p>
    <w:p>
      <w:r>
        <w:rPr>
          <w:b/>
          <w:u w:val="single"/>
        </w:rPr>
        <w:t xml:space="preserve">709776</w:t>
      </w:r>
    </w:p>
    <w:p>
      <w:r>
        <w:t xml:space="preserve">Kunnianosoitukset @SportTVvitterille uinnin maailmancupin lähettämisestä. Tuleeko tästä nyt säännöllinen toiminto?</w:t>
      </w:r>
    </w:p>
    <w:p>
      <w:r>
        <w:rPr>
          <w:b/>
          <w:u w:val="single"/>
        </w:rPr>
        <w:t xml:space="preserve">709777</w:t>
      </w:r>
    </w:p>
    <w:p>
      <w:r>
        <w:t xml:space="preserve">@MatevzNovak @KARANTANEC Hän ei heittänyt ketään kuoppaan, he kuolevat nuorina, katso niitä, jotka täyttivät haudat metusalemilla.</w:t>
      </w:r>
    </w:p>
    <w:p>
      <w:r>
        <w:rPr>
          <w:b/>
          <w:u w:val="single"/>
        </w:rPr>
        <w:t xml:space="preserve">709778</w:t>
      </w:r>
    </w:p>
    <w:p>
      <w:r>
        <w:t xml:space="preserve">Virheen vitsaus ylittää kaikki rajat. Kun ääni voimistui, hän lähti kävelemään pois. Mutta syyllinen on hän.</w:t>
      </w:r>
    </w:p>
    <w:p>
      <w:r>
        <w:rPr>
          <w:b/>
          <w:u w:val="single"/>
        </w:rPr>
        <w:t xml:space="preserve">709779</w:t>
      </w:r>
    </w:p>
    <w:p>
      <w:r>
        <w:t xml:space="preserve">Pilicia? Miten voin auttaa? Huolestuttavatko ruusut sinua?</w:t>
        <w:br/>
        <w:t xml:space="preserve">☆ComiBlefers☆...Entä IranNLBgate,</w:t>
        <w:br/>
        <w:t xml:space="preserve">TEŠ3, mile.bank.hole!☆EverlastingZero!☆</w:t>
      </w:r>
    </w:p>
    <w:p>
      <w:r>
        <w:rPr>
          <w:b/>
          <w:u w:val="single"/>
        </w:rPr>
        <w:t xml:space="preserve">709780</w:t>
      </w:r>
    </w:p>
    <w:p>
      <w:r>
        <w:t xml:space="preserve">@leaathenatabako @kizidor jos aamulla ei ole kahvia,</w:t>
        <w:br/>
        <w:t xml:space="preserve">vaikea korvata teetä.</w:t>
        <w:br/>
        <w:br/>
        <w:t xml:space="preserve"> #kafetarime</w:t>
      </w:r>
    </w:p>
    <w:p>
      <w:r>
        <w:rPr>
          <w:b/>
          <w:u w:val="single"/>
        </w:rPr>
        <w:t xml:space="preserve">709781</w:t>
      </w:r>
    </w:p>
    <w:p>
      <w:r>
        <w:t xml:space="preserve">@Nova24TV Republikaanit tarvitsevat rahaa, koska siksi he taistelivat. Etenkin ne, jotka sitten pehmittivät tiensä -</w:t>
      </w:r>
    </w:p>
    <w:p>
      <w:r>
        <w:rPr>
          <w:b/>
          <w:u w:val="single"/>
        </w:rPr>
        <w:t xml:space="preserve">709782</w:t>
      </w:r>
    </w:p>
    <w:p>
      <w:r>
        <w:t xml:space="preserve">@NormaMKorosec Ja heillä on työssään liikaa aikaa haaveilla ja fantasioida, ja he ovat herkkiä euroille!</w:t>
      </w:r>
    </w:p>
    <w:p>
      <w:r>
        <w:rPr>
          <w:b/>
          <w:u w:val="single"/>
        </w:rPr>
        <w:t xml:space="preserve">709783</w:t>
      </w:r>
    </w:p>
    <w:p>
      <w:r>
        <w:t xml:space="preserve">Parempi olla impotentti kuin skleroottinen.</w:t>
        <w:br/>
        <w:t xml:space="preserve"> On turhaa saada sinut seisomaan, jos et tiedä, mitä tehdä sen kanssa.</w:t>
      </w:r>
    </w:p>
    <w:p>
      <w:r>
        <w:rPr>
          <w:b/>
          <w:u w:val="single"/>
        </w:rPr>
        <w:t xml:space="preserve">709784</w:t>
      </w:r>
    </w:p>
    <w:p>
      <w:r>
        <w:t xml:space="preserve">Täytä lasi vedellä ja aseta se huoneeseen. Tämä on ... - https://t.co/pTNA6gJjUt https://t.co/99KgFkQTSg</w:t>
      </w:r>
    </w:p>
    <w:p>
      <w:r>
        <w:rPr>
          <w:b/>
          <w:u w:val="single"/>
        </w:rPr>
        <w:t xml:space="preserve">709785</w:t>
      </w:r>
    </w:p>
    <w:p>
      <w:r>
        <w:t xml:space="preserve">@slavc7 @DarkoErmenc @KARANTANEC Mistä ulosteet menevät nyt juomaveteen?</w:t>
        <w:br/>
        <w:t xml:space="preserve"> Jos vedessä on ulostetta, se ei ole enää juomakelpoista.</w:t>
      </w:r>
    </w:p>
    <w:p>
      <w:r>
        <w:rPr>
          <w:b/>
          <w:u w:val="single"/>
        </w:rPr>
        <w:t xml:space="preserve">709786</w:t>
      </w:r>
    </w:p>
    <w:p>
      <w:r>
        <w:t xml:space="preserve">@MatevzNovak Mutta vartijoille on myönnettävä lupa, jotta he voivat korvata vankilavuodet.</w:t>
      </w:r>
    </w:p>
    <w:p>
      <w:r>
        <w:rPr>
          <w:b/>
          <w:u w:val="single"/>
        </w:rPr>
        <w:t xml:space="preserve">709787</w:t>
      </w:r>
    </w:p>
    <w:p>
      <w:r>
        <w:t xml:space="preserve">@AnzeLog No joo, testamentti ei ole synti, vaikka Zoki scat pelou saa sinut ja jengi kaikki yhdessä</w:t>
      </w:r>
    </w:p>
    <w:p>
      <w:r>
        <w:rPr>
          <w:b/>
          <w:u w:val="single"/>
        </w:rPr>
        <w:t xml:space="preserve">709788</w:t>
      </w:r>
    </w:p>
    <w:p>
      <w:r>
        <w:t xml:space="preserve">@CrtSeusek Maltilliset vasemmistolaiset ja maltilliset kristillissosialistit ovat jo haistaneet toisensa.</w:t>
      </w:r>
    </w:p>
    <w:p>
      <w:r>
        <w:rPr>
          <w:b/>
          <w:u w:val="single"/>
        </w:rPr>
        <w:t xml:space="preserve">709789</w:t>
      </w:r>
    </w:p>
    <w:p>
      <w:r>
        <w:t xml:space="preserve">Minun on hyvin vaikea katsoa televisiota. Vesi- ja viemäriverkoston suojeluhanke. Se on aikapommi. Se tuhoaa LJ:n. Lopetetaan tämä hulluus. Halleluja</w:t>
      </w:r>
    </w:p>
    <w:p>
      <w:r>
        <w:rPr>
          <w:b/>
          <w:u w:val="single"/>
        </w:rPr>
        <w:t xml:space="preserve">709790</w:t>
      </w:r>
    </w:p>
    <w:p>
      <w:r>
        <w:t xml:space="preserve">@MStrovs Emme ole kehityksessämme pidemmällä kuin ameebat... Yksi solu, yksi puolue, yksi kansa...</w:t>
      </w:r>
    </w:p>
    <w:p>
      <w:r>
        <w:rPr>
          <w:b/>
          <w:u w:val="single"/>
        </w:rPr>
        <w:t xml:space="preserve">709791</w:t>
      </w:r>
    </w:p>
    <w:p>
      <w:r>
        <w:t xml:space="preserve">@bozhichek @KopacAnja Typerä rimanalitus - se on niiden vika, jotka säätävät lakeja, ei niiden, joiden PITÄÄ panna ne täytäntöön.</w:t>
      </w:r>
    </w:p>
    <w:p>
      <w:r>
        <w:rPr>
          <w:b/>
          <w:u w:val="single"/>
        </w:rPr>
        <w:t xml:space="preserve">709792</w:t>
      </w:r>
    </w:p>
    <w:p>
      <w:r>
        <w:t xml:space="preserve">Sijoittamalla vaakuna lipun oikealle puolelle olemme vihdoin voittaneet kommunismin tässä maassa.</w:t>
      </w:r>
    </w:p>
    <w:p>
      <w:r>
        <w:rPr>
          <w:b/>
          <w:u w:val="single"/>
        </w:rPr>
        <w:t xml:space="preserve">709793</w:t>
      </w:r>
    </w:p>
    <w:p>
      <w:r>
        <w:t xml:space="preserve">6-7 poliisialusta vartioi tällä hetkellä keskistä (Kroatian) rajaa Piraninlahdella, kirjoittaa Večernji list https://t.co/vQEbi15Zxf.</w:t>
      </w:r>
    </w:p>
    <w:p>
      <w:r>
        <w:rPr>
          <w:b/>
          <w:u w:val="single"/>
        </w:rPr>
        <w:t xml:space="preserve">709794</w:t>
      </w:r>
    </w:p>
    <w:p>
      <w:r>
        <w:t xml:space="preserve">@CZCBZ @DominikaSvarc Caki hieman... Miksi vetäytyä?!! 😠 Tekikö hän inhottavan ilmeen, kallisteli hieman päätään ja nosti kädet taivasta kohti?!!! 😠</w:t>
      </w:r>
    </w:p>
    <w:p>
      <w:r>
        <w:rPr>
          <w:b/>
          <w:u w:val="single"/>
        </w:rPr>
        <w:t xml:space="preserve">709795</w:t>
      </w:r>
    </w:p>
    <w:p>
      <w:r>
        <w:t xml:space="preserve">@kurcevski Mutta syö märkää leipää märästä kangaskassista. En mene Lidliin.</w:t>
      </w:r>
    </w:p>
    <w:p>
      <w:r>
        <w:rPr>
          <w:b/>
          <w:u w:val="single"/>
        </w:rPr>
        <w:t xml:space="preserve">709796</w:t>
      </w:r>
    </w:p>
    <w:p>
      <w:r>
        <w:t xml:space="preserve">@JurijTrontelj @Mauhlerca Minulla on yli 5 km laitumia, jotka on tehty tähän maastoon. Tunnen tämän vitun paikan hyvin.</w:t>
      </w:r>
    </w:p>
    <w:p>
      <w:r>
        <w:rPr>
          <w:b/>
          <w:u w:val="single"/>
        </w:rPr>
        <w:t xml:space="preserve">709797</w:t>
      </w:r>
    </w:p>
    <w:p>
      <w:r>
        <w:t xml:space="preserve">Miksi vessapaperia myydään niin huonosti Mariborissa? Koska Mariborin kansalaisilla on @vecer sitä varten!</w:t>
      </w:r>
    </w:p>
    <w:p>
      <w:r>
        <w:rPr>
          <w:b/>
          <w:u w:val="single"/>
        </w:rPr>
        <w:t xml:space="preserve">709798</w:t>
      </w:r>
    </w:p>
    <w:p>
      <w:r>
        <w:t xml:space="preserve">@xxx24241454 @t_andrej Joillakin ihmisillä on vain raja päässään. Useimmiten kutsumme heitä ahdasmielisiksi. He ovat syntyneet sellaisiksi.</w:t>
      </w:r>
    </w:p>
    <w:p>
      <w:r>
        <w:rPr>
          <w:b/>
          <w:u w:val="single"/>
        </w:rPr>
        <w:t xml:space="preserve">709799</w:t>
      </w:r>
    </w:p>
    <w:p>
      <w:r>
        <w:t xml:space="preserve">Toimittaja @RTV_Slovenija kysyy @PocivalsekZ:</w:t>
        <w:br/>
        <w:t xml:space="preserve">"Miksi myydä valtion hotelleja ylipäätään?"</w:t>
      </w:r>
      <w:r>
        <w:br/>
        <w:br/>
        <w:t xml:space="preserve"> Oletteko te kaikki täysin järjiltänne?!</w:t>
      </w:r>
    </w:p>
    <w:p>
      <w:r>
        <w:rPr>
          <w:b/>
          <w:u w:val="single"/>
        </w:rPr>
        <w:t xml:space="preserve">709800</w:t>
      </w:r>
    </w:p>
    <w:p>
      <w:r>
        <w:t xml:space="preserve">@jozesket68 @lucijausaj ... ja hänen näkönsä heikkenee. Hän näkee sukunimessäni liian vähän kirjaimia.</w:t>
      </w:r>
    </w:p>
    <w:p>
      <w:r>
        <w:rPr>
          <w:b/>
          <w:u w:val="single"/>
        </w:rPr>
        <w:t xml:space="preserve">709801</w:t>
      </w:r>
    </w:p>
    <w:p>
      <w:r>
        <w:t xml:space="preserve">Päivän korkeimmat lämpötilat ovat -5. Niin vitun mitä????? Nyt on helvetin talvi! Kusipäät!!!</w:t>
      </w:r>
    </w:p>
    <w:p>
      <w:r>
        <w:rPr>
          <w:b/>
          <w:u w:val="single"/>
        </w:rPr>
        <w:t xml:space="preserve">709802</w:t>
      </w:r>
    </w:p>
    <w:p>
      <w:r>
        <w:t xml:space="preserve">@Jurij_Prezelj Ja eilen pop, että pelkästään tänä vuonna Koperin poliisit ovat käsitelleet lähes 1000.</w:t>
        <w:br/>
        <w:t xml:space="preserve"> Banda!!!</w:t>
      </w:r>
    </w:p>
    <w:p>
      <w:r>
        <w:rPr>
          <w:b/>
          <w:u w:val="single"/>
        </w:rPr>
        <w:t xml:space="preserve">709803</w:t>
      </w:r>
    </w:p>
    <w:p>
      <w:r>
        <w:t xml:space="preserve">@TheCmok Paska kaiken paskan päälle... Ja tämä johtuu vain siitä, että he eivät pysty lähettämään tekstiviestien vahvistusta Yhdistyneeseen kuningaskuntaan.</w:t>
      </w:r>
    </w:p>
    <w:p>
      <w:r>
        <w:rPr>
          <w:b/>
          <w:u w:val="single"/>
        </w:rPr>
        <w:t xml:space="preserve">709804</w:t>
      </w:r>
    </w:p>
    <w:p>
      <w:r>
        <w:t xml:space="preserve">@osamelec Rintaliiveissä voisi olla metalliosia ja ne voisivat vaikuttaa magneetin suorituskykyyn, eikö niin.</w:t>
      </w:r>
    </w:p>
    <w:p>
      <w:r>
        <w:rPr>
          <w:b/>
          <w:u w:val="single"/>
        </w:rPr>
        <w:t xml:space="preserve">709805</w:t>
      </w:r>
    </w:p>
    <w:p>
      <w:r>
        <w:t xml:space="preserve">Janša tukee voimakkaasti Pahoria. Janez on hiljaa, mutta hänen tiedotusvälineensä on armottomasti Šarcin kimpussa. Eikö olekin selvää? :D</w:t>
      </w:r>
    </w:p>
    <w:p>
      <w:r>
        <w:rPr>
          <w:b/>
          <w:u w:val="single"/>
        </w:rPr>
        <w:t xml:space="preserve">709806</w:t>
      </w:r>
    </w:p>
    <w:p>
      <w:r>
        <w:t xml:space="preserve">@JJansaSDS @policija_si @vladaRS Vakavasti! He voivat käydä ihmisten kimppuun, mutta ihmisten pitäisi pitää turpansa kiinni ja olla hiljaa #suljettu suu Ja ei oppositiota! Ovatko he CK ZK? Eivät ole!</w:t>
      </w:r>
    </w:p>
    <w:p>
      <w:r>
        <w:rPr>
          <w:b/>
          <w:u w:val="single"/>
        </w:rPr>
        <w:t xml:space="preserve">709807</w:t>
      </w:r>
    </w:p>
    <w:p>
      <w:r>
        <w:t xml:space="preserve">@Tilens Hetkinen, me olemme Euroopassa. Tällaisissa otteluissa myydään vain tryffeleitä ja samppanjaa:)</w:t>
      </w:r>
    </w:p>
    <w:p>
      <w:r>
        <w:rPr>
          <w:b/>
          <w:u w:val="single"/>
        </w:rPr>
        <w:t xml:space="preserve">709808</w:t>
      </w:r>
    </w:p>
    <w:p>
      <w:r>
        <w:t xml:space="preserve">Scariolo on laittanut Saletan toistaiseksi zepille. Varpuset visertävät, että Jokaran pitäisi pelata sentterinä, ei PF:nä. #fibawc #SerbiaGotGame</w:t>
      </w:r>
    </w:p>
    <w:p>
      <w:r>
        <w:rPr>
          <w:b/>
          <w:u w:val="single"/>
        </w:rPr>
        <w:t xml:space="preserve">709809</w:t>
      </w:r>
    </w:p>
    <w:p>
      <w:r>
        <w:t xml:space="preserve">Zoran Jankovič mainitsee SDS:n sanomalla, että hän vastustaa Plečnikin stadionin kunnostamista!Henkilökohtaisesti, sympaattisena kannattajana, en usko, että puolue tukee solataristeja !??</w:t>
      </w:r>
    </w:p>
    <w:p>
      <w:r>
        <w:rPr>
          <w:b/>
          <w:u w:val="single"/>
        </w:rPr>
        <w:t xml:space="preserve">709810</w:t>
      </w:r>
    </w:p>
    <w:p>
      <w:r>
        <w:t xml:space="preserve">@vahlc @radiostudent En ole koskaan törmännyt tähän (täysin) primitiiviseen kyynisyyteen/nihilismiin ...</w:t>
      </w:r>
    </w:p>
    <w:p>
      <w:r>
        <w:rPr>
          <w:b/>
          <w:u w:val="single"/>
        </w:rPr>
        <w:t xml:space="preserve">709811</w:t>
      </w:r>
    </w:p>
    <w:p>
      <w:r>
        <w:t xml:space="preserve">Mitä pahoja vihjailuja! Olen Pagissa. Porkamashinca! https://t.co/LfH2BjVMYI</w:t>
      </w:r>
    </w:p>
    <w:p>
      <w:r>
        <w:rPr>
          <w:b/>
          <w:u w:val="single"/>
        </w:rPr>
        <w:t xml:space="preserve">709812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709813</w:t>
      </w:r>
    </w:p>
    <w:p>
      <w:r>
        <w:t xml:space="preserve">@luksuz @JJoliJoli @Ziebane @naerwenya Olet jälkeenjäänyt. Et vain tiedä kuinka paljon.</w:t>
      </w:r>
    </w:p>
    <w:p>
      <w:r>
        <w:rPr>
          <w:b/>
          <w:u w:val="single"/>
        </w:rPr>
        <w:t xml:space="preserve">709814</w:t>
      </w:r>
    </w:p>
    <w:p>
      <w:r>
        <w:t xml:space="preserve">Ihmisen tyhmyys ei tunne rajoja - Räjähtämätön maamiinan tuoma metsästä tielle</w:t>
      </w:r>
    </w:p>
    <w:p>
      <w:r>
        <w:rPr>
          <w:b/>
          <w:u w:val="single"/>
        </w:rPr>
        <w:t xml:space="preserve">709815</w:t>
      </w:r>
    </w:p>
    <w:p>
      <w:r>
        <w:t xml:space="preserve">Biokaasulaitos ja maa-alue, Lendava. M.l.hintaa ei ole asetettu: https://t.co/0eW7YUKNTg https://t.co/lKBc4TzTMY</w:t>
      </w:r>
    </w:p>
    <w:p>
      <w:r>
        <w:rPr>
          <w:b/>
          <w:u w:val="single"/>
        </w:rPr>
        <w:t xml:space="preserve">709816</w:t>
      </w:r>
    </w:p>
    <w:p>
      <w:r>
        <w:t xml:space="preserve">Pohjoisen magneettinavan siirtymä pakottaa navigointimallien aikaiseen mukauttamiseen https://t.co/OprqVlXtMo</w:t>
      </w:r>
    </w:p>
    <w:p>
      <w:r>
        <w:rPr>
          <w:b/>
          <w:u w:val="single"/>
        </w:rPr>
        <w:t xml:space="preserve">709817</w:t>
      </w:r>
    </w:p>
    <w:p>
      <w:r>
        <w:t xml:space="preserve">PSG:n omistajat ovat viime aikoina ... #rocket #handball https://t.co/eTWBhjoRap</w:t>
      </w:r>
    </w:p>
    <w:p>
      <w:r>
        <w:rPr>
          <w:b/>
          <w:u w:val="single"/>
        </w:rPr>
        <w:t xml:space="preserve">709818</w:t>
      </w:r>
    </w:p>
    <w:p>
      <w:r>
        <w:t xml:space="preserve">@potepuski @lucijausaj Se, mikä kerran oli johto, on nyt sosiaalisten verkostojen esto.</w:t>
        <w:br/>
        <w:t xml:space="preserve"> Ainoa ero on se, että lohkojen kanssa he tukevat toisia.</w:t>
      </w:r>
    </w:p>
    <w:p>
      <w:r>
        <w:rPr>
          <w:b/>
          <w:u w:val="single"/>
        </w:rPr>
        <w:t xml:space="preserve">709819</w:t>
      </w:r>
    </w:p>
    <w:p>
      <w:r>
        <w:t xml:space="preserve">Itävallan vasemmiston harhakuvitelmat: He pelkäävät, että Itävallan tuleva pääministeri Kurz menestyy yhtä hyvin kuin Orban https://t.co/UC3Cyui1SZ via @Nova24TV</w:t>
      </w:r>
    </w:p>
    <w:p>
      <w:r>
        <w:rPr>
          <w:b/>
          <w:u w:val="single"/>
        </w:rPr>
        <w:t xml:space="preserve">709820</w:t>
      </w:r>
    </w:p>
    <w:p>
      <w:r>
        <w:t xml:space="preserve">@RagnarBelial Jumala asuu todistetusti 333 kilometrin korkeudessa maapallon yläpuolella, jossa on jo vaikea osua kohteeseen ilman ongelmia.</w:t>
      </w:r>
    </w:p>
    <w:p>
      <w:r>
        <w:rPr>
          <w:b/>
          <w:u w:val="single"/>
        </w:rPr>
        <w:t xml:space="preserve">709821</w:t>
      </w:r>
    </w:p>
    <w:p>
      <w:r>
        <w:t xml:space="preserve">@AnadoluEfesBK vs. @fenerbahceulker tarjoaa kaikkea, mitä koripallolla on tarjota! @Sport_Klub_Slo 2, 2. puoliaika muutaman minuutin kuluttua, virittäytykää! #devotion</w:t>
      </w:r>
    </w:p>
    <w:p>
      <w:r>
        <w:rPr>
          <w:b/>
          <w:u w:val="single"/>
        </w:rPr>
        <w:t xml:space="preserve">709822</w:t>
      </w:r>
    </w:p>
    <w:p>
      <w:r>
        <w:t xml:space="preserve">@luxonski jos en ole väärässä, onko Montereyssä samanniminen moottorikolnin tehdas? #bites</w:t>
      </w:r>
    </w:p>
    <w:p>
      <w:r>
        <w:rPr>
          <w:b/>
          <w:u w:val="single"/>
        </w:rPr>
        <w:t xml:space="preserve">709823</w:t>
      </w:r>
    </w:p>
    <w:p>
      <w:r>
        <w:t xml:space="preserve">@ParisotSeb @lojzi1 @KokaljTonci Pystyin hädin tuskin tulemaan, mutta olen jo estänyt 30 heistä.</w:t>
      </w:r>
    </w:p>
    <w:p>
      <w:r>
        <w:rPr>
          <w:b/>
          <w:u w:val="single"/>
        </w:rPr>
        <w:t xml:space="preserve">709824</w:t>
      </w:r>
    </w:p>
    <w:p>
      <w:r>
        <w:t xml:space="preserve">@luka259 Minulla on pari tavallista mieskollegaa, jotka puhuvat jalkapallosta, kryptosta ja hampurilaisista. Jos se yhtään helpottaa oloasi :)</w:t>
      </w:r>
    </w:p>
    <w:p>
      <w:r>
        <w:rPr>
          <w:b/>
          <w:u w:val="single"/>
        </w:rPr>
        <w:t xml:space="preserve">709825</w:t>
      </w:r>
    </w:p>
    <w:p>
      <w:r>
        <w:t xml:space="preserve">@lex_artis Pakkaaminen, matkalaukut ja matkalaukut runsaasti, mutta sanoimme, vain välttämättömät. 🙄</w:t>
      </w:r>
    </w:p>
    <w:p>
      <w:r>
        <w:rPr>
          <w:b/>
          <w:u w:val="single"/>
        </w:rPr>
        <w:t xml:space="preserve">709826</w:t>
      </w:r>
    </w:p>
    <w:p>
      <w:r>
        <w:t xml:space="preserve">Juuri niin. @MatejTonin, ole rohkea ja kerro kerrankin Ivanille päin naamaa. Muuten sinusta tulee vain hänen villakoiransa https://t.co/X8rogL7Y4o</w:t>
      </w:r>
    </w:p>
    <w:p>
      <w:r>
        <w:rPr>
          <w:b/>
          <w:u w:val="single"/>
        </w:rPr>
        <w:t xml:space="preserve">709827</w:t>
      </w:r>
    </w:p>
    <w:p>
      <w:r>
        <w:t xml:space="preserve">Olipa kiireinen päivä - futsal toissapäivänä, eilen ja tänäänkin, ja sohva ja olut kärsivät.🤣</w:t>
      </w:r>
    </w:p>
    <w:p>
      <w:r>
        <w:rPr>
          <w:b/>
          <w:u w:val="single"/>
        </w:rPr>
        <w:t xml:space="preserve">709828</w:t>
      </w:r>
    </w:p>
    <w:p>
      <w:r>
        <w:t xml:space="preserve">Tien täydellinen sulkeminen Godovičin ja Spodnja Idrijan välillä: KIIREELLINEN VAKUUTUS https://t.co/pIbAsvsQ5p</w:t>
      </w:r>
    </w:p>
    <w:p>
      <w:r>
        <w:rPr>
          <w:b/>
          <w:u w:val="single"/>
        </w:rPr>
        <w:t xml:space="preserve">709829</w:t>
      </w:r>
    </w:p>
    <w:p>
      <w:r>
        <w:t xml:space="preserve">Italian parlamentissa he laskevat itseään alas, mutta täällä he vain vittuilevat. https://t.co/ctnYqm1t7b</w:t>
      </w:r>
    </w:p>
    <w:p>
      <w:r>
        <w:rPr>
          <w:b/>
          <w:u w:val="single"/>
        </w:rPr>
        <w:t xml:space="preserve">709830</w:t>
      </w:r>
    </w:p>
    <w:p>
      <w:r>
        <w:t xml:space="preserve">@MitjaIrsic Nämä ovat sosialistisia autoja. Jokaisella, joka saa Sloossa minimipalkkaa, on siihen varaa.</w:t>
      </w:r>
    </w:p>
    <w:p>
      <w:r>
        <w:rPr>
          <w:b/>
          <w:u w:val="single"/>
        </w:rPr>
        <w:t xml:space="preserve">709831</w:t>
      </w:r>
    </w:p>
    <w:p>
      <w:r>
        <w:t xml:space="preserve">@usefulpage Pidän sormet irti, koska odotan innolla paperin repimistä 🥰</w:t>
      </w:r>
    </w:p>
    <w:p>
      <w:r>
        <w:rPr>
          <w:b/>
          <w:u w:val="single"/>
        </w:rPr>
        <w:t xml:space="preserve">709832</w:t>
      </w:r>
    </w:p>
    <w:p>
      <w:r>
        <w:t xml:space="preserve">@PonziDemocracy Se saa minut itkemään. Myös pensaat vaikuttavat, ja ihmiset ottavat hienoja kuvia pilvistä.</w:t>
      </w:r>
    </w:p>
    <w:p>
      <w:r>
        <w:rPr>
          <w:b/>
          <w:u w:val="single"/>
        </w:rPr>
        <w:t xml:space="preserve">709833</w:t>
      </w:r>
    </w:p>
    <w:p>
      <w:r>
        <w:t xml:space="preserve">@davidkovic Jp. Minusta ei tunnu siltä, että Arm-mallit, kuten HP X2, olisivat yhtään halvempia. Peruskokoonpanossa on oltava 8 GB RAM-muistia.</w:t>
      </w:r>
    </w:p>
    <w:p>
      <w:r>
        <w:rPr>
          <w:b/>
          <w:u w:val="single"/>
        </w:rPr>
        <w:t xml:space="preserve">709834</w:t>
      </w:r>
    </w:p>
    <w:p>
      <w:r>
        <w:t xml:space="preserve">Tomaž Štih alias @Libertarec: "Jankovićilla on suu täynnä sosialistisia paroleja ja taskut täynnä kapitalistisia dollareita."</w:t>
        <w:br/>
        <w:t xml:space="preserve"> #zmikavti &amp; #rokomavhi</w:t>
      </w:r>
    </w:p>
    <w:p>
      <w:r>
        <w:rPr>
          <w:b/>
          <w:u w:val="single"/>
        </w:rPr>
        <w:t xml:space="preserve">709835</w:t>
      </w:r>
    </w:p>
    <w:p>
      <w:r>
        <w:t xml:space="preserve">Ota kaikki irti Golten kauniista hiihtokeskuksesta. Maksat vain 269€. Kahden yön puolihoito sisältyy... https://t.co/QP0lSufIrx</w:t>
      </w:r>
    </w:p>
    <w:p>
      <w:r>
        <w:rPr>
          <w:b/>
          <w:u w:val="single"/>
        </w:rPr>
        <w:t xml:space="preserve">709836</w:t>
      </w:r>
    </w:p>
    <w:p>
      <w:r>
        <w:t xml:space="preserve">Koskaan ei ole ollut niin paljon primitivismiä kuin viime aikoina on hiipinyt ihmisten keskuuteen.</w:t>
      </w:r>
    </w:p>
    <w:p>
      <w:r>
        <w:rPr>
          <w:b/>
          <w:u w:val="single"/>
        </w:rPr>
        <w:t xml:space="preserve">709837</w:t>
      </w:r>
    </w:p>
    <w:p>
      <w:r>
        <w:t xml:space="preserve">@SpletnaMladina Jos olisin kirjoittanut muistopuheen entiselle CK-päällikölle, olisin saanut tohtorin tutkinnon ja hyvin palkatun työpaikan tiedekunnassa !</w:t>
      </w:r>
    </w:p>
    <w:p>
      <w:r>
        <w:rPr>
          <w:b/>
          <w:u w:val="single"/>
        </w:rPr>
        <w:t xml:space="preserve">709838</w:t>
      </w:r>
    </w:p>
    <w:p>
      <w:r>
        <w:t xml:space="preserve">Kommunismi vs. kapitalismi.</w:t>
        <w:br/>
        <w:t xml:space="preserve"> Kuva kertoo enemmän kuin tuhat sanaa. https://t.co/DcUJMNksJ0</w:t>
      </w:r>
    </w:p>
    <w:p>
      <w:r>
        <w:rPr>
          <w:b/>
          <w:u w:val="single"/>
        </w:rPr>
        <w:t xml:space="preserve">709839</w:t>
      </w:r>
    </w:p>
    <w:p>
      <w:r>
        <w:t xml:space="preserve">Cardelin pojanpoika srebrenican kansanmurhasta. ei mitään kauheasta luolasta https://t.co/C3KjqjiR1f</w:t>
      </w:r>
    </w:p>
    <w:p>
      <w:r>
        <w:rPr>
          <w:b/>
          <w:u w:val="single"/>
        </w:rPr>
        <w:t xml:space="preserve">709840</w:t>
      </w:r>
    </w:p>
    <w:p>
      <w:r>
        <w:t xml:space="preserve">@_MegWhite_ En ole ammattilainen 😑 Laitan yleensä 1 luomivärin, koska en osaa häivyttää enempää.</w:t>
      </w:r>
    </w:p>
    <w:p>
      <w:r>
        <w:rPr>
          <w:b/>
          <w:u w:val="single"/>
        </w:rPr>
        <w:t xml:space="preserve">709841</w:t>
      </w:r>
    </w:p>
    <w:p>
      <w:r>
        <w:t xml:space="preserve">Pikku hiljaa maailma on taas kaunis. Aamulinnut, aamukanat.</w:t>
        <w:t xml:space="preserve">@DandBand</w:t>
        <w:br/>
        <w:t xml:space="preserve">---</w:t>
        <w:br/>
        <w:t xml:space="preserve">https://t.co/x73Sk2oAiF</w:t>
      </w:r>
    </w:p>
    <w:p>
      <w:r>
        <w:rPr>
          <w:b/>
          <w:u w:val="single"/>
        </w:rPr>
        <w:t xml:space="preserve">709842</w:t>
      </w:r>
    </w:p>
    <w:p>
      <w:r>
        <w:t xml:space="preserve">Vodeb tekee muuten hienoa työtä kirjansa mainostamisessa. Hän on torjunut hyvin vasemmiston hajaannuttajien hyökkäykset.</w:t>
      </w:r>
    </w:p>
    <w:p>
      <w:r>
        <w:rPr>
          <w:b/>
          <w:u w:val="single"/>
        </w:rPr>
        <w:t xml:space="preserve">709843</w:t>
      </w:r>
    </w:p>
    <w:p>
      <w:r>
        <w:t xml:space="preserve">@vinkovasle1 @JozeMozina Edes postittaa tällaisia gobshite vääriä mainoksia kuluttajille. Tarkastajat metsästävät valmiita...</w:t>
      </w:r>
    </w:p>
    <w:p>
      <w:r>
        <w:rPr>
          <w:b/>
          <w:u w:val="single"/>
        </w:rPr>
        <w:t xml:space="preserve">709844</w:t>
      </w:r>
    </w:p>
    <w:p>
      <w:r>
        <w:t xml:space="preserve">@blagovestGB Tämän on ensin lapioitava lantakasat älykkäiltä maatiloiltaan.</w:t>
      </w:r>
    </w:p>
    <w:p>
      <w:r>
        <w:rPr>
          <w:b/>
          <w:u w:val="single"/>
        </w:rPr>
        <w:t xml:space="preserve">709845</w:t>
      </w:r>
    </w:p>
    <w:p>
      <w:r>
        <w:t xml:space="preserve">@PrstanSi @Libertarec Šarec Inc. tekevät sitä, mitä muiden olisi pitänyt tehdä jo kauan sitten. He leikkaavat SD:n mustekalaa Jamnikia, Naratia ja kumppaneita.</w:t>
      </w:r>
    </w:p>
    <w:p>
      <w:r>
        <w:rPr>
          <w:b/>
          <w:u w:val="single"/>
        </w:rPr>
        <w:t xml:space="preserve">709846</w:t>
      </w:r>
    </w:p>
    <w:p>
      <w:r>
        <w:t xml:space="preserve">Vinko Lipovec, American Homeland -lehden pitkäaikainen päätoimittaja: Trump ei ole tyhmä, mutta hän on särmikäs https://t.co/lUvJ3rMW1a</w:t>
      </w:r>
    </w:p>
    <w:p>
      <w:r>
        <w:rPr>
          <w:b/>
          <w:u w:val="single"/>
        </w:rPr>
        <w:t xml:space="preserve">709847</w:t>
      </w:r>
    </w:p>
    <w:p>
      <w:r>
        <w:t xml:space="preserve">1. A DRL, 9. krog:</w:t>
        <w:br/>
        <w:t xml:space="preserve">RD RIKO RIBNICA - RK MARIBOR BRANIK 34:31.</w:t>
        <w:br/>
        <w:t xml:space="preserve">Rybnikin käsipalloilijoiden jälleen erinomainen suoritus.</w:t>
        <w:br/>
        <w:t xml:space="preserve"> #championship #handball #handball #handball</w:t>
      </w:r>
    </w:p>
    <w:p>
      <w:r>
        <w:rPr>
          <w:b/>
          <w:u w:val="single"/>
        </w:rPr>
        <w:t xml:space="preserve">709848</w:t>
      </w:r>
    </w:p>
    <w:p>
      <w:r>
        <w:t xml:space="preserve">Tähän mennessä Venetsian festivaali on ollut täynnä politiikkaa ("Bella addormentata", Marco Bellocchio), hillitöntä seksiä... http://t.co/jibWHwMP ...</w:t>
      </w:r>
    </w:p>
    <w:p>
      <w:r>
        <w:rPr>
          <w:b/>
          <w:u w:val="single"/>
        </w:rPr>
        <w:t xml:space="preserve">709849</w:t>
      </w:r>
    </w:p>
    <w:p>
      <w:r>
        <w:t xml:space="preserve">@polikarbonat @bodecanezaa @AMesojedec (sanoi menevänsä vulkanisaattorille, mutta vaihtoi pyörät itse) #parpirov</w:t>
      </w:r>
    </w:p>
    <w:p>
      <w:r>
        <w:rPr>
          <w:b/>
          <w:u w:val="single"/>
        </w:rPr>
        <w:t xml:space="preserve">709850</w:t>
      </w:r>
    </w:p>
    <w:p>
      <w:r>
        <w:t xml:space="preserve">Brnik on miehitetty. Mutta kaikki sujuu ihmeen hyvin. Kuten SLO-hyökkäys. Historiaa tehdään. #mojtim</w:t>
      </w:r>
    </w:p>
    <w:p>
      <w:r>
        <w:rPr>
          <w:b/>
          <w:u w:val="single"/>
        </w:rPr>
        <w:t xml:space="preserve">709851</w:t>
      </w:r>
    </w:p>
    <w:p>
      <w:r>
        <w:t xml:space="preserve">@JelenaJal Odotat sitä ilmaiseksi, koska he eivät ole niin sivistyneitä, että he voisivat selittää harhakuvitelmiaan.</w:t>
      </w:r>
    </w:p>
    <w:p>
      <w:r>
        <w:rPr>
          <w:b/>
          <w:u w:val="single"/>
        </w:rPr>
        <w:t xml:space="preserve">709852</w:t>
      </w:r>
    </w:p>
    <w:p>
      <w:r>
        <w:t xml:space="preserve">@SpletnaMladina Sitten me kaikki tankkaisimme ulkomailla ja Petrol sulkisi pääkonttorinsa. #petrol</w:t>
      </w:r>
    </w:p>
    <w:p>
      <w:r>
        <w:rPr>
          <w:b/>
          <w:u w:val="single"/>
        </w:rPr>
        <w:t xml:space="preserve">709853</w:t>
      </w:r>
    </w:p>
    <w:p>
      <w:r>
        <w:t xml:space="preserve">@tfajon Jos katsot nopeasti, huomaat, että nämä ovat kehitysvammaisia ihmisiä, joten ei hätää 3.6. 2018 SDS voittaa ilman ongelmia.</w:t>
      </w:r>
    </w:p>
    <w:p>
      <w:r>
        <w:rPr>
          <w:b/>
          <w:u w:val="single"/>
        </w:rPr>
        <w:t xml:space="preserve">709854</w:t>
      </w:r>
    </w:p>
    <w:p>
      <w:r>
        <w:t xml:space="preserve">@zarahrusta Todellisista numeroista. Mistä teillä on tapana keksiä fiktiivisiä lukuja ja esittää ne todellisina?</w:t>
      </w:r>
    </w:p>
    <w:p>
      <w:r>
        <w:rPr>
          <w:b/>
          <w:u w:val="single"/>
        </w:rPr>
        <w:t xml:space="preserve">709855</w:t>
      </w:r>
    </w:p>
    <w:p>
      <w:r>
        <w:t xml:space="preserve">Putiikkimatkailu: ainutlaatuisia mökkejä, joissa vierailevat lähinnä ulkomaiset matkailijat https://t.co/UpUmXCkUZS https://t.co/UMJUB5imzD</w:t>
      </w:r>
    </w:p>
    <w:p>
      <w:r>
        <w:rPr>
          <w:b/>
          <w:u w:val="single"/>
        </w:rPr>
        <w:t xml:space="preserve">709856</w:t>
      </w:r>
    </w:p>
    <w:p>
      <w:r>
        <w:t xml:space="preserve">PRINT EDITION Kolumni - Maja Sunčič: Vaaleja edeltävä populismi teekkarien puolesta</w:t>
        <w:br/>
        <w:t xml:space="preserve">https://t.co/sgKDtGk6j8 https://t.co/GaC8P5NJSk https://t.co/GaC8P5NJSk</w:t>
      </w:r>
    </w:p>
    <w:p>
      <w:r>
        <w:rPr>
          <w:b/>
          <w:u w:val="single"/>
        </w:rPr>
        <w:t xml:space="preserve">709857</w:t>
      </w:r>
    </w:p>
    <w:p>
      <w:r>
        <w:t xml:space="preserve">@Kobrowsky @jkmcnk Mitä isoäitisi on tehnyt sinulle, että pelkäät jäädä hänen luokseen.</w:t>
      </w:r>
    </w:p>
    <w:p>
      <w:r>
        <w:rPr>
          <w:b/>
          <w:u w:val="single"/>
        </w:rPr>
        <w:t xml:space="preserve">709858</w:t>
      </w:r>
    </w:p>
    <w:p>
      <w:r>
        <w:t xml:space="preserve">@DrLevch Olisin kuollut, ja minut teurastettaisiin. Jos jotain, sinun on tehtävä se niin, että he kusevat takanasi mahdollisimman vähän. :D</w:t>
      </w:r>
    </w:p>
    <w:p>
      <w:r>
        <w:rPr>
          <w:b/>
          <w:u w:val="single"/>
        </w:rPr>
        <w:t xml:space="preserve">709859</w:t>
      </w:r>
    </w:p>
    <w:p>
      <w:r>
        <w:t xml:space="preserve">kun neljän uskonnon edustajat tukevat korruptoitunutta, korruptoitunutta ateistia, se ei voi olla toisin https://t.co/a5MlvIYjeq</w:t>
      </w:r>
    </w:p>
    <w:p>
      <w:r>
        <w:rPr>
          <w:b/>
          <w:u w:val="single"/>
        </w:rPr>
        <w:t xml:space="preserve">709860</w:t>
      </w:r>
    </w:p>
    <w:p>
      <w:r>
        <w:t xml:space="preserve">@insloveniaonly Mitä sitten. Aivan kuin se olisi jonkinlainen synti. Roskaajat tanssivat omaa tanssiaan, blud. #standwithTanja</w:t>
      </w:r>
    </w:p>
    <w:p>
      <w:r>
        <w:rPr>
          <w:b/>
          <w:u w:val="single"/>
        </w:rPr>
        <w:t xml:space="preserve">709861</w:t>
      </w:r>
    </w:p>
    <w:p>
      <w:r>
        <w:t xml:space="preserve">@had Kuten kollegani sanoi, vammaisvessat ovat aina olleet unisex-vessoja, mutta kukaan ei ole vielä valittanut.</w:t>
      </w:r>
    </w:p>
    <w:p>
      <w:r>
        <w:rPr>
          <w:b/>
          <w:u w:val="single"/>
        </w:rPr>
        <w:t xml:space="preserve">709862</w:t>
      </w:r>
    </w:p>
    <w:p>
      <w:r>
        <w:t xml:space="preserve">@lucijausaj Koko ruudun kuva saattaa paljastaa enemmän kuin haluaisit.</w:t>
        <w:br/>
        <w:t xml:space="preserve">Alla oleva video auttaa.</w:t>
        <w:br/>
        <w:t xml:space="preserve">https://t.co/0slAUKqw1b</w:t>
      </w:r>
    </w:p>
    <w:p>
      <w:r>
        <w:rPr>
          <w:b/>
          <w:u w:val="single"/>
        </w:rPr>
        <w:t xml:space="preserve">709863</w:t>
      </w:r>
    </w:p>
    <w:p>
      <w:r>
        <w:t xml:space="preserve">pillu äiti tyhmä ...he pelaavat ilman keskusta kaveri vaatii vyöhykkeellä miss vastaa keskusta pelata!</w:t>
      </w:r>
    </w:p>
    <w:p>
      <w:r>
        <w:rPr>
          <w:b/>
          <w:u w:val="single"/>
        </w:rPr>
        <w:t xml:space="preserve">709864</w:t>
      </w:r>
    </w:p>
    <w:p>
      <w:r>
        <w:t xml:space="preserve">@TanjaPorcnik Janša totesi vuonna 1992, että siirrosta oli sovittu. Harmi, että hänet ammuttiin alas ennen kuin hän pääsi turvaan.</w:t>
      </w:r>
    </w:p>
    <w:p>
      <w:r>
        <w:rPr>
          <w:b/>
          <w:u w:val="single"/>
        </w:rPr>
        <w:t xml:space="preserve">709865</w:t>
      </w:r>
    </w:p>
    <w:p>
      <w:r>
        <w:t xml:space="preserve">@JedrtJF Voi sentään, istuit minun pöydässäni! 😉 Voisitko tehdä minulle yhden suuren palveluksen? Voitteko valmistaa minulle kilon tucana kahvaa Baščaršijasta?</w:t>
      </w:r>
    </w:p>
    <w:p>
      <w:r>
        <w:rPr>
          <w:b/>
          <w:u w:val="single"/>
        </w:rPr>
        <w:t xml:space="preserve">709866</w:t>
      </w:r>
    </w:p>
    <w:p>
      <w:r>
        <w:t xml:space="preserve">Yhdysvaltain ja Kiinan kauppakiistan kärjistyminen syöksyy osakemarkkinoille https://t.co/TGcZA0xYiQ</w:t>
      </w:r>
    </w:p>
    <w:p>
      <w:r>
        <w:rPr>
          <w:b/>
          <w:u w:val="single"/>
        </w:rPr>
        <w:t xml:space="preserve">709867</w:t>
      </w:r>
    </w:p>
    <w:p>
      <w:r>
        <w:t xml:space="preserve">Malaga: Taistelemme epäoikeudenmukaista rangaistusta vastaan! #jalkapallo #jalkapallo #jalkapallo #liiga #liiga #liiga - http://t.co/NTU6nyrx</w:t>
      </w:r>
    </w:p>
    <w:p>
      <w:r>
        <w:rPr>
          <w:b/>
          <w:u w:val="single"/>
        </w:rPr>
        <w:t xml:space="preserve">709868</w:t>
      </w:r>
    </w:p>
    <w:p>
      <w:r>
        <w:t xml:space="preserve">Hienoa nähdä Andražin jatkavan hyvässä kunnossa, Karius taas uskomattomaan virheeseen https://t.co/4mLbVTiBsQ</w:t>
      </w:r>
    </w:p>
    <w:p>
      <w:r>
        <w:rPr>
          <w:b/>
          <w:u w:val="single"/>
        </w:rPr>
        <w:t xml:space="preserve">709869</w:t>
      </w:r>
    </w:p>
    <w:p>
      <w:r>
        <w:t xml:space="preserve">Pelaan parhaillaan Biathlon Maniaa. Tule mukaan ja yritä voittaa minut! https://t.co/PKMK0QNIiZ</w:t>
      </w:r>
    </w:p>
    <w:p>
      <w:r>
        <w:rPr>
          <w:b/>
          <w:u w:val="single"/>
        </w:rPr>
        <w:t xml:space="preserve">709870</w:t>
      </w:r>
    </w:p>
    <w:p>
      <w:r>
        <w:t xml:space="preserve">Mediahuuma #Next #Festivaalilla: Dokumenttiohjelmat @rtvslo #media @novinarSI https://t.co/2MYcgtm2ZC</w:t>
      </w:r>
    </w:p>
    <w:p>
      <w:r>
        <w:rPr>
          <w:b/>
          <w:u w:val="single"/>
        </w:rPr>
        <w:t xml:space="preserve">709871</w:t>
      </w:r>
    </w:p>
    <w:p>
      <w:r>
        <w:t xml:space="preserve">@ANJABAHZIBERT Kommunistit jakavat vain muiden ihmisten omaisuutta, mutta tietysti he ottavat ensin kaiken arvokkaan omaisuudekseen!!!💩 ...</w:t>
      </w:r>
    </w:p>
    <w:p>
      <w:r>
        <w:rPr>
          <w:b/>
          <w:u w:val="single"/>
        </w:rPr>
        <w:t xml:space="preserve">709872</w:t>
      </w:r>
    </w:p>
    <w:p>
      <w:r>
        <w:t xml:space="preserve">Pelaan parhaillaan Biathlon Maniaa. Tule mukaan ja yritä voittaa minut! https://t.co/PKw55SdG6v</w:t>
      </w:r>
    </w:p>
    <w:p>
      <w:r>
        <w:rPr>
          <w:b/>
          <w:u w:val="single"/>
        </w:rPr>
        <w:t xml:space="preserve">709873</w:t>
      </w:r>
    </w:p>
    <w:p>
      <w:r>
        <w:t xml:space="preserve">@cnfrmstA Joo, jos teet virheen ja sanot pugach, kuulostat Dolenjska. Mutta jos teet virheen ja sanot fucka ...</w:t>
      </w:r>
    </w:p>
    <w:p>
      <w:r>
        <w:rPr>
          <w:b/>
          <w:u w:val="single"/>
        </w:rPr>
        <w:t xml:space="preserve">709874</w:t>
      </w:r>
    </w:p>
    <w:p>
      <w:r>
        <w:t xml:space="preserve">Ei mitään vakavaa. Sevčnikarin komentopöydän oranssit valot syttyivät hänen maksaansa. Mutta hän sammutti ne. #teš6 https://t.co/2XvSdt5CJW</w:t>
      </w:r>
    </w:p>
    <w:p>
      <w:r>
        <w:rPr>
          <w:b/>
          <w:u w:val="single"/>
        </w:rPr>
        <w:t xml:space="preserve">709875</w:t>
      </w:r>
    </w:p>
    <w:p>
      <w:r>
        <w:t xml:space="preserve">@freeeky Muuten voit nuolla sormiasi ja laittaa sylkeä venttiilien päälle, jotta näet, vuotavatko ne.</w:t>
      </w:r>
    </w:p>
    <w:p>
      <w:r>
        <w:rPr>
          <w:b/>
          <w:u w:val="single"/>
        </w:rPr>
        <w:t xml:space="preserve">709876</w:t>
      </w:r>
    </w:p>
    <w:p>
      <w:r>
        <w:t xml:space="preserve">@pu7r @piratskastranka @WhyYesNo, se on hyvä diili. sinulla on yksi manteli markkinoida julisteita, ja painat ne mielellään.</w:t>
      </w:r>
    </w:p>
    <w:p>
      <w:r>
        <w:rPr>
          <w:b/>
          <w:u w:val="single"/>
        </w:rPr>
        <w:t xml:space="preserve">709877</w:t>
      </w:r>
    </w:p>
    <w:p>
      <w:r>
        <w:t xml:space="preserve">Slovenian kaoottinen politiikka on edelleen tarpeellista itselleen!</w:t>
        <w:br/>
        <w:t xml:space="preserve"> Nykyaikaisen algoritmisen digitalisoinnin myötä kaikki kaoottinen politiikka katoaa!</w:t>
      </w:r>
    </w:p>
    <w:p>
      <w:r>
        <w:rPr>
          <w:b/>
          <w:u w:val="single"/>
        </w:rPr>
        <w:t xml:space="preserve">709878</w:t>
      </w:r>
    </w:p>
    <w:p>
      <w:r>
        <w:t xml:space="preserve">@PureDestiny @MrNathanSi @mat3ja Tänä vuonna kokeilin ensimmäistä kertaa rosmariinilevitystä. Se on pahempaa kuin huumeet. #bigfan</w:t>
      </w:r>
    </w:p>
    <w:p>
      <w:r>
        <w:rPr>
          <w:b/>
          <w:u w:val="single"/>
        </w:rPr>
        <w:t xml:space="preserve">709879</w:t>
      </w:r>
    </w:p>
    <w:p>
      <w:r>
        <w:t xml:space="preserve">Jälleen kerran, Slovenian asevoimilla ei ole sijaa #Irakissa!</w:t>
        <w:br/>
        <w:br/>
        <w:t xml:space="preserve"> "Slovenian joukot poistuvat #Erbilistä Iranin hyökkäyksen jälkeen" https://t.co/ja8Hw84A6E #Iran</w:t>
      </w:r>
    </w:p>
    <w:p>
      <w:r>
        <w:rPr>
          <w:b/>
          <w:u w:val="single"/>
        </w:rPr>
        <w:t xml:space="preserve">709880</w:t>
      </w:r>
    </w:p>
    <w:p>
      <w:r>
        <w:t xml:space="preserve">Marxin Pääoman ensimmäinen nide on sijoitettu paikallisen kirjaston Convenience Collection -luokkaan. https://t.co/87csSgZx3Y.</w:t>
      </w:r>
    </w:p>
    <w:p>
      <w:r>
        <w:rPr>
          <w:b/>
          <w:u w:val="single"/>
        </w:rPr>
        <w:t xml:space="preserve">709881</w:t>
      </w:r>
    </w:p>
    <w:p>
      <w:r>
        <w:t xml:space="preserve">Dramljen laulajat esittävät vuosittaisen konserttinsa Dramljen peruskoulun salissa https://t.co/e0Y9M5ifjr</w:t>
      </w:r>
    </w:p>
    <w:p>
      <w:r>
        <w:rPr>
          <w:b/>
          <w:u w:val="single"/>
        </w:rPr>
        <w:t xml:space="preserve">709882</w:t>
      </w:r>
    </w:p>
    <w:p>
      <w:r>
        <w:t xml:space="preserve">Pyydän @police_si:tä poistamaan tai laskemaan lipun, jotta pentu voi nostaa jalkansa. https://t.co/07yzeBrFUN</w:t>
      </w:r>
    </w:p>
    <w:p>
      <w:r>
        <w:rPr>
          <w:b/>
          <w:u w:val="single"/>
        </w:rPr>
        <w:t xml:space="preserve">709883</w:t>
      </w:r>
    </w:p>
    <w:p>
      <w:r>
        <w:t xml:space="preserve">@Urskitka @Nogavicka_Pika Jao... Donut bi... Ja lähimpään leipomoon, jossa ne ovat syötäviä, on 10min ajomatka.... Todellakin, kiitos</w:t>
      </w:r>
    </w:p>
    <w:p>
      <w:r>
        <w:rPr>
          <w:b/>
          <w:u w:val="single"/>
        </w:rPr>
        <w:t xml:space="preserve">709884</w:t>
      </w:r>
    </w:p>
    <w:p>
      <w:r>
        <w:t xml:space="preserve">@Onkraj_ @lucijausaj He ovat keksineet siistin tavan hyökätä SDS:ää vastaan uudelleen. Kansallismielisiä tämä. #jakovfak</w:t>
      </w:r>
    </w:p>
    <w:p>
      <w:r>
        <w:rPr>
          <w:b/>
          <w:u w:val="single"/>
        </w:rPr>
        <w:t xml:space="preserve">709885</w:t>
      </w:r>
    </w:p>
    <w:p>
      <w:r>
        <w:t xml:space="preserve">@ATBeatris @MitjaIrsic Ehdotan, että työntekijä saa bruttopalkan ja sitten hän maksaa veroja ja maksuja.</w:t>
        <w:br/>
        <w:t xml:space="preserve"> Vasemmisto olisi helpottunut.</w:t>
      </w:r>
    </w:p>
    <w:p>
      <w:r>
        <w:rPr>
          <w:b/>
          <w:u w:val="single"/>
        </w:rPr>
        <w:t xml:space="preserve">709886</w:t>
      </w:r>
    </w:p>
    <w:p>
      <w:r>
        <w:t xml:space="preserve">@PetraSlanic @vecer Miksi surullista. Yhdysvaltain konkurssipesä, jota rahoitetaan ulkomaisella rahalla. #allgood</w:t>
      </w:r>
    </w:p>
    <w:p>
      <w:r>
        <w:rPr>
          <w:b/>
          <w:u w:val="single"/>
        </w:rPr>
        <w:t xml:space="preserve">709887</w:t>
      </w:r>
    </w:p>
    <w:p>
      <w:r>
        <w:t xml:space="preserve">@AnaOstricki @A1Slovenija Heillä on... heillä on omat asiakkaansa.</w:t>
      </w:r>
    </w:p>
    <w:p>
      <w:r>
        <w:rPr>
          <w:b/>
          <w:u w:val="single"/>
        </w:rPr>
        <w:t xml:space="preserve">709888</w:t>
      </w:r>
    </w:p>
    <w:p>
      <w:r>
        <w:t xml:space="preserve">Ei kukaan:</w:t>
        <w:br/>
        <w:br/>
        <w:t xml:space="preserve"> JoZe489929775: TÄMÄ ON KOMMUNISTIEN JA JUGOSLAVIN ELIITIN DIKTATORIUDEN TULOS.</w:t>
      </w:r>
    </w:p>
    <w:p>
      <w:r>
        <w:rPr>
          <w:b/>
          <w:u w:val="single"/>
        </w:rPr>
        <w:t xml:space="preserve">709889</w:t>
      </w:r>
    </w:p>
    <w:p>
      <w:r>
        <w:t xml:space="preserve">@MarjeticaM @MihaelJurak @Bojanzadel @rogla Mutta laskitko tämän ammattimaisesti? Nytkään en tiedä, mitä prosenttia vääntää.</w:t>
      </w:r>
    </w:p>
    <w:p>
      <w:r>
        <w:rPr>
          <w:b/>
          <w:u w:val="single"/>
        </w:rPr>
        <w:t xml:space="preserve">709890</w:t>
      </w:r>
    </w:p>
    <w:p>
      <w:r>
        <w:t xml:space="preserve">@ninasft Niin, ja hänen on ehdottomasti lopetettava pornografia ja itsetyydytys.</w:t>
        <w:br/>
        <w:br/>
        <w:t xml:space="preserve"> Se on suhteiden tappaja numero yksi.</w:t>
      </w:r>
    </w:p>
    <w:p>
      <w:r>
        <w:rPr>
          <w:b/>
          <w:u w:val="single"/>
        </w:rPr>
        <w:t xml:space="preserve">709891</w:t>
      </w:r>
    </w:p>
    <w:p>
      <w:r>
        <w:t xml:space="preserve">Odotan, että käy ilmi, että kaveri on Sds:n uskollinen jäsen ja että Murgelin rikosoikeusjärjestelmä vainoaa häntä epäoikeudenmukaisesti. https://t.co/JZEZy1bhPA</w:t>
      </w:r>
    </w:p>
    <w:p>
      <w:r>
        <w:rPr>
          <w:b/>
          <w:u w:val="single"/>
        </w:rPr>
        <w:t xml:space="preserve">709892</w:t>
      </w:r>
    </w:p>
    <w:p>
      <w:r>
        <w:t xml:space="preserve">Koska juon enemmän teetä kuin kahvia, teen tästä aiheesta riimin.</w:t>
        <w:br/>
        <w:t xml:space="preserve"> #cafetarime #teerenkaat lukee #teerenkaat</w:t>
      </w:r>
    </w:p>
    <w:p>
      <w:r>
        <w:rPr>
          <w:b/>
          <w:u w:val="single"/>
        </w:rPr>
        <w:t xml:space="preserve">709893</w:t>
      </w:r>
    </w:p>
    <w:p>
      <w:r>
        <w:t xml:space="preserve">@Lena4dva Hitto, olet jumissa. Offline, heti kun mullet on päässyt pois päiväkodista.</w:t>
      </w:r>
    </w:p>
    <w:p>
      <w:r>
        <w:rPr>
          <w:b/>
          <w:u w:val="single"/>
        </w:rPr>
        <w:t xml:space="preserve">709894</w:t>
      </w:r>
    </w:p>
    <w:p>
      <w:r>
        <w:t xml:space="preserve">@polikarbonat @KatarinaDbr ;) Sitten annan sinulle anteeksi. Sinulla on vaimo, joka nalkuttaa sunnuntaisin kotona.</w:t>
      </w:r>
    </w:p>
    <w:p>
      <w:r>
        <w:rPr>
          <w:b/>
          <w:u w:val="single"/>
        </w:rPr>
        <w:t xml:space="preserve">709895</w:t>
      </w:r>
    </w:p>
    <w:p>
      <w:r>
        <w:t xml:space="preserve">Minulla on varmaan toinen lapsi salaa pesemässä pyykkiä, koska eihän koneessa voi olla niin paljon rättejä vain yhdestä 😧.</w:t>
      </w:r>
    </w:p>
    <w:p>
      <w:r>
        <w:rPr>
          <w:b/>
          <w:u w:val="single"/>
        </w:rPr>
        <w:t xml:space="preserve">709896</w:t>
      </w:r>
    </w:p>
    <w:p>
      <w:r>
        <w:t xml:space="preserve">Se outo tunne, jonka saan, kun kuulen sanat "Kaikki operaattorit ovat tällä hetkellä varattuja", että taustalla on vain yksi operaattori, joka todella työskentelee.</w:t>
      </w:r>
    </w:p>
    <w:p>
      <w:r>
        <w:rPr>
          <w:b/>
          <w:u w:val="single"/>
        </w:rPr>
        <w:t xml:space="preserve">709897</w:t>
      </w:r>
    </w:p>
    <w:p>
      <w:r>
        <w:t xml:space="preserve">Construct on construct = hökkeli. Hämmennystä, epäilyksiä, epäilyksiä ja levottomuutta. Tiedotusvälineet räjäyttelevät ilman selkeää pohjaa, ja sinä äänestät jotain sellaista, joka ei ole kasvanut omassa mielessäsi.</w:t>
      </w:r>
    </w:p>
    <w:p>
      <w:r>
        <w:rPr>
          <w:b/>
          <w:u w:val="single"/>
        </w:rPr>
        <w:t xml:space="preserve">709898</w:t>
      </w:r>
    </w:p>
    <w:p>
      <w:r>
        <w:t xml:space="preserve">@BrankoGrims1 Se on kaikille selvää, mutta kukaan ei ryhdy toimiin. 24-vuotiaana kaikki on hiljaa. Hallituksen tiedotusvälineet vaikenevat. Kaikki selvää, kukaan ei toivo.</w:t>
      </w:r>
    </w:p>
    <w:p>
      <w:r>
        <w:rPr>
          <w:b/>
          <w:u w:val="single"/>
        </w:rPr>
        <w:t xml:space="preserve">709899</w:t>
      </w:r>
    </w:p>
    <w:p>
      <w:r>
        <w:t xml:space="preserve">@BCestnik @JJansaSDS @IPirkovic Jos saan arvata, kommunistit ampuivat omia kansalaisiaan.</w:t>
      </w:r>
    </w:p>
    <w:p>
      <w:r>
        <w:rPr>
          <w:b/>
          <w:u w:val="single"/>
        </w:rPr>
        <w:t xml:space="preserve">709900</w:t>
      </w:r>
    </w:p>
    <w:p>
      <w:r>
        <w:t xml:space="preserve">Rok Taneski useiden italialaisten huippuliigapelaajien suurennuslasin alla #jalkapallo #jalkapallo #ligaprvakov - http://t.co/Y5gSiS944u</w:t>
      </w:r>
    </w:p>
    <w:p>
      <w:r>
        <w:rPr>
          <w:b/>
          <w:u w:val="single"/>
        </w:rPr>
        <w:t xml:space="preserve">709901</w:t>
      </w:r>
    </w:p>
    <w:p>
      <w:r>
        <w:t xml:space="preserve">@janbuc8 Pizda, olemme antaneet junioreillemme vuosisatoja, bemti....................................</w:t>
      </w:r>
    </w:p>
    <w:p>
      <w:r>
        <w:rPr>
          <w:b/>
          <w:u w:val="single"/>
        </w:rPr>
        <w:t xml:space="preserve">709902</w:t>
      </w:r>
    </w:p>
    <w:p>
      <w:r>
        <w:t xml:space="preserve">Pitkästä aikaa olen tulossa @FDVLjubljanaan. Heillä on uusi kahvimakasiini, kahvila keskellä aulaa ja suljettu Netcaffe #nisovsespremembedobre</w:t>
      </w:r>
    </w:p>
    <w:p>
      <w:r>
        <w:rPr>
          <w:b/>
          <w:u w:val="single"/>
        </w:rPr>
        <w:t xml:space="preserve">709903</w:t>
      </w:r>
    </w:p>
    <w:p>
      <w:r>
        <w:t xml:space="preserve">Mistä lähtien laufarit ovat olleet "lavfareita". LOL #facepalm @RTV_Slovenija #hyperkorjaus #hyperkorjaus</w:t>
      </w:r>
    </w:p>
    <w:p>
      <w:r>
        <w:rPr>
          <w:b/>
          <w:u w:val="single"/>
        </w:rPr>
        <w:t xml:space="preserve">709904</w:t>
      </w:r>
    </w:p>
    <w:p>
      <w:r>
        <w:t xml:space="preserve">Demokratiaa ei ole ilman yksilönvapautta. Yksitoista isäntää ja kymmenen orjaa eivät ole mikään sivistyksen erityinen saavutus.</w:t>
      </w:r>
    </w:p>
    <w:p>
      <w:r>
        <w:rPr>
          <w:b/>
          <w:u w:val="single"/>
        </w:rPr>
        <w:t xml:space="preserve">709905</w:t>
      </w:r>
    </w:p>
    <w:p>
      <w:r>
        <w:t xml:space="preserve">@Jo_AnnaOfArt @urkez Se naurattaa, kyllä. He ovat pellejä. Spagettimestareilla, ja tanssimassa yhä humalassa.</w:t>
      </w:r>
    </w:p>
    <w:p>
      <w:r>
        <w:rPr>
          <w:b/>
          <w:u w:val="single"/>
        </w:rPr>
        <w:t xml:space="preserve">709906</w:t>
      </w:r>
    </w:p>
    <w:p>
      <w:r>
        <w:t xml:space="preserve">@MihaOresnik @AnzeLog Kuvassa presidentin oikealla puolella maatalousministeri. Mitä voimme ajatella? Rikos........</w:t>
      </w:r>
    </w:p>
    <w:p>
      <w:r>
        <w:rPr>
          <w:b/>
          <w:u w:val="single"/>
        </w:rPr>
        <w:t xml:space="preserve">709907</w:t>
      </w:r>
    </w:p>
    <w:p>
      <w:r>
        <w:t xml:space="preserve">Claudia, polkupyörä on laki. Isoisille. Myös tytöille, OK, vähemmistönä. Ymmärrät kyllä, tiedän sen. Olet liian älykäs. https://t.co/dHhf92PMVR</w:t>
      </w:r>
    </w:p>
    <w:p>
      <w:r>
        <w:rPr>
          <w:b/>
          <w:u w:val="single"/>
        </w:rPr>
        <w:t xml:space="preserve">709908</w:t>
      </w:r>
    </w:p>
    <w:p>
      <w:r>
        <w:t xml:space="preserve">@MatijaStepisnik @vecer Kuten näette, vain Fratnik heittää yhä tikkaa, @GregorGrosman päivittää verkkoa....</w:t>
      </w:r>
    </w:p>
    <w:p>
      <w:r>
        <w:rPr>
          <w:b/>
          <w:u w:val="single"/>
        </w:rPr>
        <w:t xml:space="preserve">709909</w:t>
      </w:r>
    </w:p>
    <w:p>
      <w:r>
        <w:t xml:space="preserve">Mitä värähtelyjä me annamme ja saamme</w:t>
        <w:br/>
        <w:br/>
        <w:t xml:space="preserve">"Mitä ikinä teemme ja missä ikinä olemmekin, olkaamme tietoisia siitä, että pohjimmiltaan me kaikki olemme... https://t.co/EsTroeqVQZ</w:t>
      </w:r>
    </w:p>
    <w:p>
      <w:r>
        <w:rPr>
          <w:b/>
          <w:u w:val="single"/>
        </w:rPr>
        <w:t xml:space="preserve">709910</w:t>
      </w:r>
    </w:p>
    <w:p>
      <w:r>
        <w:t xml:space="preserve">@smpija Olen täysin samaa mieltä, mutta jos haluatte kirkon ylellisyyttä suolassa, maksakaa siitä, kuten kaikki ylellisyys maailmassa maksaa. Missä on ongelma?</w:t>
      </w:r>
    </w:p>
    <w:p>
      <w:r>
        <w:rPr>
          <w:b/>
          <w:u w:val="single"/>
        </w:rPr>
        <w:t xml:space="preserve">709911</w:t>
      </w:r>
    </w:p>
    <w:p>
      <w:r>
        <w:t xml:space="preserve">Tätä asuntoa on myyty väsymättä jo pitkään.</w:t>
        <w:t xml:space="preserve">todella outoa, että ostajaa ei ole :D</w:t>
        <w:br/>
        <w:br/>
        <w:t xml:space="preserve">https://t.co/tcbX1mZrCz</w:t>
      </w:r>
    </w:p>
    <w:p>
      <w:r>
        <w:rPr>
          <w:b/>
          <w:u w:val="single"/>
        </w:rPr>
        <w:t xml:space="preserve">709912</w:t>
      </w:r>
    </w:p>
    <w:p>
      <w:r>
        <w:t xml:space="preserve">@Nova24TV Jälleen kerran todiste siitä, että Slovenian kansa on täysin pismeuhari! He ovat ilmeisesti kyllästyneitä siihen, että heitä "puetaan".</w:t>
      </w:r>
    </w:p>
    <w:p>
      <w:r>
        <w:rPr>
          <w:b/>
          <w:u w:val="single"/>
        </w:rPr>
        <w:t xml:space="preserve">709913</w:t>
      </w:r>
    </w:p>
    <w:p>
      <w:r>
        <w:t xml:space="preserve">@vinkovasle1 @DKopse @JureLeben "Suuri" taloustieteilijä ( opportunisti ) JožePD on tajunnut myös tämän.</w:t>
      </w:r>
    </w:p>
    <w:p>
      <w:r>
        <w:rPr>
          <w:b/>
          <w:u w:val="single"/>
        </w:rPr>
        <w:t xml:space="preserve">709914</w:t>
      </w:r>
    </w:p>
    <w:p>
      <w:r>
        <w:t xml:space="preserve">@tfajon @EP_Justice @EP_Slovenija @strankaSD En voi uskoa, etteivät bhutanilaiset ole vielä hakanneet niitä.</w:t>
      </w:r>
    </w:p>
    <w:p>
      <w:r>
        <w:rPr>
          <w:b/>
          <w:u w:val="single"/>
        </w:rPr>
        <w:t xml:space="preserve">709915</w:t>
      </w:r>
    </w:p>
    <w:p>
      <w:r>
        <w:t xml:space="preserve">@EnVaitapu @BKrabonja Tarkoitatko... Tunnen apteekkarin, joka myy lihaa Mercatorissa... Hän ei saanut sitä muualta...</w:t>
      </w:r>
    </w:p>
    <w:p>
      <w:r>
        <w:rPr>
          <w:b/>
          <w:u w:val="single"/>
        </w:rPr>
        <w:t xml:space="preserve">709916</w:t>
      </w:r>
    </w:p>
    <w:p>
      <w:r>
        <w:t xml:space="preserve">Kunnianhimoiset ilmastotavoitteet tuottaisivat uskomattomia säästöjä - 30 biljoonaa tai biljoonaa... kuka tietää?:) https://t.co/7yQ5peIaCS https://t.co/7yQ5peIaCS</w:t>
      </w:r>
    </w:p>
    <w:p>
      <w:r>
        <w:rPr>
          <w:b/>
          <w:u w:val="single"/>
        </w:rPr>
        <w:t xml:space="preserve">709917</w:t>
      </w:r>
    </w:p>
    <w:p>
      <w:r>
        <w:t xml:space="preserve">@vecer Verkkosivusto ... on katastrofi ja häpeä ... tai vain heijastus sisäisestä tilanteesta.</w:t>
      </w:r>
    </w:p>
    <w:p>
      <w:r>
        <w:rPr>
          <w:b/>
          <w:u w:val="single"/>
        </w:rPr>
        <w:t xml:space="preserve">709918</w:t>
      </w:r>
    </w:p>
    <w:p>
      <w:r>
        <w:t xml:space="preserve">.@BrinovsekNada: joutuuko kukaan vastuuseen hätäkeskusten rakentamisen puutteellisesta suunnittelusta? https://t.co/jyEw46xVma</w:t>
      </w:r>
    </w:p>
    <w:p>
      <w:r>
        <w:rPr>
          <w:b/>
          <w:u w:val="single"/>
        </w:rPr>
        <w:t xml:space="preserve">709919</w:t>
      </w:r>
    </w:p>
    <w:p>
      <w:r>
        <w:t xml:space="preserve">Savuke?</w:t>
        <w:br/>
        <w:t xml:space="preserve"> Ne tuhoavat keuhkot!</w:t>
        <w:br/>
        <w:br/>
        <w:t xml:space="preserve"> Alkoholia?</w:t>
        <w:br/>
        <w:t xml:space="preserve"> Tuhoa maksasi!</w:t>
        <w:br/>
        <w:br/>
        <w:t xml:space="preserve"> Rakkaus?</w:t>
        <w:br/>
        <w:t xml:space="preserve"> Pilaa elämäsi!</w:t>
        <w:br/>
        <w:br/>
        <w:t xml:space="preserve"> Valitse nyt!</w:t>
        <w:br/>
        <w:t xml:space="preserve"> 🤪</w:t>
      </w:r>
    </w:p>
    <w:p>
      <w:r>
        <w:rPr>
          <w:b/>
          <w:u w:val="single"/>
        </w:rPr>
        <w:t xml:space="preserve">709920</w:t>
      </w:r>
    </w:p>
    <w:p>
      <w:r>
        <w:t xml:space="preserve">@indijanec Sinun ei tarvitse huolehtia... Pussyllä on karismaa. Toistaiseksi. 24 huoralla hänestä tulisi vain peroksidia + hänen perseensä kasvaisi 5x</w:t>
      </w:r>
    </w:p>
    <w:p>
      <w:r>
        <w:rPr>
          <w:b/>
          <w:u w:val="single"/>
        </w:rPr>
        <w:t xml:space="preserve">709921</w:t>
      </w:r>
    </w:p>
    <w:p>
      <w:r>
        <w:t xml:space="preserve">Jotta elämisen kulttuuri ei kärsisi, minun on imuroitava pölynimuri ja siivottava työhuone. #notothers</w:t>
      </w:r>
    </w:p>
    <w:p>
      <w:r>
        <w:rPr>
          <w:b/>
          <w:u w:val="single"/>
        </w:rPr>
        <w:t xml:space="preserve">709922</w:t>
      </w:r>
    </w:p>
    <w:p>
      <w:r>
        <w:t xml:space="preserve">Pirić sai aivotärähdyksen, mutta ilman vakavia seurauksia - Maribon maalivahdin päävamma - https://t.co/wUXgkQ8gr4</w:t>
      </w:r>
    </w:p>
    <w:p>
      <w:r>
        <w:rPr>
          <w:b/>
          <w:u w:val="single"/>
        </w:rPr>
        <w:t xml:space="preserve">709923</w:t>
      </w:r>
    </w:p>
    <w:p>
      <w:r>
        <w:t xml:space="preserve">Mitä @Libertarec tekee parlamentissa? BIG MACin mainos? Mutta rahat, jotka hän on epäoikeudenmukaisesti ottanut valtiolta, kuten RAČ sanoo. SOD. on jo maksanut takaisin!?</w:t>
      </w:r>
    </w:p>
    <w:p>
      <w:r>
        <w:rPr>
          <w:b/>
          <w:u w:val="single"/>
        </w:rPr>
        <w:t xml:space="preserve">709924</w:t>
      </w:r>
    </w:p>
    <w:p>
      <w:r>
        <w:t xml:space="preserve">@STA_News Hyvin ansaittu! Tiedät, että monivuotinen on vain rehellistä työtä! Väärinkäytökset kostautuvat ennemmin tai myöhemmin ja tuhoavat urat!</w:t>
      </w:r>
    </w:p>
    <w:p>
      <w:r>
        <w:rPr>
          <w:b/>
          <w:u w:val="single"/>
        </w:rPr>
        <w:t xml:space="preserve">709925</w:t>
      </w:r>
    </w:p>
    <w:p>
      <w:r>
        <w:t xml:space="preserve">@Diverzija @tyschew @GregorTrebusak on vaikea löytää päteviä vieraita tuleviin lähetyksiin, kun moderaattori on näin passiivinen.</w:t>
      </w:r>
    </w:p>
    <w:p>
      <w:r>
        <w:rPr>
          <w:b/>
          <w:u w:val="single"/>
        </w:rPr>
        <w:t xml:space="preserve">709926</w:t>
      </w:r>
    </w:p>
    <w:p>
      <w:r>
        <w:t xml:space="preserve">@JernejStromajer @peterjancic jos ei olisi kapitalisteja, et voisi varastaa keijua, koska te kommunistit olette kykenemättömiä luomaan mitään!</w:t>
      </w:r>
    </w:p>
    <w:p>
      <w:r>
        <w:rPr>
          <w:b/>
          <w:u w:val="single"/>
        </w:rPr>
        <w:t xml:space="preserve">709927</w:t>
      </w:r>
    </w:p>
    <w:p>
      <w:r>
        <w:t xml:space="preserve">@novax81 Minulle sopii se, kunhan saan jälkiruokani salaattikulhossa (en tarkoita kulhoa, vaan ampparia YHDESSÄ).</w:t>
      </w:r>
    </w:p>
    <w:p>
      <w:r>
        <w:rPr>
          <w:b/>
          <w:u w:val="single"/>
        </w:rPr>
        <w:t xml:space="preserve">709928</w:t>
      </w:r>
    </w:p>
    <w:p>
      <w:r>
        <w:t xml:space="preserve">Jos erotuomari jatkaa tuomitsemista näin jääräpäisesti, ottelu päättyy tappeluun #InterJuventus</w:t>
      </w:r>
    </w:p>
    <w:p>
      <w:r>
        <w:rPr>
          <w:b/>
          <w:u w:val="single"/>
        </w:rPr>
        <w:t xml:space="preserve">709929</w:t>
      </w:r>
    </w:p>
    <w:p>
      <w:r>
        <w:t xml:space="preserve">@Fokusp eikö hän antanut heille palkkaa? ovatko he siellä vapaaehtoisesti? voisivatko he mennä töihin muualle? järjestelmä #giveaway</w:t>
        <w:br/>
        <w:t xml:space="preserve">lopeta ihmisten pumppaaminen, he jäävät ilman työtä</w:t>
      </w:r>
    </w:p>
    <w:p>
      <w:r>
        <w:rPr>
          <w:b/>
          <w:u w:val="single"/>
        </w:rPr>
        <w:t xml:space="preserve">709930</w:t>
      </w:r>
    </w:p>
    <w:p>
      <w:r>
        <w:t xml:space="preserve">@PrometejDD @cashkee Perjantaina Apple normalnondol veti tilaukseni. Se on tästä päivästä lähtien?</w:t>
      </w:r>
    </w:p>
    <w:p>
      <w:r>
        <w:rPr>
          <w:b/>
          <w:u w:val="single"/>
        </w:rPr>
        <w:t xml:space="preserve">709931</w:t>
      </w:r>
    </w:p>
    <w:p>
      <w:r>
        <w:t xml:space="preserve">Todellinen kommunisti nussii sinua lopullisesti. Mitä syklejä? Syklit ovat nynnyjä varten. https://t.co/6znZHcLmpg.</w:t>
      </w:r>
    </w:p>
    <w:p>
      <w:r>
        <w:rPr>
          <w:b/>
          <w:u w:val="single"/>
        </w:rPr>
        <w:t xml:space="preserve">709932</w:t>
      </w:r>
    </w:p>
    <w:p>
      <w:r>
        <w:t xml:space="preserve">Mitä kokkaamme tällä viikolla? Tervetuloa yritykseemme. Rautatietä pitkin -tiimi kanssasi. #obzeleznici #loce https://t.co/ajrvVXKB1X</w:t>
      </w:r>
    </w:p>
    <w:p>
      <w:r>
        <w:rPr>
          <w:b/>
          <w:u w:val="single"/>
        </w:rPr>
        <w:t xml:space="preserve">709933</w:t>
      </w:r>
    </w:p>
    <w:p>
      <w:r>
        <w:t xml:space="preserve">@BernardBrscic Jopa Jakopičin Markuksen evankeliumi 1/8 katosi Belgradissa kauan ennen sotaa. Tämä on Slovenialle painovoimainen musta aukko.</w:t>
      </w:r>
    </w:p>
    <w:p>
      <w:r>
        <w:rPr>
          <w:b/>
          <w:u w:val="single"/>
        </w:rPr>
        <w:t xml:space="preserve">709934</w:t>
      </w:r>
    </w:p>
    <w:p>
      <w:r>
        <w:t xml:space="preserve">@Libertarec Sääli, että osa täällä olevista äideistä ei abortoinut lapsiaan. Todella sääli.</w:t>
      </w:r>
    </w:p>
    <w:p>
      <w:r>
        <w:rPr>
          <w:b/>
          <w:u w:val="single"/>
        </w:rPr>
        <w:t xml:space="preserve">709935</w:t>
      </w:r>
    </w:p>
    <w:p>
      <w:r>
        <w:t xml:space="preserve">@sspacapan @penzionist12 jos äänestäjät eivät valitse oikeistoa kesäkuussa, tästä lauseesta tulee totuus.</w:t>
      </w:r>
    </w:p>
    <w:p>
      <w:r>
        <w:rPr>
          <w:b/>
          <w:u w:val="single"/>
        </w:rPr>
        <w:t xml:space="preserve">709936</w:t>
      </w:r>
    </w:p>
    <w:p>
      <w:r>
        <w:t xml:space="preserve">@VerdenikAles @JuventinoSLO @strankalevica Onko laittomia teloituksia? Nämä ovat hirvittäviä rikoksia omaa kansaanne vastaan!</w:t>
      </w:r>
    </w:p>
    <w:p>
      <w:r>
        <w:rPr>
          <w:b/>
          <w:u w:val="single"/>
        </w:rPr>
        <w:t xml:space="preserve">709937</w:t>
      </w:r>
    </w:p>
    <w:p>
      <w:r>
        <w:t xml:space="preserve">@dialogos_si @dusankocevar1 Ensimmäisessä pelissä Turkissa oli selvää, että nämä turkkilaiset ovat lyötävissä - se taisi mennä heidän päähänsä. #lakoćemo</w:t>
      </w:r>
    </w:p>
    <w:p>
      <w:r>
        <w:rPr>
          <w:b/>
          <w:u w:val="single"/>
        </w:rPr>
        <w:t xml:space="preserve">709938</w:t>
      </w:r>
    </w:p>
    <w:p>
      <w:r>
        <w:t xml:space="preserve">@kopacevs @StrankaLMS @sarecmarjan @Slovenskavojska Mitä luonnonvaraisia myrkyllisiä sieniä jo kasvaa? Ne aiheuttavat jo nyt paljon haittaa joillekin ihmisille.</w:t>
      </w:r>
    </w:p>
    <w:p>
      <w:r>
        <w:rPr>
          <w:b/>
          <w:u w:val="single"/>
        </w:rPr>
        <w:t xml:space="preserve">709939</w:t>
      </w:r>
    </w:p>
    <w:p>
      <w:r>
        <w:t xml:space="preserve">Katalonialaiset voivat rauhanomaisesti julistautua itsenäiseksi tasavallaksi näiden vaalien voiton perusteella. @Delo https://t.co/cQxcTu2PRk</w:t>
      </w:r>
    </w:p>
    <w:p>
      <w:r>
        <w:rPr>
          <w:b/>
          <w:u w:val="single"/>
        </w:rPr>
        <w:t xml:space="preserve">709940</w:t>
      </w:r>
    </w:p>
    <w:p>
      <w:r>
        <w:t xml:space="preserve">@dusankocevar1 Ja sinä myyt tällaista paskaa lapsenlapsillemme pyhänä totuutena?! Tietenkin vain ne teistä analyytikoista, jotka olivat turvassa jossakin vuonna 1991.</w:t>
      </w:r>
    </w:p>
    <w:p>
      <w:r>
        <w:rPr>
          <w:b/>
          <w:u w:val="single"/>
        </w:rPr>
        <w:t xml:space="preserve">709941</w:t>
      </w:r>
    </w:p>
    <w:p>
      <w:r>
        <w:t xml:space="preserve">Lähtevätkö slovenialaiset sotilaat Irakista vai eivät? Erjavec puhuu nyt "uudelleenjärjestelyistä" https://t.co/cJQrsNj5DX https://t.co/EF6VAFVFJe https://t.co/EF6VAFVFJe</w:t>
      </w:r>
    </w:p>
    <w:p>
      <w:r>
        <w:rPr>
          <w:b/>
          <w:u w:val="single"/>
        </w:rPr>
        <w:t xml:space="preserve">709942</w:t>
      </w:r>
    </w:p>
    <w:p>
      <w:r>
        <w:t xml:space="preserve">@Libertarec He ovat jo ja tulevat olemaan! Tällä hetkellä alhainen osallistuminen on ainoa antibiootti, ja kun se loppuu, immuunijärjestelmä menee päin helvettiä!</w:t>
      </w:r>
    </w:p>
    <w:p>
      <w:r>
        <w:rPr>
          <w:b/>
          <w:u w:val="single"/>
        </w:rPr>
        <w:t xml:space="preserve">709943</w:t>
      </w:r>
    </w:p>
    <w:p>
      <w:r>
        <w:t xml:space="preserve">He sanovat, että emme tarvitse armeijaa... samaa sanotaan autovakuutuksesta. https://t.co/UGoTZ2hTzw.</w:t>
      </w:r>
    </w:p>
    <w:p>
      <w:r>
        <w:rPr>
          <w:b/>
          <w:u w:val="single"/>
        </w:rPr>
        <w:t xml:space="preserve">709944</w:t>
      </w:r>
    </w:p>
    <w:p>
      <w:r>
        <w:t xml:space="preserve">@TomazLisec @NovakBozidar @vladaRS ...Ja missä on vihreä lippu?? Tämä on kommunistinen lumpardia!</w:t>
      </w:r>
    </w:p>
    <w:p>
      <w:r>
        <w:rPr>
          <w:b/>
          <w:u w:val="single"/>
        </w:rPr>
        <w:t xml:space="preserve">709945</w:t>
      </w:r>
    </w:p>
    <w:p>
      <w:r>
        <w:t xml:space="preserve">@ErikaPlaninsec Et voi työskennellä ilman oikeita työkaluja, se on totta.  "Filosofointi tyhjyyteen" on aina mahdollista.</w:t>
      </w:r>
    </w:p>
    <w:p>
      <w:r>
        <w:rPr>
          <w:b/>
          <w:u w:val="single"/>
        </w:rPr>
        <w:t xml:space="preserve">709946</w:t>
      </w:r>
    </w:p>
    <w:p>
      <w:r>
        <w:t xml:space="preserve">Talousarvio laaditaan, mutta jos sitä ei ole, sitä ei laadita. Hengitä helpotuksesta, kun kansa valmistautuu jalkapalloon ja olueen: https://t.co/ujSTjmmZez</w:t>
      </w:r>
    </w:p>
    <w:p>
      <w:r>
        <w:rPr>
          <w:b/>
          <w:u w:val="single"/>
        </w:rPr>
        <w:t xml:space="preserve">709947</w:t>
      </w:r>
    </w:p>
    <w:p>
      <w:r>
        <w:t xml:space="preserve">Puhumme vain miesten hauskanpidosta, mutta prostituoidut jätetään aina huomiotta #nebuloze</w:t>
      </w:r>
    </w:p>
    <w:p>
      <w:r>
        <w:rPr>
          <w:b/>
          <w:u w:val="single"/>
        </w:rPr>
        <w:t xml:space="preserve">709948</w:t>
      </w:r>
    </w:p>
    <w:p>
      <w:r>
        <w:t xml:space="preserve">@MitjaZakelj @Libertarec Hmmm, syvässä vakaumuksessani tämä cocktail ei ole syötävä; se, mikä puuttuu, on koristelu - hullu sieni.</w:t>
      </w:r>
    </w:p>
    <w:p>
      <w:r>
        <w:rPr>
          <w:b/>
          <w:u w:val="single"/>
        </w:rPr>
        <w:t xml:space="preserve">709949</w:t>
      </w:r>
    </w:p>
    <w:p>
      <w:r>
        <w:t xml:space="preserve">Cirkulane: Ptujin alueellisen palomiesyhdistyksen palontorjuntaveteraanien 21. kokous https://t.co/EsW0mDa3gg</w:t>
      </w:r>
    </w:p>
    <w:p>
      <w:r>
        <w:rPr>
          <w:b/>
          <w:u w:val="single"/>
        </w:rPr>
        <w:t xml:space="preserve">709950</w:t>
      </w:r>
    </w:p>
    <w:p>
      <w:r>
        <w:t xml:space="preserve">110 lyöntiä, ja seison mentorini toimiston ulkopuolella kuuntelemassa kollegojeni hyvin konkreettista paloittelua osastolla. Tämä on kultaa.</w:t>
      </w:r>
    </w:p>
    <w:p>
      <w:r>
        <w:rPr>
          <w:b/>
          <w:u w:val="single"/>
        </w:rPr>
        <w:t xml:space="preserve">709951</w:t>
      </w:r>
    </w:p>
    <w:p>
      <w:r>
        <w:t xml:space="preserve">@D_Jasmina Melania ei ole minulle erityinen, mutta mustassa jätesäkissä hän voittaa ranskalaisen isoäidin.</w:t>
      </w:r>
    </w:p>
    <w:p>
      <w:r>
        <w:rPr>
          <w:b/>
          <w:u w:val="single"/>
        </w:rPr>
        <w:t xml:space="preserve">709952</w:t>
      </w:r>
    </w:p>
    <w:p>
      <w:r>
        <w:t xml:space="preserve">@laurakriznik Upea! Leikkaa vain heteet pois ennen kuin laitat sen maljakkoon, jotta se ei tahraa pöytäliinaa.</w:t>
      </w:r>
    </w:p>
    <w:p>
      <w:r>
        <w:rPr>
          <w:b/>
          <w:u w:val="single"/>
        </w:rPr>
        <w:t xml:space="preserve">709953</w:t>
      </w:r>
    </w:p>
    <w:p>
      <w:r>
        <w:t xml:space="preserve">En murehdi, mitä laitan jouluillalliseksi, mitä koristelen ja mitä lahjoja ostan läheisille. Selvä.</w:t>
      </w:r>
    </w:p>
    <w:p>
      <w:r>
        <w:rPr>
          <w:b/>
          <w:u w:val="single"/>
        </w:rPr>
        <w:t xml:space="preserve">709954</w:t>
      </w:r>
    </w:p>
    <w:p>
      <w:r>
        <w:t xml:space="preserve">@TaTrenutek Mitä minun pitäisi lähettää kirjallinen pyyntö, jos voin laskeutua rikkinäinen kone? Fools</w:t>
      </w:r>
    </w:p>
    <w:p>
      <w:r>
        <w:rPr>
          <w:b/>
          <w:u w:val="single"/>
        </w:rPr>
        <w:t xml:space="preserve">709955</w:t>
      </w:r>
    </w:p>
    <w:p>
      <w:r>
        <w:t xml:space="preserve">@hajdyXP Olipa kerran, ei kauan sitten, tämä olisi ollut kaput. Hämmästyttävää, miten paljon kilpa-autoilun turvallisuudessa on edistytty.</w:t>
      </w:r>
    </w:p>
    <w:p>
      <w:r>
        <w:rPr>
          <w:b/>
          <w:u w:val="single"/>
        </w:rPr>
        <w:t xml:space="preserve">709956</w:t>
      </w:r>
    </w:p>
    <w:p>
      <w:r>
        <w:t xml:space="preserve">Miksi tehdä vanukasta itse? Koska olemme makujen koulussa! https://t.co/q9q9ntTehY #solaokusov https://t.co/xrgwi68O47</w:t>
      </w:r>
    </w:p>
    <w:p>
      <w:r>
        <w:rPr>
          <w:b/>
          <w:u w:val="single"/>
        </w:rPr>
        <w:t xml:space="preserve">709957</w:t>
      </w:r>
    </w:p>
    <w:p>
      <w:r>
        <w:t xml:space="preserve">@Democracy1 Tietenkin, koska Slovenia lämpenee 2x keskimääräistä nopeammin. Ahahaha...mutta et voi uskoa sitä #butalci</w:t>
      </w:r>
    </w:p>
    <w:p>
      <w:r>
        <w:rPr>
          <w:b/>
          <w:u w:val="single"/>
        </w:rPr>
        <w:t xml:space="preserve">709958</w:t>
      </w:r>
    </w:p>
    <w:p>
      <w:r>
        <w:t xml:space="preserve">Entä jos on enemmänkin totta, että enemmän islamia tarkoittaa enemmän terrorismia... Kuten enemmän aseita tarkoittaa enemmän murhanhimoisia ammuskeluja? @ZigaTurk @nmusar</w:t>
      </w:r>
    </w:p>
    <w:p>
      <w:r>
        <w:rPr>
          <w:b/>
          <w:u w:val="single"/>
        </w:rPr>
        <w:t xml:space="preserve">709959</w:t>
      </w:r>
    </w:p>
    <w:p>
      <w:r>
        <w:t xml:space="preserve">@AnaOstricki Luomu soijalevite speltillä ❤, kotiinkuljetus, hyvä leipä - erityisesti hyvä valinta ei-valkoista leipää.</w:t>
      </w:r>
    </w:p>
    <w:p>
      <w:r>
        <w:rPr>
          <w:b/>
          <w:u w:val="single"/>
        </w:rPr>
        <w:t xml:space="preserve">709960</w:t>
      </w:r>
    </w:p>
    <w:p>
      <w:r>
        <w:t xml:space="preserve">@NusaZajc loppumassa... vaimo loppumassa... bimer loppumassa... heillä ei ole varaa vakuutukseen. Se ei ole lippua varten...</w:t>
      </w:r>
    </w:p>
    <w:p>
      <w:r>
        <w:rPr>
          <w:b/>
          <w:u w:val="single"/>
        </w:rPr>
        <w:t xml:space="preserve">709961</w:t>
      </w:r>
    </w:p>
    <w:p>
      <w:r>
        <w:t xml:space="preserve">@DavidNovak17 @Libertarec Olet varmasti absurdi, että ihmiset, jotka tanssivat iloisesti, ovat nenässäsi.</w:t>
      </w:r>
    </w:p>
    <w:p>
      <w:r>
        <w:rPr>
          <w:b/>
          <w:u w:val="single"/>
        </w:rPr>
        <w:t xml:space="preserve">709962</w:t>
      </w:r>
    </w:p>
    <w:p>
      <w:r>
        <w:t xml:space="preserve">Minä keksin keinon! Löydän sinut sieltä.</w:t>
        <w:br/>
        <w:t xml:space="preserve"> Ei, en halua olla riesa!</w:t>
        <w:br/>
        <w:t xml:space="preserve">Vain kiihkeässä halussa tulla hyväksytyksi,</w:t>
        <w:br/>
        <w:t xml:space="preserve">makaan jalkojesi juureen</w:t>
      </w:r>
    </w:p>
    <w:p>
      <w:r>
        <w:rPr>
          <w:b/>
          <w:u w:val="single"/>
        </w:rPr>
        <w:t xml:space="preserve">709963</w:t>
      </w:r>
    </w:p>
    <w:p>
      <w:r>
        <w:t xml:space="preserve">@pongiSLO Taprava-matkoilla nukutaan bussissa, mutta aamiaiseksi on sipsejä ja travarcaa illalliselta =)</w:t>
      </w:r>
    </w:p>
    <w:p>
      <w:r>
        <w:rPr>
          <w:b/>
          <w:u w:val="single"/>
        </w:rPr>
        <w:t xml:space="preserve">709964</w:t>
      </w:r>
    </w:p>
    <w:p>
      <w:r>
        <w:t xml:space="preserve">Frenk, oletko edelleen vakuuttunut siitä, että tämä on normaalia? Jos ajattelet niin, et ole normaali. https://t.co/myhAjOeZsb.</w:t>
      </w:r>
    </w:p>
    <w:p>
      <w:r>
        <w:rPr>
          <w:b/>
          <w:u w:val="single"/>
        </w:rPr>
        <w:t xml:space="preserve">709965</w:t>
      </w:r>
    </w:p>
    <w:p>
      <w:r>
        <w:t xml:space="preserve">@Metod_Berlec @petra_jansa Veber sankari, tarvitsemme tuollaisia vasemmistolaisia, jotka ärsyttävät porvaristoa.</w:t>
      </w:r>
    </w:p>
    <w:p>
      <w:r>
        <w:rPr>
          <w:b/>
          <w:u w:val="single"/>
        </w:rPr>
        <w:t xml:space="preserve">709966</w:t>
      </w:r>
    </w:p>
    <w:p>
      <w:r>
        <w:t xml:space="preserve">@kostinmozeg Ja maalata chuppasi kirkkaan vaaleanpunaiseksi - Sirkin hengessä. #influenserkapato</w:t>
      </w:r>
    </w:p>
    <w:p>
      <w:r>
        <w:rPr>
          <w:b/>
          <w:u w:val="single"/>
        </w:rPr>
        <w:t xml:space="preserve">709967</w:t>
      </w:r>
    </w:p>
    <w:p>
      <w:r>
        <w:t xml:space="preserve">@tomltoml @racunskosodisce Varkautelaiset kommunistit eivät rehellisesti sanottuna voi voittaa ollenkaan! Rakastan tätä vitun paskaa Sloveniasta; vittu!</w:t>
      </w:r>
    </w:p>
    <w:p>
      <w:r>
        <w:rPr>
          <w:b/>
          <w:u w:val="single"/>
        </w:rPr>
        <w:t xml:space="preserve">709968</w:t>
      </w:r>
    </w:p>
    <w:p>
      <w:r>
        <w:t xml:space="preserve">@dreychee @Dnevnik_si Kaksi sotilasta ja janša kaplar.</w:t>
        <w:br/>
        <w:t xml:space="preserve"> Kaikilla kolmella ei ole tarpeeksi ruokaa.</w:t>
        <w:br/>
        <w:t xml:space="preserve"> Koska kukaan heistä ei ollut armeijassa.</w:t>
        <w:br/>
        <w:t xml:space="preserve"> Janša zihr no</w:t>
      </w:r>
    </w:p>
    <w:p>
      <w:r>
        <w:rPr>
          <w:b/>
          <w:u w:val="single"/>
        </w:rPr>
        <w:t xml:space="preserve">709969</w:t>
      </w:r>
    </w:p>
    <w:p>
      <w:r>
        <w:t xml:space="preserve">@tomltoml @BojanPozar Meidän on romahdettava kerran, jotta voimme rakentaa uuden perustan ja siirtyä eteenpäin.</w:t>
      </w:r>
    </w:p>
    <w:p>
      <w:r>
        <w:rPr>
          <w:b/>
          <w:u w:val="single"/>
        </w:rPr>
        <w:t xml:space="preserve">709970</w:t>
      </w:r>
    </w:p>
    <w:p>
      <w:r>
        <w:t xml:space="preserve">@had @multikultivator @NovicaMihajlo @domencesnik @marinmedak Vittu ei, et voi käyttää "mulkku"...</w:t>
      </w:r>
    </w:p>
    <w:p>
      <w:r>
        <w:rPr>
          <w:b/>
          <w:u w:val="single"/>
        </w:rPr>
        <w:t xml:space="preserve">709971</w:t>
      </w:r>
    </w:p>
    <w:p>
      <w:r>
        <w:t xml:space="preserve">"Trump on hullu!" ..luuserit...jotka eivät ole pystyneet tuhoamaan häntä kahteen ja puoleen vuoteen....hahaha</w:t>
      </w:r>
    </w:p>
    <w:p>
      <w:r>
        <w:rPr>
          <w:b/>
          <w:u w:val="single"/>
        </w:rPr>
        <w:t xml:space="preserve">709972</w:t>
      </w:r>
    </w:p>
    <w:p>
      <w:r>
        <w:t xml:space="preserve">Eilen eräs Ustaše-solu Sloveniassa avasi samppanjaa. Kippis! Olet ansainnut sen!</w:t>
      </w:r>
    </w:p>
    <w:p>
      <w:r>
        <w:rPr>
          <w:b/>
          <w:u w:val="single"/>
        </w:rPr>
        <w:t xml:space="preserve">709973</w:t>
      </w:r>
    </w:p>
    <w:p>
      <w:r>
        <w:t xml:space="preserve">@KatarinaJenko Samaa mieltä. Söin kerran nuo pikku patterit. Puhdasta... liikaa tahnaa yhdellä suupalalla. Vaikea selittää.</w:t>
      </w:r>
    </w:p>
    <w:p>
      <w:r>
        <w:rPr>
          <w:b/>
          <w:u w:val="single"/>
        </w:rPr>
        <w:t xml:space="preserve">709974</w:t>
      </w:r>
    </w:p>
    <w:p>
      <w:r>
        <w:t xml:space="preserve">@vinkovasle1 voisit olla hieman luova... esim. miehen sukuelin... ja punainen tähti sen yläpuolella...</w:t>
      </w:r>
    </w:p>
    <w:p>
      <w:r>
        <w:rPr>
          <w:b/>
          <w:u w:val="single"/>
        </w:rPr>
        <w:t xml:space="preserve">709975</w:t>
      </w:r>
    </w:p>
    <w:p>
      <w:r>
        <w:t xml:space="preserve">Tänään parlamenttikokouksessa teillä oli tilaisuus nähdä ja kuulla, mitä Maribor on valinnut pormestariksi.</w:t>
      </w:r>
    </w:p>
    <w:p>
      <w:r>
        <w:rPr>
          <w:b/>
          <w:u w:val="single"/>
        </w:rPr>
        <w:t xml:space="preserve">709976</w:t>
      </w:r>
    </w:p>
    <w:p>
      <w:r>
        <w:t xml:space="preserve">Edinin ja hänen koirakavereidensa huutokauppa on edelleen käynnissä. Selaa albumia ja valitse kohde... https://t.co/HBKPmsLmPs</w:t>
      </w:r>
    </w:p>
    <w:p>
      <w:r>
        <w:rPr>
          <w:b/>
          <w:u w:val="single"/>
        </w:rPr>
        <w:t xml:space="preserve">709977</w:t>
      </w:r>
    </w:p>
    <w:p>
      <w:r>
        <w:t xml:space="preserve">Tämän vuoden kesäloma on kaikkien aikojen pisin, 72 päivää, ja ensimmäinen koulupäivä on vasta 3. syyskuuta.</w:t>
        <w:br/>
        <w:t xml:space="preserve"> Lapset, nauttikaa!</w:t>
      </w:r>
    </w:p>
    <w:p>
      <w:r>
        <w:rPr>
          <w:b/>
          <w:u w:val="single"/>
        </w:rPr>
        <w:t xml:space="preserve">709978</w:t>
      </w:r>
    </w:p>
    <w:p>
      <w:r>
        <w:t xml:space="preserve">Sipulisiirappia käytetään kuivan ja ärsyttävän yskän sekä kipeän ja kivuliaan kurkun hoitoon. https://t.co/ytC953GQ9r</w:t>
      </w:r>
    </w:p>
    <w:p>
      <w:r>
        <w:rPr>
          <w:b/>
          <w:u w:val="single"/>
        </w:rPr>
        <w:t xml:space="preserve">709979</w:t>
      </w:r>
    </w:p>
    <w:p>
      <w:r>
        <w:t xml:space="preserve">@LajnarEU Ei, en kannata kyykytysrangaistusta. Mutta että appivanhempani menisivät poliisin luo ilmiantamaan opettajia punnerrusten tekemisestä?! #asshole</w:t>
      </w:r>
    </w:p>
    <w:p>
      <w:r>
        <w:rPr>
          <w:b/>
          <w:u w:val="single"/>
        </w:rPr>
        <w:t xml:space="preserve">709980</w:t>
      </w:r>
    </w:p>
    <w:p>
      <w:r>
        <w:t xml:space="preserve">@tomltoml @BozoPredalic @VSO_Slovenija @JJansaSDS @aleshojs Näin "sankarillisen" muodostelman ja vinkuin. 🤣</w:t>
      </w:r>
    </w:p>
    <w:p>
      <w:r>
        <w:rPr>
          <w:b/>
          <w:u w:val="single"/>
        </w:rPr>
        <w:t xml:space="preserve">709981</w:t>
      </w:r>
    </w:p>
    <w:p>
      <w:r>
        <w:t xml:space="preserve">Mies, joka tuhosi pankkijärjestelmän... Sen sijaan, että olisimme myyneet pankit, kun ajat olivat hyvät, olemme nyt pääomittaneet niitä https://t.co/gA8QQXfgpT</w:t>
      </w:r>
    </w:p>
    <w:p>
      <w:r>
        <w:rPr>
          <w:b/>
          <w:u w:val="single"/>
        </w:rPr>
        <w:t xml:space="preserve">709982</w:t>
      </w:r>
    </w:p>
    <w:p>
      <w:r>
        <w:t xml:space="preserve">@lucijausaj twiittaa @JansaSDS:stä tällaista eugeniittista hölynpölyä. Ilmeisesti voi pudota matalalta lentämättä koskaan korkealla. https://t.co/lhHtfrazse</w:t>
      </w:r>
    </w:p>
    <w:p>
      <w:r>
        <w:rPr>
          <w:b/>
          <w:u w:val="single"/>
        </w:rPr>
        <w:t xml:space="preserve">709983</w:t>
      </w:r>
    </w:p>
    <w:p>
      <w:r>
        <w:t xml:space="preserve">Slovenian valtionyhtiöiden (SOE) spekulaatiotukikohta "OAZ" ympäri maailmaa! http://t.co/VpRBrVwZY8</w:t>
      </w:r>
    </w:p>
    <w:p>
      <w:r>
        <w:rPr>
          <w:b/>
          <w:u w:val="single"/>
        </w:rPr>
        <w:t xml:space="preserve">709984</w:t>
      </w:r>
    </w:p>
    <w:p>
      <w:r>
        <w:t xml:space="preserve">Sääli, mutta kyllä he eivät voi polttaa tuollaista kvasikuuluisaa.  Jukra, jotkut RMK:n jäsenet Slo:ssa politisoivat. https://t.co/Gs4Yjv8C8N.</w:t>
      </w:r>
    </w:p>
    <w:p>
      <w:r>
        <w:rPr>
          <w:b/>
          <w:u w:val="single"/>
        </w:rPr>
        <w:t xml:space="preserve">709985</w:t>
      </w:r>
    </w:p>
    <w:p>
      <w:r>
        <w:t xml:space="preserve">Vasemmistolaiset - globalistien työkaluja, lopettakaa sotien synnyttäminen! https://t.co/nn4RaoOcHM</w:t>
      </w:r>
    </w:p>
    <w:p>
      <w:r>
        <w:rPr>
          <w:b/>
          <w:u w:val="single"/>
        </w:rPr>
        <w:t xml:space="preserve">709986</w:t>
      </w:r>
    </w:p>
    <w:p>
      <w:r>
        <w:t xml:space="preserve">@vitaminC_si Voit silti sanoa jotain!:) hyödylliset kuuntelijat keksivät ideoita:)</w:t>
      </w:r>
    </w:p>
    <w:p>
      <w:r>
        <w:rPr>
          <w:b/>
          <w:u w:val="single"/>
        </w:rPr>
        <w:t xml:space="preserve">709987</w:t>
      </w:r>
    </w:p>
    <w:p>
      <w:r>
        <w:t xml:space="preserve">@RTV_Slovenija @mrevlje On täysin selvää, että se ei ole myytti eikä totuus, vaan fiktio... Ja vieläpä typerä tarina.</w:t>
      </w:r>
    </w:p>
    <w:p>
      <w:r>
        <w:rPr>
          <w:b/>
          <w:u w:val="single"/>
        </w:rPr>
        <w:t xml:space="preserve">709988</w:t>
      </w:r>
    </w:p>
    <w:p>
      <w:r>
        <w:t xml:space="preserve">Laiton SDS-taktiikka? SDS on tarkastettava. Kirjoittaa @IgorJurekovic . https://t.co/0WR2aLaOs8 #Mladina21.</w:t>
      </w:r>
    </w:p>
    <w:p>
      <w:r>
        <w:rPr>
          <w:b/>
          <w:u w:val="single"/>
        </w:rPr>
        <w:t xml:space="preserve">709989</w:t>
      </w:r>
    </w:p>
    <w:p>
      <w:r>
        <w:t xml:space="preserve">@NenadGlucks Titon ja Kučanin historioitsijat!</w:t>
        <w:br/>
        <w:t xml:space="preserve"> Kuka antoi heille tohtorin tutkinnon?Ehkä Kofi Annan❗️.</w:t>
      </w:r>
    </w:p>
    <w:p>
      <w:r>
        <w:rPr>
          <w:b/>
          <w:u w:val="single"/>
        </w:rPr>
        <w:t xml:space="preserve">709990</w:t>
      </w:r>
    </w:p>
    <w:p>
      <w:r>
        <w:t xml:space="preserve">AstroPaolo toivottaa Barcolanan tervetulleeksi avaruudesta ... #RegataBarcolana https://t.co/Lec9nlfFND</w:t>
      </w:r>
    </w:p>
    <w:p>
      <w:r>
        <w:rPr>
          <w:b/>
          <w:u w:val="single"/>
        </w:rPr>
        <w:t xml:space="preserve">709991</w:t>
      </w:r>
    </w:p>
    <w:p>
      <w:r>
        <w:t xml:space="preserve">Seuraavana maanantaina käynnistämme Parlameterin. Sinut on kutsuttu Vanhaan voimalaitokseen julkistamistilaisuuteen. https://t.co/fYCDUA0Jfm</w:t>
      </w:r>
    </w:p>
    <w:p>
      <w:r>
        <w:rPr>
          <w:b/>
          <w:u w:val="single"/>
        </w:rPr>
        <w:t xml:space="preserve">709992</w:t>
      </w:r>
    </w:p>
    <w:p>
      <w:r>
        <w:t xml:space="preserve">ETA-höyrykeitin Celderon 1134, 95,55€, ETA, 101591 https://t.co/KUZex4amYH</w:t>
      </w:r>
    </w:p>
    <w:p>
      <w:r>
        <w:rPr>
          <w:b/>
          <w:u w:val="single"/>
        </w:rPr>
        <w:t xml:space="preserve">709993</w:t>
      </w:r>
    </w:p>
    <w:p>
      <w:r>
        <w:t xml:space="preserve">@LottaS10 @TinoMamic @BojanPozar Ei tietenkään, koska JJ:llä on samat kommunistiset metodit kuin kvasivasemmistolaisilla.</w:t>
      </w:r>
    </w:p>
    <w:p>
      <w:r>
        <w:rPr>
          <w:b/>
          <w:u w:val="single"/>
        </w:rPr>
        <w:t xml:space="preserve">709994</w:t>
      </w:r>
    </w:p>
    <w:p>
      <w:r>
        <w:t xml:space="preserve">@bosthi Erityisesti sudet, joiden ampumisesta voi olla enemmän haittaa kuin hyötyä.</w:t>
      </w:r>
    </w:p>
    <w:p>
      <w:r>
        <w:rPr>
          <w:b/>
          <w:u w:val="single"/>
        </w:rPr>
        <w:t xml:space="preserve">709995</w:t>
      </w:r>
    </w:p>
    <w:p>
      <w:r>
        <w:t xml:space="preserve">Instagram-hakuni heittää minulle satunnaisesti 70 % makeisia, 20 % fossiileja, 7 % parrakkaita yläosattomia tyyppejä ja jostain syystä 3 % papukaijoja.</w:t>
      </w:r>
    </w:p>
    <w:p>
      <w:r>
        <w:rPr>
          <w:b/>
          <w:u w:val="single"/>
        </w:rPr>
        <w:t xml:space="preserve">709996</w:t>
      </w:r>
    </w:p>
    <w:p>
      <w:r>
        <w:t xml:space="preserve">Viimeksi katsoin elokuvan, jossa näytetään, miten keuhkokuplat puhkeavat, jos loikoilee miinuksella. Koska olen ziherash, en edes kävele.</w:t>
      </w:r>
    </w:p>
    <w:p>
      <w:r>
        <w:rPr>
          <w:b/>
          <w:u w:val="single"/>
        </w:rPr>
        <w:t xml:space="preserve">709997</w:t>
      </w:r>
    </w:p>
    <w:p>
      <w:r>
        <w:t xml:space="preserve">He juhlivat kansanäänestystä!</w:t>
        <w:br/>
        <w:t xml:space="preserve">Suurin osa heistä muistelee entistä Jugo-johtoista järjestelmää</w:t>
        <w:br/>
        <w:t xml:space="preserve">1/3 ihmisistä on näin ollen selviytymiskynnyksen alapuolella!</w:t>
      </w:r>
    </w:p>
    <w:p>
      <w:r>
        <w:rPr>
          <w:b/>
          <w:u w:val="single"/>
        </w:rPr>
        <w:t xml:space="preserve">709998</w:t>
      </w:r>
    </w:p>
    <w:p>
      <w:r>
        <w:t xml:space="preserve">Yksi syyskuun kovimmista lumisateista Kredaricassa - 70 cm 24 tunnissa. https://t.co/6pqErWfe0M</w:t>
      </w:r>
    </w:p>
    <w:p>
      <w:r>
        <w:rPr>
          <w:b/>
          <w:u w:val="single"/>
        </w:rPr>
        <w:t xml:space="preserve">709999</w:t>
      </w:r>
    </w:p>
    <w:p>
      <w:r>
        <w:t xml:space="preserve">Pahor: Puolueellisuus miehittäjän vastaisen vastarinnan ilmiönä on kansakuntamme kunniakas teko:</w:t>
        <w:br/>
        <w:br/>
        <w:t xml:space="preserve">Luokka:</w:t>
        <w:br/>
        <w:t xml:space="preserve">Slov... http://t.co/5zXT49WkrP</w:t>
      </w:r>
    </w:p>
    <w:p>
      <w:r>
        <w:rPr>
          <w:b/>
          <w:u w:val="single"/>
        </w:rPr>
        <w:t xml:space="preserve">710000</w:t>
      </w:r>
    </w:p>
    <w:p>
      <w:r>
        <w:t xml:space="preserve">@AjdaGorenc @tyschew Rakkaat ystäväni....Tänä päivänä maanviljelijän asema on jo erittäin arvostettu...pitäkää pieni tauko...Siitä tulee vielä enemmän.</w:t>
      </w:r>
    </w:p>
    <w:p>
      <w:r>
        <w:rPr>
          <w:b/>
          <w:u w:val="single"/>
        </w:rPr>
        <w:t xml:space="preserve">710001</w:t>
      </w:r>
    </w:p>
    <w:p>
      <w:r>
        <w:t xml:space="preserve">Kroatian #pojat karkottivat kuuliaisesti venäläisdiplomaatit. #Slovenian pitäisi pysyä idän ja lännen välissä. @vladaRS</w:t>
      </w:r>
    </w:p>
    <w:p>
      <w:r>
        <w:rPr>
          <w:b/>
          <w:u w:val="single"/>
        </w:rPr>
        <w:t xml:space="preserve">710002</w:t>
      </w:r>
    </w:p>
    <w:p>
      <w:r>
        <w:t xml:space="preserve">Pfff, vapaaehtoiset palomiehet, sireeni, kaupungin keskusta. #maribormojtim https://t.co/Nc3p4hNuJ5</w:t>
      </w:r>
    </w:p>
    <w:p>
      <w:r>
        <w:rPr>
          <w:b/>
          <w:u w:val="single"/>
        </w:rPr>
        <w:t xml:space="preserve">710003</w:t>
      </w:r>
    </w:p>
    <w:p>
      <w:r>
        <w:t xml:space="preserve">@MarkoFratnik Ei, ei... Nuo el. paimenen muovitapit ovat pudonneet...</w:t>
      </w:r>
    </w:p>
    <w:p>
      <w:r>
        <w:rPr>
          <w:b/>
          <w:u w:val="single"/>
        </w:rPr>
        <w:t xml:space="preserve">710004</w:t>
      </w:r>
    </w:p>
    <w:p>
      <w:r>
        <w:t xml:space="preserve">Yksi kuva ja yksi lyhyt lause tiivistävät ilmastonmuutosideologian järjettömyyden. https://t.co/3BnI2mTae8</w:t>
      </w:r>
    </w:p>
    <w:p>
      <w:r>
        <w:rPr>
          <w:b/>
          <w:u w:val="single"/>
        </w:rPr>
        <w:t xml:space="preserve">710005</w:t>
      </w:r>
    </w:p>
    <w:p>
      <w:r>
        <w:t xml:space="preserve">@Olimpija_Supp @nkolimpija @Gospod_profesor Annan sinulle tulokset tästä Pusnikista, jolla oli 6 paritonta kierrosta.</w:t>
      </w:r>
    </w:p>
    <w:p>
      <w:r>
        <w:rPr>
          <w:b/>
          <w:u w:val="single"/>
        </w:rPr>
        <w:t xml:space="preserve">710006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710007</w:t>
      </w:r>
    </w:p>
    <w:p>
      <w:r>
        <w:t xml:space="preserve">Kun nyt puhutaan niin paljon tiedotusvälineiden presstituutiosta, olisi syytä puuttua vihdoin myös mainosblokkien järjettömään markkinointiin vaalikamppailujen aikana.</w:t>
      </w:r>
    </w:p>
    <w:p>
      <w:r>
        <w:rPr>
          <w:b/>
          <w:u w:val="single"/>
        </w:rPr>
        <w:t xml:space="preserve">710008</w:t>
      </w:r>
    </w:p>
    <w:p>
      <w:r>
        <w:t xml:space="preserve">@MiglicB @petramsc @JumboVismaRoad Mutta sinun ei tarvitse nukahtaa paita päällä! Tiesit, että tuulee... :( #LaVuelta19</w:t>
      </w:r>
    </w:p>
    <w:p>
      <w:r>
        <w:rPr>
          <w:b/>
          <w:u w:val="single"/>
        </w:rPr>
        <w:t xml:space="preserve">710009</w:t>
      </w:r>
    </w:p>
    <w:p>
      <w:r>
        <w:t xml:space="preserve">Postojnassa Hoferin edessä kaksi nuorta virolaista myy hippimetallia sisältäviä CD-levyjä. Myös Baltian maissa vaihtoehdot uskovat markkinoihin.</w:t>
      </w:r>
    </w:p>
    <w:p>
      <w:r>
        <w:rPr>
          <w:b/>
          <w:u w:val="single"/>
        </w:rPr>
        <w:t xml:space="preserve">710010</w:t>
      </w:r>
    </w:p>
    <w:p>
      <w:r>
        <w:t xml:space="preserve">Ja lauantaina Brežiceen!!!! #dobrodelnikoncert #bitencinapoti https://t.co/8LodgIWtOP</w:t>
      </w:r>
    </w:p>
    <w:p>
      <w:r>
        <w:rPr>
          <w:b/>
          <w:u w:val="single"/>
        </w:rPr>
        <w:t xml:space="preserve">710011</w:t>
      </w:r>
    </w:p>
    <w:p>
      <w:r>
        <w:t xml:space="preserve">@nadkaku Ouch. Tästä voisi tulla hyvää gulassia. Katajanmarjat tekevät ihmeitä maun suhteen.</w:t>
      </w:r>
    </w:p>
    <w:p>
      <w:r>
        <w:rPr>
          <w:b/>
          <w:u w:val="single"/>
        </w:rPr>
        <w:t xml:space="preserve">710012</w:t>
      </w:r>
    </w:p>
    <w:p>
      <w:r>
        <w:t xml:space="preserve">Gorenjc kanssa Katrca, ylittämällä täyden line.A poliisi pysäyttää hänet,Missä olet kiire.To messuille.Tämä on 250 euroa.Gorenjc antaa hänelle sakkolappu ja sanoo,myydään. 😄</w:t>
      </w:r>
    </w:p>
    <w:p>
      <w:r>
        <w:rPr>
          <w:b/>
          <w:u w:val="single"/>
        </w:rPr>
        <w:t xml:space="preserve">710013</w:t>
      </w:r>
    </w:p>
    <w:p>
      <w:r>
        <w:t xml:space="preserve">@Matej_Klaric Pienen kansakunnan varoittaminen vaarallisten naapureiden uhasta on nationalistinen lähestymistapa.</w:t>
      </w:r>
    </w:p>
    <w:p>
      <w:r>
        <w:rPr>
          <w:b/>
          <w:u w:val="single"/>
        </w:rPr>
        <w:t xml:space="preserve">710014</w:t>
      </w:r>
    </w:p>
    <w:p>
      <w:r>
        <w:t xml:space="preserve">Se, mitä EU tekee, on terrorismia muita maita vastaan. Heillä on tullut tavaksi... raiskata uhkaamalla https://t.co/vZQjxGiJz1</w:t>
      </w:r>
    </w:p>
    <w:p>
      <w:r>
        <w:rPr>
          <w:b/>
          <w:u w:val="single"/>
        </w:rPr>
        <w:t xml:space="preserve">710015</w:t>
      </w:r>
    </w:p>
    <w:p>
      <w:r>
        <w:t xml:space="preserve">#auction Moottorivene P-500, Kvarner muovi IZ 338. Huutokauppahinta = 1.300 €. https://t.co/jgiVTEHeVB https://t.co/XF7Aa1asgB</w:t>
      </w:r>
    </w:p>
    <w:p>
      <w:r>
        <w:rPr>
          <w:b/>
          <w:u w:val="single"/>
        </w:rPr>
        <w:t xml:space="preserve">710016</w:t>
      </w:r>
    </w:p>
    <w:p>
      <w:r>
        <w:t xml:space="preserve">@NenadGlucks @JoAnnaOfArT Kansan epäinhimillistäminen on edelleen järjestelmän ensimmäinen tavoite!</w:t>
      </w:r>
    </w:p>
    <w:p>
      <w:r>
        <w:rPr>
          <w:b/>
          <w:u w:val="single"/>
        </w:rPr>
        <w:t xml:space="preserve">710017</w:t>
      </w:r>
    </w:p>
    <w:p>
      <w:r>
        <w:t xml:space="preserve">Ljubljanan vitun fehtarilla on taas kerran uskomaton tuuri, taas kerran Yurchek on parkkipaikoilla keräämässä rahaa KPL:ltä</w:t>
        <w:br/>
        <w:br/>
        <w:t xml:space="preserve">https://t.co/3Wi0yszNpk https://t.co/3Wi0yszNpk</w:t>
      </w:r>
    </w:p>
    <w:p>
      <w:r>
        <w:rPr>
          <w:b/>
          <w:u w:val="single"/>
        </w:rPr>
        <w:t xml:space="preserve">710018</w:t>
      </w:r>
    </w:p>
    <w:p>
      <w:r>
        <w:t xml:space="preserve">@ProfAljosa @vladaRS @Rudi_Medved Näin kovaa kilpailua tyhmimmästä ministeristä ei ole koskaan ollut.</w:t>
      </w:r>
    </w:p>
    <w:p>
      <w:r>
        <w:rPr>
          <w:b/>
          <w:u w:val="single"/>
        </w:rPr>
        <w:t xml:space="preserve">710019</w:t>
      </w:r>
    </w:p>
    <w:p>
      <w:r>
        <w:t xml:space="preserve">@Petrasa1 @serlah2017 Selitys on hyvin yksinkertainen. Jos jätät huomiotta kaiken sen paskan, johon JJ tai SDS on sekaantunut, sinulle ei jää mitään.</w:t>
      </w:r>
    </w:p>
    <w:p>
      <w:r>
        <w:rPr>
          <w:b/>
          <w:u w:val="single"/>
        </w:rPr>
        <w:t xml:space="preserve">710020</w:t>
      </w:r>
    </w:p>
    <w:p>
      <w:r>
        <w:t xml:space="preserve">@nad_bogom @surfon @strankalevica Seuraavassa lauseessa selitetään, mitä se lentää, kiinteistöjä.</w:t>
      </w:r>
    </w:p>
    <w:p>
      <w:r>
        <w:rPr>
          <w:b/>
          <w:u w:val="single"/>
        </w:rPr>
        <w:t xml:space="preserve">710021</w:t>
      </w:r>
    </w:p>
    <w:p>
      <w:r>
        <w:t xml:space="preserve">Jos Proustin muiston herättää lime-teehen kastettu magdaleena, Atxagin muiston herättävät karamellisoidut punaiset paprikat illallisella... https://t.co/qyedVB4aCO...</w:t>
      </w:r>
    </w:p>
    <w:p>
      <w:r>
        <w:rPr>
          <w:b/>
          <w:u w:val="single"/>
        </w:rPr>
        <w:t xml:space="preserve">710022</w:t>
      </w:r>
    </w:p>
    <w:p>
      <w:r>
        <w:t xml:space="preserve">@Soba404 Löytää paljon asioita, mutta ei syötäviä. Joten Toško čeloon, jos se ei ole liian kaukana, -</w:t>
      </w:r>
    </w:p>
    <w:p>
      <w:r>
        <w:rPr>
          <w:b/>
          <w:u w:val="single"/>
        </w:rPr>
        <w:t xml:space="preserve">710023</w:t>
      </w:r>
    </w:p>
    <w:p>
      <w:r>
        <w:t xml:space="preserve">@majsanom @jkmcnk @vmatijevec Sitten olen pätevä, en vain tiedä, tarvitsevatko he lähestyvää painolastia?</w:t>
      </w:r>
    </w:p>
    <w:p>
      <w:r>
        <w:rPr>
          <w:b/>
          <w:u w:val="single"/>
        </w:rPr>
        <w:t xml:space="preserve">710024</w:t>
      </w:r>
    </w:p>
    <w:p>
      <w:r>
        <w:t xml:space="preserve">@madpixel @KatarinaDbr @t_celestina Älkää uhkailko minua... En halua olla samassa ryhmässä kuin Mozina ja muut vastaavat.</w:t>
      </w:r>
    </w:p>
    <w:p>
      <w:r>
        <w:rPr>
          <w:b/>
          <w:u w:val="single"/>
        </w:rPr>
        <w:t xml:space="preserve">710025</w:t>
      </w:r>
    </w:p>
    <w:p>
      <w:r>
        <w:t xml:space="preserve">@xxx242424241454 @prgadp Olet tehnyt hyvää työtä. Hän elää korruptiota ja herättää meidät kaikki.</w:t>
      </w:r>
    </w:p>
    <w:p>
      <w:r>
        <w:rPr>
          <w:b/>
          <w:u w:val="single"/>
        </w:rPr>
        <w:t xml:space="preserve">710026</w:t>
      </w:r>
    </w:p>
    <w:p>
      <w:r>
        <w:t xml:space="preserve">Minulla on kotitehtäviä. Esivalmisteluihin kuuluvat poutaaminen, strudelin leipominen, illallinen ja kahvinkeitto. https://t.co/LttjLkHil2</w:t>
      </w:r>
    </w:p>
    <w:p>
      <w:r>
        <w:rPr>
          <w:b/>
          <w:u w:val="single"/>
        </w:rPr>
        <w:t xml:space="preserve">710027</w:t>
      </w:r>
    </w:p>
    <w:p>
      <w:r>
        <w:t xml:space="preserve">@IgorGobec Kauheaa ajattelua, entäpä vuokranhakijat, entäpä kiskurit.....mutta ansioituneita on niin paljon, ettei se ole....</w:t>
      </w:r>
    </w:p>
    <w:p>
      <w:r>
        <w:rPr>
          <w:b/>
          <w:u w:val="single"/>
        </w:rPr>
        <w:t xml:space="preserve">710028</w:t>
      </w:r>
    </w:p>
    <w:p>
      <w:r>
        <w:t xml:space="preserve">@BrankoGrims1 Heitä ei huijata, koska ilmiantaja on Rauhaninstituutin kunniajäsen.</w:t>
      </w:r>
    </w:p>
    <w:p>
      <w:r>
        <w:rPr>
          <w:b/>
          <w:u w:val="single"/>
        </w:rPr>
        <w:t xml:space="preserve">710029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710030</w:t>
      </w:r>
    </w:p>
    <w:p>
      <w:r>
        <w:t xml:space="preserve">@tfajon Rakas Tanja, kun saat tai läheisesi saa luodin päähänsä, NORMAALI ei todellakaan ole mitään "normaalia" viestintää".</w:t>
      </w:r>
    </w:p>
    <w:p>
      <w:r>
        <w:rPr>
          <w:b/>
          <w:u w:val="single"/>
        </w:rPr>
        <w:t xml:space="preserve">710031</w:t>
      </w:r>
    </w:p>
    <w:p>
      <w:r>
        <w:t xml:space="preserve">@MarkoPavlisic Sitten he "pumppaavat sen ylös" ja hautaavat sen 1KKK miinuksella. Ainoa lääke tähän tautiin on välitön myynti.</w:t>
      </w:r>
    </w:p>
    <w:p>
      <w:r>
        <w:rPr>
          <w:b/>
          <w:u w:val="single"/>
        </w:rPr>
        <w:t xml:space="preserve">710032</w:t>
      </w:r>
    </w:p>
    <w:p>
      <w:r>
        <w:t xml:space="preserve">@Bashi_B Joo, se ei ole jään yli turvallisuudessa 😉 Mutta se on hornet kauden loppuun mennessä...</w:t>
      </w:r>
    </w:p>
    <w:p>
      <w:r>
        <w:rPr>
          <w:b/>
          <w:u w:val="single"/>
        </w:rPr>
        <w:t xml:space="preserve">710033</w:t>
      </w:r>
    </w:p>
    <w:p>
      <w:r>
        <w:t xml:space="preserve">Mikä ihme. Miten olisi oma vesitorni, valuma-altaat, ylimitoitetut turvatoimet. https://t.co/V6iEjEXItv.</w:t>
      </w:r>
    </w:p>
    <w:p>
      <w:r>
        <w:rPr>
          <w:b/>
          <w:u w:val="single"/>
        </w:rPr>
        <w:t xml:space="preserve">710034</w:t>
      </w:r>
    </w:p>
    <w:p>
      <w:r>
        <w:t xml:space="preserve">@PetraGreiner Ylimitoitetut verot, karkaileva sääntely ja uhkaukset kansallistamisesta ja karkottamisesta erilaisten "vasemmistolaisten" vinksahtaneiden tahojen toimesta.</w:t>
      </w:r>
    </w:p>
    <w:p>
      <w:r>
        <w:rPr>
          <w:b/>
          <w:u w:val="single"/>
        </w:rPr>
        <w:t xml:space="preserve">710035</w:t>
      </w:r>
    </w:p>
    <w:p>
      <w:r>
        <w:t xml:space="preserve">@MihaRosa79 kukko varkaat aina mokaavat ja päätyvät Dob, muut ovat valtion eläkkeitä</w:t>
      </w:r>
    </w:p>
    <w:p>
      <w:r>
        <w:rPr>
          <w:b/>
          <w:u w:val="single"/>
        </w:rPr>
        <w:t xml:space="preserve">710036</w:t>
      </w:r>
    </w:p>
    <w:p>
      <w:r>
        <w:t xml:space="preserve">Ja pyörätiet... Työläisprikaatien pitäisi tehdä mahdollisimman paljon pyöräteitä https://t.co/3O0oQ1f5Lm</w:t>
      </w:r>
    </w:p>
    <w:p>
      <w:r>
        <w:rPr>
          <w:b/>
          <w:u w:val="single"/>
        </w:rPr>
        <w:t xml:space="preserve">710037</w:t>
      </w:r>
    </w:p>
    <w:p>
      <w:r>
        <w:t xml:space="preserve">Alenka Bratusek, viva communisnon laulaja, ja älkääkä unohtako sylkykuppila Violetan anti-fastista valikoimaa yhteisarvioinneissa.</w:t>
      </w:r>
    </w:p>
    <w:p>
      <w:r>
        <w:rPr>
          <w:b/>
          <w:u w:val="single"/>
        </w:rPr>
        <w:t xml:space="preserve">710038</w:t>
      </w:r>
    </w:p>
    <w:p>
      <w:r>
        <w:t xml:space="preserve">Halpaa manipulointia jälleen. Kuten et tee eroa julkisen ja yksityisen välillä. Ettekö ole lukenut tohtori Nochia? https://t.co/zGggA03zTH</w:t>
      </w:r>
    </w:p>
    <w:p>
      <w:r>
        <w:rPr>
          <w:b/>
          <w:u w:val="single"/>
        </w:rPr>
        <w:t xml:space="preserve">710039</w:t>
      </w:r>
    </w:p>
    <w:p>
      <w:r>
        <w:t xml:space="preserve">@_Almita__ @meteoriterain En voi ymmärtää näitä aivoja. https://t.co/QV5vD21HuM</w:t>
      </w:r>
    </w:p>
    <w:p>
      <w:r>
        <w:rPr>
          <w:b/>
          <w:u w:val="single"/>
        </w:rPr>
        <w:t xml:space="preserve">710040</w:t>
      </w:r>
    </w:p>
    <w:p>
      <w:r>
        <w:t xml:space="preserve">Las Vegasin paniikki: ainakin kaksi kuollut kasinoammuskelussa, hyökkääjä ampui kuoliaaksi https://t.co/jQoLxrF5Mf https://t.co/7f2kvqmi4t</w:t>
      </w:r>
    </w:p>
    <w:p>
      <w:r>
        <w:rPr>
          <w:b/>
          <w:u w:val="single"/>
        </w:rPr>
        <w:t xml:space="preserve">710041</w:t>
      </w:r>
    </w:p>
    <w:p>
      <w:r>
        <w:t xml:space="preserve">@serlah2017 Jee, jee... Miljoona ongelmaa #Sloveniassa , ja he mokaavat tämän tontin 😕 .</w:t>
      </w:r>
    </w:p>
    <w:p>
      <w:r>
        <w:rPr>
          <w:b/>
          <w:u w:val="single"/>
        </w:rPr>
        <w:t xml:space="preserve">710042</w:t>
      </w:r>
    </w:p>
    <w:p>
      <w:r>
        <w:t xml:space="preserve">@blazekg @Sklamba pahempi kuin mustalaiset. Olisi kiva saada kulttuuripostlan :-)</w:t>
      </w:r>
    </w:p>
    <w:p>
      <w:r>
        <w:rPr>
          <w:b/>
          <w:u w:val="single"/>
        </w:rPr>
        <w:t xml:space="preserve">710043</w:t>
      </w:r>
    </w:p>
    <w:p>
      <w:r>
        <w:t xml:space="preserve">@Z3MQP @kricac Kun te kaksi olette niin innostuneita, voitte tulla SG:hen perjantaina harjoittelemaan hieman suunnistusta ;) https://t.co/8A4C5y8Sci https://t.co/8A4C5y8Sci</w:t>
      </w:r>
    </w:p>
    <w:p>
      <w:r>
        <w:rPr>
          <w:b/>
          <w:u w:val="single"/>
        </w:rPr>
        <w:t xml:space="preserve">710044</w:t>
      </w:r>
    </w:p>
    <w:p>
      <w:r>
        <w:t xml:space="preserve">@freefox52 Jatka, vittu oikeistolaiset kun vetävät kommunisteja joka sanasta heitä vastaan.</w:t>
      </w:r>
    </w:p>
    <w:p>
      <w:r>
        <w:rPr>
          <w:b/>
          <w:u w:val="single"/>
        </w:rPr>
        <w:t xml:space="preserve">710045</w:t>
      </w:r>
    </w:p>
    <w:p>
      <w:r>
        <w:t xml:space="preserve">@BernardBrscic Painotus sanoilla "1937" ja "ei vielä". Lobotomoidut kansalaiset pärjäävät yhä. Nyt on vuorossa Franta LSD-matkalla elokuvateatteriin. 😣</w:t>
      </w:r>
    </w:p>
    <w:p>
      <w:r>
        <w:rPr>
          <w:b/>
          <w:u w:val="single"/>
        </w:rPr>
        <w:t xml:space="preserve">710046</w:t>
      </w:r>
    </w:p>
    <w:p>
      <w:r>
        <w:t xml:space="preserve">@vinkovasle1 No, näinhän tv-toimittajat kouluttavat sinua. Ei ihme, että he lakkoilevat korkeampien palkkojen puolesta. 💩🐵</w:t>
      </w:r>
    </w:p>
    <w:p>
      <w:r>
        <w:rPr>
          <w:b/>
          <w:u w:val="single"/>
        </w:rPr>
        <w:t xml:space="preserve">710047</w:t>
      </w:r>
    </w:p>
    <w:p>
      <w:r>
        <w:t xml:space="preserve">@Urskitka Keskiviikkona ja eilen Mengeška oli loistava vaunun kanssa. Peppuuni ja käsivarsilleni 💪 #SlabaVestON 😄</w:t>
      </w:r>
    </w:p>
    <w:p>
      <w:r>
        <w:rPr>
          <w:b/>
          <w:u w:val="single"/>
        </w:rPr>
        <w:t xml:space="preserve">710048</w:t>
      </w:r>
    </w:p>
    <w:p>
      <w:r>
        <w:t xml:space="preserve">jälleen valhe tai štefanecin levittämien hölynpölyjen toistaminen https://t.co/ctWQVdWwUn</w:t>
      </w:r>
    </w:p>
    <w:p>
      <w:r>
        <w:rPr>
          <w:b/>
          <w:u w:val="single"/>
        </w:rPr>
        <w:t xml:space="preserve">710049</w:t>
      </w:r>
    </w:p>
    <w:p>
      <w:r>
        <w:t xml:space="preserve">@tomltoml show kansakunnalle, #fall kaveri on kylmä reservi ja on aina vetänyt kommunistien mukana</w:t>
      </w:r>
    </w:p>
    <w:p>
      <w:r>
        <w:rPr>
          <w:b/>
          <w:u w:val="single"/>
        </w:rPr>
        <w:t xml:space="preserve">710050</w:t>
      </w:r>
    </w:p>
    <w:p>
      <w:r>
        <w:t xml:space="preserve">@GregaCiglar Kommunistit taputtavat toisiaan kerta toisensa jälkeen ja todistavat, että olette osa samaa verkostoa 😂😂😂😂</w:t>
      </w:r>
    </w:p>
    <w:p>
      <w:r>
        <w:rPr>
          <w:b/>
          <w:u w:val="single"/>
        </w:rPr>
        <w:t xml:space="preserve">710051</w:t>
      </w:r>
    </w:p>
    <w:p>
      <w:r>
        <w:t xml:space="preserve">Primoz, kiitos unohtumattomista kolmesta viikosta. @rogla #giroditalia2019 https://t.co/KnCcgz6ZOh</w:t>
      </w:r>
    </w:p>
    <w:p>
      <w:r>
        <w:rPr>
          <w:b/>
          <w:u w:val="single"/>
        </w:rPr>
        <w:t xml:space="preserve">710052</w:t>
      </w:r>
    </w:p>
    <w:p>
      <w:r>
        <w:t xml:space="preserve">Kun katsoin @RTV_Slovenija:n juttua tuhkarokosta, näin varmaan 15 injektiota. Ei ihme, etteivät ihmiset halua ottaa rokotuksia.</w:t>
      </w:r>
    </w:p>
    <w:p>
      <w:r>
        <w:rPr>
          <w:b/>
          <w:u w:val="single"/>
        </w:rPr>
        <w:t xml:space="preserve">710053</w:t>
      </w:r>
    </w:p>
    <w:p>
      <w:r>
        <w:t xml:space="preserve">Lue, miten kansalaisjärjestöt johtavat harhaan kansalaisjärjestöjä, joille maksetaan avokätisesti budjetista</w:t>
        <w:br/>
        <w:t xml:space="preserve">https://t.co/OLgtxMFuXj https://t.co/YbckduSWFX https://t.co/YbckduSWFX</w:t>
      </w:r>
    </w:p>
    <w:p>
      <w:r>
        <w:rPr>
          <w:b/>
          <w:u w:val="single"/>
        </w:rPr>
        <w:t xml:space="preserve">710054</w:t>
      </w:r>
    </w:p>
    <w:p>
      <w:r>
        <w:t xml:space="preserve">@marinmedak @Z3MQP @refaktor @kricac Periaatteessa olet juuri antanut hänelle rikkeen, koska hänellä on kolme. Ja traktori. Mene ja osta silmälasit :-D</w:t>
      </w:r>
    </w:p>
    <w:p>
      <w:r>
        <w:rPr>
          <w:b/>
          <w:u w:val="single"/>
        </w:rPr>
        <w:t xml:space="preserve">710055</w:t>
      </w:r>
    </w:p>
    <w:p>
      <w:r>
        <w:t xml:space="preserve">Slovenian ensimmäinen ja ainoa laser kivuttomaan kesäkarvojen poistoon https://t.co/DLFN5xWS2m https://t.co/efW1zgeyxt https://t.co/efW1zgeyxt</w:t>
      </w:r>
    </w:p>
    <w:p>
      <w:r>
        <w:rPr>
          <w:b/>
          <w:u w:val="single"/>
        </w:rPr>
        <w:t xml:space="preserve">710056</w:t>
      </w:r>
    </w:p>
    <w:p>
      <w:r>
        <w:t xml:space="preserve">@bostjan_ Škobrne voi olla siptari tai tšetnik, mutta ei siptari-tšetnik! Viimeksi mainittu sopii yhteen kuin öljy ja vesi,</w:t>
      </w:r>
    </w:p>
    <w:p>
      <w:r>
        <w:rPr>
          <w:b/>
          <w:u w:val="single"/>
        </w:rPr>
        <w:t xml:space="preserve">710057</w:t>
      </w:r>
    </w:p>
    <w:p>
      <w:r>
        <w:t xml:space="preserve">Median kyynelehtivät koiratarinat tekevät kiltistä koiran näkökulmasta https://t.co/HzB88uxyqY via @Časnik</w:t>
      </w:r>
    </w:p>
    <w:p>
      <w:r>
        <w:rPr>
          <w:b/>
          <w:u w:val="single"/>
        </w:rPr>
        <w:t xml:space="preserve">710058</w:t>
      </w:r>
    </w:p>
    <w:p>
      <w:r>
        <w:t xml:space="preserve">Radiossa mainokset olisi soitettava samalla kielellä kuin kappaleet. Ja jos ne aikoo pyörittää sitä espanjalaista musiikkia, niin katsotaan 📻❗️</w:t>
      </w:r>
    </w:p>
    <w:p>
      <w:r>
        <w:rPr>
          <w:b/>
          <w:u w:val="single"/>
        </w:rPr>
        <w:t xml:space="preserve">710059</w:t>
      </w:r>
    </w:p>
    <w:p>
      <w:r>
        <w:t xml:space="preserve">@Blaz_Inzenir @Medeja_7 @sarecmarjan Valitettavasti olemme siirtyneet karuun ja tuskalliseen aikakauteen, jolloin lakkauttaminen on tehostunut.</w:t>
      </w:r>
    </w:p>
    <w:p>
      <w:r>
        <w:rPr>
          <w:b/>
          <w:u w:val="single"/>
        </w:rPr>
        <w:t xml:space="preserve">710060</w:t>
      </w:r>
    </w:p>
    <w:p>
      <w:r>
        <w:t xml:space="preserve">@mrevlje Juuri noin!  Slovenialaisesta julkisesta koulusta valmistuneella on lähes rajattomat mahdollisuudet päästä mihin tahansa länsimaiseen yliopistoon.v😀</w:t>
      </w:r>
    </w:p>
    <w:p>
      <w:r>
        <w:rPr>
          <w:b/>
          <w:u w:val="single"/>
        </w:rPr>
        <w:t xml:space="preserve">710061</w:t>
      </w:r>
    </w:p>
    <w:p>
      <w:r>
        <w:t xml:space="preserve">@civkacka minestratica nuorten maissipapujen ja prasc on sulatettava.(pohja)</w:t>
        <w:br/>
        <w:t xml:space="preserve">puolet laitat mitä haluat vihanneksista</w:t>
      </w:r>
    </w:p>
    <w:p>
      <w:r>
        <w:rPr>
          <w:b/>
          <w:u w:val="single"/>
        </w:rPr>
        <w:t xml:space="preserve">710062</w:t>
      </w:r>
    </w:p>
    <w:p>
      <w:r>
        <w:t xml:space="preserve">@NavadniNimda @MatevzNovak Olet oikeassa. Saudi-Arabian öljydiktatuurin pääkaupunki on paljon ystävällisempi liesiäni kohtaan.</w:t>
      </w:r>
    </w:p>
    <w:p>
      <w:r>
        <w:rPr>
          <w:b/>
          <w:u w:val="single"/>
        </w:rPr>
        <w:t xml:space="preserve">710063</w:t>
      </w:r>
    </w:p>
    <w:p>
      <w:r>
        <w:t xml:space="preserve">Janša DZ-pankkitoimikunnan edessä: Komissiota ei pidä huijata, pankkireiät ovat perheyrityksiä https://t.co/gugudp0HVB via @Nova24TV</w:t>
      </w:r>
    </w:p>
    <w:p>
      <w:r>
        <w:rPr>
          <w:b/>
          <w:u w:val="single"/>
        </w:rPr>
        <w:t xml:space="preserve">710064</w:t>
      </w:r>
    </w:p>
    <w:p>
      <w:r>
        <w:t xml:space="preserve">@miro5ek Me kannattajat lahjoitamme myös auttamaan häpeämättömän mediapogromin edessä...</w:t>
      </w:r>
    </w:p>
    <w:p>
      <w:r>
        <w:rPr>
          <w:b/>
          <w:u w:val="single"/>
        </w:rPr>
        <w:t xml:space="preserve">710065</w:t>
      </w:r>
    </w:p>
    <w:p>
      <w:r>
        <w:t xml:space="preserve">@MajorSivi @BernardBrscic Siitä tulee vaikeaa...Ei lehmää, ei hevosta, ei traktoria, kun hänellä on bmv...Ja mitä on traktorigulassi muutenkaan...</w:t>
      </w:r>
    </w:p>
    <w:p>
      <w:r>
        <w:rPr>
          <w:b/>
          <w:u w:val="single"/>
        </w:rPr>
        <w:t xml:space="preserve">710066</w:t>
      </w:r>
    </w:p>
    <w:p>
      <w:r>
        <w:t xml:space="preserve">@Mojcica83 Mutta huijaavatko maahantuojat ja vakuutusyhtiö taas hieman itseään? Äidilleni kävi samoin luvun 16 lopussa.</w:t>
      </w:r>
    </w:p>
    <w:p>
      <w:r>
        <w:rPr>
          <w:b/>
          <w:u w:val="single"/>
        </w:rPr>
        <w:t xml:space="preserve">710067</w:t>
      </w:r>
    </w:p>
    <w:p>
      <w:r>
        <w:t xml:space="preserve">@vecer Ihme, ettei siellä ole enemmän kuolleita ihmisiä, kun ottaa huomioon tien. Olen ajanut sinne kahdesti, enkä enää koskaan.</w:t>
      </w:r>
    </w:p>
    <w:p>
      <w:r>
        <w:rPr>
          <w:b/>
          <w:u w:val="single"/>
        </w:rPr>
        <w:t xml:space="preserve">710068</w:t>
      </w:r>
    </w:p>
    <w:p>
      <w:r>
        <w:t xml:space="preserve">@Skolobrinski @Alex4aleksandra Tämä on vähän vihapuhetta muslimeille ja meidän vasemmistohomoillemme.</w:t>
      </w:r>
    </w:p>
    <w:p>
      <w:r>
        <w:rPr>
          <w:b/>
          <w:u w:val="single"/>
        </w:rPr>
        <w:t xml:space="preserve">710069</w:t>
      </w:r>
    </w:p>
    <w:p>
      <w:r>
        <w:t xml:space="preserve">Sloveniassa rekisteröity pinserinpentu, joka on kadonnut turvakodista Zagrebissa. Kaipaako kukaan häntä? https://t.co/t3EchBhSU6</w:t>
      </w:r>
    </w:p>
    <w:p>
      <w:r>
        <w:rPr>
          <w:b/>
          <w:u w:val="single"/>
        </w:rPr>
        <w:t xml:space="preserve">710070</w:t>
      </w:r>
    </w:p>
    <w:p>
      <w:r>
        <w:t xml:space="preserve">Rogovci kartelli&amp;amp; miliisi pitäisi lapioida ruma lanta Prešeren itkisi häpeästä,mutta muistaa Turkin laskee vuoden 1.500 https://t.co/hYdmuvX23s</w:t>
      </w:r>
    </w:p>
    <w:p>
      <w:r>
        <w:rPr>
          <w:b/>
          <w:u w:val="single"/>
        </w:rPr>
        <w:t xml:space="preserve">710071</w:t>
      </w:r>
    </w:p>
    <w:p>
      <w:r>
        <w:t xml:space="preserve">Helikopterin ensiapuryhmä on tehnyt tällä viikolla kaksi lentoa inkubaattorilla. https://t.co/6X1ojJhw5s</w:t>
      </w:r>
    </w:p>
    <w:p>
      <w:r>
        <w:rPr>
          <w:b/>
          <w:u w:val="single"/>
        </w:rPr>
        <w:t xml:space="preserve">710072</w:t>
      </w:r>
    </w:p>
    <w:p>
      <w:r>
        <w:t xml:space="preserve">@rajkogeric @MediaDeskDaily Slovenian osalta listalla on vain hallituksen johto.</w:t>
        <w:br/>
        <w:t xml:space="preserve"> Olisi synti työntää mitään #drekači</w:t>
      </w:r>
    </w:p>
    <w:p>
      <w:r>
        <w:rPr>
          <w:b/>
          <w:u w:val="single"/>
        </w:rPr>
        <w:t xml:space="preserve">710073</w:t>
      </w:r>
    </w:p>
    <w:p>
      <w:r>
        <w:t xml:space="preserve">DAKINE naisten trapetsit: DAKINE naisten trapetsit myytävänä, käytetty muutaman kerran, kuin uusi, koko XS https://t.co/9OOCYpPAD7 https://t.co/wowFTc8OHG</w:t>
      </w:r>
    </w:p>
    <w:p>
      <w:r>
        <w:rPr>
          <w:b/>
          <w:u w:val="single"/>
        </w:rPr>
        <w:t xml:space="preserve">710074</w:t>
      </w:r>
    </w:p>
    <w:p>
      <w:r>
        <w:t xml:space="preserve">Hylätty humala-uuni Vinska Gorassa. Aikoinaan humalaa kasvatettiin myös Velenjen porttien ulkopuolella. https://t.co/ZdwEkayDjr.</w:t>
      </w:r>
    </w:p>
    <w:p>
      <w:r>
        <w:rPr>
          <w:b/>
          <w:u w:val="single"/>
        </w:rPr>
        <w:t xml:space="preserve">710075</w:t>
      </w:r>
    </w:p>
    <w:p>
      <w:r>
        <w:t xml:space="preserve">@RomanJakic @jure24ur @zaresgregor Ehkä. Se alkoi "Minun totuudestani".Onko totuuksia enemmän? Totuuden vastakohta on valhe. Jälkimmäisiä voi olla useita.</w:t>
      </w:r>
    </w:p>
    <w:p>
      <w:r>
        <w:rPr>
          <w:b/>
          <w:u w:val="single"/>
        </w:rPr>
        <w:t xml:space="preserve">710076</w:t>
      </w:r>
    </w:p>
    <w:p>
      <w:r>
        <w:t xml:space="preserve">@Mpravododje @DominikaSvarc Samat naiset! Missä olivatkaan ne ajat, jolloin oikeat miespuoliset tuomarit puolustivat oikeutta!</w:t>
      </w:r>
    </w:p>
    <w:p>
      <w:r>
        <w:rPr>
          <w:b/>
          <w:u w:val="single"/>
        </w:rPr>
        <w:t xml:space="preserve">710077</w:t>
      </w:r>
    </w:p>
    <w:p>
      <w:r>
        <w:t xml:space="preserve">US-RS hylkäsi odotetusti valituksen, mutta Jaklič teki Toplakin avustuksella 5 uutta kusipäätä.</w:t>
        <w:br/>
        <w:t xml:space="preserve">https://t.co/8qJVU0QqcB</w:t>
      </w:r>
    </w:p>
    <w:p>
      <w:r>
        <w:rPr>
          <w:b/>
          <w:u w:val="single"/>
        </w:rPr>
        <w:t xml:space="preserve">710078</w:t>
      </w:r>
    </w:p>
    <w:p>
      <w:r>
        <w:t xml:space="preserve">@Matino667 @mimovrste Ainakin jos voisit myös odottaa lääkärissä terveenä, niin sinun ei tarvitse odottaa, kun olet sairas ...</w:t>
      </w:r>
    </w:p>
    <w:p>
      <w:r>
        <w:rPr>
          <w:b/>
          <w:u w:val="single"/>
        </w:rPr>
        <w:t xml:space="preserve">710079</w:t>
      </w:r>
    </w:p>
    <w:p>
      <w:r>
        <w:t xml:space="preserve">@Matej_Klaric Jos et ole liikkuvainen, miksi tarvitset käteistä?</w:t>
        <w:br/>
        <w:t xml:space="preserve"> Mihin aiot käyttää sen?</w:t>
        <w:br/>
        <w:t xml:space="preserve"> Väärennetyistä kotiavustajista, palomiehistä, karnevaalihuijareista?</w:t>
      </w:r>
    </w:p>
    <w:p>
      <w:r>
        <w:rPr>
          <w:b/>
          <w:u w:val="single"/>
        </w:rPr>
        <w:t xml:space="preserve">710080</w:t>
      </w:r>
    </w:p>
    <w:p>
      <w:r>
        <w:t xml:space="preserve">@reform_si @tomltoml @ANJABAHZIBERT @StrankaSMC Ehkä hänet hyväksytään laitokseen, mutta ei lääkintäteknikoksi, koska hän elehtii suljetulla osastolla !?</w:t>
      </w:r>
    </w:p>
    <w:p>
      <w:r>
        <w:rPr>
          <w:b/>
          <w:u w:val="single"/>
        </w:rPr>
        <w:t xml:space="preserve">710081</w:t>
      </w:r>
    </w:p>
    <w:p>
      <w:r>
        <w:t xml:space="preserve">@motobrane vuonna 1945 vasemmisto tappoi pakolaisia kuin jäniksiä -</w:t>
        <w:br/>
        <w:t xml:space="preserve">nyt he itkevät, jos Ahmed vietiin Zagrebiin</w:t>
      </w:r>
    </w:p>
    <w:p>
      <w:r>
        <w:rPr>
          <w:b/>
          <w:u w:val="single"/>
        </w:rPr>
        <w:t xml:space="preserve">710082</w:t>
      </w:r>
    </w:p>
    <w:p>
      <w:r>
        <w:t xml:space="preserve">Onko ympäristölupa Magna-maalaamon rakentamisen aloittamiselle Hoče-Slivnicassa voimassa huomenna? https://t.co/r2JCryNzme.</w:t>
      </w:r>
    </w:p>
    <w:p>
      <w:r>
        <w:rPr>
          <w:b/>
          <w:u w:val="single"/>
        </w:rPr>
        <w:t xml:space="preserve">710083</w:t>
      </w:r>
    </w:p>
    <w:p>
      <w:r>
        <w:t xml:space="preserve">Tarinasta päätellen tarinat poliiseista ja heidän nokkeluudestaan ovat totta. 😂😂😂😂 https://t.co/liKnioQQZP</w:t>
      </w:r>
    </w:p>
    <w:p>
      <w:r>
        <w:rPr>
          <w:b/>
          <w:u w:val="single"/>
        </w:rPr>
        <w:t xml:space="preserve">710084</w:t>
      </w:r>
    </w:p>
    <w:p>
      <w:r>
        <w:t xml:space="preserve">@potepuski @hladnikp @Nova24TV Agrokor vittuilee hänelle, ja hän etsii uutta työtä valkotukkaisen ponin kanssa.</w:t>
      </w:r>
    </w:p>
    <w:p>
      <w:r>
        <w:rPr>
          <w:b/>
          <w:u w:val="single"/>
        </w:rPr>
        <w:t xml:space="preserve">710085</w:t>
      </w:r>
    </w:p>
    <w:p>
      <w:r>
        <w:t xml:space="preserve">Mikä kunnia! Saksan silloisessa sotilaskoneistossa vain manipuloijat kirjoittavat "kunniasta". #PartizanPravar https://t.co/2lNFqsqLOc</w:t>
      </w:r>
    </w:p>
    <w:p>
      <w:r>
        <w:rPr>
          <w:b/>
          <w:u w:val="single"/>
        </w:rPr>
        <w:t xml:space="preserve">710086</w:t>
      </w:r>
    </w:p>
    <w:p>
      <w:r>
        <w:t xml:space="preserve">@DKosir7 @p_zoran ? Äiti esti minut, koska hän pelkää minua, mitä hän taas sanoo. Onko hänen nenänsä taas suoristunut?</w:t>
      </w:r>
    </w:p>
    <w:p>
      <w:r>
        <w:rPr>
          <w:b/>
          <w:u w:val="single"/>
        </w:rPr>
        <w:t xml:space="preserve">710087</w:t>
      </w:r>
    </w:p>
    <w:p>
      <w:r>
        <w:t xml:space="preserve">@vinkovasle1 Vaikka kannatankin sukupuolten tasa-arvoa, Večerin juoruja lukiessani minulle tuli mieleen, että tällaiset naiset ovat oikeastaan vain hellaa varten.</w:t>
      </w:r>
    </w:p>
    <w:p>
      <w:r>
        <w:rPr>
          <w:b/>
          <w:u w:val="single"/>
        </w:rPr>
        <w:t xml:space="preserve">710088</w:t>
      </w:r>
    </w:p>
    <w:p>
      <w:r>
        <w:t xml:space="preserve">@bojansimm @Alex4aleksandra mutta jos heillä on taiteilijan asema he eivät edes maksa maksuja....barabe</w:t>
      </w:r>
    </w:p>
    <w:p>
      <w:r>
        <w:rPr>
          <w:b/>
          <w:u w:val="single"/>
        </w:rPr>
        <w:t xml:space="preserve">710089</w:t>
      </w:r>
    </w:p>
    <w:p>
      <w:r>
        <w:t xml:space="preserve">@DanielKalan Hänen veljensä nai tätä salia... mutta lopetti noin 10 vuotta sitten 😉.</w:t>
      </w:r>
    </w:p>
    <w:p>
      <w:r>
        <w:rPr>
          <w:b/>
          <w:u w:val="single"/>
        </w:rPr>
        <w:t xml:space="preserve">710090</w:t>
      </w:r>
    </w:p>
    <w:p>
      <w:r>
        <w:t xml:space="preserve">PERJANTAI 15. SYYSKUU</w:t>
        <w:br/>
        <w:br/>
        <w:t xml:space="preserve">Kuu syöpään</w:t>
        <w:br/>
        <w:t xml:space="preserve">Aamulla valmistaudu stressaaviin tapahtumiin... https://t.co/OrefAgZJPf</w:t>
      </w:r>
    </w:p>
    <w:p>
      <w:r>
        <w:rPr>
          <w:b/>
          <w:u w:val="single"/>
        </w:rPr>
        <w:t xml:space="preserve">710091</w:t>
      </w:r>
    </w:p>
    <w:p>
      <w:r>
        <w:t xml:space="preserve">@NovicaMihajlo Sirov, chololadni... jos ei ole lihaa, kaikki on samanlaista ja kaikki on merkityksetöntä.</w:t>
      </w:r>
    </w:p>
    <w:p>
      <w:r>
        <w:rPr>
          <w:b/>
          <w:u w:val="single"/>
        </w:rPr>
        <w:t xml:space="preserve">710092</w:t>
      </w:r>
    </w:p>
    <w:p>
      <w:r>
        <w:t xml:space="preserve">@MatejTonin @ZanMahnic Tonin on jo pitkään ollut jopa oman puolueensa petturi.</w:t>
      </w:r>
    </w:p>
    <w:p>
      <w:r>
        <w:rPr>
          <w:b/>
          <w:u w:val="single"/>
        </w:rPr>
        <w:t xml:space="preserve">710093</w:t>
      </w:r>
    </w:p>
    <w:p>
      <w:r>
        <w:t xml:space="preserve">Kuusi punaista korttia Romanian liigassa! video #jalkapallo #jalkapallo #ligaprvakov - http://t.co/KZrG2ujIqr</w:t>
      </w:r>
    </w:p>
    <w:p>
      <w:r>
        <w:rPr>
          <w:b/>
          <w:u w:val="single"/>
        </w:rPr>
        <w:t xml:space="preserve">710094</w:t>
      </w:r>
    </w:p>
    <w:p>
      <w:r>
        <w:t xml:space="preserve">@YanchMb Ma tanarlj:pše murre maailmalla:te ei saisi saada meitä unohtamaan, että anka Rupnik oli Primorc ...</w:t>
        <w:br/>
        <w:t xml:space="preserve"> Beh, pero uni puutarha on todella forte kaunis. :)</w:t>
      </w:r>
    </w:p>
    <w:p>
      <w:r>
        <w:rPr>
          <w:b/>
          <w:u w:val="single"/>
        </w:rPr>
        <w:t xml:space="preserve">710095</w:t>
      </w:r>
    </w:p>
    <w:p>
      <w:r>
        <w:t xml:space="preserve">Hallitus kehittää ŽAB:n romaniasutusta valtion kustannuksella... ja tonteilla, jotka mustalaiset ovat ottaneet haltuunsa... ja nuoret isob.perheet ovat vailla asuntoa.</w:t>
      </w:r>
    </w:p>
    <w:p>
      <w:r>
        <w:rPr>
          <w:b/>
          <w:u w:val="single"/>
        </w:rPr>
        <w:t xml:space="preserve">710096</w:t>
      </w:r>
    </w:p>
    <w:p>
      <w:r>
        <w:t xml:space="preserve">Aina kun näen tämän EPP:n, mieleeni tulee talouspropagandaohjelma (massoille: niin kutsuttiin ennen mainoksia) https://t.co/zI9W8AV75b.</w:t>
      </w:r>
    </w:p>
    <w:p>
      <w:r>
        <w:rPr>
          <w:b/>
          <w:u w:val="single"/>
        </w:rPr>
        <w:t xml:space="preserve">710097</w:t>
      </w:r>
    </w:p>
    <w:p>
      <w:r>
        <w:t xml:space="preserve">@iamTadej olet tehnyt päätöksen:) jos maalaat lehteni hieman punaiseksi, valkoiseksi ja siniseksi, ajattelen mieluummin Yhdysvaltoja kuin Sloveniaa.</w:t>
      </w:r>
    </w:p>
    <w:p>
      <w:r>
        <w:rPr>
          <w:b/>
          <w:u w:val="single"/>
        </w:rPr>
        <w:t xml:space="preserve">710098</w:t>
      </w:r>
    </w:p>
    <w:p>
      <w:r>
        <w:t xml:space="preserve">Saksa väittää, että sähköautot saastuttavat enemmän kuin diesel ja kannattaa vetyä ja vihreää metaania https://t.co/qQgO58yRlm</w:t>
      </w:r>
    </w:p>
    <w:p>
      <w:r>
        <w:rPr>
          <w:b/>
          <w:u w:val="single"/>
        </w:rPr>
        <w:t xml:space="preserve">710099</w:t>
      </w:r>
    </w:p>
    <w:p>
      <w:r>
        <w:t xml:space="preserve">@zarahrusta Kyllä, kommunistiseen tapaan avaisimme barbaaritunnelin, teharin, alastoman saaren. Ja meillä olisi uudet eläkkeet seuraaville 100 sukupolvelle.</w:t>
      </w:r>
    </w:p>
    <w:p>
      <w:r>
        <w:rPr>
          <w:b/>
          <w:u w:val="single"/>
        </w:rPr>
        <w:t xml:space="preserve">710100</w:t>
      </w:r>
    </w:p>
    <w:p>
      <w:r>
        <w:t xml:space="preserve">@SanjaModric @stevilkeMMC @uros_m En ole zihr, mutta alkumusiikki soi päässäni juuri nyt 😂😂😂😂</w:t>
      </w:r>
    </w:p>
    <w:p>
      <w:r>
        <w:rPr>
          <w:b/>
          <w:u w:val="single"/>
        </w:rPr>
        <w:t xml:space="preserve">710101</w:t>
      </w:r>
    </w:p>
    <w:p>
      <w:r>
        <w:t xml:space="preserve">@davidcrmelj @LeTour @TVSLOsport Vielä hieman leuka vanhempi, hieman päättäväisempi. #dragciprimož</w:t>
      </w:r>
    </w:p>
    <w:p>
      <w:r>
        <w:rPr>
          <w:b/>
          <w:u w:val="single"/>
        </w:rPr>
        <w:t xml:space="preserve">710102</w:t>
      </w:r>
    </w:p>
    <w:p>
      <w:r>
        <w:t xml:space="preserve">Se, joka nostaa tänään kanteen säästä,</w:t>
        <w:br/>
        <w:t xml:space="preserve">tuntee keskiviikkona</w:t>
        <w:br/>
        <w:t xml:space="preserve">ennenaikainen oikeusjuttu</w:t>
        <w:br/>
        <w:t xml:space="preserve">voi maksaa kaksinkertaisesti</w:t>
        <w:br/>
        <w:t xml:space="preserve"> ~ Danica L.</w:t>
      </w:r>
    </w:p>
    <w:p>
      <w:r>
        <w:rPr>
          <w:b/>
          <w:u w:val="single"/>
        </w:rPr>
        <w:t xml:space="preserve">710103</w:t>
      </w:r>
    </w:p>
    <w:p>
      <w:r>
        <w:t xml:space="preserve">@aleshojs @strankaSDS Slovenialaiset tukevat teitä ja haluavat @strankaSDS:n laittavan armeijan takaisin kuntoon.</w:t>
      </w:r>
    </w:p>
    <w:p>
      <w:r>
        <w:rPr>
          <w:b/>
          <w:u w:val="single"/>
        </w:rPr>
        <w:t xml:space="preserve">710104</w:t>
      </w:r>
    </w:p>
    <w:p>
      <w:r>
        <w:t xml:space="preserve">@bobsparrow70 Ajde, vitut virheistä. Valitut ihmiset voivat tehdä niitä, muut eivät. Malli! Kerron teille, kuten muinakin aikoina.</w:t>
      </w:r>
    </w:p>
    <w:p>
      <w:r>
        <w:rPr>
          <w:b/>
          <w:u w:val="single"/>
        </w:rPr>
        <w:t xml:space="preserve">710105</w:t>
      </w:r>
    </w:p>
    <w:p>
      <w:r>
        <w:t xml:space="preserve">Mikä uskomattoman tylsä mainos, he ovat onnistuneet tekemään henkeäsalpaavasta Sloveniasta elävän tylsän. 😴 https://t.co/OndowJVcsU</w:t>
      </w:r>
    </w:p>
    <w:p>
      <w:r>
        <w:rPr>
          <w:b/>
          <w:u w:val="single"/>
        </w:rPr>
        <w:t xml:space="preserve">710106</w:t>
      </w:r>
    </w:p>
    <w:p>
      <w:r>
        <w:t xml:space="preserve">Aktiivinen-passiivinen-aggressiivinen loma, uintia, snorklausta, rannalla makoilua ja parkkihäkkien heittelyä pusikkoon.</w:t>
      </w:r>
    </w:p>
    <w:p>
      <w:r>
        <w:rPr>
          <w:b/>
          <w:u w:val="single"/>
        </w:rPr>
        <w:t xml:space="preserve">710107</w:t>
      </w:r>
    </w:p>
    <w:p>
      <w:r>
        <w:t xml:space="preserve">@crnkovic Kyllä, kukaan ei halua laskea kulttuurin lisäarvoa. He vain hinnoittelevat esiintyjät kalliimmiksi.</w:t>
      </w:r>
    </w:p>
    <w:p>
      <w:r>
        <w:rPr>
          <w:b/>
          <w:u w:val="single"/>
        </w:rPr>
        <w:t xml:space="preserve">710108</w:t>
      </w:r>
    </w:p>
    <w:p>
      <w:r>
        <w:t xml:space="preserve">24ur: "Voimakas maanjäristys Ateenassa" - silloin sinun on luettava todellisia lähteitä, ja se tärisi hieman. Uutinen on kadonnut 26. sijalle. #zutastampa</w:t>
      </w:r>
    </w:p>
    <w:p>
      <w:r>
        <w:rPr>
          <w:b/>
          <w:u w:val="single"/>
        </w:rPr>
        <w:t xml:space="preserve">710109</w:t>
      </w:r>
    </w:p>
    <w:p>
      <w:r>
        <w:t xml:space="preserve">@tomltoml @DKopse @IgorZavrsnik @AlexNotfake @JanezPogorelec Jopa päällisin puolin se näyttää sairaalta.</w:t>
      </w:r>
    </w:p>
    <w:p>
      <w:r>
        <w:rPr>
          <w:b/>
          <w:u w:val="single"/>
        </w:rPr>
        <w:t xml:space="preserve">710110</w:t>
      </w:r>
    </w:p>
    <w:p>
      <w:r>
        <w:t xml:space="preserve">Nyt tiedän, miksi #Mundial2018 ei ole vielä tarttunut minuun. SLO 2:n selostus, mutta HTV 2:n pimennossa.</w:t>
      </w:r>
    </w:p>
    <w:p>
      <w:r>
        <w:rPr>
          <w:b/>
          <w:u w:val="single"/>
        </w:rPr>
        <w:t xml:space="preserve">710111</w:t>
      </w:r>
    </w:p>
    <w:p>
      <w:r>
        <w:t xml:space="preserve">Päivän posti sisälsi tämän: "Haluan sanoa - olet SUURI perverssi. Mielikuvituksesi liikkuu kaukana tavanomaisesta juoksusta!"</w:t>
      </w:r>
    </w:p>
    <w:p>
      <w:r>
        <w:rPr>
          <w:b/>
          <w:u w:val="single"/>
        </w:rPr>
        <w:t xml:space="preserve">710112</w:t>
      </w:r>
    </w:p>
    <w:p>
      <w:r>
        <w:t xml:space="preserve">@EdoHabe Käki kantaa munansa toiseen pesään ja vaimo kantaa muut munat omaan pesäänsä.</w:t>
      </w:r>
    </w:p>
    <w:p>
      <w:r>
        <w:rPr>
          <w:b/>
          <w:u w:val="single"/>
        </w:rPr>
        <w:t xml:space="preserve">710113</w:t>
      </w:r>
    </w:p>
    <w:p>
      <w:r>
        <w:t xml:space="preserve">Välimiesmenettelyllä ja muulla ei ole MITÄÄN väliä kuin lämpimän naapurin aidolla kosketuksella ! https://t.co/Qg8m4ukleB</w:t>
      </w:r>
    </w:p>
    <w:p>
      <w:r>
        <w:rPr>
          <w:b/>
          <w:u w:val="single"/>
        </w:rPr>
        <w:t xml:space="preserve">710114</w:t>
      </w:r>
    </w:p>
    <w:p>
      <w:r>
        <w:t xml:space="preserve">@etilometer @Skolobrinski Kyse ei ole siitä, etteivätkö he rakastaisi sitä, vaan he selvästi vihaavat sitä, hylkäävät sen ja yrittävät kuumeisesti tuhota sen.</w:t>
      </w:r>
    </w:p>
    <w:p>
      <w:r>
        <w:rPr>
          <w:b/>
          <w:u w:val="single"/>
        </w:rPr>
        <w:t xml:space="preserve">710115</w:t>
      </w:r>
    </w:p>
    <w:p>
      <w:r>
        <w:t xml:space="preserve">Näin se on, kun 13 prosenttia johtaa Sloveniaa. Kommunismi on meidän kaikkien tuho. https://t.co/EzL80OKZG9.</w:t>
      </w:r>
    </w:p>
    <w:p>
      <w:r>
        <w:rPr>
          <w:b/>
          <w:u w:val="single"/>
        </w:rPr>
        <w:t xml:space="preserve">710116</w:t>
      </w:r>
    </w:p>
    <w:p>
      <w:r>
        <w:t xml:space="preserve">Myymäläapulainen sanoi, että saat rahasi takaisin vain, jos maksat käteisellä. Maksoin @mercator_en-kortillani.</w:t>
      </w:r>
    </w:p>
    <w:p>
      <w:r>
        <w:rPr>
          <w:b/>
          <w:u w:val="single"/>
        </w:rPr>
        <w:t xml:space="preserve">710117</w:t>
      </w:r>
    </w:p>
    <w:p>
      <w:r>
        <w:t xml:space="preserve">Voyego lupaa häiriöitä lentoliikenteeseen ja maaliikenteeseen https://t.co/6xT3o1bxlH</w:t>
      </w:r>
    </w:p>
    <w:p>
      <w:r>
        <w:rPr>
          <w:b/>
          <w:u w:val="single"/>
        </w:rPr>
        <w:t xml:space="preserve">710118</w:t>
      </w:r>
    </w:p>
    <w:p>
      <w:r>
        <w:t xml:space="preserve">Yrittäjä tuskin on vasemmistolainen, ellei hän hyödy esimerkiksi liiketoiminnasta vasemmistolaisten kanssa, jolloin hän ei yleensä ole todellinen vasemmistolainen vaan opportunisti.</w:t>
      </w:r>
    </w:p>
    <w:p>
      <w:r>
        <w:rPr>
          <w:b/>
          <w:u w:val="single"/>
        </w:rPr>
        <w:t xml:space="preserve">710119</w:t>
      </w:r>
    </w:p>
    <w:p>
      <w:r>
        <w:t xml:space="preserve">Antifa-fasistit pitäisi laittaa teloitusryhmän eteen tällaisten ajatusten takia. Nämä degeneroituneet ovat todella vaarallisia https://t.co/gVLjm8RiRH</w:t>
      </w:r>
    </w:p>
    <w:p>
      <w:r>
        <w:rPr>
          <w:b/>
          <w:u w:val="single"/>
        </w:rPr>
        <w:t xml:space="preserve">710120</w:t>
      </w:r>
    </w:p>
    <w:p>
      <w:r>
        <w:t xml:space="preserve">Holttasiirappi yskän, flunssan ja flunssan hoitoon https://t.co/9OYd1edeT6 https://t.co/X8fJauh8GP https://t.co/X8fJauh8GP</w:t>
      </w:r>
    </w:p>
    <w:p>
      <w:r>
        <w:rPr>
          <w:b/>
          <w:u w:val="single"/>
        </w:rPr>
        <w:t xml:space="preserve">710121</w:t>
      </w:r>
    </w:p>
    <w:p>
      <w:r>
        <w:t xml:space="preserve">Verenluovuttajan luona: "Hemoglobiinisi on kunnossa, kokkaat hyvin."</w:t>
        <w:br/>
        <w:t xml:space="preserve"> (Hm, en ole kokannut itselleni mitään ainakaan viikkoon, paitsi ehkä suklaata.)</w:t>
      </w:r>
    </w:p>
    <w:p>
      <w:r>
        <w:rPr>
          <w:b/>
          <w:u w:val="single"/>
        </w:rPr>
        <w:t xml:space="preserve">710122</w:t>
      </w:r>
    </w:p>
    <w:p>
      <w:r>
        <w:t xml:space="preserve">@MitjaIrsic @vinkovasle1 sharc on itse ortodoksikommunisti, hän maalaa julkisivun kuulostaakseen sellaiselta.</w:t>
      </w:r>
    </w:p>
    <w:p>
      <w:r>
        <w:rPr>
          <w:b/>
          <w:u w:val="single"/>
        </w:rPr>
        <w:t xml:space="preserve">710123</w:t>
      </w:r>
    </w:p>
    <w:p>
      <w:r>
        <w:t xml:space="preserve">Tänään Pop TV:ssä taas Pahorin järjetön, persläpi ja saksalaisvastainen paasaaminen. Jumala meitä auttakoon!</w:t>
      </w:r>
    </w:p>
    <w:p>
      <w:r>
        <w:rPr>
          <w:b/>
          <w:u w:val="single"/>
        </w:rPr>
        <w:t xml:space="preserve">710124</w:t>
      </w:r>
    </w:p>
    <w:p>
      <w:r>
        <w:t xml:space="preserve">@vecer @asjalednik Asiakkaat kohtaavat omia pelkojaan ja ennakkoluulojaan ollessaan vuorovaikutuksessa jälleenmyyjän kanssa. Reaktio? Poistakaa tekijä. Helppo tapa.</w:t>
      </w:r>
    </w:p>
    <w:p>
      <w:r>
        <w:rPr>
          <w:b/>
          <w:u w:val="single"/>
        </w:rPr>
        <w:t xml:space="preserve">710125</w:t>
      </w:r>
    </w:p>
    <w:p>
      <w:r>
        <w:t xml:space="preserve">Aggressiivisen Štromajerin, radikaalin SD-puolueen näkyvän jäsenen, esiintyminen eilisillan VV Faktorissa ylitti kaikki hyvän maun rajat.</w:t>
      </w:r>
    </w:p>
    <w:p>
      <w:r>
        <w:rPr>
          <w:b/>
          <w:u w:val="single"/>
        </w:rPr>
        <w:t xml:space="preserve">710126</w:t>
      </w:r>
    </w:p>
    <w:p>
      <w:r>
        <w:t xml:space="preserve">@SLOtoEU @vinkovasle1 @sarecmarjan Mutta eikö kukaan vedä häntä takaisin? Koska hän voi keskeyttää yhä pyörivän maapallomme!</w:t>
      </w:r>
    </w:p>
    <w:p>
      <w:r>
        <w:rPr>
          <w:b/>
          <w:u w:val="single"/>
        </w:rPr>
        <w:t xml:space="preserve">710127</w:t>
      </w:r>
    </w:p>
    <w:p>
      <w:r>
        <w:t xml:space="preserve">@lenci53 Vain varmuuden vuoksi: lisävakuutus kattaa 90 prosenttia lääkkeiden kokonaiskustannuksista.</w:t>
      </w:r>
    </w:p>
    <w:p>
      <w:r>
        <w:rPr>
          <w:b/>
          <w:u w:val="single"/>
        </w:rPr>
        <w:t xml:space="preserve">710128</w:t>
      </w:r>
    </w:p>
    <w:p>
      <w:r>
        <w:t xml:space="preserve">@jkmcnk @PreglArjan @Libertarec Libertarec on liian innostunut, mutta lopettaa usein liian aikaisin.</w:t>
      </w:r>
    </w:p>
    <w:p>
      <w:r>
        <w:rPr>
          <w:b/>
          <w:u w:val="single"/>
        </w:rPr>
        <w:t xml:space="preserve">710129</w:t>
      </w:r>
    </w:p>
    <w:p>
      <w:r>
        <w:t xml:space="preserve">Iiiiis, naapurin lapset lähettävät parvekkeelta saippuakuplia ikkunani ohi. E, minä olisin jossakin niistä juuri nyt :-) #Sunnuntai</w:t>
      </w:r>
    </w:p>
    <w:p>
      <w:r>
        <w:rPr>
          <w:b/>
          <w:u w:val="single"/>
        </w:rPr>
        <w:t xml:space="preserve">710130</w:t>
      </w:r>
    </w:p>
    <w:p>
      <w:r>
        <w:t xml:space="preserve">Useita jalankulkijoita ja pyöräilijöitä osallisena onnettomuuksissa, jää putoaa kuorma-autosta https://t.co/FDkquhBoCz</w:t>
      </w:r>
    </w:p>
    <w:p>
      <w:r>
        <w:rPr>
          <w:b/>
          <w:u w:val="single"/>
        </w:rPr>
        <w:t xml:space="preserve">710131</w:t>
      </w:r>
    </w:p>
    <w:p>
      <w:r>
        <w:t xml:space="preserve">NLB. Kun ämpäri on täynnä, se on pisara reunan yli. NLB = tuo pudotus. Me tiedämme, että koko hallitus on setä-verkoston, maanalaisen takahuoneen ja udbo-mafian sätkynukke. 1/4</w:t>
      </w:r>
    </w:p>
    <w:p>
      <w:r>
        <w:rPr>
          <w:b/>
          <w:u w:val="single"/>
        </w:rPr>
        <w:t xml:space="preserve">710132</w:t>
      </w:r>
    </w:p>
    <w:p>
      <w:r>
        <w:t xml:space="preserve">Yöllä minua alkoi särkeä, joten menin kiikkumaan. Jep, minulla on kaikki. Menen nyt hakemaan kahvia. #gugldoctor</w:t>
      </w:r>
    </w:p>
    <w:p>
      <w:r>
        <w:rPr>
          <w:b/>
          <w:u w:val="single"/>
        </w:rPr>
        <w:t xml:space="preserve">710133</w:t>
      </w:r>
    </w:p>
    <w:p>
      <w:r>
        <w:t xml:space="preserve">@NeMaramButlov Erjavec pitäisi kuulustella tutkintatuomarin toimesta ja sen jälkeen saattaa säilöön! 😑</w:t>
      </w:r>
    </w:p>
    <w:p>
      <w:r>
        <w:rPr>
          <w:b/>
          <w:u w:val="single"/>
        </w:rPr>
        <w:t xml:space="preserve">710134</w:t>
      </w:r>
    </w:p>
    <w:p>
      <w:r>
        <w:t xml:space="preserve">Kun kuuntelen ympärilleni, vasemmisto on ollut niin pumpulissa pahoista janissareista, että se alkaisi heti räyhäämään omiaan vastaan. He eivät näe ulos tallista.</w:t>
      </w:r>
    </w:p>
    <w:p>
      <w:r>
        <w:rPr>
          <w:b/>
          <w:u w:val="single"/>
        </w:rPr>
        <w:t xml:space="preserve">710135</w:t>
      </w:r>
    </w:p>
    <w:p>
      <w:r>
        <w:t xml:space="preserve">@StendlerBostjan Vitun idiootit ds olemme eläkeläisiä olemme työskennelleet lähes 40 vuotta, entä te?</w:t>
      </w:r>
    </w:p>
    <w:p>
      <w:r>
        <w:rPr>
          <w:b/>
          <w:u w:val="single"/>
        </w:rPr>
        <w:t xml:space="preserve">710136</w:t>
      </w:r>
    </w:p>
    <w:p>
      <w:r>
        <w:t xml:space="preserve">Minulle on epäselvää, miten vasemmisto ei vauhdittanut muistomerkkiä vaalien alla.</w:t>
        <w:br/>
        <w:t xml:space="preserve"> He vain saippua Manica A. yli oikealle "mutta emmekö me ole vuonna 2-17". ..</w:t>
      </w:r>
    </w:p>
    <w:p>
      <w:r>
        <w:rPr>
          <w:b/>
          <w:u w:val="single"/>
        </w:rPr>
        <w:t xml:space="preserve">710137</w:t>
      </w:r>
    </w:p>
    <w:p>
      <w:r>
        <w:t xml:space="preserve">@chatek Opiskelijoiden eliitti sanoo, että se on opiskelijoiden parhaaksi. Uskotaan heitä seuraavat 20 vuotta.</w:t>
      </w:r>
    </w:p>
    <w:p>
      <w:r>
        <w:rPr>
          <w:b/>
          <w:u w:val="single"/>
        </w:rPr>
        <w:t xml:space="preserve">710138</w:t>
      </w:r>
    </w:p>
    <w:p>
      <w:r>
        <w:t xml:space="preserve">@bmz9453 Idealisteihin ei voi luottaa. He elävät unessa ja luulevat olevansa taivaassa!</w:t>
      </w:r>
    </w:p>
    <w:p>
      <w:r>
        <w:rPr>
          <w:b/>
          <w:u w:val="single"/>
        </w:rPr>
        <w:t xml:space="preserve">710139</w:t>
      </w:r>
    </w:p>
    <w:p>
      <w:r>
        <w:t xml:space="preserve">Klampfer antaa lisää valtion rahaa sukupuolten eläke-eroja koskevan tietoisuuden lisäämiseen https://t.co/syLDaBZeGj</w:t>
      </w:r>
    </w:p>
    <w:p>
      <w:r>
        <w:rPr>
          <w:b/>
          <w:u w:val="single"/>
        </w:rPr>
        <w:t xml:space="preserve">710140</w:t>
      </w:r>
    </w:p>
    <w:p>
      <w:r>
        <w:t xml:space="preserve">Poliisit pakenevat heitä, jottei kukaan sanoisi, miten töykeitä he ovat. https://t.co/Om5a8F991a</w:t>
      </w:r>
    </w:p>
    <w:p>
      <w:r>
        <w:rPr>
          <w:b/>
          <w:u w:val="single"/>
        </w:rPr>
        <w:t xml:space="preserve">710141</w:t>
      </w:r>
    </w:p>
    <w:p>
      <w:r>
        <w:t xml:space="preserve">Tämä on vähän hukassa täällä meidän kanssa 😛😛😛😛😀 ellei hän halunnut viedä sitä minulle 🙂 https://t.co/KawgPWHp97</w:t>
      </w:r>
    </w:p>
    <w:p>
      <w:r>
        <w:rPr>
          <w:b/>
          <w:u w:val="single"/>
        </w:rPr>
        <w:t xml:space="preserve">710142</w:t>
      </w:r>
    </w:p>
    <w:p>
      <w:r>
        <w:t xml:space="preserve">@Libertarec Olen Resist. Rasisteja ovat ne, jotka pitävät itseään sosialistisina antifoina ja mitä muita pahuuden johdannaisia onkaan.</w:t>
      </w:r>
    </w:p>
    <w:p>
      <w:r>
        <w:rPr>
          <w:b/>
          <w:u w:val="single"/>
        </w:rPr>
        <w:t xml:space="preserve">710143</w:t>
      </w:r>
    </w:p>
    <w:p>
      <w:r>
        <w:t xml:space="preserve">Kafanske priče, perjantaipainos</w:t>
        <w:br/>
        <w:t xml:space="preserve">"Lihava nainen voi laihtua, mutta ruma nainen ei voi kasvaa kauniiksi."</w:t>
      </w:r>
    </w:p>
    <w:p>
      <w:r>
        <w:rPr>
          <w:b/>
          <w:u w:val="single"/>
        </w:rPr>
        <w:t xml:space="preserve">710144</w:t>
      </w:r>
    </w:p>
    <w:p>
      <w:r>
        <w:t xml:space="preserve">@JozeBizjak Serpentinsek ei ole ollut ylhäällä tarpeeksi kauan aiheuttaakseen vakavaa vahinkoa... mutta se tulee, jos emme pelasta häntä aikaisemmin.</w:t>
      </w:r>
    </w:p>
    <w:p>
      <w:r>
        <w:rPr>
          <w:b/>
          <w:u w:val="single"/>
        </w:rPr>
        <w:t xml:space="preserve">710145</w:t>
      </w:r>
    </w:p>
    <w:p>
      <w:r>
        <w:t xml:space="preserve">Uusi IPCC:n raportti varoittaa, että tuhoamme valtameriä ja maksamme siitä kalliisti.</w:t>
        <w:br/>
        <w:br/>
        <w:t xml:space="preserve">https://t.co/VLzTqbHVxy</w:t>
      </w:r>
    </w:p>
    <w:p>
      <w:r>
        <w:rPr>
          <w:b/>
          <w:u w:val="single"/>
        </w:rPr>
        <w:t xml:space="preserve">710146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710147</w:t>
      </w:r>
    </w:p>
    <w:p>
      <w:r>
        <w:t xml:space="preserve">@savicdomen Ennen kuin paloasemilta ja asukkaiden kodeista on videoita vaikuttajista, mitään ei tapahdu.</w:t>
      </w:r>
    </w:p>
    <w:p>
      <w:r>
        <w:rPr>
          <w:b/>
          <w:u w:val="single"/>
        </w:rPr>
        <w:t xml:space="preserve">710148</w:t>
      </w:r>
    </w:p>
    <w:p>
      <w:r>
        <w:t xml:space="preserve">@russhie Allergiaoireet nimelle Janez Janša voidaan parantaa ! Suosittele terapeuttia erityistarpeisiin !?</w:t>
      </w:r>
    </w:p>
    <w:p>
      <w:r>
        <w:rPr>
          <w:b/>
          <w:u w:val="single"/>
        </w:rPr>
        <w:t xml:space="preserve">710149</w:t>
      </w:r>
    </w:p>
    <w:p>
      <w:r>
        <w:t xml:space="preserve">pasintnokte mi kaj kelkaj amikoj iris al glacihokea maĉo kaj mi tute ne atendis akrobatojn inter la ludtrionoj https://t.co/1qf7HFfkpi</w:t>
      </w:r>
    </w:p>
    <w:p>
      <w:r>
        <w:rPr>
          <w:b/>
          <w:u w:val="single"/>
        </w:rPr>
        <w:t xml:space="preserve">710150</w:t>
      </w:r>
    </w:p>
    <w:p>
      <w:r>
        <w:t xml:space="preserve">Minun on pakko antaa hyviä vastauksia hölynpölyyni. https://t.co/DHrxrQNZ37.</w:t>
      </w:r>
    </w:p>
    <w:p>
      <w:r>
        <w:rPr>
          <w:b/>
          <w:u w:val="single"/>
        </w:rPr>
        <w:t xml:space="preserve">710151</w:t>
      </w:r>
    </w:p>
    <w:p>
      <w:r>
        <w:t xml:space="preserve">@MatijaStepisnik Kirjoitat, että maalivahti on Realin puolella, ja sitten YNWA?!??? Joo... eh. Hölynpölyä. Ei kommentin arvoinen.</w:t>
      </w:r>
    </w:p>
    <w:p>
      <w:r>
        <w:rPr>
          <w:b/>
          <w:u w:val="single"/>
        </w:rPr>
        <w:t xml:space="preserve">710152</w:t>
      </w:r>
    </w:p>
    <w:p>
      <w:r>
        <w:t xml:space="preserve">Ymmärrän yhä paremmin hollantilaista sanontaa "Ole normaali, koska olet muutenkin tarpeeksi outo".</w:t>
      </w:r>
    </w:p>
    <w:p>
      <w:r>
        <w:rPr>
          <w:b/>
          <w:u w:val="single"/>
        </w:rPr>
        <w:t xml:space="preserve">710153</w:t>
      </w:r>
    </w:p>
    <w:p>
      <w:r>
        <w:t xml:space="preserve">@Japreva @_zvaniCrni @zaslovenijo2 Toivottavasti Trznan tarkastus toimii. Jopa lauantai-iltapäivänä.</w:t>
      </w:r>
    </w:p>
    <w:p>
      <w:r>
        <w:rPr>
          <w:b/>
          <w:u w:val="single"/>
        </w:rPr>
        <w:t xml:space="preserve">710154</w:t>
      </w:r>
    </w:p>
    <w:p>
      <w:r>
        <w:t xml:space="preserve">@RevijaReporter Juhlivat kotimaansa pettämistä ja kyläläisten joukkomurhaa partisaanien hylkäämisestä...</w:t>
      </w:r>
    </w:p>
    <w:p>
      <w:r>
        <w:rPr>
          <w:b/>
          <w:u w:val="single"/>
        </w:rPr>
        <w:t xml:space="preserve">710155</w:t>
      </w:r>
    </w:p>
    <w:p>
      <w:r>
        <w:t xml:space="preserve">@_wupe @VerdenikAles @Zvezaborcev_NOB Kippari on niin tyhmä, ettei hän tunnistaisi totuutta, vaikka se istuisi hänen päällään.</w:t>
      </w:r>
    </w:p>
    <w:p>
      <w:r>
        <w:rPr>
          <w:b/>
          <w:u w:val="single"/>
        </w:rPr>
        <w:t xml:space="preserve">710156</w:t>
      </w:r>
    </w:p>
    <w:p>
      <w:r>
        <w:t xml:space="preserve">Salakuuntelun mukaan Janković on syyllinen. Salakuuntelulaitteita ei pidetä todisteina, ja ne tuhotaan. Janković ilmoittaa oikeusjutuista. Vitun idiootti.</w:t>
      </w:r>
    </w:p>
    <w:p>
      <w:r>
        <w:rPr>
          <w:b/>
          <w:u w:val="single"/>
        </w:rPr>
        <w:t xml:space="preserve">710157</w:t>
      </w:r>
    </w:p>
    <w:p>
      <w:r>
        <w:t xml:space="preserve">Mutta tämä Isänmaani, jota pelissä pelataan jatkuvasti, vie meidät takaisin sotaan. #sampovem #rokomet #HRvsISL</w:t>
      </w:r>
    </w:p>
    <w:p>
      <w:r>
        <w:rPr>
          <w:b/>
          <w:u w:val="single"/>
        </w:rPr>
        <w:t xml:space="preserve">710158</w:t>
      </w:r>
    </w:p>
    <w:p>
      <w:r>
        <w:t xml:space="preserve">Kuvien ja videoiden automaattinen arkistointi matkapuhelimesta https://t.co/phqZ0ZZRDa https://t.co/5jiBrpWt87</w:t>
      </w:r>
    </w:p>
    <w:p>
      <w:r>
        <w:rPr>
          <w:b/>
          <w:u w:val="single"/>
        </w:rPr>
        <w:t xml:space="preserve">710159</w:t>
      </w:r>
    </w:p>
    <w:p>
      <w:r>
        <w:t xml:space="preserve">@MitjaIrsic @borisvasev Aivan oikein, ei tueta näennäisvaltiota, vaan islamilaista terrorismia.</w:t>
      </w:r>
    </w:p>
    <w:p>
      <w:r>
        <w:rPr>
          <w:b/>
          <w:u w:val="single"/>
        </w:rPr>
        <w:t xml:space="preserve">710160</w:t>
      </w:r>
    </w:p>
    <w:p>
      <w:r>
        <w:t xml:space="preserve">@Bojana61654450 kyllä, haluaisit jotain hänen... mitä hänellä on :D tai ainakin 'koirankakkaa :D</w:t>
      </w:r>
    </w:p>
    <w:p>
      <w:r>
        <w:rPr>
          <w:b/>
          <w:u w:val="single"/>
        </w:rPr>
        <w:t xml:space="preserve">710161</w:t>
      </w:r>
    </w:p>
    <w:p>
      <w:r>
        <w:t xml:space="preserve">Uskomattoman ponnistelun ja tuskan laji - tämän illan @24UR Focus on omistettu @rogla https://t.co/PQlA5jEcHI</w:t>
      </w:r>
    </w:p>
    <w:p>
      <w:r>
        <w:rPr>
          <w:b/>
          <w:u w:val="single"/>
        </w:rPr>
        <w:t xml:space="preserve">710162</w:t>
      </w:r>
    </w:p>
    <w:p>
      <w:r>
        <w:t xml:space="preserve">@ErikaPlaninsec @lucijausaj @3K3G3B3 TAKAISIN SINULLA !!!! Olin ennen tupakoitsija, ja nyt poltan ilman chikaa, mutta isoilla puskureilla.</w:t>
      </w:r>
    </w:p>
    <w:p>
      <w:r>
        <w:rPr>
          <w:b/>
          <w:u w:val="single"/>
        </w:rPr>
        <w:t xml:space="preserve">710163</w:t>
      </w:r>
    </w:p>
    <w:p>
      <w:r>
        <w:t xml:space="preserve">@SvobodaBlog ...ja jotenkin tai toisella pitää kiinni heille myönnetyistä varoista.</w:t>
        <w:br/>
        <w:t xml:space="preserve"> #brezdelaocitnjejela</w:t>
      </w:r>
    </w:p>
    <w:p>
      <w:r>
        <w:rPr>
          <w:b/>
          <w:u w:val="single"/>
        </w:rPr>
        <w:t xml:space="preserve">710164</w:t>
      </w:r>
    </w:p>
    <w:p>
      <w:r>
        <w:t xml:space="preserve">@EnergyIgor @petra_jansa Pese aina kaikki, mikä joutuu kosketuksiin kehosi kanssa, kun ostat pyykkiä, vuodevaatteita! Ensin!</w:t>
      </w:r>
    </w:p>
    <w:p>
      <w:r>
        <w:rPr>
          <w:b/>
          <w:u w:val="single"/>
        </w:rPr>
        <w:t xml:space="preserve">710165</w:t>
      </w:r>
    </w:p>
    <w:p>
      <w:r>
        <w:t xml:space="preserve">@mcanzutti Korruptoitunut prinssi, joka sai lahjuksen Lockheedilta. Hollantilainen Zoki, mutta saksalaista alkuperää. 🧐</w:t>
      </w:r>
    </w:p>
    <w:p>
      <w:r>
        <w:rPr>
          <w:b/>
          <w:u w:val="single"/>
        </w:rPr>
        <w:t xml:space="preserve">710166</w:t>
      </w:r>
    </w:p>
    <w:p>
      <w:r>
        <w:t xml:space="preserve">@SpletnaMladina @zaslovenijo2 @borutmekina Pols on SD:ssä eniten kusessa, ulkomailta rahoitettu. Ne rahoittaa KB 1909.</w:t>
      </w:r>
    </w:p>
    <w:p>
      <w:r>
        <w:rPr>
          <w:b/>
          <w:u w:val="single"/>
        </w:rPr>
        <w:t xml:space="preserve">710167</w:t>
      </w:r>
    </w:p>
    <w:p>
      <w:r>
        <w:t xml:space="preserve">@barjanski Mutta tiskillä voi kuulla UKmallit, kun he vinkkaavat tätä biisiä</w:t>
        <w:br/>
        <w:t xml:space="preserve">#newdimension 🤪</w:t>
      </w:r>
    </w:p>
    <w:p>
      <w:r>
        <w:rPr>
          <w:b/>
          <w:u w:val="single"/>
        </w:rPr>
        <w:t xml:space="preserve">710168</w:t>
      </w:r>
    </w:p>
    <w:p>
      <w:r>
        <w:t xml:space="preserve">@twiitiztok Siksi...Kommunistien pitäisi päättää keskenään, kuka on ykkösluokkaa...Kumpikaan ei ole minun valintani...</w:t>
      </w:r>
    </w:p>
    <w:p>
      <w:r>
        <w:rPr>
          <w:b/>
          <w:u w:val="single"/>
        </w:rPr>
        <w:t xml:space="preserve">710169</w:t>
      </w:r>
    </w:p>
    <w:p>
      <w:r>
        <w:t xml:space="preserve">Tämä esimerkki osoittaa, kuinka typerää kaikki russofobinen propaganda on. https://t.co/Wk0pjsespw.</w:t>
      </w:r>
    </w:p>
    <w:p>
      <w:r>
        <w:rPr>
          <w:b/>
          <w:u w:val="single"/>
        </w:rPr>
        <w:t xml:space="preserve">710170</w:t>
      </w:r>
    </w:p>
    <w:p>
      <w:r>
        <w:t xml:space="preserve">En tiedä, onko paahtoleipä varsinaisesti perinteinen slovenialainen aamiainen... Enemmänkin mochnik, tattaripuuro... Muuten hyvin tehty :) https://t.co/hAA4NzLBQd https://t.co/hAA4NzLBQd</w:t>
      </w:r>
    </w:p>
    <w:p>
      <w:r>
        <w:rPr>
          <w:b/>
          <w:u w:val="single"/>
        </w:rPr>
        <w:t xml:space="preserve">710171</w:t>
      </w:r>
    </w:p>
    <w:p>
      <w:r>
        <w:t xml:space="preserve">@BineTraven @vmatijevec @MatevzNovak Slovenian armeija ei mene kirkkoon palvomaan pedofiilejä - vain ääriaineksia.</w:t>
      </w:r>
    </w:p>
    <w:p>
      <w:r>
        <w:rPr>
          <w:b/>
          <w:u w:val="single"/>
        </w:rPr>
        <w:t xml:space="preserve">710172</w:t>
      </w:r>
    </w:p>
    <w:p>
      <w:r>
        <w:t xml:space="preserve">@stanka_d Antaa puklasti asettua ehdolle johonkin virkaan... Montakohan ääntä hän saisi?!</w:t>
      </w:r>
    </w:p>
    <w:p>
      <w:r>
        <w:rPr>
          <w:b/>
          <w:u w:val="single"/>
        </w:rPr>
        <w:t xml:space="preserve">710173</w:t>
      </w:r>
    </w:p>
    <w:p>
      <w:r>
        <w:t xml:space="preserve">@Pika_So Mutta nyt häntä ärsyttää enemmän uuni kuin lippu 😂😂😂😂, ja äidillä on naapureita #butare.</w:t>
      </w:r>
    </w:p>
    <w:p>
      <w:r>
        <w:rPr>
          <w:b/>
          <w:u w:val="single"/>
        </w:rPr>
        <w:t xml:space="preserve">710174</w:t>
      </w:r>
    </w:p>
    <w:p>
      <w:r>
        <w:t xml:space="preserve">‼️UNIVERSITY FUTSAL LEAGUE M-SERVIS‼️</w:t>
        <w:br/>
        <w:br/>
        <w:t xml:space="preserve">Futsal-ottelut ⚽️</w:t>
        <w:br/>
        <w:br/>
        <w:t xml:space="preserve">#universanaprimorska #unisportprimorska #futsal - fiilikset innoissaan</w:t>
      </w:r>
    </w:p>
    <w:p>
      <w:r>
        <w:rPr>
          <w:b/>
          <w:u w:val="single"/>
        </w:rPr>
        <w:t xml:space="preserve">710175</w:t>
      </w:r>
    </w:p>
    <w:p>
      <w:r>
        <w:t xml:space="preserve">@MarioDance Super. Hehkuva pallo törmää yläosassa, ja sen piti olla päähine-imitaatio takana, eikö niin ;)</w:t>
      </w:r>
    </w:p>
    <w:p>
      <w:r>
        <w:rPr>
          <w:b/>
          <w:u w:val="single"/>
        </w:rPr>
        <w:t xml:space="preserve">710176</w:t>
      </w:r>
    </w:p>
    <w:p>
      <w:r>
        <w:t xml:space="preserve">@MilanZver Siitä tulee todennäköisesti toinen äärivasemmistolaisten hautomo.</w:t>
      </w:r>
    </w:p>
    <w:p>
      <w:r>
        <w:rPr>
          <w:b/>
          <w:u w:val="single"/>
        </w:rPr>
        <w:t xml:space="preserve">710177</w:t>
      </w:r>
    </w:p>
    <w:p>
      <w:r>
        <w:t xml:space="preserve">@RRegouc Yhdistynyt kuningaskunta kieltäytyy myöntämästä turvapaikkaa Asia Bibille, koska he pelkäävät "brittiläisten" protesteja.</w:t>
      </w:r>
    </w:p>
    <w:p>
      <w:r>
        <w:rPr>
          <w:b/>
          <w:u w:val="single"/>
        </w:rPr>
        <w:t xml:space="preserve">710178</w:t>
      </w:r>
    </w:p>
    <w:p>
      <w:r>
        <w:t xml:space="preserve">Lasten ei pitäisi nukkua elektronisten laitteiden lähellä https://t.co/6J3wGhgv2t #youthparent #teacher</w:t>
      </w:r>
    </w:p>
    <w:p>
      <w:r>
        <w:rPr>
          <w:b/>
          <w:u w:val="single"/>
        </w:rPr>
        <w:t xml:space="preserve">710179</w:t>
      </w:r>
    </w:p>
    <w:p>
      <w:r>
        <w:t xml:space="preserve">@MatjazLicer Onko kukaan laskenut, kuinka paljon merenpinta nousee Koperissa?</w:t>
      </w:r>
    </w:p>
    <w:p>
      <w:r>
        <w:rPr>
          <w:b/>
          <w:u w:val="single"/>
        </w:rPr>
        <w:t xml:space="preserve">710180</w:t>
      </w:r>
    </w:p>
    <w:p>
      <w:r>
        <w:t xml:space="preserve">@VroniMay @Pertinacal @Igor_Luksic Sanon, koska viimeiset ohjelmat ovat katsomattomia. ne ovat kaikki ainoat ja ne kaikki puhaltavat samaan torveen...</w:t>
      </w:r>
    </w:p>
    <w:p>
      <w:r>
        <w:rPr>
          <w:b/>
          <w:u w:val="single"/>
        </w:rPr>
        <w:t xml:space="preserve">710181</w:t>
      </w:r>
    </w:p>
    <w:p>
      <w:r>
        <w:t xml:space="preserve">@EMS_gp @gregorprosen, koska kirroottisten potilaiden kohdalla et tiedä kentällä ennen kuin katsot gastroskopisesti, onko kyseessä suonikohju, haavauma vai jotain muuta.</w:t>
      </w:r>
    </w:p>
    <w:p>
      <w:r>
        <w:rPr>
          <w:b/>
          <w:u w:val="single"/>
        </w:rPr>
        <w:t xml:space="preserve">710182</w:t>
      </w:r>
    </w:p>
    <w:p>
      <w:r>
        <w:t xml:space="preserve">@Blaz_88 Muuten: voit lopettaa oikeistolaisuuden teeskentelyn, olet vain koulutettu. Näin, että olet innostunut Jože P. D....:)</w:t>
      </w:r>
    </w:p>
    <w:p>
      <w:r>
        <w:rPr>
          <w:b/>
          <w:u w:val="single"/>
        </w:rPr>
        <w:t xml:space="preserve">710183</w:t>
      </w:r>
    </w:p>
    <w:p>
      <w:r>
        <w:t xml:space="preserve">@bojansimm Siitä on nyt 12 vuotta, kun hän puolustusministerinä osti venäläisen laivan selvitysvelasta.</w:t>
      </w:r>
    </w:p>
    <w:p>
      <w:r>
        <w:rPr>
          <w:b/>
          <w:u w:val="single"/>
        </w:rPr>
        <w:t xml:space="preserve">710184</w:t>
      </w:r>
    </w:p>
    <w:p>
      <w:r>
        <w:t xml:space="preserve">miten perseestä ne ovat pop ja kanava, nyt ne ovat mainoksia samaan aikaan... ja koska majatalo se on vain paska elokuvia ... jee jee jee jee jee</w:t>
      </w:r>
    </w:p>
    <w:p>
      <w:r>
        <w:rPr>
          <w:b/>
          <w:u w:val="single"/>
        </w:rPr>
        <w:t xml:space="preserve">710185</w:t>
      </w:r>
    </w:p>
    <w:p>
      <w:r>
        <w:t xml:space="preserve">Joka kerta kun ajan kehätien läpi #trainin kanssa ja näen jonon AC:lla piristän päivääni:) #gremzvlakom #slovenianrailways</w:t>
      </w:r>
    </w:p>
    <w:p>
      <w:r>
        <w:rPr>
          <w:b/>
          <w:u w:val="single"/>
        </w:rPr>
        <w:t xml:space="preserve">710186</w:t>
      </w:r>
    </w:p>
    <w:p>
      <w:r>
        <w:t xml:space="preserve">@BojanPozar @Pertinacal @tomazstih @Libertarec @Pertinacal täytyy syödä paljon enemmän hampurilaisia ollakseen todellinen Libertarec</w:t>
      </w:r>
    </w:p>
    <w:p>
      <w:r>
        <w:rPr>
          <w:b/>
          <w:u w:val="single"/>
        </w:rPr>
        <w:t xml:space="preserve">710187</w:t>
      </w:r>
    </w:p>
    <w:p>
      <w:r>
        <w:t xml:space="preserve">Bistrican koripalloilijat juhlivat 80-vuotista menestystään https://t.co/NjPsE5pmZL https://t.co/329vAwgMvO https://t.co/329vAwgMvO</w:t>
      </w:r>
    </w:p>
    <w:p>
      <w:r>
        <w:rPr>
          <w:b/>
          <w:u w:val="single"/>
        </w:rPr>
        <w:t xml:space="preserve">710188</w:t>
      </w:r>
    </w:p>
    <w:p>
      <w:r>
        <w:t xml:space="preserve">Paljon ukkosta, vähän sadetta. Pelkkää kommunistista paskaa... https://t.co/r104hoxHpC...</w:t>
      </w:r>
    </w:p>
    <w:p>
      <w:r>
        <w:rPr>
          <w:b/>
          <w:u w:val="single"/>
        </w:rPr>
        <w:t xml:space="preserve">710189</w:t>
      </w:r>
    </w:p>
    <w:p>
      <w:r>
        <w:t xml:space="preserve">Ottelu päättyy Tivolissa. EBYSL. HK Olimpija - Vienna Capitals 2:3. Maalintekijät kotijoukkueelle - Šubic (Zibelnik) ja Klanšek (Šubic, Rus).</w:t>
      </w:r>
    </w:p>
    <w:p>
      <w:r>
        <w:rPr>
          <w:b/>
          <w:u w:val="single"/>
        </w:rPr>
        <w:t xml:space="preserve">710190</w:t>
      </w:r>
    </w:p>
    <w:p>
      <w:r>
        <w:t xml:space="preserve">Jankovicin pitäisi vetäytyä välittömästi, koska hänen päässään ja koko vartalossaan on pahaa voita! https://t.co/1cQMAZ4tEa ...</w:t>
      </w:r>
    </w:p>
    <w:p>
      <w:r>
        <w:rPr>
          <w:b/>
          <w:u w:val="single"/>
        </w:rPr>
        <w:t xml:space="preserve">710191</w:t>
      </w:r>
    </w:p>
    <w:p>
      <w:r>
        <w:t xml:space="preserve">Vartioon tai kyläkaartiin menemistä ei hallitse maanpuolustuksen elementti vaan eksebitionismin elementti 😎.</w:t>
      </w:r>
    </w:p>
    <w:p>
      <w:r>
        <w:rPr>
          <w:b/>
          <w:u w:val="single"/>
        </w:rPr>
        <w:t xml:space="preserve">710192</w:t>
      </w:r>
    </w:p>
    <w:p>
      <w:r>
        <w:t xml:space="preserve">@KatarinaJenko ma koskaan ei voi tietää mikä on se oikea, butchimmat osoittautuvat usein parhaiksi ;)</w:t>
      </w:r>
    </w:p>
    <w:p>
      <w:r>
        <w:rPr>
          <w:b/>
          <w:u w:val="single"/>
        </w:rPr>
        <w:t xml:space="preserve">710193</w:t>
      </w:r>
    </w:p>
    <w:p>
      <w:r>
        <w:t xml:space="preserve">@VaneGosnik Mutta se on totta, mitä hän kirjoitti viimeisessä lauseessa - vihreä on uusi punainen. Vitun vesimelonit. 🍉</w:t>
      </w:r>
    </w:p>
    <w:p>
      <w:r>
        <w:rPr>
          <w:b/>
          <w:u w:val="single"/>
        </w:rPr>
        <w:t xml:space="preserve">710194</w:t>
      </w:r>
    </w:p>
    <w:p>
      <w:r>
        <w:t xml:space="preserve">@AndrejaKatic : ZiR-järjestelmästä tulee tehokkaampi toteutettujen toimenpiteiden ansiosta - alueelliset kuulemiset, modulaarinen yksikkö SAF:n jäsenten kanssa, uudet sovellukset.</w:t>
      </w:r>
    </w:p>
    <w:p>
      <w:r>
        <w:rPr>
          <w:b/>
          <w:u w:val="single"/>
        </w:rPr>
        <w:t xml:space="preserve">710195</w:t>
      </w:r>
    </w:p>
    <w:p>
      <w:r>
        <w:t xml:space="preserve">@LottaS10 Meidän ovat vielä parempia, koska he piilottavat ne DZ: ssä, lintu sirkuttaa, villisika räksyttää hieman, räppäri mihač sytyttää chikinsä🐷.</w:t>
      </w:r>
    </w:p>
    <w:p>
      <w:r>
        <w:rPr>
          <w:b/>
          <w:u w:val="single"/>
        </w:rPr>
        <w:t xml:space="preserve">710196</w:t>
      </w:r>
    </w:p>
    <w:p>
      <w:r>
        <w:t xml:space="preserve">Haukkumisen sijasta heidän pitäisi vain laittaa 0,1 zokia viereen, niin Kris saa parannuskeinonsa. https://t.co/6WOsvs7GId</w:t>
      </w:r>
    </w:p>
    <w:p>
      <w:r>
        <w:rPr>
          <w:b/>
          <w:u w:val="single"/>
        </w:rPr>
        <w:t xml:space="preserve">710197</w:t>
      </w:r>
    </w:p>
    <w:p>
      <w:r>
        <w:t xml:space="preserve">@TelekomSlo @multikultivator ptu 2-3 minuuttia sitten ei toimi. Kytkeminen päälle/pois ei auta</w:t>
      </w:r>
    </w:p>
    <w:p>
      <w:r>
        <w:rPr>
          <w:b/>
          <w:u w:val="single"/>
        </w:rPr>
        <w:t xml:space="preserve">710198</w:t>
      </w:r>
    </w:p>
    <w:p>
      <w:r>
        <w:t xml:space="preserve">Katsottuani tämän illan pelin otan luultavasti itsekin triplatuplan. Aivan kuten @Goran_Dragic</w:t>
        <w:br/>
        <w:t xml:space="preserve">Ainoastaan minun juomani koostuu kolmesta tuplaespressosta.</w:t>
      </w:r>
    </w:p>
    <w:p>
      <w:r>
        <w:rPr>
          <w:b/>
          <w:u w:val="single"/>
        </w:rPr>
        <w:t xml:space="preserve">710199</w:t>
      </w:r>
    </w:p>
    <w:p>
      <w:r>
        <w:t xml:space="preserve">@JozeBiscak odotetusti. Olen varma, että he laittavat tällaisia ja vastaavia päähineitä juhlissa. Se on vain kauneusparannus.</w:t>
      </w:r>
    </w:p>
    <w:p>
      <w:r>
        <w:rPr>
          <w:b/>
          <w:u w:val="single"/>
        </w:rPr>
        <w:t xml:space="preserve">710200</w:t>
      </w:r>
    </w:p>
    <w:p>
      <w:r>
        <w:t xml:space="preserve">@uros_sinko Valitettavasti päihteet toimivat, ja ulosteita täynnä olevat joet myrkyttävät tai tainnuttavat kaloja.</w:t>
      </w:r>
    </w:p>
    <w:p>
      <w:r>
        <w:rPr>
          <w:b/>
          <w:u w:val="single"/>
        </w:rPr>
        <w:t xml:space="preserve">710201</w:t>
      </w:r>
    </w:p>
    <w:p>
      <w:r>
        <w:t xml:space="preserve">Mikä möläytys tältä trotskistiselta huijarilta. Hän ei edes laske, miten juontaja huijaa häntä #factor</w:t>
      </w:r>
    </w:p>
    <w:p>
      <w:r>
        <w:rPr>
          <w:b/>
          <w:u w:val="single"/>
        </w:rPr>
        <w:t xml:space="preserve">710202</w:t>
      </w:r>
    </w:p>
    <w:p>
      <w:r>
        <w:t xml:space="preserve">@MarkoPavlisic @VaneGosnik Toivon, että itsemurhia ei enää tule, mutta "JanezRugelj-potilaita" tulee olemaan enemmän ❗️.</w:t>
      </w:r>
    </w:p>
    <w:p>
      <w:r>
        <w:rPr>
          <w:b/>
          <w:u w:val="single"/>
        </w:rPr>
        <w:t xml:space="preserve">710203</w:t>
      </w:r>
    </w:p>
    <w:p>
      <w:r>
        <w:t xml:space="preserve">brutaalia, miten D850 hoitaa automaattisen valkotasapainon, jopa todella vaikeissa olosuhteissa se osuu kohdalleen!</w:t>
        <w:br/>
        <w:t xml:space="preserve"> #photographic</w:t>
      </w:r>
    </w:p>
    <w:p>
      <w:r>
        <w:rPr>
          <w:b/>
          <w:u w:val="single"/>
        </w:rPr>
        <w:t xml:space="preserve">710204</w:t>
      </w:r>
    </w:p>
    <w:p>
      <w:r>
        <w:t xml:space="preserve">Kiinalaiset ovat valmistaneet vettä jauheena?Se ei ole mitään, me teemme tunnelin ilman reikää. #karavanke</w:t>
      </w:r>
    </w:p>
    <w:p>
      <w:r>
        <w:rPr>
          <w:b/>
          <w:u w:val="single"/>
        </w:rPr>
        <w:t xml:space="preserve">710205</w:t>
      </w:r>
    </w:p>
    <w:p>
      <w:r>
        <w:t xml:space="preserve">@steinbuch @mrevlje Ja miksi sallimme sen? Vai mitä me voimme tehdä? Kyse on kuitenkin Sloveniastamme ja tulevaisuudestamme.</w:t>
      </w:r>
    </w:p>
    <w:p>
      <w:r>
        <w:rPr>
          <w:b/>
          <w:u w:val="single"/>
        </w:rPr>
        <w:t xml:space="preserve">710206</w:t>
      </w:r>
    </w:p>
    <w:p>
      <w:r>
        <w:t xml:space="preserve">@Onkraj_ Todista se. Sana sanaa vastaan. Baba sanoi baba chula. Ne eivät tulleet maakunnan läpi.</w:t>
      </w:r>
    </w:p>
    <w:p>
      <w:r>
        <w:rPr>
          <w:b/>
          <w:u w:val="single"/>
        </w:rPr>
        <w:t xml:space="preserve">710207</w:t>
      </w:r>
    </w:p>
    <w:p>
      <w:r>
        <w:t xml:space="preserve">joku, joka kunnostaa vanhaa rakennusta, kirjoitti minulle ja haluaisi tehdä laastit hamppua (lisää lämpö- ja äänieristystä kipsi) ... KUL #hempcrete</w:t>
      </w:r>
    </w:p>
    <w:p>
      <w:r>
        <w:rPr>
          <w:b/>
          <w:u w:val="single"/>
        </w:rPr>
        <w:t xml:space="preserve">710208</w:t>
      </w:r>
    </w:p>
    <w:p>
      <w:r>
        <w:t xml:space="preserve">Kolmasosa planeetan maapinta-alasta on jo muuttunut aavikoksi https://t.co/iqHxlgJf8E via @portal_os</w:t>
      </w:r>
    </w:p>
    <w:p>
      <w:r>
        <w:rPr>
          <w:b/>
          <w:u w:val="single"/>
        </w:rPr>
        <w:t xml:space="preserve">710209</w:t>
      </w:r>
    </w:p>
    <w:p>
      <w:r>
        <w:t xml:space="preserve">Yikes!!! Vittu, mitä tekisin jääkiekossa (tai missä tahansa muussa lajissa), jos minulla olisi edes kunnon olosuhteet! #risi #SLO</w:t>
      </w:r>
    </w:p>
    <w:p>
      <w:r>
        <w:rPr>
          <w:b/>
          <w:u w:val="single"/>
        </w:rPr>
        <w:t xml:space="preserve">710210</w:t>
      </w:r>
    </w:p>
    <w:p>
      <w:r>
        <w:t xml:space="preserve">@papicdanilo @Casnik Antikommunisti voidaan laillisesti kuntouttaa, mutta häntä ei voida vapauttaa rikoksistaan. Zig Hajl!</w:t>
      </w:r>
    </w:p>
    <w:p>
      <w:r>
        <w:rPr>
          <w:b/>
          <w:u w:val="single"/>
        </w:rPr>
        <w:t xml:space="preserve">710211</w:t>
      </w:r>
    </w:p>
    <w:p>
      <w:r>
        <w:t xml:space="preserve">@BratusaTadej @lucijausajust kuinka monta bussilastillista hamstereita tuodaan etelästä vaalipäivänä?</w:t>
      </w:r>
    </w:p>
    <w:p>
      <w:r>
        <w:rPr>
          <w:b/>
          <w:u w:val="single"/>
        </w:rPr>
        <w:t xml:space="preserve">710212</w:t>
      </w:r>
    </w:p>
    <w:p>
      <w:r>
        <w:t xml:space="preserve">ORF on täysin vasemmistolainen. Tämä on kauheaa. Se on todella outoa. En tiedä, nämä tilit eivät toimi lainkaan. Niin se ei tule toimimaan.</w:t>
      </w:r>
    </w:p>
    <w:p>
      <w:r>
        <w:rPr>
          <w:b/>
          <w:u w:val="single"/>
        </w:rPr>
        <w:t xml:space="preserve">710213</w:t>
      </w:r>
    </w:p>
    <w:p>
      <w:r>
        <w:t xml:space="preserve">@LazarjevPolzek Pejta. Se on huippu. Pidimme siellä polttarimme. Nyt on hyvä aika. Yhteensä. Se on hieno.</w:t>
      </w:r>
    </w:p>
    <w:p>
      <w:r>
        <w:rPr>
          <w:b/>
          <w:u w:val="single"/>
        </w:rPr>
        <w:t xml:space="preserve">710214</w:t>
      </w:r>
    </w:p>
    <w:p>
      <w:r>
        <w:t xml:space="preserve">@Dnevnik_si Älä viitsi. Nauriissa on oltava lihaa. Ja sianlihaa. Kaikki Prekmurjen naiset ja miehet tietävät sen. Ja mikä Kranjska!</w:t>
      </w:r>
    </w:p>
    <w:p>
      <w:r>
        <w:rPr>
          <w:b/>
          <w:u w:val="single"/>
        </w:rPr>
        <w:t xml:space="preserve">710215</w:t>
      </w:r>
    </w:p>
    <w:p>
      <w:r>
        <w:t xml:space="preserve">Slovenian mieltymys omituisiin liikenneympyröihin ei katoa https://t.co/PJGbePsBCZ</w:t>
      </w:r>
    </w:p>
    <w:p>
      <w:r>
        <w:rPr>
          <w:b/>
          <w:u w:val="single"/>
        </w:rPr>
        <w:t xml:space="preserve">710216</w:t>
      </w:r>
    </w:p>
    <w:p>
      <w:r>
        <w:t xml:space="preserve">Lyhyen tauon jälkeen uusi #sanko - katso kuka sen ansaitsi ja miksi!</w:t>
        <w:br/>
        <w:br/>
        <w:t xml:space="preserve">https://t.co/a5sWkZKtv3 https://t.co/6VcrYFUFo5</w:t>
      </w:r>
    </w:p>
    <w:p>
      <w:r>
        <w:rPr>
          <w:b/>
          <w:u w:val="single"/>
        </w:rPr>
        <w:t xml:space="preserve">710217</w:t>
      </w:r>
    </w:p>
    <w:p>
      <w:r>
        <w:t xml:space="preserve">@ZigaTurk @DC43 Onko kukaan testannut Troijan donitseja? He voittavat kokoluokassa 😙.</w:t>
      </w:r>
    </w:p>
    <w:p>
      <w:r>
        <w:rPr>
          <w:b/>
          <w:u w:val="single"/>
        </w:rPr>
        <w:t xml:space="preserve">710218</w:t>
      </w:r>
    </w:p>
    <w:p>
      <w:r>
        <w:t xml:space="preserve">Mariborista tulee Tahririn aukio. Voivatko palavat tutkat ja tuleva Martinovanje rohkaista Slovenian vallankumousta #revolusjon</w:t>
      </w:r>
    </w:p>
    <w:p>
      <w:r>
        <w:rPr>
          <w:b/>
          <w:u w:val="single"/>
        </w:rPr>
        <w:t xml:space="preserve">710219</w:t>
      </w:r>
    </w:p>
    <w:p>
      <w:r>
        <w:t xml:space="preserve">@MihaOresnik @strankalevica @LukaMesec Hän heittää sumua ja kiristystä. Mikään ei tapahdu niin kuin on ennustettu.</w:t>
      </w:r>
    </w:p>
    <w:p>
      <w:r>
        <w:rPr>
          <w:b/>
          <w:u w:val="single"/>
        </w:rPr>
        <w:t xml:space="preserve">710220</w:t>
      </w:r>
    </w:p>
    <w:p>
      <w:r>
        <w:t xml:space="preserve">@uros_m @TelekomSlo Paitsi että he olivat ainakin 15 vuotta liian myöhässä aloittaessaan valokuituliittymien rakentamisen asukkaille. Ja nyt he pilaavat GPON:n.</w:t>
      </w:r>
    </w:p>
    <w:p>
      <w:r>
        <w:rPr>
          <w:b/>
          <w:u w:val="single"/>
        </w:rPr>
        <w:t xml:space="preserve">710221</w:t>
      </w:r>
    </w:p>
    <w:p>
      <w:r>
        <w:t xml:space="preserve">Yllättävä Paris Masters -finaali Krajinovicin ja Sockin välillä https://t.co/gfn0DjYvVc https://t.co/TH9KOnw4Fr https://t.co/TH9KOnw4Fr</w:t>
      </w:r>
    </w:p>
    <w:p>
      <w:r>
        <w:rPr>
          <w:b/>
          <w:u w:val="single"/>
        </w:rPr>
        <w:t xml:space="preserve">710222</w:t>
      </w:r>
    </w:p>
    <w:p>
      <w:r>
        <w:t xml:space="preserve">@marko_alpner @BigWhale Tällaisten volyymien osalta ainoa asia, joka pelastaa sinut, on suuri RAID-levyjen joukko, jota laajennat joka vuosi uusilla levyillä.</w:t>
      </w:r>
    </w:p>
    <w:p>
      <w:r>
        <w:rPr>
          <w:b/>
          <w:u w:val="single"/>
        </w:rPr>
        <w:t xml:space="preserve">710223</w:t>
      </w:r>
    </w:p>
    <w:p>
      <w:r>
        <w:t xml:space="preserve">@po_kaplan korjaus, hän ei ole nainen, hän on toveri varas, jolla on kommunistinen siru aivot</w:t>
      </w:r>
    </w:p>
    <w:p>
      <w:r>
        <w:rPr>
          <w:b/>
          <w:u w:val="single"/>
        </w:rPr>
        <w:t xml:space="preserve">710224</w:t>
      </w:r>
    </w:p>
    <w:p>
      <w:r>
        <w:t xml:space="preserve">@BozidarBiscan @Pertinacal @Libertarec Outoa, vasemmalle aina ja kaikki tietävät älykkyyttä hmmm mutta oikeistolaiset ovat katkeria slovenialaisia</w:t>
      </w:r>
    </w:p>
    <w:p>
      <w:r>
        <w:rPr>
          <w:b/>
          <w:u w:val="single"/>
        </w:rPr>
        <w:t xml:space="preserve">710225</w:t>
      </w:r>
    </w:p>
    <w:p>
      <w:r>
        <w:t xml:space="preserve">@cesenj Kuka tahansa voi olla poliitikko. En vain tiedä, miten puhuttelisin ihmisiä, jotka valitsevat tällaisen typeryksen? Teurastajat?</w:t>
      </w:r>
    </w:p>
    <w:p>
      <w:r>
        <w:rPr>
          <w:b/>
          <w:u w:val="single"/>
        </w:rPr>
        <w:t xml:space="preserve">710226</w:t>
      </w:r>
    </w:p>
    <w:p>
      <w:r>
        <w:t xml:space="preserve">Yli puolet Sloveniasta on metsien peitossa. Ja tietysti on vielä tuo maahantuodun temppelin pukeutuneen piikiven kiehtovuus.</w:t>
      </w:r>
    </w:p>
    <w:p>
      <w:r>
        <w:rPr>
          <w:b/>
          <w:u w:val="single"/>
        </w:rPr>
        <w:t xml:space="preserve">710227</w:t>
      </w:r>
    </w:p>
    <w:p>
      <w:r>
        <w:t xml:space="preserve">Kulttuuriosuudessa Dobin mieskuoron laulajat esittivät isänmaallisia lauluja. https://t.co/wnNsI2hmDc</w:t>
      </w:r>
    </w:p>
    <w:p>
      <w:r>
        <w:rPr>
          <w:b/>
          <w:u w:val="single"/>
        </w:rPr>
        <w:t xml:space="preserve">710228</w:t>
      </w:r>
    </w:p>
    <w:p>
      <w:r>
        <w:t xml:space="preserve">@lenartbarat @Alex4aleksandra Kommunismin jäänne, joka elää edelleen maassamme erityisvaltiona.</w:t>
      </w:r>
    </w:p>
    <w:p>
      <w:r>
        <w:rPr>
          <w:b/>
          <w:u w:val="single"/>
        </w:rPr>
        <w:t xml:space="preserve">710229</w:t>
      </w:r>
    </w:p>
    <w:p>
      <w:r>
        <w:t xml:space="preserve">Katson jalkapalloa.</w:t>
        <w:br/>
        <w:t xml:space="preserve"> Juon olutta.</w:t>
        <w:br/>
        <w:t xml:space="preserve"> Terassilla.</w:t>
        <w:br/>
        <w:t xml:space="preserve"> Lampaat valittavat naapurissa.</w:t>
        <w:br/>
        <w:t xml:space="preserve"> Cres.</w:t>
        <w:br/>
        <w:t xml:space="preserve"> Loma.</w:t>
      </w:r>
    </w:p>
    <w:p>
      <w:r>
        <w:rPr>
          <w:b/>
          <w:u w:val="single"/>
        </w:rPr>
        <w:t xml:space="preserve">710230</w:t>
      </w:r>
    </w:p>
    <w:p>
      <w:r>
        <w:t xml:space="preserve">3 vaistomaista tunnetta, joita ei koskaan pidä jättää huomiotta https://t.co/cb1bpUEFT3 https://t.co/3HQnHxKluq</w:t>
      </w:r>
    </w:p>
    <w:p>
      <w:r>
        <w:rPr>
          <w:b/>
          <w:u w:val="single"/>
        </w:rPr>
        <w:t xml:space="preserve">710231</w:t>
      </w:r>
    </w:p>
    <w:p>
      <w:r>
        <w:t xml:space="preserve">@annianni246 Bosniasta tulee suurin osa EU:n käsiaseista. En ymmärrä, mikseivät he pidä niitä ja suojele itseään! Yksinkertaista: ahdistele tytärtäsi, boom!</w:t>
      </w:r>
    </w:p>
    <w:p>
      <w:r>
        <w:rPr>
          <w:b/>
          <w:u w:val="single"/>
        </w:rPr>
        <w:t xml:space="preserve">710232</w:t>
      </w:r>
    </w:p>
    <w:p>
      <w:r>
        <w:t xml:space="preserve">On hyvä, että aurasin osan taloni edessä olevasta kadusta, muuten lumiauran kuljettaja ei olisi tuntenut itseään niin tyhmäksi auratessaan auratun kadun.</w:t>
      </w:r>
    </w:p>
    <w:p>
      <w:r>
        <w:rPr>
          <w:b/>
          <w:u w:val="single"/>
        </w:rPr>
        <w:t xml:space="preserve">710233</w:t>
      </w:r>
    </w:p>
    <w:p>
      <w:r>
        <w:t xml:space="preserve">@tvjutri Kuvakaappaus plis, tohtori Štromi esti minut, kun huomautin hänen korruptoituneesta menneisyydestään, kun hän oli SCO:ssa :D</w:t>
      </w:r>
    </w:p>
    <w:p>
      <w:r>
        <w:rPr>
          <w:b/>
          <w:u w:val="single"/>
        </w:rPr>
        <w:t xml:space="preserve">710234</w:t>
      </w:r>
    </w:p>
    <w:p>
      <w:r>
        <w:t xml:space="preserve">@DarkoMrso @tyschew Dudes on bikes ongelma ratkaistu, aivot kehittyvät. #hope</w:t>
      </w:r>
    </w:p>
    <w:p>
      <w:r>
        <w:rPr>
          <w:b/>
          <w:u w:val="single"/>
        </w:rPr>
        <w:t xml:space="preserve">710235</w:t>
      </w:r>
    </w:p>
    <w:p>
      <w:r>
        <w:t xml:space="preserve">1066: Normannit valtaavat Britannian</w:t>
        <w:br/>
        <w:t xml:space="preserve">1666: Lontoo tuhoutuu täysin tulipalossa</w:t>
        <w:br/>
        <w:t xml:space="preserve">1966: Englanti on jalkapallon maailmanmestari viimeisen kerran</w:t>
      </w:r>
    </w:p>
    <w:p>
      <w:r>
        <w:rPr>
          <w:b/>
          <w:u w:val="single"/>
        </w:rPr>
        <w:t xml:space="preserve">710236</w:t>
      </w:r>
    </w:p>
    <w:p>
      <w:r>
        <w:t xml:space="preserve">Minua houkutteli luksuslaiva. Näet upeita kaupunkeja, ja siinä välissä nautit #risteily #risteily #risteilijä #laiva #loma #lomat</w:t>
      </w:r>
    </w:p>
    <w:p>
      <w:r>
        <w:rPr>
          <w:b/>
          <w:u w:val="single"/>
        </w:rPr>
        <w:t xml:space="preserve">710237</w:t>
      </w:r>
    </w:p>
    <w:p>
      <w:r>
        <w:t xml:space="preserve">Kaikki neljä maailmanlopun ratsumiestä kummittelevat Jemenissä https://t.co/aYKsEzw8hY https://t.co/Nv1g6DX01v https://t.co/Nv1g6DX01v</w:t>
      </w:r>
    </w:p>
    <w:p>
      <w:r>
        <w:rPr>
          <w:b/>
          <w:u w:val="single"/>
        </w:rPr>
        <w:t xml:space="preserve">710238</w:t>
      </w:r>
    </w:p>
    <w:p>
      <w:r>
        <w:t xml:space="preserve">Tämä ystävällinen puolue käyttäytyy kuin joukko ruikuttavia koiranpentuja. Kun se lyö kuonoonsa, se alkaa vinkua. https://t.co/2NJYKsGH12.</w:t>
      </w:r>
    </w:p>
    <w:p>
      <w:r>
        <w:rPr>
          <w:b/>
          <w:u w:val="single"/>
        </w:rPr>
        <w:t xml:space="preserve">710239</w:t>
      </w:r>
    </w:p>
    <w:p>
      <w:r>
        <w:t xml:space="preserve">Mutta hänen isänsä antoi hänelle tehtäväksi auttaa tuhoamaan Slovenia ja slovenialaiset... ? https://t.co/qQfdnpwkdj</w:t>
      </w:r>
    </w:p>
    <w:p>
      <w:r>
        <w:rPr>
          <w:b/>
          <w:u w:val="single"/>
        </w:rPr>
        <w:t xml:space="preserve">710240</w:t>
      </w:r>
    </w:p>
    <w:p>
      <w:r>
        <w:t xml:space="preserve">Perimmäinen personointi!</w:t>
        <w:t xml:space="preserve">Melkein yhtä huono kuin personointi, jonka järjestämme lahjoihinne Identiksissä ;)</w:t>
        <w:br/>
        <w:t xml:space="preserve">https://t.co/KQZhgFMadF</w:t>
      </w:r>
    </w:p>
    <w:p>
      <w:r>
        <w:rPr>
          <w:b/>
          <w:u w:val="single"/>
        </w:rPr>
        <w:t xml:space="preserve">710241</w:t>
      </w:r>
    </w:p>
    <w:p>
      <w:r>
        <w:t xml:space="preserve">Preventa Globalin entinen HSE-pomo Mura uhkaili aseella ja ryösti.</w:t>
        <w:br/>
        <w:t xml:space="preserve">https://t.co/XE6PYxw22T</w:t>
      </w:r>
    </w:p>
    <w:p>
      <w:r>
        <w:rPr>
          <w:b/>
          <w:u w:val="single"/>
        </w:rPr>
        <w:t xml:space="preserve">710242</w:t>
      </w:r>
    </w:p>
    <w:p>
      <w:r>
        <w:t xml:space="preserve">VIDEO: Kampaaja leikkaa hiuksesi alasti | Slovenskenovice.si https://t.co/u9pljvD2gd</w:t>
      </w:r>
    </w:p>
    <w:p>
      <w:r>
        <w:rPr>
          <w:b/>
          <w:u w:val="single"/>
        </w:rPr>
        <w:t xml:space="preserve">710243</w:t>
      </w:r>
    </w:p>
    <w:p>
      <w:r>
        <w:t xml:space="preserve">@2pir_a @scdtwister @JoAnnaOfArT Marokkolainen mies raiskaa tyttöjä ympäri Ljubljanaa ...</w:t>
      </w:r>
    </w:p>
    <w:p>
      <w:r>
        <w:rPr>
          <w:b/>
          <w:u w:val="single"/>
        </w:rPr>
        <w:t xml:space="preserve">710244</w:t>
      </w:r>
    </w:p>
    <w:p>
      <w:r>
        <w:t xml:space="preserve">Joskus on kuitenkin helppo vain antaa sinun mennä ja estää kaikki listallasi olevat asiat. Koska mitä vittua minä tarvitsen.</w:t>
      </w:r>
    </w:p>
    <w:p>
      <w:r>
        <w:rPr>
          <w:b/>
          <w:u w:val="single"/>
        </w:rPr>
        <w:t xml:space="preserve">710245</w:t>
      </w:r>
    </w:p>
    <w:p>
      <w:r>
        <w:t xml:space="preserve">@DanielKalan Toinen lusikka kaulassaan, toinen kivi kastelukannun päällä.</w:t>
      </w:r>
    </w:p>
    <w:p>
      <w:r>
        <w:rPr>
          <w:b/>
          <w:u w:val="single"/>
        </w:rPr>
        <w:t xml:space="preserve">710246</w:t>
      </w:r>
    </w:p>
    <w:p>
      <w:r>
        <w:t xml:space="preserve">Osa 4 #StarTrekDiscovery Lorca on manipuloija ja sotakoira, joka on valmis tekemään mitä tahansa voittaakseen sodan.</w:t>
      </w:r>
    </w:p>
    <w:p>
      <w:r>
        <w:rPr>
          <w:b/>
          <w:u w:val="single"/>
        </w:rPr>
        <w:t xml:space="preserve">710247</w:t>
      </w:r>
    </w:p>
    <w:p>
      <w:r>
        <w:t xml:space="preserve">Vasemmistolaiset, liberaalit ja kaikki ne, jotka eivät ole poliittisesti tai ideologisesti oikeiston puolella, lukekaa tämä blogi: https://t.co/gJHjxJkNih.</w:t>
      </w:r>
    </w:p>
    <w:p>
      <w:r>
        <w:rPr>
          <w:b/>
          <w:u w:val="single"/>
        </w:rPr>
        <w:t xml:space="preserve">710248</w:t>
      </w:r>
    </w:p>
    <w:p>
      <w:r>
        <w:t xml:space="preserve">Maitomies - se kuljettajatyyppi, jota "maitomies" työntää puoli metriä perseeseen moottoritien ohituskaistalla valkoisella Audilla/Bmw:llä.</w:t>
      </w:r>
    </w:p>
    <w:p>
      <w:r>
        <w:rPr>
          <w:b/>
          <w:u w:val="single"/>
        </w:rPr>
        <w:t xml:space="preserve">710249</w:t>
      </w:r>
    </w:p>
    <w:p>
      <w:r>
        <w:t xml:space="preserve">CD istuivat entisen Neuvostoliiton-Neuvostoliiton-KSU:n murhaajien nuorisossa, jotka hallitsevat https://t.co/haCCDS85gi tätä laillista SLO:ta?</w:t>
        <w:br/>
        <w:t xml:space="preserve">HR&amp;amp;SRB:n palvelijoita pašalug! https://t.co/SbEHTmmFtS</w:t>
      </w:r>
    </w:p>
    <w:p>
      <w:r>
        <w:rPr>
          <w:b/>
          <w:u w:val="single"/>
        </w:rPr>
        <w:t xml:space="preserve">710250</w:t>
      </w:r>
    </w:p>
    <w:p>
      <w:r>
        <w:t xml:space="preserve">@luksuz @JureMakovec @had Englantia käytetään itse asiassa siksi, että se on hallitseva kieli. Slovenian kirjoitusasu on jotain paikallista hölynpölyä.</w:t>
      </w:r>
    </w:p>
    <w:p>
      <w:r>
        <w:rPr>
          <w:b/>
          <w:u w:val="single"/>
        </w:rPr>
        <w:t xml:space="preserve">710251</w:t>
      </w:r>
    </w:p>
    <w:p>
      <w:r>
        <w:t xml:space="preserve">koska pääjälleenmyyjä on pidätettynä, he ovat päässeet puhtaasti pälkähästä brglezistä lähtien #slaba_roba_zanič_snegec https://t.co/q0mdlGAPHW</w:t>
      </w:r>
    </w:p>
    <w:p>
      <w:r>
        <w:rPr>
          <w:b/>
          <w:u w:val="single"/>
        </w:rPr>
        <w:t xml:space="preserve">710252</w:t>
      </w:r>
    </w:p>
    <w:p>
      <w:r>
        <w:t xml:space="preserve">Fanit juhlivat Slovenian mitalia #EuroVolleyM2019-kisoissa Who's Not Jumpingin kanssa. #PotVpariz @rtvslo https://t.co/qbDnd81Ahh https://t.co/qbDnd81Ahh</w:t>
      </w:r>
    </w:p>
    <w:p>
      <w:r>
        <w:rPr>
          <w:b/>
          <w:u w:val="single"/>
        </w:rPr>
        <w:t xml:space="preserve">710253</w:t>
      </w:r>
    </w:p>
    <w:p>
      <w:r>
        <w:t xml:space="preserve">"Skalaariaallot ovat suora linkki ilmenemättömän ja ilmenevän todellisuuden välillä!!!!.</w:t>
        <w:br/>
        <w:br/>
        <w:t xml:space="preserve"> Skalaariaallot ovat... https://t.co/wjrUvY1cY0...</w:t>
      </w:r>
    </w:p>
    <w:p>
      <w:r>
        <w:rPr>
          <w:b/>
          <w:u w:val="single"/>
        </w:rPr>
        <w:t xml:space="preserve">710254</w:t>
      </w:r>
    </w:p>
    <w:p>
      <w:r>
        <w:t xml:space="preserve">@AnkaLesar @igslovenia Jos jatkossakin huomaan twiittisi, otan 1 viikon vapaata ja lähden vuorikävelylle 😉</w:t>
      </w:r>
    </w:p>
    <w:p>
      <w:r>
        <w:rPr>
          <w:b/>
          <w:u w:val="single"/>
        </w:rPr>
        <w:t xml:space="preserve">710255</w:t>
      </w:r>
    </w:p>
    <w:p>
      <w:r>
        <w:t xml:space="preserve">@Moj_ca @Maxova68 @iztokX ... te kaksi kaunotarta, tuotitte minulle pettymyksen;miten olisi kultainen ketna kaulassanne, jotta voisitte lentää rannalla😎</w:t>
      </w:r>
    </w:p>
    <w:p>
      <w:r>
        <w:rPr>
          <w:b/>
          <w:u w:val="single"/>
        </w:rPr>
        <w:t xml:space="preserve">710256</w:t>
      </w:r>
    </w:p>
    <w:p>
      <w:r>
        <w:t xml:space="preserve">Kuinka huolellisesti @SiolNEWS valitsee runonsa kuvatessaan isoisäänsä... https://t.co/p1s9aBHzbJ #butale</w:t>
      </w:r>
    </w:p>
    <w:p>
      <w:r>
        <w:rPr>
          <w:b/>
          <w:u w:val="single"/>
        </w:rPr>
        <w:t xml:space="preserve">710257</w:t>
      </w:r>
    </w:p>
    <w:p>
      <w:r>
        <w:t xml:space="preserve">@AlojzKovsca @mikstone1 Konnat luulevat, ettei rehellisillä kansalaisilla ole varaa asianajajaan yksityistä syytettä varten.</w:t>
      </w:r>
    </w:p>
    <w:p>
      <w:r>
        <w:rPr>
          <w:b/>
          <w:u w:val="single"/>
        </w:rPr>
        <w:t xml:space="preserve">710258</w:t>
      </w:r>
    </w:p>
    <w:p>
      <w:r>
        <w:t xml:space="preserve">Lisäksi he tuhosivat SLO:n armeijan. Krkovic pääesikuntaan. https://t.co/hrVEKYZLfK</w:t>
      </w:r>
    </w:p>
    <w:p>
      <w:r>
        <w:rPr>
          <w:b/>
          <w:u w:val="single"/>
        </w:rPr>
        <w:t xml:space="preserve">710259</w:t>
      </w:r>
    </w:p>
    <w:p>
      <w:r>
        <w:t xml:space="preserve">1/1 Muutosagentit eivät käytännössä tavoita mediatilaa. Siksi käynnistämme kampanjan End Democracy's Twilight, End the Media Eclipse.</w:t>
      </w:r>
    </w:p>
    <w:p>
      <w:r>
        <w:rPr>
          <w:b/>
          <w:u w:val="single"/>
        </w:rPr>
        <w:t xml:space="preserve">710260</w:t>
      </w:r>
    </w:p>
    <w:p>
      <w:r>
        <w:t xml:space="preserve">@petrasovdat Suck it. Luulen, että minäkin teen niin, mutta koska olen enemmänkin schvoh-hahmo, tarvitsen vaihtoehtoja heilumiseen.</w:t>
      </w:r>
    </w:p>
    <w:p>
      <w:r>
        <w:rPr>
          <w:b/>
          <w:u w:val="single"/>
        </w:rPr>
        <w:t xml:space="preserve">710261</w:t>
      </w:r>
    </w:p>
    <w:p>
      <w:r>
        <w:t xml:space="preserve">@BozoPredalic @vinkovasle1 Eikä hän ole ainoa. Myös saksalaismorsiamet haluavat palata #eu islamin animaattoreiksi, sharia tuli-efektit😝🗡🔫💣💥</w:t>
      </w:r>
    </w:p>
    <w:p>
      <w:r>
        <w:rPr>
          <w:b/>
          <w:u w:val="single"/>
        </w:rPr>
        <w:t xml:space="preserve">710262</w:t>
      </w:r>
    </w:p>
    <w:p>
      <w:r>
        <w:t xml:space="preserve">Onkologi ja tohtori Krek ovat harhaanjohtavia ohjelmassa. Kannabis parantaa syöpää, CBD tappaa syöpäsoluja https://t.co/0EkG6uUQdh</w:t>
      </w:r>
    </w:p>
    <w:p>
      <w:r>
        <w:rPr>
          <w:b/>
          <w:u w:val="single"/>
        </w:rPr>
        <w:t xml:space="preserve">710263</w:t>
      </w:r>
    </w:p>
    <w:p>
      <w:r>
        <w:t xml:space="preserve">@madpixel @AlHarlamov Tulen jatkuvasti idiootiksi, mutta osaan googlettaa blackfacea.</w:t>
      </w:r>
    </w:p>
    <w:p>
      <w:r>
        <w:rPr>
          <w:b/>
          <w:u w:val="single"/>
        </w:rPr>
        <w:t xml:space="preserve">710264</w:t>
      </w:r>
    </w:p>
    <w:p>
      <w:r>
        <w:t xml:space="preserve">Kaajan kolumni: Hintaeroa, mutta ei palvelua https://t.co/Nq34kfD5yJ https://t.co/1qDJ9IHnWd https://t.co/1qDJ9IHnWd</w:t>
      </w:r>
    </w:p>
    <w:p>
      <w:r>
        <w:rPr>
          <w:b/>
          <w:u w:val="single"/>
        </w:rPr>
        <w:t xml:space="preserve">710265</w:t>
      </w:r>
    </w:p>
    <w:p>
      <w:r>
        <w:t xml:space="preserve">Tämä NovaTV24:ssä B.Grims IRAN G:n kanssa on avannut uusia kanavia.Outoa, että FBI,CIA ei Obaman aikana lähtenyt tutkimaan...ydinohjelmaa....</w:t>
      </w:r>
    </w:p>
    <w:p>
      <w:r>
        <w:rPr>
          <w:b/>
          <w:u w:val="single"/>
        </w:rPr>
        <w:t xml:space="preserve">710266</w:t>
      </w:r>
    </w:p>
    <w:p>
      <w:r>
        <w:t xml:space="preserve">Kansakunnan antavat apatia, alkoholismi, epäpätevyys, itsekkyys, puff-poof-autoilu ja etelän ihastuminen etelävaltiolaisiin. Tärkein niistä on kommunismi.</w:t>
      </w:r>
    </w:p>
    <w:p>
      <w:r>
        <w:rPr>
          <w:b/>
          <w:u w:val="single"/>
        </w:rPr>
        <w:t xml:space="preserve">710267</w:t>
      </w:r>
    </w:p>
    <w:p>
      <w:r>
        <w:t xml:space="preserve">@vecer @MiroCerar Tietenkin he tekisivät mitä tahansa päästäkseen viranomaisten luo, mutta Slovenian kansa on kuolemassa!</w:t>
      </w:r>
    </w:p>
    <w:p>
      <w:r>
        <w:rPr>
          <w:b/>
          <w:u w:val="single"/>
        </w:rPr>
        <w:t xml:space="preserve">710268</w:t>
      </w:r>
    </w:p>
    <w:p>
      <w:r>
        <w:t xml:space="preserve">@A1Slovenija @LeOnaJeOna @had Sivu, jonka halusit avata, ei ole olemassa tai se on poistettu. Voit jatkaa hakukoneen avulla.</w:t>
      </w:r>
    </w:p>
    <w:p>
      <w:r>
        <w:rPr>
          <w:b/>
          <w:u w:val="single"/>
        </w:rPr>
        <w:t xml:space="preserve">710269</w:t>
      </w:r>
    </w:p>
    <w:p>
      <w:r>
        <w:t xml:space="preserve">Hermostunut olo sairaalassa sairaiden lasten keskellä - hermostunut olo lastenklinikalla http://t.co/bTrChV0w4B</w:t>
      </w:r>
    </w:p>
    <w:p>
      <w:r>
        <w:rPr>
          <w:b/>
          <w:u w:val="single"/>
        </w:rPr>
        <w:t xml:space="preserve">710270</w:t>
      </w:r>
    </w:p>
    <w:p>
      <w:r>
        <w:t xml:space="preserve">Aina loputtoman huvittavaa, kun lyhythiuksinen, punatukkainen Mao tulee hihittelemään ja imemään, ja pitkätukkainen Olga ei tietenkään tule. Trap ja Playboy. Ihanteellinen.</w:t>
      </w:r>
    </w:p>
    <w:p>
      <w:r>
        <w:rPr>
          <w:b/>
          <w:u w:val="single"/>
        </w:rPr>
        <w:t xml:space="preserve">710271</w:t>
      </w:r>
    </w:p>
    <w:p>
      <w:r>
        <w:t xml:space="preserve">@roninmaan En usko. Tämä ei ole mikään turnaus. Tahna puristetaan ulos tuubista. Yritetään laittaa se takaisin. Ei käy.</w:t>
      </w:r>
    </w:p>
    <w:p>
      <w:r>
        <w:rPr>
          <w:b/>
          <w:u w:val="single"/>
        </w:rPr>
        <w:t xml:space="preserve">710272</w:t>
      </w:r>
    </w:p>
    <w:p>
      <w:r>
        <w:t xml:space="preserve">Jotain lämmittävää ja vatsaa kutkuttavaa - sitä on luvassa välipaloja tällä viikolla. </w:t>
      </w:r>
    </w:p>
    <w:p>
      <w:r>
        <w:rPr>
          <w:b/>
          <w:u w:val="single"/>
        </w:rPr>
        <w:t xml:space="preserve">710273</w:t>
      </w:r>
    </w:p>
    <w:p>
      <w:r>
        <w:t xml:space="preserve">#277 Läpsyjä tulee niin kauan, kunnes ymmärrät, miksi saat niitä #tukevaa</w:t>
      </w:r>
    </w:p>
    <w:p>
      <w:r>
        <w:rPr>
          <w:b/>
          <w:u w:val="single"/>
        </w:rPr>
        <w:t xml:space="preserve">710274</w:t>
      </w:r>
    </w:p>
    <w:p>
      <w:r>
        <w:t xml:space="preserve">@luksuz mutta koska macedam yksin ei vieläkään riitä, luonto on päättänyt auttaa tekemään kaikesta vielä vaikeampaa... Gladiaattoreita he todella ovat :)</w:t>
      </w:r>
    </w:p>
    <w:p>
      <w:r>
        <w:rPr>
          <w:b/>
          <w:u w:val="single"/>
        </w:rPr>
        <w:t xml:space="preserve">710275</w:t>
      </w:r>
    </w:p>
    <w:p>
      <w:r>
        <w:t xml:space="preserve">@polikarbonat @Nika_Per @embalaza Hän on homostellut minua useita kertoja. Olen puhdas läski, mutta vain @Nika_Per olen nähnyt. Muut ovat kuitenkin tuskin pisteenä.</w:t>
      </w:r>
    </w:p>
    <w:p>
      <w:r>
        <w:rPr>
          <w:b/>
          <w:u w:val="single"/>
        </w:rPr>
        <w:t xml:space="preserve">710276</w:t>
      </w:r>
    </w:p>
    <w:p>
      <w:r>
        <w:t xml:space="preserve">@TVOdmevi Kiitos paljon, että joudumme taas katsomaan tätä Branko Grimsin ällöttävää otusta!!!!</w:t>
      </w:r>
    </w:p>
    <w:p>
      <w:r>
        <w:rPr>
          <w:b/>
          <w:u w:val="single"/>
        </w:rPr>
        <w:t xml:space="preserve">710277</w:t>
      </w:r>
    </w:p>
    <w:p>
      <w:r>
        <w:t xml:space="preserve">@EMS_gp Juuri "istukansiirron" vuoksi uterotonisia lääkkeitä tulisi antaa vasta napanuoran puristamisen jälkeen, jos mahdollista. Gynekologit?</w:t>
      </w:r>
    </w:p>
    <w:p>
      <w:r>
        <w:rPr>
          <w:b/>
          <w:u w:val="single"/>
        </w:rPr>
        <w:t xml:space="preserve">710278</w:t>
      </w:r>
    </w:p>
    <w:p>
      <w:r>
        <w:t xml:space="preserve">Miten nöyristelevä toimittaja Tania Muzzle onkaan Kučanin edessä. Ugh! Bljak! kučan esitetään rauhantekijänä, demokraattina, kansakunnan isänä...</w:t>
        <w:br/>
        <w:br/>
        <w:t xml:space="preserve"> #Lie</w:t>
      </w:r>
    </w:p>
    <w:p>
      <w:r>
        <w:rPr>
          <w:b/>
          <w:u w:val="single"/>
        </w:rPr>
        <w:t xml:space="preserve">710279</w:t>
      </w:r>
    </w:p>
    <w:p>
      <w:r>
        <w:t xml:space="preserve">#bitcoin-pörssin nykyisellä sähkönkulutuksella voisimme sähköistää 3 miljoonaa kotitaloutta.</w:t>
        <w:t xml:space="preserve">8(!) Slovenian osalta.</w:t>
        <w:br/>
        <w:t xml:space="preserve">https://t.co/q8OIxgLdYw https://t.co/q8OIxgLdYw</w:t>
      </w:r>
    </w:p>
    <w:p>
      <w:r>
        <w:rPr>
          <w:b/>
          <w:u w:val="single"/>
        </w:rPr>
        <w:t xml:space="preserve">710280</w:t>
      </w:r>
    </w:p>
    <w:p>
      <w:r>
        <w:t xml:space="preserve">Paistetut täytetyt punaiset paprikat https://t.co/dTwt7xVsoK https://t.co/LS1yRHWxEj</w:t>
      </w:r>
    </w:p>
    <w:p>
      <w:r>
        <w:rPr>
          <w:b/>
          <w:u w:val="single"/>
        </w:rPr>
        <w:t xml:space="preserve">710281</w:t>
      </w:r>
    </w:p>
    <w:p>
      <w:r>
        <w:t xml:space="preserve">@barjanski Kyllä, todellakin. Mutta katso. Ehkä otan työkalut mukaani, menen postiin, kokoan #hofercycle ja ajan auringonpaisteeseen :)</w:t>
      </w:r>
    </w:p>
    <w:p>
      <w:r>
        <w:rPr>
          <w:b/>
          <w:u w:val="single"/>
        </w:rPr>
        <w:t xml:space="preserve">710282</w:t>
      </w:r>
    </w:p>
    <w:p>
      <w:r>
        <w:t xml:space="preserve">@nadkaku valeuutisia. On korjattava tai tehtävä metsästysmaja. Ei ahvenen, vaan ditetelinan takia:)</w:t>
      </w:r>
    </w:p>
    <w:p>
      <w:r>
        <w:rPr>
          <w:b/>
          <w:u w:val="single"/>
        </w:rPr>
        <w:t xml:space="preserve">710283</w:t>
      </w:r>
    </w:p>
    <w:p>
      <w:r>
        <w:t xml:space="preserve">@Baldrick_57 Hänellä on vielä vähän aikaa eläkkeelle jäämisestä, mutta hänen on oltava tekopyhästi "yhtenäinen".</w:t>
      </w:r>
    </w:p>
    <w:p>
      <w:r>
        <w:rPr>
          <w:b/>
          <w:u w:val="single"/>
        </w:rPr>
        <w:t xml:space="preserve">710284</w:t>
      </w:r>
    </w:p>
    <w:p>
      <w:r>
        <w:t xml:space="preserve">@RenskeSvetlin Miksi minun pitäisi noudattaa RKK:n dogmeja uskomuksissani?En tule koskaan uskomaan RKK:hon niiden takia!</w:t>
      </w:r>
    </w:p>
    <w:p>
      <w:r>
        <w:rPr>
          <w:b/>
          <w:u w:val="single"/>
        </w:rPr>
        <w:t xml:space="preserve">710285</w:t>
      </w:r>
    </w:p>
    <w:p>
      <w:r>
        <w:t xml:space="preserve">@kekec68 @RevijaReporter @AntonStihec Onko mitään muuta tapahtunut: nitro vesisäiliössä - lasi pyyhkiä, uunin räjähdys viikonloppuna,....</w:t>
      </w:r>
    </w:p>
    <w:p>
      <w:r>
        <w:rPr>
          <w:b/>
          <w:u w:val="single"/>
        </w:rPr>
        <w:t xml:space="preserve">710286</w:t>
      </w:r>
    </w:p>
    <w:p>
      <w:r>
        <w:t xml:space="preserve">@msedej @OcistimoSloRP tien takana ei saisi olla mainostauluja ollenkaan, koska ne vievät liikaa kuljettajan huomiota itseensä!</w:t>
      </w:r>
    </w:p>
    <w:p>
      <w:r>
        <w:rPr>
          <w:b/>
          <w:u w:val="single"/>
        </w:rPr>
        <w:t xml:space="preserve">710287</w:t>
      </w:r>
    </w:p>
    <w:p>
      <w:r>
        <w:t xml:space="preserve">@peterleandrej Kyllä, sumu... mutta selvästi näkyvä polku kasvoilla. Hänet lähetettiin valheiden ja petoksen tehtävään...</w:t>
      </w:r>
    </w:p>
    <w:p>
      <w:r>
        <w:rPr>
          <w:b/>
          <w:u w:val="single"/>
        </w:rPr>
        <w:t xml:space="preserve">710288</w:t>
      </w:r>
    </w:p>
    <w:p>
      <w:r>
        <w:t xml:space="preserve">Pakotteista raivostuneet leikkaavat Yhdysvaltain dollareita ja tuhoavat iPhoneja vasaroilla @TaTrenutek</w:t>
        <w:br/>
        <w:t xml:space="preserve">https://t.co/Ye2Hk4oTtK https://t.co/CECVixlCua</w:t>
      </w:r>
    </w:p>
    <w:p>
      <w:r>
        <w:rPr>
          <w:b/>
          <w:u w:val="single"/>
        </w:rPr>
        <w:t xml:space="preserve">710289</w:t>
      </w:r>
    </w:p>
    <w:p>
      <w:r>
        <w:t xml:space="preserve">Kotiarmeija oli luovuttamassa liittoutuneiden lentäjiä saksalaisille. Partisaanit pelastivat heidät !!!</w:t>
        <w:br/>
        <w:t xml:space="preserve"> Jugoslavian partisaanit https://t.co/Hnt7iQNMy9 via @YouTube</w:t>
      </w:r>
    </w:p>
    <w:p>
      <w:r>
        <w:rPr>
          <w:b/>
          <w:u w:val="single"/>
        </w:rPr>
        <w:t xml:space="preserve">710290</w:t>
      </w:r>
    </w:p>
    <w:p>
      <w:r>
        <w:t xml:space="preserve">@MatevzNovak @cashkee @NovicaMihajlo Kuntoklubit muutaman vuoden ajan, sitten tottumukset muuttuvat jälleen ja humalahakuisuus on taas täällä.</w:t>
      </w:r>
    </w:p>
    <w:p>
      <w:r>
        <w:rPr>
          <w:b/>
          <w:u w:val="single"/>
        </w:rPr>
        <w:t xml:space="preserve">710291</w:t>
      </w:r>
    </w:p>
    <w:p>
      <w:r>
        <w:t xml:space="preserve">@silhuet Vaikka lasket yhteen nämä kaksi seteliä, summa on silti liian pieni pelkästään toverin pormestaruusajan perusteella. https://t.co/LtAQO0NxDG.</w:t>
      </w:r>
    </w:p>
    <w:p>
      <w:r>
        <w:rPr>
          <w:b/>
          <w:u w:val="single"/>
        </w:rPr>
        <w:t xml:space="preserve">710292</w:t>
      </w:r>
    </w:p>
    <w:p>
      <w:r>
        <w:t xml:space="preserve">@kalanderq Joo, löysin sen jo torrenteista. Joskus on vain oltava rosvo. 😉</w:t>
      </w:r>
    </w:p>
    <w:p>
      <w:r>
        <w:rPr>
          <w:b/>
          <w:u w:val="single"/>
        </w:rPr>
        <w:t xml:space="preserve">710293</w:t>
      </w:r>
    </w:p>
    <w:p>
      <w:r>
        <w:t xml:space="preserve">@crico111 Hotelli Lev ei ole vaihtoehto. Ainoa kilpailukykyinen hotelli on Union, jossa kaikki on jo valmiiksi leivottu. Sinun on vain ajettava.</w:t>
      </w:r>
    </w:p>
    <w:p>
      <w:r>
        <w:rPr>
          <w:b/>
          <w:u w:val="single"/>
        </w:rPr>
        <w:t xml:space="preserve">710294</w:t>
      </w:r>
    </w:p>
    <w:p>
      <w:r>
        <w:t xml:space="preserve">@MTurjan @korekten Luka Mesec ja @strankalevica ovat Slovenian suurin luonnonkatastrofi!</w:t>
      </w:r>
    </w:p>
    <w:p>
      <w:r>
        <w:rPr>
          <w:b/>
          <w:u w:val="single"/>
        </w:rPr>
        <w:t xml:space="preserve">710295</w:t>
      </w:r>
    </w:p>
    <w:p>
      <w:r>
        <w:t xml:space="preserve">@vladaRS @MiroCerar Mitkä ovat tulokset?Odotin yli vuoden tarkastusta!?? Ja missä on lisävakuutuksen UKINITATION? Uusi politiikka ja paskat!</w:t>
      </w:r>
    </w:p>
    <w:p>
      <w:r>
        <w:rPr>
          <w:b/>
          <w:u w:val="single"/>
        </w:rPr>
        <w:t xml:space="preserve">710296</w:t>
      </w:r>
    </w:p>
    <w:p>
      <w:r>
        <w:t xml:space="preserve">Hyvin yksinkertaista. Hänet ammutaan parlamentissa, häntä kuvataan, tuloksella ei ole väliä.  Ihmiset uskovat. https://t.co/Q9e3dNgb6T</w:t>
      </w:r>
    </w:p>
    <w:p>
      <w:r>
        <w:rPr>
          <w:b/>
          <w:u w:val="single"/>
        </w:rPr>
        <w:t xml:space="preserve">710297</w:t>
      </w:r>
    </w:p>
    <w:p>
      <w:r>
        <w:t xml:space="preserve">@petra_jansa @freewiseguy @mrevlje ...salattua Marsin raporttia tutkitaan edelleen 🙄🙄🙄🤔🤔 ...</w:t>
      </w:r>
    </w:p>
    <w:p>
      <w:r>
        <w:rPr>
          <w:b/>
          <w:u w:val="single"/>
        </w:rPr>
        <w:t xml:space="preserve">710298</w:t>
      </w:r>
    </w:p>
    <w:p>
      <w:r>
        <w:t xml:space="preserve">@KatarinaDbr Sotilaiden evakuointi ensimmäiseen turvalliseen maahan. Epic. https://t.co/bhGRnMOzN6</w:t>
      </w:r>
    </w:p>
    <w:p>
      <w:r>
        <w:rPr>
          <w:b/>
          <w:u w:val="single"/>
        </w:rPr>
        <w:t xml:space="preserve">710299</w:t>
      </w:r>
    </w:p>
    <w:p>
      <w:r>
        <w:t xml:space="preserve">Ja koska hän on sisuton (hän laittaa päänsä reikien yli), hän odottaa, että ne tulevat hänen luokseen. https://t.co/4XXTpEGOn0.</w:t>
      </w:r>
    </w:p>
    <w:p>
      <w:r>
        <w:rPr>
          <w:b/>
          <w:u w:val="single"/>
        </w:rPr>
        <w:t xml:space="preserve">710300</w:t>
      </w:r>
    </w:p>
    <w:p>
      <w:r>
        <w:t xml:space="preserve">Jst: "Entä jos häviämme?!?!?!!"</w:t>
        <w:br/>
        <w:t xml:space="preserve"> Yhdeksänvuotias: "Me vain häviämme."</w:t>
        <w:br/>
        <w:t xml:space="preserve">#lifecourage #collision</w:t>
      </w:r>
    </w:p>
    <w:p>
      <w:r>
        <w:rPr>
          <w:b/>
          <w:u w:val="single"/>
        </w:rPr>
        <w:t xml:space="preserve">710301</w:t>
      </w:r>
    </w:p>
    <w:p>
      <w:r>
        <w:t xml:space="preserve">Eihän se ole mikään uutinen, että ulkona on taas LUMI, vai mitä... ?! Kolmannen kerran tänä vuonna ja toisen kerran tänä keväänä.</w:t>
      </w:r>
    </w:p>
    <w:p>
      <w:r>
        <w:rPr>
          <w:b/>
          <w:u w:val="single"/>
        </w:rPr>
        <w:t xml:space="preserve">710302</w:t>
      </w:r>
    </w:p>
    <w:p>
      <w:r>
        <w:t xml:space="preserve">Kun vietät koko aamun asioidessasi ääliöiden kanssa, kadut, että edes nousit sängystä. Grrr</w:t>
      </w:r>
    </w:p>
    <w:p>
      <w:r>
        <w:rPr>
          <w:b/>
          <w:u w:val="single"/>
        </w:rPr>
        <w:t xml:space="preserve">710303</w:t>
      </w:r>
    </w:p>
    <w:p>
      <w:r>
        <w:t xml:space="preserve">@bosoturk @BozoPredalic @TomySkyblue Selvästikin, koska he eivät olleet kansansa pettureita, kuten kommunistit.</w:t>
      </w:r>
    </w:p>
    <w:p>
      <w:r>
        <w:rPr>
          <w:b/>
          <w:u w:val="single"/>
        </w:rPr>
        <w:t xml:space="preserve">710304</w:t>
      </w:r>
    </w:p>
    <w:p>
      <w:r>
        <w:t xml:space="preserve">Floscule.</w:t>
        <w:br/>
        <w:t xml:space="preserve"> Jos hän olisi niin pirun pätevä ja tietäisi, mikä on kansallinen etu, hän olisi mennyt turvallisempaan viestintään. https://t.co/CfKnccoVVf.</w:t>
      </w:r>
    </w:p>
    <w:p>
      <w:r>
        <w:rPr>
          <w:b/>
          <w:u w:val="single"/>
        </w:rPr>
        <w:t xml:space="preserve">710305</w:t>
      </w:r>
    </w:p>
    <w:p>
      <w:r>
        <w:t xml:space="preserve">@AllBriefs Paljasta ne. Tärkeää on, että silloin ne ottavat asiakkaita haltuunsa ja kasvattavat valtaansa.</w:t>
      </w:r>
    </w:p>
    <w:p>
      <w:r>
        <w:rPr>
          <w:b/>
          <w:u w:val="single"/>
        </w:rPr>
        <w:t xml:space="preserve">710306</w:t>
      </w:r>
    </w:p>
    <w:p>
      <w:r>
        <w:t xml:space="preserve">Mitä tulee kierrätykseen, mielestäni eniten kierrätystä itsenäisyyden jälkeen on tapahtunut vasemmiston rappeutumisen myötä.</w:t>
      </w:r>
    </w:p>
    <w:p>
      <w:r>
        <w:rPr>
          <w:b/>
          <w:u w:val="single"/>
        </w:rPr>
        <w:t xml:space="preserve">710307</w:t>
      </w:r>
    </w:p>
    <w:p>
      <w:r>
        <w:t xml:space="preserve">@lucijausaj @biscanbozidar @Delo @vinkovasle1 Selvästi tov. Hanžek tutkintalautakunnan puheenjohtajana taputtaa näille dementoituneille tiedotusvälineille!?</w:t>
      </w:r>
    </w:p>
    <w:p>
      <w:r>
        <w:rPr>
          <w:b/>
          <w:u w:val="single"/>
        </w:rPr>
        <w:t xml:space="preserve">710308</w:t>
      </w:r>
    </w:p>
    <w:p>
      <w:r>
        <w:t xml:space="preserve">@JJansaSDS Toivon, että viette nämä neuvottelut valiokuntien ja vasemmiston kanssa Yhdysvaltoihin. He haluavat mitä ilmeisemmin ottaa KAIKKI paikat parlamentissa.</w:t>
      </w:r>
    </w:p>
    <w:p>
      <w:r>
        <w:rPr>
          <w:b/>
          <w:u w:val="single"/>
        </w:rPr>
        <w:t xml:space="preserve">710309</w:t>
      </w:r>
    </w:p>
    <w:p>
      <w:r>
        <w:t xml:space="preserve">Presidenttiehdokkaiden julisteet on korvattu tuotteiden julisteilla. Jälleenmyyjät valehtelevat meille entistä rehellisemmin.</w:t>
      </w:r>
    </w:p>
    <w:p>
      <w:r>
        <w:rPr>
          <w:b/>
          <w:u w:val="single"/>
        </w:rPr>
        <w:t xml:space="preserve">710310</w:t>
      </w:r>
    </w:p>
    <w:p>
      <w:r>
        <w:t xml:space="preserve">@dragica12 @vinkovasle1 tämä "ruoko" ja hänen talonsa pakottavat tietoisesti vain omia, meille ( toisen luokan) merkityksettömiä ihmisiä.</w:t>
      </w:r>
    </w:p>
    <w:p>
      <w:r>
        <w:rPr>
          <w:b/>
          <w:u w:val="single"/>
        </w:rPr>
        <w:t xml:space="preserve">710311</w:t>
      </w:r>
    </w:p>
    <w:p>
      <w:r>
        <w:t xml:space="preserve">Kotiarmeijan taistelijoita. Kotiarmeijassa ei ollut naisia ! He säilyttivät järkensä ! https://t.co/FFFyAVpfYl</w:t>
      </w:r>
    </w:p>
    <w:p>
      <w:r>
        <w:rPr>
          <w:b/>
          <w:u w:val="single"/>
        </w:rPr>
        <w:t xml:space="preserve">710312</w:t>
      </w:r>
    </w:p>
    <w:p>
      <w:r>
        <w:t xml:space="preserve">@FerdinandPusnik @JozeJos @Zvezaborcev_NOB Vihanlietsojat hölmöjen, naamioituneiden ja tovin liitto. Turnšk ja vankilakampanja.</w:t>
      </w:r>
    </w:p>
    <w:p>
      <w:r>
        <w:rPr>
          <w:b/>
          <w:u w:val="single"/>
        </w:rPr>
        <w:t xml:space="preserve">710313</w:t>
      </w:r>
    </w:p>
    <w:p>
      <w:r>
        <w:t xml:space="preserve">@vladarsi @tamara80s Minulla on lentoyhtiö 20 minuutin päässä lentokentältä. Todella vaikea perustella. Jos ne menevät konkurssiin, se on toinen juttu.</w:t>
      </w:r>
    </w:p>
    <w:p>
      <w:r>
        <w:rPr>
          <w:b/>
          <w:u w:val="single"/>
        </w:rPr>
        <w:t xml:space="preserve">710314</w:t>
      </w:r>
    </w:p>
    <w:p>
      <w:r>
        <w:t xml:space="preserve">@multikultivator Tämä ei todellakaan ole äideille. He saavat seksiä. Toinen kaveri on melkein hukkua kugeleihinsa, ja isä vain katselee punajuuria.</w:t>
      </w:r>
    </w:p>
    <w:p>
      <w:r>
        <w:rPr>
          <w:b/>
          <w:u w:val="single"/>
        </w:rPr>
        <w:t xml:space="preserve">710315</w:t>
      </w:r>
    </w:p>
    <w:p>
      <w:r>
        <w:t xml:space="preserve">Puolet vuohenmaitoa, puolet lehmänmaitoa, yhtä paljon vettä ja suolaa maun mukaan. Näin #yoghurtista tulee erinomainen #ayran. Kaikesta muusta, b.k. minulle.</w:t>
      </w:r>
    </w:p>
    <w:p>
      <w:r>
        <w:rPr>
          <w:b/>
          <w:u w:val="single"/>
        </w:rPr>
        <w:t xml:space="preserve">710316</w:t>
      </w:r>
    </w:p>
    <w:p>
      <w:r>
        <w:t xml:space="preserve">@Rok_DS Onnistunut indoktrinaatio edellyttää hölynpölyn toistamista taukoamatta... vasemmistopropagandan perusta.</w:t>
      </w:r>
    </w:p>
    <w:p>
      <w:r>
        <w:rPr>
          <w:b/>
          <w:u w:val="single"/>
        </w:rPr>
        <w:t xml:space="preserve">710317</w:t>
      </w:r>
    </w:p>
    <w:p>
      <w:r>
        <w:t xml:space="preserve">Asetin herätyskellon kello 4.00.</w:t>
        <w:br/>
        <w:br/>
        <w:t xml:space="preserve"> Luulen, että kiroilen siihen mennessä, koska minun on noustava niin aikaisin, eikä unta tule.</w:t>
        <w:br/>
        <w:br/>
        <w:t xml:space="preserve"> #ovesteet</w:t>
      </w:r>
    </w:p>
    <w:p>
      <w:r>
        <w:rPr>
          <w:b/>
          <w:u w:val="single"/>
        </w:rPr>
        <w:t xml:space="preserve">710318</w:t>
      </w:r>
    </w:p>
    <w:p>
      <w:r>
        <w:t xml:space="preserve">@maticc1 Kadrić katkaisee Pericicin lopussa, osti tuomari Glazar ei viheltänyt rangaistusta #fkrali #zabarskazarota</w:t>
      </w:r>
    </w:p>
    <w:p>
      <w:r>
        <w:rPr>
          <w:b/>
          <w:u w:val="single"/>
        </w:rPr>
        <w:t xml:space="preserve">710319</w:t>
      </w:r>
    </w:p>
    <w:p>
      <w:r>
        <w:t xml:space="preserve">@breki74 Dons olisi (uskallan väittää) vittuillut koko jutun olemassaolosta ilman nettiä ja hakukoneita. :D #vsismodostbleferji</w:t>
      </w:r>
    </w:p>
    <w:p>
      <w:r>
        <w:rPr>
          <w:b/>
          <w:u w:val="single"/>
        </w:rPr>
        <w:t xml:space="preserve">710320</w:t>
      </w:r>
    </w:p>
    <w:p>
      <w:r>
        <w:t xml:space="preserve">HUOMIO : Jos kuulet #Magos - käänny ja juokse pois niin nopeasti kuin jalkapohjasi kestävät. https://t.co/tgwDaLZzbH</w:t>
      </w:r>
    </w:p>
    <w:p>
      <w:r>
        <w:rPr>
          <w:b/>
          <w:u w:val="single"/>
        </w:rPr>
        <w:t xml:space="preserve">710321</w:t>
      </w:r>
    </w:p>
    <w:p>
      <w:r>
        <w:t xml:space="preserve">@tilen Krhin ei ole tarpeeksi hyvä Slovenian liigaan, mutta hän on häpeäksi maajoukkueelle😩</w:t>
      </w:r>
    </w:p>
    <w:p>
      <w:r>
        <w:rPr>
          <w:b/>
          <w:u w:val="single"/>
        </w:rPr>
        <w:t xml:space="preserve">710322</w:t>
      </w:r>
    </w:p>
    <w:p>
      <w:r>
        <w:t xml:space="preserve">@KatarinaDbr @MiranStajerc POl jatkakaa tämän mallin hakkaamista, jos luulette, että voitte vaikuttaa asiaan.</w:t>
      </w:r>
    </w:p>
    <w:p>
      <w:r>
        <w:rPr>
          <w:b/>
          <w:u w:val="single"/>
        </w:rPr>
        <w:t xml:space="preserve">710323</w:t>
      </w:r>
    </w:p>
    <w:p>
      <w:r>
        <w:t xml:space="preserve">@AltR_Paulin @MiroCerar ei varmaankaan ollut niin viaton,mutta Miron ei tarvitse #razenmalo #aliveliko #pridnopapal #pupal</w:t>
      </w:r>
    </w:p>
    <w:p>
      <w:r>
        <w:rPr>
          <w:b/>
          <w:u w:val="single"/>
        </w:rPr>
        <w:t xml:space="preserve">710324</w:t>
      </w:r>
    </w:p>
    <w:p>
      <w:r>
        <w:t xml:space="preserve">Jalkapallon katsominen sai minut himoitsemaan pizzaa ja nachoa. En todellakaan tiedä miksi. Real:PSG</w:t>
      </w:r>
    </w:p>
    <w:p>
      <w:r>
        <w:rPr>
          <w:b/>
          <w:u w:val="single"/>
        </w:rPr>
        <w:t xml:space="preserve">710325</w:t>
      </w:r>
    </w:p>
    <w:p>
      <w:r>
        <w:t xml:space="preserve">@annianni246 @Bojana61654450 Juuri nämä "lelut" poliisi voi "kääntää" oikeiksi aseiksi #namještajka</w:t>
      </w:r>
    </w:p>
    <w:p>
      <w:r>
        <w:rPr>
          <w:b/>
          <w:u w:val="single"/>
        </w:rPr>
        <w:t xml:space="preserve">710326</w:t>
      </w:r>
    </w:p>
    <w:p>
      <w:r>
        <w:t xml:space="preserve">Jelka Godec: Kokoomus estää verisuonitukia käsittelevän tutkintalautakunnan työn</w:t>
        <w:br/>
        <w:t xml:space="preserve">https://t.co/V0XZUBC9PF https://t.co/3GAM4wLLad https://t.co/3GAM4wLLad</w:t>
      </w:r>
    </w:p>
    <w:p>
      <w:r>
        <w:rPr>
          <w:b/>
          <w:u w:val="single"/>
        </w:rPr>
        <w:t xml:space="preserve">710327</w:t>
      </w:r>
    </w:p>
    <w:p>
      <w:r>
        <w:t xml:space="preserve">Pelaan parhaillaan Biathlon Maniaa. Tule mukaan ja yritä voittaa minut! https://t.co/A6q93fqMr9</w:t>
      </w:r>
    </w:p>
    <w:p>
      <w:r>
        <w:rPr>
          <w:b/>
          <w:u w:val="single"/>
        </w:rPr>
        <w:t xml:space="preserve">710328</w:t>
      </w:r>
    </w:p>
    <w:p>
      <w:r>
        <w:t xml:space="preserve">@kosir @YanchMb Jp, selvisi, että on vain yksi suojus ja teimme sen itse myyjän ohjeiden mukaan 😬😎💪</w:t>
      </w:r>
    </w:p>
    <w:p>
      <w:r>
        <w:rPr>
          <w:b/>
          <w:u w:val="single"/>
        </w:rPr>
        <w:t xml:space="preserve">710329</w:t>
      </w:r>
    </w:p>
    <w:p>
      <w:r>
        <w:t xml:space="preserve">@KatarinaDbr Kolme pientä kettua oli yksi lempikirjoistani. kun luin sitä lapsilleni, nielaisin muutaman kerran melko paksusti.</w:t>
      </w:r>
    </w:p>
    <w:p>
      <w:r>
        <w:rPr>
          <w:b/>
          <w:u w:val="single"/>
        </w:rPr>
        <w:t xml:space="preserve">710330</w:t>
      </w:r>
    </w:p>
    <w:p>
      <w:r>
        <w:t xml:space="preserve">@Karitas46622347 kutsuu sinua auttamaan tulvista kärsineitä https://t.co/VWglPxYfU0</w:t>
      </w:r>
    </w:p>
    <w:p>
      <w:r>
        <w:rPr>
          <w:b/>
          <w:u w:val="single"/>
        </w:rPr>
        <w:t xml:space="preserve">710331</w:t>
      </w:r>
    </w:p>
    <w:p>
      <w:r>
        <w:t xml:space="preserve">@Nika_Per Olen pahoillani lapsen puolesta, ettei isää ollut paikalla arvostamassa tätä saavutusta.</w:t>
      </w:r>
    </w:p>
    <w:p>
      <w:r>
        <w:rPr>
          <w:b/>
          <w:u w:val="single"/>
        </w:rPr>
        <w:t xml:space="preserve">710332</w:t>
      </w:r>
    </w:p>
    <w:p>
      <w:r>
        <w:t xml:space="preserve">@MarkoPavlisic odotettavissa. he eivät saa antaa vasemmiston ruokkia altaan.</w:t>
      </w:r>
    </w:p>
    <w:p>
      <w:r>
        <w:rPr>
          <w:b/>
          <w:u w:val="single"/>
        </w:rPr>
        <w:t xml:space="preserve">710333</w:t>
      </w:r>
    </w:p>
    <w:p>
      <w:r>
        <w:t xml:space="preserve">@ibor53 @JJansaSDS Tässä sado @ibor53:lle, jonka ainoa tavoite elämässä lienee "vakoilla primitiivistä roskaväkeä" !???</w:t>
      </w:r>
    </w:p>
    <w:p>
      <w:r>
        <w:rPr>
          <w:b/>
          <w:u w:val="single"/>
        </w:rPr>
        <w:t xml:space="preserve">710334</w:t>
      </w:r>
    </w:p>
    <w:p>
      <w:r>
        <w:t xml:space="preserve">@VidaKocjan Uuuh, tämä saa varmasti paljon medianäkyvyyttä. Antaa hänen tuoda maahanmuuttajien roskat näyttämön eteen🤓</w:t>
      </w:r>
    </w:p>
    <w:p>
      <w:r>
        <w:rPr>
          <w:b/>
          <w:u w:val="single"/>
        </w:rPr>
        <w:t xml:space="preserve">710335</w:t>
      </w:r>
    </w:p>
    <w:p>
      <w:r>
        <w:t xml:space="preserve">@Dnevnik_si @FranciKek Kampaajien on luultavasti helpompi investoida nyt, kun EU on sallinut niille alemman arvonlisäverokannan.</w:t>
      </w:r>
    </w:p>
    <w:p>
      <w:r>
        <w:rPr>
          <w:b/>
          <w:u w:val="single"/>
        </w:rPr>
        <w:t xml:space="preserve">710336</w:t>
      </w:r>
    </w:p>
    <w:p>
      <w:r>
        <w:t xml:space="preserve">Radio Student Club Marathon alkaa - kaksi päivää/kaikki bändit ...</w:t>
        <w:br/>
        <w:br/>
        <w:t xml:space="preserve">'Bändin kanssa Lynch ja Nesesari Vrtojbasta... https://t.co/nnW0w59Z2s</w:t>
      </w:r>
    </w:p>
    <w:p>
      <w:r>
        <w:rPr>
          <w:b/>
          <w:u w:val="single"/>
        </w:rPr>
        <w:t xml:space="preserve">710337</w:t>
      </w:r>
    </w:p>
    <w:p>
      <w:r>
        <w:t xml:space="preserve">⚠️⚠️⚠️⚠️⚠️TOP-tarjous 3+1 hengelle:</w:t>
        <w:br/>
        <w:t xml:space="preserve">Moderni talo, hiekkaranta, tulo maanantaina lähtö.</w:t>
        <w:br/>
        <w:t xml:space="preserve">1. Klikkaa Tykkää, jos... https://t.co/pP6wdJpq6U</w:t>
      </w:r>
    </w:p>
    <w:p>
      <w:r>
        <w:rPr>
          <w:b/>
          <w:u w:val="single"/>
        </w:rPr>
        <w:t xml:space="preserve">710338</w:t>
      </w:r>
    </w:p>
    <w:p>
      <w:r>
        <w:t xml:space="preserve">@SloRonin @Ale90345415 @D_Jasmina Kuinka paljon Zidar osallistui? Entä BavčR?  Entä Šrot? Ei, ei kiusaajia.</w:t>
      </w:r>
    </w:p>
    <w:p>
      <w:r>
        <w:rPr>
          <w:b/>
          <w:u w:val="single"/>
        </w:rPr>
        <w:t xml:space="preserve">710339</w:t>
      </w:r>
    </w:p>
    <w:p>
      <w:r>
        <w:t xml:space="preserve">@simon_kuzma @MisaVugrinec Huhutaan, että jotkut siniset "metsästävät" Primorskan viherreitillä ja myyvät myrkkyä vastalääkkeenä - tai jotain sellaista.</w:t>
      </w:r>
    </w:p>
    <w:p>
      <w:r>
        <w:rPr>
          <w:b/>
          <w:u w:val="single"/>
        </w:rPr>
        <w:t xml:space="preserve">710340</w:t>
      </w:r>
    </w:p>
    <w:p>
      <w:r>
        <w:t xml:space="preserve">... ja taas yksi suunniteltu rento, rauhallinen ja älyllisesti laiskotteleva lauantai-ilta meni hukkaan ;)</w:t>
      </w:r>
    </w:p>
    <w:p>
      <w:r>
        <w:rPr>
          <w:b/>
          <w:u w:val="single"/>
        </w:rPr>
        <w:t xml:space="preserve">710341</w:t>
      </w:r>
    </w:p>
    <w:p>
      <w:r>
        <w:t xml:space="preserve">Onko edes järkevää verrata tietokoneita aivoihin, jotka ovat kehittyneet miljoonien vuosien aikana ja joista tiedämme hyvin vähän? https://t.co/Tb7ZEKcfaK ...</w:t>
      </w:r>
    </w:p>
    <w:p>
      <w:r>
        <w:rPr>
          <w:b/>
          <w:u w:val="single"/>
        </w:rPr>
        <w:t xml:space="preserve">710342</w:t>
      </w:r>
    </w:p>
    <w:p>
      <w:r>
        <w:t xml:space="preserve">@errudit @Libertarec Kaviaarit toivovat uraa virkamiehinä... video on parhaimmillaan rohkaisu. Kommunismi toimii aina kansamme hyväksi...</w:t>
      </w:r>
    </w:p>
    <w:p>
      <w:r>
        <w:rPr>
          <w:b/>
          <w:u w:val="single"/>
        </w:rPr>
        <w:t xml:space="preserve">710343</w:t>
      </w:r>
    </w:p>
    <w:p>
      <w:r>
        <w:t xml:space="preserve">@enxeny @FarisKocan Ei hätää. Voit mennä McDonald'siin FdV-tutkinnon suorittaneena paistamaan hampurilaisia.</w:t>
      </w:r>
    </w:p>
    <w:p>
      <w:r>
        <w:rPr>
          <w:b/>
          <w:u w:val="single"/>
        </w:rPr>
        <w:t xml:space="preserve">710344</w:t>
      </w:r>
    </w:p>
    <w:p>
      <w:r>
        <w:t xml:space="preserve">@br00dah Ilmeisesti @slozeleznice ei hyväksy kortteja. He lähettivät minut juuri pankkiautomaatille. #salabajzeri</w:t>
      </w:r>
    </w:p>
    <w:p>
      <w:r>
        <w:rPr>
          <w:b/>
          <w:u w:val="single"/>
        </w:rPr>
        <w:t xml:space="preserve">710345</w:t>
      </w:r>
    </w:p>
    <w:p>
      <w:r>
        <w:t xml:space="preserve">Katsojat ovat närkästyneitä siitä, että ne, jotka ovat vähiten onnistuneet pudottamaan kiloja, eivät lähde ohjelmasta. Mitä mieltä olet? https://t.co/PZ7hBNNw9E</w:t>
      </w:r>
    </w:p>
    <w:p>
      <w:r>
        <w:rPr>
          <w:b/>
          <w:u w:val="single"/>
        </w:rPr>
        <w:t xml:space="preserve">710346</w:t>
      </w:r>
    </w:p>
    <w:p>
      <w:r>
        <w:t xml:space="preserve">@IsmeTsHorjuLa Harjoitukset ja esitykset ja harjoitukset ja esitykset ja pelit ja ukit ja mummot ja valot ja esitykset ja ...? 😏🔫</w:t>
      </w:r>
    </w:p>
    <w:p>
      <w:r>
        <w:rPr>
          <w:b/>
          <w:u w:val="single"/>
        </w:rPr>
        <w:t xml:space="preserve">710347</w:t>
      </w:r>
    </w:p>
    <w:p>
      <w:r>
        <w:t xml:space="preserve">@illegall_blonde Nöyrän arvioni mukaan nämä ortodoksit ovat nykyään rimpuilemassa, kuka ampuu Sloveniaa vastaan sunnuntaina.</w:t>
      </w:r>
    </w:p>
    <w:p>
      <w:r>
        <w:rPr>
          <w:b/>
          <w:u w:val="single"/>
        </w:rPr>
        <w:t xml:space="preserve">710348</w:t>
      </w:r>
    </w:p>
    <w:p>
      <w:r>
        <w:t xml:space="preserve">@JernejStromajer @strankaSD ha ha ha ha ha ha miten olisi käydä messussa yhdessä sunnuntaisin. Lotmerk-parka, jos hän valitsee tällaisen miehen pormestariksi.</w:t>
      </w:r>
    </w:p>
    <w:p>
      <w:r>
        <w:rPr>
          <w:b/>
          <w:u w:val="single"/>
        </w:rPr>
        <w:t xml:space="preserve">710349</w:t>
      </w:r>
    </w:p>
    <w:p>
      <w:r>
        <w:t xml:space="preserve">@TaTrenutek Slovenia ostaa upouusia S-400-ohjussarjoja venäläisiltä, ha..ha..ha..ha..ha..ha!</w:t>
      </w:r>
    </w:p>
    <w:p>
      <w:r>
        <w:rPr>
          <w:b/>
          <w:u w:val="single"/>
        </w:rPr>
        <w:t xml:space="preserve">710350</w:t>
      </w:r>
    </w:p>
    <w:p>
      <w:r>
        <w:t xml:space="preserve">@damc13 Tapasin yhden heistä viimeksi Župančičin luolan risteyksessä. Ilmeisesti jalankulkukyyhkyistä on epidemia.</w:t>
      </w:r>
    </w:p>
    <w:p>
      <w:r>
        <w:rPr>
          <w:b/>
          <w:u w:val="single"/>
        </w:rPr>
        <w:t xml:space="preserve">710351</w:t>
      </w:r>
    </w:p>
    <w:p>
      <w:r>
        <w:t xml:space="preserve">Kommunistit tappoivat paljon ihmisiä, myös lapsia.</w:t>
        <w:br/>
        <w:t xml:space="preserve">Miksi tämä on nyt suuri uutinen?</w:t>
        <w:br/>
        <w:t xml:space="preserve">https://t.co/J57gdWnuk4</w:t>
      </w:r>
    </w:p>
    <w:p>
      <w:r>
        <w:rPr>
          <w:b/>
          <w:u w:val="single"/>
        </w:rPr>
        <w:t xml:space="preserve">710352</w:t>
      </w:r>
    </w:p>
    <w:p>
      <w:r>
        <w:t xml:space="preserve">Črnak-Megličeva ihmisten manipuloinnista, FIHO kunnianloukkauksesta ja herjauksesta http://t.co/ZspJlyS7</w:t>
      </w:r>
    </w:p>
    <w:p>
      <w:r>
        <w:rPr>
          <w:b/>
          <w:u w:val="single"/>
        </w:rPr>
        <w:t xml:space="preserve">710353</w:t>
      </w:r>
    </w:p>
    <w:p>
      <w:r>
        <w:t xml:space="preserve">@JernejStromajer @strankaSD Samat kommunistiparasiitit.... kirosivat haisevia sunnuntairuumiita....</w:t>
      </w:r>
    </w:p>
    <w:p>
      <w:r>
        <w:rPr>
          <w:b/>
          <w:u w:val="single"/>
        </w:rPr>
        <w:t xml:space="preserve">710354</w:t>
      </w:r>
    </w:p>
    <w:p>
      <w:r>
        <w:br/>
        <w:t xml:space="preserve">Adria airways on joutunut https://t.co/dEGjd1i7Yj pullososialistisen mentaliteetin jalkoihin</w:t>
      </w:r>
    </w:p>
    <w:p>
      <w:r>
        <w:rPr>
          <w:b/>
          <w:u w:val="single"/>
        </w:rPr>
        <w:t xml:space="preserve">710355</w:t>
      </w:r>
    </w:p>
    <w:p>
      <w:r>
        <w:t xml:space="preserve">Viime vuonna #cryptopartiesissa sai jo kuunnella luentoa Facebookin tietojenkäsittelystä. https://t.co/M2ew6fhf0g</w:t>
      </w:r>
    </w:p>
    <w:p>
      <w:r>
        <w:rPr>
          <w:b/>
          <w:u w:val="single"/>
        </w:rPr>
        <w:t xml:space="preserve">710356</w:t>
      </w:r>
    </w:p>
    <w:p>
      <w:r>
        <w:t xml:space="preserve">@serlah2017 @DomovinskaLiga @BernardBrscic Se, joka kaataa Norman, on presidentti @DomovinskaLiga</w:t>
        <w:br/>
        <w:t xml:space="preserve">@BernardBrscic on kuulemma epäonnistunut..</w:t>
      </w:r>
    </w:p>
    <w:p>
      <w:r>
        <w:rPr>
          <w:b/>
          <w:u w:val="single"/>
        </w:rPr>
        <w:t xml:space="preserve">710357</w:t>
      </w:r>
    </w:p>
    <w:p>
      <w:r>
        <w:t xml:space="preserve">@MisiSiso alkaen. Kuulet satunnaisia paasauksia ja odotat puoliksi, kuka tarttuu siihen. Jos vastausta ei tule (ja vaikka tulisi), toistat harjoituksen.</w:t>
      </w:r>
    </w:p>
    <w:p>
      <w:r>
        <w:rPr>
          <w:b/>
          <w:u w:val="single"/>
        </w:rPr>
        <w:t xml:space="preserve">710358</w:t>
      </w:r>
    </w:p>
    <w:p>
      <w:r>
        <w:t xml:space="preserve">@jolandabuh Osaako joku laskea, kuinka paljon Milojakan palkasta meni hukkaan ? Eikä konsulttien bonuksia tarvitse ottaa huomioon.</w:t>
      </w:r>
    </w:p>
    <w:p>
      <w:r>
        <w:rPr>
          <w:b/>
          <w:u w:val="single"/>
        </w:rPr>
        <w:t xml:space="preserve">710359</w:t>
      </w:r>
    </w:p>
    <w:p>
      <w:r>
        <w:t xml:space="preserve">@miran_lipovec @strankalevica On hyvä, että valistitte meitä, koska teidän täytyy olla todellinen aivoriihi tälle mielenmurtajalle.</w:t>
      </w:r>
    </w:p>
    <w:p>
      <w:r>
        <w:rPr>
          <w:b/>
          <w:u w:val="single"/>
        </w:rPr>
        <w:t xml:space="preserve">710360</w:t>
      </w:r>
    </w:p>
    <w:p>
      <w:r>
        <w:t xml:space="preserve">@gromska_strela Omani uskoi haikaroihin, selitän hänelle kaiken, sitten yksi isä mainitsee taas haikarat. Ja sitten olin outo.</w:t>
      </w:r>
    </w:p>
    <w:p>
      <w:r>
        <w:rPr>
          <w:b/>
          <w:u w:val="single"/>
        </w:rPr>
        <w:t xml:space="preserve">710361</w:t>
      </w:r>
    </w:p>
    <w:p>
      <w:r>
        <w:t xml:space="preserve">@BrankoGrims1 Aivan, sen lisäksi, että he eivät voineet laittaa karmeampaa tai oudompaa, kukaan ei tiedä, mitä kaksi konkreettista suorakulmiota tarkoittavat.</w:t>
      </w:r>
    </w:p>
    <w:p>
      <w:r>
        <w:rPr>
          <w:b/>
          <w:u w:val="single"/>
        </w:rPr>
        <w:t xml:space="preserve">710362</w:t>
      </w:r>
    </w:p>
    <w:p>
      <w:r>
        <w:t xml:space="preserve">@KlemenMesarec Toivottavasti se on sähköauto, koska emme pystyisi ajamaan dieselillä tai bensiinillä, koska puolentoista tunnin kuluttua saisimme kaikki kaasumyrkytyksen.</w:t>
      </w:r>
    </w:p>
    <w:p>
      <w:r>
        <w:rPr>
          <w:b/>
          <w:u w:val="single"/>
        </w:rPr>
        <w:t xml:space="preserve">710363</w:t>
      </w:r>
    </w:p>
    <w:p>
      <w:r>
        <w:t xml:space="preserve">@crnkovic @DKosir7 Jopa "talousasiantuntija" Bajuk tuotiin ulkomailta, mutta hän ei tehnyt muuta kuin paskaa.</w:t>
      </w:r>
    </w:p>
    <w:p>
      <w:r>
        <w:rPr>
          <w:b/>
          <w:u w:val="single"/>
        </w:rPr>
        <w:t xml:space="preserve">710364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710365</w:t>
      </w:r>
    </w:p>
    <w:p>
      <w:r>
        <w:t xml:space="preserve">@IPirkovic @larisaco1 @bmz9453 Mutta haluaisin kuulla stefanecan puhuvan kuin... ilman hiuksia...</w:t>
      </w:r>
    </w:p>
    <w:p>
      <w:r>
        <w:rPr>
          <w:b/>
          <w:u w:val="single"/>
        </w:rPr>
        <w:t xml:space="preserve">710366</w:t>
      </w:r>
    </w:p>
    <w:p>
      <w:r>
        <w:t xml:space="preserve">Tänään oli onnekas päivä slovenialaiselle urheilulle.@rogla ja @TamauPogi olivat loistavia Vuelta-kisassa, ja illalla voitimme puolalaiset futsalissa.</w:t>
      </w:r>
    </w:p>
    <w:p>
      <w:r>
        <w:rPr>
          <w:b/>
          <w:u w:val="single"/>
        </w:rPr>
        <w:t xml:space="preserve">710367</w:t>
      </w:r>
    </w:p>
    <w:p>
      <w:r>
        <w:t xml:space="preserve">@AndrejKokot @FrenkMate @peterjancic Pikec, suurin osa Bosnia ja Hertsegovinassa myydyistä aseista myytiin Kučan... Puhumattakaan MB:n lentokentän konteista...</w:t>
      </w:r>
    </w:p>
    <w:p>
      <w:r>
        <w:rPr>
          <w:b/>
          <w:u w:val="single"/>
        </w:rPr>
        <w:t xml:space="preserve">710368</w:t>
      </w:r>
    </w:p>
    <w:p>
      <w:r>
        <w:t xml:space="preserve">@Lena4dva @huferka Haluan nöyryyttää sinua, mutta et edes kirjoita. 😂 Olet merirosvo. Kiitettävää.</w:t>
      </w:r>
    </w:p>
    <w:p>
      <w:r>
        <w:rPr>
          <w:b/>
          <w:u w:val="single"/>
        </w:rPr>
        <w:t xml:space="preserve">710369</w:t>
      </w:r>
    </w:p>
    <w:p>
      <w:r>
        <w:t xml:space="preserve">Goričans aloitti valmistelut eilen - https://t.co/Ea4zx5z7GO https://t.co/xeOZuheMKZ https://t.co/xeOZuheMKZ</w:t>
      </w:r>
    </w:p>
    <w:p>
      <w:r>
        <w:rPr>
          <w:b/>
          <w:u w:val="single"/>
        </w:rPr>
        <w:t xml:space="preserve">710370</w:t>
      </w:r>
    </w:p>
    <w:p>
      <w:r>
        <w:t xml:space="preserve">@marusaSusi Joo, en tiedä mitä odotat. Heitä naudanliha vinkkiin ja tee itsellesi herätyskello kolmen tunnin kuluttua. ;)</w:t>
      </w:r>
    </w:p>
    <w:p>
      <w:r>
        <w:rPr>
          <w:b/>
          <w:u w:val="single"/>
        </w:rPr>
        <w:t xml:space="preserve">710371</w:t>
      </w:r>
    </w:p>
    <w:p>
      <w:r>
        <w:t xml:space="preserve">@PStendler @butalskipolicaj @zaslovenijo2 käymisit hurjaa hölynpölyä viattomuudesta ja sekoitat omenat ja päärynät keskenään</w:t>
      </w:r>
    </w:p>
    <w:p>
      <w:r>
        <w:rPr>
          <w:b/>
          <w:u w:val="single"/>
        </w:rPr>
        <w:t xml:space="preserve">710372</w:t>
      </w:r>
    </w:p>
    <w:p>
      <w:r>
        <w:t xml:space="preserve">@PrometejDD @tyschew Se olisi ollut Uzbun joka tapauksessa, 5 minuuttia myöhemmin olisimme tuoneet kaiken takaisin.</w:t>
      </w:r>
    </w:p>
    <w:p>
      <w:r>
        <w:rPr>
          <w:b/>
          <w:u w:val="single"/>
        </w:rPr>
        <w:t xml:space="preserve">710373</w:t>
      </w:r>
    </w:p>
    <w:p>
      <w:r>
        <w:t xml:space="preserve">@Alex4Aleksandra @dragica12 mene vain, tällä on oma alueensa tuolla lähellä Bistrica Spit🙂</w:t>
      </w:r>
    </w:p>
    <w:p>
      <w:r>
        <w:rPr>
          <w:b/>
          <w:u w:val="single"/>
        </w:rPr>
        <w:t xml:space="preserve">710374</w:t>
      </w:r>
    </w:p>
    <w:p>
      <w:r>
        <w:t xml:space="preserve">@MiranStajerc @petrasovdat @KatarinaDbr Tiedämme, että se ei ole paras tapa kysyä Gugel-sedältä :P</w:t>
      </w:r>
    </w:p>
    <w:p>
      <w:r>
        <w:rPr>
          <w:b/>
          <w:u w:val="single"/>
        </w:rPr>
        <w:t xml:space="preserve">710375</w:t>
      </w:r>
    </w:p>
    <w:p>
      <w:r>
        <w:t xml:space="preserve">@Max970 Sitten kuuntelen kampaajasta parturiin, ja kaikki ovat samanlaisia! Katsotaanpa hieman tarkemmin, aivan oikein: Aina sama.</w:t>
      </w:r>
    </w:p>
    <w:p>
      <w:r>
        <w:rPr>
          <w:b/>
          <w:u w:val="single"/>
        </w:rPr>
        <w:t xml:space="preserve">710376</w:t>
      </w:r>
    </w:p>
    <w:p>
      <w:r>
        <w:t xml:space="preserve">@Stanisl15592752 @ZmagoPlemeniti ja sinä kirjoitat tämän henkilölle, joka sanoo, että hänellä on Slovenian kansallinen puolue, jossa jäsenet ovat kokkeja!!!! älä ole hölmö.</w:t>
      </w:r>
    </w:p>
    <w:p>
      <w:r>
        <w:rPr>
          <w:b/>
          <w:u w:val="single"/>
        </w:rPr>
        <w:t xml:space="preserve">710377</w:t>
      </w:r>
    </w:p>
    <w:p>
      <w:r>
        <w:t xml:space="preserve">Pelaan parhaillaan Biathlon Maniaa. Tule mukaan ja yritä voittaa minut! http://t.co/XDR9tnnDf2</w:t>
      </w:r>
    </w:p>
    <w:p>
      <w:r>
        <w:rPr>
          <w:b/>
          <w:u w:val="single"/>
        </w:rPr>
        <w:t xml:space="preserve">710378</w:t>
      </w:r>
    </w:p>
    <w:p>
      <w:r>
        <w:t xml:space="preserve">@kizidor Ostat tontin - kaatopaikan, hankit rakennusluvan, rakennat luolan paskakasan päälle ja rekisteröit pysyvän asuinpaikkasi sinne. ;)</w:t>
      </w:r>
    </w:p>
    <w:p>
      <w:r>
        <w:rPr>
          <w:b/>
          <w:u w:val="single"/>
        </w:rPr>
        <w:t xml:space="preserve">710379</w:t>
      </w:r>
    </w:p>
    <w:p>
      <w:r>
        <w:t xml:space="preserve">Jos et twiittaa, että sinun täytyy vain tehdä dons ja huomenna, niin sinulla on viikko vapaata, mutta onko sinulla ylipäätään viikko vapaata? 😁😁😁</w:t>
      </w:r>
    </w:p>
    <w:p>
      <w:r>
        <w:rPr>
          <w:b/>
          <w:u w:val="single"/>
        </w:rPr>
        <w:t xml:space="preserve">710380</w:t>
      </w:r>
    </w:p>
    <w:p>
      <w:r>
        <w:t xml:space="preserve">@Swimmer @ToniKrum Kaikki, jotka eivät tee niin, menevät rikki parissa kuukaudessa. Jos jokin on vialla.</w:t>
      </w:r>
    </w:p>
    <w:p>
      <w:r>
        <w:rPr>
          <w:b/>
          <w:u w:val="single"/>
        </w:rPr>
        <w:t xml:space="preserve">710381</w:t>
      </w:r>
    </w:p>
    <w:p>
      <w:r>
        <w:t xml:space="preserve">@surfon @Fitzroy1985 @DenisBolcina Bau bavu, ensimmäinen asia, joka on sanottava, on enemmän aitoja ja kylän erikoisryhmiä, jotka kävelevät niitä pitkin.</w:t>
      </w:r>
    </w:p>
    <w:p>
      <w:r>
        <w:rPr>
          <w:b/>
          <w:u w:val="single"/>
        </w:rPr>
        <w:t xml:space="preserve">710382</w:t>
      </w:r>
    </w:p>
    <w:p>
      <w:r>
        <w:t xml:space="preserve">@LibusaStepancic @bolfenk1 @BrankoGrims1 @larisaco1 Uhh kuka sinua huijaisi paitsi maahanmuuttaja :) ? Sinun täytyy olla ruma kuin kuolema :)</w:t>
      </w:r>
    </w:p>
    <w:p>
      <w:r>
        <w:rPr>
          <w:b/>
          <w:u w:val="single"/>
        </w:rPr>
        <w:t xml:space="preserve">710383</w:t>
      </w:r>
    </w:p>
    <w:p>
      <w:r>
        <w:t xml:space="preserve">@Mendijkendij Nigga plz. Täältä voit saada oleskelullesi tarvittavan avustuksen. LJ:n opiskelijat ovat hyvin etuoikeutettuja. Ottaisin arvosetelisi, jos asut kotona.</w:t>
      </w:r>
    </w:p>
    <w:p>
      <w:r>
        <w:rPr>
          <w:b/>
          <w:u w:val="single"/>
        </w:rPr>
        <w:t xml:space="preserve">710384</w:t>
      </w:r>
    </w:p>
    <w:p>
      <w:r>
        <w:t xml:space="preserve">@marjanpodlogar @askerc2 Kučan "kohauttaa olkapäitään" siitä, että slovenialaisilla on yksi ääni vähemmän parlamentissa 😩.</w:t>
      </w:r>
    </w:p>
    <w:p>
      <w:r>
        <w:rPr>
          <w:b/>
          <w:u w:val="single"/>
        </w:rPr>
        <w:t xml:space="preserve">710385</w:t>
      </w:r>
    </w:p>
    <w:p>
      <w:r>
        <w:t xml:space="preserve">@JakaDolinar2 maanviljelijät ehdottavat, että meidän pitäisi palkita jaggeria teurastuksesta... ehkä he alkavat kerätä myös gnareita</w:t>
      </w:r>
    </w:p>
    <w:p>
      <w:r>
        <w:rPr>
          <w:b/>
          <w:u w:val="single"/>
        </w:rPr>
        <w:t xml:space="preserve">710386</w:t>
      </w:r>
    </w:p>
    <w:p>
      <w:r>
        <w:t xml:space="preserve">Hallittu henkilökohtainen kulkuväylä työntekijöille suuryrityksessä: kulunvalvonta kolmihaaraisissa kulkuväylissä @cetrtapot. http://t.co/usOSadrQMb</w:t>
      </w:r>
    </w:p>
    <w:p>
      <w:r>
        <w:rPr>
          <w:b/>
          <w:u w:val="single"/>
        </w:rPr>
        <w:t xml:space="preserve">710387</w:t>
      </w:r>
    </w:p>
    <w:p>
      <w:r>
        <w:t xml:space="preserve">Puolisotilaallinen Slovenia: Štajerska varda ja ZZB NOB juhlivat univormuihin pukeutuneiden poikien kanssa, joilla on aseet rinnassaan https://t.co/8PoFPsOYOQ via @Nova24TV</w:t>
      </w:r>
    </w:p>
    <w:p>
      <w:r>
        <w:rPr>
          <w:b/>
          <w:u w:val="single"/>
        </w:rPr>
        <w:t xml:space="preserve">710388</w:t>
      </w:r>
    </w:p>
    <w:p>
      <w:r>
        <w:t xml:space="preserve">Ruhpolding: Slovenian viestissä hyvä ammunta 10. sijalle | Delo https://t.co/aZfg3HjULr https://t.co/2uhmWHndt2 https://t.co/2uhmWHndt2</w:t>
      </w:r>
    </w:p>
    <w:p>
      <w:r>
        <w:rPr>
          <w:b/>
          <w:u w:val="single"/>
        </w:rPr>
        <w:t xml:space="preserve">710389</w:t>
      </w:r>
    </w:p>
    <w:p>
      <w:r>
        <w:t xml:space="preserve">Ei pidä paikkaansa:</w:t>
        <w:br/>
        <w:t xml:space="preserve">Jos venäläiset myrkyttävät itsensä, heidät pitäisi potkia ulos olympialaisista, jos he myrkyttävät muita, heidät pitäisi potkia ulos EU:</w:t>
      </w:r>
    </w:p>
    <w:p>
      <w:r>
        <w:rPr>
          <w:b/>
          <w:u w:val="single"/>
        </w:rPr>
        <w:t xml:space="preserve">710390</w:t>
      </w:r>
    </w:p>
    <w:p>
      <w:r>
        <w:t xml:space="preserve">@Jaka__Dolinar Ulos tuon moderndorferin kanssa, hyvin tehty herra Tanko kaikki kohteliaisuudet.</w:t>
      </w:r>
    </w:p>
    <w:p>
      <w:r>
        <w:rPr>
          <w:b/>
          <w:u w:val="single"/>
        </w:rPr>
        <w:t xml:space="preserve">710391</w:t>
      </w:r>
    </w:p>
    <w:p>
      <w:r>
        <w:t xml:space="preserve">@_aney Haha ha. Menin veljeni luo äidin sovituksessa. Hullun siistiä. Mikä hullu tyttö.</w:t>
      </w:r>
    </w:p>
    <w:p>
      <w:r>
        <w:rPr>
          <w:b/>
          <w:u w:val="single"/>
        </w:rPr>
        <w:t xml:space="preserve">710392</w:t>
      </w:r>
    </w:p>
    <w:p>
      <w:r>
        <w:t xml:space="preserve">@medeja Pico, jos olisin voinut leipoa sen itse... mutta pariisilaista kalmaria, jossa on paljon tartaria.</w:t>
      </w:r>
    </w:p>
    <w:p>
      <w:r>
        <w:rPr>
          <w:b/>
          <w:u w:val="single"/>
        </w:rPr>
        <w:t xml:space="preserve">710393</w:t>
      </w:r>
    </w:p>
    <w:p>
      <w:r>
        <w:t xml:space="preserve">@AjdaGorenc Kyllä, luultavasti. Se on luultavasti vielä vähän hauskempaa :). Jos hän on sinkku, ehkä hän on hyvin ansaittu poikaystävä...</w:t>
      </w:r>
    </w:p>
    <w:p>
      <w:r>
        <w:rPr>
          <w:b/>
          <w:u w:val="single"/>
        </w:rPr>
        <w:t xml:space="preserve">710394</w:t>
      </w:r>
    </w:p>
    <w:p>
      <w:r>
        <w:t xml:space="preserve">MotoGP-luokkaa johtava Marc Marquez ennen kotikisaa: ei paineita, vain adrenaliinia https://t.co/pNP5HadikP #motogp</w:t>
      </w:r>
    </w:p>
    <w:p>
      <w:r>
        <w:rPr>
          <w:b/>
          <w:u w:val="single"/>
        </w:rPr>
        <w:t xml:space="preserve">710395</w:t>
      </w:r>
    </w:p>
    <w:p>
      <w:r>
        <w:t xml:space="preserve">@Bodem43 Huomaan, että optiikkasi toimii jo ja kirjoitat niin nopeasti, etten pysty lukemaan sinua, twiittisi katoavat jo.</w:t>
      </w:r>
    </w:p>
    <w:p>
      <w:r>
        <w:rPr>
          <w:b/>
          <w:u w:val="single"/>
        </w:rPr>
        <w:t xml:space="preserve">710396</w:t>
      </w:r>
    </w:p>
    <w:p>
      <w:r>
        <w:t xml:space="preserve">Vasemmisto taantuu vielä hieman sivistyksellisessä suuntauksessaan, ja meidän on lyötävä heidät puusta.</w:t>
      </w:r>
    </w:p>
    <w:p>
      <w:r>
        <w:rPr>
          <w:b/>
          <w:u w:val="single"/>
        </w:rPr>
        <w:t xml:space="preserve">710397</w:t>
      </w:r>
    </w:p>
    <w:p>
      <w:r>
        <w:t xml:space="preserve">@petrasovdat @strankalevica Minua vain hävettäisi tulla julkisuuteen tällaisten ajatusten kanssa.</w:t>
      </w:r>
    </w:p>
    <w:p>
      <w:r>
        <w:rPr>
          <w:b/>
          <w:u w:val="single"/>
        </w:rPr>
        <w:t xml:space="preserve">710398</w:t>
      </w:r>
    </w:p>
    <w:p>
      <w:r>
        <w:t xml:space="preserve">@Bojana61654450 @AljosaDragas Kyllä ruma Orban, kapitalisti. #partisan, right???? Sosialismi on edistyksellistä????</w:t>
      </w:r>
    </w:p>
    <w:p>
      <w:r>
        <w:rPr>
          <w:b/>
          <w:u w:val="single"/>
        </w:rPr>
        <w:t xml:space="preserve">710399</w:t>
      </w:r>
    </w:p>
    <w:p>
      <w:r>
        <w:t xml:space="preserve">Ruumiinavaus paljastaa: pedofiili juutalaismiljardööri Epstein ei hirttäytynyt, vaan hänet kuristettiin?! https://t.co/4K80X6huk0 via @Nova24TV</w:t>
      </w:r>
    </w:p>
    <w:p>
      <w:r>
        <w:rPr>
          <w:b/>
          <w:u w:val="single"/>
        </w:rPr>
        <w:t xml:space="preserve">710400</w:t>
      </w:r>
    </w:p>
    <w:p>
      <w:r>
        <w:t xml:space="preserve">16.5.2014 klo 16:00 hotelli Rute Gozd Martuljekissa työpaja : Leipomo Mišmaš - karppien ja strudelien valmistus! http://t.co/ONMX5XxzJS</w:t>
      </w:r>
    </w:p>
    <w:p>
      <w:r>
        <w:rPr>
          <w:b/>
          <w:u w:val="single"/>
        </w:rPr>
        <w:t xml:space="preserve">710401</w:t>
      </w:r>
    </w:p>
    <w:p>
      <w:r>
        <w:t xml:space="preserve">Triple-double ei ole vain pisteitä, levypalloja ja syöttöjä, vaan se voi olla myös yhdistelmä varastuksia tai blokkeja.</w:t>
      </w:r>
    </w:p>
    <w:p>
      <w:r>
        <w:rPr>
          <w:b/>
          <w:u w:val="single"/>
        </w:rPr>
        <w:t xml:space="preserve">710402</w:t>
      </w:r>
    </w:p>
    <w:p>
      <w:r>
        <w:t xml:space="preserve">Itseoikeutettu eläin-PR on pakattu ja matkalla Trziniin. #farm #garden https://t.co/2fLWwht04g</w:t>
      </w:r>
    </w:p>
    <w:p>
      <w:r>
        <w:rPr>
          <w:b/>
          <w:u w:val="single"/>
        </w:rPr>
        <w:t xml:space="preserve">710403</w:t>
      </w:r>
    </w:p>
    <w:p>
      <w:r>
        <w:t xml:space="preserve">Todellisuusohjelmassa "Kaupunki etsii rehellistä pormestaria" mustalle ryhmälle on myönnetty koskemattomuus - joku punaisesta ryhmästä putoaa pois. #kangler</w:t>
      </w:r>
    </w:p>
    <w:p>
      <w:r>
        <w:rPr>
          <w:b/>
          <w:u w:val="single"/>
        </w:rPr>
        <w:t xml:space="preserve">710404</w:t>
      </w:r>
    </w:p>
    <w:p>
      <w:r>
        <w:t xml:space="preserve">Canon: 25 vuotta kierrätystä: Canonin värikasettien kierrätysohjelma on ollut käytettävissä 25 vuotta.... http://t.co/IkngWE29fM</w:t>
      </w:r>
    </w:p>
    <w:p>
      <w:r>
        <w:rPr>
          <w:b/>
          <w:u w:val="single"/>
        </w:rPr>
        <w:t xml:space="preserve">710405</w:t>
      </w:r>
    </w:p>
    <w:p>
      <w:r>
        <w:t xml:space="preserve">@FIFAWorldCup @EuroQualifiers #SLOLIT | 4:0 | 📰 Iso voitto jättää oven auki #SrceBeats #WCQ</w:t>
        <w:br/>
        <w:t xml:space="preserve">https://t.co/iEuVmUMC3S</w:t>
      </w:r>
    </w:p>
    <w:p>
      <w:r>
        <w:rPr>
          <w:b/>
          <w:u w:val="single"/>
        </w:rPr>
        <w:t xml:space="preserve">710406</w:t>
      </w:r>
    </w:p>
    <w:p>
      <w:r>
        <w:t xml:space="preserve">Sillä välin, mennään ja otetaan vähän punaista maalia ympäri Ljubljanaa.Ettei vain SINÄ nauti siitä. https://t.co/A1kqF8LAB8</w:t>
      </w:r>
    </w:p>
    <w:p>
      <w:r>
        <w:rPr>
          <w:b/>
          <w:u w:val="single"/>
        </w:rPr>
        <w:t xml:space="preserve">710407</w:t>
      </w:r>
    </w:p>
    <w:p>
      <w:r>
        <w:t xml:space="preserve">@BernardBrscic Eteläraja olisi voitu sulkea jo kauan sitten, jotta erilaiset mallit eivät voisi ryömiä sitä pitkin!</w:t>
      </w:r>
    </w:p>
    <w:p>
      <w:r>
        <w:rPr>
          <w:b/>
          <w:u w:val="single"/>
        </w:rPr>
        <w:t xml:space="preserve">710408</w:t>
      </w:r>
    </w:p>
    <w:p>
      <w:r>
        <w:t xml:space="preserve">Erjavec jatkaisi lähteiden mukaan ulkoministerinä ja pääministerinä, EU-komissaarina ja neuvoston puheenjohtajana sekä eläkkeellä.</w:t>
      </w:r>
    </w:p>
    <w:p>
      <w:r>
        <w:rPr>
          <w:b/>
          <w:u w:val="single"/>
        </w:rPr>
        <w:t xml:space="preserve">710409</w:t>
      </w:r>
    </w:p>
    <w:p>
      <w:r>
        <w:t xml:space="preserve">Äiti: Mene nukkumaan, jotta voit aamulla nousta ja mennä päiväkotiin.</w:t>
        <w:br/>
        <w:t xml:space="preserve"> Erik: Tuo minulle herätyskello.</w:t>
        <w:br/>
        <w:t xml:space="preserve"> Äiti: Miksi?</w:t>
        <w:br/>
        <w:t xml:space="preserve"> Erik: Joten minä... http://t.co/S4Vdrr6V3V...</w:t>
      </w:r>
    </w:p>
    <w:p>
      <w:r>
        <w:rPr>
          <w:b/>
          <w:u w:val="single"/>
        </w:rPr>
        <w:t xml:space="preserve">710410</w:t>
      </w:r>
    </w:p>
    <w:p>
      <w:r>
        <w:t xml:space="preserve">@stanka_d Olen aina tiennyt, että hän on ääliö, mutta hän aikoo taas mustamaalata maansa EU:ssa - vain SDS:n petturimiehet pystyvät siihen....</w:t>
      </w:r>
    </w:p>
    <w:p>
      <w:r>
        <w:rPr>
          <w:b/>
          <w:u w:val="single"/>
        </w:rPr>
        <w:t xml:space="preserve">710411</w:t>
      </w:r>
    </w:p>
    <w:p>
      <w:r>
        <w:t xml:space="preserve">Luksusmatkailu itävaltalaiseen tyyliin: pankkiautomaatista voi nostaa vain 50, 100, 200 tai 500 euroa #scene</w:t>
      </w:r>
    </w:p>
    <w:p>
      <w:r>
        <w:rPr>
          <w:b/>
          <w:u w:val="single"/>
        </w:rPr>
        <w:t xml:space="preserve">710412</w:t>
      </w:r>
    </w:p>
    <w:p>
      <w:r>
        <w:t xml:space="preserve">@andro5 @smiljanpavic @BokiNachbar @novak_simon Kiitos, ei ollut helppoa löytää samaa loungea niin lyhyessä ajassa.</w:t>
      </w:r>
    </w:p>
    <w:p>
      <w:r>
        <w:rPr>
          <w:b/>
          <w:u w:val="single"/>
        </w:rPr>
        <w:t xml:space="preserve">710413</w:t>
      </w:r>
    </w:p>
    <w:p>
      <w:r>
        <w:t xml:space="preserve">Kučan;En ole saanut anteeksipyyntöä äidillemme, jota loukkasit valheellasi sovinnosta Cortezin sarvessa, sinua kunnioitti vanha nainen.</w:t>
      </w:r>
    </w:p>
    <w:p>
      <w:r>
        <w:rPr>
          <w:b/>
          <w:u w:val="single"/>
        </w:rPr>
        <w:t xml:space="preserve">710414</w:t>
      </w:r>
    </w:p>
    <w:p>
      <w:r>
        <w:t xml:space="preserve">@peterjancic Erjavec ajaa kehätietä...Petrič vanhana miehenä oikaisee.Molemmat saapuvat samaan määränpäähän!!!!</w:t>
      </w:r>
    </w:p>
    <w:p>
      <w:r>
        <w:rPr>
          <w:b/>
          <w:u w:val="single"/>
        </w:rPr>
        <w:t xml:space="preserve">710415</w:t>
      </w:r>
    </w:p>
    <w:p>
      <w:r>
        <w:t xml:space="preserve">@tilen @AljosaCankar @MikeDjomba Puolustus on todellakin katastrofi. Katsoi Mura sanse, kaikki Olimpijan lahjoista.</w:t>
      </w:r>
    </w:p>
    <w:p>
      <w:r>
        <w:rPr>
          <w:b/>
          <w:u w:val="single"/>
        </w:rPr>
        <w:t xml:space="preserve">710416</w:t>
      </w:r>
    </w:p>
    <w:p>
      <w:r>
        <w:t xml:space="preserve">Slovenian RTV:n julkisoikeudellinen laitos levittää terrorismia vaarallisesti jo nyt erittäin korkealla lähetyskiintiöllään. #terrorismi</w:t>
      </w:r>
    </w:p>
    <w:p>
      <w:r>
        <w:rPr>
          <w:b/>
          <w:u w:val="single"/>
        </w:rPr>
        <w:t xml:space="preserve">710417</w:t>
      </w:r>
    </w:p>
    <w:p>
      <w:r>
        <w:t xml:space="preserve">Comment by @vinkovasle1: Leivinjauheen prinsessat eli vähän Manica Janežič Ambrožičista https://t.co/Tt0RTAlLOc https://t.co/wiHFIiJoNy https://t.co/wiHFIiJoNy</w:t>
      </w:r>
    </w:p>
    <w:p>
      <w:r>
        <w:rPr>
          <w:b/>
          <w:u w:val="single"/>
        </w:rPr>
        <w:t xml:space="preserve">710418</w:t>
      </w:r>
    </w:p>
    <w:p>
      <w:r>
        <w:t xml:space="preserve">Euroopasta on jälleen tulossa karkea ja karkea. Tällä kertaa sota on korvattu massiivisella maahanmuuttajien invaasiolla. Jälleen kerran kaikkea harjoitetaan, ryhmitellään, äärimmäistetään ja puhdistetaan.</w:t>
      </w:r>
    </w:p>
    <w:p>
      <w:r>
        <w:rPr>
          <w:b/>
          <w:u w:val="single"/>
        </w:rPr>
        <w:t xml:space="preserve">710419</w:t>
      </w:r>
    </w:p>
    <w:p>
      <w:r>
        <w:t xml:space="preserve">@DominikaSvarc Mitä sinä sanoisit? Vähintäänkin lasten hyväksikäyttöä! Tiedättekö, että tuomitsimme kommunismin totalitaarisena hallintona? Punainen tähti tekee niin...?</w:t>
      </w:r>
    </w:p>
    <w:p>
      <w:r>
        <w:rPr>
          <w:b/>
          <w:u w:val="single"/>
        </w:rPr>
        <w:t xml:space="preserve">710420</w:t>
      </w:r>
    </w:p>
    <w:p>
      <w:r>
        <w:t xml:space="preserve">@RDacinger Näin he yrittävät huijata heitä: https://t.co/7kVdADzu18</w:t>
      </w:r>
    </w:p>
    <w:p>
      <w:r>
        <w:rPr>
          <w:b/>
          <w:u w:val="single"/>
        </w:rPr>
        <w:t xml:space="preserve">710421</w:t>
      </w:r>
    </w:p>
    <w:p>
      <w:r>
        <w:t xml:space="preserve">@JanezMeznarec @EPameten Soimenjak... sinun on parasta palata tynnyriin. Siinä on koko maailmasi. Ja se on mukavaa!</w:t>
      </w:r>
    </w:p>
    <w:p>
      <w:r>
        <w:rPr>
          <w:b/>
          <w:u w:val="single"/>
        </w:rPr>
        <w:t xml:space="preserve">710422</w:t>
      </w:r>
    </w:p>
    <w:p>
      <w:r>
        <w:t xml:space="preserve">@YanchMb @surfon @ljkucic Tämä artikkelin pilapiirros ei kerro, että köyhien palkat Yhdysvalloissa ovat laskeneet 40 vuotta.</w:t>
      </w:r>
    </w:p>
    <w:p>
      <w:r>
        <w:rPr>
          <w:b/>
          <w:u w:val="single"/>
        </w:rPr>
        <w:t xml:space="preserve">710423</w:t>
      </w:r>
    </w:p>
    <w:p>
      <w:r>
        <w:t xml:space="preserve">@DKopse @JozeBizjak @Nova24TV Onko tämä ministeri? Käärittynä kuin uudenvuoden kuusi.</w:t>
      </w:r>
    </w:p>
    <w:p>
      <w:r>
        <w:rPr>
          <w:b/>
          <w:u w:val="single"/>
        </w:rPr>
        <w:t xml:space="preserve">710424</w:t>
      </w:r>
    </w:p>
    <w:p>
      <w:r>
        <w:t xml:space="preserve">@serlah2017 @RomanVodeb Psykoterapeutti Vodeb on kypsä parantamaan omia henkisiä traumojaan.</w:t>
      </w:r>
    </w:p>
    <w:p>
      <w:r>
        <w:rPr>
          <w:b/>
          <w:u w:val="single"/>
        </w:rPr>
        <w:t xml:space="preserve">710425</w:t>
      </w:r>
    </w:p>
    <w:p>
      <w:r>
        <w:t xml:space="preserve">@BozidarBiscan @strankaSD Jumalan kansa , missä tämä on asumme kääpiön vieressä häpeä häpeä marssi sika .....!</w:t>
      </w:r>
    </w:p>
    <w:p>
      <w:r>
        <w:rPr>
          <w:b/>
          <w:u w:val="single"/>
        </w:rPr>
        <w:t xml:space="preserve">710426</w:t>
      </w:r>
    </w:p>
    <w:p>
      <w:r>
        <w:t xml:space="preserve">@SenkAndreja @MikroPolo En todellakaan tiennyt tästä tomaatista. Erittäin mielenkiintoinen ja kokeilemisen arvoinen. Kiitos vielä kerran.</w:t>
      </w:r>
    </w:p>
    <w:p>
      <w:r>
        <w:rPr>
          <w:b/>
          <w:u w:val="single"/>
        </w:rPr>
        <w:t xml:space="preserve">710427</w:t>
      </w:r>
    </w:p>
    <w:p>
      <w:r>
        <w:t xml:space="preserve">Janša saa ehdollisen vankeusrangaistuksen - https://t.co/H7JwaUC0rV https://t.co/vDcJSMInnN https://t.co/vDcJSMInnN</w:t>
      </w:r>
    </w:p>
    <w:p>
      <w:r>
        <w:rPr>
          <w:b/>
          <w:u w:val="single"/>
        </w:rPr>
        <w:t xml:space="preserve">710428</w:t>
      </w:r>
    </w:p>
    <w:p>
      <w:r>
        <w:t xml:space="preserve">Lääkäri väittää, että Venäjän oppositiojohtaja Navalnyi myrkytettiin vankilassa https://t.co/lkyKrg9t4b https://t.co/O8qCsnXRVe</w:t>
      </w:r>
    </w:p>
    <w:p>
      <w:r>
        <w:rPr>
          <w:b/>
          <w:u w:val="single"/>
        </w:rPr>
        <w:t xml:space="preserve">710429</w:t>
      </w:r>
    </w:p>
    <w:p>
      <w:r>
        <w:t xml:space="preserve">Hm.... Hän loukkaantui eräästä omasta.... omistaan. Oikea.... Antakaa heidän tarkistaa kaikki "hänen" työnsä! #plagiaristKobal https://t.co/13ZLm2LKnq</w:t>
      </w:r>
    </w:p>
    <w:p>
      <w:r>
        <w:rPr>
          <w:b/>
          <w:u w:val="single"/>
        </w:rPr>
        <w:t xml:space="preserve">710430</w:t>
      </w:r>
    </w:p>
    <w:p>
      <w:r>
        <w:t xml:space="preserve">Maa- ja metsätalouden rahaston pitäisi maksaa #korvaus #RKC:lle ja #FURS:n pitäisi vihdoin alkaa kerätä veroja kirkon omaisuudesta. @24ur_com</w:t>
      </w:r>
    </w:p>
    <w:p>
      <w:r>
        <w:rPr>
          <w:b/>
          <w:u w:val="single"/>
        </w:rPr>
        <w:t xml:space="preserve">710431</w:t>
      </w:r>
    </w:p>
    <w:p>
      <w:r>
        <w:t xml:space="preserve">Joka viikonloppu ajattelen, että se on viimeinen kerta, kun pesukone toimii. Mutta olen aina väärässä! #centrifuge</w:t>
      </w:r>
    </w:p>
    <w:p>
      <w:r>
        <w:rPr>
          <w:b/>
          <w:u w:val="single"/>
        </w:rPr>
        <w:t xml:space="preserve">710432</w:t>
      </w:r>
    </w:p>
    <w:p>
      <w:r>
        <w:t xml:space="preserve">Valehtelevat @24ur_com ja @Zurnal_24 ovat edelleen vasemmiston rahoilla.</w:t>
        <w:t xml:space="preserve">Estetään tämä mätäneminen seuraavissa vaaleissa!</w:t>
        <w:br/>
        <w:t xml:space="preserve">https://t.co/4mkpplFxvM https://t.co/4mkpplFxvM</w:t>
      </w:r>
    </w:p>
    <w:p>
      <w:r>
        <w:rPr>
          <w:b/>
          <w:u w:val="single"/>
        </w:rPr>
        <w:t xml:space="preserve">710433</w:t>
      </w:r>
    </w:p>
    <w:p>
      <w:r>
        <w:t xml:space="preserve">#anti-militarisointi</w:t>
        <w:br/>
        <w:t xml:space="preserve">#refugeeslo</w:t>
        <w:br/>
        <w:t xml:space="preserve">Sting tapasi syyrialaisia pakolaisia Ljubljanassa #photo https://t.co/PHefIrzJKW via @SiolNEWS</w:t>
      </w:r>
    </w:p>
    <w:p>
      <w:r>
        <w:rPr>
          <w:b/>
          <w:u w:val="single"/>
        </w:rPr>
        <w:t xml:space="preserve">710434</w:t>
      </w:r>
    </w:p>
    <w:p>
      <w:r>
        <w:t xml:space="preserve">On todella parempi kirjaimellisesti useh nyt, koska jos joku kusee CH:n päälle ilman syytä, se on vain kuolleiden vuoksi, mikä tuntuu olevan joka kerta, kun lähden. 😂</w:t>
      </w:r>
    </w:p>
    <w:p>
      <w:r>
        <w:rPr>
          <w:b/>
          <w:u w:val="single"/>
        </w:rPr>
        <w:t xml:space="preserve">710435</w:t>
      </w:r>
    </w:p>
    <w:p>
      <w:r>
        <w:t xml:space="preserve">Erityisesti siksi, että ammattilaispyöräilijöiden ansaitsemat rahat ovat todella rahaa. Kirjaimellisesti! 💪</w:t>
      </w:r>
    </w:p>
    <w:p>
      <w:r>
        <w:rPr>
          <w:b/>
          <w:u w:val="single"/>
        </w:rPr>
        <w:t xml:space="preserve">710436</w:t>
      </w:r>
    </w:p>
    <w:p>
      <w:r>
        <w:t xml:space="preserve">Jasnić ja DeSUS, ei lähettää hänet eläkkeelle...</w:t>
        <w:br/>
        <w:br/>
        <w:t xml:space="preserve"> ...toivottavasti heidän kanssaan!</w:t>
      </w:r>
    </w:p>
    <w:p>
      <w:r>
        <w:rPr>
          <w:b/>
          <w:u w:val="single"/>
        </w:rPr>
        <w:t xml:space="preserve">710437</w:t>
      </w:r>
    </w:p>
    <w:p>
      <w:r>
        <w:t xml:space="preserve">@lucijausaj Ei ole vaikeaa vakuuttaa älykästä ihmistä siitä, ettei hän ole nielaissut kaikkea maailman älykkyyttä, mutta idiootin vakuuttaminen siitä, että hän on idiootti, on mahdoton tehtävä.</w:t>
      </w:r>
    </w:p>
    <w:p>
      <w:r>
        <w:rPr>
          <w:b/>
          <w:u w:val="single"/>
        </w:rPr>
        <w:t xml:space="preserve">710438</w:t>
      </w:r>
    </w:p>
    <w:p>
      <w:r>
        <w:t xml:space="preserve">Arvostus viesti miesten käsille. Kädet. Nyt, näinä kuumina päivinä, kun mietin, ovatko nämä lämpötilat hyväksi millekään... Ne ovat.</w:t>
      </w:r>
    </w:p>
    <w:p>
      <w:r>
        <w:rPr>
          <w:b/>
          <w:u w:val="single"/>
        </w:rPr>
        <w:t xml:space="preserve">710439</w:t>
      </w:r>
    </w:p>
    <w:p>
      <w:r>
        <w:t xml:space="preserve">Lääketieteessä, fysiikassa ja kemiassa vuorokausirytmi, gravitaatioaallot ja kryoelektronimikroskopia ovat saaneet @Nobel-palkintoja.</w:t>
        <w:br/>
        <w:br/>
        <w:t xml:space="preserve"> Lisää➡12.00!</w:t>
      </w:r>
    </w:p>
    <w:p>
      <w:r>
        <w:rPr>
          <w:b/>
          <w:u w:val="single"/>
        </w:rPr>
        <w:t xml:space="preserve">710440</w:t>
      </w:r>
    </w:p>
    <w:p>
      <w:r>
        <w:t xml:space="preserve">@Jaka__Dolinar Špela nai häntä taas, pesukone kolisee taas käytävällä.</w:t>
      </w:r>
    </w:p>
    <w:p>
      <w:r>
        <w:rPr>
          <w:b/>
          <w:u w:val="single"/>
        </w:rPr>
        <w:t xml:space="preserve">710441</w:t>
      </w:r>
    </w:p>
    <w:p>
      <w:r>
        <w:t xml:space="preserve">@JozeGolec @NovakBozidar Italian tykit tuhosivat Turjakin linnan. MVAC hakeutui sinne.</w:t>
      </w:r>
    </w:p>
    <w:p>
      <w:r>
        <w:rPr>
          <w:b/>
          <w:u w:val="single"/>
        </w:rPr>
        <w:t xml:space="preserve">710442</w:t>
      </w:r>
    </w:p>
    <w:p>
      <w:r>
        <w:t xml:space="preserve">@Matino667 24 tunnin pitäisi riittää. Jos kysyt perjantaina iltapäivällä, vasta maanantaina EOB.</w:t>
      </w:r>
    </w:p>
    <w:p>
      <w:r>
        <w:rPr>
          <w:b/>
          <w:u w:val="single"/>
        </w:rPr>
        <w:t xml:space="preserve">710443</w:t>
      </w:r>
    </w:p>
    <w:p>
      <w:r>
        <w:t xml:space="preserve">@RibicTine @JanezPogorelec Aina kun @NovaSlovenia astuu rakennukseen, hän astuu sisään perseellään. 😄</w:t>
      </w:r>
    </w:p>
    <w:p>
      <w:r>
        <w:rPr>
          <w:b/>
          <w:u w:val="single"/>
        </w:rPr>
        <w:t xml:space="preserve">710444</w:t>
      </w:r>
    </w:p>
    <w:p>
      <w:r>
        <w:t xml:space="preserve">@Marjanmark @GPreac He ovat myrkyttäneet kansakuntaa tällä retoriikalla 28 vuoden ajan. Jokin on tarttunut... Slovenia on nerojen maa, mutta valitettavasti poliittisten idioottien maa.</w:t>
      </w:r>
    </w:p>
    <w:p>
      <w:r>
        <w:rPr>
          <w:b/>
          <w:u w:val="single"/>
        </w:rPr>
        <w:t xml:space="preserve">710445</w:t>
      </w:r>
    </w:p>
    <w:p>
      <w:r>
        <w:t xml:space="preserve">Kun nykyajan lapsille kerrotaan, että heiltä kysytään palkintokysymys, he kysyvät ensimmäiseksi, mikä palkinto on kyseessä.</w:t>
      </w:r>
    </w:p>
    <w:p>
      <w:r>
        <w:rPr>
          <w:b/>
          <w:u w:val="single"/>
        </w:rPr>
        <w:t xml:space="preserve">710446</w:t>
      </w:r>
    </w:p>
    <w:p>
      <w:r>
        <w:t xml:space="preserve">foorumilla käytävä keskustelu tuo lisäarvoa tähän uutiseen:))) Siol: Benčina jättää Cinkarnan https://t.co/I9oWXjjLAa</w:t>
      </w:r>
    </w:p>
    <w:p>
      <w:r>
        <w:rPr>
          <w:b/>
          <w:u w:val="single"/>
        </w:rPr>
        <w:t xml:space="preserve">710447</w:t>
      </w:r>
    </w:p>
    <w:p>
      <w:r>
        <w:t xml:space="preserve">@PametnaRit ...ja yleensä tämä joku on eläkeläinen tai sosiaalityöntekijä, jolla on 24h vapaa-aikaa päivässä.</w:t>
      </w:r>
    </w:p>
    <w:p>
      <w:r>
        <w:rPr>
          <w:b/>
          <w:u w:val="single"/>
        </w:rPr>
        <w:t xml:space="preserve">710448</w:t>
      </w:r>
    </w:p>
    <w:p>
      <w:r>
        <w:t xml:space="preserve">@ales_primc @MarkoSket Joka vuosi he saavat enemmän butthurt. Kun hän tulee tiedekunnasta, hän on peruuttamaton hölmö.</w:t>
      </w:r>
    </w:p>
    <w:p>
      <w:r>
        <w:rPr>
          <w:b/>
          <w:u w:val="single"/>
        </w:rPr>
        <w:t xml:space="preserve">710449</w:t>
      </w:r>
    </w:p>
    <w:p>
      <w:r>
        <w:t xml:space="preserve">@petra_cj Lekillä on huono maine rekrytoinnissa. Heillä on todella huono henkilöstöosasto tai rekrytointiprosessi tai molemmat. Ei kiitos.</w:t>
      </w:r>
    </w:p>
    <w:p>
      <w:r>
        <w:rPr>
          <w:b/>
          <w:u w:val="single"/>
        </w:rPr>
        <w:t xml:space="preserve">710450</w:t>
      </w:r>
    </w:p>
    <w:p>
      <w:r>
        <w:t xml:space="preserve">@cashkee Minut herättää rakettien uni-taglas ja kutsuu aamurukoukseen ☺.</w:t>
      </w:r>
    </w:p>
    <w:p>
      <w:r>
        <w:rPr>
          <w:b/>
          <w:u w:val="single"/>
        </w:rPr>
        <w:t xml:space="preserve">710451</w:t>
      </w:r>
    </w:p>
    <w:p>
      <w:r>
        <w:t xml:space="preserve">S-300-järjestelmästä ei ole niille mitään hyötyä, jos ne joutuvat iskemään massiivisesti liikuteltavilla ohjuksilla. Mutta se on hyvä propagandaan... https://t.co/in3hF8r3Nk...</w:t>
      </w:r>
    </w:p>
    <w:p>
      <w:r>
        <w:rPr>
          <w:b/>
          <w:u w:val="single"/>
        </w:rPr>
        <w:t xml:space="preserve">710452</w:t>
      </w:r>
    </w:p>
    <w:p>
      <w:r>
        <w:t xml:space="preserve">@MajaBentura @Nova24TV Ihmisen omatunto ei unohda mitään! Se on oikeudenmukainen ja vääjäämätön! Se puhuu aina oikealla hetkellä!</w:t>
      </w:r>
    </w:p>
    <w:p>
      <w:r>
        <w:rPr>
          <w:b/>
          <w:u w:val="single"/>
        </w:rPr>
        <w:t xml:space="preserve">710453</w:t>
      </w:r>
    </w:p>
    <w:p>
      <w:r>
        <w:t xml:space="preserve">@surfon lämmin ilta, kaikki kuivaa, joitakin pensaita kaukana ja pieni tuuli alkoi puhaltaa, #ljubljana #frogjavas</w:t>
      </w:r>
    </w:p>
    <w:p>
      <w:r>
        <w:rPr>
          <w:b/>
          <w:u w:val="single"/>
        </w:rPr>
        <w:t xml:space="preserve">710454</w:t>
      </w:r>
    </w:p>
    <w:p>
      <w:r>
        <w:t xml:space="preserve">@krasevec10 Oikeiston pelko on, että forintteja ei enää tule, koska JJ ei voi eikä halua. Edes Viki ei vain jatka luusereiden rahoittamista loputtomiin -</w:t>
      </w:r>
    </w:p>
    <w:p>
      <w:r>
        <w:rPr>
          <w:b/>
          <w:u w:val="single"/>
        </w:rPr>
        <w:t xml:space="preserve">710455</w:t>
      </w:r>
    </w:p>
    <w:p>
      <w:r>
        <w:t xml:space="preserve">@lisicamica Mitä @multikultivator sanoi. Ei, heillä on paljon valinnanvaraa ja hyvää leipää, ei vain niitä valkoisia kurjia pennejä leivän sijaan.</w:t>
      </w:r>
    </w:p>
    <w:p>
      <w:r>
        <w:rPr>
          <w:b/>
          <w:u w:val="single"/>
        </w:rPr>
        <w:t xml:space="preserve">710456</w:t>
      </w:r>
    </w:p>
    <w:p>
      <w:r>
        <w:t xml:space="preserve">@AnaOstricki @PetraSlanic Ystävän isältä hän on su 2000€ Primorskiin ostamaan viiniä. Hän palaa ilman viiniä, heittää jotain ja ostaa hevosen. Kyllä, hevonen!</w:t>
      </w:r>
    </w:p>
    <w:p>
      <w:r>
        <w:rPr>
          <w:b/>
          <w:u w:val="single"/>
        </w:rPr>
        <w:t xml:space="preserve">710457</w:t>
      </w:r>
    </w:p>
    <w:p>
      <w:r>
        <w:t xml:space="preserve">@AljosaNovakovic yrityksissä he antavat sinulle tittelin ja "kulmatoimiston" ennen kuin he ottavat sinut sisään.</w:t>
      </w:r>
    </w:p>
    <w:p>
      <w:r>
        <w:rPr>
          <w:b/>
          <w:u w:val="single"/>
        </w:rPr>
        <w:t xml:space="preserve">710458</w:t>
      </w:r>
    </w:p>
    <w:p>
      <w:r>
        <w:t xml:space="preserve">@majchi8 Ei ole. Ainoastaan vihrein niistä on vielä syötävä (muut ovat vain ehdollisia - smoothieissa, muffineissa, banaanileivässä).</w:t>
      </w:r>
    </w:p>
    <w:p>
      <w:r>
        <w:rPr>
          <w:b/>
          <w:u w:val="single"/>
        </w:rPr>
        <w:t xml:space="preserve">710459</w:t>
      </w:r>
    </w:p>
    <w:p>
      <w:r>
        <w:t xml:space="preserve">@Jo_AnnaOfArt @armeni_janez He muokkasivat prosessia niin, että varis ei nokkaa variksen silmiä😉</w:t>
      </w:r>
    </w:p>
    <w:p>
      <w:r>
        <w:rPr>
          <w:b/>
          <w:u w:val="single"/>
        </w:rPr>
        <w:t xml:space="preserve">710460</w:t>
      </w:r>
    </w:p>
    <w:p>
      <w:r>
        <w:t xml:space="preserve">@StudioCity_ @z_s_s_s_s_s_s #sindikat on vastattava! He maksavat siitä jäsenmaksun. #työntekijät #minimipalkat</w:t>
      </w:r>
    </w:p>
    <w:p>
      <w:r>
        <w:rPr>
          <w:b/>
          <w:u w:val="single"/>
        </w:rPr>
        <w:t xml:space="preserve">710461</w:t>
      </w:r>
    </w:p>
    <w:p>
      <w:r>
        <w:t xml:space="preserve">@yrennia1 @BRajgelj Joten, löyhästi BRajgeljiin perustuen: humanitaaristen tulojen kriminalisointi tai humanitaaristen tulojen kriminalisointi:</w:t>
      </w:r>
    </w:p>
    <w:p>
      <w:r>
        <w:rPr>
          <w:b/>
          <w:u w:val="single"/>
        </w:rPr>
        <w:t xml:space="preserve">710462</w:t>
      </w:r>
    </w:p>
    <w:p>
      <w:r>
        <w:t xml:space="preserve">@nadkaku Se on hyvä puolustus laumoja vastaan. Ajattelin asentaa aidan ympärille sianlihapaloja turvallisuuden vuoksi.</w:t>
      </w:r>
    </w:p>
    <w:p>
      <w:r>
        <w:rPr>
          <w:b/>
          <w:u w:val="single"/>
        </w:rPr>
        <w:t xml:space="preserve">710463</w:t>
      </w:r>
    </w:p>
    <w:p>
      <w:r>
        <w:t xml:space="preserve">@ZaresGregor Mutta onko tämä sisäministeri niin paska, että hän sallii sen? Ja Šarec myös?!</w:t>
      </w:r>
    </w:p>
    <w:p>
      <w:r>
        <w:rPr>
          <w:b/>
          <w:u w:val="single"/>
        </w:rPr>
        <w:t xml:space="preserve">710464</w:t>
      </w:r>
    </w:p>
    <w:p>
      <w:r>
        <w:t xml:space="preserve">Rotnik maksaa 1,5 miljoonan euron verolaskun selittämättömistä varoista https://t.co/JY8mOPgTaD</w:t>
      </w:r>
    </w:p>
    <w:p>
      <w:r>
        <w:rPr>
          <w:b/>
          <w:u w:val="single"/>
        </w:rPr>
        <w:t xml:space="preserve">710465</w:t>
      </w:r>
    </w:p>
    <w:p>
      <w:r>
        <w:t xml:space="preserve">@tinncu @MisaVugrinec tätä tulee olemaan enemmän, kun otetaan huomioon, mitä EU tuo, koirat ovat vielä enemmän kusessa.</w:t>
      </w:r>
    </w:p>
    <w:p>
      <w:r>
        <w:rPr>
          <w:b/>
          <w:u w:val="single"/>
        </w:rPr>
        <w:t xml:space="preserve">710466</w:t>
      </w:r>
    </w:p>
    <w:p>
      <w:r>
        <w:t xml:space="preserve">@jar_vil @ZigaTurk Shur. Hitler hyökkäsi Sloveniaan vain estääkseen sodanjälkeiset murhat. Me tiedämme.</w:t>
      </w:r>
    </w:p>
    <w:p>
      <w:r>
        <w:rPr>
          <w:b/>
          <w:u w:val="single"/>
        </w:rPr>
        <w:t xml:space="preserve">710467</w:t>
      </w:r>
    </w:p>
    <w:p>
      <w:r>
        <w:t xml:space="preserve">Kuinka monta vakavasti otettavaa potilasta on odotushuoneessa, kun paranoidit tulevat jonon etupäähän.</w:t>
      </w:r>
    </w:p>
    <w:p>
      <w:r>
        <w:rPr>
          <w:b/>
          <w:u w:val="single"/>
        </w:rPr>
        <w:t xml:space="preserve">710468</w:t>
      </w:r>
    </w:p>
    <w:p>
      <w:r>
        <w:t xml:space="preserve">@MatevzNovak @SamoGlavan On vaikea uskoa, että demokratia voi voittaa totalitarismin. Todisteita ei ole.</w:t>
      </w:r>
    </w:p>
    <w:p>
      <w:r>
        <w:rPr>
          <w:b/>
          <w:u w:val="single"/>
        </w:rPr>
        <w:t xml:space="preserve">710469</w:t>
      </w:r>
    </w:p>
    <w:p>
      <w:r>
        <w:t xml:space="preserve">Mennään, senkin pikku herätys! Gajšt, Muxl, Gregorič ja Ilijevski Wetrinsky Mariborissa https://t.co/kw5cjYB3fu https://t.co/kw5cjYB3fu</w:t>
      </w:r>
    </w:p>
    <w:p>
      <w:r>
        <w:rPr>
          <w:b/>
          <w:u w:val="single"/>
        </w:rPr>
        <w:t xml:space="preserve">710470</w:t>
      </w:r>
    </w:p>
    <w:p>
      <w:r>
        <w:t xml:space="preserve">Koululaiset palaavat kotiin ensi helmikuussa viikon mittaiselle talvilomalle https://t.co/OvpoxU8Die</w:t>
      </w:r>
    </w:p>
    <w:p>
      <w:r>
        <w:rPr>
          <w:b/>
          <w:u w:val="single"/>
        </w:rPr>
        <w:t xml:space="preserve">710471</w:t>
      </w:r>
    </w:p>
    <w:p>
      <w:r>
        <w:t xml:space="preserve">@Urskitka @NatasaMulec Sitä ennen yksi rupurut vatsaan. Äiti, äitiys voi olla vaikeaa. Vaikka suurin osa ongelmista olisikin päässä.</w:t>
      </w:r>
    </w:p>
    <w:p>
      <w:r>
        <w:rPr>
          <w:b/>
          <w:u w:val="single"/>
        </w:rPr>
        <w:t xml:space="preserve">710472</w:t>
      </w:r>
    </w:p>
    <w:p>
      <w:r>
        <w:t xml:space="preserve">Ja tämä paskiainen on todellinen rumba rumba -nero. Hän tietää kaiken. Ja asiantuntijat ja asiantuntijat oksentavat... https://t.co/qM6no6tEOi...</w:t>
      </w:r>
    </w:p>
    <w:p>
      <w:r>
        <w:rPr>
          <w:b/>
          <w:u w:val="single"/>
        </w:rPr>
        <w:t xml:space="preserve">710473</w:t>
      </w:r>
    </w:p>
    <w:p>
      <w:r>
        <w:t xml:space="preserve">@petrasovdat Hei, olen kuullut, että twiittaan liikaa mulletista. Jos annan heille hashtageja, siitä tulee draamaa.</w:t>
      </w:r>
    </w:p>
    <w:p>
      <w:r>
        <w:rPr>
          <w:b/>
          <w:u w:val="single"/>
        </w:rPr>
        <w:t xml:space="preserve">710474</w:t>
      </w:r>
    </w:p>
    <w:p>
      <w:r>
        <w:t xml:space="preserve">LIIKENNEONNETTOMUUS TAPAHTUI YKSITYISKOULUN EDESSÄ: Viidesluokkalainen menetti skootterinsa hallinnan ja törmäsi valehtelevaan poliisiin! https://t.co/gBCFQ3BMBC</w:t>
      </w:r>
    </w:p>
    <w:p>
      <w:r>
        <w:rPr>
          <w:b/>
          <w:u w:val="single"/>
        </w:rPr>
        <w:t xml:space="preserve">710475</w:t>
      </w:r>
    </w:p>
    <w:p>
      <w:r>
        <w:t xml:space="preserve">Lehmien lypsäminen on ohi. Riittävästi maitoa, mukavat vuodevaatteet. Hyvä äiti ei ollut vaarassa saada potkuja.</w:t>
        <w:t xml:space="preserve">...</w:t>
        <w:br/>
        <w:t xml:space="preserve">#lehmä</w:t>
        <w:br/>
        <w:t xml:space="preserve">#iltapäivä</w:t>
      </w:r>
    </w:p>
    <w:p>
      <w:r>
        <w:rPr>
          <w:b/>
          <w:u w:val="single"/>
        </w:rPr>
        <w:t xml:space="preserve">710476</w:t>
      </w:r>
    </w:p>
    <w:p>
      <w:r>
        <w:t xml:space="preserve">@MitjaIrsic @OranjeSwaeltjie Tietenkin tiedämme kuvat, joissa valkokaartilaiset marssivat vangittujen partisaanien kanssa, jotka ammuttiin Jumalan nimessä.</w:t>
      </w:r>
    </w:p>
    <w:p>
      <w:r>
        <w:rPr>
          <w:b/>
          <w:u w:val="single"/>
        </w:rPr>
        <w:t xml:space="preserve">710477</w:t>
      </w:r>
    </w:p>
    <w:p>
      <w:r>
        <w:t xml:space="preserve">Vaurioituneen sydämen on vaikea ymmärtää, miksi kaikki tämä tapahtuu sille &amp;lt;3 https://t.co/898x44gHPm https://t.co/898x44gHPm</w:t>
      </w:r>
    </w:p>
    <w:p>
      <w:r>
        <w:rPr>
          <w:b/>
          <w:u w:val="single"/>
        </w:rPr>
        <w:t xml:space="preserve">710478</w:t>
      </w:r>
    </w:p>
    <w:p>
      <w:r>
        <w:t xml:space="preserve">Ensimmäisten televiestintä- ja tietoyhteiskuntapäivien kohokohdat. Toiminta! Nauhoitus! Virtual Studio esittelee työtään. http://t.co/MibP1XPoIP</w:t>
      </w:r>
    </w:p>
    <w:p>
      <w:r>
        <w:rPr>
          <w:b/>
          <w:u w:val="single"/>
        </w:rPr>
        <w:t xml:space="preserve">710479</w:t>
      </w:r>
    </w:p>
    <w:p>
      <w:r>
        <w:t xml:space="preserve">@juregodler @JsSmRenton Lopeta aivojeni lukeminen :) Hyvä, että katsoin vastaukset aiemmin.</w:t>
      </w:r>
    </w:p>
    <w:p>
      <w:r>
        <w:rPr>
          <w:b/>
          <w:u w:val="single"/>
        </w:rPr>
        <w:t xml:space="preserve">710480</w:t>
      </w:r>
    </w:p>
    <w:p>
      <w:r>
        <w:t xml:space="preserve">@xmp125a Länsimaita on niin helppo häpäistä Trudeaun kaltaisten kusipäiden takia.</w:t>
      </w:r>
    </w:p>
    <w:p>
      <w:r>
        <w:rPr>
          <w:b/>
          <w:u w:val="single"/>
        </w:rPr>
        <w:t xml:space="preserve">710481</w:t>
      </w:r>
    </w:p>
    <w:p>
      <w:r>
        <w:t xml:space="preserve">@JernejaF En puolusta ketään täällä. On vain oikein, että hyvät ohjelmat jatkuvat. PS.Janšan ei pitäisi enää häiritä sinua. Hän ei ole paikalla.</w:t>
      </w:r>
    </w:p>
    <w:p>
      <w:r>
        <w:rPr>
          <w:b/>
          <w:u w:val="single"/>
        </w:rPr>
        <w:t xml:space="preserve">710482</w:t>
      </w:r>
    </w:p>
    <w:p>
      <w:r>
        <w:t xml:space="preserve">@TejaJakos Muuten .. pala paperia, lasketaan uudelleen. Helpoin tapa nähdä, toimiiko se, on vuokrata tai remontoida.</w:t>
      </w:r>
    </w:p>
    <w:p>
      <w:r>
        <w:rPr>
          <w:b/>
          <w:u w:val="single"/>
        </w:rPr>
        <w:t xml:space="preserve">710483</w:t>
      </w:r>
    </w:p>
    <w:p>
      <w:r>
        <w:t xml:space="preserve">@MarkoSket @tomltoml Jelinčič ja Tomička haluaisivat vetää SLO:n ulos EU:sta, mutta samaan aikaan he ryntäävät itse sisään!</w:t>
        <w:br/>
        <w:t xml:space="preserve"> Aja 15.000€ kuukaudessa❗️</w:t>
      </w:r>
    </w:p>
    <w:p>
      <w:r>
        <w:rPr>
          <w:b/>
          <w:u w:val="single"/>
        </w:rPr>
        <w:t xml:space="preserve">710484</w:t>
      </w:r>
    </w:p>
    <w:p>
      <w:r>
        <w:t xml:space="preserve">Tyttö oli vasta 18-vuotias ja alkoi miettiä, mitä seksi tarkoittaa, joten hän meni kysymään isoäidiltään. Hän... https://t.co/VSGOyx2JIs</w:t>
      </w:r>
    </w:p>
    <w:p>
      <w:r>
        <w:rPr>
          <w:b/>
          <w:u w:val="single"/>
        </w:rPr>
        <w:t xml:space="preserve">710485</w:t>
      </w:r>
    </w:p>
    <w:p>
      <w:r>
        <w:t xml:space="preserve">@SimonaPurkat @SpletnaMladina He ovat ainoat, jotka ovat fovš, koska sen enempää vasemmistolla kuin oikeallakaan ei ollut niin huonoa joukkuetta 🙌.</w:t>
      </w:r>
    </w:p>
    <w:p>
      <w:r>
        <w:rPr>
          <w:b/>
          <w:u w:val="single"/>
        </w:rPr>
        <w:t xml:space="preserve">710486</w:t>
      </w:r>
    </w:p>
    <w:p>
      <w:r>
        <w:t xml:space="preserve">@cikibucka jos et ole ylpeä kotimaastasi etkä voi muuttaa mitään...se on ihan vitun paskaa</w:t>
      </w:r>
    </w:p>
    <w:p>
      <w:r>
        <w:rPr>
          <w:b/>
          <w:u w:val="single"/>
        </w:rPr>
        <w:t xml:space="preserve">710487</w:t>
      </w:r>
    </w:p>
    <w:p>
      <w:r>
        <w:t xml:space="preserve">Täältä tulee riehakas soundi metallin makuun! EX EYE, muuten!</w:t>
        <w:br/>
        <w:t xml:space="preserve"> #exeye #cankarjevitorki</w:t>
      </w:r>
    </w:p>
    <w:p>
      <w:r>
        <w:rPr>
          <w:b/>
          <w:u w:val="single"/>
        </w:rPr>
        <w:t xml:space="preserve">710488</w:t>
      </w:r>
    </w:p>
    <w:p>
      <w:r>
        <w:t xml:space="preserve">Nähdään televisioruutujen ääressä 3. maaliskuuta, kun tuoreet #Buchkat ovat tulossa. https://t.co/hIJQt8iVTO</w:t>
      </w:r>
    </w:p>
    <w:p>
      <w:r>
        <w:rPr>
          <w:b/>
          <w:u w:val="single"/>
        </w:rPr>
        <w:t xml:space="preserve">710489</w:t>
      </w:r>
    </w:p>
    <w:p>
      <w:r>
        <w:t xml:space="preserve">@zaslovenijo2 @dreychee @davorvrban Mutta he sanovat, että nämä tyhmät ihmiset eivät sopeudu Slovenian tapoihin.</w:t>
      </w:r>
    </w:p>
    <w:p>
      <w:r>
        <w:rPr>
          <w:b/>
          <w:u w:val="single"/>
        </w:rPr>
        <w:t xml:space="preserve">710490</w:t>
      </w:r>
    </w:p>
    <w:p>
      <w:r>
        <w:t xml:space="preserve">UUTISET: Syötkö kananmunia usein? Muista lukea tämä! Tutkijat ovat havainneet, että.... https://t.co/42gYCSGa9T</w:t>
      </w:r>
    </w:p>
    <w:p>
      <w:r>
        <w:rPr>
          <w:b/>
          <w:u w:val="single"/>
        </w:rPr>
        <w:t xml:space="preserve">710491</w:t>
      </w:r>
    </w:p>
    <w:p>
      <w:r>
        <w:t xml:space="preserve">@Jaka__Dolinar Parasta on se, että Serpentinšek on kirjoittanut 50 sivua koalitiosopimuksesta, ette voi uskoa, miten sairaita jotkut niistä ovat.</w:t>
      </w:r>
    </w:p>
    <w:p>
      <w:r>
        <w:rPr>
          <w:b/>
          <w:u w:val="single"/>
        </w:rPr>
        <w:t xml:space="preserve">710492</w:t>
      </w:r>
    </w:p>
    <w:p>
      <w:r>
        <w:t xml:space="preserve">On yhä selvempää, että perustuslakituomioistuin ei ole vapauttanut ainoastaan kuolemanjakelijaa ja rikollista, vaan myös poliitikon, joka TYÖSTÄÄ HALLINTOA!</w:t>
      </w:r>
    </w:p>
    <w:p>
      <w:r>
        <w:rPr>
          <w:b/>
          <w:u w:val="single"/>
        </w:rPr>
        <w:t xml:space="preserve">710493</w:t>
      </w:r>
    </w:p>
    <w:p>
      <w:r>
        <w:t xml:space="preserve">Köyhien luova ryöstö, joka on yhä alttiimpi vasemmiston manipuloinnille https://t.co/HdZfWjKgu9</w:t>
      </w:r>
    </w:p>
    <w:p>
      <w:r>
        <w:rPr>
          <w:b/>
          <w:u w:val="single"/>
        </w:rPr>
        <w:t xml:space="preserve">710494</w:t>
      </w:r>
    </w:p>
    <w:p>
      <w:r>
        <w:t xml:space="preserve">@ToplakDejan @Shejn2 @JasaLorencic etkö ilmoittanut, että Domzalen maali oli paitsio? Se on niin monimutkainen, että se on hieman pelottavaa.</w:t>
      </w:r>
    </w:p>
    <w:p>
      <w:r>
        <w:rPr>
          <w:b/>
          <w:u w:val="single"/>
        </w:rPr>
        <w:t xml:space="preserve">710495</w:t>
      </w:r>
    </w:p>
    <w:p>
      <w:r>
        <w:t xml:space="preserve">@AlzheimerUltra Udbashista tulee "Usraniudbash"? Tosiasia. Vihdoinkin. Nyt tulee rangaistus. Kiireellinen!</w:t>
      </w:r>
    </w:p>
    <w:p>
      <w:r>
        <w:rPr>
          <w:b/>
          <w:u w:val="single"/>
        </w:rPr>
        <w:t xml:space="preserve">710496</w:t>
      </w:r>
    </w:p>
    <w:p>
      <w:r>
        <w:t xml:space="preserve">@opica aiemmin Smarna Goralla ja Portoron kahviloissa. Mukavat sunnuntait ovat aina vitun kivoja.</w:t>
      </w:r>
    </w:p>
    <w:p>
      <w:r>
        <w:rPr>
          <w:b/>
          <w:u w:val="single"/>
        </w:rPr>
        <w:t xml:space="preserve">710497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710498</w:t>
      </w:r>
    </w:p>
    <w:p>
      <w:r>
        <w:t xml:space="preserve">Miksi se sanoo: Se, joka ei hyppää, ei ole slovenialainen! Johtuuko se siitä, että olemme itsemurhien kansa?</w:t>
      </w:r>
    </w:p>
    <w:p>
      <w:r>
        <w:rPr>
          <w:b/>
          <w:u w:val="single"/>
        </w:rPr>
        <w:t xml:space="preserve">710499</w:t>
      </w:r>
    </w:p>
    <w:p>
      <w:r>
        <w:t xml:space="preserve">Enemmän kuin ilmeisesti lakkolaiset ovat saavuttaneet sirkuksellaan sen, mitä he tavoittelivat! #PLTS https://t.co/eULaYV2LRu</w:t>
      </w:r>
    </w:p>
    <w:p>
      <w:r>
        <w:rPr>
          <w:b/>
          <w:u w:val="single"/>
        </w:rPr>
        <w:t xml:space="preserve">710500</w:t>
      </w:r>
    </w:p>
    <w:p>
      <w:r>
        <w:t xml:space="preserve">@ArtGotar @Skolobrinski he nostavat keinotekoisesti hintojaan tekemällä näin, se on jo ainakin 80 vuotta vanha tarina, joka ei ole ohi lähiaikoina.</w:t>
      </w:r>
    </w:p>
    <w:p>
      <w:r>
        <w:rPr>
          <w:b/>
          <w:u w:val="single"/>
        </w:rPr>
        <w:t xml:space="preserve">710501</w:t>
      </w:r>
    </w:p>
    <w:p>
      <w:r>
        <w:t xml:space="preserve">@darkob Hänen silmänsä ovat vielä vaikeammin hahmotettavissa kuin hänen lausuntonsa.</w:t>
        <w:br/>
        <w:br/>
        <w:t xml:space="preserve"> Huono omatunto tämä...</w:t>
        <w:br/>
        <w:t xml:space="preserve"> 😏</w:t>
      </w:r>
    </w:p>
    <w:p>
      <w:r>
        <w:rPr>
          <w:b/>
          <w:u w:val="single"/>
        </w:rPr>
        <w:t xml:space="preserve">710502</w:t>
      </w:r>
    </w:p>
    <w:p>
      <w:r>
        <w:t xml:space="preserve">@20pus Niinhän se on kaapelihuijareiden kanssa.</w:t>
        <w:br/>
        <w:t xml:space="preserve">Ihmiset vitsailevat, koska he luulevat, että vain tyhmät ovat.</w:t>
      </w:r>
    </w:p>
    <w:p>
      <w:r>
        <w:rPr>
          <w:b/>
          <w:u w:val="single"/>
        </w:rPr>
        <w:t xml:space="preserve">710503</w:t>
      </w:r>
    </w:p>
    <w:p>
      <w:r>
        <w:t xml:space="preserve">Kukkien laskeminen totalitarismin uhrien muistoksi Yhdysvaltain suurlähetystön edessä. https://t.co/1BXBAhd3ZD</w:t>
      </w:r>
    </w:p>
    <w:p>
      <w:r>
        <w:rPr>
          <w:b/>
          <w:u w:val="single"/>
        </w:rPr>
        <w:t xml:space="preserve">710504</w:t>
      </w:r>
    </w:p>
    <w:p>
      <w:r>
        <w:t xml:space="preserve">Käsipallo, futsal, lentopallo ja pöytätennis Ptujissa!</w:t>
        <w:br/>
        <w:br/>
        <w:t xml:space="preserve">JALKAPALLO - 2. SNL 16. kierros:</w:t>
        <w:br/>
        <w:t xml:space="preserve">Brda - Drava Ptuj</w:t>
        <w:br/>
        <w:t xml:space="preserve">(sunnuntai,... https://t.co/dLJUDDHiCQ</w:t>
      </w:r>
    </w:p>
    <w:p>
      <w:r>
        <w:rPr>
          <w:b/>
          <w:u w:val="single"/>
        </w:rPr>
        <w:t xml:space="preserve">710505</w:t>
      </w:r>
    </w:p>
    <w:p>
      <w:r>
        <w:t xml:space="preserve">Slovenian laulu on vain yksi laulu, Slovenian kansakunta katoaa ja Slovenian valtio on vain punainen piste kartalla.</w:t>
      </w:r>
    </w:p>
    <w:p>
      <w:r>
        <w:rPr>
          <w:b/>
          <w:u w:val="single"/>
        </w:rPr>
        <w:t xml:space="preserve">710506</w:t>
      </w:r>
    </w:p>
    <w:p>
      <w:r>
        <w:t xml:space="preserve">havainto - jos käsittelen kuvia kentällä LR:ssä, akku tyhjenee nopeammin kuin jos käsittelen niitä PS Camera Raw -ohjelmassa. #photographic</w:t>
      </w:r>
    </w:p>
    <w:p>
      <w:r>
        <w:rPr>
          <w:b/>
          <w:u w:val="single"/>
        </w:rPr>
        <w:t xml:space="preserve">710507</w:t>
      </w:r>
    </w:p>
    <w:p>
      <w:r>
        <w:t xml:space="preserve">@edvardkadic Älä heitä savupommeja nyt. Tiedät, mitä olet kirjoittanut ja pyyhkinyt pois. Tällä ei ole mitään tekemistä sen kanssa.</w:t>
      </w:r>
    </w:p>
    <w:p>
      <w:r>
        <w:rPr>
          <w:b/>
          <w:u w:val="single"/>
        </w:rPr>
        <w:t xml:space="preserve">710508</w:t>
      </w:r>
    </w:p>
    <w:p>
      <w:r>
        <w:t xml:space="preserve">@t_celestina Minulla on tulostusnäyttö Janšan twiitti-ilmoituksista. Minun on vaiettava yksi heistä, kun hän selittää olevansa maltillinen.</w:t>
      </w:r>
    </w:p>
    <w:p>
      <w:r>
        <w:rPr>
          <w:b/>
          <w:u w:val="single"/>
        </w:rPr>
        <w:t xml:space="preserve">710509</w:t>
      </w:r>
    </w:p>
    <w:p>
      <w:r>
        <w:t xml:space="preserve">@karfjolca @jojoangel1311 @mojcav1 @Nova24TV Tänä iltapäivänä he panevat harmaan talouden yrittäjiä.</w:t>
      </w:r>
    </w:p>
    <w:p>
      <w:r>
        <w:rPr>
          <w:b/>
          <w:u w:val="single"/>
        </w:rPr>
        <w:t xml:space="preserve">710510</w:t>
      </w:r>
    </w:p>
    <w:p>
      <w:r>
        <w:t xml:space="preserve">@prgadp @MatevzNovak Ei pidä paikkaansa. Tämä on jo tehnyt paljon kehitysvammaisten hyväksi. Katso. Vinkki!</w:t>
      </w:r>
    </w:p>
    <w:p>
      <w:r>
        <w:rPr>
          <w:b/>
          <w:u w:val="single"/>
        </w:rPr>
        <w:t xml:space="preserve">710511</w:t>
      </w:r>
    </w:p>
    <w:p>
      <w:r>
        <w:t xml:space="preserve">@OranjeSwaeltjie Eräs malli twiittasi jotain tyyliin "verta on lattialla, ruumiit makaavat, mutta vasemmistolaiset haluavat asevalvontaa, sydämettömiä" 😐</w:t>
      </w:r>
    </w:p>
    <w:p>
      <w:r>
        <w:rPr>
          <w:b/>
          <w:u w:val="single"/>
        </w:rPr>
        <w:t xml:space="preserve">710512</w:t>
      </w:r>
    </w:p>
    <w:p>
      <w:r>
        <w:t xml:space="preserve">@RobertSifrer Et maininnut asiakirjoja, jotka Umbra tuhosi?</w:t>
      </w:r>
    </w:p>
    <w:p>
      <w:r>
        <w:rPr>
          <w:b/>
          <w:u w:val="single"/>
        </w:rPr>
        <w:t xml:space="preserve">710513</w:t>
      </w:r>
    </w:p>
    <w:p>
      <w:r>
        <w:t xml:space="preserve">RTV Slovenia käsittelee NLB:n palkkoja ja mainitsee omistajaksi SDH:n. #bolano</w:t>
      </w:r>
    </w:p>
    <w:p>
      <w:r>
        <w:rPr>
          <w:b/>
          <w:u w:val="single"/>
        </w:rPr>
        <w:t xml:space="preserve">710514</w:t>
      </w:r>
    </w:p>
    <w:p>
      <w:r>
        <w:t xml:space="preserve">@nejcd Tuo itsessään näyttää jäätelöltä. Vain makeaa syntiä ja ripottelua. 😄</w:t>
      </w:r>
    </w:p>
    <w:p>
      <w:r>
        <w:rPr>
          <w:b/>
          <w:u w:val="single"/>
        </w:rPr>
        <w:t xml:space="preserve">710515</w:t>
      </w:r>
    </w:p>
    <w:p>
      <w:r>
        <w:t xml:space="preserve">Pidän tästä: "Miksi jonkun meistä pitäisi haravoida enemmän, meillä kaikilla on samat perseet."</w:t>
        <w:t xml:space="preserve">#putkityöt</w:t>
        <w:br/>
        <w:t xml:space="preserve">#qotd</w:t>
      </w:r>
    </w:p>
    <w:p>
      <w:r>
        <w:rPr>
          <w:b/>
          <w:u w:val="single"/>
        </w:rPr>
        <w:t xml:space="preserve">710516</w:t>
      </w:r>
    </w:p>
    <w:p>
      <w:r>
        <w:t xml:space="preserve">@JanezPogorelec @p_zoran @JernejVrtovec Janes voi tehdä kaiken tämän, koska hänen poliittiset kumppaninsa sallivat sen!</w:t>
      </w:r>
    </w:p>
    <w:p>
      <w:r>
        <w:rPr>
          <w:b/>
          <w:u w:val="single"/>
        </w:rPr>
        <w:t xml:space="preserve">710517</w:t>
      </w:r>
    </w:p>
    <w:p>
      <w:r>
        <w:t xml:space="preserve">Kilpailunjohtajan ja kurinpitotuomarin päätökset - 3. kierros 17/18 (veteraanit)</w:t>
        <w:br/>
        <w:t xml:space="preserve">https://t.co/ju8bRv1kBK https://t.co/ju8bRv1kBK</w:t>
      </w:r>
    </w:p>
    <w:p>
      <w:r>
        <w:rPr>
          <w:b/>
          <w:u w:val="single"/>
        </w:rPr>
        <w:t xml:space="preserve">710518</w:t>
      </w:r>
    </w:p>
    <w:p>
      <w:r>
        <w:t xml:space="preserve">@domovina.je: Partisaani Tito Turnschkon pojanpoika: häpäisette kaikki todelliset vapaustaistelijat! https://t.co/DGaUjRx3qX</w:t>
      </w:r>
    </w:p>
    <w:p>
      <w:r>
        <w:rPr>
          <w:b/>
          <w:u w:val="single"/>
        </w:rPr>
        <w:t xml:space="preserve">710519</w:t>
      </w:r>
    </w:p>
    <w:p>
      <w:r>
        <w:t xml:space="preserve">1945 rohkeat ja Yunnanin partisaanit lähettivät heidät kotiin, 2018 korealaiset lähettivät heidät kotiin.....</w:t>
      </w:r>
    </w:p>
    <w:p>
      <w:r>
        <w:rPr>
          <w:b/>
          <w:u w:val="single"/>
        </w:rPr>
        <w:t xml:space="preserve">710520</w:t>
      </w:r>
    </w:p>
    <w:p>
      <w:r>
        <w:t xml:space="preserve">Mukavissa #kirjakaupoissa on kirjoja, jotka ovat minulle liian kalliita, mutta en vain ohita niitä. ❤️ https://t.co/m6JIFm93VO</w:t>
      </w:r>
    </w:p>
    <w:p>
      <w:r>
        <w:rPr>
          <w:b/>
          <w:u w:val="single"/>
        </w:rPr>
        <w:t xml:space="preserve">710521</w:t>
      </w:r>
    </w:p>
    <w:p>
      <w:r>
        <w:t xml:space="preserve">@peterjancic Nämä palkat ovat surullisempia, ei ihme, ettei ministerin virkoihin ole paljon kiinnostusta.</w:t>
      </w:r>
    </w:p>
    <w:p>
      <w:r>
        <w:rPr>
          <w:b/>
          <w:u w:val="single"/>
        </w:rPr>
        <w:t xml:space="preserve">710522</w:t>
      </w:r>
    </w:p>
    <w:p>
      <w:r>
        <w:t xml:space="preserve">@MatejZZ @MareAndi @NormaMKorosec Pakolaisen ei tarvitse olla naapurimaasta.....</w:t>
      </w:r>
    </w:p>
    <w:p>
      <w:r>
        <w:rPr>
          <w:b/>
          <w:u w:val="single"/>
        </w:rPr>
        <w:t xml:space="preserve">710523</w:t>
      </w:r>
    </w:p>
    <w:p>
      <w:r>
        <w:t xml:space="preserve">Paikallinen toimintaryhmä TOTI LAS julkaisee pian (jo tammikuussa) kaksi erillistä ehdotuspyyntöä, jotka koskevat maaseuturahastoa ja... https://t.co/lZMPUmcjd5...</w:t>
      </w:r>
    </w:p>
    <w:p>
      <w:r>
        <w:rPr>
          <w:b/>
          <w:u w:val="single"/>
        </w:rPr>
        <w:t xml:space="preserve">710524</w:t>
      </w:r>
    </w:p>
    <w:p>
      <w:r>
        <w:t xml:space="preserve">Gorišnica: Itävallassa pankkiautomaatin räjäyttäneiden ja varastaneiden moldovalaisten pidätys https://t.co/sluauO01Uc</w:t>
      </w:r>
    </w:p>
    <w:p>
      <w:r>
        <w:rPr>
          <w:b/>
          <w:u w:val="single"/>
        </w:rPr>
        <w:t xml:space="preserve">710525</w:t>
      </w:r>
    </w:p>
    <w:p>
      <w:r>
        <w:t xml:space="preserve">@finance_si Ei ole mitään järkeä ostaa uutta ponia, kun vanha oikea poni, jossa on uudet renkaat, pärjää yhä hienosti.</w:t>
      </w:r>
    </w:p>
    <w:p>
      <w:r>
        <w:rPr>
          <w:b/>
          <w:u w:val="single"/>
        </w:rPr>
        <w:t xml:space="preserve">710526</w:t>
      </w:r>
    </w:p>
    <w:p>
      <w:r>
        <w:t xml:space="preserve">@Jaka__Dolinar Sinä olet se, joka kutsuu häntä ääliöksi. Mistä sait tuon? Missä tällaiset ihmiset kasvavat?</w:t>
      </w:r>
    </w:p>
    <w:p>
      <w:r>
        <w:rPr>
          <w:b/>
          <w:u w:val="single"/>
        </w:rPr>
        <w:t xml:space="preserve">710527</w:t>
      </w:r>
    </w:p>
    <w:p>
      <w:r>
        <w:t xml:space="preserve">@Simobil Jättiläismäinen tervetulotoivotus Sloveniaan #tarifaSVET:n kanssa 😀 http://t.co/tdCVzwKuty http://t.co/tdCVzwKuty</w:t>
      </w:r>
    </w:p>
    <w:p>
      <w:r>
        <w:rPr>
          <w:b/>
          <w:u w:val="single"/>
        </w:rPr>
        <w:t xml:space="preserve">710528</w:t>
      </w:r>
    </w:p>
    <w:p>
      <w:r>
        <w:t xml:space="preserve">g. Pahor, kuka siivoaa TEŠ6:n? Et tietenkään sinä, koska sinä autoit likaamaan sen. Olet pelkkä showmies, et PR!👎😠👎👎</w:t>
      </w:r>
    </w:p>
    <w:p>
      <w:r>
        <w:rPr>
          <w:b/>
          <w:u w:val="single"/>
        </w:rPr>
        <w:t xml:space="preserve">710529</w:t>
      </w:r>
    </w:p>
    <w:p>
      <w:r>
        <w:t xml:space="preserve">@Moj_ca Mitä en antaisi tällaisesta huuhdellusta astioista - minun kahdessani, pienimmässäkin mahdollisessa määrin, se on edelleen kuivunutta, haisevaa paskaa.</w:t>
      </w:r>
    </w:p>
    <w:p>
      <w:r>
        <w:rPr>
          <w:b/>
          <w:u w:val="single"/>
        </w:rPr>
        <w:t xml:space="preserve">710530</w:t>
      </w:r>
    </w:p>
    <w:p>
      <w:r>
        <w:t xml:space="preserve">@CZCBZ @staneC Missä idiootti Žiga näki partisaanit, kun he teloittivat sankarimme Bidovecin, Milosin ja Valenčičin Bazovicassa?</w:t>
      </w:r>
    </w:p>
    <w:p>
      <w:r>
        <w:rPr>
          <w:b/>
          <w:u w:val="single"/>
        </w:rPr>
        <w:t xml:space="preserve">710531</w:t>
      </w:r>
    </w:p>
    <w:p>
      <w:r>
        <w:t xml:space="preserve">@pjur11 @MatevzNovak @Vodopivci @Diagonalec Jopa kommunistien joukossa, erityisesti sodan jälkeen, oli paljon orjunasteja, kulturbundovci ja fasisteja.</w:t>
      </w:r>
    </w:p>
    <w:p>
      <w:r>
        <w:rPr>
          <w:b/>
          <w:u w:val="single"/>
        </w:rPr>
        <w:t xml:space="preserve">710532</w:t>
      </w:r>
    </w:p>
    <w:p>
      <w:r>
        <w:t xml:space="preserve">@be_chai Bandit 😊 ja pidän siitä niin paljon, etten vaihtaisi sitä mihinkään... Ehkä kerran Honda Africa twin...En ole enää menossa johonkin pienempään 😀</w:t>
      </w:r>
    </w:p>
    <w:p>
      <w:r>
        <w:rPr>
          <w:b/>
          <w:u w:val="single"/>
        </w:rPr>
        <w:t xml:space="preserve">710533</w:t>
      </w:r>
    </w:p>
    <w:p>
      <w:r>
        <w:t xml:space="preserve">ADAM, joka etsii aivojen dementian varhaisimpia merkkejä @val202 https://t.co/vg7yVam06K</w:t>
      </w:r>
    </w:p>
    <w:p>
      <w:r>
        <w:rPr>
          <w:b/>
          <w:u w:val="single"/>
        </w:rPr>
        <w:t xml:space="preserve">710534</w:t>
      </w:r>
    </w:p>
    <w:p>
      <w:r>
        <w:t xml:space="preserve">@LottaS10 @SmiljanPurger @JozeBiscak Tiesin, että uskot siihen! Jokainen vannoutunut oikeistolainen uskoo siihen. Olet hullu.</w:t>
      </w:r>
    </w:p>
    <w:p>
      <w:r>
        <w:rPr>
          <w:b/>
          <w:u w:val="single"/>
        </w:rPr>
        <w:t xml:space="preserve">710535</w:t>
      </w:r>
    </w:p>
    <w:p>
      <w:r>
        <w:t xml:space="preserve">@karfjolca @jolandab88 @vonTanzberg @StrankaSMC Suurin ongelma on se, että idiootit eivät tee idiootteja, vaan he ovat.</w:t>
      </w:r>
    </w:p>
    <w:p>
      <w:r>
        <w:rPr>
          <w:b/>
          <w:u w:val="single"/>
        </w:rPr>
        <w:t xml:space="preserve">710536</w:t>
      </w:r>
    </w:p>
    <w:p>
      <w:r>
        <w:t xml:space="preserve">@JiriKocica Minkälainen moraalinen jälkeenjäänyt sinun täytyy olla, jotta voit loukata vapautustaistelua ja uhreja?</w:t>
      </w:r>
    </w:p>
    <w:p>
      <w:r>
        <w:rPr>
          <w:b/>
          <w:u w:val="single"/>
        </w:rPr>
        <w:t xml:space="preserve">710537</w:t>
      </w:r>
    </w:p>
    <w:p>
      <w:r>
        <w:t xml:space="preserve">@nadkaku @MatejSpehar Nämä kanat ehtivät tehdä jotain. Kaikki ne. He eivät vain tehneet sitä. He kyykyttävät ja täyttävät taskujaan.</w:t>
      </w:r>
    </w:p>
    <w:p>
      <w:r>
        <w:rPr>
          <w:b/>
          <w:u w:val="single"/>
        </w:rPr>
        <w:t xml:space="preserve">710538</w:t>
      </w:r>
    </w:p>
    <w:p>
      <w:r>
        <w:t xml:space="preserve">Jos haluat tuntea itsesi todella vapaaksi, älä kuuntele näitä puritaaneja. Kirkko painostaa, ja seurakuntapapit katselevat salaa kaukaa #nebulosis</w:t>
      </w:r>
    </w:p>
    <w:p>
      <w:r>
        <w:rPr>
          <w:b/>
          <w:u w:val="single"/>
        </w:rPr>
        <w:t xml:space="preserve">710539</w:t>
      </w:r>
    </w:p>
    <w:p>
      <w:r>
        <w:t xml:space="preserve">@DRprlek @pengovsky @lukavalas Eivätkö he edes antaneet sinulle voileipää? Rumat paskiaiset ...</w:t>
      </w:r>
    </w:p>
    <w:p>
      <w:r>
        <w:rPr>
          <w:b/>
          <w:u w:val="single"/>
        </w:rPr>
        <w:t xml:space="preserve">710540</w:t>
      </w:r>
    </w:p>
    <w:p>
      <w:r>
        <w:t xml:space="preserve">Ei ihme, että futsalmaajoukkue on perseellään nyt kun Doncic on lähtenyt ulkomaille. Missä olet, Primož Roglič, kun sinua tarvitaan?</w:t>
      </w:r>
    </w:p>
    <w:p>
      <w:r>
        <w:rPr>
          <w:b/>
          <w:u w:val="single"/>
        </w:rPr>
        <w:t xml:space="preserve">710541</w:t>
      </w:r>
    </w:p>
    <w:p>
      <w:r>
        <w:t xml:space="preserve">Olen pahoillani, etten syö herneitä. Nyt laittaisin jäädytetyn suoraan ranteisiini. Sellaista se on, kun vanhukset pelaavat lentopalloa kaksi tuntia.</w:t>
      </w:r>
    </w:p>
    <w:p>
      <w:r>
        <w:rPr>
          <w:b/>
          <w:u w:val="single"/>
        </w:rPr>
        <w:t xml:space="preserve">710542</w:t>
      </w:r>
    </w:p>
    <w:p>
      <w:r>
        <w:t xml:space="preserve">@jozevolf Avain on kaapeli. Kun et löydä laitetta pöydältä, seuraa kaapelia (USB-)portista eteenpäin.</w:t>
      </w:r>
    </w:p>
    <w:p>
      <w:r>
        <w:rPr>
          <w:b/>
          <w:u w:val="single"/>
        </w:rPr>
        <w:t xml:space="preserve">710543</w:t>
      </w:r>
    </w:p>
    <w:p>
      <w:r>
        <w:t xml:space="preserve">@Centrifusion olet vielä nuori ja vahva. pieni selkä- ja käsivarsiharjoittelu ei voi olla pahitteeksi. lapioida paikallisia eläkeläisiä.</w:t>
      </w:r>
    </w:p>
    <w:p>
      <w:r>
        <w:rPr>
          <w:b/>
          <w:u w:val="single"/>
        </w:rPr>
        <w:t xml:space="preserve">710544</w:t>
      </w:r>
    </w:p>
    <w:p>
      <w:r>
        <w:t xml:space="preserve">Barcelona vieraissa kuumaa Sevillaa vastaan #jalkapallo #jalkapallo #liiga #liiga - http://t.co/gbYt9zQ2</w:t>
      </w:r>
    </w:p>
    <w:p>
      <w:r>
        <w:rPr>
          <w:b/>
          <w:u w:val="single"/>
        </w:rPr>
        <w:t xml:space="preserve">710545</w:t>
      </w:r>
    </w:p>
    <w:p>
      <w:r>
        <w:t xml:space="preserve">@lenci53 Onneksi olkoon, isoäiti, elit juuri nähdäkseni sen. Menköön kaikki suunnitelmien mukaan ja ilman huolia. 🍀</w:t>
      </w:r>
    </w:p>
    <w:p>
      <w:r>
        <w:rPr>
          <w:b/>
          <w:u w:val="single"/>
        </w:rPr>
        <w:t xml:space="preserve">710546</w:t>
      </w:r>
    </w:p>
    <w:p>
      <w:r>
        <w:t xml:space="preserve">Seuraavien 15 vuoden aikana menemme vain rannikkokohteisiin merenpinnan nousun vuoksi. Koska silloin on muitakin!</w:t>
      </w:r>
    </w:p>
    <w:p>
      <w:r>
        <w:rPr>
          <w:b/>
          <w:u w:val="single"/>
        </w:rPr>
        <w:t xml:space="preserve">710547</w:t>
      </w:r>
    </w:p>
    <w:p>
      <w:r>
        <w:t xml:space="preserve">@ciro_ciril @RomanLeljak @Nova24TV Kyse ei ole Jumalasta, vaan sodanjälkeisten murhien viattomista uhreista, sinun ja minun esi-isistäni.</w:t>
      </w:r>
    </w:p>
    <w:p>
      <w:r>
        <w:rPr>
          <w:b/>
          <w:u w:val="single"/>
        </w:rPr>
        <w:t xml:space="preserve">710548</w:t>
      </w:r>
    </w:p>
    <w:p>
      <w:r>
        <w:t xml:space="preserve">JOJ, minä, saiko hän kovaa, ja nyt hän läimäyttää minua, "sä nussit mua perseeseen" 🤔🤕🤕🤕👽 https://t.co/M6sC6Yl8Pn</w:t>
      </w:r>
    </w:p>
    <w:p>
      <w:r>
        <w:rPr>
          <w:b/>
          <w:u w:val="single"/>
        </w:rPr>
        <w:t xml:space="preserve">710549</w:t>
      </w:r>
    </w:p>
    <w:p>
      <w:r>
        <w:t xml:space="preserve">@isoltesEP @drzavljanisveta Tiedättekö, kuinka paljon ympäristöä on tuhottu mätänevillä ruumiilla, joita on levitetty ympäri Sloveniaa?</w:t>
      </w:r>
    </w:p>
    <w:p>
      <w:r>
        <w:rPr>
          <w:b/>
          <w:u w:val="single"/>
        </w:rPr>
        <w:t xml:space="preserve">710550</w:t>
      </w:r>
    </w:p>
    <w:p>
      <w:r>
        <w:t xml:space="preserve">@kricac Ustashi jääkaappi.</w:t>
        <w:t xml:space="preserve">Lisää iskulause "for the home of the spreman", niin olet valmis. :)</w:t>
        <w:br/>
        <w:br/>
        <w:t xml:space="preserve">https://t.co/RaF2Jmhtcl</w:t>
      </w:r>
    </w:p>
    <w:p>
      <w:r>
        <w:rPr>
          <w:b/>
          <w:u w:val="single"/>
        </w:rPr>
        <w:t xml:space="preserve">710551</w:t>
      </w:r>
    </w:p>
    <w:p>
      <w:r>
        <w:t xml:space="preserve">"Pure silence - the killer" @radiostudent juhlitaan Radio &amp; Audio Communication -ryhmässä https://t.co/GOwfD9M7fa</w:t>
      </w:r>
    </w:p>
    <w:p>
      <w:r>
        <w:rPr>
          <w:b/>
          <w:u w:val="single"/>
        </w:rPr>
        <w:t xml:space="preserve">710552</w:t>
      </w:r>
    </w:p>
    <w:p>
      <w:r>
        <w:t xml:space="preserve">@SpletnaMladina Psykopaatit eivät tunne häpeää, heidät on saatava pelkäämään oman perseensä ja päänsä puolesta.</w:t>
        <w:br/>
        <w:br/>
        <w:t xml:space="preserve"> Bong</w:t>
      </w:r>
    </w:p>
    <w:p>
      <w:r>
        <w:rPr>
          <w:b/>
          <w:u w:val="single"/>
        </w:rPr>
        <w:t xml:space="preserve">710553</w:t>
      </w:r>
    </w:p>
    <w:p>
      <w:r>
        <w:t xml:space="preserve">@KatarinaJenko mutta nämä kauheat ohjelmat ovat aina toiminnassa...asennus on iso #shit</w:t>
      </w:r>
    </w:p>
    <w:p>
      <w:r>
        <w:rPr>
          <w:b/>
          <w:u w:val="single"/>
        </w:rPr>
        <w:t xml:space="preserve">710554</w:t>
      </w:r>
    </w:p>
    <w:p>
      <w:r>
        <w:t xml:space="preserve">Lämmin viltti, kuppi teetä ja syyssade... Kuulostaa aika idylliseltä, tarvitset vain hyvän kirjan! Jotkut... https://t.co/X7TemIRhBg</w:t>
      </w:r>
    </w:p>
    <w:p>
      <w:r>
        <w:rPr>
          <w:b/>
          <w:u w:val="single"/>
        </w:rPr>
        <w:t xml:space="preserve">710555</w:t>
      </w:r>
    </w:p>
    <w:p>
      <w:r>
        <w:t xml:space="preserve">@IgorZavrsnik @JJansaSDS bildanje uusille kasvoille. näyttää siltä, että se tulee olemaan uusi kommunistinen huijaus?</w:t>
      </w:r>
    </w:p>
    <w:p>
      <w:r>
        <w:rPr>
          <w:b/>
          <w:u w:val="single"/>
        </w:rPr>
        <w:t xml:space="preserve">710556</w:t>
      </w:r>
    </w:p>
    <w:p>
      <w:r>
        <w:t xml:space="preserve">"Vältin suurinta osaa niistä. Jopa ruoanlaitto ja Ljubljanan uskomattomien valojen, galaksien ja... https://t.co/lX42S9SpYw ihmetys.</w:t>
      </w:r>
    </w:p>
    <w:p>
      <w:r>
        <w:rPr>
          <w:b/>
          <w:u w:val="single"/>
        </w:rPr>
        <w:t xml:space="preserve">710557</w:t>
      </w:r>
    </w:p>
    <w:p>
      <w:r>
        <w:t xml:space="preserve">@gromskastrela Mene Zaroon ja hanki itsellesi mukava minic. Miksi sen täytyy olla kaapu 😂 Älä tee sitä monimutkaisemmaksi, näytät joka tapauksessa kauniilta jokaisessa kaapissa.</w:t>
      </w:r>
    </w:p>
    <w:p>
      <w:r>
        <w:rPr>
          <w:b/>
          <w:u w:val="single"/>
        </w:rPr>
        <w:t xml:space="preserve">710558</w:t>
      </w:r>
    </w:p>
    <w:p>
      <w:r>
        <w:t xml:space="preserve">Kun poliisi ei pysty tukemaan ja katastrofi on vain yhden sulakkeen päässä - https://t.co/UczIb2bfL6</w:t>
      </w:r>
    </w:p>
    <w:p>
      <w:r>
        <w:rPr>
          <w:b/>
          <w:u w:val="single"/>
        </w:rPr>
        <w:t xml:space="preserve">710559</w:t>
      </w:r>
    </w:p>
    <w:p>
      <w:r>
        <w:t xml:space="preserve">Se on kuukauden 15. päivä. Poliisit kaksinkertaistavat intonsa liikenneturvallisuuden puolesta ja keräävät rahaa.</w:t>
      </w:r>
    </w:p>
    <w:p>
      <w:r>
        <w:rPr>
          <w:b/>
          <w:u w:val="single"/>
        </w:rPr>
        <w:t xml:space="preserve">710560</w:t>
      </w:r>
    </w:p>
    <w:p>
      <w:r>
        <w:t xml:space="preserve">@siskaberry Minulla on haavoittunut ( mikä on haavoittunut, tuhoon tuomittu) paketti voitaikinalla voideltuja speculoos-keksejä 🤪😉</w:t>
      </w:r>
    </w:p>
    <w:p>
      <w:r>
        <w:rPr>
          <w:b/>
          <w:u w:val="single"/>
        </w:rPr>
        <w:t xml:space="preserve">710561</w:t>
      </w:r>
    </w:p>
    <w:p>
      <w:r>
        <w:t xml:space="preserve">Näyttää yhä enemmän siltä, että tekeillä olevasta hallituksesta on tulossa turvapaikka niille, joita ei valittu DZ:hen #butale</w:t>
      </w:r>
    </w:p>
    <w:p>
      <w:r>
        <w:rPr>
          <w:b/>
          <w:u w:val="single"/>
        </w:rPr>
        <w:t xml:space="preserve">710562</w:t>
      </w:r>
    </w:p>
    <w:p>
      <w:r>
        <w:t xml:space="preserve">@freewiseguy Eurooppa voi olla niin paljon enemmän kuin Merkel ja Macronin valtuudet on jaettava. Itä-Eurooppa on saamassa meitä kiinni ja ohittamassa meidät.</w:t>
      </w:r>
    </w:p>
    <w:p>
      <w:r>
        <w:rPr>
          <w:b/>
          <w:u w:val="single"/>
        </w:rPr>
        <w:t xml:space="preserve">710563</w:t>
      </w:r>
    </w:p>
    <w:p>
      <w:r>
        <w:t xml:space="preserve">Let's Bite Science: Lasers in the Cell, show tieteestä</w:t>
        <w:br/>
        <w:t xml:space="preserve">https://t.co/Q3RbFhYuwv</w:t>
      </w:r>
    </w:p>
    <w:p>
      <w:r>
        <w:rPr>
          <w:b/>
          <w:u w:val="single"/>
        </w:rPr>
        <w:t xml:space="preserve">710564</w:t>
      </w:r>
    </w:p>
    <w:p>
      <w:r>
        <w:t xml:space="preserve">@Centrifusion Ministeri ja minä olemme jättäneet jälkemme hankkeeseen, joka estää lain täytäntöönpanon #2track, uudet investoinnit</w:t>
      </w:r>
    </w:p>
    <w:p>
      <w:r>
        <w:rPr>
          <w:b/>
          <w:u w:val="single"/>
        </w:rPr>
        <w:t xml:space="preserve">710565</w:t>
      </w:r>
    </w:p>
    <w:p>
      <w:r>
        <w:t xml:space="preserve">@ggmY66 Hahaa, jo naamioituneet ja muuttuneet kaksijalkaisista yksijalkaisiksi hölmöiksi, beee beee #credninagon</w:t>
      </w:r>
    </w:p>
    <w:p>
      <w:r>
        <w:rPr>
          <w:b/>
          <w:u w:val="single"/>
        </w:rPr>
        <w:t xml:space="preserve">710566</w:t>
      </w:r>
    </w:p>
    <w:p>
      <w:r>
        <w:t xml:space="preserve">Ei lupia Plecnikin stadionin kunnostamiseen, mutta viemäriverkkoon välittömästi , halooo #ljubljana pormestari Jankovicin kanssa.</w:t>
      </w:r>
    </w:p>
    <w:p>
      <w:r>
        <w:rPr>
          <w:b/>
          <w:u w:val="single"/>
        </w:rPr>
        <w:t xml:space="preserve">710567</w:t>
      </w:r>
    </w:p>
    <w:p>
      <w:r>
        <w:t xml:space="preserve">Näin Mariborin poliisit liputtavat. @policija_si https://t.co/xkqbfUFIh4</w:t>
      </w:r>
    </w:p>
    <w:p>
      <w:r>
        <w:rPr>
          <w:b/>
          <w:u w:val="single"/>
        </w:rPr>
        <w:t xml:space="preserve">710568</w:t>
      </w:r>
    </w:p>
    <w:p>
      <w:r>
        <w:t xml:space="preserve">Jotta sammakko saatiin integroitua norsupopulaatioon, se sai käyttää vesilaseja, mustia räpylöitä ja harmaata uimapukua.</w:t>
        <w:br/>
        <w:t xml:space="preserve">https://t.co/suwrcJyNKP</w:t>
      </w:r>
    </w:p>
    <w:p>
      <w:r>
        <w:rPr>
          <w:b/>
          <w:u w:val="single"/>
        </w:rPr>
        <w:t xml:space="preserve">710569</w:t>
      </w:r>
    </w:p>
    <w:p>
      <w:r>
        <w:t xml:space="preserve">@bojan_krajnc @luka7doncic @KingJames ma, hän ei vain ampunut hyvin, mutta muuten hän blokkasi sen hienosti pari kertaa https://t.co/NmihBOKFlt</w:t>
      </w:r>
    </w:p>
    <w:p>
      <w:r>
        <w:rPr>
          <w:b/>
          <w:u w:val="single"/>
        </w:rPr>
        <w:t xml:space="preserve">710570</w:t>
      </w:r>
    </w:p>
    <w:p>
      <w:r>
        <w:t xml:space="preserve">@strankaSDS @agortaa @JozeMozina Kotikaarti taisteli kommunismia vastaan, ja sitä ennen kyläkaartit tavallisia roistoja vastaan.</w:t>
      </w:r>
    </w:p>
    <w:p>
      <w:r>
        <w:rPr>
          <w:b/>
          <w:u w:val="single"/>
        </w:rPr>
        <w:t xml:space="preserve">710571</w:t>
      </w:r>
    </w:p>
    <w:p>
      <w:r>
        <w:t xml:space="preserve">Tosiasia on, että isänmaata hallitsevat teeskentelijät ja ideologiset suistajat.</w:t>
        <w:br/>
        <w:t xml:space="preserve"> Slovenian kansan kotimaa?</w:t>
        <w:br/>
        <w:t xml:space="preserve">ei ole enää vitsi...</w:t>
        <w:br/>
        <w:t xml:space="preserve">O j j</w:t>
      </w:r>
    </w:p>
    <w:p>
      <w:r>
        <w:rPr>
          <w:b/>
          <w:u w:val="single"/>
        </w:rPr>
        <w:t xml:space="preserve">710572</w:t>
      </w:r>
    </w:p>
    <w:p>
      <w:r>
        <w:t xml:space="preserve">@Avodovnik @hajdyXP @had @DavorinPavlica @pengovsky Odotellaan...., koska uskon, että hän yrittää kaikkea mahdollista.</w:t>
      </w:r>
    </w:p>
    <w:p>
      <w:r>
        <w:rPr>
          <w:b/>
          <w:u w:val="single"/>
        </w:rPr>
        <w:t xml:space="preserve">710573</w:t>
      </w:r>
    </w:p>
    <w:p>
      <w:r>
        <w:t xml:space="preserve">Näitkö, miten Juncker kähmi Plenkovicin persettä ja antoi jonkun muun sanoa, ettei hän ole homo.</w:t>
      </w:r>
    </w:p>
    <w:p>
      <w:r>
        <w:rPr>
          <w:b/>
          <w:u w:val="single"/>
        </w:rPr>
        <w:t xml:space="preserve">710574</w:t>
      </w:r>
    </w:p>
    <w:p>
      <w:r>
        <w:t xml:space="preserve">@JozeJerovsek @rtvslo Tohtori Pučnikia lainatakseni: "Ei ole enää kevään optiota...... on vain niitä, jotka sanovat jotain fiksua!</w:t>
      </w:r>
    </w:p>
    <w:p>
      <w:r>
        <w:rPr>
          <w:b/>
          <w:u w:val="single"/>
        </w:rPr>
        <w:t xml:space="preserve">710575</w:t>
      </w:r>
    </w:p>
    <w:p>
      <w:r>
        <w:t xml:space="preserve">Vasenkätiset tykkäävät jäädyttää, suosittelen 0 K:n pitämistä sisuskaluille!</w:t>
        <w:br/>
        <w:t xml:space="preserve">https://t.co/PW24olTXDk https://t.co/PW24olTXDk</w:t>
      </w:r>
    </w:p>
    <w:p>
      <w:r>
        <w:rPr>
          <w:b/>
          <w:u w:val="single"/>
        </w:rPr>
        <w:t xml:space="preserve">710576</w:t>
      </w:r>
    </w:p>
    <w:p>
      <w:r>
        <w:t xml:space="preserve">Jos sinulla on myös ongelmia verenpaineen tai vaarallisen kolesterolin kanssa, kokeile tätä hyvää reseptiä. Se saattaa auttaa sinua :) https://t.co/yWG0GLG6yq</w:t>
      </w:r>
    </w:p>
    <w:p>
      <w:r>
        <w:rPr>
          <w:b/>
          <w:u w:val="single"/>
        </w:rPr>
        <w:t xml:space="preserve">710577</w:t>
      </w:r>
    </w:p>
    <w:p>
      <w:r>
        <w:t xml:space="preserve">@magdamekina @Matej_Klaric Mielestäni hän joutui tavallaan nurkkaan ja vaikeni.</w:t>
      </w:r>
    </w:p>
    <w:p>
      <w:r>
        <w:rPr>
          <w:b/>
          <w:u w:val="single"/>
        </w:rPr>
        <w:t xml:space="preserve">710578</w:t>
      </w:r>
    </w:p>
    <w:p>
      <w:r>
        <w:t xml:space="preserve">@annianni246 Uudet kylänvartijat.</w:t>
        <w:br/>
        <w:t xml:space="preserve"> Fasistit sallivat kyläkaartilaiset itsepuolustusta varten, sallivatko kommunistit?</w:t>
      </w:r>
    </w:p>
    <w:p>
      <w:r>
        <w:rPr>
          <w:b/>
          <w:u w:val="single"/>
        </w:rPr>
        <w:t xml:space="preserve">710579</w:t>
      </w:r>
    </w:p>
    <w:p>
      <w:r>
        <w:t xml:space="preserve">Ainakin hamstereilla on Tromblon. Päivystävä kukkomme on eläkkeellä, ja sillä on nuori isoäiti... https://t.co/RyTWwiJtWw...</w:t>
      </w:r>
    </w:p>
    <w:p>
      <w:r>
        <w:rPr>
          <w:b/>
          <w:u w:val="single"/>
        </w:rPr>
        <w:t xml:space="preserve">710580</w:t>
      </w:r>
    </w:p>
    <w:p>
      <w:r>
        <w:t xml:space="preserve">Maja Sunčič osuu joskus, mutta useammin hän tekee siksakkia. Mutta myös sokea kana voi löytää viljaa.</w:t>
      </w:r>
    </w:p>
    <w:p>
      <w:r>
        <w:rPr>
          <w:b/>
          <w:u w:val="single"/>
        </w:rPr>
        <w:t xml:space="preserve">710581</w:t>
      </w:r>
    </w:p>
    <w:p>
      <w:r>
        <w:t xml:space="preserve">Paskiainen!</w:t>
        <w:br/>
        <w:t xml:space="preserve">Silti LDS:ltä</w:t>
        <w:br/>
        <w:t xml:space="preserve">kesti</w:t>
        <w:t xml:space="preserve">kokonainen vuosikymmen</w:t>
        <w:t xml:space="preserve">tulla</w:t>
        <w:br/>
        <w:t xml:space="preserve"> niin ylimieliseksi,</w:t>
        <w:br/>
        <w:t xml:space="preserve">kuin Mirko Cmerar</w:t>
        <w:br/>
        <w:t xml:space="preserve">ja pari vuotta</w:t>
        <w:br/>
        <w:t xml:space="preserve">eettisimmän mandaatin </w:t>
      </w:r>
    </w:p>
    <w:p>
      <w:r>
        <w:rPr>
          <w:b/>
          <w:u w:val="single"/>
        </w:rPr>
        <w:t xml:space="preserve">710582</w:t>
      </w:r>
    </w:p>
    <w:p>
      <w:r>
        <w:t xml:space="preserve">@Pacek Hyvää iltaa Toivotan sinulle rauhallista unta, kauniita unia, unta ja vastakkainasettelua.</w:t>
      </w:r>
    </w:p>
    <w:p>
      <w:r>
        <w:rPr>
          <w:b/>
          <w:u w:val="single"/>
        </w:rPr>
        <w:t xml:space="preserve">710583</w:t>
      </w:r>
    </w:p>
    <w:p>
      <w:r>
        <w:t xml:space="preserve">@MarioPlesej Etsi se, kirjoita malli (tarra takana).</w:t>
      </w:r>
    </w:p>
    <w:p>
      <w:r>
        <w:rPr>
          <w:b/>
          <w:u w:val="single"/>
        </w:rPr>
        <w:t xml:space="preserve">710584</w:t>
      </w:r>
    </w:p>
    <w:p>
      <w:r>
        <w:t xml:space="preserve">Kerron sinulle totuuden: ennen kuin aurinko on paistanut kolme kertaa, sinä valitat, että on liian kuuma.</w:t>
      </w:r>
    </w:p>
    <w:p>
      <w:r>
        <w:rPr>
          <w:b/>
          <w:u w:val="single"/>
        </w:rPr>
        <w:t xml:space="preserve">710585</w:t>
      </w:r>
    </w:p>
    <w:p>
      <w:r>
        <w:t xml:space="preserve">@petrasovdat Katsominen. Mutta minusta se kuulostaa vähän foorumilta: kolme ihmistä syö gulassia, kolme ihmistä syö hapankaalia ja kaikki yhdessä syövät segedin-gulassia.</w:t>
      </w:r>
    </w:p>
    <w:p>
      <w:r>
        <w:rPr>
          <w:b/>
          <w:u w:val="single"/>
        </w:rPr>
        <w:t xml:space="preserve">710586</w:t>
      </w:r>
    </w:p>
    <w:p>
      <w:r>
        <w:t xml:space="preserve">Mikään ei ole parempaa kuin hymyilevät ja leikkisät slovenialaiset fanit.</w:t>
        <w:br/>
        <w:br/>
        <w:t xml:space="preserve">#sampovem #bounce</w:t>
      </w:r>
    </w:p>
    <w:p>
      <w:r>
        <w:rPr>
          <w:b/>
          <w:u w:val="single"/>
        </w:rPr>
        <w:t xml:space="preserve">710587</w:t>
      </w:r>
    </w:p>
    <w:p>
      <w:r>
        <w:t xml:space="preserve">@petrasovdat Et taaskaan ymmärtänyt, koska #unohdit, mitä laskuun oli kirjoitettu, ja aiheutit puoliksi turhaa meteliä. ;)</w:t>
      </w:r>
    </w:p>
    <w:p>
      <w:r>
        <w:rPr>
          <w:b/>
          <w:u w:val="single"/>
        </w:rPr>
        <w:t xml:space="preserve">710588</w:t>
      </w:r>
    </w:p>
    <w:p>
      <w:r>
        <w:t xml:space="preserve">@ANJABAHZIBERT Zidane ja hänen kaltaisensa pitäisi poistaa mediasta, eli sensuroida.</w:t>
      </w:r>
    </w:p>
    <w:p>
      <w:r>
        <w:rPr>
          <w:b/>
          <w:u w:val="single"/>
        </w:rPr>
        <w:t xml:space="preserve">710589</w:t>
      </w:r>
    </w:p>
    <w:p>
      <w:r>
        <w:t xml:space="preserve">Myyn lipun Avdičin esitykseen Men are from Mars, Women are from Venus, joka järjestetään Bledissä lauantaina 5. joulukuuta. RT plis. https://t.co/QOvDNH6eqC</w:t>
      </w:r>
    </w:p>
    <w:p>
      <w:r>
        <w:rPr>
          <w:b/>
          <w:u w:val="single"/>
        </w:rPr>
        <w:t xml:space="preserve">710590</w:t>
      </w:r>
    </w:p>
    <w:p>
      <w:r>
        <w:t xml:space="preserve">@m_bostjan Mitä jos antaisimme hänen ottaa "nojatuolinsa" kotiinsa EU:n parlamentista?</w:t>
        <w:br/>
        <w:t xml:space="preserve">orglcePress</w:t>
      </w:r>
    </w:p>
    <w:p>
      <w:r>
        <w:rPr>
          <w:b/>
          <w:u w:val="single"/>
        </w:rPr>
        <w:t xml:space="preserve">710591</w:t>
      </w:r>
    </w:p>
    <w:p>
      <w:r>
        <w:t xml:space="preserve">Tekokukkasarjan nerokas brändäys. Siitä tulee hitti Ljubljanan yksikössä ...</w:t>
        <w:br/>
        <w:br/>
        <w:t xml:space="preserve"> #scene https://t.co/zpfWATV7Fk</w:t>
      </w:r>
    </w:p>
    <w:p>
      <w:r>
        <w:rPr>
          <w:b/>
          <w:u w:val="single"/>
        </w:rPr>
        <w:t xml:space="preserve">710592</w:t>
      </w:r>
    </w:p>
    <w:p>
      <w:r>
        <w:t xml:space="preserve">@BigWhale naisena voin vain sanoa, että minulla ei ole tuota tunnetta. Ehkä kuulun vain niihin, jotka kunnioittavat tavallista ihmistä.</w:t>
      </w:r>
    </w:p>
    <w:p>
      <w:r>
        <w:rPr>
          <w:b/>
          <w:u w:val="single"/>
        </w:rPr>
        <w:t xml:space="preserve">710593</w:t>
      </w:r>
    </w:p>
    <w:p>
      <w:r>
        <w:t xml:space="preserve">@HZlatko Sarkasmia voi tulla, kun kaikki muu on kunnossa.Vaalit ja tuomarit ovat liian irrallisia, jotta niistä voisi tehdä pilaa.</w:t>
      </w:r>
    </w:p>
    <w:p>
      <w:r>
        <w:rPr>
          <w:b/>
          <w:u w:val="single"/>
        </w:rPr>
        <w:t xml:space="preserve">710594</w:t>
      </w:r>
    </w:p>
    <w:p>
      <w:r>
        <w:t xml:space="preserve">Koska Kamal Izdor Shaker on niin "lapsi", hän on pyytänyt kuuden kuukauden palkkatukea!</w:t>
      </w:r>
    </w:p>
    <w:p>
      <w:r>
        <w:rPr>
          <w:b/>
          <w:u w:val="single"/>
        </w:rPr>
        <w:t xml:space="preserve">710595</w:t>
      </w:r>
    </w:p>
    <w:p>
      <w:r>
        <w:t xml:space="preserve">Mutta kuka antaa niille yhä uusia suojia? Ne, jotka palvelevat heidän kanssaan, eivät varmasti tee sitä😊 https://t.co/gTPKaf91cO.</w:t>
      </w:r>
    </w:p>
    <w:p>
      <w:r>
        <w:rPr>
          <w:b/>
          <w:u w:val="single"/>
        </w:rPr>
        <w:t xml:space="preserve">710596</w:t>
      </w:r>
    </w:p>
    <w:p>
      <w:r>
        <w:t xml:space="preserve">Miten kaksi rohkeaa lentäjää pelasti Turkin presidentin hengen ja tasoitti tietä venäläisten S-400-ohjusten hankinnalle https://t.co/p6LFIbYMJX</w:t>
      </w:r>
    </w:p>
    <w:p>
      <w:r>
        <w:rPr>
          <w:b/>
          <w:u w:val="single"/>
        </w:rPr>
        <w:t xml:space="preserve">710597</w:t>
      </w:r>
    </w:p>
    <w:p>
      <w:r>
        <w:t xml:space="preserve">36 laittomasti maahan tulleita jäi kiinni etelärajalla; 15 heistä salakuljetti kroaatti pakettiautossa https://t.co/d6Wwijp4bl via @Nova24TV</w:t>
      </w:r>
    </w:p>
    <w:p>
      <w:r>
        <w:rPr>
          <w:b/>
          <w:u w:val="single"/>
        </w:rPr>
        <w:t xml:space="preserve">710598</w:t>
      </w:r>
    </w:p>
    <w:p>
      <w:r>
        <w:t xml:space="preserve">Furam löytää nilkkamuotia ilmastoidussa toimistossa.</w:t>
        <w:br/>
        <w:t xml:space="preserve"> Kissa päässäni on huutanut minulle koko päivän, että vilustun. https://t.co/3MwBYGVAB0.</w:t>
      </w:r>
    </w:p>
    <w:p>
      <w:r>
        <w:rPr>
          <w:b/>
          <w:u w:val="single"/>
        </w:rPr>
        <w:t xml:space="preserve">710599</w:t>
      </w:r>
    </w:p>
    <w:p>
      <w:r>
        <w:t xml:space="preserve">@Max970 Nyt vasemmisto on taas löytänyt uusia sukupuolia,</w:t>
        <w:br/>
        <w:t xml:space="preserve">oletettavasti yli kolmesataa. #psykiatria</w:t>
      </w:r>
    </w:p>
    <w:p>
      <w:r>
        <w:rPr>
          <w:b/>
          <w:u w:val="single"/>
        </w:rPr>
        <w:t xml:space="preserve">710600</w:t>
      </w:r>
    </w:p>
    <w:p>
      <w:r>
        <w:t xml:space="preserve">Kaksi läpimärkää poliisia ohjaa liikennettä, koska kuljettajat eivät tiedä, miten risteyksessä pitäisi käyttäytyä.</w:t>
      </w:r>
    </w:p>
    <w:p>
      <w:r>
        <w:rPr>
          <w:b/>
          <w:u w:val="single"/>
        </w:rPr>
        <w:t xml:space="preserve">710601</w:t>
      </w:r>
    </w:p>
    <w:p>
      <w:r>
        <w:t xml:space="preserve">VIDEO: UKC Maribor testaa onnistuneesti kemoterapian vähentämistä, mutta vakuutusyhtiöt eivät kuuntele https://t.co/sdx4rDuu6T</w:t>
      </w:r>
    </w:p>
    <w:p>
      <w:r>
        <w:rPr>
          <w:b/>
          <w:u w:val="single"/>
        </w:rPr>
        <w:t xml:space="preserve">710602</w:t>
      </w:r>
    </w:p>
    <w:p>
      <w:r>
        <w:t xml:space="preserve">@janez_tomazic @surfon Joo, aivan kuin maksaisit omasta eläkkeestäsi ja sairausvakuutuksestasi, vai mitä?</w:t>
      </w:r>
    </w:p>
    <w:p>
      <w:r>
        <w:rPr>
          <w:b/>
          <w:u w:val="single"/>
        </w:rPr>
        <w:t xml:space="preserve">710603</w:t>
      </w:r>
    </w:p>
    <w:p>
      <w:r>
        <w:t xml:space="preserve">Te slovenialaiset vasemmistolaiset ja "niin sanotut" liberaalit olette todella nirsoja... Ensin peritte veroja, jotta voitte sitten subventoida. Mitä typeryksiä🙄🙄🙄🙄</w:t>
      </w:r>
    </w:p>
    <w:p>
      <w:r>
        <w:rPr>
          <w:b/>
          <w:u w:val="single"/>
        </w:rPr>
        <w:t xml:space="preserve">710604</w:t>
      </w:r>
    </w:p>
    <w:p>
      <w:r>
        <w:t xml:space="preserve">@petracj Jos se on kevyt, ok, mutta jotkut eivät todellakaan sovellu lämpöön ja sisätiloihin. 🤢</w:t>
      </w:r>
    </w:p>
    <w:p>
      <w:r>
        <w:rPr>
          <w:b/>
          <w:u w:val="single"/>
        </w:rPr>
        <w:t xml:space="preserve">710605</w:t>
      </w:r>
    </w:p>
    <w:p>
      <w:r>
        <w:t xml:space="preserve">@tetapoli Bavcon selitti viime kerralla, että nämä istutuskuoppien saumat ovat oletettavasti vettä läpäiseviä...</w:t>
      </w:r>
    </w:p>
    <w:p>
      <w:r>
        <w:rPr>
          <w:b/>
          <w:u w:val="single"/>
        </w:rPr>
        <w:t xml:space="preserve">710606</w:t>
      </w:r>
    </w:p>
    <w:p>
      <w:r>
        <w:t xml:space="preserve">Erityisen hauskaa... että punaiset hermostuvat olennosta, jota heidän mukaansa ei ole olemassa... :)</w:t>
      </w:r>
    </w:p>
    <w:p>
      <w:r>
        <w:rPr>
          <w:b/>
          <w:u w:val="single"/>
        </w:rPr>
        <w:t xml:space="preserve">710607</w:t>
      </w:r>
    </w:p>
    <w:p>
      <w:r>
        <w:t xml:space="preserve">@tomltoml @ErikaPlaninsec @StudioCity_ @DomovinskaLiga @drVinkoGorenak kun äänestäjä on uskovainen...on aina pizdariaa</w:t>
      </w:r>
    </w:p>
    <w:p>
      <w:r>
        <w:rPr>
          <w:b/>
          <w:u w:val="single"/>
        </w:rPr>
        <w:t xml:space="preserve">710608</w:t>
      </w:r>
    </w:p>
    <w:p>
      <w:r>
        <w:t xml:space="preserve">Silmälääkärit eivät näe yöllä, joten emme lähetä potilaita keskellä yötä. Johtopäätös :) #solaurgence #PoCEdu #Ophthalmology #Ophthalmology</w:t>
      </w:r>
    </w:p>
    <w:p>
      <w:r>
        <w:rPr>
          <w:b/>
          <w:u w:val="single"/>
        </w:rPr>
        <w:t xml:space="preserve">710609</w:t>
      </w:r>
    </w:p>
    <w:p>
      <w:r>
        <w:t xml:space="preserve">Pelkään, että tämä Iranin asia tulee olemaan vielä enemmän pizzajuhla. Jos häntä ei olisi vaivattu, hän olisi jo kauan sitten harventanut ISIS:ää.</w:t>
      </w:r>
    </w:p>
    <w:p>
      <w:r>
        <w:rPr>
          <w:b/>
          <w:u w:val="single"/>
        </w:rPr>
        <w:t xml:space="preserve">710610</w:t>
      </w:r>
    </w:p>
    <w:p>
      <w:r>
        <w:t xml:space="preserve">Uusi lentopallopuisto avataan varmasti vasta vaalien jälkeen https://t.co/muidxcCZHw #jebemummis #koper</w:t>
      </w:r>
    </w:p>
    <w:p>
      <w:r>
        <w:rPr>
          <w:b/>
          <w:u w:val="single"/>
        </w:rPr>
        <w:t xml:space="preserve">710611</w:t>
      </w:r>
    </w:p>
    <w:p>
      <w:r>
        <w:t xml:space="preserve">@Bojan__Bozic @5RA_5RA_5RA_5RA @Libertarec Kukaan tervejärkinen ihminen ei voi luottaa Red Jelinciciin.</w:t>
      </w:r>
    </w:p>
    <w:p>
      <w:r>
        <w:rPr>
          <w:b/>
          <w:u w:val="single"/>
        </w:rPr>
        <w:t xml:space="preserve">710612</w:t>
      </w:r>
    </w:p>
    <w:p>
      <w:r>
        <w:t xml:space="preserve">Liian monta jäähyväistä, suukkoja ja halauksia introvertille slovenialaiselle sielulleni! #rodos</w:t>
      </w:r>
    </w:p>
    <w:p>
      <w:r>
        <w:rPr>
          <w:b/>
          <w:u w:val="single"/>
        </w:rPr>
        <w:t xml:space="preserve">710613</w:t>
      </w:r>
    </w:p>
    <w:p>
      <w:r>
        <w:t xml:space="preserve">@tatjana_f uudessa #nuoriso Maja Novakissa &amp;quot;jokainen lammas tekee samaa kuin sitä edeltävä lammas, vaikka se olisi kuinka uskomattoman tyhmä&amp;quot; #bodiSprememba</w:t>
      </w:r>
    </w:p>
    <w:p>
      <w:r>
        <w:rPr>
          <w:b/>
          <w:u w:val="single"/>
        </w:rPr>
        <w:t xml:space="preserve">710614</w:t>
      </w:r>
    </w:p>
    <w:p>
      <w:r>
        <w:t xml:space="preserve">@MladenPrajdic Khm... sekavat tunteet, koska tarvitsenko todella lisää rasvasoluja :P</w:t>
      </w:r>
    </w:p>
    <w:p>
      <w:r>
        <w:rPr>
          <w:b/>
          <w:u w:val="single"/>
        </w:rPr>
        <w:t xml:space="preserve">710615</w:t>
      </w:r>
    </w:p>
    <w:p>
      <w:r>
        <w:t xml:space="preserve">@rokjarc @ZanMahnic Jebo teille Harmonica ja Champagne...olette huijanneet kansaa, hävetkää!</w:t>
      </w:r>
    </w:p>
    <w:p>
      <w:r>
        <w:rPr>
          <w:b/>
          <w:u w:val="single"/>
        </w:rPr>
        <w:t xml:space="preserve">710616</w:t>
      </w:r>
    </w:p>
    <w:p>
      <w:r>
        <w:t xml:space="preserve">@cesenj Koska Philharmoniassa eturivi ei ole paras mahdollinen, mutta se kuulostaa parhaalta juuri siellä, missä kansleri oli...</w:t>
        <w:br/>
        <w:t xml:space="preserve"> Ääliö!</w:t>
      </w:r>
    </w:p>
    <w:p>
      <w:r>
        <w:rPr>
          <w:b/>
          <w:u w:val="single"/>
        </w:rPr>
        <w:t xml:space="preserve">710617</w:t>
      </w:r>
    </w:p>
    <w:p>
      <w:r>
        <w:t xml:space="preserve">@had Todella vaikuttava, joten hän on parempi kuin Šiško!!!Antakaa heidän treffeillä ja lainata häntä ääniä!!!</w:t>
      </w:r>
    </w:p>
    <w:p>
      <w:r>
        <w:rPr>
          <w:b/>
          <w:u w:val="single"/>
        </w:rPr>
        <w:t xml:space="preserve">710618</w:t>
      </w:r>
    </w:p>
    <w:p>
      <w:r>
        <w:t xml:space="preserve">@SiolNEWS Tälle tragikomedialle ei ole loppua näkyvissä, mutta se saa yhä enemmän ja enemmän butthurt...</w:t>
      </w:r>
    </w:p>
    <w:p>
      <w:r>
        <w:rPr>
          <w:b/>
          <w:u w:val="single"/>
        </w:rPr>
        <w:t xml:space="preserve">710619</w:t>
      </w:r>
    </w:p>
    <w:p>
      <w:r>
        <w:t xml:space="preserve">@potepuski Ensimmäisellä on tossut, toinen repii naista.</w:t>
        <w:br/>
        <w:t xml:space="preserve"> Toiselle sanotaan, että olet mulkku.</w:t>
      </w:r>
    </w:p>
    <w:p>
      <w:r>
        <w:rPr>
          <w:b/>
          <w:u w:val="single"/>
        </w:rPr>
        <w:t xml:space="preserve">710620</w:t>
      </w:r>
    </w:p>
    <w:p>
      <w:r>
        <w:t xml:space="preserve">Itävaltalaiset harkitsevat aurinkokattoja parkkipaikoilla sähköautojen käyttövoimaksi. Jos... https://t.co/EXz6sXDh2F</w:t>
      </w:r>
    </w:p>
    <w:p>
      <w:r>
        <w:rPr>
          <w:b/>
          <w:u w:val="single"/>
        </w:rPr>
        <w:t xml:space="preserve">710621</w:t>
      </w:r>
    </w:p>
    <w:p>
      <w:r>
        <w:t xml:space="preserve">@novax81 @Botrstvo Heidän pitäisi hävetä monia asioita, mutta se ei estä heitä vääntämästä kuonojaan.</w:t>
      </w:r>
    </w:p>
    <w:p>
      <w:r>
        <w:rPr>
          <w:b/>
          <w:u w:val="single"/>
        </w:rPr>
        <w:t xml:space="preserve">710622</w:t>
      </w:r>
    </w:p>
    <w:p>
      <w:r>
        <w:t xml:space="preserve">Olet elossa, anna itsesi näkyä, anna itsesi tulla kuulluksi, jätä jälkesi. Äänekkäästi ja menestyksekkäästi uuteen viikkoon!</w:t>
      </w:r>
    </w:p>
    <w:p>
      <w:r>
        <w:rPr>
          <w:b/>
          <w:u w:val="single"/>
        </w:rPr>
        <w:t xml:space="preserve">710623</w:t>
      </w:r>
    </w:p>
    <w:p>
      <w:r>
        <w:t xml:space="preserve">Mrzli studenec #kobarid Laakson parasta vettä 💜 #staroverci https://t.co/hOUid8IuVH</w:t>
      </w:r>
    </w:p>
    <w:p>
      <w:r>
        <w:rPr>
          <w:b/>
          <w:u w:val="single"/>
        </w:rPr>
        <w:t xml:space="preserve">710624</w:t>
      </w:r>
    </w:p>
    <w:p>
      <w:r>
        <w:t xml:space="preserve">Jokainen, joka taistelee udbomafiaa vastaan, on murhaaja, pedofiili, tavallinen rikollinen tai vain mielisairas. Udbomafiaa vastaan ei ole normaalia oppositiota.</w:t>
      </w:r>
    </w:p>
    <w:p>
      <w:r>
        <w:rPr>
          <w:b/>
          <w:u w:val="single"/>
        </w:rPr>
        <w:t xml:space="preserve">710625</w:t>
      </w:r>
    </w:p>
    <w:p>
      <w:r>
        <w:t xml:space="preserve">@dreychee Tyttö kysyy kaverilta: "Sinä, mitä mieltä olet koalition muodostamisesta?".</w:t>
        <w:br/>
        <w:t xml:space="preserve"> "Mulkkuuni sattuu."</w:t>
      </w:r>
    </w:p>
    <w:p>
      <w:r>
        <w:rPr>
          <w:b/>
          <w:u w:val="single"/>
        </w:rPr>
        <w:t xml:space="preserve">710626</w:t>
      </w:r>
    </w:p>
    <w:p>
      <w:r>
        <w:t xml:space="preserve">Ensimmäinen kokeellinen hoito Parkinsonin tautiin aivojen kantasoluilla https://t.co/Dz6LByMQ8Y https://t.co/LMcopp7MS1 https://t.co/LMcopp7MS1</w:t>
      </w:r>
    </w:p>
    <w:p>
      <w:r>
        <w:rPr>
          <w:b/>
          <w:u w:val="single"/>
        </w:rPr>
        <w:t xml:space="preserve">710627</w:t>
      </w:r>
    </w:p>
    <w:p>
      <w:r>
        <w:t xml:space="preserve">@butalskipolicaj @JanezPogorelec Australiassa on äänestyspakko. Vitun kommunistit.</w:t>
      </w:r>
    </w:p>
    <w:p>
      <w:r>
        <w:rPr>
          <w:b/>
          <w:u w:val="single"/>
        </w:rPr>
        <w:t xml:space="preserve">710628</w:t>
      </w:r>
    </w:p>
    <w:p>
      <w:r>
        <w:t xml:space="preserve">@PortalPolitikis Balkan ei ole oppinut mitään SHS:n jälkeen. Sanotaan, että tällaisten ihmisten kohdalla historia toistaa itseään.</w:t>
      </w:r>
    </w:p>
    <w:p>
      <w:r>
        <w:rPr>
          <w:b/>
          <w:u w:val="single"/>
        </w:rPr>
        <w:t xml:space="preserve">710629</w:t>
      </w:r>
    </w:p>
    <w:p>
      <w:r>
        <w:t xml:space="preserve">@resneenah Oletko sattumalta kellarissani?</w:t>
        <w:br/>
        <w:br/>
        <w:t xml:space="preserve"> Kysyn siksi, että pesukoneeni on myös tällaisessa repeämässä tilassa ja ajassa.</w:t>
      </w:r>
    </w:p>
    <w:p>
      <w:r>
        <w:rPr>
          <w:b/>
          <w:u w:val="single"/>
        </w:rPr>
        <w:t xml:space="preserve">710630</w:t>
      </w:r>
    </w:p>
    <w:p>
      <w:r>
        <w:t xml:space="preserve">@pjur11 @bmz9453 Keskustelu alkoi tästä totuudesta eteenpäin:</w:t>
        <w:br/>
        <w:t xml:space="preserve">https://t.co/89da1VdyRb</w:t>
      </w:r>
    </w:p>
    <w:p>
      <w:r>
        <w:rPr>
          <w:b/>
          <w:u w:val="single"/>
        </w:rPr>
        <w:t xml:space="preserve">710631</w:t>
      </w:r>
    </w:p>
    <w:p>
      <w:r>
        <w:t xml:space="preserve">Jee jee, hän söi ja joi ja sai ensimmäisen hieronnan ... https://t.co/EoQyJrMTw9 ...</w:t>
      </w:r>
    </w:p>
    <w:p>
      <w:r>
        <w:rPr>
          <w:b/>
          <w:u w:val="single"/>
        </w:rPr>
        <w:t xml:space="preserve">710632</w:t>
      </w:r>
    </w:p>
    <w:p>
      <w:r>
        <w:t xml:space="preserve">Sisäministeri varoittaa: Älkää juoko liikaa, jotta voitte ajaa autoillamme.</w:t>
      </w:r>
    </w:p>
    <w:p>
      <w:r>
        <w:rPr>
          <w:b/>
          <w:u w:val="single"/>
        </w:rPr>
        <w:t xml:space="preserve">710633</w:t>
      </w:r>
    </w:p>
    <w:p>
      <w:r>
        <w:t xml:space="preserve">@MilanZver podn mieheltä. Miten te ette ole häpeissänne!!!! EU:n parlamentissa edustatte SLO:ta koko maana, ette SDS:n lahkoa! Mikä sinulle ei ole selvää?</w:t>
      </w:r>
    </w:p>
    <w:p>
      <w:r>
        <w:rPr>
          <w:b/>
          <w:u w:val="single"/>
        </w:rPr>
        <w:t xml:space="preserve">710634</w:t>
      </w:r>
    </w:p>
    <w:p>
      <w:r>
        <w:t xml:space="preserve">Meillä ei ole mitään pelättävää normaalina olemisen suhteen. Sinun ei tarvitse vetää kaikkea psykoosia hihasta heti ensimmäisessä esityksessä! #lovepodomace</w:t>
      </w:r>
    </w:p>
    <w:p>
      <w:r>
        <w:rPr>
          <w:b/>
          <w:u w:val="single"/>
        </w:rPr>
        <w:t xml:space="preserve">710635</w:t>
      </w:r>
    </w:p>
    <w:p>
      <w:r>
        <w:t xml:space="preserve">#3hearts on joskus arvokkaampi kuin 4 ässää.</w:t>
        <w:t xml:space="preserve">#Radenska</w:t>
        <w:br/>
        <w:t xml:space="preserve">Copy paste on täällä, kuten https://t.co/90ycxDcsiY</w:t>
      </w:r>
    </w:p>
    <w:p>
      <w:r>
        <w:rPr>
          <w:b/>
          <w:u w:val="single"/>
        </w:rPr>
        <w:t xml:space="preserve">710636</w:t>
      </w:r>
    </w:p>
    <w:p>
      <w:r>
        <w:t xml:space="preserve">Haiku: Mikä valo! valaistujen puiden keltaiset kattokruunut Tekijä: Virran rannalla - Majda Kočar https://t.co/pgiEQDM8uU</w:t>
      </w:r>
    </w:p>
    <w:p>
      <w:r>
        <w:rPr>
          <w:b/>
          <w:u w:val="single"/>
        </w:rPr>
        <w:t xml:space="preserve">710637</w:t>
      </w:r>
    </w:p>
    <w:p>
      <w:r>
        <w:t xml:space="preserve">@paradaplesa @NovakBozidar @StrankaLMS Hän ei ole Mariborista, hän ei ole.</w:t>
        <w:br/>
        <w:t xml:space="preserve"> Muuten preussilaiset ovat sen arvoisia.</w:t>
      </w:r>
    </w:p>
    <w:p>
      <w:r>
        <w:rPr>
          <w:b/>
          <w:u w:val="single"/>
        </w:rPr>
        <w:t xml:space="preserve">710638</w:t>
      </w:r>
    </w:p>
    <w:p>
      <w:r>
        <w:t xml:space="preserve">@VaneGosnik @vinkovasle1 Ehkä he ovat taas laittaneet jonkun arkistonipun tuhottavaksi 🧐.</w:t>
      </w:r>
    </w:p>
    <w:p>
      <w:r>
        <w:rPr>
          <w:b/>
          <w:u w:val="single"/>
        </w:rPr>
        <w:t xml:space="preserve">710639</w:t>
      </w:r>
    </w:p>
    <w:p>
      <w:r>
        <w:t xml:space="preserve">Täytyy olla todellinen nörtti, jos haluaa lentää omalla lentokoneella ilmastohuippukokoukseen nimeltä One Planet Summit.</w:t>
      </w:r>
    </w:p>
    <w:p>
      <w:r>
        <w:rPr>
          <w:b/>
          <w:u w:val="single"/>
        </w:rPr>
        <w:t xml:space="preserve">710640</w:t>
      </w:r>
    </w:p>
    <w:p>
      <w:r>
        <w:t xml:space="preserve">Mercin tapauksen tarkastaminen: seksuaalisen väkivallan lisäksi myös pahoinpitelyjä. Poliisi kutsuttiin paikalle. https://t.co/wRWYgNnN84</w:t>
      </w:r>
    </w:p>
    <w:p>
      <w:r>
        <w:rPr>
          <w:b/>
          <w:u w:val="single"/>
        </w:rPr>
        <w:t xml:space="preserve">710641</w:t>
      </w:r>
    </w:p>
    <w:p>
      <w:r>
        <w:t xml:space="preserve">Minusta näyttää muuten siltä, että Slovenia on pelastettava. Näiltä kavereilta, jotka tänään kylvivät pelkoa ja hölynpölyä Prešerecissä.</w:t>
      </w:r>
    </w:p>
    <w:p>
      <w:r>
        <w:rPr>
          <w:b/>
          <w:u w:val="single"/>
        </w:rPr>
        <w:t xml:space="preserve">710642</w:t>
      </w:r>
    </w:p>
    <w:p>
      <w:r>
        <w:t xml:space="preserve">Kun avaan Twitterin maanantaina, näen vain #GOT-spoilereita. https://t.co/wZFsdGafJr.</w:t>
      </w:r>
    </w:p>
    <w:p>
      <w:r>
        <w:rPr>
          <w:b/>
          <w:u w:val="single"/>
        </w:rPr>
        <w:t xml:space="preserve">710643</w:t>
      </w:r>
    </w:p>
    <w:p>
      <w:r>
        <w:t xml:space="preserve">Tallenna tämä twiitti...vasemmistolaisten valetwiittaajien avulla....130 1 sekunnissa....suspicious...</w:t>
      </w:r>
    </w:p>
    <w:p>
      <w:r>
        <w:rPr>
          <w:b/>
          <w:u w:val="single"/>
        </w:rPr>
        <w:t xml:space="preserve">710644</w:t>
      </w:r>
    </w:p>
    <w:p>
      <w:r>
        <w:t xml:space="preserve">Tuomari nappaa kultakalan.Haluan työtä, jossa on vähän työtä, paljon rahaa ja ei vastuuta.Mitä sinä minua huijaat, sanoo kala. Sinulla on jo se!🤣</w:t>
      </w:r>
    </w:p>
    <w:p>
      <w:r>
        <w:rPr>
          <w:b/>
          <w:u w:val="single"/>
        </w:rPr>
        <w:t xml:space="preserve">710645</w:t>
      </w:r>
    </w:p>
    <w:p>
      <w:r>
        <w:t xml:space="preserve">Oletko sinä vallan ja hallinnan pyörässä? Lue ja puhu! https://t.co/TW41N7VA6s</w:t>
      </w:r>
    </w:p>
    <w:p>
      <w:r>
        <w:rPr>
          <w:b/>
          <w:u w:val="single"/>
        </w:rPr>
        <w:t xml:space="preserve">710646</w:t>
      </w:r>
    </w:p>
    <w:p>
      <w:r>
        <w:t xml:space="preserve">Tytöt ovat lopettaneet harjoittelun Planicassa ja ovat matkalla Itävaltaan. Hinzenbach valmistaudu, täältä tulevat kauniit slovenialaiset tytöt http://t.co/sRKSrZBUSf</w:t>
      </w:r>
    </w:p>
    <w:p>
      <w:r>
        <w:rPr>
          <w:b/>
          <w:u w:val="single"/>
        </w:rPr>
        <w:t xml:space="preserve">710647</w:t>
      </w:r>
    </w:p>
    <w:p>
      <w:r>
        <w:t xml:space="preserve">@miro5ek @Delo ... jokainen heistä on Venäjän punaisen kommunistitähden fani.</w:t>
      </w:r>
    </w:p>
    <w:p>
      <w:r>
        <w:rPr>
          <w:b/>
          <w:u w:val="single"/>
        </w:rPr>
        <w:t xml:space="preserve">710648</w:t>
      </w:r>
    </w:p>
    <w:p>
      <w:r>
        <w:t xml:space="preserve">@UrosEsih @vecer Olet nopea muistuttamaan, mutta samaan aikaan sanomalehtenne levittää samoja mumbo jumbo idiotismia terveyden alalla.</w:t>
      </w:r>
    </w:p>
    <w:p>
      <w:r>
        <w:rPr>
          <w:b/>
          <w:u w:val="single"/>
        </w:rPr>
        <w:t xml:space="preserve">710649</w:t>
      </w:r>
    </w:p>
    <w:p>
      <w:r>
        <w:t xml:space="preserve">@AlanOrlic Tämä vie ehdottomasti sienestyksen terapeuttisen vaikutuksen ylöspäin :)</w:t>
      </w:r>
    </w:p>
    <w:p>
      <w:r>
        <w:rPr>
          <w:b/>
          <w:u w:val="single"/>
        </w:rPr>
        <w:t xml:space="preserve">710650</w:t>
      </w:r>
    </w:p>
    <w:p>
      <w:r>
        <w:t xml:space="preserve">@stanka_d Vielä on epäilyksen häivähdys "tukemattomuudesta". Päämaja ei välttämättä tiedä, mitä paikalliset sheriffit tekevät.</w:t>
      </w:r>
    </w:p>
    <w:p>
      <w:r>
        <w:rPr>
          <w:b/>
          <w:u w:val="single"/>
        </w:rPr>
        <w:t xml:space="preserve">710651</w:t>
      </w:r>
    </w:p>
    <w:p>
      <w:r>
        <w:t xml:space="preserve">@policija_si Autoni varastettiin, mutta en uskalla ilmoittaa siitä, koska poliisi kriminalisoi minut, kun teen ilmoituksen....</w:t>
      </w:r>
    </w:p>
    <w:p>
      <w:r>
        <w:rPr>
          <w:b/>
          <w:u w:val="single"/>
        </w:rPr>
        <w:t xml:space="preserve">710652</w:t>
      </w:r>
    </w:p>
    <w:p>
      <w:r>
        <w:t xml:space="preserve">Ja kupongit bensiinin ja iltasähkön alennuksella https://t.co/HUT4TPcSsD.</w:t>
      </w:r>
    </w:p>
    <w:p>
      <w:r>
        <w:rPr>
          <w:b/>
          <w:u w:val="single"/>
        </w:rPr>
        <w:t xml:space="preserve">710653</w:t>
      </w:r>
    </w:p>
    <w:p>
      <w:r>
        <w:t xml:space="preserve">@packica Kaikki fiksut on ajettu ulos. Kuuluisa tallenne kuntakokouksesta kertoo kaiken. https://t.co/NqzFy0rdZz.</w:t>
      </w:r>
    </w:p>
    <w:p>
      <w:r>
        <w:rPr>
          <w:b/>
          <w:u w:val="single"/>
        </w:rPr>
        <w:t xml:space="preserve">710654</w:t>
      </w:r>
    </w:p>
    <w:p>
      <w:r>
        <w:t xml:space="preserve">@vinkovasle1 Älä kutsu paholaista, hänestä tehdään vielä uuden hallituksen äänitorvi.</w:t>
      </w:r>
    </w:p>
    <w:p>
      <w:r>
        <w:rPr>
          <w:b/>
          <w:u w:val="single"/>
        </w:rPr>
        <w:t xml:space="preserve">710655</w:t>
      </w:r>
    </w:p>
    <w:p>
      <w:r>
        <w:t xml:space="preserve">Nykyään on helppoa olla aktivisti - menet vain Facebookiin, tykkäät tai jaat videon, jota et katso loppuun asti, ja olet humanitaarinen toimija.</w:t>
      </w:r>
    </w:p>
    <w:p>
      <w:r>
        <w:rPr>
          <w:b/>
          <w:u w:val="single"/>
        </w:rPr>
        <w:t xml:space="preserve">710656</w:t>
      </w:r>
    </w:p>
    <w:p>
      <w:r>
        <w:t xml:space="preserve">Kuka olisi uskonut, että niin huoliteltu nuori mies puree lepakon pään irti. https://t.co/Sg9ncCTZuh</w:t>
      </w:r>
    </w:p>
    <w:p>
      <w:r>
        <w:rPr>
          <w:b/>
          <w:u w:val="single"/>
        </w:rPr>
        <w:t xml:space="preserve">710657</w:t>
      </w:r>
    </w:p>
    <w:p>
      <w:r>
        <w:t xml:space="preserve">Ulkomaisille tiedotusvälineille antamissaan lausunnoissa @vecerin toimittajat selittävät, että Skovenian armeijan tila ei olekaan niin huono #shame https://t.co/x0KqcidO6B</w:t>
      </w:r>
    </w:p>
    <w:p>
      <w:r>
        <w:rPr>
          <w:b/>
          <w:u w:val="single"/>
        </w:rPr>
        <w:t xml:space="preserve">710658</w:t>
      </w:r>
    </w:p>
    <w:p>
      <w:r>
        <w:t xml:space="preserve">@motobrane Kiva, olet onnellinen... Mutta etkö tiedä, että maksat tästä kaikesta tavalla tai</w:t>
        <w:br/>
        <w:t xml:space="preserve">opankarskačepress</w:t>
      </w:r>
    </w:p>
    <w:p>
      <w:r>
        <w:rPr>
          <w:b/>
          <w:u w:val="single"/>
        </w:rPr>
        <w:t xml:space="preserve">710659</w:t>
      </w:r>
    </w:p>
    <w:p>
      <w:r>
        <w:t xml:space="preserve">@Nova24TV Missä ovat ympäristönsuojelijat nyt. Ne ovat hiljaisia kuin perseet. Bluffaajat korruptoituvat. Halleluja</w:t>
      </w:r>
    </w:p>
    <w:p>
      <w:r>
        <w:rPr>
          <w:b/>
          <w:u w:val="single"/>
        </w:rPr>
        <w:t xml:space="preserve">710660</w:t>
      </w:r>
    </w:p>
    <w:p>
      <w:r>
        <w:t xml:space="preserve">@strankalevica @LukaMesec @24UR Tyrmätkää itsenne, kun olette osallistuneet budjettiin 40 vuotta ja kauemmin❗️</w:t>
      </w:r>
    </w:p>
    <w:p>
      <w:r>
        <w:rPr>
          <w:b/>
          <w:u w:val="single"/>
        </w:rPr>
        <w:t xml:space="preserve">710661</w:t>
      </w:r>
    </w:p>
    <w:p>
      <w:r>
        <w:t xml:space="preserve">@lovorika Sitten on ok, jos se on tiukemmin kytketty. Mutta ravista sitä välillä muutaman kerran, jotta se ei pörröityisi kokkareiksi.</w:t>
      </w:r>
    </w:p>
    <w:p>
      <w:r>
        <w:rPr>
          <w:b/>
          <w:u w:val="single"/>
        </w:rPr>
        <w:t xml:space="preserve">710662</w:t>
      </w:r>
    </w:p>
    <w:p>
      <w:r>
        <w:t xml:space="preserve">Metsään pakeneminen.</w:t>
        <w:t xml:space="preserve">Siisti idea.</w:t>
        <w:br/>
        <w:br/>
        <w:t xml:space="preserve">https://t.co/t8buBaV8KQ</w:t>
        <w:br/>
        <w:br/>
        <w:t xml:space="preserve">Minun on vietävä mulatti sinne ja jätettävä hänet. Kuka tietää, ehkä he tulevat takaisin.</w:t>
      </w:r>
    </w:p>
    <w:p>
      <w:r>
        <w:rPr>
          <w:b/>
          <w:u w:val="single"/>
        </w:rPr>
        <w:t xml:space="preserve">710663</w:t>
      </w:r>
    </w:p>
    <w:p>
      <w:r>
        <w:t xml:space="preserve">VIDEO: Ammutun hanhen kosto - se putosi metsästäjän päähän ja loukkasi hänet vakavasti. https://t.co/4XaXUaIehE</w:t>
      </w:r>
    </w:p>
    <w:p>
      <w:r>
        <w:rPr>
          <w:b/>
          <w:u w:val="single"/>
        </w:rPr>
        <w:t xml:space="preserve">710664</w:t>
      </w:r>
    </w:p>
    <w:p>
      <w:r>
        <w:t xml:space="preserve">@___aneri @Urskitka vinkki ihotulehduksen ehkäisemiseksi, nosta pesulämpötilaa.</w:t>
      </w:r>
    </w:p>
    <w:p>
      <w:r>
        <w:rPr>
          <w:b/>
          <w:u w:val="single"/>
        </w:rPr>
        <w:t xml:space="preserve">710665</w:t>
      </w:r>
    </w:p>
    <w:p>
      <w:r>
        <w:t xml:space="preserve">@Skravzlana Lastenlääkäri kehotti kollegaani tekemään näin! Hän jätti sen huomiotta, ja lapsi on yhä elossa.</w:t>
      </w:r>
    </w:p>
    <w:p>
      <w:r>
        <w:rPr>
          <w:b/>
          <w:u w:val="single"/>
        </w:rPr>
        <w:t xml:space="preserve">710666</w:t>
      </w:r>
    </w:p>
    <w:p>
      <w:r>
        <w:t xml:space="preserve">@eenca @ModernaKmetica @petrasovdat @MazzoVanKlein @Hrastnikov Et ole menossa Zbiljeen. Se riittää Koseski bajerilta.</w:t>
      </w:r>
    </w:p>
    <w:p>
      <w:r>
        <w:rPr>
          <w:b/>
          <w:u w:val="single"/>
        </w:rPr>
        <w:t xml:space="preserve">710667</w:t>
      </w:r>
    </w:p>
    <w:p>
      <w:r>
        <w:t xml:space="preserve">TIETO: Dinosaurukset kuolivat sukupuuttoon, koska Nooa ajoi niiden yli raa'asti veneellään.</w:t>
      </w:r>
    </w:p>
    <w:p>
      <w:r>
        <w:rPr>
          <w:b/>
          <w:u w:val="single"/>
        </w:rPr>
        <w:t xml:space="preserve">710668</w:t>
      </w:r>
    </w:p>
    <w:p>
      <w:r>
        <w:t xml:space="preserve">@matjazg Hm, sinä naamioit 3,14, LM sanoi julkisesti "f... it" : minäkin naamioin, samoin RTV SLO, POP ei...🤔🤨😄</w:t>
      </w:r>
    </w:p>
    <w:p>
      <w:r>
        <w:rPr>
          <w:b/>
          <w:u w:val="single"/>
        </w:rPr>
        <w:t xml:space="preserve">710669</w:t>
      </w:r>
    </w:p>
    <w:p>
      <w:r>
        <w:t xml:space="preserve">@dusankocevar1 Hyvin tehty, isoisä, teet minut ylpeäksi. Olen ylpeä kahdesta lapsestani ja viidestä lapsenlapsestani.</w:t>
      </w:r>
    </w:p>
    <w:p>
      <w:r>
        <w:rPr>
          <w:b/>
          <w:u w:val="single"/>
        </w:rPr>
        <w:t xml:space="preserve">710670</w:t>
      </w:r>
    </w:p>
    <w:p>
      <w:r>
        <w:t xml:space="preserve">@BernardBrscic Varkaat ovat totta, mutta en tiedä, missä näet kommunisteja tämän mafian joukossa... eikö se ole haitta?</w:t>
      </w:r>
    </w:p>
    <w:p>
      <w:r>
        <w:rPr>
          <w:b/>
          <w:u w:val="single"/>
        </w:rPr>
        <w:t xml:space="preserve">710671</w:t>
      </w:r>
    </w:p>
    <w:p>
      <w:r>
        <w:t xml:space="preserve">Huumekauppiaat kaltereiden takana, Novometi-etsivät päättävät tutkinnan https://t.co/a5mAlGKE7N</w:t>
      </w:r>
    </w:p>
    <w:p>
      <w:r>
        <w:rPr>
          <w:b/>
          <w:u w:val="single"/>
        </w:rPr>
        <w:t xml:space="preserve">710672</w:t>
      </w:r>
    </w:p>
    <w:p>
      <w:r>
        <w:t xml:space="preserve">@NavadniNimda Mutta ovatko Teslat tosiaan teltan alla rimpuilemassa, koska robottilinjat eivät toimi?</w:t>
      </w:r>
    </w:p>
    <w:p>
      <w:r>
        <w:rPr>
          <w:b/>
          <w:u w:val="single"/>
        </w:rPr>
        <w:t xml:space="preserve">710673</w:t>
      </w:r>
    </w:p>
    <w:p>
      <w:r>
        <w:t xml:space="preserve">@PetraGreiner @gregorKita Joka tapauksessa sillä ei luultavasti olisi mitään merkitystä, jos sosiaalityöntekijät ajelisivat Audilla.</w:t>
      </w:r>
    </w:p>
    <w:p>
      <w:r>
        <w:rPr>
          <w:b/>
          <w:u w:val="single"/>
        </w:rPr>
        <w:t xml:space="preserve">710674</w:t>
      </w:r>
    </w:p>
    <w:p>
      <w:r>
        <w:t xml:space="preserve">Vielä noin viikko, niin voin sammuttaa jääkaapin ja viedä kaiken ruoan parvekkeelle. #gorenc</w:t>
      </w:r>
    </w:p>
    <w:p>
      <w:r>
        <w:rPr>
          <w:b/>
          <w:u w:val="single"/>
        </w:rPr>
        <w:t xml:space="preserve">710675</w:t>
      </w:r>
    </w:p>
    <w:p>
      <w:r>
        <w:t xml:space="preserve">Retki kutsuu - metsäpedagogisia aktiviteetteja leikkeineen, hengellisyyttä metsässä ja metsäkylpy. #socialweek https://t.co/WTYIxUXlua</w:t>
      </w:r>
    </w:p>
    <w:p>
      <w:r>
        <w:rPr>
          <w:b/>
          <w:u w:val="single"/>
        </w:rPr>
        <w:t xml:space="preserve">710676</w:t>
      </w:r>
    </w:p>
    <w:p>
      <w:r>
        <w:t xml:space="preserve">Ratsastajat ovat Innsbruckissa, nyt on helvetti irti #InnsbrcukTirol2018 #UCIWorldChampionship https://t.co/oBlkeI2cDH https://t.co/oBlkeI2cDH</w:t>
      </w:r>
    </w:p>
    <w:p>
      <w:r>
        <w:rPr>
          <w:b/>
          <w:u w:val="single"/>
        </w:rPr>
        <w:t xml:space="preserve">710677</w:t>
      </w:r>
    </w:p>
    <w:p>
      <w:r>
        <w:t xml:space="preserve">Onko kukaan koskaan onnistunut tekemään täydellistä kaakaota kotona?! Jos kyllä, miten? Tarvitsen 3 pakettia kahteen desimaaliin suklaata, yksi riittää enemmän kuin tarpeeksi.</w:t>
      </w:r>
    </w:p>
    <w:p>
      <w:r>
        <w:rPr>
          <w:b/>
          <w:u w:val="single"/>
        </w:rPr>
        <w:t xml:space="preserve">710678</w:t>
      </w:r>
    </w:p>
    <w:p>
      <w:r>
        <w:t xml:space="preserve">@polikarbonat Luulit saavasi hienot jalat, mutta itse asiassa se oli vain potku.</w:t>
      </w:r>
    </w:p>
    <w:p>
      <w:r>
        <w:rPr>
          <w:b/>
          <w:u w:val="single"/>
        </w:rPr>
        <w:t xml:space="preserve">710679</w:t>
      </w:r>
    </w:p>
    <w:p>
      <w:r>
        <w:t xml:space="preserve">Markkinoilla on paljon aggressiivisia uuninpuhdistusaineita, joilla voi helposti käsitellä itsepäisiä tahroja, mutta jos... https://t.co/dJJR9ITmcm...</w:t>
      </w:r>
    </w:p>
    <w:p>
      <w:r>
        <w:rPr>
          <w:b/>
          <w:u w:val="single"/>
        </w:rPr>
        <w:t xml:space="preserve">710680</w:t>
      </w:r>
    </w:p>
    <w:p>
      <w:r>
        <w:t xml:space="preserve">@lektoricna Eikö olekin hassua, että toinen on vuori ja toinen ei? PS. Se on loukkaantumissääntö.</w:t>
      </w:r>
    </w:p>
    <w:p>
      <w:r>
        <w:rPr>
          <w:b/>
          <w:u w:val="single"/>
        </w:rPr>
        <w:t xml:space="preserve">710681</w:t>
      </w:r>
    </w:p>
    <w:p>
      <w:r>
        <w:t xml:space="preserve">Milojka on Slovenian terveysmafialle sama kuin Jimmy Hoffa oli Yhdysvaltain mafialle.  Oikeudellinen, järjestelmällinen takapajula.</w:t>
      </w:r>
    </w:p>
    <w:p>
      <w:r>
        <w:rPr>
          <w:b/>
          <w:u w:val="single"/>
        </w:rPr>
        <w:t xml:space="preserve">710682</w:t>
      </w:r>
    </w:p>
    <w:p>
      <w:r>
        <w:t xml:space="preserve">@darjapograjc limanuljaska, käännynnäinen, tekopyhä...kaikki muu on vain vivahteita...🤦♂️</w:t>
      </w:r>
    </w:p>
    <w:p>
      <w:r>
        <w:rPr>
          <w:b/>
          <w:u w:val="single"/>
        </w:rPr>
        <w:t xml:space="preserve">710683</w:t>
      </w:r>
    </w:p>
    <w:p>
      <w:r>
        <w:t xml:space="preserve">Syyrialainen mies törmää kuorma-autollaan ajoneuvoihin ja ihmisiin Saksassa. Motiivi on toistaiseksi tuntematon. Kenelle vittu sinä vittuilet?</w:t>
      </w:r>
    </w:p>
    <w:p>
      <w:r>
        <w:rPr>
          <w:b/>
          <w:u w:val="single"/>
        </w:rPr>
        <w:t xml:space="preserve">710684</w:t>
      </w:r>
    </w:p>
    <w:p>
      <w:r>
        <w:t xml:space="preserve">Jumala siunatkoon teitä slovenialaisia naisia Nostakaamme malja itsellenne, jotka olette kokoontuneet yhteen tätä tarkoitusta varten Kurottautukaamme kaikki maanmiestemme puoleen pitämään heitä kädestä kiinni Jumala, miten hyvä kansa me olemmekaan.</w:t>
      </w:r>
    </w:p>
    <w:p>
      <w:r>
        <w:rPr>
          <w:b/>
          <w:u w:val="single"/>
        </w:rPr>
        <w:t xml:space="preserve">710685</w:t>
      </w:r>
    </w:p>
    <w:p>
      <w:r>
        <w:t xml:space="preserve">@katjaosljak @barjanski Ei, valehtelen... Tiedän, että exäni jäljitti minut... esti minut... ei, ei hän tehnyt 😁</w:t>
      </w:r>
    </w:p>
    <w:p>
      <w:r>
        <w:rPr>
          <w:b/>
          <w:u w:val="single"/>
        </w:rPr>
        <w:t xml:space="preserve">710686</w:t>
      </w:r>
    </w:p>
    <w:p>
      <w:r>
        <w:t xml:space="preserve">Ljubljanan liiketilat huutokaupataan - http://t.co/BhnzxhdIRR #huutokaupat #kiinteistöt #kiinteistöt</w:t>
      </w:r>
    </w:p>
    <w:p>
      <w:r>
        <w:rPr>
          <w:b/>
          <w:u w:val="single"/>
        </w:rPr>
        <w:t xml:space="preserve">710687</w:t>
      </w:r>
    </w:p>
    <w:p>
      <w:r>
        <w:t xml:space="preserve">@OranjeSwaeltjie Baban aivot ovat kutistuneet tanssiaisten myötä, ja päälle vielä ripaus aatelia.</w:t>
      </w:r>
    </w:p>
    <w:p>
      <w:r>
        <w:rPr>
          <w:b/>
          <w:u w:val="single"/>
        </w:rPr>
        <w:t xml:space="preserve">710688</w:t>
      </w:r>
    </w:p>
    <w:p>
      <w:r>
        <w:t xml:space="preserve">Kuva ruokakomeroon, jotta lapset eivät varastaisi hilloa. https://t.co/7E3ZnLpHhx.</w:t>
      </w:r>
    </w:p>
    <w:p>
      <w:r>
        <w:rPr>
          <w:b/>
          <w:u w:val="single"/>
        </w:rPr>
        <w:t xml:space="preserve">710689</w:t>
      </w:r>
    </w:p>
    <w:p>
      <w:r>
        <w:t xml:space="preserve">@TeaTeaTeaTeaTea Jos olisin tiennyt, että se olisi ollut niin myöhäistä, olisin voinut antaa sinulle paljon logoja työstettäväksi :)</w:t>
      </w:r>
    </w:p>
    <w:p>
      <w:r>
        <w:rPr>
          <w:b/>
          <w:u w:val="single"/>
        </w:rPr>
        <w:t xml:space="preserve">710690</w:t>
      </w:r>
    </w:p>
    <w:p>
      <w:r>
        <w:t xml:space="preserve">@GPreac Kapitalismi on ihmisen hyväksikäyttöä ihmisen toimesta. Sosialismi on sen vastakohta!</w:t>
      </w:r>
    </w:p>
    <w:p>
      <w:r>
        <w:rPr>
          <w:b/>
          <w:u w:val="single"/>
        </w:rPr>
        <w:t xml:space="preserve">710691</w:t>
      </w:r>
    </w:p>
    <w:p>
      <w:r>
        <w:t xml:space="preserve">Olen väsynyt, kuten ennenkin, mutta voinko edes kutsua sitä siksi🐷 eikö se ole syy miksi minua rapsutetaan?</w:t>
      </w:r>
    </w:p>
    <w:p>
      <w:r>
        <w:rPr>
          <w:b/>
          <w:u w:val="single"/>
        </w:rPr>
        <w:t xml:space="preserve">710692</w:t>
      </w:r>
    </w:p>
    <w:p>
      <w:r>
        <w:t xml:space="preserve">Jani M. Janko,</w:t>
        <w:br/>
        <w:t xml:space="preserve">On taas juhlan aika.</w:t>
        <w:br/>
        <w:t xml:space="preserve">Muuten voi käydä niin,</w:t>
        <w:br/>
        <w:t xml:space="preserve">että sinä olet se, joka imee UKC:n munaa</w:t>
      </w:r>
    </w:p>
    <w:p>
      <w:r>
        <w:rPr>
          <w:b/>
          <w:u w:val="single"/>
        </w:rPr>
        <w:t xml:space="preserve">710693</w:t>
      </w:r>
    </w:p>
    <w:p>
      <w:r>
        <w:t xml:space="preserve">Totemien rakentaminen ja niiden ympärillä tanssiminen, esimerkiksi PISA, muistuttaa Golobičin "tieteen panosta", jossa menestystä ei mitattu tulosten vaan panosten perusteella.</w:t>
      </w:r>
    </w:p>
    <w:p>
      <w:r>
        <w:rPr>
          <w:b/>
          <w:u w:val="single"/>
        </w:rPr>
        <w:t xml:space="preserve">710694</w:t>
      </w:r>
    </w:p>
    <w:p>
      <w:r>
        <w:t xml:space="preserve">@illegall_blonde @Jure_Bajic Susan onko digitaalinen olemassa?</w:t>
        <w:br/>
        <w:br/>
        <w:t xml:space="preserve"> Minäkin menisin Geneveen!</w:t>
        <w:br/>
        <w:br/>
        <w:t xml:space="preserve"> Muuten: Milloin messut pidetään?</w:t>
      </w:r>
    </w:p>
    <w:p>
      <w:r>
        <w:rPr>
          <w:b/>
          <w:u w:val="single"/>
        </w:rPr>
        <w:t xml:space="preserve">710695</w:t>
      </w:r>
    </w:p>
    <w:p>
      <w:r>
        <w:t xml:space="preserve">@povprecen @lucijausaj Tule Intiaan, niin esittelen sinulle hölmön, jota tulet ihailemaan.</w:t>
      </w:r>
    </w:p>
    <w:p>
      <w:r>
        <w:rPr>
          <w:b/>
          <w:u w:val="single"/>
        </w:rPr>
        <w:t xml:space="preserve">710696</w:t>
      </w:r>
    </w:p>
    <w:p>
      <w:r>
        <w:t xml:space="preserve">@breki74 @multikultivator Mutta kiintolevyt kestävät sammutettuina käsittämättömän pahoinpitelyn.</w:t>
      </w:r>
    </w:p>
    <w:p>
      <w:r>
        <w:rPr>
          <w:b/>
          <w:u w:val="single"/>
        </w:rPr>
        <w:t xml:space="preserve">710697</w:t>
      </w:r>
    </w:p>
    <w:p>
      <w:r>
        <w:t xml:space="preserve">Viisaus 75-vuotiaalta kovanaamapotilaalta: "Tiedätkö mitä, Ana, älä säästä mitään. Ja pysy sinkkuna!"</w:t>
      </w:r>
    </w:p>
    <w:p>
      <w:r>
        <w:rPr>
          <w:b/>
          <w:u w:val="single"/>
        </w:rPr>
        <w:t xml:space="preserve">710698</w:t>
      </w:r>
    </w:p>
    <w:p>
      <w:r>
        <w:t xml:space="preserve">NLB:n puolivuotisvoitto on 118 miljoonaa euroa, josta puolet on peräisin ulkomailta. Jos @governmentRS ei saa EY:ltä armahdusta, yksityistämisen lykkääminen voi tulla meille kalliiksi.</w:t>
      </w:r>
    </w:p>
    <w:p>
      <w:r>
        <w:rPr>
          <w:b/>
          <w:u w:val="single"/>
        </w:rPr>
        <w:t xml:space="preserve">710699</w:t>
      </w:r>
    </w:p>
    <w:p>
      <w:r>
        <w:t xml:space="preserve">@LapSaso @MATJADRAKSLER Kokonaisuudessaan naiset ovat puolet niistä, jotka eivät valinneet häntä. Ne 25 prosenttia äänestäjistä, jotka äänestivät häntä, ovat Ljubljanan kokkien osuus.</w:t>
      </w:r>
    </w:p>
    <w:p>
      <w:r>
        <w:rPr>
          <w:b/>
          <w:u w:val="single"/>
        </w:rPr>
        <w:t xml:space="preserve">710700</w:t>
      </w:r>
    </w:p>
    <w:p>
      <w:r>
        <w:t xml:space="preserve">@GorenjeVelenjen käsipalloilijat voitolla Hrastnikista toiselle sijalle #DP. https://t.co/JaXxno48je</w:t>
      </w:r>
    </w:p>
    <w:p>
      <w:r>
        <w:rPr>
          <w:b/>
          <w:u w:val="single"/>
        </w:rPr>
        <w:t xml:space="preserve">710701</w:t>
      </w:r>
    </w:p>
    <w:p>
      <w:r>
        <w:t xml:space="preserve">@katjasem Hetkinen. Ensin itseohjautuvat autot, sitten itseohjautuvat koirat. Sillä välin voimme twiitata. 🐕</w:t>
      </w:r>
    </w:p>
    <w:p>
      <w:r>
        <w:rPr>
          <w:b/>
          <w:u w:val="single"/>
        </w:rPr>
        <w:t xml:space="preserve">710702</w:t>
      </w:r>
    </w:p>
    <w:p>
      <w:r>
        <w:t xml:space="preserve">Kuinka paljon maksaa Karibian saaren tuhoaminen? Kolmasosa opintojaksosta II tai TES6. https://t.co/4BThD6WH1s. https://t.co/4BThD6WH1s</w:t>
      </w:r>
    </w:p>
    <w:p>
      <w:r>
        <w:rPr>
          <w:b/>
          <w:u w:val="single"/>
        </w:rPr>
        <w:t xml:space="preserve">710703</w:t>
      </w:r>
    </w:p>
    <w:p>
      <w:r>
        <w:t xml:space="preserve">@TankoJoze Järjestä bussi ja tuo trollit kellarista trstenjakovaan.</w:t>
      </w:r>
    </w:p>
    <w:p>
      <w:r>
        <w:rPr>
          <w:b/>
          <w:u w:val="single"/>
        </w:rPr>
        <w:t xml:space="preserve">710704</w:t>
      </w:r>
    </w:p>
    <w:p>
      <w:r>
        <w:t xml:space="preserve">Subotič ja Mačkošek siirtyvät Štore Steel -yhtiön osaomistajiksi https://t.co/TleLvgtXko.</w:t>
      </w:r>
    </w:p>
    <w:p>
      <w:r>
        <w:rPr>
          <w:b/>
          <w:u w:val="single"/>
        </w:rPr>
        <w:t xml:space="preserve">710705</w:t>
      </w:r>
    </w:p>
    <w:p>
      <w:r>
        <w:t xml:space="preserve">Tämä on 49-vuotias serbialainen nainen, joka ryösti koruliikkeitä 20 vuoden ajan https://t.co/QE4JodJL2X</w:t>
      </w:r>
    </w:p>
    <w:p>
      <w:r>
        <w:rPr>
          <w:b/>
          <w:u w:val="single"/>
        </w:rPr>
        <w:t xml:space="preserve">710706</w:t>
      </w:r>
    </w:p>
    <w:p>
      <w:r>
        <w:t xml:space="preserve">@butalskipolicaj Sarec ei kehuskele, hän teki kaiken, hän ei vain muodostanut hallitusta paholaisen kanssa, koska se olisi ollut katastrofi Slovenialle.</w:t>
      </w:r>
    </w:p>
    <w:p>
      <w:r>
        <w:rPr>
          <w:b/>
          <w:u w:val="single"/>
        </w:rPr>
        <w:t xml:space="preserve">710707</w:t>
      </w:r>
    </w:p>
    <w:p>
      <w:r>
        <w:t xml:space="preserve">@strankaSD Populistinen kierre. Miten konkreettisesti aiotte toteuttaa tämän ja miksi ette ole jo tehneet sitä hallituksessa ?</w:t>
      </w:r>
    </w:p>
    <w:p>
      <w:r>
        <w:rPr>
          <w:b/>
          <w:u w:val="single"/>
        </w:rPr>
        <w:t xml:space="preserve">710708</w:t>
      </w:r>
    </w:p>
    <w:p>
      <w:r>
        <w:t xml:space="preserve">Mutta onko kansallinen turvallisuusneuvosto jo kutsuttu koolle?#identiteetit #krakrajaidentiteetit https://t.co/IQeRiX3jlE</w:t>
      </w:r>
    </w:p>
    <w:p>
      <w:r>
        <w:rPr>
          <w:b/>
          <w:u w:val="single"/>
        </w:rPr>
        <w:t xml:space="preserve">710709</w:t>
      </w:r>
    </w:p>
    <w:p>
      <w:r>
        <w:t xml:space="preserve">@GregorVirant1 Ei ei, Gregor! Ei ollut ongelma mennä asekauppiaiden hallituksiin,joten tiedämme missä on helpompi hypätä! Fasistien "turvalliseen" syleilyyn!</w:t>
      </w:r>
    </w:p>
    <w:p>
      <w:r>
        <w:rPr>
          <w:b/>
          <w:u w:val="single"/>
        </w:rPr>
        <w:t xml:space="preserve">710710</w:t>
      </w:r>
    </w:p>
    <w:p>
      <w:r>
        <w:t xml:space="preserve">Emme voi näyttää ohjelmaa vielä, mutta voimme näyttää, mitä tapahtuu mainoskatkon aikana #vsejemogoce https://t.co/lDpkMb7rHv</w:t>
      </w:r>
    </w:p>
    <w:p>
      <w:r>
        <w:rPr>
          <w:b/>
          <w:u w:val="single"/>
        </w:rPr>
        <w:t xml:space="preserve">710711</w:t>
      </w:r>
    </w:p>
    <w:p>
      <w:r>
        <w:t xml:space="preserve">@MitjaIrsic Tietenkin vanhat vaimot pitäisi polttaa, kuten oikeiston idoli Adolf teki.</w:t>
      </w:r>
    </w:p>
    <w:p>
      <w:r>
        <w:rPr>
          <w:b/>
          <w:u w:val="single"/>
        </w:rPr>
        <w:t xml:space="preserve">710712</w:t>
      </w:r>
    </w:p>
    <w:p>
      <w:r>
        <w:t xml:space="preserve">@goyts @AfneGunca16 @kokochannel12 Mitä minun pitäisi kirjoittaa metaforaksi, että he ulvovat susien kanssa ehkä jotain muuta?</w:t>
      </w:r>
    </w:p>
    <w:p>
      <w:r>
        <w:rPr>
          <w:b/>
          <w:u w:val="single"/>
        </w:rPr>
        <w:t xml:space="preserve">710713</w:t>
      </w:r>
    </w:p>
    <w:p>
      <w:r>
        <w:t xml:space="preserve">@lucijausaj Olen täysin kauhuissani. Mutta ne kulkevat käsi kädessä Jankovićin terävyyden kanssa.</w:t>
      </w:r>
    </w:p>
    <w:p>
      <w:r>
        <w:rPr>
          <w:b/>
          <w:u w:val="single"/>
        </w:rPr>
        <w:t xml:space="preserve">710714</w:t>
      </w:r>
    </w:p>
    <w:p>
      <w:r>
        <w:t xml:space="preserve">Vapaa tahto ja valinnanvapaus ilman kaikkia sosiaalisia oletuksia voivat olla vain harhakuvitelmia. #rantover</w:t>
      </w:r>
    </w:p>
    <w:p>
      <w:r>
        <w:rPr>
          <w:b/>
          <w:u w:val="single"/>
        </w:rPr>
        <w:t xml:space="preserve">710715</w:t>
      </w:r>
    </w:p>
    <w:p>
      <w:r>
        <w:t xml:space="preserve">@Trdosrcnez Onko sinulla vielä parta? Laita turbaani päähän ja peitto päälle :D Sinulla on aina parta :D</w:t>
      </w:r>
    </w:p>
    <w:p>
      <w:r>
        <w:rPr>
          <w:b/>
          <w:u w:val="single"/>
        </w:rPr>
        <w:t xml:space="preserve">710716</w:t>
      </w:r>
    </w:p>
    <w:p>
      <w:r>
        <w:t xml:space="preserve">@Libertarec Ehkä ei ihan kommunismi, mutta selviytyminen kommunismissa on erityinen taiteenlaji.</w:t>
      </w:r>
    </w:p>
    <w:p>
      <w:r>
        <w:rPr>
          <w:b/>
          <w:u w:val="single"/>
        </w:rPr>
        <w:t xml:space="preserve">710717</w:t>
      </w:r>
    </w:p>
    <w:p>
      <w:r>
        <w:t xml:space="preserve">@SpletnaMladina Kertynyt siansaksaa, verkko pahin narondozavna glazba ja typeryys , tämä on puolue Ales Primec ja itse.</w:t>
      </w:r>
    </w:p>
    <w:p>
      <w:r>
        <w:rPr>
          <w:b/>
          <w:u w:val="single"/>
        </w:rPr>
        <w:t xml:space="preserve">710718</w:t>
      </w:r>
    </w:p>
    <w:p>
      <w:r>
        <w:t xml:space="preserve">@powersmoothie Makuja on vaikea muistaa, mutta maistoin siellä ensimmäistä kertaa myyrää, ja nyt sylki kerääntyy suupieliin. 😍</w:t>
      </w:r>
    </w:p>
    <w:p>
      <w:r>
        <w:rPr>
          <w:b/>
          <w:u w:val="single"/>
        </w:rPr>
        <w:t xml:space="preserve">710719</w:t>
      </w:r>
    </w:p>
    <w:p>
      <w:r>
        <w:t xml:space="preserve">Julkisen sektorin ammattiliitot tehostavat toimintaansa https://t.co/v4aD6UH2P6</w:t>
      </w:r>
    </w:p>
    <w:p>
      <w:r>
        <w:rPr>
          <w:b/>
          <w:u w:val="single"/>
        </w:rPr>
        <w:t xml:space="preserve">710720</w:t>
      </w:r>
    </w:p>
    <w:p>
      <w:r>
        <w:t xml:space="preserve">@jozesmrekar @miran_lipovec Jos ne ovat valtion tukemia, ne ovat puolivaltiollisia, eivät kansalaisjärjestöjä.</w:t>
      </w:r>
    </w:p>
    <w:p>
      <w:r>
        <w:rPr>
          <w:b/>
          <w:u w:val="single"/>
        </w:rPr>
        <w:t xml:space="preserve">710721</w:t>
      </w:r>
    </w:p>
    <w:p>
      <w:r>
        <w:t xml:space="preserve">Pelaan parhaillaan Biathlon Maniaa. Tule mukaan ja yritä voittaa minut! http://t.co/PKMK0Qw7rr</w:t>
      </w:r>
    </w:p>
    <w:p>
      <w:r>
        <w:rPr>
          <w:b/>
          <w:u w:val="single"/>
        </w:rPr>
        <w:t xml:space="preserve">710722</w:t>
      </w:r>
    </w:p>
    <w:p>
      <w:r>
        <w:t xml:space="preserve">@YanchMb En ymmärrä, miksi ajattelet niin?</w:t>
        <w:br/>
        <w:t xml:space="preserve"> Muuten, näen siellä ylenpalttisen määrän hämähäkkejä, ja Ahahacic on tietääkseni kirjoittanut 2 kielioppia :).</w:t>
      </w:r>
    </w:p>
    <w:p>
      <w:r>
        <w:rPr>
          <w:b/>
          <w:u w:val="single"/>
        </w:rPr>
        <w:t xml:space="preserve">710723</w:t>
      </w:r>
    </w:p>
    <w:p>
      <w:r>
        <w:t xml:space="preserve">#Kompaktikamerat #MEGABITE verkkokaupassa - tietokoneet ja tietokonetarvikkeet Ilmainen ja nopea toimitus https://t.co/TyNPGeN6nk</w:t>
      </w:r>
    </w:p>
    <w:p>
      <w:r>
        <w:rPr>
          <w:b/>
          <w:u w:val="single"/>
        </w:rPr>
        <w:t xml:space="preserve">710724</w:t>
      </w:r>
    </w:p>
    <w:p>
      <w:r>
        <w:t xml:space="preserve">Nousin coupesta. Hengitin helpotuksesta. Opiskelija ja matkalaukku siirtyvät eteenpäin.</w:t>
      </w:r>
    </w:p>
    <w:p>
      <w:r>
        <w:rPr>
          <w:b/>
          <w:u w:val="single"/>
        </w:rPr>
        <w:t xml:space="preserve">710725</w:t>
      </w:r>
    </w:p>
    <w:p>
      <w:r>
        <w:t xml:space="preserve">@NortzDr @ijanko55 Sellainen pitää olla, jos haluaa imeä julkista rahaa!</w:t>
        <w:br/>
        <w:t xml:space="preserve"> Myydä sumun peittämiä latteuksia!</w:t>
        <w:br/>
        <w:t xml:space="preserve"> On aika ajaa ne pois kaukalosta!!!!</w:t>
      </w:r>
    </w:p>
    <w:p>
      <w:r>
        <w:rPr>
          <w:b/>
          <w:u w:val="single"/>
        </w:rPr>
        <w:t xml:space="preserve">710726</w:t>
      </w:r>
    </w:p>
    <w:p>
      <w:r>
        <w:t xml:space="preserve">meillä oli Kangler, nyt meillä on Fištravec, mutta sillä ei ole mitään väliä, koska Tosin kanssa me styrialaiset olemme Grazista Troijan rajalle asti!</w:t>
      </w:r>
    </w:p>
    <w:p>
      <w:r>
        <w:rPr>
          <w:b/>
          <w:u w:val="single"/>
        </w:rPr>
        <w:t xml:space="preserve">710727</w:t>
      </w:r>
    </w:p>
    <w:p>
      <w:r>
        <w:t xml:space="preserve">@Delo Joten voimme odottaa hänen olevan luftala all-inclusive tänä vuonna jossain syrjäisemmässä paikassa, kuten Venezuelassa 😉</w:t>
      </w:r>
    </w:p>
    <w:p>
      <w:r>
        <w:rPr>
          <w:b/>
          <w:u w:val="single"/>
        </w:rPr>
        <w:t xml:space="preserve">710728</w:t>
      </w:r>
    </w:p>
    <w:p>
      <w:r>
        <w:t xml:space="preserve">En uskonut sitä, mutta yritin.</w:t>
        <w:br/>
        <w:t xml:space="preserve"> Etsi sanaa "idiootti", niin saat Trumpin. https://t.co/hvc6e07C1A.</w:t>
      </w:r>
    </w:p>
    <w:p>
      <w:r>
        <w:rPr>
          <w:b/>
          <w:u w:val="single"/>
        </w:rPr>
        <w:t xml:space="preserve">710729</w:t>
      </w:r>
    </w:p>
    <w:p>
      <w:r>
        <w:t xml:space="preserve">@5RA_5RA_5RA_5RA @drVinkoGorenak @Nova24TV Siksi psykiatrit ovat rikkain kasti oppineiden keskuudessa.</w:t>
      </w:r>
    </w:p>
    <w:p>
      <w:r>
        <w:rPr>
          <w:b/>
          <w:u w:val="single"/>
        </w:rPr>
        <w:t xml:space="preserve">710730</w:t>
      </w:r>
    </w:p>
    <w:p>
      <w:r>
        <w:t xml:space="preserve">Heittäisin tämän vanhan paskiaisen roskikseen, et voi uskoa ihmisiä https://t.co/TLqdHMymvK</w:t>
      </w:r>
    </w:p>
    <w:p>
      <w:r>
        <w:rPr>
          <w:b/>
          <w:u w:val="single"/>
        </w:rPr>
        <w:t xml:space="preserve">710731</w:t>
      </w:r>
    </w:p>
    <w:p>
      <w:r>
        <w:t xml:space="preserve">@mateja77 @DominikaSvarc @MladenPrajdic Ei todellakaan voi. Koska kaunis tyttö tekee rumasta pyörästä kauniin.</w:t>
      </w:r>
    </w:p>
    <w:p>
      <w:r>
        <w:rPr>
          <w:b/>
          <w:u w:val="single"/>
        </w:rPr>
        <w:t xml:space="preserve">710732</w:t>
      </w:r>
    </w:p>
    <w:p>
      <w:r>
        <w:t xml:space="preserve">@megafotr @GRAWESlovenija Mutta kysyit heiltä, millä voitte peittää sen sitten? Olen todella kiinnostunut vastauksesta.</w:t>
      </w:r>
    </w:p>
    <w:p>
      <w:r>
        <w:rPr>
          <w:b/>
          <w:u w:val="single"/>
        </w:rPr>
        <w:t xml:space="preserve">710733</w:t>
      </w:r>
    </w:p>
    <w:p>
      <w:r>
        <w:t xml:space="preserve">@FranciKek @edvardkadic Ja älkääkä erehtykö. En hyväksy mitään laulamista - varsinkaan valehtelua.</w:t>
      </w:r>
    </w:p>
    <w:p>
      <w:r>
        <w:rPr>
          <w:b/>
          <w:u w:val="single"/>
        </w:rPr>
        <w:t xml:space="preserve">710734</w:t>
      </w:r>
    </w:p>
    <w:p>
      <w:r>
        <w:t xml:space="preserve">@DanielKorenjak @OranjeSwaeltjie Yritän asettaa hänen peilinsä, mutta hän on typerä... vai onko. 😉</w:t>
      </w:r>
    </w:p>
    <w:p>
      <w:r>
        <w:rPr>
          <w:b/>
          <w:u w:val="single"/>
        </w:rPr>
        <w:t xml:space="preserve">710735</w:t>
      </w:r>
    </w:p>
    <w:p>
      <w:r>
        <w:t xml:space="preserve">@tasosedova Kenelläkään ei ole mielikuvitusta ylittää alkuperäisen absurdia typeryyttä.</w:t>
      </w:r>
    </w:p>
    <w:p>
      <w:r>
        <w:rPr>
          <w:b/>
          <w:u w:val="single"/>
        </w:rPr>
        <w:t xml:space="preserve">710736</w:t>
      </w:r>
    </w:p>
    <w:p>
      <w:r>
        <w:t xml:space="preserve">@GPreac Ei, aina on byrokraattista fasismia...puolue ei henkisesti kestä enää....</w:t>
      </w:r>
    </w:p>
    <w:p>
      <w:r>
        <w:rPr>
          <w:b/>
          <w:u w:val="single"/>
        </w:rPr>
        <w:t xml:space="preserve">710737</w:t>
      </w:r>
    </w:p>
    <w:p>
      <w:r>
        <w:t xml:space="preserve">Kutsukaa minua äreäksi maanviljelijä-yrittäjäksi, mutta tämä on ällöttävää! https://t.co/rlxs45IDIP</w:t>
      </w:r>
    </w:p>
    <w:p>
      <w:r>
        <w:rPr>
          <w:b/>
          <w:u w:val="single"/>
        </w:rPr>
        <w:t xml:space="preserve">710738</w:t>
      </w:r>
    </w:p>
    <w:p>
      <w:r>
        <w:t xml:space="preserve">Fasistien rikokset olivat miehitettyjen alueiden osalta yhtä suuria kuin natsien rikokset.</w:t>
        <w:br/>
        <w:t xml:space="preserve">https://t.co/bukRYQcTw3</w:t>
      </w:r>
    </w:p>
    <w:p>
      <w:r>
        <w:rPr>
          <w:b/>
          <w:u w:val="single"/>
        </w:rPr>
        <w:t xml:space="preserve">710739</w:t>
      </w:r>
    </w:p>
    <w:p>
      <w:r>
        <w:t xml:space="preserve">@Casnik Älä ihmettele, näiden piti olla primitiivisiä, enimmäkseen kukkovarkaita, sikojen palvelijoita, kylän joutilaita ja kiroilijoita, lyhyesti sanottuna🐒!</w:t>
      </w:r>
    </w:p>
    <w:p>
      <w:r>
        <w:rPr>
          <w:b/>
          <w:u w:val="single"/>
        </w:rPr>
        <w:t xml:space="preserve">710740</w:t>
      </w:r>
    </w:p>
    <w:p>
      <w:r>
        <w:t xml:space="preserve">@boriscipot1 Talonpoika kuten häntä kutsut...(hän on enemmänkin homo)...on turhaan haravoinut jäniksiä vaaleja edeltävillä festivaaleilla...</w:t>
      </w:r>
    </w:p>
    <w:p>
      <w:r>
        <w:rPr>
          <w:b/>
          <w:u w:val="single"/>
        </w:rPr>
        <w:t xml:space="preserve">710741</w:t>
      </w:r>
    </w:p>
    <w:p>
      <w:r>
        <w:t xml:space="preserve">Jotkut säästävät ohjaamalla potilaita @ukclj:hen toiset siirtävät lääkäreitä Dubaihin #klokocovnik</w:t>
      </w:r>
    </w:p>
    <w:p>
      <w:r>
        <w:rPr>
          <w:b/>
          <w:u w:val="single"/>
        </w:rPr>
        <w:t xml:space="preserve">710742</w:t>
      </w:r>
    </w:p>
    <w:p>
      <w:r>
        <w:t xml:space="preserve">@MiranStajerc @Urskitka Sitten on taas reippaat säröt poissa, kun Fertig kuntoutetaan 💪🏼😊</w:t>
      </w:r>
    </w:p>
    <w:p>
      <w:r>
        <w:rPr>
          <w:b/>
          <w:u w:val="single"/>
        </w:rPr>
        <w:t xml:space="preserve">710743</w:t>
      </w:r>
    </w:p>
    <w:p>
      <w:r>
        <w:t xml:space="preserve">Naapurille toimitettiin tänään polttopuita. Tarkemmin ajateltuna se ei olekaan niin typerää ... #talvi</w:t>
      </w:r>
    </w:p>
    <w:p>
      <w:r>
        <w:rPr>
          <w:b/>
          <w:u w:val="single"/>
        </w:rPr>
        <w:t xml:space="preserve">710744</w:t>
      </w:r>
    </w:p>
    <w:p>
      <w:r>
        <w:t xml:space="preserve">DPD vahingoitti pakettia. Revin sisällön (koiranruokaa) ja liimasin sen takaisin. Ja nyt he tekevät killan. Kk hyvä... https://t.co/mBdBCJ1y9t</w:t>
      </w:r>
    </w:p>
    <w:p>
      <w:r>
        <w:rPr>
          <w:b/>
          <w:u w:val="single"/>
        </w:rPr>
        <w:t xml:space="preserve">710745</w:t>
      </w:r>
    </w:p>
    <w:p>
      <w:r>
        <w:t xml:space="preserve">69-vuotias jalankulkija jäi työajoneuvon alle Potočėsissa ja kuoli sairaalassa</w:t>
        <w:br/>
        <w:t xml:space="preserve">https://t.co/FwaSqL42IP https://t.co/hOSFNmSAjs</w:t>
      </w:r>
    </w:p>
    <w:p>
      <w:r>
        <w:rPr>
          <w:b/>
          <w:u w:val="single"/>
        </w:rPr>
        <w:t xml:space="preserve">710746</w:t>
      </w:r>
    </w:p>
    <w:p>
      <w:r>
        <w:t xml:space="preserve">@NovicaMihajlo @NeMaramButlov @DenisMancevic Mistä lähtien kaikki terroristit ovat olleet mielisairaita? On varmaa, että hän on terroristi.....</w:t>
      </w:r>
    </w:p>
    <w:p>
      <w:r>
        <w:rPr>
          <w:b/>
          <w:u w:val="single"/>
        </w:rPr>
        <w:t xml:space="preserve">710747</w:t>
      </w:r>
    </w:p>
    <w:p>
      <w:r>
        <w:t xml:space="preserve">@tomltoml @t_andrej @SiolNEWS Tomi myös minun tililläni, anna hänelle jotain crosche tai aprekat nokdaunille, kommunistisialle.!!!!!</w:t>
      </w:r>
    </w:p>
    <w:p>
      <w:r>
        <w:rPr>
          <w:b/>
          <w:u w:val="single"/>
        </w:rPr>
        <w:t xml:space="preserve">710748</w:t>
      </w:r>
    </w:p>
    <w:p>
      <w:r>
        <w:t xml:space="preserve">@IphigenieNoemi Jozos, Kat! Halusin antaa sinulle hieman arvokkuutta, mutta olet täällä. Oletko selvä? Älä viitsi, et ole mikään kilometrikävijä.</w:t>
      </w:r>
    </w:p>
    <w:p>
      <w:r>
        <w:rPr>
          <w:b/>
          <w:u w:val="single"/>
        </w:rPr>
        <w:t xml:space="preserve">710749</w:t>
      </w:r>
    </w:p>
    <w:p>
      <w:r>
        <w:t xml:space="preserve">@IgorSencar @Metod_Berlec FAXISM ON FAXISM, ON FAXISM, eikä ole mitään demoralisaatiota, joka sietää sitä!!!!</w:t>
      </w:r>
    </w:p>
    <w:p>
      <w:r>
        <w:rPr>
          <w:b/>
          <w:u w:val="single"/>
        </w:rPr>
        <w:t xml:space="preserve">710750</w:t>
      </w:r>
    </w:p>
    <w:p>
      <w:r>
        <w:t xml:space="preserve">Pahor oli aivan oikeassa reagoidessaan tähän lasten manipulointiyritykseen. https://t.co/oqZLRmonfJ.</w:t>
      </w:r>
    </w:p>
    <w:p>
      <w:r>
        <w:rPr>
          <w:b/>
          <w:u w:val="single"/>
        </w:rPr>
        <w:t xml:space="preserve">710751</w:t>
      </w:r>
    </w:p>
    <w:p>
      <w:r>
        <w:t xml:space="preserve">@smolnikar @had @Soba404 Kapinallisten solut tulevat jo esiin maanalaisen pimeydestä! https://t.co/6BkwRhl8HG</w:t>
      </w:r>
    </w:p>
    <w:p>
      <w:r>
        <w:rPr>
          <w:b/>
          <w:u w:val="single"/>
        </w:rPr>
        <w:t xml:space="preserve">710752</w:t>
      </w:r>
    </w:p>
    <w:p>
      <w:r>
        <w:t xml:space="preserve">Tkole. Aion halata ja mennä puoliksi nukkumaan. En välitä, vaikka se olisi vasta seitsemäs #deadtired</w:t>
      </w:r>
    </w:p>
    <w:p>
      <w:r>
        <w:rPr>
          <w:b/>
          <w:u w:val="single"/>
        </w:rPr>
        <w:t xml:space="preserve">710753</w:t>
      </w:r>
    </w:p>
    <w:p>
      <w:r>
        <w:t xml:space="preserve">Viime kerralla kollegani aivasteli.</w:t>
        <w:br/>
        <w:t xml:space="preserve"> En sanonut hänelle mitään, koska perjantain kansanmusiikkiohjelma RTV:ssä.</w:t>
        <w:br/>
        <w:t xml:space="preserve"> #communizations</w:t>
      </w:r>
    </w:p>
    <w:p>
      <w:r>
        <w:rPr>
          <w:b/>
          <w:u w:val="single"/>
        </w:rPr>
        <w:t xml:space="preserve">710754</w:t>
      </w:r>
    </w:p>
    <w:p>
      <w:r>
        <w:t xml:space="preserve">On jo aika maksaa tuloveroa poliitikkokomission jäsenen johtaman liikkeen voitoista. #butale https://t.co/MJZtTPe36G</w:t>
      </w:r>
    </w:p>
    <w:p>
      <w:r>
        <w:rPr>
          <w:b/>
          <w:u w:val="single"/>
        </w:rPr>
        <w:t xml:space="preserve">710755</w:t>
      </w:r>
    </w:p>
    <w:p>
      <w:r>
        <w:t xml:space="preserve">Muinaisen esikristillisen Kobaridin karnevaalinaamion "sourәnk" palauttaminen kansalle. https://t.co/fR1ifYoatU via @MojaObcina</w:t>
      </w:r>
    </w:p>
    <w:p>
      <w:r>
        <w:rPr>
          <w:b/>
          <w:u w:val="single"/>
        </w:rPr>
        <w:t xml:space="preserve">710756</w:t>
      </w:r>
    </w:p>
    <w:p>
      <w:r>
        <w:t xml:space="preserve">Lauantaina ECI pelasi BINGOa InCastrolla! :) Hän oli vain hieman jäljessä voitosta... #ecicle https://t.co/V4IP741WvW</w:t>
      </w:r>
    </w:p>
    <w:p>
      <w:r>
        <w:rPr>
          <w:b/>
          <w:u w:val="single"/>
        </w:rPr>
        <w:t xml:space="preserve">710757</w:t>
      </w:r>
    </w:p>
    <w:p>
      <w:r>
        <w:t xml:space="preserve">Janša: Cache ei ole minun tyylini, mutta pilailet. Maksoin eilen Spar-sikermäni Australiasta käsin, mallia. #leima</w:t>
      </w:r>
    </w:p>
    <w:p>
      <w:r>
        <w:rPr>
          <w:b/>
          <w:u w:val="single"/>
        </w:rPr>
        <w:t xml:space="preserve">710758</w:t>
      </w:r>
    </w:p>
    <w:p>
      <w:r>
        <w:t xml:space="preserve">@MihaOresnik @Svet_KanalA Se näytti tutulta, mutta tajusin vasta nyt, mistä se tuli.</w:t>
      </w:r>
    </w:p>
    <w:p>
      <w:r>
        <w:rPr>
          <w:b/>
          <w:u w:val="single"/>
        </w:rPr>
        <w:t xml:space="preserve">710759</w:t>
      </w:r>
    </w:p>
    <w:p>
      <w:r>
        <w:t xml:space="preserve">@MTurjan Kutsumme makro(n)-johtoista yhteiskuntaa hutsuksi, huoraksi, prostituoiduksi.....makroja kutsutaan parittajiksi.</w:t>
      </w:r>
    </w:p>
    <w:p>
      <w:r>
        <w:rPr>
          <w:b/>
          <w:u w:val="single"/>
        </w:rPr>
        <w:t xml:space="preserve">710760</w:t>
      </w:r>
    </w:p>
    <w:p>
      <w:r>
        <w:t xml:space="preserve">@MazzoVanKlein Tämä tapahtui minulle säännöllisesti. Sitten kampaajani kysyi minulta, miksi olin niin innokas katselemaan hiusmallijulistetta.</w:t>
      </w:r>
    </w:p>
    <w:p>
      <w:r>
        <w:rPr>
          <w:b/>
          <w:u w:val="single"/>
        </w:rPr>
        <w:t xml:space="preserve">710761</w:t>
      </w:r>
    </w:p>
    <w:p>
      <w:r>
        <w:t xml:space="preserve">Voi vain nauraa konkurssiin menneille sosialistisille roistomajoneille, jatkukoon tämä suuntaus! https://t.co/Oe03Veg0YO ...</w:t>
      </w:r>
    </w:p>
    <w:p>
      <w:r>
        <w:rPr>
          <w:b/>
          <w:u w:val="single"/>
        </w:rPr>
        <w:t xml:space="preserve">710762</w:t>
      </w:r>
    </w:p>
    <w:p>
      <w:r>
        <w:t xml:space="preserve">Jalankulkubussin ilmainen koulutus https://t.co/IMwEfQCFvM #youthteacher #teacher</w:t>
      </w:r>
    </w:p>
    <w:p>
      <w:r>
        <w:rPr>
          <w:b/>
          <w:u w:val="single"/>
        </w:rPr>
        <w:t xml:space="preserve">710763</w:t>
      </w:r>
    </w:p>
    <w:p>
      <w:r>
        <w:t xml:space="preserve">Fasismi kummittelee Euroopassa - kyllä, katsokaamme Kataloniaa ja sitä, kuinka kaikki "demokraattiset" (anti)fasistiset homot, esimerkiksi EU, ovat hiljaa.</w:t>
      </w:r>
    </w:p>
    <w:p>
      <w:r>
        <w:rPr>
          <w:b/>
          <w:u w:val="single"/>
        </w:rPr>
        <w:t xml:space="preserve">710764</w:t>
      </w:r>
    </w:p>
    <w:p>
      <w:r>
        <w:t xml:space="preserve">@yrennia1 @vladaRS Kulkureiden tapauksessa koko aatelisto pitäisi pidättää kolme polvea taaksepäin :)</w:t>
      </w:r>
    </w:p>
    <w:p>
      <w:r>
        <w:rPr>
          <w:b/>
          <w:u w:val="single"/>
        </w:rPr>
        <w:t xml:space="preserve">710765</w:t>
      </w:r>
    </w:p>
    <w:p>
      <w:r>
        <w:t xml:space="preserve">@crnkovic @BernardBrscic @luka7doncic @gregarepovz @lucijausaj "Alppien arjalainen, ehkä hän on alppilainen, tai arjalainen, sitten molemmat ovat butch, vai mitä?</w:t>
      </w:r>
    </w:p>
    <w:p>
      <w:r>
        <w:rPr>
          <w:b/>
          <w:u w:val="single"/>
        </w:rPr>
        <w:t xml:space="preserve">710766</w:t>
      </w:r>
    </w:p>
    <w:p>
      <w:r>
        <w:t xml:space="preserve">@BojankaStern @metkav1 @Ziebane Tällä laulajalla on ääni, jota olen aina kauhonut ämpärillä.</w:t>
      </w:r>
    </w:p>
    <w:p>
      <w:r>
        <w:rPr>
          <w:b/>
          <w:u w:val="single"/>
        </w:rPr>
        <w:t xml:space="preserve">710767</w:t>
      </w:r>
    </w:p>
    <w:p>
      <w:r>
        <w:t xml:space="preserve">Tieliikenneonnettomuus, jossa vakavia vammoja #bankina https://t.co/jQRaypOgYC</w:t>
      </w:r>
    </w:p>
    <w:p>
      <w:r>
        <w:rPr>
          <w:b/>
          <w:u w:val="single"/>
        </w:rPr>
        <w:t xml:space="preserve">710768</w:t>
      </w:r>
    </w:p>
    <w:p>
      <w:r>
        <w:t xml:space="preserve">@Nika_Per @Kriminiblog Meillä on pöllö puistossa🦉 ja tänään näin haukan jahtaavan varpusia aidalla.</w:t>
      </w:r>
    </w:p>
    <w:p>
      <w:r>
        <w:rPr>
          <w:b/>
          <w:u w:val="single"/>
        </w:rPr>
        <w:t xml:space="preserve">710769</w:t>
      </w:r>
    </w:p>
    <w:p>
      <w:r>
        <w:t xml:space="preserve">@PreglArjan Vitsailet ajatuksesta, että Kylmä-vaari on kommunistien agentti, mutta samaan aikaan uskot yak racmanin fasismiin. Se on minusta hauskaa.</w:t>
      </w:r>
    </w:p>
    <w:p>
      <w:r>
        <w:rPr>
          <w:b/>
          <w:u w:val="single"/>
        </w:rPr>
        <w:t xml:space="preserve">710770</w:t>
      </w:r>
    </w:p>
    <w:p>
      <w:r>
        <w:t xml:space="preserve">@LottaS10 Mutta avaavatko ihmiskunnan suojelijat silmänsä, kun perheissä tapahtuu raiskauksia?</w:t>
      </w:r>
    </w:p>
    <w:p>
      <w:r>
        <w:rPr>
          <w:b/>
          <w:u w:val="single"/>
        </w:rPr>
        <w:t xml:space="preserve">710771</w:t>
      </w:r>
    </w:p>
    <w:p>
      <w:r>
        <w:t xml:space="preserve">@ninasft En uskalla mainita heille, että dekolteeseen kiinnitetään enemmän huomiota kuin poolokaulukseen.</w:t>
      </w:r>
    </w:p>
    <w:p>
      <w:r>
        <w:rPr>
          <w:b/>
          <w:u w:val="single"/>
        </w:rPr>
        <w:t xml:space="preserve">710772</w:t>
      </w:r>
    </w:p>
    <w:p>
      <w:r>
        <w:t xml:space="preserve">Pedofilia. Lähettää ne tuolle kuolaavalle latinokomibuzerantelle. Menen alas. https://t.co/VUAMiOFXZx</w:t>
      </w:r>
    </w:p>
    <w:p>
      <w:r>
        <w:rPr>
          <w:b/>
          <w:u w:val="single"/>
        </w:rPr>
        <w:t xml:space="preserve">710773</w:t>
      </w:r>
    </w:p>
    <w:p>
      <w:r>
        <w:t xml:space="preserve">@lucijausaj Lusers, jotka eivät juo slovenialaista verta, mutta kommunistisille lurjuksille ei ole slovenialaista viiniä! Heille jää Putinin vodkaa!</w:t>
      </w:r>
    </w:p>
    <w:p>
      <w:r>
        <w:rPr>
          <w:b/>
          <w:u w:val="single"/>
        </w:rPr>
        <w:t xml:space="preserve">710774</w:t>
      </w:r>
    </w:p>
    <w:p>
      <w:r>
        <w:t xml:space="preserve">@BojanDobovsek Modernisointi?</w:t>
        <w:br/>
        <w:t xml:space="preserve"> Siis pois valtion vakuutusyhtiön monopolista?</w:t>
        <w:br/>
        <w:t xml:space="preserve"> Pois myönnytyksistä?</w:t>
        <w:br/>
        <w:t xml:space="preserve"> Näin minä ymmärrän nykyaikaistamisen. Entä sinä?</w:t>
      </w:r>
    </w:p>
    <w:p>
      <w:r>
        <w:rPr>
          <w:b/>
          <w:u w:val="single"/>
        </w:rPr>
        <w:t xml:space="preserve">710775</w:t>
      </w:r>
    </w:p>
    <w:p>
      <w:r>
        <w:t xml:space="preserve">Uudet kasvot Šarčin hallituksessa. Eikö vasemmistolaisille ole selvää, että hän on huijannut heitä kuiviin, ja vieläpä kaktuksella.</w:t>
      </w:r>
    </w:p>
    <w:p>
      <w:r>
        <w:rPr>
          <w:b/>
          <w:u w:val="single"/>
        </w:rPr>
        <w:t xml:space="preserve">710776</w:t>
      </w:r>
    </w:p>
    <w:p>
      <w:r>
        <w:t xml:space="preserve">@overlord_tm Mlakar myi harhakuvitelmansa ensin SKorejalle ja tänään Glavinalle naamiota vastaan.</w:t>
      </w:r>
    </w:p>
    <w:p>
      <w:r>
        <w:rPr>
          <w:b/>
          <w:u w:val="single"/>
        </w:rPr>
        <w:t xml:space="preserve">710777</w:t>
      </w:r>
    </w:p>
    <w:p>
      <w:r>
        <w:t xml:space="preserve">*instagramista*</w:t>
        <w:br/>
        <w:t xml:space="preserve">Katso kuntoilijan täydellistä persettä.</w:t>
        <w:br/>
        <w:t xml:space="preserve">*narkkari, sulkee instagramin*</w:t>
        <w:br/>
        <w:t xml:space="preserve">*menee sohvalle katsomaan Netflixiä*</w:t>
      </w:r>
    </w:p>
    <w:p>
      <w:r>
        <w:rPr>
          <w:b/>
          <w:u w:val="single"/>
        </w:rPr>
        <w:t xml:space="preserve">710778</w:t>
      </w:r>
    </w:p>
    <w:p>
      <w:r>
        <w:t xml:space="preserve">Itse asiassa, jos haluat tulostaa sähköpostista, et voi tulostaa mistään muualta. Harvalla kopiokaupalla on pc... Tänään oli todellinen kriisi Gorizian ympäristössä...</w:t>
      </w:r>
    </w:p>
    <w:p>
      <w:r>
        <w:rPr>
          <w:b/>
          <w:u w:val="single"/>
        </w:rPr>
        <w:t xml:space="preserve">710779</w:t>
      </w:r>
    </w:p>
    <w:p>
      <w:r>
        <w:t xml:space="preserve">Klassikko, mestari kehuu yhtä hyvää diiliä ja heti murskataan 😆 Kiitos twiittaajat, ei saa pysähtyä positiivisiin asioihin.🤦♂️ https://t.co/BJiTmPCRyS</w:t>
      </w:r>
    </w:p>
    <w:p>
      <w:r>
        <w:rPr>
          <w:b/>
          <w:u w:val="single"/>
        </w:rPr>
        <w:t xml:space="preserve">710780</w:t>
      </w:r>
    </w:p>
    <w:p>
      <w:r>
        <w:t xml:space="preserve">@GPreac Olen kiitollinen sille, joka saa luottoni kaatumaan. Mutta vain luottoa. Ja jätä kultakala rauhaan, siitä voi olla hyötyä.</w:t>
      </w:r>
    </w:p>
    <w:p>
      <w:r>
        <w:rPr>
          <w:b/>
          <w:u w:val="single"/>
        </w:rPr>
        <w:t xml:space="preserve">710781</w:t>
      </w:r>
    </w:p>
    <w:p>
      <w:r>
        <w:t xml:space="preserve">EU varmistaa, että sinut palkitaan käytetyn puhelimen palauttamisesta https://t.co/JlclTtWn4F.</w:t>
      </w:r>
    </w:p>
    <w:p>
      <w:r>
        <w:rPr>
          <w:b/>
          <w:u w:val="single"/>
        </w:rPr>
        <w:t xml:space="preserve">710782</w:t>
      </w:r>
    </w:p>
    <w:p>
      <w:r>
        <w:t xml:space="preserve">@toplovodar @Val202 Vanhemmat... mutta heidän lapsensa julkaisevat kuvia, joissa he soutavat ystävien kanssa palomiesten juhlissa...</w:t>
      </w:r>
    </w:p>
    <w:p>
      <w:r>
        <w:rPr>
          <w:b/>
          <w:u w:val="single"/>
        </w:rPr>
        <w:t xml:space="preserve">710783</w:t>
      </w:r>
    </w:p>
    <w:p>
      <w:r>
        <w:t xml:space="preserve">Kiinteistön koirat haukkuvat, ja poliisiautot ajavat juuri ohi. 😬😬😬</w:t>
      </w:r>
    </w:p>
    <w:p>
      <w:r>
        <w:rPr>
          <w:b/>
          <w:u w:val="single"/>
        </w:rPr>
        <w:t xml:space="preserve">710784</w:t>
      </w:r>
    </w:p>
    <w:p>
      <w:r>
        <w:t xml:space="preserve">Mikä luuseri joukkue @petrol_olimpija on, älä vittuile minulle sen jälkeen, kun ranskalaiset on lyöty 3 luokan joukkuetta banaanitasavalloista, tulkaa 3 paskiaista.</w:t>
      </w:r>
    </w:p>
    <w:p>
      <w:r>
        <w:rPr>
          <w:b/>
          <w:u w:val="single"/>
        </w:rPr>
        <w:t xml:space="preserve">710785</w:t>
      </w:r>
    </w:p>
    <w:p>
      <w:r>
        <w:t xml:space="preserve">@DC43 Ekzekli. He eivät kuvaa alastomia ihmisiä. He ovat minulle juhlaa 😊 Kunhan poliisi ei heittäydy heidän kimppuunsa kuin he olisivat mitä raaimpia rikollisia.</w:t>
      </w:r>
    </w:p>
    <w:p>
      <w:r>
        <w:rPr>
          <w:b/>
          <w:u w:val="single"/>
        </w:rPr>
        <w:t xml:space="preserve">710786</w:t>
      </w:r>
    </w:p>
    <w:p>
      <w:r>
        <w:t xml:space="preserve">@JoAnnaOfArT @zarahrusta Ei, emme ole tasa-arvoisia. Allahin kansa voi tehdä mitä haluaa, mutta vasemmistolaiset taputtavat heille.</w:t>
      </w:r>
    </w:p>
    <w:p>
      <w:r>
        <w:rPr>
          <w:b/>
          <w:u w:val="single"/>
        </w:rPr>
        <w:t xml:space="preserve">710787</w:t>
      </w:r>
    </w:p>
    <w:p>
      <w:r>
        <w:t xml:space="preserve">@Max970 Pakko-oireinen häiriö on tietenkin vaihtoehto, mutta kaksisuuntaisuus on paljon lähempänä. Tämä näkymä...</w:t>
      </w:r>
    </w:p>
    <w:p>
      <w:r>
        <w:rPr>
          <w:b/>
          <w:u w:val="single"/>
        </w:rPr>
        <w:t xml:space="preserve">710788</w:t>
      </w:r>
    </w:p>
    <w:p>
      <w:r>
        <w:t xml:space="preserve">Kun joku osoittaa, miltä kulttuurin ja kulttuurikäyttäytymisen pitäisi näyttää. #butalskipoznavalcikulture https://t.co/GyPDwnaofA https://t.co/GyPDwnaofA</w:t>
      </w:r>
    </w:p>
    <w:p>
      <w:r>
        <w:rPr>
          <w:b/>
          <w:u w:val="single"/>
        </w:rPr>
        <w:t xml:space="preserve">710789</w:t>
      </w:r>
    </w:p>
    <w:p>
      <w:r>
        <w:t xml:space="preserve">Palomiehet vaativat suhteiden säännöllistämistä vapaaehtoisia palomiehiä työllistäviin yrityksiin https://t.co/Gg4Wfu7pSM</w:t>
      </w:r>
    </w:p>
    <w:p>
      <w:r>
        <w:rPr>
          <w:b/>
          <w:u w:val="single"/>
        </w:rPr>
        <w:t xml:space="preserve">710790</w:t>
      </w:r>
    </w:p>
    <w:p>
      <w:r>
        <w:t xml:space="preserve">@TelekomSlo @CraftByte Se ei ole hyökkäys, vaan haavoittuvuus. Laitteet ja reitittimet on päivitettävä.</w:t>
      </w:r>
    </w:p>
    <w:p>
      <w:r>
        <w:rPr>
          <w:b/>
          <w:u w:val="single"/>
        </w:rPr>
        <w:t xml:space="preserve">710791</w:t>
      </w:r>
    </w:p>
    <w:p>
      <w:r>
        <w:t xml:space="preserve">Rikollisuus Slovenian terveydenhuollossa!</w:t>
        <w:br/>
        <w:t xml:space="preserve"> Terveenä sairaalaan, sairaana odotushuoneeseen, bonuksina mustille konteille!</w:t>
      </w:r>
    </w:p>
    <w:p>
      <w:r>
        <w:rPr>
          <w:b/>
          <w:u w:val="single"/>
        </w:rPr>
        <w:t xml:space="preserve">710792</w:t>
      </w:r>
    </w:p>
    <w:p>
      <w:r>
        <w:t xml:space="preserve">@SpelaRotar @Delo Folk voi syyttää itseään onnettomuudestaan. He tietävät, miten ihmiset reagoivat.</w:t>
      </w:r>
    </w:p>
    <w:p>
      <w:r>
        <w:rPr>
          <w:b/>
          <w:u w:val="single"/>
        </w:rPr>
        <w:t xml:space="preserve">710793</w:t>
      </w:r>
    </w:p>
    <w:p>
      <w:r>
        <w:t xml:space="preserve">Onko täällä ketään mekaanisten näppäimistöjen harrastajia? Tarvitsen voiteluainetta mahdollisimman pian. #nojoke</w:t>
      </w:r>
    </w:p>
    <w:p>
      <w:r>
        <w:rPr>
          <w:b/>
          <w:u w:val="single"/>
        </w:rPr>
        <w:t xml:space="preserve">710794</w:t>
      </w:r>
    </w:p>
    <w:p>
      <w:r>
        <w:t xml:space="preserve">@DanielKalan Ma olet ananasmatkalla</w:t>
        <w:br/>
        <w:br/>
        <w:t xml:space="preserve">En puhu tuollaisille ihmisille ollenkaan.Jos välissä ei ole banaania, meillä ei ole mitään sanottavaa😁</w:t>
      </w:r>
    </w:p>
    <w:p>
      <w:r>
        <w:rPr>
          <w:b/>
          <w:u w:val="single"/>
        </w:rPr>
        <w:t xml:space="preserve">710795</w:t>
      </w:r>
    </w:p>
    <w:p>
      <w:r>
        <w:t xml:space="preserve">@vinkovasle1 Tämä korruptoitunut mies osoittaa, kuinka tyhmiä Slovenian kuvitteelliset vasemmistolaiset ovat.</w:t>
      </w:r>
    </w:p>
    <w:p>
      <w:r>
        <w:rPr>
          <w:b/>
          <w:u w:val="single"/>
        </w:rPr>
        <w:t xml:space="preserve">710796</w:t>
      </w:r>
    </w:p>
    <w:p>
      <w:r>
        <w:t xml:space="preserve">Kirotut ihmisdegeneraatit, toivottavasti tekijä kokee tuhat kertaa enemmän tuskaa... 😧😢😢😢😢 https://t.co/FKKiQaEVR1</w:t>
      </w:r>
    </w:p>
    <w:p>
      <w:r>
        <w:rPr>
          <w:b/>
          <w:u w:val="single"/>
        </w:rPr>
        <w:t xml:space="preserve">710797</w:t>
      </w:r>
    </w:p>
    <w:p>
      <w:r>
        <w:t xml:space="preserve">@mat3ja Kummallisesti ei, mutta ehkä muuten, varsinkin jos asut pohjakerroksessa eikä sinulla ole kaihtimia tai verhoja huoneessasi tai aitaa kotisi ympärillä. 🤩</w:t>
      </w:r>
    </w:p>
    <w:p>
      <w:r>
        <w:rPr>
          <w:b/>
          <w:u w:val="single"/>
        </w:rPr>
        <w:t xml:space="preserve">710798</w:t>
      </w:r>
    </w:p>
    <w:p>
      <w:r>
        <w:t xml:space="preserve">@D_Jasmina Kerroin hänelle tuon jo vuosia sitten. Hän pystyi vastaamaan vain torjuntaan. LOL</w:t>
      </w:r>
    </w:p>
    <w:p>
      <w:r>
        <w:rPr>
          <w:b/>
          <w:u w:val="single"/>
        </w:rPr>
        <w:t xml:space="preserve">710799</w:t>
      </w:r>
    </w:p>
    <w:p>
      <w:r>
        <w:t xml:space="preserve">Ällöttävän rikkaat toimisivat taas kommunistisen vallankumouksen puolesta .... jokin ei täsmää tässä .... https://t.co/UHc9lNcUqb</w:t>
      </w:r>
    </w:p>
    <w:p>
      <w:r>
        <w:rPr>
          <w:b/>
          <w:u w:val="single"/>
        </w:rPr>
        <w:t xml:space="preserve">710800</w:t>
      </w:r>
    </w:p>
    <w:p>
      <w:r>
        <w:t xml:space="preserve">@StezinarDrago @prgadp Tiedän, että Slovenian tasavallan korruptoitunut hallitus tekee kompromisseja, jotta karu totuus Slovenian tasavallan rikollisuudesta ei paljastuisi.</w:t>
      </w:r>
    </w:p>
    <w:p>
      <w:r>
        <w:rPr>
          <w:b/>
          <w:u w:val="single"/>
        </w:rPr>
        <w:t xml:space="preserve">710801</w:t>
      </w:r>
    </w:p>
    <w:p>
      <w:r>
        <w:t xml:space="preserve">Lentäjä kuvasi lennon aikana "sitä, mitä matkustajat eivät näe", ja jätti monet hengästyneiksi https://t.co/kiKc8Wlp2i</w:t>
      </w:r>
    </w:p>
    <w:p>
      <w:r>
        <w:rPr>
          <w:b/>
          <w:u w:val="single"/>
        </w:rPr>
        <w:t xml:space="preserve">710802</w:t>
      </w:r>
    </w:p>
    <w:p>
      <w:r>
        <w:t xml:space="preserve">Keskusteluista parlamentissa ja kameroiden edessä tulee hyvin mielenkiintoisia nyt, kun kaikki naamiot on riisuttu.</w:t>
      </w:r>
    </w:p>
    <w:p>
      <w:r>
        <w:rPr>
          <w:b/>
          <w:u w:val="single"/>
        </w:rPr>
        <w:t xml:space="preserve">710803</w:t>
      </w:r>
    </w:p>
    <w:p>
      <w:r>
        <w:t xml:space="preserve">@butalskipolicaj @JernejStromajer @JernejStromajer on liian pelkurimainen tällaiseen.</w:t>
      </w:r>
    </w:p>
    <w:p>
      <w:r>
        <w:rPr>
          <w:b/>
          <w:u w:val="single"/>
        </w:rPr>
        <w:t xml:space="preserve">710804</w:t>
      </w:r>
    </w:p>
    <w:p>
      <w:r>
        <w:t xml:space="preserve">@Libertarec Sitten he itkevät, kun arvo romahtaa ja tämän Ponzi-järjestelmän alullepanija laskee aloittelijoiden naiiveista "sijoittajista".</w:t>
      </w:r>
    </w:p>
    <w:p>
      <w:r>
        <w:rPr>
          <w:b/>
          <w:u w:val="single"/>
        </w:rPr>
        <w:t xml:space="preserve">710805</w:t>
      </w:r>
    </w:p>
    <w:p>
      <w:r>
        <w:t xml:space="preserve">@EP_Slovenija @davidurankar @Pizama @anzet @had @Tjasadeu @ula_furlan @DanicaLovenjak @juregodler @jocohud Ovatko keksit jo paistettu ?</w:t>
      </w:r>
    </w:p>
    <w:p>
      <w:r>
        <w:rPr>
          <w:b/>
          <w:u w:val="single"/>
        </w:rPr>
        <w:t xml:space="preserve">710806</w:t>
      </w:r>
    </w:p>
    <w:p>
      <w:r>
        <w:t xml:space="preserve">@nkolimpija Näyttää siltä, kun ne, jotka joutuvat pelaamaan, ovat niitä, jotka on myytävä jzbujalle. Prosenttiosuudet ovat jälleen nousseet esiin. .</w:t>
      </w:r>
    </w:p>
    <w:p>
      <w:r>
        <w:rPr>
          <w:b/>
          <w:u w:val="single"/>
        </w:rPr>
        <w:t xml:space="preserve">710807</w:t>
      </w:r>
    </w:p>
    <w:p>
      <w:r>
        <w:t xml:space="preserve">@cesenj @MarjetaKuhar Asbestilootat on käärittävä folioon jätteenkäsittelyn jälkeen !</w:t>
      </w:r>
    </w:p>
    <w:p>
      <w:r>
        <w:rPr>
          <w:b/>
          <w:u w:val="single"/>
        </w:rPr>
        <w:t xml:space="preserve">710808</w:t>
      </w:r>
    </w:p>
    <w:p>
      <w:r>
        <w:t xml:space="preserve">Äiti: "Kun sää on tällainen, se kuivuu haravalla."</w:t>
        <w:br/>
        <w:t xml:space="preserve"> Tai hellan alla.</w:t>
        <w:br/>
        <w:t xml:space="preserve"> #peasantstories</w:t>
      </w:r>
    </w:p>
    <w:p>
      <w:r>
        <w:rPr>
          <w:b/>
          <w:u w:val="single"/>
        </w:rPr>
        <w:t xml:space="preserve">710809</w:t>
      </w:r>
    </w:p>
    <w:p>
      <w:r>
        <w:t xml:space="preserve">Derby in Ljudski vrt for the Violet!</w:t>
        <w:t xml:space="preserve">Ilmoita @MarKovacevic86.</w:t>
        <w:br/>
        <w:t xml:space="preserve">https://t.co/AVSY7RopeP</w:t>
      </w:r>
    </w:p>
    <w:p>
      <w:r>
        <w:rPr>
          <w:b/>
          <w:u w:val="single"/>
        </w:rPr>
        <w:t xml:space="preserve">710810</w:t>
      </w:r>
    </w:p>
    <w:p>
      <w:r>
        <w:t xml:space="preserve">Nyt vien Lai-pentuni pissalle ja sitten nukkumaan. Kukin omaan päämääräänsä. Ja aamulla heräämme yhdessä sängyssä.</w:t>
      </w:r>
    </w:p>
    <w:p>
      <w:r>
        <w:rPr>
          <w:b/>
          <w:u w:val="single"/>
        </w:rPr>
        <w:t xml:space="preserve">710811</w:t>
      </w:r>
    </w:p>
    <w:p>
      <w:r>
        <w:t xml:space="preserve">@freewiseguy @bmz9453 @RTV_Slovenija Kuka sitä enää katsoo? Me katsomme #VVFactoria</w:t>
      </w:r>
    </w:p>
    <w:p>
      <w:r>
        <w:rPr>
          <w:b/>
          <w:u w:val="single"/>
        </w:rPr>
        <w:t xml:space="preserve">710812</w:t>
      </w:r>
    </w:p>
    <w:p>
      <w:r>
        <w:t xml:space="preserve">@Casnik Erittäin ylimielistä, töykeää ja typerää höpöttelyä. Slovenialle on haitallista, että sillä on sellaisia heikkouksia, joita te esitätte.</w:t>
      </w:r>
    </w:p>
    <w:p>
      <w:r>
        <w:rPr>
          <w:b/>
          <w:u w:val="single"/>
        </w:rPr>
        <w:t xml:space="preserve">710813</w:t>
      </w:r>
    </w:p>
    <w:p>
      <w:r>
        <w:t xml:space="preserve">@zaslovenijo2 @lenci53 Miksi miehet ovat kuin delfiinejä?</w:t>
        <w:br/>
        <w:t xml:space="preserve"> Niiden sanotaan olevan älykkäitä olentoja, mutta kukaan ei ole vielä todistanut sitä.</w:t>
      </w:r>
    </w:p>
    <w:p>
      <w:r>
        <w:rPr>
          <w:b/>
          <w:u w:val="single"/>
        </w:rPr>
        <w:t xml:space="preserve">710814</w:t>
      </w:r>
    </w:p>
    <w:p>
      <w:r>
        <w:t xml:space="preserve">Täälläkin kontteja kaadetaan, mutta paikalla ei ole kirjeenvaihtajaa. #myrsky</w:t>
      </w:r>
    </w:p>
    <w:p>
      <w:r>
        <w:rPr>
          <w:b/>
          <w:u w:val="single"/>
        </w:rPr>
        <w:t xml:space="preserve">710815</w:t>
      </w:r>
    </w:p>
    <w:p>
      <w:r>
        <w:t xml:space="preserve">Miksi Hitler oli turvallisimmillaan vessassa?</w:t>
        <w:br/>
        <w:br/>
        <w:t xml:space="preserve"> Koska hänen allaan oli ruskeita massoja. https://t.co/FwF78zxdm2</w:t>
      </w:r>
    </w:p>
    <w:p>
      <w:r>
        <w:rPr>
          <w:b/>
          <w:u w:val="single"/>
        </w:rPr>
        <w:t xml:space="preserve">710816</w:t>
      </w:r>
    </w:p>
    <w:p>
      <w:r>
        <w:t xml:space="preserve">@Leon48303573 @MatevzNovak He ovat linjalla joka kuukauden viimeinen päivä, kun postimies tuo eläkkeet. 🧐</w:t>
      </w:r>
    </w:p>
    <w:p>
      <w:r>
        <w:rPr>
          <w:b/>
          <w:u w:val="single"/>
        </w:rPr>
        <w:t xml:space="preserve">710817</w:t>
      </w:r>
    </w:p>
    <w:p>
      <w:r>
        <w:t xml:space="preserve">@lucijausaj Ilman herra Shortpantsia olisin luullut, että kuva on otettu joulukuussa.</w:t>
      </w:r>
    </w:p>
    <w:p>
      <w:r>
        <w:rPr>
          <w:b/>
          <w:u w:val="single"/>
        </w:rPr>
        <w:t xml:space="preserve">710818</w:t>
      </w:r>
    </w:p>
    <w:p>
      <w:r>
        <w:t xml:space="preserve">TYTÖT, ÄLKÄÄ KOSKAAN TEHKÖ SITÄ VAIN KUMPPANIN VUOKSI!!! 💘 Lue lisää: https://t.co/4Op2my6Ot1</w:t>
      </w:r>
    </w:p>
    <w:p>
      <w:r>
        <w:rPr>
          <w:b/>
          <w:u w:val="single"/>
        </w:rPr>
        <w:t xml:space="preserve">710819</w:t>
      </w:r>
    </w:p>
    <w:p>
      <w:r>
        <w:t xml:space="preserve">antaa yksityisen talouden, joka pelasti meidät kriisin aikana hieman viennin avulla, kuolla.</w:t>
      </w:r>
    </w:p>
    <w:p>
      <w:r>
        <w:rPr>
          <w:b/>
          <w:u w:val="single"/>
        </w:rPr>
        <w:t xml:space="preserve">710820</w:t>
      </w:r>
    </w:p>
    <w:p>
      <w:r>
        <w:t xml:space="preserve">Sulttaani ja kommunisti, joilla on risti, raskas risti katolilaisuudelle. https://t.co/WwaQKpxs63</w:t>
      </w:r>
    </w:p>
    <w:p>
      <w:r>
        <w:rPr>
          <w:b/>
          <w:u w:val="single"/>
        </w:rPr>
        <w:t xml:space="preserve">710821</w:t>
      </w:r>
    </w:p>
    <w:p>
      <w:r>
        <w:t xml:space="preserve">Meillä on neljä naapuria, ja he kaikki ovat natsifasisteja. Kaikki ne ovat ja pysyvät, piste. https://t.co/Zk2Dqh9RXN.</w:t>
      </w:r>
    </w:p>
    <w:p>
      <w:r>
        <w:rPr>
          <w:b/>
          <w:u w:val="single"/>
        </w:rPr>
        <w:t xml:space="preserve">710822</w:t>
      </w:r>
    </w:p>
    <w:p>
      <w:r>
        <w:t xml:space="preserve">@Bennetova_liza @LazarjevPolzek juo ensin litra vettä, niin näet pian, onko kyseessä nestehukka.</w:t>
      </w:r>
    </w:p>
    <w:p>
      <w:r>
        <w:rPr>
          <w:b/>
          <w:u w:val="single"/>
        </w:rPr>
        <w:t xml:space="preserve">710823</w:t>
      </w:r>
    </w:p>
    <w:p>
      <w:r>
        <w:t xml:space="preserve">Lensin #esc:iin, vaimoni teki minulle illallista, jäähdytin olueni, ja minulla on kissa ja Mihi. Ja jos se ei ole #kaunis</w:t>
      </w:r>
    </w:p>
    <w:p>
      <w:r>
        <w:rPr>
          <w:b/>
          <w:u w:val="single"/>
        </w:rPr>
        <w:t xml:space="preserve">710824</w:t>
      </w:r>
    </w:p>
    <w:p>
      <w:r>
        <w:t xml:space="preserve">@KanglerFranc @Maribor24si Hän on vain ensiluokkainen kansalainen, joka vaeltaa vapaasti ympäri Sloveniaa. Sellaisia hämähäkkejä on paljon.</w:t>
      </w:r>
    </w:p>
    <w:p>
      <w:r>
        <w:rPr>
          <w:b/>
          <w:u w:val="single"/>
        </w:rPr>
        <w:t xml:space="preserve">710825</w:t>
      </w:r>
    </w:p>
    <w:p>
      <w:r>
        <w:t xml:space="preserve">Hbo go on vihdoin säädetty toimimaan normaalisti shield tv:ssä. Toivottavasti se kestää.</w:t>
      </w:r>
    </w:p>
    <w:p>
      <w:r>
        <w:rPr>
          <w:b/>
          <w:u w:val="single"/>
        </w:rPr>
        <w:t xml:space="preserve">710826</w:t>
      </w:r>
    </w:p>
    <w:p>
      <w:r>
        <w:t xml:space="preserve">@mcanzutti Ennen kaikkea järjestelmän ja kommunististen apparatšikkien mentaliteetti on kuvattu mestarillisesti ja aidosti.</w:t>
      </w:r>
    </w:p>
    <w:p>
      <w:r>
        <w:rPr>
          <w:b/>
          <w:u w:val="single"/>
        </w:rPr>
        <w:t xml:space="preserve">710827</w:t>
      </w:r>
    </w:p>
    <w:p>
      <w:r>
        <w:t xml:space="preserve">@EHF #ehfeuro18 olette roistoja, häpeä!!!!! 3. Luokkaurheilua tuomareiden takia!!!</w:t>
      </w:r>
    </w:p>
    <w:p>
      <w:r>
        <w:rPr>
          <w:b/>
          <w:u w:val="single"/>
        </w:rPr>
        <w:t xml:space="preserve">710828</w:t>
      </w:r>
    </w:p>
    <w:p>
      <w:r>
        <w:t xml:space="preserve">Olen porannut vähemmistön mieliin niin, että heidän on otettava Greta esimerkkinä... että nyt kukaan ei halua enää mennä kouluun... he haluavat matkustaa ympäri maailmaa ilmaiseksi...</w:t>
      </w:r>
    </w:p>
    <w:p>
      <w:r>
        <w:rPr>
          <w:b/>
          <w:u w:val="single"/>
        </w:rPr>
        <w:t xml:space="preserve">710829</w:t>
      </w:r>
    </w:p>
    <w:p>
      <w:r>
        <w:t xml:space="preserve">@Casnik Niin kauan kuin keskuudessanne on Punaisen tähden ja toveri Titon ystäviä, olette agrokommunisteja. @Marjan_Podobnik</w:t>
      </w:r>
    </w:p>
    <w:p>
      <w:r>
        <w:rPr>
          <w:b/>
          <w:u w:val="single"/>
        </w:rPr>
        <w:t xml:space="preserve">710830</w:t>
      </w:r>
    </w:p>
    <w:p>
      <w:r>
        <w:t xml:space="preserve">@SVesel Tämä kuuluu valmisteluun ja koulutukseen. Ja he ovat laskeneet, että he saavat korvauksen.</w:t>
      </w:r>
    </w:p>
    <w:p>
      <w:r>
        <w:rPr>
          <w:b/>
          <w:u w:val="single"/>
        </w:rPr>
        <w:t xml:space="preserve">710831</w:t>
      </w:r>
    </w:p>
    <w:p>
      <w:r>
        <w:t xml:space="preserve">Toimitusjohtaja Nanut: #Kemis on vastuullinen yritys.</w:t>
        <w:br/>
        <w:t xml:space="preserve"> Heillä ei ole toista helvetin varmuuskopiota liiketoiminta-asiakirjoistaan!</w:t>
        <w:br/>
        <w:t xml:space="preserve"> Kuka panee ketä? Mene vankilaan!</w:t>
      </w:r>
    </w:p>
    <w:p>
      <w:r>
        <w:rPr>
          <w:b/>
          <w:u w:val="single"/>
        </w:rPr>
        <w:t xml:space="preserve">710832</w:t>
      </w:r>
    </w:p>
    <w:p>
      <w:r>
        <w:t xml:space="preserve">Kuinka tuhota 150 miljoonaa kolmessa kuukaudessa: esimerkkejä slovenialaisesta kryptoskenestä https://t.co/0KplkJf2Md</w:t>
      </w:r>
    </w:p>
    <w:p>
      <w:r>
        <w:rPr>
          <w:b/>
          <w:u w:val="single"/>
        </w:rPr>
        <w:t xml:space="preserve">710833</w:t>
      </w:r>
    </w:p>
    <w:p>
      <w:r>
        <w:t xml:space="preserve">@Fitzroy1985 @policija_si Voi sentään, terroristin määritelmä ,,ja "BOGDAN" aiheuttaa ongelmia ...ja niin mukava nimi, jonka hänen vanhempansa antoivat hänelle.ei mitään kommareita ollenkaan!??</w:t>
      </w:r>
    </w:p>
    <w:p>
      <w:r>
        <w:rPr>
          <w:b/>
          <w:u w:val="single"/>
        </w:rPr>
        <w:t xml:space="preserve">710834</w:t>
      </w:r>
    </w:p>
    <w:p>
      <w:r>
        <w:t xml:space="preserve">Ruotsin oikeistojohtoinen kunta poistaa sianlihasta vapaat kouluruokalistat https://t.co/35jV3fzmgs via @Nova24TV</w:t>
      </w:r>
    </w:p>
    <w:p>
      <w:r>
        <w:rPr>
          <w:b/>
          <w:u w:val="single"/>
        </w:rPr>
        <w:t xml:space="preserve">710835</w:t>
      </w:r>
    </w:p>
    <w:p>
      <w:r>
        <w:t xml:space="preserve">Laittakaa tämä tyttöparka sinne, minne hän kuuluu. Koulussa, ikätovereidensa keskuudessa, leikkikentällä... vie hänet pois ja suojele häntä! https://t.co/3M5Nmn3K3T</w:t>
      </w:r>
    </w:p>
    <w:p>
      <w:r>
        <w:rPr>
          <w:b/>
          <w:u w:val="single"/>
        </w:rPr>
        <w:t xml:space="preserve">710836</w:t>
      </w:r>
    </w:p>
    <w:p>
      <w:r>
        <w:t xml:space="preserve">@had Probi, mutta todennäköisimmin ne ovat, joko säteet tai kosteusrasitus. Toinen voidaan ratkaista uunilla, ensimmäinen 🗑️ (bio) tai kompostilla.</w:t>
      </w:r>
    </w:p>
    <w:p>
      <w:r>
        <w:rPr>
          <w:b/>
          <w:u w:val="single"/>
        </w:rPr>
        <w:t xml:space="preserve">710837</w:t>
      </w:r>
    </w:p>
    <w:p>
      <w:r>
        <w:t xml:space="preserve">@leaathenatabako Jep, se on totta! Millaisia yrityksiä ihmisen ahneus pystyy tuhoamaan. Hiipivä käsitys laadukkaista sukista.👎</w:t>
      </w:r>
    </w:p>
    <w:p>
      <w:r>
        <w:rPr>
          <w:b/>
          <w:u w:val="single"/>
        </w:rPr>
        <w:t xml:space="preserve">710838</w:t>
      </w:r>
    </w:p>
    <w:p>
      <w:r>
        <w:t xml:space="preserve">Sinun on ostettava hevonen. Mutta mitä, kun se päästää niin paljon CO2:ta... https://t.co/EkXrjbzgRH https://t.co/f3iUKh2Eyu https://t.co/f3iUKh2Eyu</w:t>
      </w:r>
    </w:p>
    <w:p>
      <w:r>
        <w:rPr>
          <w:b/>
          <w:u w:val="single"/>
        </w:rPr>
        <w:t xml:space="preserve">710839</w:t>
      </w:r>
    </w:p>
    <w:p>
      <w:r>
        <w:t xml:space="preserve">@Jaka__Dolinar @BojanPozar @POTUS @realDonaldTrump @FLOTUS Trumpin pitäisi skenaarioida SA . Nyt sillä ei olisi edes väliä, koska heillä menee hyvin.</w:t>
      </w:r>
    </w:p>
    <w:p>
      <w:r>
        <w:rPr>
          <w:b/>
          <w:u w:val="single"/>
        </w:rPr>
        <w:t xml:space="preserve">710840</w:t>
      </w:r>
    </w:p>
    <w:p>
      <w:r>
        <w:t xml:space="preserve">@Nova24TV Hän osoitti vihdoin, miten primitiivinen ihminen hän on ja että FDS on estänyt hänet henkisesti.</w:t>
      </w:r>
    </w:p>
    <w:p>
      <w:r>
        <w:rPr>
          <w:b/>
          <w:u w:val="single"/>
        </w:rPr>
        <w:t xml:space="preserve">710841</w:t>
      </w:r>
    </w:p>
    <w:p>
      <w:r>
        <w:t xml:space="preserve">En äänestäisi DeSUS:ia jo pelkästään siksi, että minun on tulostettava äidilleni joka kokousta varten miljoona tarpeetonta asiakirjaa arvokkaalle valkoiselle paperille.</w:t>
      </w:r>
    </w:p>
    <w:p>
      <w:r>
        <w:rPr>
          <w:b/>
          <w:u w:val="single"/>
        </w:rPr>
        <w:t xml:space="preserve">710842</w:t>
      </w:r>
    </w:p>
    <w:p>
      <w:r>
        <w:t xml:space="preserve">@lisicamica @Val202 Vaikka menisitkin Krtinaan, LJ:n keskustaan on puolitoista tuntia.</w:t>
      </w:r>
    </w:p>
    <w:p>
      <w:r>
        <w:rPr>
          <w:b/>
          <w:u w:val="single"/>
        </w:rPr>
        <w:t xml:space="preserve">710843</w:t>
      </w:r>
    </w:p>
    <w:p>
      <w:r>
        <w:t xml:space="preserve">@Komanovmulc @AlzheimerUltra En ole koskaan kuullut, että laulaja olisi määrännyt slovenialaisten tappamisen, mutta esiintynyt itse slovenialaisissa kaupungeissa.</w:t>
      </w:r>
    </w:p>
    <w:p>
      <w:r>
        <w:rPr>
          <w:b/>
          <w:u w:val="single"/>
        </w:rPr>
        <w:t xml:space="preserve">710844</w:t>
      </w:r>
    </w:p>
    <w:p>
      <w:r>
        <w:t xml:space="preserve">@Urskitka kannattaa käydä kerran katsomassa, yksi veistoksista on todella taideteos. mutta pukeudu lämpimästi ja laita vaatteet päälle ja varo nilkkaasi.</w:t>
      </w:r>
    </w:p>
    <w:p>
      <w:r>
        <w:rPr>
          <w:b/>
          <w:u w:val="single"/>
        </w:rPr>
        <w:t xml:space="preserve">710845</w:t>
      </w:r>
    </w:p>
    <w:p>
      <w:r>
        <w:t xml:space="preserve">@ATBeatris Ennen kuin Navalnyi vietiin pois, mielenosoittajat huusivat "Alas tsaari!".</w:t>
      </w:r>
    </w:p>
    <w:p>
      <w:r>
        <w:rPr>
          <w:b/>
          <w:u w:val="single"/>
        </w:rPr>
        <w:t xml:space="preserve">710846</w:t>
      </w:r>
    </w:p>
    <w:p>
      <w:r>
        <w:t xml:space="preserve">Luka Doncic ei pysähdy, tekee upean blokin #video https://t.co/5CIK4PDnVT</w:t>
      </w:r>
    </w:p>
    <w:p>
      <w:r>
        <w:rPr>
          <w:b/>
          <w:u w:val="single"/>
        </w:rPr>
        <w:t xml:space="preserve">710847</w:t>
      </w:r>
    </w:p>
    <w:p>
      <w:r>
        <w:t xml:space="preserve">@BojanPozar @PS_DeSUS Kahel on paskantanut kaikesta, mihin hän on koskenut.Hänen on aika mennä historian roskakoriin! #butl</w:t>
      </w:r>
    </w:p>
    <w:p>
      <w:r>
        <w:rPr>
          <w:b/>
          <w:u w:val="single"/>
        </w:rPr>
        <w:t xml:space="preserve">710848</w:t>
      </w:r>
    </w:p>
    <w:p>
      <w:r>
        <w:t xml:space="preserve">@RSustar He jauhavat sitä tässä liigassa. Edes NK Pipistrel Primorje ei pärjännyt niille.</w:t>
      </w:r>
    </w:p>
    <w:p>
      <w:r>
        <w:rPr>
          <w:b/>
          <w:u w:val="single"/>
        </w:rPr>
        <w:t xml:space="preserve">710849</w:t>
      </w:r>
    </w:p>
    <w:p>
      <w:r>
        <w:t xml:space="preserve">@StankaStanka Se on yhtä tärkeää kuin se, kummassa kädessä naapurisi pitää urkuja... kun hän pissaa...</w:t>
      </w:r>
    </w:p>
    <w:p>
      <w:r>
        <w:rPr>
          <w:b/>
          <w:u w:val="single"/>
        </w:rPr>
        <w:t xml:space="preserve">710850</w:t>
      </w:r>
    </w:p>
    <w:p>
      <w:r>
        <w:t xml:space="preserve">Sähköyhtiöt ovat paikalla koko päivän, mutta monet tarvitsevat tänään generaattoreita.</w:t>
        <w:br/>
        <w:t xml:space="preserve">https://t.co/52hkwGzFqU</w:t>
      </w:r>
    </w:p>
    <w:p>
      <w:r>
        <w:rPr>
          <w:b/>
          <w:u w:val="single"/>
        </w:rPr>
        <w:t xml:space="preserve">710851</w:t>
      </w:r>
    </w:p>
    <w:p>
      <w:r>
        <w:t xml:space="preserve">@xxx24241454 Lasikoirat. Tämä on @BRajgelj , joka viittaa väitettyyn vihapuheeseen? En voi uskoa tätä.</w:t>
      </w:r>
    </w:p>
    <w:p>
      <w:r>
        <w:rPr>
          <w:b/>
          <w:u w:val="single"/>
        </w:rPr>
        <w:t xml:space="preserve">710852</w:t>
      </w:r>
    </w:p>
    <w:p>
      <w:r>
        <w:t xml:space="preserve">@deneb58 @mcanzutti @JanezMeznarec @EPameten @Tevilen joulupukki on olemassa, jopa NORAD seuraa häntä.</w:t>
      </w:r>
    </w:p>
    <w:p>
      <w:r>
        <w:rPr>
          <w:b/>
          <w:u w:val="single"/>
        </w:rPr>
        <w:t xml:space="preserve">710853</w:t>
      </w:r>
    </w:p>
    <w:p>
      <w:r>
        <w:t xml:space="preserve">Kun löydät pizzerian, tilaat margheritan ja tarjoilija kysyy sinulta: "Kinkulla vai ilman, neiti?". 😒😒😒</w:t>
      </w:r>
    </w:p>
    <w:p>
      <w:r>
        <w:rPr>
          <w:b/>
          <w:u w:val="single"/>
        </w:rPr>
        <w:t xml:space="preserve">710854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710855</w:t>
      </w:r>
    </w:p>
    <w:p>
      <w:r>
        <w:t xml:space="preserve">Jumala siunatkoon teitä slovenialaisia naisia, antakaa heidän tulla takaisin luoksemme, jossa aurinko kävelee ja tekee sydämen kirkkaaksi ja silmän kirkkaaksi, koska meidän jälkeemme te pelkäätte vihollisianne.</w:t>
      </w:r>
    </w:p>
    <w:p>
      <w:r>
        <w:rPr>
          <w:b/>
          <w:u w:val="single"/>
        </w:rPr>
        <w:t xml:space="preserve">710856</w:t>
      </w:r>
    </w:p>
    <w:p>
      <w:r>
        <w:t xml:space="preserve">@IgorPribac @ErikaPlaninsec Todellisia koirasyöjiä puolustaa koko valtiokoneisto.</w:t>
      </w:r>
    </w:p>
    <w:p>
      <w:r>
        <w:rPr>
          <w:b/>
          <w:u w:val="single"/>
        </w:rPr>
        <w:t xml:space="preserve">710857</w:t>
      </w:r>
    </w:p>
    <w:p>
      <w:r>
        <w:t xml:space="preserve">@vinkovasle1 Se näyttää olevan erityinen sairaus, josta vain siitä kärsivät eivät ole tietoisia.</w:t>
      </w:r>
    </w:p>
    <w:p>
      <w:r>
        <w:rPr>
          <w:b/>
          <w:u w:val="single"/>
        </w:rPr>
        <w:t xml:space="preserve">710858</w:t>
      </w:r>
    </w:p>
    <w:p>
      <w:r>
        <w:t xml:space="preserve">Facebook, Google, Twiter, Mailchimp, digitaalinen sota kryptohuijareita vastaan. Ilmoitus tilien sulkemisesta niille, jotka edistävät huijauksia.</w:t>
      </w:r>
    </w:p>
    <w:p>
      <w:r>
        <w:rPr>
          <w:b/>
          <w:u w:val="single"/>
        </w:rPr>
        <w:t xml:space="preserve">710859</w:t>
      </w:r>
    </w:p>
    <w:p>
      <w:r>
        <w:t xml:space="preserve">Nyt BP:n pitäisi vuokrata mainos, joka olisi periaatteessa suora uusinta, jotta ihmiset näkevät, kuinka kaksi vastakkaista ehdokasta hierovat nenää toistensa naamaan #judgement</w:t>
      </w:r>
    </w:p>
    <w:p>
      <w:r>
        <w:rPr>
          <w:b/>
          <w:u w:val="single"/>
        </w:rPr>
        <w:t xml:space="preserve">710860</w:t>
      </w:r>
    </w:p>
    <w:p>
      <w:r>
        <w:t xml:space="preserve">@karfjolca @TankoJoze @MarkoSket olet oikeassa. ensin heitetään ulos roisto Janša, joka tuli Jugoslavian kommunistipuolueesta!!!!!.</w:t>
      </w:r>
    </w:p>
    <w:p>
      <w:r>
        <w:rPr>
          <w:b/>
          <w:u w:val="single"/>
        </w:rPr>
        <w:t xml:space="preserve">710861</w:t>
      </w:r>
    </w:p>
    <w:p>
      <w:r>
        <w:t xml:space="preserve">@tradicijaslo @MetkaZevnik Sitten maahanmuuttajat menevät suoraan parlamenttiin. Hallelujaa!</w:t>
      </w:r>
    </w:p>
    <w:p>
      <w:r>
        <w:rPr>
          <w:b/>
          <w:u w:val="single"/>
        </w:rPr>
        <w:t xml:space="preserve">710862</w:t>
      </w:r>
    </w:p>
    <w:p>
      <w:r>
        <w:t xml:space="preserve">@KatarinaJenko @_aney Mikä tahansa on parempi kuin SDS-phalanx, joka tulee soittamaan ovikelloasi. #vaalit</w:t>
      </w:r>
    </w:p>
    <w:p>
      <w:r>
        <w:rPr>
          <w:b/>
          <w:u w:val="single"/>
        </w:rPr>
        <w:t xml:space="preserve">710863</w:t>
      </w:r>
    </w:p>
    <w:p>
      <w:r>
        <w:t xml:space="preserve">He eivät uskalla kutsua fiksuja, mutta pitävät Frutekia "asiantuntijana", minkä vuoksi hän esiintyy Bučkassa https://t.co/JVx29UtHNk.</w:t>
      </w:r>
    </w:p>
    <w:p>
      <w:r>
        <w:rPr>
          <w:b/>
          <w:u w:val="single"/>
        </w:rPr>
        <w:t xml:space="preserve">710864</w:t>
      </w:r>
    </w:p>
    <w:p>
      <w:r>
        <w:t xml:space="preserve">@marinmedak Miten optikko voi saada toimiluvan? Luuletko, että optikkoliikkeen optikolla on toimilupa?</w:t>
      </w:r>
    </w:p>
    <w:p>
      <w:r>
        <w:rPr>
          <w:b/>
          <w:u w:val="single"/>
        </w:rPr>
        <w:t xml:space="preserve">710865</w:t>
      </w:r>
    </w:p>
    <w:p>
      <w:r>
        <w:t xml:space="preserve">@Bodem43 @TjasaZavrh Possessed, ohjaajalle olisi pitänyt antaa jalka jo aikoja sitten, imaista valtion pukinkonttiin ja tehdä mitään</w:t>
      </w:r>
    </w:p>
    <w:p>
      <w:r>
        <w:rPr>
          <w:b/>
          <w:u w:val="single"/>
        </w:rPr>
        <w:t xml:space="preserve">710866</w:t>
      </w:r>
    </w:p>
    <w:p>
      <w:r>
        <w:t xml:space="preserve">Vihreän Yrjön maassa. Lähdemme Črnomeljista kohti Semičiä #izkrajavkrajk https://t.co/hMKeLDJjY1 https://t.co/hMKeLDJjY1</w:t>
      </w:r>
    </w:p>
    <w:p>
      <w:r>
        <w:rPr>
          <w:b/>
          <w:u w:val="single"/>
        </w:rPr>
        <w:t xml:space="preserve">710867</w:t>
      </w:r>
    </w:p>
    <w:p>
      <w:r>
        <w:t xml:space="preserve">@t_celestina @KatarinaDbr Eläköön pancetta! Jumalten lihavat perseet, kuten jotkut runollisesti sanovat.</w:t>
      </w:r>
    </w:p>
    <w:p>
      <w:r>
        <w:rPr>
          <w:b/>
          <w:u w:val="single"/>
        </w:rPr>
        <w:t xml:space="preserve">710868</w:t>
      </w:r>
    </w:p>
    <w:p>
      <w:r>
        <w:t xml:space="preserve">Kansan pitäisi tehdä kovasti töitä ja maksaa veroja, jotta koulutarkastaja voi ampua afne!</w:t>
      </w:r>
    </w:p>
    <w:p>
      <w:r>
        <w:rPr>
          <w:b/>
          <w:u w:val="single"/>
        </w:rPr>
        <w:t xml:space="preserve">710869</w:t>
      </w:r>
    </w:p>
    <w:p>
      <w:r>
        <w:t xml:space="preserve">@KatarinaDbr hevreka! ryhmä selvänäkijä maltalaisia on jo ennalta tunnistanut sinut petturiksi ja lisännyt sinut ryhmään 😂</w:t>
      </w:r>
    </w:p>
    <w:p>
      <w:r>
        <w:rPr>
          <w:b/>
          <w:u w:val="single"/>
        </w:rPr>
        <w:t xml:space="preserve">710870</w:t>
      </w:r>
    </w:p>
    <w:p>
      <w:r>
        <w:t xml:space="preserve">@barjanski @pisec_resnice @tinncu 61,354% tilastoista vedetään perseestä.</w:t>
      </w:r>
    </w:p>
    <w:p>
      <w:r>
        <w:rPr>
          <w:b/>
          <w:u w:val="single"/>
        </w:rPr>
        <w:t xml:space="preserve">710871</w:t>
      </w:r>
    </w:p>
    <w:p>
      <w:r>
        <w:t xml:space="preserve">Maailmanlaajuinen rahoitusalan sääntelyviranomainen, jolla on kehys kryptovaluuttojen valvomiseksi</w:t>
        <w:br/>
        <w:t xml:space="preserve">https://t.co/TzDBKj5jhm</w:t>
      </w:r>
    </w:p>
    <w:p>
      <w:r>
        <w:rPr>
          <w:b/>
          <w:u w:val="single"/>
        </w:rPr>
        <w:t xml:space="preserve">710872</w:t>
      </w:r>
    </w:p>
    <w:p>
      <w:r>
        <w:t xml:space="preserve">@madpixel Vastasit itse itsellesi.</w:t>
        <w:t xml:space="preserve">Päivitän mieluummin puolen tunnin välein kuin käynnistän uudelleen 5 minuutin välein.</w:t>
        <w:br/>
        <w:br/>
        <w:t xml:space="preserve">p.s.:</w:t>
        <w:br/>
        <w:t xml:space="preserve">Käytän molempia käyttöjärjestelmiä</w:t>
      </w:r>
    </w:p>
    <w:p>
      <w:r>
        <w:rPr>
          <w:b/>
          <w:u w:val="single"/>
        </w:rPr>
        <w:t xml:space="preserve">710873</w:t>
      </w:r>
    </w:p>
    <w:p>
      <w:r>
        <w:t xml:space="preserve">SENIOR NEWS: 130 vuotta sairausvakuutusta Sloveniassa https://t.co/pTcttT1D09 https://t.co/pTcttT1D09</w:t>
      </w:r>
    </w:p>
    <w:p>
      <w:r>
        <w:rPr>
          <w:b/>
          <w:u w:val="single"/>
        </w:rPr>
        <w:t xml:space="preserve">710874</w:t>
      </w:r>
    </w:p>
    <w:p>
      <w:r>
        <w:t xml:space="preserve">@mgajver Kuinka vakavasti mielisairaita näiden ihmisten täytyy olla, jotta he voivat järjestää tämän vainajan tapahtuman.</w:t>
      </w:r>
    </w:p>
    <w:p>
      <w:r>
        <w:rPr>
          <w:b/>
          <w:u w:val="single"/>
        </w:rPr>
        <w:t xml:space="preserve">710875</w:t>
      </w:r>
    </w:p>
    <w:p>
      <w:r>
        <w:t xml:space="preserve">@processing Amerikassa on 4 tai 5 kaistaa, joten yksi voidaan omistaa sille. Ei, jos on kaksi kaistaa. Et päässyt edes kuorma-auton karkuun 😳.</w:t>
      </w:r>
    </w:p>
    <w:p>
      <w:r>
        <w:rPr>
          <w:b/>
          <w:u w:val="single"/>
        </w:rPr>
        <w:t xml:space="preserve">710876</w:t>
      </w:r>
    </w:p>
    <w:p>
      <w:r>
        <w:t xml:space="preserve">Mistä poliittinen korruptio alkaa? Kahvin ja gulassin kera! https://t.co/O7gfX3MkBJ</w:t>
      </w:r>
    </w:p>
    <w:p>
      <w:r>
        <w:rPr>
          <w:b/>
          <w:u w:val="single"/>
        </w:rPr>
        <w:t xml:space="preserve">710877</w:t>
      </w:r>
    </w:p>
    <w:p>
      <w:r>
        <w:t xml:space="preserve">@p_zoran @lukavalas @hrastelj Kävin pankissa. Abankalla on tämä mahdollisuus laittaa rahaa takaisin koneeseen.</w:t>
        <w:br/>
        <w:t xml:space="preserve"> Saa nähdä... https://t.co/HC8vCXDskj</w:t>
      </w:r>
    </w:p>
    <w:p>
      <w:r>
        <w:rPr>
          <w:b/>
          <w:u w:val="single"/>
        </w:rPr>
        <w:t xml:space="preserve">710878</w:t>
      </w:r>
    </w:p>
    <w:p>
      <w:r>
        <w:t xml:space="preserve">@Svet_KanalA Joten voit laskea yhteen ZJ:n 16 + MR:n 34, hienoa ! Kierros 50, vain näille kahdelle muutaman päivän päästä !</w:t>
      </w:r>
    </w:p>
    <w:p>
      <w:r>
        <w:rPr>
          <w:b/>
          <w:u w:val="single"/>
        </w:rPr>
        <w:t xml:space="preserve">710879</w:t>
      </w:r>
    </w:p>
    <w:p>
      <w:r>
        <w:t xml:space="preserve">@PStendler Ennen oli niin, että äidit, jotka olivat luonnostaan immuuneja, suojasivat lapsiaan 2-vuotiaiksi asti. Tämä tapaus on seurausta luonnollisen immuniteetin tuhoutumisesta.</w:t>
      </w:r>
    </w:p>
    <w:p>
      <w:r>
        <w:rPr>
          <w:b/>
          <w:u w:val="single"/>
        </w:rPr>
        <w:t xml:space="preserve">710880</w:t>
      </w:r>
    </w:p>
    <w:p>
      <w:r>
        <w:t xml:space="preserve">@Libertarec 24ur ei ole yhtään parempi, heille on intiaanikesä :) https://t.co/IIGLl41mbU https://t.co/IIGLl41mbU</w:t>
      </w:r>
    </w:p>
    <w:p>
      <w:r>
        <w:rPr>
          <w:b/>
          <w:u w:val="single"/>
        </w:rPr>
        <w:t xml:space="preserve">710881</w:t>
      </w:r>
    </w:p>
    <w:p>
      <w:r>
        <w:t xml:space="preserve">Nacionalkan on annettava mediatilaa haavoittuville. Sanotaan vaikka kaksi ihmistä, jotka pelkäävät naisia. Heillä on tapaaminen sunnuntai-iltana.</w:t>
      </w:r>
    </w:p>
    <w:p>
      <w:r>
        <w:rPr>
          <w:b/>
          <w:u w:val="single"/>
        </w:rPr>
        <w:t xml:space="preserve">710882</w:t>
      </w:r>
    </w:p>
    <w:p>
      <w:r>
        <w:t xml:space="preserve">Moottoripyöräilijä sai niin vakavia vammoja, että hän kuoli tapahtumapaikalla. https://t.co/W7W2Ofr1UK</w:t>
      </w:r>
    </w:p>
    <w:p>
      <w:r>
        <w:rPr>
          <w:b/>
          <w:u w:val="single"/>
        </w:rPr>
        <w:t xml:space="preserve">710883</w:t>
      </w:r>
    </w:p>
    <w:p>
      <w:r>
        <w:t xml:space="preserve">Minua häiritsee se, että oikeistolaistrollit piiloutuvat naisten nimillä, heidän pitäisi piiloutua sen sijaan miesten nimillä, kiitos ja kiitos.</w:t>
      </w:r>
    </w:p>
    <w:p>
      <w:r>
        <w:rPr>
          <w:b/>
          <w:u w:val="single"/>
        </w:rPr>
        <w:t xml:space="preserve">710884</w:t>
      </w:r>
    </w:p>
    <w:p>
      <w:r>
        <w:t xml:space="preserve">@ModernBride Menen nopeammin laukussa. Takaisin laukkuun ja lyhyt kävelymatka tiskille.</w:t>
      </w:r>
    </w:p>
    <w:p>
      <w:r>
        <w:rPr>
          <w:b/>
          <w:u w:val="single"/>
        </w:rPr>
        <w:t xml:space="preserve">710885</w:t>
      </w:r>
    </w:p>
    <w:p>
      <w:r>
        <w:t xml:space="preserve">Missä Snaga on? Ovatko he lakossa?</w:t>
        <w:br/>
        <w:t xml:space="preserve"> Matkailusesonki on täydessä vauhdissa, ja pääkaupungissa on sikolätti. #uncool https://t.co/330ZL1Qxwh</w:t>
      </w:r>
    </w:p>
    <w:p>
      <w:r>
        <w:rPr>
          <w:b/>
          <w:u w:val="single"/>
        </w:rPr>
        <w:t xml:space="preserve">710886</w:t>
      </w:r>
    </w:p>
    <w:p>
      <w:r>
        <w:t xml:space="preserve">@freewiseguy @MiroCerar Jos he maksavat vain yhdenkin sentin sakosta, se on täydellinen antautuminen ja valtion täydellinen itsetappio.</w:t>
      </w:r>
    </w:p>
    <w:p>
      <w:r>
        <w:rPr>
          <w:b/>
          <w:u w:val="single"/>
        </w:rPr>
        <w:t xml:space="preserve">710887</w:t>
      </w:r>
    </w:p>
    <w:p>
      <w:r>
        <w:t xml:space="preserve">@BojanPozar @vladaRS @ribicm @Pertinacal Bebots...such rabmo...he said ata robbery he setu...tales of communism he second-class paradise....</w:t>
      </w:r>
    </w:p>
    <w:p>
      <w:r>
        <w:rPr>
          <w:b/>
          <w:u w:val="single"/>
        </w:rPr>
        <w:t xml:space="preserve">710888</w:t>
      </w:r>
    </w:p>
    <w:p>
      <w:r>
        <w:t xml:space="preserve">Puhuiko hän?! Židan myönsi juuri: "Olemme kapinallisia ja taistelemme OMIEN oikeuksiemme puolesta" | Nova24TV https://t.co/lhXpL9r3Bs</w:t>
      </w:r>
    </w:p>
    <w:p>
      <w:r>
        <w:rPr>
          <w:b/>
          <w:u w:val="single"/>
        </w:rPr>
        <w:t xml:space="preserve">710889</w:t>
      </w:r>
    </w:p>
    <w:p>
      <w:r>
        <w:t xml:space="preserve">@KatarinaJenko Mielestäni suurempi ongelma on se, että he ovat äärimmäisen köyhiä ja heidän koulutusrakenteensa on katastrofaalinen ilman vakavia energiavaihtoehtoja.</w:t>
      </w:r>
    </w:p>
    <w:p>
      <w:r>
        <w:rPr>
          <w:b/>
          <w:u w:val="single"/>
        </w:rPr>
        <w:t xml:space="preserve">710890</w:t>
      </w:r>
    </w:p>
    <w:p>
      <w:r>
        <w:t xml:space="preserve">Moskeijat ovat kasarmejamme, kupolit ovat kilpemme, minareetit ovat pistimemme, ja uskovaiset ovat myös äänestäjiä, jotka voivat tuomita fasismin rikokset.....</w:t>
      </w:r>
    </w:p>
    <w:p>
      <w:r>
        <w:rPr>
          <w:b/>
          <w:u w:val="single"/>
        </w:rPr>
        <w:t xml:space="preserve">710891</w:t>
      </w:r>
    </w:p>
    <w:p>
      <w:r>
        <w:t xml:space="preserve">1,5% 1.600 miljoonasta on vain tuuman yli yksi 24.000.000 ourofs</w:t>
        <w:br/>
        <w:t xml:space="preserve">#ArtTES6 #zamujenaportunity</w:t>
      </w:r>
    </w:p>
    <w:p>
      <w:r>
        <w:rPr>
          <w:b/>
          <w:u w:val="single"/>
        </w:rPr>
        <w:t xml:space="preserve">710892</w:t>
      </w:r>
    </w:p>
    <w:p>
      <w:r>
        <w:t xml:space="preserve">@BojanPozar @ErjavecKarl @instagram Pystyy tuhlaamaan rahojamme jälleen. Sama vanha mies, sama hemmoteltu tytär.</w:t>
      </w:r>
    </w:p>
    <w:p>
      <w:r>
        <w:rPr>
          <w:b/>
          <w:u w:val="single"/>
        </w:rPr>
        <w:t xml:space="preserve">710893</w:t>
      </w:r>
    </w:p>
    <w:p>
      <w:r>
        <w:t xml:space="preserve">@ukclj UKC:n lyhyen hoidon jälkeen voin sanoa, että palvelun ja ammattitaidon taso on erittäin korkea. Onnittelut!</w:t>
      </w:r>
    </w:p>
    <w:p>
      <w:r>
        <w:rPr>
          <w:b/>
          <w:u w:val="single"/>
        </w:rPr>
        <w:t xml:space="preserve">710894</w:t>
      </w:r>
    </w:p>
    <w:p>
      <w:r>
        <w:t xml:space="preserve">@PCrtomir Varo, hän osti sen ampumatarvikkeilla, savupommeilla, ehkä konekiväärillä, joka on asennettu päälle :-)</w:t>
      </w:r>
    </w:p>
    <w:p>
      <w:r>
        <w:rPr>
          <w:b/>
          <w:u w:val="single"/>
        </w:rPr>
        <w:t xml:space="preserve">710895</w:t>
      </w:r>
    </w:p>
    <w:p>
      <w:r>
        <w:t xml:space="preserve">Eräs isoisä sanoi minulle: "olet rasvattu näyttelijä, vapisin, olin kauhuissani", ja toisessa lauseessa: "olet todellinen kaunotar, mutta olet niin nuori" #nestekam</w:t>
      </w:r>
    </w:p>
    <w:p>
      <w:r>
        <w:rPr>
          <w:b/>
          <w:u w:val="single"/>
        </w:rPr>
        <w:t xml:space="preserve">710896</w:t>
      </w:r>
    </w:p>
    <w:p>
      <w:r>
        <w:t xml:space="preserve">Nyt kun Angelika Mlinarin nimitys on ohi, populistien on aika tukea jälleen Itävallan valvontaa Slovenian vastaisella rajalla.</w:t>
      </w:r>
    </w:p>
    <w:p>
      <w:r>
        <w:rPr>
          <w:b/>
          <w:u w:val="single"/>
        </w:rPr>
        <w:t xml:space="preserve">710897</w:t>
      </w:r>
    </w:p>
    <w:p>
      <w:r>
        <w:t xml:space="preserve">@leaathenatabako muvi @h_lidija ponucavi kanssa rahaa taksiin vain juoda ja mennä kotiin 😋</w:t>
      </w:r>
    </w:p>
    <w:p>
      <w:r>
        <w:rPr>
          <w:b/>
          <w:u w:val="single"/>
        </w:rPr>
        <w:t xml:space="preserve">710898</w:t>
      </w:r>
    </w:p>
    <w:p>
      <w:r>
        <w:t xml:space="preserve">@rtvslo tappaa meidät studiolähetyksillä, koska ne ovat halvimmat. Mihin 120 miljoonaa vuodessa menee?</w:t>
      </w:r>
    </w:p>
    <w:p>
      <w:r>
        <w:rPr>
          <w:b/>
          <w:u w:val="single"/>
        </w:rPr>
        <w:t xml:space="preserve">710899</w:t>
      </w:r>
    </w:p>
    <w:p>
      <w:r>
        <w:t xml:space="preserve">Jankovicin ystävät ilmeisesti tienaavat taas lihavaa rahaa Ljubljanan asukkaiden kustannuksella.</w:t>
        <w:br/>
        <w:br/>
        <w:t xml:space="preserve">https://t.co/IteRwzGjI4</w:t>
      </w:r>
    </w:p>
    <w:p>
      <w:r>
        <w:rPr>
          <w:b/>
          <w:u w:val="single"/>
        </w:rPr>
        <w:t xml:space="preserve">710900</w:t>
      </w:r>
    </w:p>
    <w:p>
      <w:r>
        <w:t xml:space="preserve">Kuvamateriaalia laittomien maahanmuuttajien sieppaaman belokranilaismiehen tyttärestä https://t.co/vV17lZsp6B</w:t>
      </w:r>
    </w:p>
    <w:p>
      <w:r>
        <w:rPr>
          <w:b/>
          <w:u w:val="single"/>
        </w:rPr>
        <w:t xml:space="preserve">710901</w:t>
      </w:r>
    </w:p>
    <w:p>
      <w:r>
        <w:t xml:space="preserve">@KmetsKrasa @Agathung @SikkPuppi @llisjak Ei myöskään muovijoutsenia. Mutta meillä on niitä Koseška bayerissa. Mutta lasketaanko sitä? 🙃</w:t>
      </w:r>
    </w:p>
    <w:p>
      <w:r>
        <w:rPr>
          <w:b/>
          <w:u w:val="single"/>
        </w:rPr>
        <w:t xml:space="preserve">710902</w:t>
      </w:r>
    </w:p>
    <w:p>
      <w:r>
        <w:t xml:space="preserve">@JiriKocica mitä sinä tiedät? enemmän kuin vähän, joten älä tee tuomioita, koska teeskentelet olevasi fiksu etkä nerokas.</w:t>
      </w:r>
    </w:p>
    <w:p>
      <w:r>
        <w:rPr>
          <w:b/>
          <w:u w:val="single"/>
        </w:rPr>
        <w:t xml:space="preserve">710903</w:t>
      </w:r>
    </w:p>
    <w:p>
      <w:r>
        <w:t xml:space="preserve">Mutta mikäs siinä. Ihmiset ovat selvästi kiinnostuneita. Ja muuten, me emme ole (emmekä halua olla) italialaisia. https://t.co/JImgkdQSn8.</w:t>
      </w:r>
    </w:p>
    <w:p>
      <w:r>
        <w:rPr>
          <w:b/>
          <w:u w:val="single"/>
        </w:rPr>
        <w:t xml:space="preserve">710904</w:t>
      </w:r>
    </w:p>
    <w:p>
      <w:r>
        <w:t xml:space="preserve">Viikon tuote - Grintovcin kampela: https://t.co/vwbjZ5qcs1 @KamnikInfo https://t.co/pZKEcDN0Q0</w:t>
      </w:r>
    </w:p>
    <w:p>
      <w:r>
        <w:rPr>
          <w:b/>
          <w:u w:val="single"/>
        </w:rPr>
        <w:t xml:space="preserve">710905</w:t>
      </w:r>
    </w:p>
    <w:p>
      <w:r>
        <w:t xml:space="preserve">@potepuski @karfjolca Heillä on samoja hyvin palkattuja virkoja kuin entisen etelän entisillä kommunistisilla suurpäälliköillä!</w:t>
      </w:r>
    </w:p>
    <w:p>
      <w:r>
        <w:rPr>
          <w:b/>
          <w:u w:val="single"/>
        </w:rPr>
        <w:t xml:space="preserve">710906</w:t>
      </w:r>
    </w:p>
    <w:p>
      <w:r>
        <w:t xml:space="preserve">Matkusta ympäri maailmaa raketilla. Maailman toisella puolella muutamassa minuutissa. 🚀#spacex</w:t>
      </w:r>
    </w:p>
    <w:p>
      <w:r>
        <w:rPr>
          <w:b/>
          <w:u w:val="single"/>
        </w:rPr>
        <w:t xml:space="preserve">710907</w:t>
      </w:r>
    </w:p>
    <w:p>
      <w:r>
        <w:t xml:space="preserve">@vedrici77 @Dubravka961 @vedri_ @antipod6 yäk, lager on liian makeaa. lavov on humalassa.</w:t>
      </w:r>
    </w:p>
    <w:p>
      <w:r>
        <w:rPr>
          <w:b/>
          <w:u w:val="single"/>
        </w:rPr>
        <w:t xml:space="preserve">710908</w:t>
      </w:r>
    </w:p>
    <w:p>
      <w:r>
        <w:t xml:space="preserve">@GregorVirant1 @RobertSifrer @Je_rca Olet ollut hallituksessa ja mitä olet tehnyt. Kaaos ja riitely!</w:t>
      </w:r>
    </w:p>
    <w:p>
      <w:r>
        <w:rPr>
          <w:b/>
          <w:u w:val="single"/>
        </w:rPr>
        <w:t xml:space="preserve">710909</w:t>
      </w:r>
    </w:p>
    <w:p>
      <w:r>
        <w:t xml:space="preserve">@_aney Jos se todella olisi kädessäsi, eikä vain kädessäsi, niin se näyttäytyisi todella älypuhelimena.</w:t>
      </w:r>
    </w:p>
    <w:p>
      <w:r>
        <w:rPr>
          <w:b/>
          <w:u w:val="single"/>
        </w:rPr>
        <w:t xml:space="preserve">710910</w:t>
      </w:r>
    </w:p>
    <w:p>
      <w:r>
        <w:t xml:space="preserve">@MitjaIrsic @JozeBiscak Taprav on mainontaa. Pillua äärimmäisen "puolueettomalta" @Nova24TV:ltä.</w:t>
      </w:r>
    </w:p>
    <w:p>
      <w:r>
        <w:rPr>
          <w:b/>
          <w:u w:val="single"/>
        </w:rPr>
        <w:t xml:space="preserve">710911</w:t>
      </w:r>
    </w:p>
    <w:p>
      <w:r>
        <w:t xml:space="preserve">Mikä auttaa, kun ZaRes sattuu? Siteet, huivi pään ympärillä, infuusio31, hieronta, lepo - ne helpottavat mutta eivät lopeta kipua #help #päänsärky #help #päänsärky</w:t>
      </w:r>
    </w:p>
    <w:p>
      <w:r>
        <w:rPr>
          <w:b/>
          <w:u w:val="single"/>
        </w:rPr>
        <w:t xml:space="preserve">710912</w:t>
      </w:r>
    </w:p>
    <w:p>
      <w:r>
        <w:t xml:space="preserve">@petrasovdat @petracj mutta kun he yrittivät rakentaa meille, ajoimme heidät pois :p</w:t>
      </w:r>
    </w:p>
    <w:p>
      <w:r>
        <w:rPr>
          <w:b/>
          <w:u w:val="single"/>
        </w:rPr>
        <w:t xml:space="preserve">710913</w:t>
      </w:r>
    </w:p>
    <w:p>
      <w:r>
        <w:t xml:space="preserve">@uros_m @srdjan @huaweimobilesi Selfieiden ottamisen sijaan tuo yksi Huawei takaisin ja arpaa se @Apgrejd-sivustolla.</w:t>
      </w:r>
    </w:p>
    <w:p>
      <w:r>
        <w:rPr>
          <w:b/>
          <w:u w:val="single"/>
        </w:rPr>
        <w:t xml:space="preserve">710914</w:t>
      </w:r>
    </w:p>
    <w:p>
      <w:r>
        <w:t xml:space="preserve">@MatevzNovak En tietäisi, mutta sanotaan, että kaikki ennen T-92:ta on lähinnä canonfuteria.</w:t>
      </w:r>
    </w:p>
    <w:p>
      <w:r>
        <w:rPr>
          <w:b/>
          <w:u w:val="single"/>
        </w:rPr>
        <w:t xml:space="preserve">710915</w:t>
      </w:r>
    </w:p>
    <w:p>
      <w:r>
        <w:t xml:space="preserve">@KanglerFranc @u3krasne @stajerskitednik @MiroCerar @BorutPahor Mutta onko tämä sen tontin vieressä, jonne he aikovat rakentaa Magna-maalaamon?</w:t>
      </w:r>
    </w:p>
    <w:p>
      <w:r>
        <w:rPr>
          <w:b/>
          <w:u w:val="single"/>
        </w:rPr>
        <w:t xml:space="preserve">710916</w:t>
      </w:r>
    </w:p>
    <w:p>
      <w:r>
        <w:t xml:space="preserve">@NovakBozidar Logistiikka olisi vakava ja pääsy olisi häikäilemätön maaseudun asukkaille, monilla on jo sairaalat liian kaukana ...</w:t>
      </w:r>
    </w:p>
    <w:p>
      <w:r>
        <w:rPr>
          <w:b/>
          <w:u w:val="single"/>
        </w:rPr>
        <w:t xml:space="preserve">710917</w:t>
      </w:r>
    </w:p>
    <w:p>
      <w:r>
        <w:t xml:space="preserve">FU karma... Puolet vuodesta odotan konserttia, ja puolet ajasta virus kusettaa sinua... Pistäydy lauantaina tai tule sunnuntaina... Dil?</w:t>
      </w:r>
    </w:p>
    <w:p>
      <w:r>
        <w:rPr>
          <w:b/>
          <w:u w:val="single"/>
        </w:rPr>
        <w:t xml:space="preserve">710918</w:t>
      </w:r>
    </w:p>
    <w:p>
      <w:r>
        <w:t xml:space="preserve">Eikö olekin hassua, että päästätte väkijoukon ulos herättääksenne naapuruston, ja sitten joudutte lukkojen taakse, koska väkijoukko on jo häiriintynyt? 😉</w:t>
      </w:r>
    </w:p>
    <w:p>
      <w:r>
        <w:rPr>
          <w:b/>
          <w:u w:val="single"/>
        </w:rPr>
        <w:t xml:space="preserve">710919</w:t>
      </w:r>
    </w:p>
    <w:p>
      <w:r>
        <w:t xml:space="preserve">@leaathenatabako @Mlinar72 Mah. Se on sama kuin rokottaminen. Kaikki ovat fiksuja. Sitten kun se on pieru, maksamme kullalla.</w:t>
      </w:r>
    </w:p>
    <w:p>
      <w:r>
        <w:rPr>
          <w:b/>
          <w:u w:val="single"/>
        </w:rPr>
        <w:t xml:space="preserve">710920</w:t>
      </w:r>
    </w:p>
    <w:p>
      <w:r>
        <w:t xml:space="preserve">kun katkaiset streamin niin kovaa, että HDR tulee päälle muutamaksi sekunniksi ... #allergiat #nerd</w:t>
      </w:r>
    </w:p>
    <w:p>
      <w:r>
        <w:rPr>
          <w:b/>
          <w:u w:val="single"/>
        </w:rPr>
        <w:t xml:space="preserve">710921</w:t>
      </w:r>
    </w:p>
    <w:p>
      <w:r>
        <w:t xml:space="preserve">Meillä on pilalle mennyt koulutusjärjestelmä, joka "tuottaa" vain yhteiskuntatieteiden alalla toimivia, ideologisesti latautuneita, työllistymiskelvottomia nuoria. https://t.co/erF4yYkUVS</w:t>
      </w:r>
    </w:p>
    <w:p>
      <w:r>
        <w:rPr>
          <w:b/>
          <w:u w:val="single"/>
        </w:rPr>
        <w:t xml:space="preserve">710922</w:t>
      </w:r>
    </w:p>
    <w:p>
      <w:r>
        <w:t xml:space="preserve">@RobertKase1 Kyllä, se on. SHS:n kuningaskunnan santarmi aseharjoituksissa Triglavin vuoristossa. https://t.co/q8hsGZ1W4T</w:t>
      </w:r>
    </w:p>
    <w:p>
      <w:r>
        <w:rPr>
          <w:b/>
          <w:u w:val="single"/>
        </w:rPr>
        <w:t xml:space="preserve">710923</w:t>
      </w:r>
    </w:p>
    <w:p>
      <w:r>
        <w:t xml:space="preserve">Vihdoinkin joku, joka sanoi bob bob bob bob! Ihmettelen, miksi he vain valittavat, kun tämä ihmisen uloste tuhoaa heidän maitaan. https://t.co/KEUJCnTZRC.</w:t>
      </w:r>
    </w:p>
    <w:p>
      <w:r>
        <w:rPr>
          <w:b/>
          <w:u w:val="single"/>
        </w:rPr>
        <w:t xml:space="preserve">710924</w:t>
      </w:r>
    </w:p>
    <w:p>
      <w:r>
        <w:t xml:space="preserve">@Tomi__Ce @surfon @lukavalas @Libertarec Jättäkää heidät rauhaan, te tahattomat provokaattorit. He eivät selviäisi siellä päivääkään.</w:t>
      </w:r>
    </w:p>
    <w:p>
      <w:r>
        <w:rPr>
          <w:b/>
          <w:u w:val="single"/>
        </w:rPr>
        <w:t xml:space="preserve">710925</w:t>
      </w:r>
    </w:p>
    <w:p>
      <w:r>
        <w:t xml:space="preserve">@zaspanko @DrzavljanK Voi luoja, älä sponsoroi häntä, hän on liian väsynyt tehdäkseen jotain sellaista!</w:t>
      </w:r>
    </w:p>
    <w:p>
      <w:r>
        <w:rPr>
          <w:b/>
          <w:u w:val="single"/>
        </w:rPr>
        <w:t xml:space="preserve">710926</w:t>
      </w:r>
    </w:p>
    <w:p>
      <w:r>
        <w:t xml:space="preserve">Kun luen joitain kiitoksia opinnäytetöissä, näyttää siltä, että ihmiset ovat käyneet läpi ainakin raa'an kemoterapian.</w:t>
      </w:r>
    </w:p>
    <w:p>
      <w:r>
        <w:rPr>
          <w:b/>
          <w:u w:val="single"/>
        </w:rPr>
        <w:t xml:space="preserve">710927</w:t>
      </w:r>
    </w:p>
    <w:p>
      <w:r>
        <w:t xml:space="preserve">Pelaan parhaillaan Biathlon Maniaa. Tule mukaan ja yritä voittaa minut! https://t.co/pVZjxa6olR</w:t>
      </w:r>
    </w:p>
    <w:p>
      <w:r>
        <w:rPr>
          <w:b/>
          <w:u w:val="single"/>
        </w:rPr>
        <w:t xml:space="preserve">710928</w:t>
      </w:r>
    </w:p>
    <w:p>
      <w:r>
        <w:t xml:space="preserve">@Medeja_7 Eivätkö "vasemmiston" huijarit ilmoittaneet, että he aikovat "vittuilla" koko yksityiselle taloudelle? Nyt mennään, täydessä vauhdissa!</w:t>
      </w:r>
    </w:p>
    <w:p>
      <w:r>
        <w:rPr>
          <w:b/>
          <w:u w:val="single"/>
        </w:rPr>
        <w:t xml:space="preserve">710929</w:t>
      </w:r>
    </w:p>
    <w:p>
      <w:r>
        <w:t xml:space="preserve">Min @AndrejaKatic palomieskandidaattikoulutuksen esittelyn aikana URSZR:n koulutuskeskuksessa Igossa https://t.co/LNeG6MSFSf</w:t>
      </w:r>
    </w:p>
    <w:p>
      <w:r>
        <w:rPr>
          <w:b/>
          <w:u w:val="single"/>
        </w:rPr>
        <w:t xml:space="preserve">710930</w:t>
      </w:r>
    </w:p>
    <w:p>
      <w:r>
        <w:t xml:space="preserve">@TeufelsAdwokat @AntonPeinkiher @1reader Mikä tuska , koska he eivät olleet oikealla puolella, kommunistipettureita...yäk....</w:t>
      </w:r>
    </w:p>
    <w:p>
      <w:r>
        <w:rPr>
          <w:b/>
          <w:u w:val="single"/>
        </w:rPr>
        <w:t xml:space="preserve">710931</w:t>
      </w:r>
    </w:p>
    <w:p>
      <w:r>
        <w:t xml:space="preserve">@IvoFridolin @lenci53 No, kyllä. Kun otetaan huomioon, että he keksivät joka päivä uusia hölynpölyjä, annan heille uuden mahdollisuuden.</w:t>
      </w:r>
    </w:p>
    <w:p>
      <w:r>
        <w:rPr>
          <w:b/>
          <w:u w:val="single"/>
        </w:rPr>
        <w:t xml:space="preserve">710932</w:t>
      </w:r>
    </w:p>
    <w:p>
      <w:r>
        <w:t xml:space="preserve">@jinaver Desusta ei veloiteta sähköstä Ljubljanan vaaleja edeltävissä mielenosoituksissa.</w:t>
      </w:r>
    </w:p>
    <w:p>
      <w:r>
        <w:rPr>
          <w:b/>
          <w:u w:val="single"/>
        </w:rPr>
        <w:t xml:space="preserve">710933</w:t>
      </w:r>
    </w:p>
    <w:p>
      <w:r>
        <w:t xml:space="preserve">@zaslovenijo2 Vain oikeistohallitus voi pysäyttää laittoman maahanmuuton, te vasemmistolaiset päästätte heidät tarkoituksella RS:n alueelle !</w:t>
      </w:r>
    </w:p>
    <w:p>
      <w:r>
        <w:rPr>
          <w:b/>
          <w:u w:val="single"/>
        </w:rPr>
        <w:t xml:space="preserve">710934</w:t>
      </w:r>
    </w:p>
    <w:p>
      <w:r>
        <w:t xml:space="preserve">@GPreac @DeusSagittarius Yritä löytää paikka, jossa aurinko ei koskaan paista 😉</w:t>
        <w:br/>
        <w:br/>
        <w:t xml:space="preserve">Jos tarvitset ehdotuksia, kerro minulle. Vaihtoehtoja on monia.</w:t>
      </w:r>
    </w:p>
    <w:p>
      <w:r>
        <w:rPr>
          <w:b/>
          <w:u w:val="single"/>
        </w:rPr>
        <w:t xml:space="preserve">710935</w:t>
      </w:r>
    </w:p>
    <w:p>
      <w:r>
        <w:t xml:space="preserve">@DrMatoR Se on tyhjä pää ja tyhjiöt, jotka ovat syyllisiä virtsan vetämiseen sisään. Jos aivot olisivat olleet paikallaan, näin ei olisi tapahtunut.</w:t>
      </w:r>
    </w:p>
    <w:p>
      <w:r>
        <w:rPr>
          <w:b/>
          <w:u w:val="single"/>
        </w:rPr>
        <w:t xml:space="preserve">710936</w:t>
      </w:r>
    </w:p>
    <w:p>
      <w:r>
        <w:t xml:space="preserve">@morfejork @tekvsakdan Nyt Phylips joutuu luopumaan hieman ylennyksestä ;) Onnea teille molemmille!</w:t>
      </w:r>
    </w:p>
    <w:p>
      <w:r>
        <w:rPr>
          <w:b/>
          <w:u w:val="single"/>
        </w:rPr>
        <w:t xml:space="preserve">710937</w:t>
      </w:r>
    </w:p>
    <w:p>
      <w:r>
        <w:t xml:space="preserve">@MatjaNemec @sarecmarjan @MiroCerar @govSlovenia Niin, ja unohdit syyttää Janšaa.</w:t>
      </w:r>
    </w:p>
    <w:p>
      <w:r>
        <w:rPr>
          <w:b/>
          <w:u w:val="single"/>
        </w:rPr>
        <w:t xml:space="preserve">710938</w:t>
      </w:r>
    </w:p>
    <w:p>
      <w:r>
        <w:t xml:space="preserve">@RevijaMonitor vain 2.500 eurolla, avaruuspukuasiantuntijoiden pitäisi tulla mukaan ;)</w:t>
      </w:r>
    </w:p>
    <w:p>
      <w:r>
        <w:rPr>
          <w:b/>
          <w:u w:val="single"/>
        </w:rPr>
        <w:t xml:space="preserve">710939</w:t>
      </w:r>
    </w:p>
    <w:p>
      <w:r>
        <w:t xml:space="preserve">Keltaiset takit, punaiset huivit... Nappien sota kyläkirjallisuudesta Pariisin kaduille. https://t.co/FZPs05wDQs</w:t>
      </w:r>
    </w:p>
    <w:p>
      <w:r>
        <w:rPr>
          <w:b/>
          <w:u w:val="single"/>
        </w:rPr>
        <w:t xml:space="preserve">710940</w:t>
      </w:r>
    </w:p>
    <w:p>
      <w:r>
        <w:t xml:space="preserve">Mutta viedäänkö heidät nyt ambulansseilla vastaanottokeskuksiin? Raji rikkoutuu vielä jonain päivänä. https://t.co/y6rkvldMLp</w:t>
      </w:r>
    </w:p>
    <w:p>
      <w:r>
        <w:rPr>
          <w:b/>
          <w:u w:val="single"/>
        </w:rPr>
        <w:t xml:space="preserve">710941</w:t>
      </w:r>
    </w:p>
    <w:p>
      <w:r>
        <w:t xml:space="preserve">@Komanovmulc @JozeMozina Kertokaa minulle, keitä nämä punaiset rosvot ovat. Et ole yhtä sekaisin kuin useimmat täällä. Olen todella kiinnostunut.</w:t>
      </w:r>
    </w:p>
    <w:p>
      <w:r>
        <w:rPr>
          <w:b/>
          <w:u w:val="single"/>
        </w:rPr>
        <w:t xml:space="preserve">710942</w:t>
      </w:r>
    </w:p>
    <w:p>
      <w:r>
        <w:t xml:space="preserve">@nejkom @Lupo_inc @KunstAAD Vau, kuinka kaunista! Kuvittelen, että serbialaiset varikset ovat erityisen ovelia 😂.</w:t>
      </w:r>
    </w:p>
    <w:p>
      <w:r>
        <w:rPr>
          <w:b/>
          <w:u w:val="single"/>
        </w:rPr>
        <w:t xml:space="preserve">710943</w:t>
      </w:r>
    </w:p>
    <w:p>
      <w:r>
        <w:t xml:space="preserve">siili juoksee, juoksee ja juoksee... #let's_put_an_end_to_this https://t.co/NQ78CqU5Zg</w:t>
      </w:r>
    </w:p>
    <w:p>
      <w:r>
        <w:rPr>
          <w:b/>
          <w:u w:val="single"/>
        </w:rPr>
        <w:t xml:space="preserve">710944</w:t>
      </w:r>
    </w:p>
    <w:p>
      <w:r>
        <w:t xml:space="preserve">@strankalevica hölmöt mainostavat meitä. Ainakin jotain hyvää heidän sivuiltaan😂 https://t.co/clJYzavbwi https://t.co/clJYzavbwi</w:t>
      </w:r>
    </w:p>
    <w:p>
      <w:r>
        <w:rPr>
          <w:b/>
          <w:u w:val="single"/>
        </w:rPr>
        <w:t xml:space="preserve">710945</w:t>
      </w:r>
    </w:p>
    <w:p>
      <w:r>
        <w:t xml:space="preserve">@BenRdeci @viktor_viktorh @TarcaRTVSLO @Pertinacal Emme anna sen tapahtua. Kyse on vanhemmistamme ja isovanhemmistamme!</w:t>
        <w:br/>
        <w:t xml:space="preserve"> #forOtrokeindruzine</w:t>
      </w:r>
    </w:p>
    <w:p>
      <w:r>
        <w:rPr>
          <w:b/>
          <w:u w:val="single"/>
        </w:rPr>
        <w:t xml:space="preserve">710946</w:t>
      </w:r>
    </w:p>
    <w:p>
      <w:r>
        <w:t xml:space="preserve">@betmenka Mä oon ihan samaa mieltä ja kun se on tehty, niin lähden pubihyppelylle, mutta olen auki vain sunnuntaisin : ) #underground</w:t>
      </w:r>
    </w:p>
    <w:p>
      <w:r>
        <w:rPr>
          <w:b/>
          <w:u w:val="single"/>
        </w:rPr>
        <w:t xml:space="preserve">710947</w:t>
      </w:r>
    </w:p>
    <w:p>
      <w:r>
        <w:t xml:space="preserve">@DKosir7 En periaatteessa kannata VAR:ia, mutta olen samaa mieltä siitä, että RFEF:llä on katastrofaaliset erotuomarit, eikä muita ole.</w:t>
      </w:r>
    </w:p>
    <w:p>
      <w:r>
        <w:rPr>
          <w:b/>
          <w:u w:val="single"/>
        </w:rPr>
        <w:t xml:space="preserve">710948</w:t>
      </w:r>
    </w:p>
    <w:p>
      <w:r>
        <w:t xml:space="preserve">@zorko_eva @jelka_godec Tietenkin hänellä on. Hän tietää myös tarkalleen, kuka sen lukee ja kuka on niin tyhmä, että uskoo sen.</w:t>
      </w:r>
    </w:p>
    <w:p>
      <w:r>
        <w:rPr>
          <w:b/>
          <w:u w:val="single"/>
        </w:rPr>
        <w:t xml:space="preserve">710949</w:t>
      </w:r>
    </w:p>
    <w:p>
      <w:r>
        <w:t xml:space="preserve">@mihamale kyllä, sanomme niin usein.Mutta vain anarkoskolastit lähtevät kaduille, ainakin joukoittain, kun he taistelevat työpaikkojensa ja evästeidensä puolesta.</w:t>
      </w:r>
    </w:p>
    <w:p>
      <w:r>
        <w:rPr>
          <w:b/>
          <w:u w:val="single"/>
        </w:rPr>
        <w:t xml:space="preserve">710950</w:t>
      </w:r>
    </w:p>
    <w:p>
      <w:r>
        <w:t xml:space="preserve">@AlenkaJerajSDS @jozefhorvat @vladaRS @ZaveznistvoAB @strankaSD</w:t>
        <w:br/>
        <w:t xml:space="preserve">Lähestymistapa pinnallinen,sivistymätön,älytön,primitiivinen.Kaikki vasemmistolaisittain!</w:t>
      </w:r>
    </w:p>
    <w:p>
      <w:r>
        <w:rPr>
          <w:b/>
          <w:u w:val="single"/>
        </w:rPr>
        <w:t xml:space="preserve">710951</w:t>
      </w:r>
    </w:p>
    <w:p>
      <w:r>
        <w:t xml:space="preserve">Valitettavasti kommunistit kuulevat totuuden niin, että jos heille sanotaan totuus, se on: bl bl bl bl bl. Heillä on totuudelle paikka päässään https://t.co/ODzYIDYLgc.</w:t>
      </w:r>
    </w:p>
    <w:p>
      <w:r>
        <w:rPr>
          <w:b/>
          <w:u w:val="single"/>
        </w:rPr>
        <w:t xml:space="preserve">710952</w:t>
      </w:r>
    </w:p>
    <w:p>
      <w:r>
        <w:t xml:space="preserve">@lukavalas Sekaantuuko Kučan Janšan asioihin, vai vetääkö Janša vain Kučan aina esiin?</w:t>
      </w:r>
    </w:p>
    <w:p>
      <w:r>
        <w:rPr>
          <w:b/>
          <w:u w:val="single"/>
        </w:rPr>
        <w:t xml:space="preserve">710953</w:t>
      </w:r>
    </w:p>
    <w:p>
      <w:r>
        <w:t xml:space="preserve">Vain yksi (meidän) valhe on sallittu, useampi voi rikkoa monopolin #butale https://t.co/4gEBBF3m7S</w:t>
      </w:r>
    </w:p>
    <w:p>
      <w:r>
        <w:rPr>
          <w:b/>
          <w:u w:val="single"/>
        </w:rPr>
        <w:t xml:space="preserve">710954</w:t>
      </w:r>
    </w:p>
    <w:p>
      <w:r>
        <w:t xml:space="preserve">@PrinasalkaZlata @SpletnaMladina He ovat saaneet inspiraationsa muista äärivasemmiston antikonstruktiivisista kommunistisista dogmeista.</w:t>
      </w:r>
    </w:p>
    <w:p>
      <w:r>
        <w:rPr>
          <w:b/>
          <w:u w:val="single"/>
        </w:rPr>
        <w:t xml:space="preserve">710955</w:t>
      </w:r>
    </w:p>
    <w:p>
      <w:r>
        <w:t xml:space="preserve">@PametnaRit Keraamisella lasikaapimella puhdistat jäämät asetonilla.</w:t>
      </w:r>
    </w:p>
    <w:p>
      <w:r>
        <w:rPr>
          <w:b/>
          <w:u w:val="single"/>
        </w:rPr>
        <w:t xml:space="preserve">710956</w:t>
      </w:r>
    </w:p>
    <w:p>
      <w:r>
        <w:t xml:space="preserve">En ollut varma, oliko ovet itse maalattu uudelleen vai oliko ne todella vaihdettu, joten otin vasikkani mukaan katsomaan.</w:t>
      </w:r>
    </w:p>
    <w:p>
      <w:r>
        <w:rPr>
          <w:b/>
          <w:u w:val="single"/>
        </w:rPr>
        <w:t xml:space="preserve">710957</w:t>
      </w:r>
    </w:p>
    <w:p>
      <w:r>
        <w:t xml:space="preserve">@BozidarBiscan He eivät ole vielä toipuneet siitä, mitä Štromajer opiskeli jotain heidän kanssaan... #svakoggostatridanadosta</w:t>
      </w:r>
    </w:p>
    <w:p>
      <w:r>
        <w:rPr>
          <w:b/>
          <w:u w:val="single"/>
        </w:rPr>
        <w:t xml:space="preserve">710958</w:t>
      </w:r>
    </w:p>
    <w:p>
      <w:r>
        <w:t xml:space="preserve">@USvobode @NavadniNimda @ekst_emigracija @luksuz @xmp125a @MarjeticaM Luettele joitakin uusmarxilaisia arvoja, joita EU tukee.</w:t>
      </w:r>
    </w:p>
    <w:p>
      <w:r>
        <w:rPr>
          <w:b/>
          <w:u w:val="single"/>
        </w:rPr>
        <w:t xml:space="preserve">710959</w:t>
      </w:r>
    </w:p>
    <w:p>
      <w:r>
        <w:t xml:space="preserve">@vecer Tiedämme jo, että atomipommi voi räjähtää täällä, eikä se ole vaarallista.😀😀😀😀</w:t>
      </w:r>
    </w:p>
    <w:p>
      <w:r>
        <w:rPr>
          <w:b/>
          <w:u w:val="single"/>
        </w:rPr>
        <w:t xml:space="preserve">710960</w:t>
      </w:r>
    </w:p>
    <w:p>
      <w:r>
        <w:t xml:space="preserve">Valitettavasti joillakin "ihmisillä" on vain tarpeeksi aivoja vahingoittaa muita ihmisiä ja muita olentoja #resbedno</w:t>
      </w:r>
    </w:p>
    <w:p>
      <w:r>
        <w:rPr>
          <w:b/>
          <w:u w:val="single"/>
        </w:rPr>
        <w:t xml:space="preserve">710961</w:t>
      </w:r>
    </w:p>
    <w:p>
      <w:r>
        <w:t xml:space="preserve">@vinkovasle1 @MatejTonin @domovina Vasemmiston esimerkin mukaisesti Pogorelcin pitäisi olla puolueen SUPERCHAIRMANI.</w:t>
      </w:r>
    </w:p>
    <w:p>
      <w:r>
        <w:rPr>
          <w:b/>
          <w:u w:val="single"/>
        </w:rPr>
        <w:t xml:space="preserve">710962</w:t>
      </w:r>
    </w:p>
    <w:p>
      <w:r>
        <w:t xml:space="preserve">@MarkoFratnik Yhden kohdan ohjelma riittää yleensä: emme lähde hallitukseen Janšan kanssa.</w:t>
      </w:r>
    </w:p>
    <w:p>
      <w:r>
        <w:rPr>
          <w:b/>
          <w:u w:val="single"/>
        </w:rPr>
        <w:t xml:space="preserve">710963</w:t>
      </w:r>
    </w:p>
    <w:p>
      <w:r>
        <w:t xml:space="preserve">Triglavin kansallispuiston omistaa DeSUS!!!!</w:t>
        <w:br/>
        <w:t xml:space="preserve"> #kommunistit_kolmannen_echalonin_kommunistit https://t.co/NLNlc8M32g https://t.co/NLNlc8M32g</w:t>
      </w:r>
    </w:p>
    <w:p>
      <w:r>
        <w:rPr>
          <w:b/>
          <w:u w:val="single"/>
        </w:rPr>
        <w:t xml:space="preserve">710964</w:t>
      </w:r>
    </w:p>
    <w:p>
      <w:r>
        <w:t xml:space="preserve">@tretjeoko Minusta on typerää mennä ruokakauppaan autolla ja ottaa koira mukaan (minulla on koira!) odottamaan kotona....</w:t>
      </w:r>
    </w:p>
    <w:p>
      <w:r>
        <w:rPr>
          <w:b/>
          <w:u w:val="single"/>
        </w:rPr>
        <w:t xml:space="preserve">710965</w:t>
      </w:r>
    </w:p>
    <w:p>
      <w:r>
        <w:t xml:space="preserve">@MetkaSmole Ei oikeastaan rasismia, koska he ovat todennäköisesti samaa rotua, vaan muukalaisvihaa, ulkomaalaisten pelkoa.</w:t>
      </w:r>
    </w:p>
    <w:p>
      <w:r>
        <w:rPr>
          <w:b/>
          <w:u w:val="single"/>
        </w:rPr>
        <w:t xml:space="preserve">710966</w:t>
      </w:r>
    </w:p>
    <w:p>
      <w:r>
        <w:t xml:space="preserve">@strankaSD @Mladiforum @Marsnj90 @radioPrvi Niin nuori, mutta niin tyhmä. Mitä Židan tekee sinullekin?</w:t>
      </w:r>
    </w:p>
    <w:p>
      <w:r>
        <w:rPr>
          <w:b/>
          <w:u w:val="single"/>
        </w:rPr>
        <w:t xml:space="preserve">710967</w:t>
      </w:r>
    </w:p>
    <w:p>
      <w:r>
        <w:t xml:space="preserve">Hän jättää egon syrjään ja tekee samaan hengenvetoon selväksi, että *hän* tekee kaikkensa varmistaakseen, ettei joku muu voita. Ennusteet.</w:t>
      </w:r>
    </w:p>
    <w:p>
      <w:r>
        <w:rPr>
          <w:b/>
          <w:u w:val="single"/>
        </w:rPr>
        <w:t xml:space="preserve">710968</w:t>
      </w:r>
    </w:p>
    <w:p>
      <w:r>
        <w:t xml:space="preserve">@bobsparrow70 @_Superhik_ Slovenialaiset omenat ovat enemmän tai vähemmän kadonneet... ei edes näitä lajikkeita, mitä tiedät niistä?</w:t>
      </w:r>
    </w:p>
    <w:p>
      <w:r>
        <w:rPr>
          <w:b/>
          <w:u w:val="single"/>
        </w:rPr>
        <w:t xml:space="preserve">710969</w:t>
      </w:r>
    </w:p>
    <w:p>
      <w:r>
        <w:t xml:space="preserve">@StendlerBostjan Älä nyt bluffaa, ihmisillä on fiksumpaa tekemistä kuin huolehtia siitä, missä lehmät ovat, ja pitäisin niitä silmällä, jos Belka ei olisi karannut.</w:t>
      </w:r>
    </w:p>
    <w:p>
      <w:r>
        <w:rPr>
          <w:b/>
          <w:u w:val="single"/>
        </w:rPr>
        <w:t xml:space="preserve">710970</w:t>
      </w:r>
    </w:p>
    <w:p>
      <w:r>
        <w:t xml:space="preserve">@MinHealth @vladaRS VANHEMPIEN IKÄIHMISTEN ELÄKKEEN LASKELASKELMA ON 56,63% ankka Jankovićille, ja me maksamme 16 miljoonaa, te korruptoituneet, antakaa takaisin se, mitä olette varastaneet!</w:t>
      </w:r>
    </w:p>
    <w:p>
      <w:r>
        <w:rPr>
          <w:b/>
          <w:u w:val="single"/>
        </w:rPr>
        <w:t xml:space="preserve">710971</w:t>
      </w:r>
    </w:p>
    <w:p>
      <w:r>
        <w:t xml:space="preserve">@MarkoFratnik Pahinta on, kun #kmetavzar, jolla ei ole vielä lapiota eikä aavistustakaan, miten lapiota pitää kädessä, ilmoittautuu ohjelmaan "Farmi"... 😳🤣😉.</w:t>
      </w:r>
    </w:p>
    <w:p>
      <w:r>
        <w:rPr>
          <w:b/>
          <w:u w:val="single"/>
        </w:rPr>
        <w:t xml:space="preserve">710972</w:t>
      </w:r>
    </w:p>
    <w:p>
      <w:r>
        <w:t xml:space="preserve">@steinbuch @mrevlje @MiroCerar @vladaRS @JureLeben Jotain näin adrenaliinipitoisen itsetarkoituksellista ei ole tehty pitkään aikaan.</w:t>
      </w:r>
    </w:p>
    <w:p>
      <w:r>
        <w:rPr>
          <w:b/>
          <w:u w:val="single"/>
        </w:rPr>
        <w:t xml:space="preserve">710973</w:t>
      </w:r>
    </w:p>
    <w:p>
      <w:r>
        <w:t xml:space="preserve">@leaathenatabako @IsmeTsHorjuLa 10 min testauksen jälkeen on myös minulle selvää, että jatkan tiukkaa ei-nainen ZOISG</w:t>
        <w:br/>
        <w:t xml:space="preserve">voittaa edelleen puhtaasti hirveästi</w:t>
      </w:r>
    </w:p>
    <w:p>
      <w:r>
        <w:rPr>
          <w:b/>
          <w:u w:val="single"/>
        </w:rPr>
        <w:t xml:space="preserve">710974</w:t>
      </w:r>
    </w:p>
    <w:p>
      <w:r>
        <w:t xml:space="preserve">@organizacijaSDM @strankaSDS Kiitos @organizacijaSDM!</w:t>
        <w:br/>
        <w:t xml:space="preserve"> Mennään voittoon! Kuntamme, sen kehityksen ja edistyksen puolesta!</w:t>
        <w:br/>
        <w:t xml:space="preserve"> #YouthForChanges</w:t>
      </w:r>
    </w:p>
    <w:p>
      <w:r>
        <w:rPr>
          <w:b/>
          <w:u w:val="single"/>
        </w:rPr>
        <w:t xml:space="preserve">710975</w:t>
      </w:r>
    </w:p>
    <w:p>
      <w:r>
        <w:t xml:space="preserve">harakoiden kiljunta katkaisee uneni ja nostaa verenpaineeni.  Ritsat näyttää 🕊</w:t>
      </w:r>
    </w:p>
    <w:p>
      <w:r>
        <w:rPr>
          <w:b/>
          <w:u w:val="single"/>
        </w:rPr>
        <w:t xml:space="preserve">710976</w:t>
      </w:r>
    </w:p>
    <w:p>
      <w:r>
        <w:t xml:space="preserve">Missään ei sanota, että hän huusi Allahu akbar ja että hänet tunnistettiin terroristiksi!!!</w:t>
        <w:br/>
        <w:br/>
        <w:t xml:space="preserve">https://t.co/eyd1FKJMTz</w:t>
      </w:r>
    </w:p>
    <w:p>
      <w:r>
        <w:rPr>
          <w:b/>
          <w:u w:val="single"/>
        </w:rPr>
        <w:t xml:space="preserve">710977</w:t>
      </w:r>
    </w:p>
    <w:p>
      <w:r>
        <w:t xml:space="preserve">@leaathenatabako Olen asiantuntija... Nostan sitä melkein aina liikaa ja se menee muutaman pisaran yli.</w:t>
      </w:r>
    </w:p>
    <w:p>
      <w:r>
        <w:rPr>
          <w:b/>
          <w:u w:val="single"/>
        </w:rPr>
        <w:t xml:space="preserve">710978</w:t>
      </w:r>
    </w:p>
    <w:p>
      <w:r>
        <w:t xml:space="preserve">mutta tietääkö kukaan, mitä parlamentin ympärillä tapahtuu, kuuletteko sireenejä, rumpuja ja pillejä???</w:t>
      </w:r>
    </w:p>
    <w:p>
      <w:r>
        <w:rPr>
          <w:b/>
          <w:u w:val="single"/>
        </w:rPr>
        <w:t xml:space="preserve">710979</w:t>
      </w:r>
    </w:p>
    <w:p>
      <w:r>
        <w:t xml:space="preserve">Aloitus 3/4, mennään pojat, olkaa rohkeita! (23:33) #skupajsmoodličnaekipa #Tajfun #ABALiga #Šentjur #Golovec #Celje</w:t>
      </w:r>
    </w:p>
    <w:p>
      <w:r>
        <w:rPr>
          <w:b/>
          <w:u w:val="single"/>
        </w:rPr>
        <w:t xml:space="preserve">710980</w:t>
      </w:r>
    </w:p>
    <w:p>
      <w:r>
        <w:t xml:space="preserve">"Ihmiset ovat kuin varjoja, he tekevät sinulle palveluksen leivänpalasta." https://t.co/1Gd1TwF4C9 https://t.co/8z3km5cZ3O.</w:t>
      </w:r>
    </w:p>
    <w:p>
      <w:r>
        <w:rPr>
          <w:b/>
          <w:u w:val="single"/>
        </w:rPr>
        <w:t xml:space="preserve">710981</w:t>
      </w:r>
    </w:p>
    <w:p>
      <w:r>
        <w:t xml:space="preserve">@frelih_igor @MORiS4ever @IvanKrzisnik No, kyllä, jos historia on yhtä elävä kuin te kommunistit, siinä ei ole mitään vikaa.</w:t>
      </w:r>
    </w:p>
    <w:p>
      <w:r>
        <w:rPr>
          <w:b/>
          <w:u w:val="single"/>
        </w:rPr>
        <w:t xml:space="preserve">710982</w:t>
      </w:r>
    </w:p>
    <w:p>
      <w:r>
        <w:t xml:space="preserve">Suomalaiset sanoivat pysäyttävänsä @Goran_Dragicin . Kaveri teki 22 pistettä 17 minuutissa. #sampovem</w:t>
      </w:r>
    </w:p>
    <w:p>
      <w:r>
        <w:rPr>
          <w:b/>
          <w:u w:val="single"/>
        </w:rPr>
        <w:t xml:space="preserve">710983</w:t>
      </w:r>
    </w:p>
    <w:p>
      <w:r>
        <w:t xml:space="preserve">@pikapoka_jelen Kuinka he ovat trivialisoineet ja kaupallistaneet kaiken.... ja me "ostamme" kaiken.</w:t>
      </w:r>
    </w:p>
    <w:p>
      <w:r>
        <w:rPr>
          <w:b/>
          <w:u w:val="single"/>
        </w:rPr>
        <w:t xml:space="preserve">710984</w:t>
      </w:r>
    </w:p>
    <w:p>
      <w:r>
        <w:t xml:space="preserve">@NovakBozidar</w:t>
        <w:br/>
        <w:br/>
        <w:t xml:space="preserve">Pelaaminen muilla aseilla.</w:t>
        <w:br/>
        <w:t xml:space="preserve"> Väripaletti lautailijoille. Näyttelijä.</w:t>
      </w:r>
    </w:p>
    <w:p>
      <w:r>
        <w:rPr>
          <w:b/>
          <w:u w:val="single"/>
        </w:rPr>
        <w:t xml:space="preserve">710985</w:t>
      </w:r>
    </w:p>
    <w:p>
      <w:r>
        <w:t xml:space="preserve">"Koska sotilaat eivät saa lakkoilla, he pitävät vapaapäivän lakkopäivänä (24. tammikuuta)", ammattiyhdistysaktivistit sanovat.</w:t>
        <w:br/>
        <w:t xml:space="preserve"> Katsotaanpa... .</w:t>
      </w:r>
    </w:p>
    <w:p>
      <w:r>
        <w:rPr>
          <w:b/>
          <w:u w:val="single"/>
        </w:rPr>
        <w:t xml:space="preserve">710986</w:t>
      </w:r>
    </w:p>
    <w:p>
      <w:r>
        <w:t xml:space="preserve">@dkosen et ole filantrooppi, olet rasisti. jos et olisi, opettaisit naisiasi menemään mielisairaaloihin antautumaan.</w:t>
      </w:r>
    </w:p>
    <w:p>
      <w:r>
        <w:rPr>
          <w:b/>
          <w:u w:val="single"/>
        </w:rPr>
        <w:t xml:space="preserve">710987</w:t>
      </w:r>
    </w:p>
    <w:p>
      <w:r>
        <w:t xml:space="preserve">Kaikkien, jotka eivät ole koskaan paimentaneet lehmiä, pitäisi olla hiljaa. Ne tarvitsevat vähintään viisi tuntia huomiota päivässä, lukuun ottamatta aamu- ja iltalypsyä. Jopa sunnuntaisin!</w:t>
      </w:r>
    </w:p>
    <w:p>
      <w:r>
        <w:rPr>
          <w:b/>
          <w:u w:val="single"/>
        </w:rPr>
        <w:t xml:space="preserve">710988</w:t>
      </w:r>
    </w:p>
    <w:p>
      <w:r>
        <w:t xml:space="preserve">@TatjanaPirc makasiinit... torilta ostetut jalot pavut... kolmannes niistä jo roskiksessa, kaksi muuta jo kiehumassa...</w:t>
      </w:r>
    </w:p>
    <w:p>
      <w:r>
        <w:rPr>
          <w:b/>
          <w:u w:val="single"/>
        </w:rPr>
        <w:t xml:space="preserve">710989</w:t>
      </w:r>
    </w:p>
    <w:p>
      <w:r>
        <w:t xml:space="preserve">Skotit ja irlantilaiset eivät hurraa #ENG , aivan kuten monet heidän #cro naapureistaan eivät hurraa #cubes. #neighbourlyrelations #WorldCup</w:t>
      </w:r>
    </w:p>
    <w:p>
      <w:r>
        <w:rPr>
          <w:b/>
          <w:u w:val="single"/>
        </w:rPr>
        <w:t xml:space="preserve">710990</w:t>
      </w:r>
    </w:p>
    <w:p>
      <w:r>
        <w:t xml:space="preserve">Minä antauduin ja annoin Juniorin leikkiä puhelimellani.</w:t>
        <w:br/>
        <w:t xml:space="preserve"> Nyt Snapchat-ilmoitukset piippaavat, uusista äänistä puhumattakaan.</w:t>
      </w:r>
    </w:p>
    <w:p>
      <w:r>
        <w:rPr>
          <w:b/>
          <w:u w:val="single"/>
        </w:rPr>
        <w:t xml:space="preserve">710991</w:t>
      </w:r>
    </w:p>
    <w:p>
      <w:r>
        <w:t xml:space="preserve">@1nekorektna PV:llä on alemmuuskompleksi, jota hän parantaa typerillä lausunnoilla ja typerillä teoilla.</w:t>
      </w:r>
    </w:p>
    <w:p>
      <w:r>
        <w:rPr>
          <w:b/>
          <w:u w:val="single"/>
        </w:rPr>
        <w:t xml:space="preserve">710992</w:t>
      </w:r>
    </w:p>
    <w:p>
      <w:r>
        <w:t xml:space="preserve">@PetraGreiner Tai annat heille alennusta, koska olosuhteet ovat epäsuotuisat 😉 (Olen hieman pahoillani voimistelijoidenne puolesta).</w:t>
      </w:r>
    </w:p>
    <w:p>
      <w:r>
        <w:rPr>
          <w:b/>
          <w:u w:val="single"/>
        </w:rPr>
        <w:t xml:space="preserve">710993</w:t>
      </w:r>
    </w:p>
    <w:p>
      <w:r>
        <w:t xml:space="preserve">@MTurjan @DeFlasker Kyllä, paljon halvalla tai ilmaisella rahalla, joka tulee tällaisista käytännöistä, voit ostaa paljon asioita ja paljon ihmisiä!</w:t>
      </w:r>
    </w:p>
    <w:p>
      <w:r>
        <w:rPr>
          <w:b/>
          <w:u w:val="single"/>
        </w:rPr>
        <w:t xml:space="preserve">710994</w:t>
      </w:r>
    </w:p>
    <w:p>
      <w:r>
        <w:t xml:space="preserve">Saavutat tavoitteesi komentelematta, pettämättömällä ystävällisyydellä ja hillityllä nokkeluudella. Zdenka tullaan muistamaan... https://t.co/2aCtxbbxOK</w:t>
      </w:r>
    </w:p>
    <w:p>
      <w:r>
        <w:rPr>
          <w:b/>
          <w:u w:val="single"/>
        </w:rPr>
        <w:t xml:space="preserve">710995</w:t>
      </w:r>
    </w:p>
    <w:p>
      <w:r>
        <w:t xml:space="preserve">@KilgoreSH5 @SiolNEWS Eh meidän poliisi, huutaa ääneen, juoppoja ottaa haltuunsa kiinteistön, puklasti jo taputti</w:t>
      </w:r>
    </w:p>
    <w:p>
      <w:r>
        <w:rPr>
          <w:b/>
          <w:u w:val="single"/>
        </w:rPr>
        <w:t xml:space="preserve">710996</w:t>
      </w:r>
    </w:p>
    <w:p>
      <w:r>
        <w:t xml:space="preserve">Toivon, että täällä on pieni pod, joka antaa minulle käsityksen siitä, kuinka paljon autoni optiikka maksaa minulle huomenna.</w:t>
      </w:r>
    </w:p>
    <w:p>
      <w:r>
        <w:rPr>
          <w:b/>
          <w:u w:val="single"/>
        </w:rPr>
        <w:t xml:space="preserve">710997</w:t>
      </w:r>
    </w:p>
    <w:p>
      <w:r>
        <w:t xml:space="preserve">@mihazorz Meillä on jo muutama katu, jotka on nimetty hullujen naisten mukaan....lähinnä kommunistien sukujuuria.</w:t>
      </w:r>
    </w:p>
    <w:p>
      <w:r>
        <w:rPr>
          <w:b/>
          <w:u w:val="single"/>
        </w:rPr>
        <w:t xml:space="preserve">710998</w:t>
      </w:r>
    </w:p>
    <w:p>
      <w:r>
        <w:t xml:space="preserve">Elokuva Sosialistinen appiukkoni kertoo koomisella ja totuudenmukaisella tavalla, miten paljon vikaa #flrj:ssä ja #sfrj:ssä oli.</w:t>
      </w:r>
    </w:p>
    <w:p>
      <w:r>
        <w:rPr>
          <w:b/>
          <w:u w:val="single"/>
        </w:rPr>
        <w:t xml:space="preserve">710999</w:t>
      </w:r>
    </w:p>
    <w:p>
      <w:r>
        <w:t xml:space="preserve">@MarjetkaLeke1 @MiroCerar @UNICEFsi Bolano, totta. On älykkyyden huippu laittaa Anja Cmerotin rinnalle!</w:t>
      </w:r>
    </w:p>
    <w:p>
      <w:r>
        <w:rPr>
          <w:b/>
          <w:u w:val="single"/>
        </w:rPr>
        <w:t xml:space="preserve">711000</w:t>
      </w:r>
    </w:p>
    <w:p>
      <w:r>
        <w:t xml:space="preserve">Bucikova ei kuitenkaan aivan onnistunut tässä ottelussa. On tarpeen puristaa hieman kaasua kettuun. #sloski</w:t>
      </w:r>
    </w:p>
    <w:p>
      <w:r>
        <w:rPr>
          <w:b/>
          <w:u w:val="single"/>
        </w:rPr>
        <w:t xml:space="preserve">711001</w:t>
      </w:r>
    </w:p>
    <w:p>
      <w:r>
        <w:t xml:space="preserve">@AntonTomazic "Demos-henki" oli mahdollinen, koska muissa Euroopan kommunistisissa maissa oli tuolloin meneillään tilinteko kommunistien kanssa.</w:t>
      </w:r>
    </w:p>
    <w:p>
      <w:r>
        <w:rPr>
          <w:b/>
          <w:u w:val="single"/>
        </w:rPr>
        <w:t xml:space="preserve">711002</w:t>
      </w:r>
    </w:p>
    <w:p>
      <w:r>
        <w:t xml:space="preserve">Ennen kansallispäivän seremoniaa järjestäjät eivät ole 100-prosenttisen varmoja siitä, että he ovat valmistelleet tyhjiä luoteja tykkien laukauksia varten.</w:t>
      </w:r>
    </w:p>
    <w:p>
      <w:r>
        <w:rPr>
          <w:b/>
          <w:u w:val="single"/>
        </w:rPr>
        <w:t xml:space="preserve">711003</w:t>
      </w:r>
    </w:p>
    <w:p>
      <w:r>
        <w:t xml:space="preserve">Vegaanit järkyttivät minua niin paljon, että unohdin ostaa kissalleni herkkuja. Nyt eläin kärsii.</w:t>
      </w:r>
    </w:p>
    <w:p>
      <w:r>
        <w:rPr>
          <w:b/>
          <w:u w:val="single"/>
        </w:rPr>
        <w:t xml:space="preserve">711004</w:t>
      </w:r>
    </w:p>
    <w:p>
      <w:r>
        <w:t xml:space="preserve">Hienoja twiittejä Kreikan hallituksesta ja suorista ulkomaisista sijoituksista: vasen käsi houkuttelee sijoittajia, oikea käsi pelottaa heidät pois. https://t.co/UVvlaZx8aw</w:t>
      </w:r>
    </w:p>
    <w:p>
      <w:r>
        <w:rPr>
          <w:b/>
          <w:u w:val="single"/>
        </w:rPr>
        <w:t xml:space="preserve">711005</w:t>
      </w:r>
    </w:p>
    <w:p>
      <w:r>
        <w:t xml:space="preserve">@vinkovasle1 Komunajzarin temppu, he vaativat srbogradissa viimeiseen sekuntiin asti</w:t>
      </w:r>
    </w:p>
    <w:p>
      <w:r>
        <w:rPr>
          <w:b/>
          <w:u w:val="single"/>
        </w:rPr>
        <w:t xml:space="preserve">711006</w:t>
      </w:r>
    </w:p>
    <w:p>
      <w:r>
        <w:t xml:space="preserve">Hei @SiolNEWS, Predarorin mainoksessa kännyköissä sinulla ei ole geokohdennusta ja FC:tä taas päällä, mutta tarvitseeko sinun todella ilmoittaa asiakkaalle?</w:t>
      </w:r>
    </w:p>
    <w:p>
      <w:r>
        <w:rPr>
          <w:b/>
          <w:u w:val="single"/>
        </w:rPr>
        <w:t xml:space="preserve">711007</w:t>
      </w:r>
    </w:p>
    <w:p>
      <w:r>
        <w:t xml:space="preserve">@bosstjanz @sarecmarjan Mitä vikaa hänessä onkaan, on äärettömän paljon vähemmän kuin narsistisessa mallinukessa!</w:t>
      </w:r>
    </w:p>
    <w:p>
      <w:r>
        <w:rPr>
          <w:b/>
          <w:u w:val="single"/>
        </w:rPr>
        <w:t xml:space="preserve">711008</w:t>
      </w:r>
    </w:p>
    <w:p>
      <w:r>
        <w:t xml:space="preserve">@MuriMursic @BojankaStern Ehdottomasti ei antibioottien kanssa. Mutta @BojankaStern selvittää tämän meille.</w:t>
      </w:r>
    </w:p>
    <w:p>
      <w:r>
        <w:rPr>
          <w:b/>
          <w:u w:val="single"/>
        </w:rPr>
        <w:t xml:space="preserve">711009</w:t>
      </w:r>
    </w:p>
    <w:p>
      <w:r>
        <w:t xml:space="preserve">Slovenialaiset pyöräilyfanit tunnetaan ympäri maailmaa mellakoinnista ja huliganismista. He todennäköisesti häpäisevät koko kansakunnan. #sport</w:t>
      </w:r>
    </w:p>
    <w:p>
      <w:r>
        <w:rPr>
          <w:b/>
          <w:u w:val="single"/>
        </w:rPr>
        <w:t xml:space="preserve">711010</w:t>
      </w:r>
    </w:p>
    <w:p>
      <w:r>
        <w:t xml:space="preserve">On hyvä, että kansakunta, joka on jakautunut partisaaneihin ja kotiarmeijaan yhtenä päivänä vuodessa, on jakautunut #EMA2019:n vuoksi.</w:t>
      </w:r>
    </w:p>
    <w:p>
      <w:r>
        <w:rPr>
          <w:b/>
          <w:u w:val="single"/>
        </w:rPr>
        <w:t xml:space="preserve">711011</w:t>
      </w:r>
    </w:p>
    <w:p>
      <w:r>
        <w:t xml:space="preserve">@potepuski Sormeni tottelevat minua vielä 3 päivän jälkeen, mutta skalpellin kärki on "poissa". Se siitä materiaalien laadusta.</w:t>
      </w:r>
    </w:p>
    <w:p>
      <w:r>
        <w:rPr>
          <w:b/>
          <w:u w:val="single"/>
        </w:rPr>
        <w:t xml:space="preserve">711012</w:t>
      </w:r>
    </w:p>
    <w:p>
      <w:r>
        <w:t xml:space="preserve">@PSlajnar He ovat tappaneet käytännössä parhaat geenit: teollisuusmiehet, intellektuellit, älymystö, papisto, opettajat ja poliitikot.</w:t>
      </w:r>
    </w:p>
    <w:p>
      <w:r>
        <w:rPr>
          <w:b/>
          <w:u w:val="single"/>
        </w:rPr>
        <w:t xml:space="preserve">711013</w:t>
      </w:r>
    </w:p>
    <w:p>
      <w:r>
        <w:t xml:space="preserve">Argentiinan jalkapallospektaakkeli on peruttu rankkasateiden vuoksi, ja se pelataan joko maanantaina tai keskiviikkona.</w:t>
        <w:br/>
        <w:t xml:space="preserve"> #Superclasico</w:t>
      </w:r>
    </w:p>
    <w:p>
      <w:r>
        <w:rPr>
          <w:b/>
          <w:u w:val="single"/>
        </w:rPr>
        <w:t xml:space="preserve">711014</w:t>
      </w:r>
    </w:p>
    <w:p>
      <w:r>
        <w:t xml:space="preserve">@MetkaSmole He siivoavat, kyllä ... slovenialaisille. Sama paska, eri pakkaus.</w:t>
      </w:r>
    </w:p>
    <w:p>
      <w:r>
        <w:rPr>
          <w:b/>
          <w:u w:val="single"/>
        </w:rPr>
        <w:t xml:space="preserve">711015</w:t>
      </w:r>
    </w:p>
    <w:p>
      <w:r>
        <w:t xml:space="preserve">Syrjäytyjä M.Brglez valittaa, että hänet on suljettu pois puolueesta. Se, joka kaivaa kuoppaa muille, putoaa itse siihen. #karma #butale</w:t>
      </w:r>
    </w:p>
    <w:p>
      <w:r>
        <w:rPr>
          <w:b/>
          <w:u w:val="single"/>
        </w:rPr>
        <w:t xml:space="preserve">711016</w:t>
      </w:r>
    </w:p>
    <w:p>
      <w:r>
        <w:t xml:space="preserve">#TIL Henkilökohtainen/yksityinen omaisuus ei ole enää turvassa vapaiden maassa. Eniten pelättävää on ... poliisi?</w:t>
        <w:t xml:space="preserve">#civilForfeiture</w:t>
        <w:br/>
        <w:t xml:space="preserve">https://t.co/Xmg8fmvnOU</w:t>
      </w:r>
    </w:p>
    <w:p>
      <w:r>
        <w:rPr>
          <w:b/>
          <w:u w:val="single"/>
        </w:rPr>
        <w:t xml:space="preserve">711017</w:t>
      </w:r>
    </w:p>
    <w:p>
      <w:r>
        <w:t xml:space="preserve">Säiliökompleksi poistetaan. Osa pysäköintialueesta suljetaan. #ŠmarjepriJelšah #parkkipaikka #parkkipaikka #parkkipaikat https://t.co/bIiIJ76o24</w:t>
      </w:r>
    </w:p>
    <w:p>
      <w:r>
        <w:rPr>
          <w:b/>
          <w:u w:val="single"/>
        </w:rPr>
        <w:t xml:space="preserve">711018</w:t>
      </w:r>
    </w:p>
    <w:p>
      <w:r>
        <w:t xml:space="preserve">@alesernecl @strankaSDS @DomovinskaLiga Etkö sinä jäädyttänyt korvasi, jotta ne eivät palaisi, kun huudat koko ajan ....</w:t>
      </w:r>
    </w:p>
    <w:p>
      <w:r>
        <w:rPr>
          <w:b/>
          <w:u w:val="single"/>
        </w:rPr>
        <w:t xml:space="preserve">711019</w:t>
      </w:r>
    </w:p>
    <w:p>
      <w:r>
        <w:t xml:space="preserve">MYYTÄVÄNÄ ELÄVÄ VIKING MÖKKITALO, jossa talon numero Gabernik 56, Pohorjen rinteillä Zg. Polskawa, 20 km Mariborista.... https://t.co/wnN4cXIiJI https://t.co/wnN4cXIiJI</w:t>
      </w:r>
    </w:p>
    <w:p>
      <w:r>
        <w:rPr>
          <w:b/>
          <w:u w:val="single"/>
        </w:rPr>
        <w:t xml:space="preserve">711020</w:t>
      </w:r>
    </w:p>
    <w:p>
      <w:r>
        <w:t xml:space="preserve">@Bodem43 Olen allerginen sille. Anteeksi, että aloin vaahtoamaan ja korottamaan ääntäni.</w:t>
      </w:r>
    </w:p>
    <w:p>
      <w:r>
        <w:rPr>
          <w:b/>
          <w:u w:val="single"/>
        </w:rPr>
        <w:t xml:space="preserve">711021</w:t>
      </w:r>
    </w:p>
    <w:p>
      <w:r>
        <w:t xml:space="preserve">@NovicaMihajlo @had Kuukautiset eivät satu yhtä paljon kuin silloin, kun leikkaan peukaloani vasaralla. #mansplaining #betterexample</w:t>
      </w:r>
    </w:p>
    <w:p>
      <w:r>
        <w:rPr>
          <w:b/>
          <w:u w:val="single"/>
        </w:rPr>
        <w:t xml:space="preserve">711022</w:t>
      </w:r>
    </w:p>
    <w:p>
      <w:r>
        <w:t xml:space="preserve">@MATJADRAKSLER @slavko4169323232 Älä taas esitä minulle titolaisia lausuntoja. Mieleeni tulee heti se vanha pedofiili.</w:t>
      </w:r>
    </w:p>
    <w:p>
      <w:r>
        <w:rPr>
          <w:b/>
          <w:u w:val="single"/>
        </w:rPr>
        <w:t xml:space="preserve">711023</w:t>
      </w:r>
    </w:p>
    <w:p>
      <w:r>
        <w:t xml:space="preserve">@BorutPahor Pois mätä AS, Šarc, Kučanin uhat....head hiekassa, ja me olemme terveitä ja meillä on hauskaa!</w:t>
      </w:r>
    </w:p>
    <w:p>
      <w:r>
        <w:rPr>
          <w:b/>
          <w:u w:val="single"/>
        </w:rPr>
        <w:t xml:space="preserve">711024</w:t>
      </w:r>
    </w:p>
    <w:p>
      <w:r>
        <w:t xml:space="preserve">He ostavat yhden ginin, minä tuon kaksi lisää. Kommentti. #dooh</w:t>
      </w:r>
    </w:p>
    <w:p>
      <w:r>
        <w:rPr>
          <w:b/>
          <w:u w:val="single"/>
        </w:rPr>
        <w:t xml:space="preserve">711025</w:t>
      </w:r>
    </w:p>
    <w:p>
      <w:r>
        <w:t xml:space="preserve">@cikibucka Hän ja hänen kaltaisensa rukoilevat Allahia, he eivät vain saa myöntää sitä.Hengen hinnalla.</w:t>
      </w:r>
    </w:p>
    <w:p>
      <w:r>
        <w:rPr>
          <w:b/>
          <w:u w:val="single"/>
        </w:rPr>
        <w:t xml:space="preserve">711026</w:t>
      </w:r>
    </w:p>
    <w:p>
      <w:r>
        <w:t xml:space="preserve">Euroopan lahjakkain trio yhdessä Stožicessa! #ZelenaKri https://t.co/l3nrct1tGS</w:t>
      </w:r>
    </w:p>
    <w:p>
      <w:r>
        <w:rPr>
          <w:b/>
          <w:u w:val="single"/>
        </w:rPr>
        <w:t xml:space="preserve">711027</w:t>
      </w:r>
    </w:p>
    <w:p>
      <w:r>
        <w:t xml:space="preserve">Olen muuttanut luonnosta, joten olen tänään lähettänyt jälleen vetoomuksen, jolla kerätään 10 allekirjoitusta ja esitetään interpellointi.</w:t>
      </w:r>
    </w:p>
    <w:p>
      <w:r>
        <w:rPr>
          <w:b/>
          <w:u w:val="single"/>
        </w:rPr>
        <w:t xml:space="preserve">711028</w:t>
      </w:r>
    </w:p>
    <w:p>
      <w:r>
        <w:t xml:space="preserve">@Zmajcek009 @AnkaLesar vain heidän kurinalaisuutensa tuo pelkoa luihinne...</w:t>
      </w:r>
    </w:p>
    <w:p>
      <w:r>
        <w:rPr>
          <w:b/>
          <w:u w:val="single"/>
        </w:rPr>
        <w:t xml:space="preserve">711029</w:t>
      </w:r>
    </w:p>
    <w:p>
      <w:r>
        <w:t xml:space="preserve">Sinä aina vain jammailet... jouluksi nukkavierut saavat jälleen kerran kollektiivisen orgasmin tästä taikuudesta ja ylistävät ääntä kuukausia. https://t.co/oBwNwYqPbs.</w:t>
      </w:r>
    </w:p>
    <w:p>
      <w:r>
        <w:rPr>
          <w:b/>
          <w:u w:val="single"/>
        </w:rPr>
        <w:t xml:space="preserve">711030</w:t>
      </w:r>
    </w:p>
    <w:p>
      <w:r>
        <w:t xml:space="preserve">@Medeja_7 Mikään ei liiku, he liikkuvat kuin lelu, koska heillä ei ole keskustelukumppania, kuva kertoo kaiken ja enemmän, anna sille tilaa, paskiainen!.</w:t>
      </w:r>
    </w:p>
    <w:p>
      <w:r>
        <w:rPr>
          <w:b/>
          <w:u w:val="single"/>
        </w:rPr>
        <w:t xml:space="preserve">711031</w:t>
      </w:r>
    </w:p>
    <w:p>
      <w:r>
        <w:t xml:space="preserve">Toivon, että sensuuria ei harjoiteta ja että jalankulkijoiden ylitys suojataan vastaavasti. https://t.co/p1m2ckCw0E.</w:t>
      </w:r>
    </w:p>
    <w:p>
      <w:r>
        <w:rPr>
          <w:b/>
          <w:u w:val="single"/>
        </w:rPr>
        <w:t xml:space="preserve">711032</w:t>
      </w:r>
    </w:p>
    <w:p>
      <w:r>
        <w:t xml:space="preserve">"Jos menen lehtipisteeseen ostamaan savukkeita ja saan pennini takaisin, en mene lehtipisteeseen enää kuuteen kuukauteen." "Jos menen lehtipisteeseen ostamaan savukkeita ja saan pennini takaisin, en mene lehtipisteeseen enää kuuteen kuukauteen." #qotd #bakerhater</w:t>
      </w:r>
    </w:p>
    <w:p>
      <w:r>
        <w:rPr>
          <w:b/>
          <w:u w:val="single"/>
        </w:rPr>
        <w:t xml:space="preserve">711033</w:t>
      </w:r>
    </w:p>
    <w:p>
      <w:r>
        <w:t xml:space="preserve">@serlah2017 @RTV_Slovenija Jos kaikki ovat kyllästyneitä, se on silti uskottavampi kuin @Nova24TV.</w:t>
      </w:r>
    </w:p>
    <w:p>
      <w:r>
        <w:rPr>
          <w:b/>
          <w:u w:val="single"/>
        </w:rPr>
        <w:t xml:space="preserve">711034</w:t>
      </w:r>
    </w:p>
    <w:p>
      <w:r>
        <w:t xml:space="preserve">Se kiusallinen hetki, kun onnistut levittämään tomaattikeiton melko, mutta et aivan tasaisesti keittiön seinille.</w:t>
        <w:br/>
        <w:t xml:space="preserve"> #MasterChef</w:t>
      </w:r>
    </w:p>
    <w:p>
      <w:r>
        <w:rPr>
          <w:b/>
          <w:u w:val="single"/>
        </w:rPr>
        <w:t xml:space="preserve">711035</w:t>
      </w:r>
    </w:p>
    <w:p>
      <w:r>
        <w:t xml:space="preserve">Voin vain toivoa, että puhelimeni uusi omistaja (eli varas) ainakin kiertää PokemonGo-munani.  #rip #unfollow #unfollow #unfollow #unfollow #unfollow #unfollow</w:t>
      </w:r>
    </w:p>
    <w:p>
      <w:r>
        <w:rPr>
          <w:b/>
          <w:u w:val="single"/>
        </w:rPr>
        <w:t xml:space="preserve">711036</w:t>
      </w:r>
    </w:p>
    <w:p>
      <w:r>
        <w:t xml:space="preserve">@BojanPozar @vladaRS Nyt he rankaisevat Radonjićia ja kostavat. Tuhoa hänet psyykkisesti...</w:t>
      </w:r>
    </w:p>
    <w:p>
      <w:r>
        <w:rPr>
          <w:b/>
          <w:u w:val="single"/>
        </w:rPr>
        <w:t xml:space="preserve">711037</w:t>
      </w:r>
    </w:p>
    <w:p>
      <w:r>
        <w:t xml:space="preserve">Nuoret miehet nyt juoda lasin itsellenne antakaa meidän nostaa, että elvyttää meidän suonet tekevät sydämemme kirkkaaksi ja silmämme antaa maanmies ja sen kanssa kunnia teistä tekee pelko vihollisenne</w:t>
      </w:r>
    </w:p>
    <w:p>
      <w:r>
        <w:rPr>
          <w:b/>
          <w:u w:val="single"/>
        </w:rPr>
        <w:t xml:space="preserve">711038</w:t>
      </w:r>
    </w:p>
    <w:p>
      <w:r>
        <w:t xml:space="preserve">@PSlajnar Laskuvarjojääkäri haluaisi palata parlamenttiin. Kuka muu uskoo, että udbov ja serbofiili on nationalisti tai edes isänmaallinen.</w:t>
      </w:r>
    </w:p>
    <w:p>
      <w:r>
        <w:rPr>
          <w:b/>
          <w:u w:val="single"/>
        </w:rPr>
        <w:t xml:space="preserve">711039</w:t>
      </w:r>
    </w:p>
    <w:p>
      <w:r>
        <w:t xml:space="preserve">@NovicMarjana @VaneGosnik Bemti , edes Kim ei muistaisi sellaista kuin milan.</w:t>
      </w:r>
    </w:p>
    <w:p>
      <w:r>
        <w:rPr>
          <w:b/>
          <w:u w:val="single"/>
        </w:rPr>
        <w:t xml:space="preserve">711040</w:t>
      </w:r>
    </w:p>
    <w:p>
      <w:r>
        <w:t xml:space="preserve">Puhelinsoiton säännöt. Lisäisin myös päälle kytkettävien näppäinten äänen. 😱 https://t.co/feaDbRaIHF</w:t>
      </w:r>
    </w:p>
    <w:p>
      <w:r>
        <w:rPr>
          <w:b/>
          <w:u w:val="single"/>
        </w:rPr>
        <w:t xml:space="preserve">711041</w:t>
      </w:r>
    </w:p>
    <w:p>
      <w:r>
        <w:t xml:space="preserve">Me+avoimin+avoimin+avoimin+ovemme!+Liity+meihin+ja+osallistu+suuriin+peleihin+Ipad2:lle! via @Odbitacena</w:t>
      </w:r>
    </w:p>
    <w:p>
      <w:r>
        <w:rPr>
          <w:b/>
          <w:u w:val="single"/>
        </w:rPr>
        <w:t xml:space="preserve">711042</w:t>
      </w:r>
    </w:p>
    <w:p>
      <w:r>
        <w:t xml:space="preserve">Menen miehen luo leikkausta edeltävään tietokonetomografiaan, saan sen huomenna, mutta hän ei pääse, koska hän on flunssainen. Mitä sinä teet sairaalassa?!</w:t>
      </w:r>
    </w:p>
    <w:p>
      <w:r>
        <w:rPr>
          <w:b/>
          <w:u w:val="single"/>
        </w:rPr>
        <w:t xml:space="preserve">711043</w:t>
      </w:r>
    </w:p>
    <w:p>
      <w:r>
        <w:t xml:space="preserve">Mekina luottaa Kebroon, koska he molemmat tietävät verisuonilastaa! https://t.co/LKvKdRwrzh</w:t>
      </w:r>
    </w:p>
    <w:p>
      <w:r>
        <w:rPr>
          <w:b/>
          <w:u w:val="single"/>
        </w:rPr>
        <w:t xml:space="preserve">711044</w:t>
      </w:r>
    </w:p>
    <w:p>
      <w:r>
        <w:t xml:space="preserve">@AlexKrejci @VaneGosnik Jätä lapset rauhaan äläkä anna heidän sekaantua sairaisiin keskusteluihisi.</w:t>
      </w:r>
    </w:p>
    <w:p>
      <w:r>
        <w:rPr>
          <w:b/>
          <w:u w:val="single"/>
        </w:rPr>
        <w:t xml:space="preserve">711045</w:t>
      </w:r>
    </w:p>
    <w:p>
      <w:r>
        <w:t xml:space="preserve">@pengovsky @gregorbeslic @drfilomena @surfon Mikä vitsi tämä on. Sinut heitettiin keskelle autiomaata, ja sinä pelkäsit, kaveri? Mutta räyhäsikö hän sinua?</w:t>
      </w:r>
    </w:p>
    <w:p>
      <w:r>
        <w:rPr>
          <w:b/>
          <w:u w:val="single"/>
        </w:rPr>
        <w:t xml:space="preserve">711046</w:t>
      </w:r>
    </w:p>
    <w:p>
      <w:r>
        <w:t xml:space="preserve">Olemme odottaneet Katanecia lehdistötilaisuudessa melkein yhtä kauan kuin karsintaa suureen #SRCEBIJE-kilpailuun.</w:t>
      </w:r>
    </w:p>
    <w:p>
      <w:r>
        <w:rPr>
          <w:b/>
          <w:u w:val="single"/>
        </w:rPr>
        <w:t xml:space="preserve">711047</w:t>
      </w:r>
    </w:p>
    <w:p>
      <w:r>
        <w:t xml:space="preserve">Voluharan matkakertomukset: Bela Peć / Monte Bila Peć, 17.11.2013 http://t.co/3DmOIkKEc6 #vuoristot #italia #italia</w:t>
      </w:r>
    </w:p>
    <w:p>
      <w:r>
        <w:rPr>
          <w:b/>
          <w:u w:val="single"/>
        </w:rPr>
        <w:t xml:space="preserve">711048</w:t>
      </w:r>
    </w:p>
    <w:p>
      <w:r>
        <w:t xml:space="preserve">Miksi hävetä? Pikemminkin luonteen ja työn rappeutumista. Muuten hieno ajatus. Aion ostaa itselleni muutaman pullon. https://t.co/e9PTKfe49G.</w:t>
      </w:r>
    </w:p>
    <w:p>
      <w:r>
        <w:rPr>
          <w:b/>
          <w:u w:val="single"/>
        </w:rPr>
        <w:t xml:space="preserve">711049</w:t>
      </w:r>
    </w:p>
    <w:p>
      <w:r>
        <w:t xml:space="preserve">Mura kukisti Itävallan ykkösliigan Mattersburgin 1-0 Marusekin maalin ansiosta. #mura</w:t>
      </w:r>
    </w:p>
    <w:p>
      <w:r>
        <w:rPr>
          <w:b/>
          <w:u w:val="single"/>
        </w:rPr>
        <w:t xml:space="preserve">711050</w:t>
      </w:r>
    </w:p>
    <w:p>
      <w:r>
        <w:t xml:space="preserve">Ha,ha 5000 + presidentti.</w:t>
        <w:br/>
        <w:t xml:space="preserve"> Mutta ansaitsevatko #jalkapalloilijamme yhtään enempää katsojia?</w:t>
        <w:br/>
        <w:t xml:space="preserve"> #SrceBije #SLOLIT</w:t>
      </w:r>
    </w:p>
    <w:p>
      <w:r>
        <w:rPr>
          <w:b/>
          <w:u w:val="single"/>
        </w:rPr>
        <w:t xml:space="preserve">711051</w:t>
      </w:r>
    </w:p>
    <w:p>
      <w:r>
        <w:t xml:space="preserve">Juuri kun luulee, että joku on saanut päänsä sekaisin täällä TW:ssä painaa yhden twiitin, joka on vain oksennusta varten 🤦♂️🤦♂️🤦♂️🤦♂️🤦♂️</w:t>
      </w:r>
    </w:p>
    <w:p>
      <w:r>
        <w:rPr>
          <w:b/>
          <w:u w:val="single"/>
        </w:rPr>
        <w:t xml:space="preserve">711052</w:t>
      </w:r>
    </w:p>
    <w:p>
      <w:r>
        <w:t xml:space="preserve">@armeni_janez @petra_jansa Elleivät he poraa 2x korkeampia tunnelireikiä...</w:t>
        <w:br/>
        <w:br/>
        <w:br/>
        <w:t xml:space="preserve">Hölmöt lehdistöjunissa</w:t>
      </w:r>
    </w:p>
    <w:p>
      <w:r>
        <w:rPr>
          <w:b/>
          <w:u w:val="single"/>
        </w:rPr>
        <w:t xml:space="preserve">711053</w:t>
      </w:r>
    </w:p>
    <w:p>
      <w:r>
        <w:t xml:space="preserve">@BigWhale Rokotukset aiheuttavat autismia, maahanmuuttajat syövät meidät, lentokoneet päästävät chemtraileja, Sharc leikkaa kaiken, .... lista jatkuu edelleen.</w:t>
      </w:r>
    </w:p>
    <w:p>
      <w:r>
        <w:rPr>
          <w:b/>
          <w:u w:val="single"/>
        </w:rPr>
        <w:t xml:space="preserve">711054</w:t>
      </w:r>
    </w:p>
    <w:p>
      <w:r>
        <w:t xml:space="preserve">@CrtSeusek @AleksHribovsek Suunnitelma oli elokuvamainen, se toimi oikeasti.</w:t>
        <w:br/>
        <w:t xml:space="preserve"> Nyrkkeilykoreografian hallinta on hieman liian vähäistä.</w:t>
      </w:r>
    </w:p>
    <w:p>
      <w:r>
        <w:rPr>
          <w:b/>
          <w:u w:val="single"/>
        </w:rPr>
        <w:t xml:space="preserve">711055</w:t>
      </w:r>
    </w:p>
    <w:p>
      <w:r>
        <w:t xml:space="preserve">Huutokauppa kodittomien kissanpentujen sterilointia ja kastrointia varten https://t.co/QslSHxT2mN</w:t>
      </w:r>
    </w:p>
    <w:p>
      <w:r>
        <w:rPr>
          <w:b/>
          <w:u w:val="single"/>
        </w:rPr>
        <w:t xml:space="preserve">711056</w:t>
      </w:r>
    </w:p>
    <w:p>
      <w:r>
        <w:t xml:space="preserve">suuri kulttuurinen rikkaus on vastikään saapunut naapuri, joka pilkkoo polttopuita lauantaisin ja sunnuntaisin klo 6.30.</w:t>
      </w:r>
    </w:p>
    <w:p>
      <w:r>
        <w:rPr>
          <w:b/>
          <w:u w:val="single"/>
        </w:rPr>
        <w:t xml:space="preserve">711057</w:t>
      </w:r>
    </w:p>
    <w:p>
      <w:r>
        <w:t xml:space="preserve">Haluaisin myydä kahden makuuhuoneen asuntoni 200k:lla, mutta en halua siivota hieman ennen valokuvien ottamista ja poistaa lahonnutta vaatetankoa. #ads</w:t>
      </w:r>
    </w:p>
    <w:p>
      <w:r>
        <w:rPr>
          <w:b/>
          <w:u w:val="single"/>
        </w:rPr>
        <w:t xml:space="preserve">711058</w:t>
      </w:r>
    </w:p>
    <w:p>
      <w:r>
        <w:t xml:space="preserve">@NovakBozidar He tulivat vertailemaan, pystyykö Falcon tällaisiin strategisiin tehtäviin.</w:t>
      </w:r>
    </w:p>
    <w:p>
      <w:r>
        <w:rPr>
          <w:b/>
          <w:u w:val="single"/>
        </w:rPr>
        <w:t xml:space="preserve">711059</w:t>
      </w:r>
    </w:p>
    <w:p>
      <w:r>
        <w:t xml:space="preserve">@Japreva @IgorSancin ResnicaTV ei ehkä ole tutkassani, koska en anna sille yhtään klikkausta.</w:t>
      </w:r>
    </w:p>
    <w:p>
      <w:r>
        <w:rPr>
          <w:b/>
          <w:u w:val="single"/>
        </w:rPr>
        <w:t xml:space="preserve">711060</w:t>
      </w:r>
    </w:p>
    <w:p>
      <w:r>
        <w:t xml:space="preserve">Kaikki @MacjaHisa-kissat rokotetaan tartuntatauteja vastaan ennen uuteen kotiin menoa. Lue, miksi rokotukset ovat tärkeitä: https://t.co/wAwWhJnu8o</w:t>
      </w:r>
    </w:p>
    <w:p>
      <w:r>
        <w:rPr>
          <w:b/>
          <w:u w:val="single"/>
        </w:rPr>
        <w:t xml:space="preserve">711061</w:t>
      </w:r>
    </w:p>
    <w:p>
      <w:r>
        <w:t xml:space="preserve">Urheilun tarkoitus ei ole opettaa lasta voittamaan, vaan opettaa lasta häviämään #nebuloze</w:t>
      </w:r>
    </w:p>
    <w:p>
      <w:r>
        <w:rPr>
          <w:b/>
          <w:u w:val="single"/>
        </w:rPr>
        <w:t xml:space="preserve">711062</w:t>
      </w:r>
    </w:p>
    <w:p>
      <w:r>
        <w:t xml:space="preserve">@JazbarMatjaz Tämä aukio on nähnyt kaiken: roomalaiset, Veno Pilon, Slovenian ensimmäisen hallituksen perustamisen ja kaivinkoneen valot.</w:t>
      </w:r>
    </w:p>
    <w:p>
      <w:r>
        <w:rPr>
          <w:b/>
          <w:u w:val="single"/>
        </w:rPr>
        <w:t xml:space="preserve">711063</w:t>
      </w:r>
    </w:p>
    <w:p>
      <w:r>
        <w:t xml:space="preserve">@powersmoothie Hyvä, etteivät he antaneet heille niitä 5 euron kortteja, joilla he voivat ladata etukäteen maksettuja puhelimia.</w:t>
      </w:r>
    </w:p>
    <w:p>
      <w:r>
        <w:rPr>
          <w:b/>
          <w:u w:val="single"/>
        </w:rPr>
        <w:t xml:space="preserve">711064</w:t>
      </w:r>
    </w:p>
    <w:p>
      <w:r>
        <w:t xml:space="preserve">Luin Nežmahia ja ymmärrän, että Jankovič olisi voinut kehittää parannuskeinon syöpään, mutta se olisi silti ollut Nežmahin epäonnistuminen.</w:t>
      </w:r>
    </w:p>
    <w:p>
      <w:r>
        <w:rPr>
          <w:b/>
          <w:u w:val="single"/>
        </w:rPr>
        <w:t xml:space="preserve">711065</w:t>
      </w:r>
    </w:p>
    <w:p>
      <w:r>
        <w:t xml:space="preserve">Tarkoittaako tämä, että Sloveniassa on normaali tuomari? Toivottavasti! https://t.co/VTOPg3PTVb</w:t>
      </w:r>
    </w:p>
    <w:p>
      <w:r>
        <w:rPr>
          <w:b/>
          <w:u w:val="single"/>
        </w:rPr>
        <w:t xml:space="preserve">711066</w:t>
      </w:r>
    </w:p>
    <w:p>
      <w:r>
        <w:t xml:space="preserve">@crico111 @vinkovasle1 oli hieman peloissaan Bandellin syrjäyttämisestä, mutta pelasi nopeasti Murgle-nauhan pelkurin klooniksi.</w:t>
      </w:r>
    </w:p>
    <w:p>
      <w:r>
        <w:rPr>
          <w:b/>
          <w:u w:val="single"/>
        </w:rPr>
        <w:t xml:space="preserve">711067</w:t>
      </w:r>
    </w:p>
    <w:p>
      <w:r>
        <w:t xml:space="preserve">@roma9na @ve_vse En tiedä, miksi jotkut ihmiset ryhtyvät väittelemään hänen kanssaan?</w:t>
        <w:br/>
        <w:t xml:space="preserve"> Puhdas provokaattori...</w:t>
        <w:br/>
        <w:t xml:space="preserve"> Ehkä jopa profiili näistä #WebEye-valvontakoirista.</w:t>
      </w:r>
    </w:p>
    <w:p>
      <w:r>
        <w:rPr>
          <w:b/>
          <w:u w:val="single"/>
        </w:rPr>
        <w:t xml:space="preserve">711068</w:t>
      </w:r>
    </w:p>
    <w:p>
      <w:r>
        <w:t xml:space="preserve">No, tietenkin. Vasemmisto puuttuisi ongelmaan kieltämällä terveydenhuollon sairailta köyhiltä. https://t.co/Lj1R058s2R.</w:t>
      </w:r>
    </w:p>
    <w:p>
      <w:r>
        <w:rPr>
          <w:b/>
          <w:u w:val="single"/>
        </w:rPr>
        <w:t xml:space="preserve">711069</w:t>
      </w:r>
    </w:p>
    <w:p>
      <w:r>
        <w:t xml:space="preserve">Liikennepoliisiasemalla @policija_si Ljubljana Grič 56, 1000 Ljubljana (01) 583 88 20 on myös automaattinen defibrillaattori #aed</w:t>
      </w:r>
    </w:p>
    <w:p>
      <w:r>
        <w:rPr>
          <w:b/>
          <w:u w:val="single"/>
        </w:rPr>
        <w:t xml:space="preserve">711070</w:t>
      </w:r>
    </w:p>
    <w:p>
      <w:r>
        <w:t xml:space="preserve">@MihaMarkic @motobrane @lucijausaj Täytyy kytkeä aivojen oikea puoli päälle...😉</w:t>
      </w:r>
    </w:p>
    <w:p>
      <w:r>
        <w:rPr>
          <w:b/>
          <w:u w:val="single"/>
        </w:rPr>
        <w:t xml:space="preserve">711071</w:t>
      </w:r>
    </w:p>
    <w:p>
      <w:r>
        <w:t xml:space="preserve">@surfon @Matej_Klaric @Matej_Klaric Venezuela auttaa Yhdysvaltoja romahtamaan. Yritä itse selvittää, miksi.</w:t>
      </w:r>
    </w:p>
    <w:p>
      <w:r>
        <w:rPr>
          <w:b/>
          <w:u w:val="single"/>
        </w:rPr>
        <w:t xml:space="preserve">711072</w:t>
      </w:r>
    </w:p>
    <w:p>
      <w:r>
        <w:t xml:space="preserve">@MatevzTomsic Kattaakseen 24 tunnin kiertueen hänen ja Kučanin on aktivoitava toinen.</w:t>
      </w:r>
    </w:p>
    <w:p>
      <w:r>
        <w:rPr>
          <w:b/>
          <w:u w:val="single"/>
        </w:rPr>
        <w:t xml:space="preserve">711073</w:t>
      </w:r>
    </w:p>
    <w:p>
      <w:r>
        <w:t xml:space="preserve">@MatevzNovak @cashkee Huono tekosyy sotilaallisesti epäpäteville ja pelkurimaisille slovenialaisille "erikoisjoukoille", jotka kumartavat muslimeja.</w:t>
      </w:r>
    </w:p>
    <w:p>
      <w:r>
        <w:rPr>
          <w:b/>
          <w:u w:val="single"/>
        </w:rPr>
        <w:t xml:space="preserve">711074</w:t>
      </w:r>
    </w:p>
    <w:p>
      <w:r>
        <w:t xml:space="preserve">Matrix ei toimi paineen alaisena ja yksinkertaisesti lukkiutuu.</w:t>
        <w:br/>
        <w:t xml:space="preserve">Mutta sanon @DamjanTo, että</w:t>
        <w:br/>
        <w:t xml:space="preserve">Lepo tekee ihmeitä</w:t>
      </w:r>
    </w:p>
    <w:p>
      <w:r>
        <w:rPr>
          <w:b/>
          <w:u w:val="single"/>
        </w:rPr>
        <w:t xml:space="preserve">711075</w:t>
      </w:r>
    </w:p>
    <w:p>
      <w:r>
        <w:t xml:space="preserve">@ZanMahnic Polanci, teillä ei ole vain lehmiä, jotka laiduntavat sorkilla, vaan myös susia?</w:t>
      </w:r>
    </w:p>
    <w:p>
      <w:r>
        <w:rPr>
          <w:b/>
          <w:u w:val="single"/>
        </w:rPr>
        <w:t xml:space="preserve">711076</w:t>
      </w:r>
    </w:p>
    <w:p>
      <w:r>
        <w:t xml:space="preserve">@RevijaReporter Bush väitti, että Irakilla on ydinpommi, Pahor väittää, että Shishkolla on aseita...</w:t>
      </w:r>
    </w:p>
    <w:p>
      <w:r>
        <w:rPr>
          <w:b/>
          <w:u w:val="single"/>
        </w:rPr>
        <w:t xml:space="preserve">711077</w:t>
      </w:r>
    </w:p>
    <w:p>
      <w:r>
        <w:t xml:space="preserve">PALKINTO: Osallistu palkintokyselyyn ja voita makea palkinto..... THEM! https://t.co/S9dmuhSm9f https://t.co/Y2nXLOuOVZ</w:t>
      </w:r>
    </w:p>
    <w:p>
      <w:r>
        <w:rPr>
          <w:b/>
          <w:u w:val="single"/>
        </w:rPr>
        <w:t xml:space="preserve">711078</w:t>
      </w:r>
    </w:p>
    <w:p>
      <w:r>
        <w:t xml:space="preserve">@El_Messija Hän ei ollut puolueellinen, vaan alhaisin. Ei myöskään etuoikeuksia.</w:t>
      </w:r>
    </w:p>
    <w:p>
      <w:r>
        <w:rPr>
          <w:b/>
          <w:u w:val="single"/>
        </w:rPr>
        <w:t xml:space="preserve">711079</w:t>
      </w:r>
    </w:p>
    <w:p>
      <w:r>
        <w:t xml:space="preserve">@IgorPribac @rdecapesica En ymmärrä. vain housut ovat sallittuja (koska ne ovat unisex), mutta hameet ovat kiellettyjä.</w:t>
      </w:r>
    </w:p>
    <w:p>
      <w:r>
        <w:rPr>
          <w:b/>
          <w:u w:val="single"/>
        </w:rPr>
        <w:t xml:space="preserve">711080</w:t>
      </w:r>
    </w:p>
    <w:p>
      <w:r>
        <w:t xml:space="preserve">Terveydenhuolto on pöntöllä.Se antaa pillereitä selkäkipuun ihmiselle, jolla ei ole selkärankaa.Sitten se on katastrofi. https://t.co/ssJpk0YtUC</w:t>
      </w:r>
    </w:p>
    <w:p>
      <w:r>
        <w:rPr>
          <w:b/>
          <w:u w:val="single"/>
        </w:rPr>
        <w:t xml:space="preserve">711081</w:t>
      </w:r>
    </w:p>
    <w:p>
      <w:r>
        <w:t xml:space="preserve">Harmi, pidin Piranista, kunnes he löysivät FAKING CAGE https://t.co/b3WuqjR4VU</w:t>
      </w:r>
    </w:p>
    <w:p>
      <w:r>
        <w:rPr>
          <w:b/>
          <w:u w:val="single"/>
        </w:rPr>
        <w:t xml:space="preserve">711082</w:t>
      </w:r>
    </w:p>
    <w:p>
      <w:r>
        <w:t xml:space="preserve">(STORY) Kärntenin lentäjät voittivat oikeusjutun, mutta Zakeršnik sanoo, ettei heillä ole paikkaa, jonne palata. Kirjoittaa @urss20 https://t.co/2ANo5AONoI</w:t>
      </w:r>
    </w:p>
    <w:p>
      <w:r>
        <w:rPr>
          <w:b/>
          <w:u w:val="single"/>
        </w:rPr>
        <w:t xml:space="preserve">711083</w:t>
      </w:r>
    </w:p>
    <w:p>
      <w:r>
        <w:t xml:space="preserve">Nibali ei pystynyt kättelemään Roglicia. Tietenkin hän tietää, että Roglič on Giron moraalinen voittaja. Hän oli yksin kaikkia vastaan, ilman auttajia.</w:t>
      </w:r>
    </w:p>
    <w:p>
      <w:r>
        <w:rPr>
          <w:b/>
          <w:u w:val="single"/>
        </w:rPr>
        <w:t xml:space="preserve">711084</w:t>
      </w:r>
    </w:p>
    <w:p>
      <w:r>
        <w:t xml:space="preserve">@tfajon Kuolema fasismille ja kansakunnan vapaus tulivat myöhemmin.....Tanja, ei mitään tekemistä ensimmäisen maailmansodan kanssa. Se on kommunismin ilmaus.</w:t>
      </w:r>
    </w:p>
    <w:p>
      <w:r>
        <w:rPr>
          <w:b/>
          <w:u w:val="single"/>
        </w:rPr>
        <w:t xml:space="preserve">711085</w:t>
      </w:r>
    </w:p>
    <w:p>
      <w:r>
        <w:t xml:space="preserve">@krtmen @vinkovasle1 tämä tapaus on kypsä tutkintalautakunnalle! moderndrekar toimintaan!</w:t>
      </w:r>
    </w:p>
    <w:p>
      <w:r>
        <w:rPr>
          <w:b/>
          <w:u w:val="single"/>
        </w:rPr>
        <w:t xml:space="preserve">711086</w:t>
      </w:r>
    </w:p>
    <w:p>
      <w:r>
        <w:t xml:space="preserve">@KavcicTamara Ei ole vaihtoehto, koska isäntäni ei saanut keittiötä valmiiksi ja nyt voin yhdistää sen niin, että se ei ... satu 😁</w:t>
      </w:r>
    </w:p>
    <w:p>
      <w:r>
        <w:rPr>
          <w:b/>
          <w:u w:val="single"/>
        </w:rPr>
        <w:t xml:space="preserve">711087</w:t>
      </w:r>
    </w:p>
    <w:p>
      <w:r>
        <w:t xml:space="preserve">kiitos, luka, kun teit mahdolliseksi myydä tämän vitun udb-automaatin. vakavasti https://t.co/VCjWqvIW05</w:t>
      </w:r>
    </w:p>
    <w:p>
      <w:r>
        <w:rPr>
          <w:b/>
          <w:u w:val="single"/>
        </w:rPr>
        <w:t xml:space="preserve">711088</w:t>
      </w:r>
    </w:p>
    <w:p>
      <w:r>
        <w:t xml:space="preserve">Kirjoitin 30 vuotta sitten, että rakennamme ilmastointilaitteita idästä tulevia kuorma-autoja varten. Ja? Katsokaa niitä! Nyt heille on 3, 4 ... kaistaa? https://t.co/7tqr4XSRko</w:t>
      </w:r>
    </w:p>
    <w:p>
      <w:r>
        <w:rPr>
          <w:b/>
          <w:u w:val="single"/>
        </w:rPr>
        <w:t xml:space="preserve">711089</w:t>
      </w:r>
    </w:p>
    <w:p>
      <w:r>
        <w:t xml:space="preserve">Etsimme ja löysimme slovenialaisia paikkoja, joissa on ihmeellistä energiaa. https://t.co/ZNB6acAwOe</w:t>
      </w:r>
    </w:p>
    <w:p>
      <w:r>
        <w:rPr>
          <w:b/>
          <w:u w:val="single"/>
        </w:rPr>
        <w:t xml:space="preserve">711090</w:t>
      </w:r>
    </w:p>
    <w:p>
      <w:r>
        <w:t xml:space="preserve">@Stiftar_Ziga He haukkuvat häntä vain siksi, että hän ei ole heidän. Kun kysyy armeijan tilasta, valtavirran tiedotusvälineet jo toitottavat, että hän on viemässä meidät sotaan.</w:t>
      </w:r>
    </w:p>
    <w:p>
      <w:r>
        <w:rPr>
          <w:b/>
          <w:u w:val="single"/>
        </w:rPr>
        <w:t xml:space="preserve">711091</w:t>
      </w:r>
    </w:p>
    <w:p>
      <w:r>
        <w:t xml:space="preserve">Nyt katsotaan, millaisesta taikinasta se on tehty. Janša ei pelästyisi sitä. https://t.co/HEJVD8cOBk</w:t>
      </w:r>
    </w:p>
    <w:p>
      <w:r>
        <w:rPr>
          <w:b/>
          <w:u w:val="single"/>
        </w:rPr>
        <w:t xml:space="preserve">711092</w:t>
      </w:r>
    </w:p>
    <w:p>
      <w:r>
        <w:t xml:space="preserve">Jos idioleftistit pakottavat uuden hallituksen, voimme (uudelleen) kutsua itseämme jälleen SHS:ksi:</w:t>
        <w:br/>
        <w:t xml:space="preserve">Shit</w:t>
        <w:br/>
        <w:t xml:space="preserve">Hole</w:t>
        <w:br/>
        <w:t xml:space="preserve">Slofuria</w:t>
      </w:r>
    </w:p>
    <w:p>
      <w:r>
        <w:rPr>
          <w:b/>
          <w:u w:val="single"/>
        </w:rPr>
        <w:t xml:space="preserve">711093</w:t>
      </w:r>
    </w:p>
    <w:p>
      <w:r>
        <w:t xml:space="preserve">PSA: OK</w:t>
        <w:br/>
        <w:t xml:space="preserve">Verenpaine: normaaleissa rajoissa</w:t>
        <w:br/>
        <w:t xml:space="preserve">Triglyseridit: normaaleissa rajoissa</w:t>
        <w:br/>
        <w:t xml:space="preserve">Verihappo: OK</w:t>
        <w:br/>
        <w:t xml:space="preserve">Kolesteroli OK, kaikki</w:t>
        <w:br/>
        <w:t xml:space="preserve">EKG OK</w:t>
        <w:br/>
        <w:t xml:space="preserve">Paino: OK</w:t>
        <w:br/>
        <w:t xml:space="preserve">#referenssabulantti</w:t>
      </w:r>
    </w:p>
    <w:p>
      <w:r>
        <w:rPr>
          <w:b/>
          <w:u w:val="single"/>
        </w:rPr>
        <w:t xml:space="preserve">711094</w:t>
      </w:r>
    </w:p>
    <w:p>
      <w:r>
        <w:t xml:space="preserve">Rätit pesty ja ripustettu, astiat pesty, takka sytytetty, kissat kuoriutuvat, mutta henkilökunnan huoneeseen en voi vielä mennä! Kuka tulee teelle? 😄 #ineedanexcuse</w:t>
      </w:r>
    </w:p>
    <w:p>
      <w:r>
        <w:rPr>
          <w:b/>
          <w:u w:val="single"/>
        </w:rPr>
        <w:t xml:space="preserve">711095</w:t>
      </w:r>
    </w:p>
    <w:p>
      <w:r>
        <w:t xml:space="preserve">@petracj luuletko, että joku voi päihittää MKC:n (vaikka vain hetkeksi) polveilussa!</w:t>
      </w:r>
    </w:p>
    <w:p>
      <w:r>
        <w:rPr>
          <w:b/>
          <w:u w:val="single"/>
        </w:rPr>
        <w:t xml:space="preserve">711096</w:t>
      </w:r>
    </w:p>
    <w:p>
      <w:r>
        <w:t xml:space="preserve">@GK_SLO_EU Joukossamme on paljon lampaita.... ja Ninamedia on myös hyvin aktiivinen tässä asiassa.</w:t>
      </w:r>
    </w:p>
    <w:p>
      <w:r>
        <w:rPr>
          <w:b/>
          <w:u w:val="single"/>
        </w:rPr>
        <w:t xml:space="preserve">711097</w:t>
      </w:r>
    </w:p>
    <w:p>
      <w:r>
        <w:t xml:space="preserve">Taidan mennä takaisin kellariin tekemään mekaanisia korjauksia, en voi katsoa koripalloa. #eläimet</w:t>
      </w:r>
    </w:p>
    <w:p>
      <w:r>
        <w:rPr>
          <w:b/>
          <w:u w:val="single"/>
        </w:rPr>
        <w:t xml:space="preserve">711098</w:t>
      </w:r>
    </w:p>
    <w:p>
      <w:r>
        <w:t xml:space="preserve">Kärnten: Terästyöläiset, joilla on teräksinen tahto ja pulleat "cants" Ravennan Posekassa</w:t>
        <w:br/>
        <w:t xml:space="preserve">https://t.co/5Iy4D4G3hY https://t.co/5Iy4D4G3hY</w:t>
      </w:r>
    </w:p>
    <w:p>
      <w:r>
        <w:rPr>
          <w:b/>
          <w:u w:val="single"/>
        </w:rPr>
        <w:t xml:space="preserve">711099</w:t>
      </w:r>
    </w:p>
    <w:p>
      <w:r>
        <w:t xml:space="preserve">Tiedotusvälineet: lehdistötilaisuus hallintoneuvoston kokouksen jälkeen, joka on vahvistettu klo 13:00 (Vošnjakova 2, LJ).</w:t>
      </w:r>
    </w:p>
    <w:p>
      <w:r>
        <w:rPr>
          <w:b/>
          <w:u w:val="single"/>
        </w:rPr>
        <w:t xml:space="preserve">711100</w:t>
      </w:r>
    </w:p>
    <w:p>
      <w:r>
        <w:t xml:space="preserve">@TelekomSlo mitä Kriza-kaapillesi on tapahtunut viime aikoina? Olet katastrofi, vain jossain bangladeshilaisessa kylässä on huonommat yhteydet!</w:t>
      </w:r>
    </w:p>
    <w:p>
      <w:r>
        <w:rPr>
          <w:b/>
          <w:u w:val="single"/>
        </w:rPr>
        <w:t xml:space="preserve">711101</w:t>
      </w:r>
    </w:p>
    <w:p>
      <w:r>
        <w:t xml:space="preserve">@missnymphee Mistä tilaat tämän, jos voin vittuilla? Olen hieman täynnä pizzoja ja muuta vastaavaa, mutta en (vielä) täynnä karkkeja ;-)</w:t>
      </w:r>
    </w:p>
    <w:p>
      <w:r>
        <w:rPr>
          <w:b/>
          <w:u w:val="single"/>
        </w:rPr>
        <w:t xml:space="preserve">711102</w:t>
      </w:r>
    </w:p>
    <w:p>
      <w:r>
        <w:t xml:space="preserve">Demokratian tuolla puolen on totalitaarista politiikkaa, ja siksi he tukevat vasemmistoa. Sanoin, että kirjeen ovat kirjoittaneet koulutetut ihmiset, eivät älymystöläiset.</w:t>
      </w:r>
    </w:p>
    <w:p>
      <w:r>
        <w:rPr>
          <w:b/>
          <w:u w:val="single"/>
        </w:rPr>
        <w:t xml:space="preserve">711103</w:t>
      </w:r>
    </w:p>
    <w:p>
      <w:r>
        <w:t xml:space="preserve">Se, joka ajoi lauantaina suurimman italialaisryhmän avoimien markkinoiden läpi... Ymmärrän ajatuksen, mutta me kaikki olemme safralaisia, ja turistit ovat vakioasiakkaita.</w:t>
      </w:r>
    </w:p>
    <w:p>
      <w:r>
        <w:rPr>
          <w:b/>
          <w:u w:val="single"/>
        </w:rPr>
        <w:t xml:space="preserve">711104</w:t>
      </w:r>
    </w:p>
    <w:p>
      <w:r>
        <w:t xml:space="preserve">@lustratorr @impedelight Heistä tulee vasemmisto- ja arabimyönteisiä agitaattoreita hetkessä. Murglet ovat tyytyväisiä</w:t>
      </w:r>
    </w:p>
    <w:p>
      <w:r>
        <w:rPr>
          <w:b/>
          <w:u w:val="single"/>
        </w:rPr>
        <w:t xml:space="preserve">711105</w:t>
      </w:r>
    </w:p>
    <w:p>
      <w:r>
        <w:t xml:space="preserve">@CZCBZ @strankaSD He kaikki ovat saman "puolueen" jäseniä, mutta monet heistä katsovat edelleen alaspäin entistä (ja silloin ainoaa) kommunistista puoluetta. Bong.</w:t>
      </w:r>
    </w:p>
    <w:p>
      <w:r>
        <w:rPr>
          <w:b/>
          <w:u w:val="single"/>
        </w:rPr>
        <w:t xml:space="preserve">711106</w:t>
      </w:r>
    </w:p>
    <w:p>
      <w:r>
        <w:t xml:space="preserve">MDDSZ on pyrkinyt varmistamaan järjestelmällisen rahoituksen Hospice Houselle. http://t.co/8XiqBSoWRt.</w:t>
      </w:r>
    </w:p>
    <w:p>
      <w:r>
        <w:rPr>
          <w:b/>
          <w:u w:val="single"/>
        </w:rPr>
        <w:t xml:space="preserve">711107</w:t>
      </w:r>
    </w:p>
    <w:p>
      <w:r>
        <w:t xml:space="preserve">@kizidor Revez. Hän saa listan pikku paskasta, jota hän käyttää 2 tuntia keräilyyn 😁.</w:t>
      </w:r>
    </w:p>
    <w:p>
      <w:r>
        <w:rPr>
          <w:b/>
          <w:u w:val="single"/>
        </w:rPr>
        <w:t xml:space="preserve">711108</w:t>
      </w:r>
    </w:p>
    <w:p>
      <w:r>
        <w:t xml:space="preserve">Vain sabotöörit ja bluffarit</w:t>
        <w:br/>
        <w:t xml:space="preserve">tai idiootit ja huijarit toimivat itseään ja kansakuntaansa vastaan</w:t>
      </w:r>
    </w:p>
    <w:p>
      <w:r>
        <w:rPr>
          <w:b/>
          <w:u w:val="single"/>
        </w:rPr>
        <w:t xml:space="preserve">711109</w:t>
      </w:r>
    </w:p>
    <w:p>
      <w:r>
        <w:t xml:space="preserve">@LazarjevPolzek Olen pähkäillyt ja siitä on todellakin tulossa enemmän perunasäkki. Voisin löytää jotain. Tai jos lisäät vyön. https://t.co/VUkoVUtlFV</w:t>
      </w:r>
    </w:p>
    <w:p>
      <w:r>
        <w:rPr>
          <w:b/>
          <w:u w:val="single"/>
        </w:rPr>
        <w:t xml:space="preserve">711110</w:t>
      </w:r>
    </w:p>
    <w:p>
      <w:r>
        <w:t xml:space="preserve">@freewiseguy @petra_jansa @Marjanmark @SpelaRotar Tanskalaiset eivät ole niin "onnekkaita", että vallassa on uuskommunisteja.</w:t>
      </w:r>
    </w:p>
    <w:p>
      <w:r>
        <w:rPr>
          <w:b/>
          <w:u w:val="single"/>
        </w:rPr>
        <w:t xml:space="preserve">711111</w:t>
      </w:r>
    </w:p>
    <w:p>
      <w:r>
        <w:t xml:space="preserve">Rakennustyömaa moottoritiellä, rajoitus 80, nopeus 100 km/h. Poliisi tien reunalla, edelleen rajoitus 80, nopeus 40 km/h, ruuhka. #driversemployees</w:t>
      </w:r>
    </w:p>
    <w:p>
      <w:r>
        <w:rPr>
          <w:b/>
          <w:u w:val="single"/>
        </w:rPr>
        <w:t xml:space="preserve">711112</w:t>
      </w:r>
    </w:p>
    <w:p>
      <w:r>
        <w:t xml:space="preserve">@JJansaSDS @Jelena_Ascic @RTV_Slovenija, mutta sattuu, kun julmat toimittajat sekoittavat karvasi. Mutta sinulla pitäisi olla SS-joukko. Luojan kiitos tällaisista naisista.👏</w:t>
      </w:r>
    </w:p>
    <w:p>
      <w:r>
        <w:rPr>
          <w:b/>
          <w:u w:val="single"/>
        </w:rPr>
        <w:t xml:space="preserve">711113</w:t>
      </w:r>
    </w:p>
    <w:p>
      <w:r>
        <w:t xml:space="preserve">@Matej_Klaric Ehkä voisit vetää rajan partisaanien ja slovenialaisten kommunistien välille. Toimiiko se?</w:t>
      </w:r>
    </w:p>
    <w:p>
      <w:r>
        <w:rPr>
          <w:b/>
          <w:u w:val="single"/>
        </w:rPr>
        <w:t xml:space="preserve">711114</w:t>
      </w:r>
    </w:p>
    <w:p>
      <w:r>
        <w:t xml:space="preserve">@57clen @strankaSDS 200 2 000 000:sta ei ole varsinaisesti jotain huomionarvoista! Innokkaat seurustelijat voisivat lähteä lomalle.</w:t>
      </w:r>
    </w:p>
    <w:p>
      <w:r>
        <w:rPr>
          <w:b/>
          <w:u w:val="single"/>
        </w:rPr>
        <w:t xml:space="preserve">711115</w:t>
      </w:r>
    </w:p>
    <w:p>
      <w:r>
        <w:t xml:space="preserve">@Konjican @BojanPozar @strankaSLS @KanglerFranc SLS:n on saatava pikaisesti käsiinsä vanha kaarti, jos se haluaa selviytyä. Puolue ja vanha kaarti. #fact</w:t>
      </w:r>
    </w:p>
    <w:p>
      <w:r>
        <w:rPr>
          <w:b/>
          <w:u w:val="single"/>
        </w:rPr>
        <w:t xml:space="preserve">711116</w:t>
      </w:r>
    </w:p>
    <w:p>
      <w:r>
        <w:t xml:space="preserve">@IvanSimi3 Ivan - hieman pielessä. Jos he voivat ajaa ajoissa Sveitsissä......1 minuutin myöhästyminen on katastrofi!</w:t>
      </w:r>
    </w:p>
    <w:p>
      <w:r>
        <w:rPr>
          <w:b/>
          <w:u w:val="single"/>
        </w:rPr>
        <w:t xml:space="preserve">711117</w:t>
      </w:r>
    </w:p>
    <w:p>
      <w:r>
        <w:t xml:space="preserve">Uusi Posavje Horizon -lehden numero: https://t.co/0F9wfvMZ5O @posavje #zdruzujemoposavje</w:t>
      </w:r>
    </w:p>
    <w:p>
      <w:r>
        <w:rPr>
          <w:b/>
          <w:u w:val="single"/>
        </w:rPr>
        <w:t xml:space="preserve">711118</w:t>
      </w:r>
    </w:p>
    <w:p>
      <w:r>
        <w:t xml:space="preserve">@AnaZagozen @SDS_Ljubljana Antaisin mustapaitaisen SS-naisten naida persettäni.</w:t>
      </w:r>
    </w:p>
    <w:p>
      <w:r>
        <w:rPr>
          <w:b/>
          <w:u w:val="single"/>
        </w:rPr>
        <w:t xml:space="preserve">711119</w:t>
      </w:r>
    </w:p>
    <w:p>
      <w:r>
        <w:t xml:space="preserve">@blazselih Krematoriot ovat jälleen toiminnassa @IsmeTsHorjuLa https://t.co/WigcHVGLfY</w:t>
      </w:r>
    </w:p>
    <w:p>
      <w:r>
        <w:rPr>
          <w:b/>
          <w:u w:val="single"/>
        </w:rPr>
        <w:t xml:space="preserve">711120</w:t>
      </w:r>
    </w:p>
    <w:p>
      <w:r>
        <w:t xml:space="preserve">@BanicGregor @bilgladen @cashkee @Apple Cowboyt kiusaavat maailmaa. Se on heidän asiansa.</w:t>
        <w:br/>
        <w:br/>
        <w:t xml:space="preserve"> #COWBOYS</w:t>
      </w:r>
    </w:p>
    <w:p>
      <w:r>
        <w:rPr>
          <w:b/>
          <w:u w:val="single"/>
        </w:rPr>
        <w:t xml:space="preserve">711121</w:t>
      </w:r>
    </w:p>
    <w:p>
      <w:r>
        <w:t xml:space="preserve">Kommunistien sääntöjen mukaan syylliset ovat aina niitä, jotka löytävät roistot. https://t.co/1uHz8EHfHp</w:t>
      </w:r>
    </w:p>
    <w:p>
      <w:r>
        <w:rPr>
          <w:b/>
          <w:u w:val="single"/>
        </w:rPr>
        <w:t xml:space="preserve">711122</w:t>
      </w:r>
    </w:p>
    <w:p>
      <w:r>
        <w:t xml:space="preserve">@VaneGosnik Kysymys on siitä, kuka on tärkein yllyttäjä ! Hänet pitäisi pidättää ! Slovenialainen yhteiskunta on 90 vuoden jälkeen täysin kuollut !</w:t>
      </w:r>
    </w:p>
    <w:p>
      <w:r>
        <w:rPr>
          <w:b/>
          <w:u w:val="single"/>
        </w:rPr>
        <w:t xml:space="preserve">711123</w:t>
      </w:r>
    </w:p>
    <w:p>
      <w:r>
        <w:t xml:space="preserve">Byrokraattiset kömmähdykset, jotka johtivat bussipalvelut kaaokseen #SiolNEWS https://t.co/knFKrbN2By</w:t>
      </w:r>
    </w:p>
    <w:p>
      <w:r>
        <w:rPr>
          <w:b/>
          <w:u w:val="single"/>
        </w:rPr>
        <w:t xml:space="preserve">711124</w:t>
      </w:r>
    </w:p>
    <w:p>
      <w:r>
        <w:t xml:space="preserve">Romeo, yksinäinen sammakko, tapaa vihdoin Juliansa https://t.co/VeNr8bumMq https://t.co/MWl0oc3oP5 https://t.co/MWl0oc3oP5</w:t>
      </w:r>
    </w:p>
    <w:p>
      <w:r>
        <w:rPr>
          <w:b/>
          <w:u w:val="single"/>
        </w:rPr>
        <w:t xml:space="preserve">711125</w:t>
      </w:r>
    </w:p>
    <w:p>
      <w:r>
        <w:t xml:space="preserve">300 tonnia paloi ja kaksi trukkia ja kaksi kuorma-autoa tuhoutui.</w:t>
        <w:br/>
        <w:t xml:space="preserve">https://t.co/rnZ4d30BWt</w:t>
      </w:r>
    </w:p>
    <w:p>
      <w:r>
        <w:rPr>
          <w:b/>
          <w:u w:val="single"/>
        </w:rPr>
        <w:t xml:space="preserve">711126</w:t>
      </w:r>
    </w:p>
    <w:p>
      <w:r>
        <w:t xml:space="preserve">@zasledovalec70 @MarjeticaM @Jo_AnnaOfArt Rok ja Marjetica, drevi te crack se täydellisesti 🧐🥳</w:t>
      </w:r>
    </w:p>
    <w:p>
      <w:r>
        <w:rPr>
          <w:b/>
          <w:u w:val="single"/>
        </w:rPr>
        <w:t xml:space="preserve">711127</w:t>
      </w:r>
    </w:p>
    <w:p>
      <w:r>
        <w:t xml:space="preserve">Mutta tehdäänkö siitä koskaan komediaa? Haluaisin olla statisti tuossa sammakossa. Olen juuri niin nörtti ja harmiton kuin vain voi olla. https://t.co/OUvj65Rdfu.</w:t>
      </w:r>
    </w:p>
    <w:p>
      <w:r>
        <w:rPr>
          <w:b/>
          <w:u w:val="single"/>
        </w:rPr>
        <w:t xml:space="preserve">711128</w:t>
      </w:r>
    </w:p>
    <w:p>
      <w:r>
        <w:t xml:space="preserve">@tomltoml 🤪🤪🤪🤪 punaisen sirkuksen hovinarri on ilmeisesti löytänyt itsensä Meninin läpimurron negatiiviselta puolelta🤪🤪🤪🤪😂😂😂😂</w:t>
      </w:r>
    </w:p>
    <w:p>
      <w:r>
        <w:rPr>
          <w:b/>
          <w:u w:val="single"/>
        </w:rPr>
        <w:t xml:space="preserve">711129</w:t>
      </w:r>
    </w:p>
    <w:p>
      <w:r>
        <w:t xml:space="preserve">Kaikille herkimmille - tässä on tämän illan #mojaslovenija-vinkki http://t.co/Q2GODoHF</w:t>
      </w:r>
    </w:p>
    <w:p>
      <w:r>
        <w:rPr>
          <w:b/>
          <w:u w:val="single"/>
        </w:rPr>
        <w:t xml:space="preserve">711130</w:t>
      </w:r>
    </w:p>
    <w:p>
      <w:r>
        <w:t xml:space="preserve">Käytätkö Macbook Prota, jossa on kosketuspalkki? onko kosketuspalkki mielestäsi hyödytön? etsi sitten Better Touch Tool -sovellus ... ja kiitä minua myöhemmin ... 😉😎</w:t>
      </w:r>
    </w:p>
    <w:p>
      <w:r>
        <w:rPr>
          <w:b/>
          <w:u w:val="single"/>
        </w:rPr>
        <w:t xml:space="preserve">711131</w:t>
      </w:r>
    </w:p>
    <w:p>
      <w:r>
        <w:t xml:space="preserve">Sanon sen ääneen -</w:t>
        <w:br/>
        <w:t xml:space="preserve">ei olisi ollut mahdollista ilman teitä</w:t>
        <w:br/>
        <w:t xml:space="preserve">Kaikki tapahtuu niin kuin pitääkin,</w:t>
        <w:br/>
        <w:t xml:space="preserve">joskus aivan kuin huono foorumi.</w:t>
        <w:br/>
        <w:br/>
        <w:t xml:space="preserve">(4/5)</w:t>
      </w:r>
    </w:p>
    <w:p>
      <w:r>
        <w:rPr>
          <w:b/>
          <w:u w:val="single"/>
        </w:rPr>
        <w:t xml:space="preserve">711132</w:t>
      </w:r>
    </w:p>
    <w:p>
      <w:r>
        <w:t xml:space="preserve">Mitä tapahtuu tänään ja tänä viikonloppuna, ketkä ovat kunnan palkinnon saajia ... https://t.co/AQeJkrYQMu</w:t>
      </w:r>
    </w:p>
    <w:p>
      <w:r>
        <w:rPr>
          <w:b/>
          <w:u w:val="single"/>
        </w:rPr>
        <w:t xml:space="preserve">711133</w:t>
      </w:r>
    </w:p>
    <w:p>
      <w:r>
        <w:t xml:space="preserve">@dragica12 @Margu501 Olen yrittänyt saada partaani siirtymään kulmakarvojeni yläpuolelle. Se ei toiminut. Se on mitä on... pöpöt ovat mitä ovat...</w:t>
      </w:r>
    </w:p>
    <w:p>
      <w:r>
        <w:rPr>
          <w:b/>
          <w:u w:val="single"/>
        </w:rPr>
        <w:t xml:space="preserve">711134</w:t>
      </w:r>
    </w:p>
    <w:p>
      <w:r>
        <w:t xml:space="preserve">@ASkubic @JozeBiscak @Business_AE @TheOtherLaoWai @Bugman0290 @GOPLeader @jack @FLOTUS Bravo Jože, todellinen SDS-kaaderi, joka on itsepäinen mutta töykeä.</w:t>
      </w:r>
    </w:p>
    <w:p>
      <w:r>
        <w:rPr>
          <w:b/>
          <w:u w:val="single"/>
        </w:rPr>
        <w:t xml:space="preserve">711135</w:t>
      </w:r>
    </w:p>
    <w:p>
      <w:r>
        <w:t xml:space="preserve">puolisotilaallisia muodostelmia</w:t>
        <w:br/>
        <w:t xml:space="preserve">(@vladaRS ?)</w:t>
        <w:br/>
        <w:t xml:space="preserve">https://t.co/wyfegqSG3y</w:t>
      </w:r>
    </w:p>
    <w:p>
      <w:r>
        <w:rPr>
          <w:b/>
          <w:u w:val="single"/>
        </w:rPr>
        <w:t xml:space="preserve">711136</w:t>
      </w:r>
    </w:p>
    <w:p>
      <w:r>
        <w:t xml:space="preserve">@gfajdi Minusta on aika harhaa korostaa traagista neroutta, mutta heidän näytelmänsä on dizaster.</w:t>
      </w:r>
    </w:p>
    <w:p>
      <w:r>
        <w:rPr>
          <w:b/>
          <w:u w:val="single"/>
        </w:rPr>
        <w:t xml:space="preserve">711137</w:t>
      </w:r>
    </w:p>
    <w:p>
      <w:r>
        <w:t xml:space="preserve">@MeksiBramak Mielestäni nämä kapinat ovat jo kevytmielisiä. Olen enemmänkin nostalginen tylsyyden aiheuttaman hauskuuden perään.</w:t>
      </w:r>
    </w:p>
    <w:p>
      <w:r>
        <w:rPr>
          <w:b/>
          <w:u w:val="single"/>
        </w:rPr>
        <w:t xml:space="preserve">711138</w:t>
      </w:r>
    </w:p>
    <w:p>
      <w:r>
        <w:t xml:space="preserve">Prešerecissä koko joukko polcajeveja rauhoittaa kuumat puolalaiset. Knafeljin toisella puolella on puhdas keidas. #jalkapallo</w:t>
      </w:r>
    </w:p>
    <w:p>
      <w:r>
        <w:rPr>
          <w:b/>
          <w:u w:val="single"/>
        </w:rPr>
        <w:t xml:space="preserve">711139</w:t>
      </w:r>
    </w:p>
    <w:p>
      <w:r>
        <w:t xml:space="preserve">Tämä on vanhan tyylin kommunisti. Entinen suljettu itäblokki on haastanut hänet oikeuteen. https://t.co/5PE2phbLhQ.</w:t>
      </w:r>
    </w:p>
    <w:p>
      <w:r>
        <w:rPr>
          <w:b/>
          <w:u w:val="single"/>
        </w:rPr>
        <w:t xml:space="preserve">711140</w:t>
      </w:r>
    </w:p>
    <w:p>
      <w:r>
        <w:t xml:space="preserve">@JJansaSDS Milan Kučania palvovat vain etuoikeutetut, jotka odottavat tilaisuutta varastaa häneltä se, minkä hän varasti slovenialaisilta!</w:t>
      </w:r>
    </w:p>
    <w:p>
      <w:r>
        <w:rPr>
          <w:b/>
          <w:u w:val="single"/>
        </w:rPr>
        <w:t xml:space="preserve">711141</w:t>
      </w:r>
    </w:p>
    <w:p>
      <w:r>
        <w:t xml:space="preserve">@vinkovasle1 @twiitiztok Miten se voi, se on meidän ja siksi koskematon, sen on vain ruikutettava.</w:t>
      </w:r>
    </w:p>
    <w:p>
      <w:r>
        <w:rPr>
          <w:b/>
          <w:u w:val="single"/>
        </w:rPr>
        <w:t xml:space="preserve">711142</w:t>
      </w:r>
    </w:p>
    <w:p>
      <w:r>
        <w:t xml:space="preserve">@dzey_89 @NormaMKorosec Ma, en tiedä, hän ei vaikuta minusta sellaiselta, joka lentää kukasta kukkaan.</w:t>
      </w:r>
    </w:p>
    <w:p>
      <w:r>
        <w:rPr>
          <w:b/>
          <w:u w:val="single"/>
        </w:rPr>
        <w:t xml:space="preserve">711143</w:t>
      </w:r>
    </w:p>
    <w:p>
      <w:r>
        <w:t xml:space="preserve">Täysin uusi dynamiikka poliittisessa tilassa ennen kevään vaaleja.</w:t>
        <w:br/>
        <w:t xml:space="preserve"> Lunta, ukkosta ja tulppaaneja.</w:t>
      </w:r>
    </w:p>
    <w:p>
      <w:r>
        <w:rPr>
          <w:b/>
          <w:u w:val="single"/>
        </w:rPr>
        <w:t xml:space="preserve">711144</w:t>
      </w:r>
    </w:p>
    <w:p>
      <w:r>
        <w:t xml:space="preserve">Olen kantanut vinjettiä lompakossani koko viikon. Arvaa, kuka nuolee sitä shaibaa risteyksessä ennen kehätietä perjantaiaamuna.</w:t>
      </w:r>
    </w:p>
    <w:p>
      <w:r>
        <w:rPr>
          <w:b/>
          <w:u w:val="single"/>
        </w:rPr>
        <w:t xml:space="preserve">711145</w:t>
      </w:r>
    </w:p>
    <w:p>
      <w:r>
        <w:t xml:space="preserve">@NenadGlucks He tekivät jo, he vain periaatteessa ajattelivat hyvin silloin, ja vielä enemmän tänään....  #gunaceguopeka</w:t>
      </w:r>
    </w:p>
    <w:p>
      <w:r>
        <w:rPr>
          <w:b/>
          <w:u w:val="single"/>
        </w:rPr>
        <w:t xml:space="preserve">711146</w:t>
      </w:r>
    </w:p>
    <w:p>
      <w:r>
        <w:t xml:space="preserve">Seuraa meitä suorana - pyöreän pöydän keskustelu valeuutisista #protikulturilazi #laznenovice https://t.co/2ROERBYTDg</w:t>
      </w:r>
    </w:p>
    <w:p>
      <w:r>
        <w:rPr>
          <w:b/>
          <w:u w:val="single"/>
        </w:rPr>
        <w:t xml:space="preserve">711147</w:t>
      </w:r>
    </w:p>
    <w:p>
      <w:r>
        <w:t xml:space="preserve">@pavlijj @MiroCerar @StrankaSMC Vain ollakseen mukava kampanja mutta magari veronmaksajien kustannuksella. #populisti</w:t>
      </w:r>
    </w:p>
    <w:p>
      <w:r>
        <w:rPr>
          <w:b/>
          <w:u w:val="single"/>
        </w:rPr>
        <w:t xml:space="preserve">711148</w:t>
      </w:r>
    </w:p>
    <w:p>
      <w:r>
        <w:t xml:space="preserve">@JJansaSDS @vladaRS @sarecmarjan Suuri juliste, joka kertoo kaiken. Silti liian pieni monille.</w:t>
      </w:r>
    </w:p>
    <w:p>
      <w:r>
        <w:rPr>
          <w:b/>
          <w:u w:val="single"/>
        </w:rPr>
        <w:t xml:space="preserve">711149</w:t>
      </w:r>
    </w:p>
    <w:p>
      <w:r>
        <w:t xml:space="preserve">@LFurlanic hän oli mestari mököttämään...hän mökötteli kahdeksan vuoden aikana yhtä paljon kuin kaikki häntä edeltäneet Yhdysvaltain presidentit yhteensä :)</w:t>
      </w:r>
    </w:p>
    <w:p>
      <w:r>
        <w:rPr>
          <w:b/>
          <w:u w:val="single"/>
        </w:rPr>
        <w:t xml:space="preserve">711150</w:t>
      </w:r>
    </w:p>
    <w:p>
      <w:r>
        <w:t xml:space="preserve">@DenisB72 Commune. Ja on ihan ok, jos he uskovat johonkin ja se auttaa heitä torjumaan huumeita.</w:t>
      </w:r>
    </w:p>
    <w:p>
      <w:r>
        <w:rPr>
          <w:b/>
          <w:u w:val="single"/>
        </w:rPr>
        <w:t xml:space="preserve">711151</w:t>
      </w:r>
    </w:p>
    <w:p>
      <w:r>
        <w:t xml:space="preserve">@SavinskiS @MarkoSket Missä olet nähnyt kenenkään kirjoittavan, että kurdi on muslimi? Tämä kuva on kuvottavaa manipulatiivista pro(ti)pagandaa. Kuten ensimmäinen.</w:t>
      </w:r>
    </w:p>
    <w:p>
      <w:r>
        <w:rPr>
          <w:b/>
          <w:u w:val="single"/>
        </w:rPr>
        <w:t xml:space="preserve">711152</w:t>
      </w:r>
    </w:p>
    <w:p>
      <w:r>
        <w:t xml:space="preserve">@DomovinskaLiga @NovaTV24 tekee itselleen karhunpalveluksen... Menossa muiden hallintomedioiden tielle, sääli tällaiselle "totuuspalvelulle"!</w:t>
      </w:r>
    </w:p>
    <w:p>
      <w:r>
        <w:rPr>
          <w:b/>
          <w:u w:val="single"/>
        </w:rPr>
        <w:t xml:space="preserve">711153</w:t>
      </w:r>
    </w:p>
    <w:p>
      <w:r>
        <w:t xml:space="preserve">@Daj_Manj Älä puhu hulluja. Vielä vähemmän muisti, jonka kommunistit ja vapaamuurarit ovat lianneet. 😉</w:t>
      </w:r>
    </w:p>
    <w:p>
      <w:r>
        <w:rPr>
          <w:b/>
          <w:u w:val="single"/>
        </w:rPr>
        <w:t xml:space="preserve">711154</w:t>
      </w:r>
    </w:p>
    <w:p>
      <w:r>
        <w:t xml:space="preserve">@bmz9453 @petra_jansa ... mutta jo syvällä dehydratoituneen matkaajan rajattoman aavikon avaruudessa DP. Fatamorgana.</w:t>
      </w:r>
    </w:p>
    <w:p>
      <w:r>
        <w:rPr>
          <w:b/>
          <w:u w:val="single"/>
        </w:rPr>
        <w:t xml:space="preserve">711155</w:t>
      </w:r>
    </w:p>
    <w:p>
      <w:r>
        <w:t xml:space="preserve">Kiitos #Hoferin, tiedän nyt, kuinka monta 51 g anjovista on pakattu purkkiin. https://t.co/P5jgJKj4o8.</w:t>
      </w:r>
    </w:p>
    <w:p>
      <w:r>
        <w:rPr>
          <w:b/>
          <w:u w:val="single"/>
        </w:rPr>
        <w:t xml:space="preserve">711156</w:t>
      </w:r>
    </w:p>
    <w:p>
      <w:r>
        <w:t xml:space="preserve">Lapset pyörivät tylsyyttään, kunnes he sairastuivat.</w:t>
        <w:br/>
        <w:t xml:space="preserve"> Me aikuiset joimme tylsyyttämme, kunnes sairastuimme.</w:t>
      </w:r>
    </w:p>
    <w:p>
      <w:r>
        <w:rPr>
          <w:b/>
          <w:u w:val="single"/>
        </w:rPr>
        <w:t xml:space="preserve">711157</w:t>
      </w:r>
    </w:p>
    <w:p>
      <w:r>
        <w:t xml:space="preserve">EU:n byrokratia</w:t>
        <w:br/>
        <w:t xml:space="preserve">Juuri tämänkaltainen hölynpöly saa meidät maksamaan tästä tuhatpäisestä roskaväestä (EU:n parlamentti). https://t.co/ySUzlj30L5</w:t>
      </w:r>
    </w:p>
    <w:p>
      <w:r>
        <w:rPr>
          <w:b/>
          <w:u w:val="single"/>
        </w:rPr>
        <w:t xml:space="preserve">711158</w:t>
      </w:r>
    </w:p>
    <w:p>
      <w:r>
        <w:t xml:space="preserve">@MiroCerar @vladaRS Kuinka hauska oletkaan...! Mutta uskotteko todella itseänne???? Koska minä en, te olette toimineet hienosti, ja kansa on yhä suuremmassa sotkussa...</w:t>
      </w:r>
    </w:p>
    <w:p>
      <w:r>
        <w:rPr>
          <w:b/>
          <w:u w:val="single"/>
        </w:rPr>
        <w:t xml:space="preserve">711159</w:t>
      </w:r>
    </w:p>
    <w:p>
      <w:r>
        <w:t xml:space="preserve">Bavarcon #lpp-matkustajakeskus on nopea, ystävällinen ja tehokas. Kirkastunut päivä ja tietysti #pohvalanadan @lavkeri</w:t>
      </w:r>
    </w:p>
    <w:p>
      <w:r>
        <w:rPr>
          <w:b/>
          <w:u w:val="single"/>
        </w:rPr>
        <w:t xml:space="preserve">711160</w:t>
      </w:r>
    </w:p>
    <w:p>
      <w:r>
        <w:t xml:space="preserve">@ATBeatris @SamoGlavan @JakaDolinar2 @Janez_Mezan @47citizen Se alkoi jo kauan ennen Cricottan agitpropia.</w:t>
      </w:r>
    </w:p>
    <w:p>
      <w:r>
        <w:rPr>
          <w:b/>
          <w:u w:val="single"/>
        </w:rPr>
        <w:t xml:space="preserve">711161</w:t>
      </w:r>
    </w:p>
    <w:p>
      <w:r>
        <w:t xml:space="preserve">@KatarinaJenko Itse asiassa olin enemmän kiinnostunut siitä, ovatko muut kuin eläkeläiset edes vaihtoehto.</w:t>
        <w:br/>
        <w:t xml:space="preserve"> Ilman sijoittamista.</w:t>
      </w:r>
    </w:p>
    <w:p>
      <w:r>
        <w:rPr>
          <w:b/>
          <w:u w:val="single"/>
        </w:rPr>
        <w:t xml:space="preserve">711162</w:t>
      </w:r>
    </w:p>
    <w:p>
      <w:r>
        <w:t xml:space="preserve">@stanka_d Mutta se on vanha uutinen. Ne saavat luun, ja sitten ne jyrsivät ja jyrsivät ja jyrsivät.</w:t>
      </w:r>
    </w:p>
    <w:p>
      <w:r>
        <w:rPr>
          <w:b/>
          <w:u w:val="single"/>
        </w:rPr>
        <w:t xml:space="preserve">711163</w:t>
      </w:r>
    </w:p>
    <w:p>
      <w:r>
        <w:t xml:space="preserve">@JakaDolinar2 @TZdenko @Nova24TV ...milloin hovimestari ryömii taas ulos punaisesta hostellista ?????</w:t>
      </w:r>
    </w:p>
    <w:p>
      <w:r>
        <w:rPr>
          <w:b/>
          <w:u w:val="single"/>
        </w:rPr>
        <w:t xml:space="preserve">711164</w:t>
      </w:r>
    </w:p>
    <w:p>
      <w:r>
        <w:t xml:space="preserve">@andrejkaroli @ledzeppelin @Val202 Hetken pelkäsin, että joku kolmesta muusta oli mennyt...yikes</w:t>
      </w:r>
    </w:p>
    <w:p>
      <w:r>
        <w:rPr>
          <w:b/>
          <w:u w:val="single"/>
        </w:rPr>
        <w:t xml:space="preserve">711165</w:t>
      </w:r>
    </w:p>
    <w:p>
      <w:r>
        <w:t xml:space="preserve">Parempi mökki, jossa he nauravat, kuin marmoripalatsi, jossa he itkevät.</w:t>
        <w:br/>
        <w:t xml:space="preserve"> Kiinalainen sananlasku</w:t>
      </w:r>
    </w:p>
    <w:p>
      <w:r>
        <w:rPr>
          <w:b/>
          <w:u w:val="single"/>
        </w:rPr>
        <w:t xml:space="preserve">711166</w:t>
      </w:r>
    </w:p>
    <w:p>
      <w:r>
        <w:t xml:space="preserve">@NusaZajc @surfon Olen yllättynyt, koska narkkarit ovat hyviä bluffaamaan.Jäätelö on huonolaatuista jauhetta.😨</w:t>
      </w:r>
    </w:p>
    <w:p>
      <w:r>
        <w:rPr>
          <w:b/>
          <w:u w:val="single"/>
        </w:rPr>
        <w:t xml:space="preserve">711167</w:t>
      </w:r>
    </w:p>
    <w:p>
      <w:r>
        <w:t xml:space="preserve">Maanantai on parempi, kun ohikulkeva LPP-kuljettaja näkee sinut juoksemassa ja katsoo sinua pettyneenä 100 metriä ennen asemaa ja odottaa sinua siellä.</w:t>
      </w:r>
    </w:p>
    <w:p>
      <w:r>
        <w:rPr>
          <w:b/>
          <w:u w:val="single"/>
        </w:rPr>
        <w:t xml:space="preserve">711168</w:t>
      </w:r>
    </w:p>
    <w:p>
      <w:r>
        <w:t xml:space="preserve">Ormož : Ormožin lukion esiopetuksen päättäneiden vastaanotto https://t.co/MApi0FF0Zp.</w:t>
      </w:r>
    </w:p>
    <w:p>
      <w:r>
        <w:rPr>
          <w:b/>
          <w:u w:val="single"/>
        </w:rPr>
        <w:t xml:space="preserve">711169</w:t>
      </w:r>
    </w:p>
    <w:p>
      <w:r>
        <w:t xml:space="preserve">@BorutPahor Tule Belo Krajinaan pizzalle... Ja kerro vähän siitä, mistä sinulle maksetaan, senkin paskiainen! https://t.co/OBAhgoCPmh</w:t>
      </w:r>
    </w:p>
    <w:p>
      <w:r>
        <w:rPr>
          <w:b/>
          <w:u w:val="single"/>
        </w:rPr>
        <w:t xml:space="preserve">711170</w:t>
      </w:r>
    </w:p>
    <w:p>
      <w:r>
        <w:t xml:space="preserve">Mutta teetkö tämän huviksesi, @UnitedRight?</w:t>
        <w:br/>
        <w:t xml:space="preserve"> Olette todellakin oman epäpätevyytenne uhreja. https://t.co/txByuivUUn.</w:t>
      </w:r>
    </w:p>
    <w:p>
      <w:r>
        <w:rPr>
          <w:b/>
          <w:u w:val="single"/>
        </w:rPr>
        <w:t xml:space="preserve">711171</w:t>
      </w:r>
    </w:p>
    <w:p>
      <w:r>
        <w:t xml:space="preserve">@nomcheri Muuten, omani ovat 20 ja jotkut keittävät. Ja 9 vihannesta vaimolleni ja muille ei-vegaaneille. https://t.co/pIb881prua.</w:t>
      </w:r>
    </w:p>
    <w:p>
      <w:r>
        <w:rPr>
          <w:b/>
          <w:u w:val="single"/>
        </w:rPr>
        <w:t xml:space="preserve">711172</w:t>
      </w:r>
    </w:p>
    <w:p>
      <w:r>
        <w:t xml:space="preserve">Myyrän on oltava tietoinen siitä, mitä hän saa aikaan korottamalla lipun hintaa - tämä saa ihmiset siirtymään busseista takaisin autoihin - mutta entä ekologia?</w:t>
      </w:r>
    </w:p>
    <w:p>
      <w:r>
        <w:rPr>
          <w:b/>
          <w:u w:val="single"/>
        </w:rPr>
        <w:t xml:space="preserve">711173</w:t>
      </w:r>
    </w:p>
    <w:p>
      <w:r>
        <w:t xml:space="preserve">Kirjaimellisesti näytämme pelastusveneeltä tämän hirviön syötöstä</w:t>
        <w:br/>
        <w:t xml:space="preserve">#castorootto #Dammam https://t.co/5aYLNOgHDq</w:t>
      </w:r>
    </w:p>
    <w:p>
      <w:r>
        <w:rPr>
          <w:b/>
          <w:u w:val="single"/>
        </w:rPr>
        <w:t xml:space="preserve">711174</w:t>
      </w:r>
    </w:p>
    <w:p>
      <w:r>
        <w:t xml:space="preserve">Kun hieno päivä menee hetkessä pieleen ja @poliisi_auttaa sinua ryhdistäytymään. Kiitollinen. Niin, ja ripauksesta kulttuuria illalla oli myös apua.</w:t>
      </w:r>
    </w:p>
    <w:p>
      <w:r>
        <w:rPr>
          <w:b/>
          <w:u w:val="single"/>
        </w:rPr>
        <w:t xml:space="preserve">711175</w:t>
      </w:r>
    </w:p>
    <w:p>
      <w:r>
        <w:t xml:space="preserve">Viime yönä RTVSLO:n ilmastointi oli korkealla. Ehkä he halusivat vilustuttaa meidät, tai ehkä he halusivat vilustuttaa jonkun.</w:t>
      </w:r>
    </w:p>
    <w:p>
      <w:r>
        <w:rPr>
          <w:b/>
          <w:u w:val="single"/>
        </w:rPr>
        <w:t xml:space="preserve">711176</w:t>
      </w:r>
    </w:p>
    <w:p>
      <w:r>
        <w:t xml:space="preserve">Ljubljanan liikennepolitiikan uudet typeryydet #video https://t.co/kOx132pP1S via @SiolNEWS</w:t>
      </w:r>
    </w:p>
    <w:p>
      <w:r>
        <w:rPr>
          <w:b/>
          <w:u w:val="single"/>
        </w:rPr>
        <w:t xml:space="preserve">711177</w:t>
      </w:r>
    </w:p>
    <w:p>
      <w:r>
        <w:t xml:space="preserve">Miksi terveyskeskuksissa, kun potilaat lähtevät, he kaikki hyvästelevät niin vaimeasti, puoliksi pureskeltuina ja hädin tuskin kuuluvasti "sikoja"?</w:t>
      </w:r>
    </w:p>
    <w:p>
      <w:r>
        <w:rPr>
          <w:b/>
          <w:u w:val="single"/>
        </w:rPr>
        <w:t xml:space="preserve">711178</w:t>
      </w:r>
    </w:p>
    <w:p>
      <w:r>
        <w:t xml:space="preserve">@hrastelj Käyttäkää vain heteet, kiitos! Tiedättekö, te saksalaisen kolmikirjaimisen merkin kuljettajat olette...😂.</w:t>
      </w:r>
    </w:p>
    <w:p>
      <w:r>
        <w:rPr>
          <w:b/>
          <w:u w:val="single"/>
        </w:rPr>
        <w:t xml:space="preserve">711179</w:t>
      </w:r>
    </w:p>
    <w:p>
      <w:r>
        <w:t xml:space="preserve">@Bojana61654450 @JureOkorn @potepuski Rotanmyrkky, koska tällaiset eivät ole 30 sentin arvoisia, mitä rahapajan massatuotanto maksaa.</w:t>
      </w:r>
    </w:p>
    <w:p>
      <w:r>
        <w:rPr>
          <w:b/>
          <w:u w:val="single"/>
        </w:rPr>
        <w:t xml:space="preserve">711180</w:t>
      </w:r>
    </w:p>
    <w:p>
      <w:r>
        <w:t xml:space="preserve">@domoljub1 @IgorZavrsnik Vitut hänestä Slovenian puolesta. Typerät slovenialaiset. 80 prosenttia SLO:n tuomioistuimissa käsiteltävistä tapauksista on Balkaniin liittyviä rikoksia.</w:t>
      </w:r>
    </w:p>
    <w:p>
      <w:r>
        <w:rPr>
          <w:b/>
          <w:u w:val="single"/>
        </w:rPr>
        <w:t xml:space="preserve">711181</w:t>
      </w:r>
    </w:p>
    <w:p>
      <w:r>
        <w:t xml:space="preserve">@BojanDraksic @NormaMKorosec puolueen hyviä asemia tai etuoikeuksia heidän pomonsa Rjavec.</w:t>
      </w:r>
    </w:p>
    <w:p>
      <w:r>
        <w:rPr>
          <w:b/>
          <w:u w:val="single"/>
        </w:rPr>
        <w:t xml:space="preserve">711182</w:t>
      </w:r>
    </w:p>
    <w:p>
      <w:r>
        <w:t xml:space="preserve">Kaveri alkoi seurata minua ja katkaisi puhelimensa ajattelematta kahdesti ensimmäiseen twiittaukseeni, jonka hän näki *yksi minuutiksi*.</w:t>
      </w:r>
    </w:p>
    <w:p>
      <w:r>
        <w:rPr>
          <w:b/>
          <w:u w:val="single"/>
        </w:rPr>
        <w:t xml:space="preserve">711183</w:t>
      </w:r>
    </w:p>
    <w:p>
      <w:r>
        <w:t xml:space="preserve">Mistä lähtien kommunistit ja muslimit eivät ole syöneet lihaa???? 😵😵😵😵 https://t.co/ykybFWmVCG</w:t>
      </w:r>
    </w:p>
    <w:p>
      <w:r>
        <w:rPr>
          <w:b/>
          <w:u w:val="single"/>
        </w:rPr>
        <w:t xml:space="preserve">711184</w:t>
      </w:r>
    </w:p>
    <w:p>
      <w:r>
        <w:t xml:space="preserve">Kultaiset tossut @Botrstvo huutokaupasta @Val202 @TVEvents . Kiitos kollegat. https://t.co/KdWrrPkyUU .</w:t>
      </w:r>
    </w:p>
    <w:p>
      <w:r>
        <w:rPr>
          <w:b/>
          <w:u w:val="single"/>
        </w:rPr>
        <w:t xml:space="preserve">711185</w:t>
      </w:r>
    </w:p>
    <w:p>
      <w:r>
        <w:t xml:space="preserve">@Jaka__Dolinar Paholainen on yhä elossa, hän ei ole koskaan tehnyt paljon muutenkin - hän on kommunisti ja he eivät juuri venyttäneet jalkojaan yugassa.</w:t>
      </w:r>
    </w:p>
    <w:p>
      <w:r>
        <w:rPr>
          <w:b/>
          <w:u w:val="single"/>
        </w:rPr>
        <w:t xml:space="preserve">711186</w:t>
      </w:r>
    </w:p>
    <w:p>
      <w:r>
        <w:t xml:space="preserve">@EPameten Tulkaa RTV Slovenia, puhukaa kerran tuotua propagandaa, totuuksia ja janszismin tulvaa vastaan.</w:t>
      </w:r>
    </w:p>
    <w:p>
      <w:r>
        <w:rPr>
          <w:b/>
          <w:u w:val="single"/>
        </w:rPr>
        <w:t xml:space="preserve">711187</w:t>
      </w:r>
    </w:p>
    <w:p>
      <w:r>
        <w:t xml:space="preserve">@vinkovasle1 unohti ottaa pillerinsä tänään .....jos ottaa ne, pääasia että saa pari ruplaa eläkettä joka kuukausi ......😀@StudioCity_</w:t>
      </w:r>
    </w:p>
    <w:p>
      <w:r>
        <w:rPr>
          <w:b/>
          <w:u w:val="single"/>
        </w:rPr>
        <w:t xml:space="preserve">711188</w:t>
      </w:r>
    </w:p>
    <w:p>
      <w:r>
        <w:t xml:space="preserve">@SLOSpy Syntymäkrampit. 20 jalan jälkeen ne olivat puoliksi poissa. Puoliaikaan mennessä poliisi oli jo ottanut kaksi pois.</w:t>
      </w:r>
    </w:p>
    <w:p>
      <w:r>
        <w:rPr>
          <w:b/>
          <w:u w:val="single"/>
        </w:rPr>
        <w:t xml:space="preserve">711189</w:t>
      </w:r>
    </w:p>
    <w:p>
      <w:r>
        <w:t xml:space="preserve">@BineTraven @boriscipot1 Me käymme konkreettista keskustelua tämän Gorenjskan ääliön kanssa asekaupasta - roisto myi roistoja...</w:t>
      </w:r>
    </w:p>
    <w:p>
      <w:r>
        <w:rPr>
          <w:b/>
          <w:u w:val="single"/>
        </w:rPr>
        <w:t xml:space="preserve">711190</w:t>
      </w:r>
    </w:p>
    <w:p>
      <w:r>
        <w:t xml:space="preserve">@Nova24TV Luojan kiitos meillä on Nova24TV! Luoja varjelkoon, ettei meillä ole mitään muuta Slovenian omistuksessa! Eviva Orban!</w:t>
      </w:r>
    </w:p>
    <w:p>
      <w:r>
        <w:rPr>
          <w:b/>
          <w:u w:val="single"/>
        </w:rPr>
        <w:t xml:space="preserve">711191</w:t>
      </w:r>
    </w:p>
    <w:p>
      <w:r>
        <w:t xml:space="preserve">@Slavcpanigaz @Mladiforum Länsimaat käyttävät paljon rahaa näihin ihmisiin, mutta eivät apuun vaan pommeihin, jotka pudotetaan heidän päänsä päälle.</w:t>
      </w:r>
    </w:p>
    <w:p>
      <w:r>
        <w:rPr>
          <w:b/>
          <w:u w:val="single"/>
        </w:rPr>
        <w:t xml:space="preserve">711192</w:t>
      </w:r>
    </w:p>
    <w:p>
      <w:r>
        <w:t xml:space="preserve">Mikä se on?!???!</w:t>
        <w:br/>
        <w:t xml:space="preserve"> Eikö yksikään lapsi voi enää käyttäytyä normaalisti?!!!?! https://t.co/5IeGoPECUw</w:t>
      </w:r>
    </w:p>
    <w:p>
      <w:r>
        <w:rPr>
          <w:b/>
          <w:u w:val="single"/>
        </w:rPr>
        <w:t xml:space="preserve">711193</w:t>
      </w:r>
    </w:p>
    <w:p>
      <w:r>
        <w:t xml:space="preserve">@toplovodar Olet rikollinen, jos kärsit skitsofreniasta ja lähetät twiittejä. Olet, koska sinua kohdellaan kuoliaaksi.</w:t>
      </w:r>
    </w:p>
    <w:p>
      <w:r>
        <w:rPr>
          <w:b/>
          <w:u w:val="single"/>
        </w:rPr>
        <w:t xml:space="preserve">711194</w:t>
      </w:r>
    </w:p>
    <w:p>
      <w:r>
        <w:t xml:space="preserve">@ZanMahnic Juhlat jokaisessa slovenialaisessa kylässä. Kaikki veronmaksajien rahoilla. Idiootit epäpäteviä. Kuinka monella teistä oli 91puskia käsissänne, -</w:t>
      </w:r>
    </w:p>
    <w:p>
      <w:r>
        <w:rPr>
          <w:b/>
          <w:u w:val="single"/>
        </w:rPr>
        <w:t xml:space="preserve">711195</w:t>
      </w:r>
    </w:p>
    <w:p>
      <w:r>
        <w:t xml:space="preserve">Borštnikov-festivaali myös @GT22_Mariborissa ! #slovenia #mariboristhefuture #gt22 #festivaali #teatteri #sng https://t.co/reHnAywNv5</w:t>
      </w:r>
    </w:p>
    <w:p>
      <w:r>
        <w:rPr>
          <w:b/>
          <w:u w:val="single"/>
        </w:rPr>
        <w:t xml:space="preserve">711196</w:t>
      </w:r>
    </w:p>
    <w:p>
      <w:r>
        <w:t xml:space="preserve">Mitä valvontaviranomainen tekee, jos vasikan ulosteet päätyvät uima-altaaseen? Riippumatta uimapukujen valikoimasta?! https://t.co/4VCUVVFCVM</w:t>
      </w:r>
    </w:p>
    <w:p>
      <w:r>
        <w:rPr>
          <w:b/>
          <w:u w:val="single"/>
        </w:rPr>
        <w:t xml:space="preserve">711197</w:t>
      </w:r>
    </w:p>
    <w:p>
      <w:r>
        <w:t xml:space="preserve">Kun eräs kyproksenturkkilainen selittää minulle maahanmuutto-ongelmasta: "Heille maksetaan, jotta heidän ei tarvitse tehdä työtä. He elävät paremmin kuin kotona. Tämä on eurooppalaista kommunismia."</w:t>
      </w:r>
    </w:p>
    <w:p>
      <w:r>
        <w:rPr>
          <w:b/>
          <w:u w:val="single"/>
        </w:rPr>
        <w:t xml:space="preserve">711198</w:t>
      </w:r>
    </w:p>
    <w:p>
      <w:r>
        <w:t xml:space="preserve">KUVAT: Kroatialainen kuorma-auto täynnä poliisiajoneuvoja Dolenjskassa https://t.co/tnGlka5LPC #naDlani</w:t>
      </w:r>
    </w:p>
    <w:p>
      <w:r>
        <w:rPr>
          <w:b/>
          <w:u w:val="single"/>
        </w:rPr>
        <w:t xml:space="preserve">711199</w:t>
      </w:r>
    </w:p>
    <w:p>
      <w:r>
        <w:t xml:space="preserve">@KatarinaDbr @jkmcnk Anteeksi, sumopainijat ovat kjut. En suosittele niitä kotikäyttöön. https://t.co/cI11jq6nkn.</w:t>
      </w:r>
    </w:p>
    <w:p>
      <w:r>
        <w:rPr>
          <w:b/>
          <w:u w:val="single"/>
        </w:rPr>
        <w:t xml:space="preserve">711200</w:t>
      </w:r>
    </w:p>
    <w:p>
      <w:r>
        <w:t xml:space="preserve">Pelastaakseen läskiperseensä Trump on ryhtynyt purkamaan Yhdysvaltojen demokraattisia instituutioita. #maga idiootit kusettavat häntä</w:t>
      </w:r>
    </w:p>
    <w:p>
      <w:r>
        <w:rPr>
          <w:b/>
          <w:u w:val="single"/>
        </w:rPr>
        <w:t xml:space="preserve">711201</w:t>
      </w:r>
    </w:p>
    <w:p>
      <w:r>
        <w:t xml:space="preserve">Työuupumuksesta on tulossa yksi 2000-luvun tärkeimmistä sairauksista masennuksen ohella https://t.co/xbtsgSc2Gm</w:t>
      </w:r>
    </w:p>
    <w:p>
      <w:r>
        <w:rPr>
          <w:b/>
          <w:u w:val="single"/>
        </w:rPr>
        <w:t xml:space="preserve">711202</w:t>
      </w:r>
    </w:p>
    <w:p>
      <w:r>
        <w:t xml:space="preserve">Tuon taistelun, katsomosta tulleen energian ja Dragicin ja Prepelicin hullujen korien myötä hänen oli pakko kaatua! Slovenian mestari! Bravo #mojtim! #EuroBasket2017</w:t>
      </w:r>
    </w:p>
    <w:p>
      <w:r>
        <w:rPr>
          <w:b/>
          <w:u w:val="single"/>
        </w:rPr>
        <w:t xml:space="preserve">711203</w:t>
      </w:r>
    </w:p>
    <w:p>
      <w:r>
        <w:t xml:space="preserve">Mitä uskaltavat Saksan muslimipossut... Emme todellakaan tarvitse tätä EU:ssa.... Mitä poliisi tekee? Ei mitään https://t.co/HVt4j8Kivi</w:t>
      </w:r>
    </w:p>
    <w:p>
      <w:r>
        <w:rPr>
          <w:b/>
          <w:u w:val="single"/>
        </w:rPr>
        <w:t xml:space="preserve">711204</w:t>
      </w:r>
    </w:p>
    <w:p>
      <w:r>
        <w:t xml:space="preserve">Rankka myrsky iskee Walesiin, kovat tuulet kääntävät jopa vesiputouksen https://t.co/nvzWRZHLi0</w:t>
      </w:r>
    </w:p>
    <w:p>
      <w:r>
        <w:rPr>
          <w:b/>
          <w:u w:val="single"/>
        </w:rPr>
        <w:t xml:space="preserve">711205</w:t>
      </w:r>
    </w:p>
    <w:p>
      <w:r>
        <w:t xml:space="preserve">Minusta tuntuu, että pääni ei ole kunnolla kiinni. Jos nostan sidettä hieman, näen simpukat.</w:t>
      </w:r>
    </w:p>
    <w:p>
      <w:r>
        <w:rPr>
          <w:b/>
          <w:u w:val="single"/>
        </w:rPr>
        <w:t xml:space="preserve">711206</w:t>
      </w:r>
    </w:p>
    <w:p>
      <w:r>
        <w:t xml:space="preserve">Keksien valmistajat ovat jo puhumassa. Mitä on 29 miljoonaa euroa sosialisteille. https://t.co/TucB6F0YfK.</w:t>
      </w:r>
    </w:p>
    <w:p>
      <w:r>
        <w:rPr>
          <w:b/>
          <w:u w:val="single"/>
        </w:rPr>
        <w:t xml:space="preserve">711207</w:t>
      </w:r>
    </w:p>
    <w:p>
      <w:r>
        <w:t xml:space="preserve">@YanchMb @surfon @ljkucic Voit kätellä @pengovsky. Totta kai he häviävät, katsokaa numeroita.</w:t>
      </w:r>
    </w:p>
    <w:p>
      <w:r>
        <w:rPr>
          <w:b/>
          <w:u w:val="single"/>
        </w:rPr>
        <w:t xml:space="preserve">711208</w:t>
      </w:r>
    </w:p>
    <w:p>
      <w:r>
        <w:t xml:space="preserve">Kilometrin päässä kunnan edustalla liikenne on kokonaan suljettu räjähdysuhan vuoksi. https://t.co/RIPqa5wvXy.</w:t>
      </w:r>
    </w:p>
    <w:p>
      <w:r>
        <w:rPr>
          <w:b/>
          <w:u w:val="single"/>
        </w:rPr>
        <w:t xml:space="preserve">711209</w:t>
      </w:r>
    </w:p>
    <w:p>
      <w:r>
        <w:t xml:space="preserve">@vinkovasle1 @mrevlje @mrevlje, olen kannattajasi, mutta en tiedä, miksi estit minut, koska haluaisin jatkaa seuraamistasi.</w:t>
      </w:r>
    </w:p>
    <w:p>
      <w:r>
        <w:rPr>
          <w:b/>
          <w:u w:val="single"/>
        </w:rPr>
        <w:t xml:space="preserve">711210</w:t>
      </w:r>
    </w:p>
    <w:p>
      <w:r>
        <w:t xml:space="preserve">Kommunistinen agitaattori ja vihapuheen levittäjä. fasismi nousi valtaan vuonna 1922. https://t.co/X4azfMqyMd</w:t>
      </w:r>
    </w:p>
    <w:p>
      <w:r>
        <w:rPr>
          <w:b/>
          <w:u w:val="single"/>
        </w:rPr>
        <w:t xml:space="preserve">711211</w:t>
      </w:r>
    </w:p>
    <w:p>
      <w:r>
        <w:t xml:space="preserve">@juretrampus Elävä viha kaikkia kommunisteja, kaikkia maita kohtaan.</w:t>
        <w:t xml:space="preserve">Kuolkoon lehmä,</w:t>
        <w:br/>
        <w:t xml:space="preserve">vain siksi, että voitte vihata, te paskiaiset</w:t>
      </w:r>
    </w:p>
    <w:p>
      <w:r>
        <w:rPr>
          <w:b/>
          <w:u w:val="single"/>
        </w:rPr>
        <w:t xml:space="preserve">711212</w:t>
      </w:r>
    </w:p>
    <w:p>
      <w:r>
        <w:t xml:space="preserve">@iztokX On todella ilkeää tehdä pilaa fyysisestä vammasta, mutta hymyilen silti: :D</w:t>
      </w:r>
    </w:p>
    <w:p>
      <w:r>
        <w:rPr>
          <w:b/>
          <w:u w:val="single"/>
        </w:rPr>
        <w:t xml:space="preserve">711213</w:t>
      </w:r>
    </w:p>
    <w:p>
      <w:r>
        <w:t xml:space="preserve">@llisjak @ZigaTurk @Sinopski1 Joka tappaa toisen ihmisen, on murhaaja.</w:t>
      </w:r>
    </w:p>
    <w:p>
      <w:r>
        <w:rPr>
          <w:b/>
          <w:u w:val="single"/>
        </w:rPr>
        <w:t xml:space="preserve">711214</w:t>
      </w:r>
    </w:p>
    <w:p>
      <w:r>
        <w:t xml:space="preserve">@Adornoisdead teillä oli aikoinaan erittäin mukava Goriška vrtnice -faniryhmä.</w:t>
      </w:r>
    </w:p>
    <w:p>
      <w:r>
        <w:rPr>
          <w:b/>
          <w:u w:val="single"/>
        </w:rPr>
        <w:t xml:space="preserve">711215</w:t>
      </w:r>
    </w:p>
    <w:p>
      <w:r>
        <w:t xml:space="preserve">Grimmien turmelija valehtelee taas! Mutta nyt on vuorossa....D DZ Komissio: Järjestäytyneet ääriryhmät eivät osallistuneet kansannousuihin http://t.co/f5rP7Gp4sy</w:t>
      </w:r>
    </w:p>
    <w:p>
      <w:r>
        <w:rPr>
          <w:b/>
          <w:u w:val="single"/>
        </w:rPr>
        <w:t xml:space="preserve">711216</w:t>
      </w:r>
    </w:p>
    <w:p>
      <w:r>
        <w:t xml:space="preserve">Kaksi maahanmuuttajalasta voitti Unkarin ensimmäisen kultamitalin. #Orbanoviinkutsutaanmahdollisuuksia</w:t>
      </w:r>
    </w:p>
    <w:p>
      <w:r>
        <w:rPr>
          <w:b/>
          <w:u w:val="single"/>
        </w:rPr>
        <w:t xml:space="preserve">711217</w:t>
      </w:r>
    </w:p>
    <w:p>
      <w:r>
        <w:t xml:space="preserve">Tunnelma muistuttaa Pioniria, jossa hallissa oli vain kourallinen kreikkalaisfaneja ja loput slovenialaisia #sankarit #eurobasket</w:t>
      </w:r>
    </w:p>
    <w:p>
      <w:r>
        <w:rPr>
          <w:b/>
          <w:u w:val="single"/>
        </w:rPr>
        <w:t xml:space="preserve">711218</w:t>
      </w:r>
    </w:p>
    <w:p>
      <w:r>
        <w:t xml:space="preserve">@jankoslavm @leaathenatabako En tiedä UV:stä, mutta sinä bluffaat hieman. Yksi tapa ilmaista se.</w:t>
      </w:r>
    </w:p>
    <w:p>
      <w:r>
        <w:rPr>
          <w:b/>
          <w:u w:val="single"/>
        </w:rPr>
        <w:t xml:space="preserve">711219</w:t>
      </w:r>
    </w:p>
    <w:p>
      <w:r>
        <w:t xml:space="preserve">Se on jo alkanut... Yleensä he väittävät, että se ei ole heidän vikansa, koska navigointi vei heidät sinne... https://t.co/N9EgKRi2Uq ...</w:t>
      </w:r>
    </w:p>
    <w:p>
      <w:r>
        <w:rPr>
          <w:b/>
          <w:u w:val="single"/>
        </w:rPr>
        <w:t xml:space="preserve">711220</w:t>
      </w:r>
    </w:p>
    <w:p>
      <w:r>
        <w:t xml:space="preserve">@cesenj @AMZS_si @Motorevija Aivan, ja kun homo istuu ratin takana...</w:t>
        <w:br/>
        <w:t xml:space="preserve"> Kytkin ja automaattinen valokatkaisija ovat olemassa tarkoitusta varten.</w:t>
      </w:r>
    </w:p>
    <w:p>
      <w:r>
        <w:rPr>
          <w:b/>
          <w:u w:val="single"/>
        </w:rPr>
        <w:t xml:space="preserve">711221</w:t>
      </w:r>
    </w:p>
    <w:p>
      <w:r>
        <w:t xml:space="preserve">Igor Bavčar Dobissa: toinen itsenäisyystaistelija, jonka kommunistieliitti ei anna ryöstää rangaistuksetta.</w:t>
      </w:r>
    </w:p>
    <w:p>
      <w:r>
        <w:rPr>
          <w:b/>
          <w:u w:val="single"/>
        </w:rPr>
        <w:t xml:space="preserve">711222</w:t>
      </w:r>
    </w:p>
    <w:p>
      <w:r>
        <w:t xml:space="preserve">@radioPrvi Bravo Andraž Teršek! Miten olisi, jos kutsuisitte klo 17.00 studioon sellaiset rajamailla olevat henkilöt kuin katolinen hullu ja sovinisti Andrej Capuder!</w:t>
      </w:r>
    </w:p>
    <w:p>
      <w:r>
        <w:rPr>
          <w:b/>
          <w:u w:val="single"/>
        </w:rPr>
        <w:t xml:space="preserve">711223</w:t>
      </w:r>
    </w:p>
    <w:p>
      <w:r>
        <w:t xml:space="preserve">@EPameten Mineštra ja Pol.G.Primc sekoittavat politiikkaa, lakia ja artikkelin monistamista....</w:t>
      </w:r>
    </w:p>
    <w:p>
      <w:r>
        <w:rPr>
          <w:b/>
          <w:u w:val="single"/>
        </w:rPr>
        <w:t xml:space="preserve">711224</w:t>
      </w:r>
    </w:p>
    <w:p>
      <w:r>
        <w:t xml:space="preserve">@tfajon Olet täysin oikeassa. Median häpeämätön hyväksikäyttö ja valheiden levittäminen on todella häpeällistä!</w:t>
      </w:r>
    </w:p>
    <w:p>
      <w:r>
        <w:rPr>
          <w:b/>
          <w:u w:val="single"/>
        </w:rPr>
        <w:t xml:space="preserve">711225</w:t>
      </w:r>
    </w:p>
    <w:p>
      <w:r>
        <w:t xml:space="preserve">@lucijausaj Kučan...ziher...kuka muu...komunajzarji...ziher...kuka muu...</w:t>
      </w:r>
    </w:p>
    <w:p>
      <w:r>
        <w:rPr>
          <w:b/>
          <w:u w:val="single"/>
        </w:rPr>
        <w:t xml:space="preserve">711226</w:t>
      </w:r>
    </w:p>
    <w:p>
      <w:r>
        <w:t xml:space="preserve">Ja liitä kuva tunnelista, jossa on vieroituskaista, joten se ei tarvitse edes vieroitusnurkkaa! #caption https://t.co/U7DZtIrUtw</w:t>
      </w:r>
    </w:p>
    <w:p>
      <w:r>
        <w:rPr>
          <w:b/>
          <w:u w:val="single"/>
        </w:rPr>
        <w:t xml:space="preserve">711227</w:t>
      </w:r>
    </w:p>
    <w:p>
      <w:r>
        <w:t xml:space="preserve">@Centrifusion @drfilomena Mutta se on totta, että hänellä oli runsaasti aikaa valmistautua, kun kolme goonia yskii hölynpölyä.</w:t>
      </w:r>
    </w:p>
    <w:p>
      <w:r>
        <w:rPr>
          <w:b/>
          <w:u w:val="single"/>
        </w:rPr>
        <w:t xml:space="preserve">711228</w:t>
      </w:r>
    </w:p>
    <w:p>
      <w:r>
        <w:t xml:space="preserve">Udb Butalecin deeeeeeeeeeep valhe. Janšaa ei ole vapautettu syytteestä, mutta syyte on vanhentunut. https://t.co/LArJEupdVJ.</w:t>
      </w:r>
    </w:p>
    <w:p>
      <w:r>
        <w:rPr>
          <w:b/>
          <w:u w:val="single"/>
        </w:rPr>
        <w:t xml:space="preserve">711229</w:t>
      </w:r>
    </w:p>
    <w:p>
      <w:r>
        <w:t xml:space="preserve">@AlojSl @vinkovasle1 @NovaSlovenija Oletko todella jäljessä, sinulla on vielä mulkku?</w:t>
      </w:r>
    </w:p>
    <w:p>
      <w:r>
        <w:rPr>
          <w:b/>
          <w:u w:val="single"/>
        </w:rPr>
        <w:t xml:space="preserve">711230</w:t>
      </w:r>
    </w:p>
    <w:p>
      <w:r>
        <w:t xml:space="preserve">Terveellinen aamiainen, jogurttia ja banaania.</w:t>
        <w:br/>
        <w:t xml:space="preserve">15 minuuttia myöhemmin donitsi.</w:t>
        <w:br/>
        <w:br/>
        <w:t xml:space="preserve"> Mitä urheiluun tulee, olen hyvä katsomaan koripalloa parvekkeelta.</w:t>
      </w:r>
    </w:p>
    <w:p>
      <w:r>
        <w:rPr>
          <w:b/>
          <w:u w:val="single"/>
        </w:rPr>
        <w:t xml:space="preserve">711231</w:t>
      </w:r>
    </w:p>
    <w:p>
      <w:r>
        <w:t xml:space="preserve">Jos äänestät tänään väärin, se johtuu Venäjän verkkohyökkäyksistä. Niin tyhmänä he pitävät sinua. https://t.co/5zTBAMH5ui</w:t>
      </w:r>
    </w:p>
    <w:p>
      <w:r>
        <w:rPr>
          <w:b/>
          <w:u w:val="single"/>
        </w:rPr>
        <w:t xml:space="preserve">711232</w:t>
      </w:r>
    </w:p>
    <w:p>
      <w:r>
        <w:t xml:space="preserve">@cikibucka Lue kotitehtäväksi Moshe Piyadan käskyt, niin ymmärrät, miksi viranomaiset haluavat tunnustaa PLestinen!</w:t>
      </w:r>
    </w:p>
    <w:p>
      <w:r>
        <w:rPr>
          <w:b/>
          <w:u w:val="single"/>
        </w:rPr>
        <w:t xml:space="preserve">711233</w:t>
      </w:r>
    </w:p>
    <w:p>
      <w:r>
        <w:t xml:space="preserve">@BojanPozar @MinZdravje @vladaRS @sarecmarjan Jos hän on sairas, anna hänen mennä. Jos hän on fiksu, samoin.</w:t>
      </w:r>
    </w:p>
    <w:p>
      <w:r>
        <w:rPr>
          <w:b/>
          <w:u w:val="single"/>
        </w:rPr>
        <w:t xml:space="preserve">711234</w:t>
      </w:r>
    </w:p>
    <w:p>
      <w:r>
        <w:t xml:space="preserve">@Bashi_B Tuo on sarkastinen twiitti. Ihmiset tekevät n-huoneen asuntoja hämähäkinseitistä, kirjaimellisesti.</w:t>
      </w:r>
    </w:p>
    <w:p>
      <w:r>
        <w:rPr>
          <w:b/>
          <w:u w:val="single"/>
        </w:rPr>
        <w:t xml:space="preserve">711235</w:t>
      </w:r>
    </w:p>
    <w:p>
      <w:r>
        <w:t xml:space="preserve">@LapSaso Media pitää heitä lunnaina.</w:t>
        <w:br/>
        <w:br/>
        <w:t xml:space="preserve"> Ensin lakkautetaan ESR, sitten mennään. Ja antakaa budjetti niiden käsiin, jotka maksavat...</w:t>
      </w:r>
    </w:p>
    <w:p>
      <w:r>
        <w:rPr>
          <w:b/>
          <w:u w:val="single"/>
        </w:rPr>
        <w:t xml:space="preserve">711236</w:t>
      </w:r>
    </w:p>
    <w:p>
      <w:r>
        <w:t xml:space="preserve">Jotta en unohtaisi....... vasemmistolaiset ovat rikollisia.</w:t>
        <w:br/>
        <w:t xml:space="preserve"> Tänään lisään KAIKKI.</w:t>
        <w:br/>
        <w:t xml:space="preserve"> Mutta miksi?</w:t>
        <w:br/>
        <w:t xml:space="preserve"> Ne, jotka eivät varasta, tukevat niitä, jotka varastavat.</w:t>
      </w:r>
    </w:p>
    <w:p>
      <w:r>
        <w:rPr>
          <w:b/>
          <w:u w:val="single"/>
        </w:rPr>
        <w:t xml:space="preserve">711237</w:t>
      </w:r>
    </w:p>
    <w:p>
      <w:r>
        <w:t xml:space="preserve">Se ei ole totta! Alankomaalaiset, Srebrenican pääsyylliset, syyttävät unkarilaisia siitä, että he ovat samanlaisia kuin islamilaiset terroristit! Eikö olisi ollut parempi pitää GOBEC!</w:t>
      </w:r>
    </w:p>
    <w:p>
      <w:r>
        <w:rPr>
          <w:b/>
          <w:u w:val="single"/>
        </w:rPr>
        <w:t xml:space="preserve">711238</w:t>
      </w:r>
    </w:p>
    <w:p>
      <w:r>
        <w:t xml:space="preserve">@BozoPredalic @viktor_viktorh @vladaRS Ehkä he tottelevat jo tuota tuomarin baburaa. Slovenia, Steiermark "nousee pystyyn"</w:t>
      </w:r>
    </w:p>
    <w:p>
      <w:r>
        <w:rPr>
          <w:b/>
          <w:u w:val="single"/>
        </w:rPr>
        <w:t xml:space="preserve">711239</w:t>
      </w:r>
    </w:p>
    <w:p>
      <w:r>
        <w:t xml:space="preserve">@tomltoml Hei oikeistolainen haisuli! Oletko koskaan miettinyt, onko sinulla kaikki hyvin?</w:t>
      </w:r>
    </w:p>
    <w:p>
      <w:r>
        <w:rPr>
          <w:b/>
          <w:u w:val="single"/>
        </w:rPr>
        <w:t xml:space="preserve">711240</w:t>
      </w:r>
    </w:p>
    <w:p>
      <w:r>
        <w:t xml:space="preserve">Osallistun siis #radiobattleSI:hen, mutta älkää odottako liikaa twiittejä, koska Tamalalla on rastatukat ja minun täytyy kammata ne. #sampovem</w:t>
      </w:r>
    </w:p>
    <w:p>
      <w:r>
        <w:rPr>
          <w:b/>
          <w:u w:val="single"/>
        </w:rPr>
        <w:t xml:space="preserve">711241</w:t>
      </w:r>
    </w:p>
    <w:p>
      <w:r>
        <w:t xml:space="preserve">En ole varma. Ovatko jotkut ihmiset vain niin pahansuopia vai ovatko he todella vain täydellisiä kusipäitä?</w:t>
      </w:r>
    </w:p>
    <w:p>
      <w:r>
        <w:rPr>
          <w:b/>
          <w:u w:val="single"/>
        </w:rPr>
        <w:t xml:space="preserve">711242</w:t>
      </w:r>
    </w:p>
    <w:p>
      <w:r>
        <w:t xml:space="preserve">Ilmeisesti meitä hallitsevat roistot, jotka tekevät roistoja ja ovat jopa niin suuria roistoja, etteivät he edes huomaa omia roistojaan! https://t.co/zAe9dceuSj</w:t>
      </w:r>
    </w:p>
    <w:p>
      <w:r>
        <w:rPr>
          <w:b/>
          <w:u w:val="single"/>
        </w:rPr>
        <w:t xml:space="preserve">711243</w:t>
      </w:r>
    </w:p>
    <w:p>
      <w:r>
        <w:t xml:space="preserve">@Bojana61654450 @Medeja_7 Todellinen iltaidylli...rauhaa ja hiljaisuutta säteilevä kuva...nauti...😍</w:t>
      </w:r>
    </w:p>
    <w:p>
      <w:r>
        <w:rPr>
          <w:b/>
          <w:u w:val="single"/>
        </w:rPr>
        <w:t xml:space="preserve">711244</w:t>
      </w:r>
    </w:p>
    <w:p>
      <w:r>
        <w:t xml:space="preserve">@MarjanGumilar @masta_84 @A1Slovenija @Sport_Klub_Slo @TelemachSi @A1Slovenija @Sport_Klub_Slo-ohjelmien huono kuvanlaatu.</w:t>
      </w:r>
    </w:p>
    <w:p>
      <w:r>
        <w:rPr>
          <w:b/>
          <w:u w:val="single"/>
        </w:rPr>
        <w:t xml:space="preserve">711245</w:t>
      </w:r>
    </w:p>
    <w:p>
      <w:r>
        <w:t xml:space="preserve">@LottaS10 @GregaCiglar Ensimmäisestä tuli parlamentaarinen herjaaja, toisesta Jankovičin persläpi !?!</w:t>
      </w:r>
    </w:p>
    <w:p>
      <w:r>
        <w:rPr>
          <w:b/>
          <w:u w:val="single"/>
        </w:rPr>
        <w:t xml:space="preserve">711246</w:t>
      </w:r>
    </w:p>
    <w:p>
      <w:r>
        <w:t xml:space="preserve">@Zborzarepubliko @strankaSDS valtakunnallinen mielenosoitus? vain kylän sukulaiset tulevat tapahtumiinne, manipuloitu... ja heitä on yhä vähemmän ja vähemmän :)</w:t>
      </w:r>
    </w:p>
    <w:p>
      <w:r>
        <w:rPr>
          <w:b/>
          <w:u w:val="single"/>
        </w:rPr>
        <w:t xml:space="preserve">711247</w:t>
      </w:r>
    </w:p>
    <w:p>
      <w:r>
        <w:t xml:space="preserve">@Centrifusion Meillä oli pronssikarkkeja, lempikarkkejani, eikä kukaan tarjonnut niitä minullekaan.</w:t>
      </w:r>
    </w:p>
    <w:p>
      <w:r>
        <w:rPr>
          <w:b/>
          <w:u w:val="single"/>
        </w:rPr>
        <w:t xml:space="preserve">711248</w:t>
      </w:r>
    </w:p>
    <w:p>
      <w:r>
        <w:t xml:space="preserve">@Jure_Bajic Hän oli mandarilainen sanansaattaja ennen minua ... "nussikaa minua uudestaan, toimittajat, jos tapatte minut..."</w:t>
      </w:r>
    </w:p>
    <w:p>
      <w:r>
        <w:rPr>
          <w:b/>
          <w:u w:val="single"/>
        </w:rPr>
        <w:t xml:space="preserve">711249</w:t>
      </w:r>
    </w:p>
    <w:p>
      <w:r>
        <w:t xml:space="preserve">@BojanPozar @vladaRS @sarecmarjan Bandeli-mutta et ole kaikkivoipa? Mitä te toimittajat hössötätte, kun teillä on jumala yläpuolellanne... #zakozlat</w:t>
      </w:r>
    </w:p>
    <w:p>
      <w:r>
        <w:rPr>
          <w:b/>
          <w:u w:val="single"/>
        </w:rPr>
        <w:t xml:space="preserve">711250</w:t>
      </w:r>
    </w:p>
    <w:p>
      <w:r>
        <w:t xml:space="preserve">VIP-katsomo Planicassa on tyhjä. Paljain jaloin, alasti ja nöyrästi, teidän pitäisi mennä kumartamaan Prevcille, jos ette ole vielä maksaneet lippujanne, te nipot! #samovsloveniji</w:t>
      </w:r>
    </w:p>
    <w:p>
      <w:r>
        <w:rPr>
          <w:b/>
          <w:u w:val="single"/>
        </w:rPr>
        <w:t xml:space="preserve">711251</w:t>
      </w:r>
    </w:p>
    <w:p>
      <w:r>
        <w:t xml:space="preserve">@KilgoreSH5 Onneksi hän ei ottanut kuvaa ambulanssiaseman edessä, se olisi ollut heille päivän uutinen, he ovat ääliöitä.</w:t>
      </w:r>
    </w:p>
    <w:p>
      <w:r>
        <w:rPr>
          <w:b/>
          <w:u w:val="single"/>
        </w:rPr>
        <w:t xml:space="preserve">711252</w:t>
      </w:r>
    </w:p>
    <w:p>
      <w:r>
        <w:t xml:space="preserve">@SumAndreja @JJansaSDS @FDVLjubljana @strankaSD @tfajon Kaikki SD:n jäsenet ovat minua vastaan. Aivan kuin olisin päätöksentekijä. #bedbedniki</w:t>
      </w:r>
    </w:p>
    <w:p>
      <w:r>
        <w:rPr>
          <w:b/>
          <w:u w:val="single"/>
        </w:rPr>
        <w:t xml:space="preserve">711253</w:t>
      </w:r>
    </w:p>
    <w:p>
      <w:r>
        <w:t xml:space="preserve">Kaikki valtiolliset toimielimemme, myös yleisradiotoiminta, puolustavat sodanjälkeisiä joukkotuhontamurhia. Siitä ei ole epäilystäkään. https://t.co/ZuRPtKYyUZ</w:t>
      </w:r>
    </w:p>
    <w:p>
      <w:r>
        <w:rPr>
          <w:b/>
          <w:u w:val="single"/>
        </w:rPr>
        <w:t xml:space="preserve">711254</w:t>
      </w:r>
    </w:p>
    <w:p>
      <w:r>
        <w:t xml:space="preserve">Rafaelon pallot - tarkistettu. Tiramisu - tarkistettu. Huomautus Hoferin kuntosalilaitteiden myyntiä varten - tarkistettu!</w:t>
      </w:r>
    </w:p>
    <w:p>
      <w:r>
        <w:rPr>
          <w:b/>
          <w:u w:val="single"/>
        </w:rPr>
        <w:t xml:space="preserve">711255</w:t>
      </w:r>
    </w:p>
    <w:p>
      <w:r>
        <w:t xml:space="preserve">@lukavolk1 he aloittivat tämän viime vuonna. Nyt kaikkia mahdollisia tarkastuksia käytetään enemmän...</w:t>
      </w:r>
    </w:p>
    <w:p>
      <w:r>
        <w:rPr>
          <w:b/>
          <w:u w:val="single"/>
        </w:rPr>
        <w:t xml:space="preserve">711256</w:t>
      </w:r>
    </w:p>
    <w:p>
      <w:r>
        <w:t xml:space="preserve">Väärin - Šarec on koulutettu näyttelijä. He eivät edes vaivautuneet etsimään uutta hölmöä, vaan palkkasivat vain pelaajan. https://t.co/LqhZJLBzVe</w:t>
      </w:r>
    </w:p>
    <w:p>
      <w:r>
        <w:rPr>
          <w:b/>
          <w:u w:val="single"/>
        </w:rPr>
        <w:t xml:space="preserve">711257</w:t>
      </w:r>
    </w:p>
    <w:p>
      <w:r>
        <w:t xml:space="preserve">@petrasovdat @BozoPredalic Kerrot IG:lle, että rajattu kuva on edelleen jonkun toisen omaisuutta ja sinut on estetty.</w:t>
      </w:r>
    </w:p>
    <w:p>
      <w:r>
        <w:rPr>
          <w:b/>
          <w:u w:val="single"/>
        </w:rPr>
        <w:t xml:space="preserve">711258</w:t>
      </w:r>
    </w:p>
    <w:p>
      <w:r>
        <w:t xml:space="preserve">@cashkee Odotan, että Delamaris kehittyy valtavasti ja kalakonservien, erityisesti sardiinien, hinta laskee.</w:t>
      </w:r>
    </w:p>
    <w:p>
      <w:r>
        <w:rPr>
          <w:b/>
          <w:u w:val="single"/>
        </w:rPr>
        <w:t xml:space="preserve">711259</w:t>
      </w:r>
    </w:p>
    <w:p>
      <w:r>
        <w:t xml:space="preserve">'The Dragon' @Goran_Dragic puhaltaa taas tulta: @MiamiHEAT voittaa @PORxTBlazersin slovenialaisella siivellä https://t.co/a758yK0u7t #nba</w:t>
      </w:r>
    </w:p>
    <w:p>
      <w:r>
        <w:rPr>
          <w:b/>
          <w:u w:val="single"/>
        </w:rPr>
        <w:t xml:space="preserve">711260</w:t>
      </w:r>
    </w:p>
    <w:p>
      <w:r>
        <w:t xml:space="preserve">vardistit kuuntelevat dalmatialaista musiikkia. en tiedä miksi tämä ei yllätä minua https://t.co/p2M0pA02XX</w:t>
      </w:r>
    </w:p>
    <w:p>
      <w:r>
        <w:rPr>
          <w:b/>
          <w:u w:val="single"/>
        </w:rPr>
        <w:t xml:space="preserve">711261</w:t>
      </w:r>
    </w:p>
    <w:p>
      <w:r>
        <w:t xml:space="preserve">@gfajdi @luksuz @pengovsky @DC43 Aaaa...koska katselin ja se ei liikkunut trollirummuista!</w:t>
      </w:r>
    </w:p>
    <w:p>
      <w:r>
        <w:rPr>
          <w:b/>
          <w:u w:val="single"/>
        </w:rPr>
        <w:t xml:space="preserve">711262</w:t>
      </w:r>
    </w:p>
    <w:p>
      <w:r>
        <w:t xml:space="preserve">Surullisinta on, että isänmaallisuuden ilmentymä rappeutuu samanhenkisten ihmisten keskinäiseksi syyttelyksi, samalla kun intialaiset tanssivat veristä tanssia!</w:t>
      </w:r>
    </w:p>
    <w:p>
      <w:r>
        <w:rPr>
          <w:b/>
          <w:u w:val="single"/>
        </w:rPr>
        <w:t xml:space="preserve">711263</w:t>
      </w:r>
    </w:p>
    <w:p>
      <w:r>
        <w:t xml:space="preserve">Vedä kollegojasi puoleesi kuin magneetti, säteile innostusta ja välitä sitä eteenpäin.</w:t>
        <w:br/>
        <w:br/>
        <w:t xml:space="preserve"> Tervetuloa erinomaiseen... https://t.co/4Balki4xkV</w:t>
      </w:r>
    </w:p>
    <w:p>
      <w:r>
        <w:rPr>
          <w:b/>
          <w:u w:val="single"/>
        </w:rPr>
        <w:t xml:space="preserve">711264</w:t>
      </w:r>
    </w:p>
    <w:p>
      <w:r>
        <w:t xml:space="preserve">@BrankoGrims1 @JJansaSDS Cerar nostaa julkisen sektorin johtajien palkkoja +20%," vittu palomiehet "he ovat paratiisi, johtajat ovat eliittiä ?</w:t>
      </w:r>
    </w:p>
    <w:p>
      <w:r>
        <w:rPr>
          <w:b/>
          <w:u w:val="single"/>
        </w:rPr>
        <w:t xml:space="preserve">711265</w:t>
      </w:r>
    </w:p>
    <w:p>
      <w:r>
        <w:t xml:space="preserve">@marjanpodlogar Meidän humanitäärimme ovat köyhiä.Keräämme korkkia leikkausta tarvitseville lapsille!https://t.co/W2Me5xXtob</w:t>
      </w:r>
    </w:p>
    <w:p>
      <w:r>
        <w:rPr>
          <w:b/>
          <w:u w:val="single"/>
        </w:rPr>
        <w:t xml:space="preserve">711266</w:t>
      </w:r>
    </w:p>
    <w:p>
      <w:r>
        <w:t xml:space="preserve">@EPameten Teet kärpäsestä norsun, mikä on myös aivopestyjen kommunistien ominaispiirre.</w:t>
      </w:r>
    </w:p>
    <w:p>
      <w:r>
        <w:rPr>
          <w:b/>
          <w:u w:val="single"/>
        </w:rPr>
        <w:t xml:space="preserve">711267</w:t>
      </w:r>
    </w:p>
    <w:p>
      <w:r>
        <w:t xml:space="preserve">Sattuuko sinäkin tykkäämään olla syömättä mitään tässä helteessä, vain salaattia tai jotain?</w:t>
        <w:br/>
        <w:br/>
        <w:t xml:space="preserve"> En tiedä.</w:t>
        <w:br/>
        <w:br/>
        <w:t xml:space="preserve"> Hyvää juoksua.</w:t>
      </w:r>
    </w:p>
    <w:p>
      <w:r>
        <w:rPr>
          <w:b/>
          <w:u w:val="single"/>
        </w:rPr>
        <w:t xml:space="preserve">711268</w:t>
      </w:r>
    </w:p>
    <w:p>
      <w:r>
        <w:t xml:space="preserve">@klekljarica55 ... se potkaisi minua perseelle. Se, että kunnanvaltuutettuna kannatat eläinten tappamista ... vain Sloveniassa.</w:t>
      </w:r>
    </w:p>
    <w:p>
      <w:r>
        <w:rPr>
          <w:b/>
          <w:u w:val="single"/>
        </w:rPr>
        <w:t xml:space="preserve">711269</w:t>
      </w:r>
    </w:p>
    <w:p>
      <w:r>
        <w:t xml:space="preserve">On spekuloitu, että Euroopan parlamentin jäsenet loikkaavat puolueeseemme, mutta se ei pidä paikkaansa. Jos he jättävät heidät, he jättävät meidät, kun emme ole elinkelpoisia.</w:t>
      </w:r>
    </w:p>
    <w:p>
      <w:r>
        <w:rPr>
          <w:b/>
          <w:u w:val="single"/>
        </w:rPr>
        <w:t xml:space="preserve">711270</w:t>
      </w:r>
    </w:p>
    <w:p>
      <w:r>
        <w:t xml:space="preserve">Kun sinulle tarjoillaan tällaista kahvia etkä tiedä mitä ajatella #murter https://t.co/tBCLjWe9oL</w:t>
      </w:r>
    </w:p>
    <w:p>
      <w:r>
        <w:rPr>
          <w:b/>
          <w:u w:val="single"/>
        </w:rPr>
        <w:t xml:space="preserve">711271</w:t>
      </w:r>
    </w:p>
    <w:p>
      <w:r>
        <w:t xml:space="preserve">@BorutPahor Mutta näen sen oikein, yksi kuva veistosten kanssa, yksi ilman, ja kuvat eri aikaan vuodesta! Ja nämä ratsastetut pistimet, miksi?</w:t>
      </w:r>
    </w:p>
    <w:p>
      <w:r>
        <w:rPr>
          <w:b/>
          <w:u w:val="single"/>
        </w:rPr>
        <w:t xml:space="preserve">711272</w:t>
      </w:r>
    </w:p>
    <w:p>
      <w:r>
        <w:t xml:space="preserve">@NovicaMihajlo Ei vitsi, shakki on todella uskomattoman hyödyllinen asia tässä ajassa.</w:t>
      </w:r>
    </w:p>
    <w:p>
      <w:r>
        <w:rPr>
          <w:b/>
          <w:u w:val="single"/>
        </w:rPr>
        <w:t xml:space="preserve">711273</w:t>
      </w:r>
    </w:p>
    <w:p>
      <w:r>
        <w:t xml:space="preserve">@GPreac Ja joukko uusia.hankitaan.lentokoneessa ja takaisin Cupcuocupriaan.</w:t>
      </w:r>
    </w:p>
    <w:p>
      <w:r>
        <w:rPr>
          <w:b/>
          <w:u w:val="single"/>
        </w:rPr>
        <w:t xml:space="preserve">711274</w:t>
      </w:r>
    </w:p>
    <w:p>
      <w:r>
        <w:t xml:space="preserve">Muuten, jos et selaa proplus- ja novatv-sivuja, et edes tiedä, mitä mainoksia siellä on. #funfact</w:t>
      </w:r>
    </w:p>
    <w:p>
      <w:r>
        <w:rPr>
          <w:b/>
          <w:u w:val="single"/>
        </w:rPr>
        <w:t xml:space="preserve">711275</w:t>
      </w:r>
    </w:p>
    <w:p>
      <w:r>
        <w:t xml:space="preserve">@kalanderq @opica @JsSmRenton Katso, Sasha. Siinä on oma hidas rytminsä, ja joskus ei tiedä, mihin tie johtaa, mutta se on kokemus sinänsä.</w:t>
      </w:r>
    </w:p>
    <w:p>
      <w:r>
        <w:rPr>
          <w:b/>
          <w:u w:val="single"/>
        </w:rPr>
        <w:t xml:space="preserve">711276</w:t>
      </w:r>
    </w:p>
    <w:p>
      <w:r>
        <w:t xml:space="preserve">@illegall_blonde No ilmeisesti olen kuuro ja hän nussii joka ilta kaikkien niiden äitiä, joilla ei ole ristiä perseessään. Rauhaa :) #gogledislo</w:t>
      </w:r>
    </w:p>
    <w:p>
      <w:r>
        <w:rPr>
          <w:b/>
          <w:u w:val="single"/>
        </w:rPr>
        <w:t xml:space="preserve">711277</w:t>
      </w:r>
    </w:p>
    <w:p>
      <w:r>
        <w:t xml:space="preserve">@KatarinaDbr Muuten olet vähän vitsiniekka, ei olisi tarvinnut vitsailla radiossa kun Jerman oli mukana :)</w:t>
      </w:r>
    </w:p>
    <w:p>
      <w:r>
        <w:rPr>
          <w:b/>
          <w:u w:val="single"/>
        </w:rPr>
        <w:t xml:space="preserve">711278</w:t>
      </w:r>
    </w:p>
    <w:p>
      <w:r>
        <w:t xml:space="preserve">Sähköstaattinen robottimaalaus - INLES ENSIMMÄINEN SLOVENIASSA</w:t>
        <w:br/>
        <w:t xml:space="preserve">lisää osoitteessa ➡️ https://t.co/uy7WKVfKC1 https://t.co/iejN1uM3EE https://t.co/iejN1uM3EE</w:t>
      </w:r>
    </w:p>
    <w:p>
      <w:r>
        <w:rPr>
          <w:b/>
          <w:u w:val="single"/>
        </w:rPr>
        <w:t xml:space="preserve">711279</w:t>
      </w:r>
    </w:p>
    <w:p>
      <w:r>
        <w:t xml:space="preserve">@RadioSLOVENEC @Alex4Alexandra Juutalaiset keksivät islamin tuhoamaan meidät kristityt. Kenelle muulle tämä on epäselvää?</w:t>
      </w:r>
    </w:p>
    <w:p>
      <w:r>
        <w:rPr>
          <w:b/>
          <w:u w:val="single"/>
        </w:rPr>
        <w:t xml:space="preserve">711280</w:t>
      </w:r>
    </w:p>
    <w:p>
      <w:r>
        <w:t xml:space="preserve">@lucijausaj He valittivat, koska mainoksessa ei ole miehen peppua, mutta ainakin he haluaisivat nähdä sen mainoksessa #boljenekajkotnič</w:t>
      </w:r>
    </w:p>
    <w:p>
      <w:r>
        <w:rPr>
          <w:b/>
          <w:u w:val="single"/>
        </w:rPr>
        <w:t xml:space="preserve">711281</w:t>
      </w:r>
    </w:p>
    <w:p>
      <w:r>
        <w:t xml:space="preserve">@LunaTBWA Snezhi voittoisassa ilotulituksessa. Ainoastaan tikku muuttuu näkymättömäksi ensimmäisen laukauksen jälkeen ja siitä eteenpäin arvaamalla ;)</w:t>
      </w:r>
    </w:p>
    <w:p>
      <w:r>
        <w:rPr>
          <w:b/>
          <w:u w:val="single"/>
        </w:rPr>
        <w:t xml:space="preserve">711282</w:t>
      </w:r>
    </w:p>
    <w:p>
      <w:r>
        <w:t xml:space="preserve">@janja_z @iamAnej Sanon tämän joka talvi, kun ostan lipun matkaa varten. Piskermarmeladi.</w:t>
      </w:r>
    </w:p>
    <w:p>
      <w:r>
        <w:rPr>
          <w:b/>
          <w:u w:val="single"/>
        </w:rPr>
        <w:t xml:space="preserve">711283</w:t>
      </w:r>
    </w:p>
    <w:p>
      <w:r>
        <w:t xml:space="preserve">@MitjaIrsic Mutta se ei ole niin: Kauniit tytöt rakastavat veijareita. SD on siis roisto?</w:t>
      </w:r>
    </w:p>
    <w:p>
      <w:r>
        <w:rPr>
          <w:b/>
          <w:u w:val="single"/>
        </w:rPr>
        <w:t xml:space="preserve">711284</w:t>
      </w:r>
    </w:p>
    <w:p>
      <w:r>
        <w:t xml:space="preserve">Red Devilsin fanit voivat huokaista helpotuksesta.</w:t>
        <w:t xml:space="preserve">#sponsoroftransmission #derbybananas #pogba #mufc #solskjaer #RealMadrid </w:t>
        <w:t xml:space="preserve">⚽⬇️⚽</w:t>
        <w:br/>
        <w:t xml:space="preserve"> https://t.co/Ou6Km4XzFU</w:t>
      </w:r>
    </w:p>
    <w:p>
      <w:r>
        <w:rPr>
          <w:b/>
          <w:u w:val="single"/>
        </w:rPr>
        <w:t xml:space="preserve">711285</w:t>
      </w:r>
    </w:p>
    <w:p>
      <w:r>
        <w:t xml:space="preserve">Tänä vuonna teurastettavaksi on varattu 140 karhua. Kyllä, luit oikein, 140 karhua ammutaan Sloveniassa.</w:t>
      </w:r>
    </w:p>
    <w:p>
      <w:r>
        <w:rPr>
          <w:b/>
          <w:u w:val="single"/>
        </w:rPr>
        <w:t xml:space="preserve">711286</w:t>
      </w:r>
    </w:p>
    <w:p>
      <w:r>
        <w:t xml:space="preserve">Täysin normaalia homoille!</w:t>
        <w:br/>
        <w:t xml:space="preserve"> #Homoseksuaalisuus ja #rikollisuus ovat erottamattomat #kokonaisuus https://t.co/NvtwyuPK1B</w:t>
      </w:r>
    </w:p>
    <w:p>
      <w:r>
        <w:rPr>
          <w:b/>
          <w:u w:val="single"/>
        </w:rPr>
        <w:t xml:space="preserve">711287</w:t>
      </w:r>
    </w:p>
    <w:p>
      <w:r>
        <w:t xml:space="preserve">4.00 - pissalle</w:t>
        <w:br/>
        <w:t xml:space="preserve">4.15 - kuin mimmi</w:t>
        <w:br/>
        <w:t xml:space="preserve">4.45 - käänny</w:t>
        <w:br/>
        <w:t xml:space="preserve">5.15 - *huokaus* sängyssä ja sängystä pois</w:t>
        <w:br/>
        <w:t xml:space="preserve">5.30 - kahvia</w:t>
        <w:br/>
        <w:t xml:space="preserve">6.00 - kinkam pöydässä</w:t>
      </w:r>
    </w:p>
    <w:p>
      <w:r>
        <w:rPr>
          <w:b/>
          <w:u w:val="single"/>
        </w:rPr>
        <w:t xml:space="preserve">711288</w:t>
      </w:r>
    </w:p>
    <w:p>
      <w:r>
        <w:t xml:space="preserve">@mojcaskrinjar @KatarinaUrankar Toivon, että hän palaa kuolleista ja alkaa taas työskennellä järjestelmällisesti, koska uusia tapauksia tulee jatkuvasti.</w:t>
      </w:r>
    </w:p>
    <w:p>
      <w:r>
        <w:rPr>
          <w:b/>
          <w:u w:val="single"/>
        </w:rPr>
        <w:t xml:space="preserve">711289</w:t>
      </w:r>
    </w:p>
    <w:p>
      <w:r>
        <w:t xml:space="preserve">@PSlajnar Tein aamulla klassikoita, sitten menin kauppaan, keitin lounasta. Popolde oli Fructal.,,0 Huomenna aloitan brandyn!</w:t>
      </w:r>
    </w:p>
    <w:p>
      <w:r>
        <w:rPr>
          <w:b/>
          <w:u w:val="single"/>
        </w:rPr>
        <w:t xml:space="preserve">711290</w:t>
      </w:r>
    </w:p>
    <w:p>
      <w:r>
        <w:t xml:space="preserve">Joten kakkosraita tulee olemaan vielä suurempi rahapommi kuin TES6. He aloittivat alle miljardilla... #Butale https://t.co/49xUgk05wy</w:t>
      </w:r>
    </w:p>
    <w:p>
      <w:r>
        <w:rPr>
          <w:b/>
          <w:u w:val="single"/>
        </w:rPr>
        <w:t xml:space="preserve">711291</w:t>
      </w:r>
    </w:p>
    <w:p>
      <w:r>
        <w:t xml:space="preserve">@ISterbenc @lucijausaj Millainen kotiarmeija, jopa heillä oli munaa, te olette vain keltaisia perseitä.</w:t>
      </w:r>
    </w:p>
    <w:p>
      <w:r>
        <w:rPr>
          <w:b/>
          <w:u w:val="single"/>
        </w:rPr>
        <w:t xml:space="preserve">711292</w:t>
      </w:r>
    </w:p>
    <w:p>
      <w:r>
        <w:t xml:space="preserve">@dreychee Tarkoitan, että jos steriili kaveri oli raskaana ehkä, mutta niin oli myös joku toinen kaveri, joka lähetti spermaa hyökkäykseen. Vitut kaverista ...</w:t>
      </w:r>
    </w:p>
    <w:p>
      <w:r>
        <w:rPr>
          <w:b/>
          <w:u w:val="single"/>
        </w:rPr>
        <w:t xml:space="preserve">711293</w:t>
      </w:r>
    </w:p>
    <w:p>
      <w:r>
        <w:t xml:space="preserve">@DamjanTomsic @lucijausaj @policija_si Hahaha, mustalaisten elpyminen. :-D Ihmiskauppa lapsilisistä?</w:t>
      </w:r>
    </w:p>
    <w:p>
      <w:r>
        <w:rPr>
          <w:b/>
          <w:u w:val="single"/>
        </w:rPr>
        <w:t xml:space="preserve">711294</w:t>
      </w:r>
    </w:p>
    <w:p>
      <w:r>
        <w:t xml:space="preserve">Suosikkipotilaitani ovat kuitenkin ne, jotka haluavat kertoa minulle, että he ovat jotain enemmän, koska he tuntevat hallinnon. Gamad.</w:t>
      </w:r>
    </w:p>
    <w:p>
      <w:r>
        <w:rPr>
          <w:b/>
          <w:u w:val="single"/>
        </w:rPr>
        <w:t xml:space="preserve">711295</w:t>
      </w:r>
    </w:p>
    <w:p>
      <w:r>
        <w:t xml:space="preserve">@DKosterca @lucijausaj @cesenj Puutarhanhoitoon ja pienempiin paksuuksiin ok. Metsänhoitajille bensiinin taivas. Ainakin toistaiseksi...</w:t>
      </w:r>
    </w:p>
    <w:p>
      <w:r>
        <w:rPr>
          <w:b/>
          <w:u w:val="single"/>
        </w:rPr>
        <w:t xml:space="preserve">711296</w:t>
      </w:r>
    </w:p>
    <w:p>
      <w:r>
        <w:t xml:space="preserve">@BigWhale Se ei ole oikeastaan hauskaa. Yrityksemme eivät ole aivan vuosia jäljessä tällaisessa hölynpölyssä... Odottakaa...</w:t>
      </w:r>
    </w:p>
    <w:p>
      <w:r>
        <w:rPr>
          <w:b/>
          <w:u w:val="single"/>
        </w:rPr>
        <w:t xml:space="preserve">711297</w:t>
      </w:r>
    </w:p>
    <w:p>
      <w:r>
        <w:t xml:space="preserve">@Skolobrinski Ja kaikki nauravat riemukkaasti. Heidän pitäisi taputtaa itseään selkään...</w:t>
      </w:r>
    </w:p>
    <w:p>
      <w:r>
        <w:rPr>
          <w:b/>
          <w:u w:val="single"/>
        </w:rPr>
        <w:t xml:space="preserve">711298</w:t>
      </w:r>
    </w:p>
    <w:p>
      <w:r>
        <w:t xml:space="preserve">Student Bogračfest tarjosi huumaavia tuoksuja ja hauskan illan #PHOTO #VIDEO</w:t>
        <w:br/>
        <w:br/>
        <w:t xml:space="preserve">https://t.co/2p3oIUsAoH</w:t>
      </w:r>
    </w:p>
    <w:p>
      <w:r>
        <w:rPr>
          <w:b/>
          <w:u w:val="single"/>
        </w:rPr>
        <w:t xml:space="preserve">711299</w:t>
      </w:r>
    </w:p>
    <w:p>
      <w:r>
        <w:t xml:space="preserve">@maceklj @JoAnnaOfArc1 @pjur11 @motobrane Huijasivatko koirat heitä ??! 🤔 Kysyn, koska LGBT:llä on oma manifestinsa 😂😂😂😂😂😂</w:t>
      </w:r>
    </w:p>
    <w:p>
      <w:r>
        <w:rPr>
          <w:b/>
          <w:u w:val="single"/>
        </w:rPr>
        <w:t xml:space="preserve">711300</w:t>
      </w:r>
    </w:p>
    <w:p>
      <w:r>
        <w:t xml:space="preserve">@JernejStromajer Sinun on ensin piereskeltävä ennen kuin paskannat...smrkovc priviligiran.</w:t>
      </w:r>
    </w:p>
    <w:p>
      <w:r>
        <w:rPr>
          <w:b/>
          <w:u w:val="single"/>
        </w:rPr>
        <w:t xml:space="preserve">711301</w:t>
      </w:r>
    </w:p>
    <w:p>
      <w:r>
        <w:t xml:space="preserve">@bmz9453 @IvankaKoprivc Rouva Nussdorfer ja rouva Makovec eivät valitettavasti tiedä sitä.#halo_for_the_par_drop_of_burnt_water.</w:t>
      </w:r>
    </w:p>
    <w:p>
      <w:r>
        <w:rPr>
          <w:b/>
          <w:u w:val="single"/>
        </w:rPr>
        <w:t xml:space="preserve">711302</w:t>
      </w:r>
    </w:p>
    <w:p>
      <w:r>
        <w:t xml:space="preserve">Moni on varmasti kuullut Sokolin voimistelujärjestöstä, mutta harva tietää, että se on... https://t.co/F3JxLEfWdA</w:t>
      </w:r>
    </w:p>
    <w:p>
      <w:r>
        <w:rPr>
          <w:b/>
          <w:u w:val="single"/>
        </w:rPr>
        <w:t xml:space="preserve">711303</w:t>
      </w:r>
    </w:p>
    <w:p>
      <w:r>
        <w:t xml:space="preserve">@LavtarNiko @had @StendlerBostjan Lue noin 50 twiittiä. Ei aivan sileä.</w:t>
      </w:r>
    </w:p>
    <w:p>
      <w:r>
        <w:rPr>
          <w:b/>
          <w:u w:val="single"/>
        </w:rPr>
        <w:t xml:space="preserve">711304</w:t>
      </w:r>
    </w:p>
    <w:p>
      <w:r>
        <w:t xml:space="preserve">Kuuluisa slovenialainen pakkomielle perseestään - näyttää sitä kaikista kuvakulmista https://t.co/RZUITqyZf4</w:t>
      </w:r>
    </w:p>
    <w:p>
      <w:r>
        <w:rPr>
          <w:b/>
          <w:u w:val="single"/>
        </w:rPr>
        <w:t xml:space="preserve">711305</w:t>
      </w:r>
    </w:p>
    <w:p>
      <w:r>
        <w:t xml:space="preserve">@Nebodigatreba2 @luksuz @jnzcglrkrlj @strankaSD @JernejPikalo totta. tässä on kyse tietoisesta manipuloinnista.</w:t>
      </w:r>
    </w:p>
    <w:p>
      <w:r>
        <w:rPr>
          <w:b/>
          <w:u w:val="single"/>
        </w:rPr>
        <w:t xml:space="preserve">711306</w:t>
      </w:r>
    </w:p>
    <w:p>
      <w:r>
        <w:t xml:space="preserve">@pjur11 @WorldIs2Noisy @mgrtj @PortalSpolsi @magrateja Miksi minusta tuntuu, että sytytät savukkeen heti kirjoitettuasi jotain?🤔</w:t>
      </w:r>
    </w:p>
    <w:p>
      <w:r>
        <w:rPr>
          <w:b/>
          <w:u w:val="single"/>
        </w:rPr>
        <w:t xml:space="preserve">711307</w:t>
      </w:r>
    </w:p>
    <w:p>
      <w:r>
        <w:t xml:space="preserve">Isoisäni syytti minua siitä, etten osaa istuttaa perunoita. Kovan taistelun jälkeen istutimme kuitenkin perunoita, ja nyt syömme välipaloja.</w:t>
      </w:r>
    </w:p>
    <w:p>
      <w:r>
        <w:rPr>
          <w:b/>
          <w:u w:val="single"/>
        </w:rPr>
        <w:t xml:space="preserve">711308</w:t>
      </w:r>
    </w:p>
    <w:p>
      <w:r>
        <w:t xml:space="preserve">@ursaskobe Toimittajat ovat pelkkiä paskoja. Useimmat kysymykset provokaatioita, vastaukset peili. Huijareita sohvaselektiivejä.</w:t>
      </w:r>
    </w:p>
    <w:p>
      <w:r>
        <w:rPr>
          <w:b/>
          <w:u w:val="single"/>
        </w:rPr>
        <w:t xml:space="preserve">711309</w:t>
      </w:r>
    </w:p>
    <w:p>
      <w:r>
        <w:t xml:space="preserve">@blaz_zgaga @PocivalsekZ @MiroCerar Mutta ei mitään munattomia parlamentaarisia tutkijoita. Oikeat. Kriminologit.</w:t>
      </w:r>
    </w:p>
    <w:p>
      <w:r>
        <w:rPr>
          <w:b/>
          <w:u w:val="single"/>
        </w:rPr>
        <w:t xml:space="preserve">711310</w:t>
      </w:r>
    </w:p>
    <w:p>
      <w:r>
        <w:t xml:space="preserve">Pahor kehottaa Koperin peruskoulun oppilaita kehittämään kykyjään https://t.co/dtOzALfn1h #EUface @MSS_news @BorutPahor</w:t>
      </w:r>
    </w:p>
    <w:p>
      <w:r>
        <w:rPr>
          <w:b/>
          <w:u w:val="single"/>
        </w:rPr>
        <w:t xml:space="preserve">711311</w:t>
      </w:r>
    </w:p>
    <w:p>
      <w:r>
        <w:t xml:space="preserve">Tämä sopisi myös poliisille, mutta suosittelen sen sijaan psykiatriaa. https://t.co/I3Zg8ZG6Pq.</w:t>
      </w:r>
    </w:p>
    <w:p>
      <w:r>
        <w:rPr>
          <w:b/>
          <w:u w:val="single"/>
        </w:rPr>
        <w:t xml:space="preserve">711312</w:t>
      </w:r>
    </w:p>
    <w:p>
      <w:r>
        <w:t xml:space="preserve">Isänmaallisuus on heille fasismia, vain jotta he voivat puolustaa kommunismiaan! (Thompson) https://t.co/IK5qOtnI3D</w:t>
      </w:r>
    </w:p>
    <w:p>
      <w:r>
        <w:rPr>
          <w:b/>
          <w:u w:val="single"/>
        </w:rPr>
        <w:t xml:space="preserve">711313</w:t>
      </w:r>
    </w:p>
    <w:p>
      <w:r>
        <w:t xml:space="preserve">Miesten tennarit pelastetaan: https://t.co/hccyont2gA #betamens #men'sslippers #mentoo</w:t>
      </w:r>
    </w:p>
    <w:p>
      <w:r>
        <w:rPr>
          <w:b/>
          <w:u w:val="single"/>
        </w:rPr>
        <w:t xml:space="preserve">711314</w:t>
      </w:r>
    </w:p>
    <w:p>
      <w:r>
        <w:t xml:space="preserve">@JasaLorencic @KanalA_tv tuomarit olivat syyllisiä....aja, Milanicin mukaan...</w:t>
      </w:r>
    </w:p>
    <w:p>
      <w:r>
        <w:rPr>
          <w:b/>
          <w:u w:val="single"/>
        </w:rPr>
        <w:t xml:space="preserve">711315</w:t>
      </w:r>
    </w:p>
    <w:p>
      <w:r>
        <w:t xml:space="preserve">Anteeksianto on suurin kosto".</w:t>
        <w:br/>
        <w:t xml:space="preserve"> Mutta vain ne, jotka eivät ole kostonhimoisia, ymmärtävät tämän!</w:t>
      </w:r>
    </w:p>
    <w:p>
      <w:r>
        <w:rPr>
          <w:b/>
          <w:u w:val="single"/>
        </w:rPr>
        <w:t xml:space="preserve">711316</w:t>
      </w:r>
    </w:p>
    <w:p>
      <w:r>
        <w:t xml:space="preserve">@lucijausaj @karfjolca On paljon turvallisempaa pysäyttää "kuolemanjuna" nyt. Seuraavaan hallitukseen luottaminen on riskialtista.</w:t>
      </w:r>
    </w:p>
    <w:p>
      <w:r>
        <w:rPr>
          <w:b/>
          <w:u w:val="single"/>
        </w:rPr>
        <w:t xml:space="preserve">711317</w:t>
      </w:r>
    </w:p>
    <w:p>
      <w:r>
        <w:t xml:space="preserve">#lifesaver junassa. 🚂 Ja kaikki typerät lukiolaiset ympäriltäni katoavat. 😖 https://t.co/lMQkwNrub1</w:t>
      </w:r>
    </w:p>
    <w:p>
      <w:r>
        <w:rPr>
          <w:b/>
          <w:u w:val="single"/>
        </w:rPr>
        <w:t xml:space="preserve">711318</w:t>
      </w:r>
    </w:p>
    <w:p>
      <w:r>
        <w:t xml:space="preserve">Ota yhteyttä. 8.@PRteater on täydessä vauhdissa. #prteater #prteater2017 https://t.co/MFXsnibExp</w:t>
      </w:r>
    </w:p>
    <w:p>
      <w:r>
        <w:rPr>
          <w:b/>
          <w:u w:val="single"/>
        </w:rPr>
        <w:t xml:space="preserve">711319</w:t>
      </w:r>
    </w:p>
    <w:p>
      <w:r>
        <w:t xml:space="preserve">Pahor: Näin pakolaiset surullisina kohtaloina, mutta tiesin myös, että tarvitaan järjestystä#radioPrvi</w:t>
      </w:r>
    </w:p>
    <w:p>
      <w:r>
        <w:rPr>
          <w:b/>
          <w:u w:val="single"/>
        </w:rPr>
        <w:t xml:space="preserve">711320</w:t>
      </w:r>
    </w:p>
    <w:p>
      <w:r>
        <w:t xml:space="preserve">Haluan kiittää teitä kaikkia, jotka työskentelette Celjen vanhassa linnassa perintömme säilyttämiseksi.</w:t>
      </w:r>
    </w:p>
    <w:p>
      <w:r>
        <w:rPr>
          <w:b/>
          <w:u w:val="single"/>
        </w:rPr>
        <w:t xml:space="preserve">711321</w:t>
      </w:r>
    </w:p>
    <w:p>
      <w:r>
        <w:t xml:space="preserve">Karnevaalit ovat alkaneet Ptujissa. Naamioiduin chihuahuan ystäväksi. On hyvä, että tämän vuoden karnevaalit ovat melko lyhyet.</w:t>
      </w:r>
    </w:p>
    <w:p>
      <w:r>
        <w:rPr>
          <w:b/>
          <w:u w:val="single"/>
        </w:rPr>
        <w:t xml:space="preserve">711322</w:t>
      </w:r>
    </w:p>
    <w:p>
      <w:r>
        <w:t xml:space="preserve">@aleksandertusek Jos joku olisi onnistunut vakuuttamaan heidät siitä, että allekirjoitetun sopimuksen tarkoituksena oli heikentää slovenialaisten kristittyjen oikeuksia, niin myös meidän.</w:t>
      </w:r>
    </w:p>
    <w:p>
      <w:r>
        <w:rPr>
          <w:b/>
          <w:u w:val="single"/>
        </w:rPr>
        <w:t xml:space="preserve">711323</w:t>
      </w:r>
    </w:p>
    <w:p>
      <w:r>
        <w:t xml:space="preserve">Korruptoituneet roistot. Mutta myös sinun kohdallasi sauva kasvaa.</w:t>
        <w:t xml:space="preserve">Ennemmin tai myöhemmin.</w:t>
        <w:br/>
        <w:br/>
        <w:t xml:space="preserve">https://t.co/uoQ7ykQ2lQ</w:t>
      </w:r>
    </w:p>
    <w:p>
      <w:r>
        <w:rPr>
          <w:b/>
          <w:u w:val="single"/>
        </w:rPr>
        <w:t xml:space="preserve">711324</w:t>
      </w:r>
    </w:p>
    <w:p>
      <w:r>
        <w:t xml:space="preserve">Kiitos aivot, todella, arvostan sitä, että toistat sen päässäni.</w:t>
        <w:br/>
        <w:t xml:space="preserve">https://t.co/8ioGFbwgmr</w:t>
      </w:r>
    </w:p>
    <w:p>
      <w:r>
        <w:rPr>
          <w:b/>
          <w:u w:val="single"/>
        </w:rPr>
        <w:t xml:space="preserve">711325</w:t>
      </w:r>
    </w:p>
    <w:p>
      <w:r>
        <w:t xml:space="preserve">Pysäköintipaikat (maan yhteisomistus), Portorož. Exl.price=40.500 Euro. https://t.co/00zsapYJ9z https://t.co/SByvr0YjSn https://t.co/SByvr0YjSn</w:t>
      </w:r>
    </w:p>
    <w:p>
      <w:r>
        <w:rPr>
          <w:b/>
          <w:u w:val="single"/>
        </w:rPr>
        <w:t xml:space="preserve">711326</w:t>
      </w:r>
    </w:p>
    <w:p>
      <w:r>
        <w:t xml:space="preserve">@Tevilevi Kyllä, sekin on vaihtoehto, mutta usein korjaus voi olla kalliimpi kuin uusi puhelin. Vitut siitä, sellainen järjestelmä meillä on.</w:t>
      </w:r>
    </w:p>
    <w:p>
      <w:r>
        <w:rPr>
          <w:b/>
          <w:u w:val="single"/>
        </w:rPr>
        <w:t xml:space="preserve">711327</w:t>
      </w:r>
    </w:p>
    <w:p>
      <w:r>
        <w:t xml:space="preserve">Sloveniassa taas kaupataan salonkipsykokommunismia.</w:t>
        <w:br/>
        <w:t xml:space="preserve">https://t.co/MfsrjKCVw9</w:t>
      </w:r>
    </w:p>
    <w:p>
      <w:r>
        <w:rPr>
          <w:b/>
          <w:u w:val="single"/>
        </w:rPr>
        <w:t xml:space="preserve">711328</w:t>
      </w:r>
    </w:p>
    <w:p>
      <w:r>
        <w:t xml:space="preserve">@vespasji Mene Triestessä sijaitsevaan suureen antiikkikauppaan. Kerro heille, mitä sinulla on. He tulevat, maksavat ja vievät sen pois.</w:t>
      </w:r>
    </w:p>
    <w:p>
      <w:r>
        <w:rPr>
          <w:b/>
          <w:u w:val="single"/>
        </w:rPr>
        <w:t xml:space="preserve">711329</w:t>
      </w:r>
    </w:p>
    <w:p>
      <w:r>
        <w:t xml:space="preserve">@RomanJakic Nonstop-laskelmat ja juonittelut, matkustajat ovat yhä enemmän närkästyneitä @AdriaAirwaysin toimista.</w:t>
      </w:r>
    </w:p>
    <w:p>
      <w:r>
        <w:rPr>
          <w:b/>
          <w:u w:val="single"/>
        </w:rPr>
        <w:t xml:space="preserve">711330</w:t>
      </w:r>
    </w:p>
    <w:p>
      <w:r>
        <w:t xml:space="preserve">Alenka vasemmistohallituksessa. Me slovenialaiset olemme saaneet tarpeeksemme näistä vasemmistohallituksista, jotka tuhoavat Sloveniaa. Heillä on ollut riittävästi mahdollisuuksia. #newbeginning</w:t>
      </w:r>
    </w:p>
    <w:p>
      <w:r>
        <w:rPr>
          <w:b/>
          <w:u w:val="single"/>
        </w:rPr>
        <w:t xml:space="preserve">711331</w:t>
      </w:r>
    </w:p>
    <w:p>
      <w:r>
        <w:t xml:space="preserve">@LahovnikMatej @JJansaSDS Alkaa olla säälittävää...</w:t>
        <w:br/>
        <w:t xml:space="preserve"> Se osoittaa, miten flegmaattisia he ovat...</w:t>
      </w:r>
    </w:p>
    <w:p>
      <w:r>
        <w:rPr>
          <w:b/>
          <w:u w:val="single"/>
        </w:rPr>
        <w:t xml:space="preserve">711332</w:t>
      </w:r>
    </w:p>
    <w:p>
      <w:r>
        <w:t xml:space="preserve">Lue huominen Capital World -viikkolehti ... https://t.co/RbFZHxk12f...</w:t>
      </w:r>
    </w:p>
    <w:p>
      <w:r>
        <w:rPr>
          <w:b/>
          <w:u w:val="single"/>
        </w:rPr>
        <w:t xml:space="preserve">711333</w:t>
      </w:r>
    </w:p>
    <w:p>
      <w:r>
        <w:t xml:space="preserve">PGD ČRNOMELJ:n palomiehet ovat olleet töissä 5.44:stä lähtien. He etsivät kadonnutta miestä Kolpa-joessa ja Kolpa-joen rannoilla... https://t.co/l9WqYXXGko ...</w:t>
      </w:r>
    </w:p>
    <w:p>
      <w:r>
        <w:rPr>
          <w:b/>
          <w:u w:val="single"/>
        </w:rPr>
        <w:t xml:space="preserve">711334</w:t>
      </w:r>
    </w:p>
    <w:p>
      <w:r>
        <w:t xml:space="preserve">@Centrifusion Mutta mikä vittu on lohikäärmeen suku/järjestys/laji/perhe, mutta onko se hahmo? 😇</w:t>
      </w:r>
    </w:p>
    <w:p>
      <w:r>
        <w:rPr>
          <w:b/>
          <w:u w:val="single"/>
        </w:rPr>
        <w:t xml:space="preserve">711335</w:t>
      </w:r>
    </w:p>
    <w:p>
      <w:r>
        <w:t xml:space="preserve">@petrasovdat @KatarinaDbr babe, ei ole vielä perjantai, huomenna voitte roiskia ja puhua hölynpölyä.</w:t>
      </w:r>
    </w:p>
    <w:p>
      <w:r>
        <w:rPr>
          <w:b/>
          <w:u w:val="single"/>
        </w:rPr>
        <w:t xml:space="preserve">711336</w:t>
      </w:r>
    </w:p>
    <w:p>
      <w:r>
        <w:t xml:space="preserve">@DarinkaVrabi @IgorPribacilla ei ole munaa, senkin punainen kusipää. Hän ei uskalla. Jankovicin pukumiehet häätävät hänet välittömästi...</w:t>
      </w:r>
    </w:p>
    <w:p>
      <w:r>
        <w:rPr>
          <w:b/>
          <w:u w:val="single"/>
        </w:rPr>
        <w:t xml:space="preserve">711337</w:t>
      </w:r>
    </w:p>
    <w:p>
      <w:r>
        <w:t xml:space="preserve">@JazbarMatjaz @TeaTeaTeaTeaTeaTea Dans Aion keskustella Wajdsin kanssa. Pidä peukkuja, että he nukuttavat joitakin tyhmiä... #inspiraatio</w:t>
      </w:r>
    </w:p>
    <w:p>
      <w:r>
        <w:rPr>
          <w:b/>
          <w:u w:val="single"/>
        </w:rPr>
        <w:t xml:space="preserve">711338</w:t>
      </w:r>
    </w:p>
    <w:p>
      <w:r>
        <w:t xml:space="preserve">Vasemmistohallitus? Vasemmalle? Ja kuka on vasemmistolainen hallituksessa? Ja tee pilkkujen ja pisteiden jälkeiset välilyönnit luettaviksi! https://t.co/EWny6nnibb</w:t>
      </w:r>
    </w:p>
    <w:p>
      <w:r>
        <w:rPr>
          <w:b/>
          <w:u w:val="single"/>
        </w:rPr>
        <w:t xml:space="preserve">711339</w:t>
      </w:r>
    </w:p>
    <w:p>
      <w:r>
        <w:t xml:space="preserve">[Video Grade II] 13.11.2018 Nova24TV: Lapsikaappaukset ja tappavat... https://t.co/KwByaNYIBY via @YouTube</w:t>
      </w:r>
    </w:p>
    <w:p>
      <w:r>
        <w:rPr>
          <w:b/>
          <w:u w:val="single"/>
        </w:rPr>
        <w:t xml:space="preserve">711340</w:t>
      </w:r>
    </w:p>
    <w:p>
      <w:r>
        <w:t xml:space="preserve">@Turinek @PrinasalkaZlata Nämä kätilöt, jotka muistavat 30 vuoden jälkeen, että heitä käytettiin seksuaalisesti hyväksi, ovat vain rahan perässä!  Antakaa heidän todistaa se, jos he voivat❗️.</w:t>
      </w:r>
    </w:p>
    <w:p>
      <w:r>
        <w:rPr>
          <w:b/>
          <w:u w:val="single"/>
        </w:rPr>
        <w:t xml:space="preserve">711341</w:t>
      </w:r>
    </w:p>
    <w:p>
      <w:r>
        <w:t xml:space="preserve">Europol: Järjestäytynyt rikollisuus on suurin uhka Euroopan turvallisuudelle</w:t>
        <w:br/>
        <w:t xml:space="preserve">https://t.co/N4vvYK394Y https://t.co/89Us70zRLu https://t.co/89Us70zRLu</w:t>
      </w:r>
    </w:p>
    <w:p>
      <w:r>
        <w:rPr>
          <w:b/>
          <w:u w:val="single"/>
        </w:rPr>
        <w:t xml:space="preserve">711342</w:t>
      </w:r>
    </w:p>
    <w:p>
      <w:r>
        <w:t xml:space="preserve">@lucijausaj he maksavat paljon valmisteveroja budjettiin, ja vielä nopeammin he keräävät ne, ZPIZ säästää😉</w:t>
      </w:r>
    </w:p>
    <w:p>
      <w:r>
        <w:rPr>
          <w:b/>
          <w:u w:val="single"/>
        </w:rPr>
        <w:t xml:space="preserve">711343</w:t>
      </w:r>
    </w:p>
    <w:p>
      <w:r>
        <w:t xml:space="preserve">Slovenialaiset ekologit ovat kuin vesimeloni. Vain iho on vihreä. Todellisuudessa he pitävät vasemmistolaista @vladaRS:ää lunnaina. https://t.co/Ss2eeCBkI2</w:t>
      </w:r>
    </w:p>
    <w:p>
      <w:r>
        <w:rPr>
          <w:b/>
          <w:u w:val="single"/>
        </w:rPr>
        <w:t xml:space="preserve">711344</w:t>
      </w:r>
    </w:p>
    <w:p>
      <w:r>
        <w:t xml:space="preserve">Taistelut kommunistien rikoksista Slovenian puolella https://t.co/JGK307Gsc7 via @Primorska24</w:t>
      </w:r>
    </w:p>
    <w:p>
      <w:r>
        <w:rPr>
          <w:b/>
          <w:u w:val="single"/>
        </w:rPr>
        <w:t xml:space="preserve">711345</w:t>
      </w:r>
    </w:p>
    <w:p>
      <w:r>
        <w:t xml:space="preserve">@janezgecc mutta kuten tänään kävi ilmi, hänen pomonsa määräsi tämän kokouksen... tai ainakin hyväksyi sen... psykopaatti</w:t>
      </w:r>
    </w:p>
    <w:p>
      <w:r>
        <w:rPr>
          <w:b/>
          <w:u w:val="single"/>
        </w:rPr>
        <w:t xml:space="preserve">711346</w:t>
      </w:r>
    </w:p>
    <w:p>
      <w:r>
        <w:t xml:space="preserve">@SBobovnik Tietenkin he epäröivät, koska kaikki välittävät paskaakaan rajasta ja slo-cro-konfliktista. Me kuvittelemme asioita haha!</w:t>
      </w:r>
    </w:p>
    <w:p>
      <w:r>
        <w:rPr>
          <w:b/>
          <w:u w:val="single"/>
        </w:rPr>
        <w:t xml:space="preserve">711347</w:t>
      </w:r>
    </w:p>
    <w:p>
      <w:r>
        <w:t xml:space="preserve">@RevijaReporter Näin ne kaikki kaatuvat. Ne ovat kuitenkin tuhonneet Kanglerin. peruuttamattomasti. Tavoite saavutettu.</w:t>
      </w:r>
    </w:p>
    <w:p>
      <w:r>
        <w:rPr>
          <w:b/>
          <w:u w:val="single"/>
        </w:rPr>
        <w:t xml:space="preserve">711348</w:t>
      </w:r>
    </w:p>
    <w:p>
      <w:r>
        <w:t xml:space="preserve">Sivilisaatio on jo hieman pilannut sitä. Ensimmäinen selfie. #Chili #dalmatiannews https://t.co/Ar237Otj0J</w:t>
      </w:r>
    </w:p>
    <w:p>
      <w:r>
        <w:rPr>
          <w:b/>
          <w:u w:val="single"/>
        </w:rPr>
        <w:t xml:space="preserve">711349</w:t>
      </w:r>
    </w:p>
    <w:p>
      <w:r>
        <w:t xml:space="preserve">ja sitten tulee vielä seitsemän lisää. alkaa olla kuuma. ja tarjoilija tuo koko ajan olutta. #hello! #ruskizur #womenonly</w:t>
      </w:r>
    </w:p>
    <w:p>
      <w:r>
        <w:rPr>
          <w:b/>
          <w:u w:val="single"/>
        </w:rPr>
        <w:t xml:space="preserve">711350</w:t>
      </w:r>
    </w:p>
    <w:p>
      <w:r>
        <w:t xml:space="preserve">@nejcjemec He unohtavat, että heistäkin tulee vanhoja ja että on pirun vaikeaa saada paikkaa tällaisesta laitoksesta. Jokaista persereikää kohti kasvaa tuuma.</w:t>
      </w:r>
    </w:p>
    <w:p>
      <w:r>
        <w:rPr>
          <w:b/>
          <w:u w:val="single"/>
        </w:rPr>
        <w:t xml:space="preserve">711351</w:t>
      </w:r>
    </w:p>
    <w:p>
      <w:r>
        <w:t xml:space="preserve">Prešerenin säkeiden lausuminen, kun "kulttuuri on jälleen poliitikkojen käsissä" http://t.co/CF6Exf9K</w:t>
      </w:r>
    </w:p>
    <w:p>
      <w:r>
        <w:rPr>
          <w:b/>
          <w:u w:val="single"/>
        </w:rPr>
        <w:t xml:space="preserve">711352</w:t>
      </w:r>
    </w:p>
    <w:p>
      <w:r>
        <w:t xml:space="preserve">@PreglArjan On todella vaikea vakuuttaa heitä siitä, että emme ole nähneet kommunismia lainkaan. Edes paikalliset patriootit eivät pysty siihen.</w:t>
      </w:r>
    </w:p>
    <w:p>
      <w:r>
        <w:rPr>
          <w:b/>
          <w:u w:val="single"/>
        </w:rPr>
        <w:t xml:space="preserve">711353</w:t>
      </w:r>
    </w:p>
    <w:p>
      <w:r>
        <w:t xml:space="preserve">@mcanzutti @mimoidoci @IgorPribac @BernardBrscic @bmz9453 @ZigaTurk * ihailijoilleen.  #patriotismi</w:t>
      </w:r>
    </w:p>
    <w:p>
      <w:r>
        <w:rPr>
          <w:b/>
          <w:u w:val="single"/>
        </w:rPr>
        <w:t xml:space="preserve">711354</w:t>
      </w:r>
    </w:p>
    <w:p>
      <w:r>
        <w:t xml:space="preserve">Kiinteistönomistajat joutuvat maksamaan sakkoja, jos ne eivät sisällytä energiatehokkuusindikaattoreita mainontaansa. THE... http://t.co/ExxuOdyGLd</w:t>
      </w:r>
    </w:p>
    <w:p>
      <w:r>
        <w:rPr>
          <w:b/>
          <w:u w:val="single"/>
        </w:rPr>
        <w:t xml:space="preserve">711355</w:t>
      </w:r>
    </w:p>
    <w:p>
      <w:r>
        <w:t xml:space="preserve">129 valittua kuvaa II, nauran hieman &amp; &amp; &amp; Kansanrintama.</w:t>
        <w:t xml:space="preserve">#valokuvaus #nomadit</w:t>
        <w:br/>
        <w:br/>
        <w:t xml:space="preserve">PS: @SonyAlpha A7III on hehkumato.</w:t>
        <w:br/>
        <w:br/>
        <w:t xml:space="preserve">https://t.co/PNoEfEnPUE</w:t>
      </w:r>
    </w:p>
    <w:p>
      <w:r>
        <w:rPr>
          <w:b/>
          <w:u w:val="single"/>
        </w:rPr>
        <w:t xml:space="preserve">711356</w:t>
      </w:r>
    </w:p>
    <w:p>
      <w:r>
        <w:t xml:space="preserve">Tulppaanien maan maatalouselintarvikealan vienti ylitti viime vuonna 92 miljardia euroa. https://t.co/sOnc2uPtC0</w:t>
      </w:r>
    </w:p>
    <w:p>
      <w:r>
        <w:rPr>
          <w:b/>
          <w:u w:val="single"/>
        </w:rPr>
        <w:t xml:space="preserve">711357</w:t>
      </w:r>
    </w:p>
    <w:p>
      <w:r>
        <w:t xml:space="preserve">@errrudit @SOVA_0007 @vinkovasle1 Minua potkitaan perseeseen, jos tässä twiitissä on jotain merkityksellistä. #ć-craze</w:t>
      </w:r>
    </w:p>
    <w:p>
      <w:r>
        <w:rPr>
          <w:b/>
          <w:u w:val="single"/>
        </w:rPr>
        <w:t xml:space="preserve">711358</w:t>
      </w:r>
    </w:p>
    <w:p>
      <w:r>
        <w:t xml:space="preserve">Teot, jotka vahvistavat islaminuskon älymystön sanat.</w:t>
        <w:br/>
        <w:t xml:space="preserve"> Drago K. Ocvirk: Joulupäivän ammunta https://t.co/jfv4SUD0JU via @Časnik</w:t>
      </w:r>
    </w:p>
    <w:p>
      <w:r>
        <w:rPr>
          <w:b/>
          <w:u w:val="single"/>
        </w:rPr>
        <w:t xml:space="preserve">711359</w:t>
      </w:r>
    </w:p>
    <w:p>
      <w:r>
        <w:t xml:space="preserve">@ovtsa Tamau on laiskempi tyyppi, hän painelee rytmikoneen ja muun elektroniikan nappeja sen sijaan.</w:t>
      </w:r>
    </w:p>
    <w:p>
      <w:r>
        <w:rPr>
          <w:b/>
          <w:u w:val="single"/>
        </w:rPr>
        <w:t xml:space="preserve">711360</w:t>
      </w:r>
    </w:p>
    <w:p>
      <w:r>
        <w:t xml:space="preserve">@1nekorektna @peterjancic Seuraavassa vaiheessa parlamentista tulee sotureiden piilopaikka ja varasto.</w:t>
      </w:r>
    </w:p>
    <w:p>
      <w:r>
        <w:rPr>
          <w:b/>
          <w:u w:val="single"/>
        </w:rPr>
        <w:t xml:space="preserve">711361</w:t>
      </w:r>
    </w:p>
    <w:p>
      <w:r>
        <w:t xml:space="preserve">@R10Vojko Se ei ole köyhä, vaan Murgelin päämajasta peräisin oleva koominen anti-Janche-syndrooma. He tuhoavat ja ryöstävät maata ja panettelevat muita.</w:t>
      </w:r>
    </w:p>
    <w:p>
      <w:r>
        <w:rPr>
          <w:b/>
          <w:u w:val="single"/>
        </w:rPr>
        <w:t xml:space="preserve">711362</w:t>
      </w:r>
    </w:p>
    <w:p>
      <w:r>
        <w:t xml:space="preserve">Surullista, miksi Primorjen asukkaat ovat valmiita lähtemään kaduille, mutta eivät asioissa, jotka todella uhkaavat tämän maan itsemääräämisoikeutta!#Manipuloijat</w:t>
      </w:r>
    </w:p>
    <w:p>
      <w:r>
        <w:rPr>
          <w:b/>
          <w:u w:val="single"/>
        </w:rPr>
        <w:t xml:space="preserve">711363</w:t>
      </w:r>
    </w:p>
    <w:p>
      <w:r>
        <w:t xml:space="preserve">Mitä @Val202:n toimittajat pitävät siitä, että he voivat mennä lähetykseen ja sanoa #Kurz luki kur ja c lopussa.</w:t>
        <w:br/>
        <w:t xml:space="preserve"> Rakastan sitä</w:t>
      </w:r>
    </w:p>
    <w:p>
      <w:r>
        <w:rPr>
          <w:b/>
          <w:u w:val="single"/>
        </w:rPr>
        <w:t xml:space="preserve">711364</w:t>
      </w:r>
    </w:p>
    <w:p>
      <w:r>
        <w:t xml:space="preserve">@matjasec @DARS_SI Parempi, ettei niitä ole täällä, ainakin skootterit pysäköidään, kun julkinen liikenne on tehokkaampaa.</w:t>
      </w:r>
    </w:p>
    <w:p>
      <w:r>
        <w:rPr>
          <w:b/>
          <w:u w:val="single"/>
        </w:rPr>
        <w:t xml:space="preserve">711365</w:t>
      </w:r>
    </w:p>
    <w:p>
      <w:r>
        <w:t xml:space="preserve">@AleksS25388688 @yrennia1 Siitä on jo kauan, kun hän sai sellaisen, ilmeisesti Janša veisti sen lehmuksesta SDS:lle osoittamansa uskollisuuden vuoksi. Siellä on vain anti-lobadaria.</w:t>
      </w:r>
    </w:p>
    <w:p>
      <w:r>
        <w:rPr>
          <w:b/>
          <w:u w:val="single"/>
        </w:rPr>
        <w:t xml:space="preserve">711366</w:t>
      </w:r>
    </w:p>
    <w:p>
      <w:r>
        <w:t xml:space="preserve">Toivon, että miliisi muuttuu poliisivoimaksi sen todellisessa merkityksessä ja että uudelleenorganisointi 37 vuoden jälkeen vihdoinkin piikittää miliisimiesten jalkaa https://t.co/rirmgWTZyb</w:t>
      </w:r>
    </w:p>
    <w:p>
      <w:r>
        <w:rPr>
          <w:b/>
          <w:u w:val="single"/>
        </w:rPr>
        <w:t xml:space="preserve">711367</w:t>
      </w:r>
    </w:p>
    <w:p>
      <w:r>
        <w:t xml:space="preserve">Muistan, kun lensin vielä kuumailmapallossa, ja lohdutimme matkustajia:</w:t>
        <w:br/>
        <w:t xml:space="preserve">Älkää pelätkö, sillä kukaan ei enää pala 😆😝</w:t>
      </w:r>
    </w:p>
    <w:p>
      <w:r>
        <w:rPr>
          <w:b/>
          <w:u w:val="single"/>
        </w:rPr>
        <w:t xml:space="preserve">711368</w:t>
      </w:r>
    </w:p>
    <w:p>
      <w:r>
        <w:t xml:space="preserve">@TeufelsAdwokat @apocalypsedone @DragoZad EPP on miljoona kertaa vähemmän paha kuin sosialistit.</w:t>
        <w:br/>
        <w:t xml:space="preserve"> MILJOONA KERTAA!!!</w:t>
      </w:r>
    </w:p>
    <w:p>
      <w:r>
        <w:rPr>
          <w:b/>
          <w:u w:val="single"/>
        </w:rPr>
        <w:t xml:space="preserve">711369</w:t>
      </w:r>
    </w:p>
    <w:p>
      <w:r>
        <w:t xml:space="preserve">@PrometejDD jos joku haluaa olla sosialisti, hän voi perustaa kibbutsin seuraajiensa kanssa eikä pakottaa muita ihmisiä sosialismiin ja vastaaviin @Rok_Novak</w:t>
      </w:r>
    </w:p>
    <w:p>
      <w:r>
        <w:rPr>
          <w:b/>
          <w:u w:val="single"/>
        </w:rPr>
        <w:t xml:space="preserve">711370</w:t>
      </w:r>
    </w:p>
    <w:p>
      <w:r>
        <w:t xml:space="preserve">@bosstjanz Minulla on tuote, jota en voi nykiä, myydä tai raiskata :)</w:t>
      </w:r>
    </w:p>
    <w:p>
      <w:r>
        <w:rPr>
          <w:b/>
          <w:u w:val="single"/>
        </w:rPr>
        <w:t xml:space="preserve">711371</w:t>
      </w:r>
    </w:p>
    <w:p>
      <w:r>
        <w:t xml:space="preserve">#BlackHat2018 tuo aina jännittäviä uutisia siitä, miten kaikki on tulevaisuudessa paremmin. https://t.co/JUlwm9JwuI</w:t>
      </w:r>
    </w:p>
    <w:p>
      <w:r>
        <w:rPr>
          <w:b/>
          <w:u w:val="single"/>
        </w:rPr>
        <w:t xml:space="preserve">711372</w:t>
      </w:r>
    </w:p>
    <w:p>
      <w:r>
        <w:t xml:space="preserve">Totalitarismista he tulevat totalitarismiin, johon he ajavat meidät. https://t.co/xxAZSb9isP.</w:t>
      </w:r>
    </w:p>
    <w:p>
      <w:r>
        <w:rPr>
          <w:b/>
          <w:u w:val="single"/>
        </w:rPr>
        <w:t xml:space="preserve">711373</w:t>
      </w:r>
    </w:p>
    <w:p>
      <w:r>
        <w:t xml:space="preserve">@davidkovic jap. on surullista. mutta näin se on, vitut siitä. en pääse pitkälle tänä vuonna.</w:t>
      </w:r>
    </w:p>
    <w:p>
      <w:r>
        <w:rPr>
          <w:b/>
          <w:u w:val="single"/>
        </w:rPr>
        <w:t xml:space="preserve">711374</w:t>
      </w:r>
    </w:p>
    <w:p>
      <w:r>
        <w:t xml:space="preserve">Cebulille huono päivä, mestarit katkaisevat Vincicin ja Pajenkon putken https://t.co/8y3LrCSvdR #legionnaires #rebound</w:t>
      </w:r>
    </w:p>
    <w:p>
      <w:r>
        <w:rPr>
          <w:b/>
          <w:u w:val="single"/>
        </w:rPr>
        <w:t xml:space="preserve">711375</w:t>
      </w:r>
    </w:p>
    <w:p>
      <w:r>
        <w:t xml:space="preserve">Poliisi myöntää, että rajaturvallisuudesta puuttuu yli 800 poliisia😮😮😮😮👎👎👎👎</w:t>
        <w:br/>
        <w:t xml:space="preserve">https://t.co/JK3tVBupWI</w:t>
      </w:r>
    </w:p>
    <w:p>
      <w:r>
        <w:rPr>
          <w:b/>
          <w:u w:val="single"/>
        </w:rPr>
        <w:t xml:space="preserve">711376</w:t>
      </w:r>
    </w:p>
    <w:p>
      <w:r>
        <w:t xml:space="preserve">@DKaloh @RTV_Slovenija @StudioCity_ Kaikille pedofiileille, oikeistofasisteille ja masturbaattoreille on olemassa Nova24TV! #ojojoj</w:t>
      </w:r>
    </w:p>
    <w:p>
      <w:r>
        <w:rPr>
          <w:b/>
          <w:u w:val="single"/>
        </w:rPr>
        <w:t xml:space="preserve">711377</w:t>
      </w:r>
    </w:p>
    <w:p>
      <w:r>
        <w:t xml:space="preserve">@DKosir7 @illegall_blonde @rokschuster @nejkom ei ole vielä tehnyt maalia Primorjelle.</w:t>
      </w:r>
    </w:p>
    <w:p>
      <w:r>
        <w:rPr>
          <w:b/>
          <w:u w:val="single"/>
        </w:rPr>
        <w:t xml:space="preserve">711378</w:t>
      </w:r>
    </w:p>
    <w:p>
      <w:r>
        <w:t xml:space="preserve">@javniprevoz @starihalj @LjubljanskiPP Ratkaisu olisi keltainen kaista ja ehdoton etuajo-oikeus bussille. Ja vielä useampi odottaa autoja.</w:t>
      </w:r>
    </w:p>
    <w:p>
      <w:r>
        <w:rPr>
          <w:b/>
          <w:u w:val="single"/>
        </w:rPr>
        <w:t xml:space="preserve">711379</w:t>
      </w:r>
    </w:p>
    <w:p>
      <w:r>
        <w:t xml:space="preserve">@Angie6555 Löysit siis jyvän ja näet sen päällä... ja sanotaan, että vain huorat tekevät niin...</w:t>
      </w:r>
    </w:p>
    <w:p>
      <w:r>
        <w:rPr>
          <w:b/>
          <w:u w:val="single"/>
        </w:rPr>
        <w:t xml:space="preserve">711380</w:t>
      </w:r>
    </w:p>
    <w:p>
      <w:r>
        <w:t xml:space="preserve">@medka_7 @Centrifusion @SekuMConde Ehkä he hyväksyvät ne ja laittavat ne sinun tilallesi tuhottavaksi, jolloin sinä voit hyvässä uskossa auttaa.</w:t>
      </w:r>
    </w:p>
    <w:p>
      <w:r>
        <w:rPr>
          <w:b/>
          <w:u w:val="single"/>
        </w:rPr>
        <w:t xml:space="preserve">711381</w:t>
      </w:r>
    </w:p>
    <w:p>
      <w:r>
        <w:t xml:space="preserve">Tänään klo 18.00 derby "Luknassa" vastaan @OKCalcit</w:t>
        <w:br/>
        <w:t xml:space="preserve">#maribor</w:t>
        <w:br/>
        <w:t xml:space="preserve">#politana</w:t>
        <w:br/>
        <w:t xml:space="preserve">#rebound</w:t>
        <w:br/>
        <w:t xml:space="preserve">#rivalry</w:t>
      </w:r>
    </w:p>
    <w:p>
      <w:r>
        <w:rPr>
          <w:b/>
          <w:u w:val="single"/>
        </w:rPr>
        <w:t xml:space="preserve">711382</w:t>
      </w:r>
    </w:p>
    <w:p>
      <w:r>
        <w:t xml:space="preserve">@MarkoPavlisic @pengovsky @ZigaTurk Minä, kuka tahansa. Siitä tässä on kyse.</w:t>
      </w:r>
    </w:p>
    <w:p>
      <w:r>
        <w:rPr>
          <w:b/>
          <w:u w:val="single"/>
        </w:rPr>
        <w:t xml:space="preserve">711383</w:t>
      </w:r>
    </w:p>
    <w:p>
      <w:r>
        <w:t xml:space="preserve">@borisvoncina Minua ällöttävät vielä enemmän slovenialaiset lahkolaiset, kun he puolustavat heitä kuumeisesti</w:t>
      </w:r>
    </w:p>
    <w:p>
      <w:r>
        <w:rPr>
          <w:b/>
          <w:u w:val="single"/>
        </w:rPr>
        <w:t xml:space="preserve">711384</w:t>
      </w:r>
    </w:p>
    <w:p>
      <w:r>
        <w:t xml:space="preserve">Jos et halua mennä kuntosalille, tee jotain rikollista ja saat kolme kuukautta vankilassa, siellä treenataan vain, jos he ovat oppineet sinulta jotain.</w:t>
      </w:r>
    </w:p>
    <w:p>
      <w:r>
        <w:rPr>
          <w:b/>
          <w:u w:val="single"/>
        </w:rPr>
        <w:t xml:space="preserve">711385</w:t>
      </w:r>
    </w:p>
    <w:p>
      <w:r>
        <w:t xml:space="preserve">@vinkovasle1 @BernardBrscic @SiolNEWS Säännöstö hyväksyttiin lokakuussa. Toinen kohta on perustuslain vastainen. Šarec on ottamassa käyttöön diktatuuria.</w:t>
      </w:r>
    </w:p>
    <w:p>
      <w:r>
        <w:rPr>
          <w:b/>
          <w:u w:val="single"/>
        </w:rPr>
        <w:t xml:space="preserve">711386</w:t>
      </w:r>
    </w:p>
    <w:p>
      <w:r>
        <w:t xml:space="preserve">@meteoriterain @JozeJerovsek Jospa hän olisi kirjoittanut ääneen, mikä häntä eniten häiritsee. #siphraprime</w:t>
      </w:r>
    </w:p>
    <w:p>
      <w:r>
        <w:rPr>
          <w:b/>
          <w:u w:val="single"/>
        </w:rPr>
        <w:t xml:space="preserve">711387</w:t>
      </w:r>
    </w:p>
    <w:p>
      <w:r>
        <w:t xml:space="preserve">Me kaikki tuomitsemme väkivallan. Mutta se, että @vecer kertoo etusivulla, kuinka he hakkasivat leipomossa kaverin, joka asuu kontissa mustassa, on yli maalaisjärjen.</w:t>
      </w:r>
    </w:p>
    <w:p>
      <w:r>
        <w:rPr>
          <w:b/>
          <w:u w:val="single"/>
        </w:rPr>
        <w:t xml:space="preserve">711388</w:t>
      </w:r>
    </w:p>
    <w:p>
      <w:r>
        <w:t xml:space="preserve">@Tevilevi @policija_si Tämä on häpeäksi Slovenian tasavallan lipulle ja siten rikos.</w:t>
        <w:br/>
        <w:br/>
        <w:t xml:space="preserve"> Bong</w:t>
      </w:r>
    </w:p>
    <w:p>
      <w:r>
        <w:rPr>
          <w:b/>
          <w:u w:val="single"/>
        </w:rPr>
        <w:t xml:space="preserve">711389</w:t>
      </w:r>
    </w:p>
    <w:p>
      <w:r>
        <w:t xml:space="preserve">Hän käytti traktoria estääkseen poliiseja suorittamasta virkatehtävää - https://t.co/H7JwaUC0rV https://t.co/0VMD6Rs3sV https://t.co/0VMD6Rs3sV</w:t>
      </w:r>
    </w:p>
    <w:p>
      <w:r>
        <w:rPr>
          <w:b/>
          <w:u w:val="single"/>
        </w:rPr>
        <w:t xml:space="preserve">711390</w:t>
      </w:r>
    </w:p>
    <w:p>
      <w:r>
        <w:t xml:space="preserve">Jälkiruoka, joka on niin hyvä, että sitä on pakko kokeilla!</w:t>
        <w:br/>
        <w:br/>
        <w:t xml:space="preserve">#gustpikasi https://t.co/u1TwSV7EzH</w:t>
      </w:r>
    </w:p>
    <w:p>
      <w:r>
        <w:rPr>
          <w:b/>
          <w:u w:val="single"/>
        </w:rPr>
        <w:t xml:space="preserve">711391</w:t>
      </w:r>
    </w:p>
    <w:p>
      <w:r>
        <w:t xml:space="preserve">Rakkaat pumput, yksi ilmainen vinkki - teidän pitäisi myydä pullonavaajia #tnxbai 😘</w:t>
      </w:r>
    </w:p>
    <w:p>
      <w:r>
        <w:rPr>
          <w:b/>
          <w:u w:val="single"/>
        </w:rPr>
        <w:t xml:space="preserve">711392</w:t>
      </w:r>
    </w:p>
    <w:p>
      <w:r>
        <w:t xml:space="preserve">Äänipuolueen puheenjohtajalla ei kuitenkaan ollut aikaa hiustenleikkuuseen. Linnut pesivät hänen päässään...</w:t>
      </w:r>
    </w:p>
    <w:p>
      <w:r>
        <w:rPr>
          <w:b/>
          <w:u w:val="single"/>
        </w:rPr>
        <w:t xml:space="preserve">711393</w:t>
      </w:r>
    </w:p>
    <w:p>
      <w:r>
        <w:t xml:space="preserve">@EPameten Hänen täytyy tehdä melkoisia taikoja, kun hän menee joka ilta sänkyyn tuon oranssihihaisen miehen kanssa.</w:t>
      </w:r>
    </w:p>
    <w:p>
      <w:r>
        <w:rPr>
          <w:b/>
          <w:u w:val="single"/>
        </w:rPr>
        <w:t xml:space="preserve">711394</w:t>
      </w:r>
    </w:p>
    <w:p>
      <w:r>
        <w:t xml:space="preserve">@marboh37 @petrasovdat Kirjoittaisin jotain, mutta en halua puuttua pääkaupungin sisäisiin asioihin, anteeksi Ljubljana.</w:t>
        <w:br/>
        <w:br/>
        <w:t xml:space="preserve"> #fromMARIBORAwithLOVE</w:t>
      </w:r>
    </w:p>
    <w:p>
      <w:r>
        <w:rPr>
          <w:b/>
          <w:u w:val="single"/>
        </w:rPr>
        <w:t xml:space="preserve">711395</w:t>
      </w:r>
    </w:p>
    <w:p>
      <w:r>
        <w:t xml:space="preserve">Eräänä päivänä tulet lomalle ja huomaat, että unohdit kannettavan tietokoneen laturin 400 kilometrin päähän 😱.</w:t>
      </w:r>
    </w:p>
    <w:p>
      <w:r>
        <w:rPr>
          <w:b/>
          <w:u w:val="single"/>
        </w:rPr>
        <w:t xml:space="preserve">711396</w:t>
      </w:r>
    </w:p>
    <w:p>
      <w:r>
        <w:t xml:space="preserve">@AlesPotocnikTV @duledoz @nzs_si @TVSLOsport Boikotoidaan Kyproksen peliä. @nzs_si , lopettakaa itsenne naurunalaiseksi tekeminen!</w:t>
      </w:r>
    </w:p>
    <w:p>
      <w:r>
        <w:rPr>
          <w:b/>
          <w:u w:val="single"/>
        </w:rPr>
        <w:t xml:space="preserve">711397</w:t>
      </w:r>
    </w:p>
    <w:p>
      <w:r>
        <w:t xml:space="preserve">Koala juo vettä palomiehen antamasta pullosta Cudlee Creekissä Etelä-Australiassa. Kuva / AP</w:t>
      </w:r>
    </w:p>
    <w:p>
      <w:r>
        <w:rPr>
          <w:b/>
          <w:u w:val="single"/>
        </w:rPr>
        <w:t xml:space="preserve">711398</w:t>
      </w:r>
    </w:p>
    <w:p>
      <w:r>
        <w:t xml:space="preserve">@redhotfeferon Tiedät, mitä meidän kaikkien pitäisi käskeä tekemään, mutta kiellot silti "vetävät meitä sisään" 😅</w:t>
      </w:r>
    </w:p>
    <w:p>
      <w:r>
        <w:rPr>
          <w:b/>
          <w:u w:val="single"/>
        </w:rPr>
        <w:t xml:space="preserve">711399</w:t>
      </w:r>
    </w:p>
    <w:p>
      <w:r>
        <w:t xml:space="preserve">@sivanosoroginja He eivät jaksa puhua 😆 laitamme radion päälle yöksi, he eivät pidä siitä.</w:t>
      </w:r>
    </w:p>
    <w:p>
      <w:r>
        <w:rPr>
          <w:b/>
          <w:u w:val="single"/>
        </w:rPr>
        <w:t xml:space="preserve">711400</w:t>
      </w:r>
    </w:p>
    <w:p>
      <w:r>
        <w:t xml:space="preserve">Mitä Katanec on tehnyt twifosferalle :) 90 posto chivkas on kehuja pelaajien liikkeille joista emme pidä! #slovenia</w:t>
      </w:r>
    </w:p>
    <w:p>
      <w:r>
        <w:rPr>
          <w:b/>
          <w:u w:val="single"/>
        </w:rPr>
        <w:t xml:space="preserve">711401</w:t>
      </w:r>
    </w:p>
    <w:p>
      <w:r>
        <w:t xml:space="preserve">.@AngelcaLikovic vastustaa elävien ihmisten tappamista. Ainakin kuolleet ovat siltä turvassa.</w:t>
      </w:r>
    </w:p>
    <w:p>
      <w:r>
        <w:rPr>
          <w:b/>
          <w:u w:val="single"/>
        </w:rPr>
        <w:t xml:space="preserve">711402</w:t>
      </w:r>
    </w:p>
    <w:p>
      <w:r>
        <w:t xml:space="preserve">@hrastelj Ainoa asia, joka minun on tarkistettava, on sade. Balettitanssijoiden viitta, leveämpi :))))</w:t>
      </w:r>
    </w:p>
    <w:p>
      <w:r>
        <w:rPr>
          <w:b/>
          <w:u w:val="single"/>
        </w:rPr>
        <w:t xml:space="preserve">711403</w:t>
      </w:r>
    </w:p>
    <w:p>
      <w:r>
        <w:t xml:space="preserve">@had Tud. Se on kotiin vietävä. Molemmat. Nami-nami. Naiset ottavat yleensä peilin ja nyppivät kulmakarvansa :) Tai sisäänkasvaneet karvat. Mmmmmmm...</w:t>
      </w:r>
    </w:p>
    <w:p>
      <w:r>
        <w:rPr>
          <w:b/>
          <w:u w:val="single"/>
        </w:rPr>
        <w:t xml:space="preserve">711404</w:t>
      </w:r>
    </w:p>
    <w:p>
      <w:r>
        <w:t xml:space="preserve">@PametnaRit Maistoin sitä ensimmäisen kerran kesäkuussa 1996, nyt se kulkee mukanani kaikkialle 🤪 #häät #brebbuchegganisolate #expandinggoodglassesadvice</w:t>
      </w:r>
    </w:p>
    <w:p>
      <w:r>
        <w:rPr>
          <w:b/>
          <w:u w:val="single"/>
        </w:rPr>
        <w:t xml:space="preserve">711405</w:t>
      </w:r>
    </w:p>
    <w:p>
      <w:r>
        <w:t xml:space="preserve">@PStendler @HojsAles Bluesy young man. Jotkut meistä unohtivat sen nopeasti. Mutta jotkut teeskentelevät edelleen olevansa sokeita.</w:t>
      </w:r>
    </w:p>
    <w:p>
      <w:r>
        <w:rPr>
          <w:b/>
          <w:u w:val="single"/>
        </w:rPr>
        <w:t xml:space="preserve">711406</w:t>
      </w:r>
    </w:p>
    <w:p>
      <w:r>
        <w:t xml:space="preserve">O. My. Jumala. Over-war jälleen. Tällä kertaa Wolverhamptonin maali kumotaan. Uskomatonta. Mitä hölynpölyä. #LIVWOL</w:t>
      </w:r>
    </w:p>
    <w:p>
      <w:r>
        <w:rPr>
          <w:b/>
          <w:u w:val="single"/>
        </w:rPr>
        <w:t xml:space="preserve">711407</w:t>
      </w:r>
    </w:p>
    <w:p>
      <w:r>
        <w:t xml:space="preserve">@Bond00775328617 @MartinTincek @JJansaSDS miten vasemmistolaiset unohtavat omat tekonsa ja samalla halveksivat muiden kaltaisia ihmisiä.</w:t>
      </w:r>
    </w:p>
    <w:p>
      <w:r>
        <w:rPr>
          <w:b/>
          <w:u w:val="single"/>
        </w:rPr>
        <w:t xml:space="preserve">711408</w:t>
      </w:r>
    </w:p>
    <w:p>
      <w:r>
        <w:t xml:space="preserve">Yrittäjät, oletteko myöhässä maksujenne kanssa Fursulle? Jos olet onnekas, sinut estetään vasta kuukauden kuluttua https://t.co/6CE0QQPuz0</w:t>
      </w:r>
    </w:p>
    <w:p>
      <w:r>
        <w:rPr>
          <w:b/>
          <w:u w:val="single"/>
        </w:rPr>
        <w:t xml:space="preserve">711409</w:t>
      </w:r>
    </w:p>
    <w:p>
      <w:r>
        <w:t xml:space="preserve">@FerdinandPusnik @zaslovenijo2 @Nova24TV LOL...näytät varmaan hassulta, kun kävelet ympäri bytea sipulirenkaat sormessasi...:-))))</w:t>
      </w:r>
    </w:p>
    <w:p>
      <w:r>
        <w:rPr>
          <w:b/>
          <w:u w:val="single"/>
        </w:rPr>
        <w:t xml:space="preserve">711410</w:t>
      </w:r>
    </w:p>
    <w:p>
      <w:r>
        <w:t xml:space="preserve">Näen, että sunnuntaisin tavallisten ihmisten lisäksi myös britit käyvät sparraamassa. Näin kaksi niistä. Ja @SamoGlavan 😉 Ja @SamoGlavan 😉</w:t>
      </w:r>
    </w:p>
    <w:p>
      <w:r>
        <w:rPr>
          <w:b/>
          <w:u w:val="single"/>
        </w:rPr>
        <w:t xml:space="preserve">711411</w:t>
      </w:r>
    </w:p>
    <w:p>
      <w:r>
        <w:t xml:space="preserve">@Mauhlerca Show'ssa, jossa joku yli-innokas marostari puhuu itsekseen, ei ole muuta tapaa tehdä sitä - paitsi jos olet mainoslohkossa.</w:t>
      </w:r>
    </w:p>
    <w:p>
      <w:r>
        <w:rPr>
          <w:b/>
          <w:u w:val="single"/>
        </w:rPr>
        <w:t xml:space="preserve">711412</w:t>
      </w:r>
    </w:p>
    <w:p>
      <w:r>
        <w:t xml:space="preserve">@vinkovasle1 @twiitiztok @StrankaSMC Joskus edes ihmeet ja jumalallinen apu eivät voi ratkaista psykiatrisia tapauksia. Valitettavasti.</w:t>
      </w:r>
    </w:p>
    <w:p>
      <w:r>
        <w:rPr>
          <w:b/>
          <w:u w:val="single"/>
        </w:rPr>
        <w:t xml:space="preserve">711413</w:t>
      </w:r>
    </w:p>
    <w:p>
      <w:r>
        <w:t xml:space="preserve">@mrevlje Tele voinen tämä Vasev. Häntä olisi autettava pääsemään pois Sloveniasta. Paljon todennäköisempi vaihtoehto. "Hänelle" ja meille!</w:t>
      </w:r>
    </w:p>
    <w:p>
      <w:r>
        <w:rPr>
          <w:b/>
          <w:u w:val="single"/>
        </w:rPr>
        <w:t xml:space="preserve">711414</w:t>
      </w:r>
    </w:p>
    <w:p>
      <w:r>
        <w:t xml:space="preserve">@aana104 Koska ihmisillä ei ole munaa.</w:t>
        <w:br/>
        <w:br/>
        <w:t xml:space="preserve">Mutta se riippuu siitä, mitä haluat sanoa</w:t>
        <w:t xml:space="preserve"> Joskus et halua olla suora, jotta et loukkaa kyseistä henkilöä.</w:t>
      </w:r>
    </w:p>
    <w:p>
      <w:r>
        <w:rPr>
          <w:b/>
          <w:u w:val="single"/>
        </w:rPr>
        <w:t xml:space="preserve">711415</w:t>
      </w:r>
    </w:p>
    <w:p>
      <w:r>
        <w:t xml:space="preserve">@KatarinaDbr Liuota sokeri veteen, se on helpompi kuluttaa. Ja hän on kuivunut.</w:t>
      </w:r>
    </w:p>
    <w:p>
      <w:r>
        <w:rPr>
          <w:b/>
          <w:u w:val="single"/>
        </w:rPr>
        <w:t xml:space="preserve">711416</w:t>
      </w:r>
    </w:p>
    <w:p>
      <w:r>
        <w:t xml:space="preserve">@iCinober Tiesitkö, että joku vitun ämmä on haastanut minut oikeuteen "uefan" kautta? Niin, miten pieni maailma.</w:t>
      </w:r>
    </w:p>
    <w:p>
      <w:r>
        <w:rPr>
          <w:b/>
          <w:u w:val="single"/>
        </w:rPr>
        <w:t xml:space="preserve">711417</w:t>
      </w:r>
    </w:p>
    <w:p>
      <w:r>
        <w:t xml:space="preserve">Saattueet - kuorma-autojen muodostamat junat - helpottaisivat merkittävästi liikenneruuhkia ja lisäisivät turvallisuutta moottoriteillä. https://t.co/KPPiuW7xCv.</w:t>
      </w:r>
    </w:p>
    <w:p>
      <w:r>
        <w:rPr>
          <w:b/>
          <w:u w:val="single"/>
        </w:rPr>
        <w:t xml:space="preserve">711418</w:t>
      </w:r>
    </w:p>
    <w:p>
      <w:r>
        <w:t xml:space="preserve">@dratpirsna @GorankaKiralj He unohtivat lisätä, että se on vetypolttokenno tai pyörillä oleva pommi ;)</w:t>
      </w:r>
    </w:p>
    <w:p>
      <w:r>
        <w:rPr>
          <w:b/>
          <w:u w:val="single"/>
        </w:rPr>
        <w:t xml:space="preserve">711419</w:t>
      </w:r>
    </w:p>
    <w:p>
      <w:r>
        <w:t xml:space="preserve">@loobadar Res. Minua ärsyttää, kun olen ostamassa pölynimuria postitoimistossa ja takanani pyörivät silmät, koska haluan lähettää kirjeen.</w:t>
      </w:r>
    </w:p>
    <w:p>
      <w:r>
        <w:rPr>
          <w:b/>
          <w:u w:val="single"/>
        </w:rPr>
        <w:t xml:space="preserve">711420</w:t>
      </w:r>
    </w:p>
    <w:p>
      <w:r>
        <w:t xml:space="preserve">@Marjantevz @miro5ek @JJansaSDS @MiroCerar Tudun yliäänijuna..mieluiten aurinkosähköllä !? https://t.co/NEDmMNh21B</w:t>
      </w:r>
    </w:p>
    <w:p>
      <w:r>
        <w:rPr>
          <w:b/>
          <w:u w:val="single"/>
        </w:rPr>
        <w:t xml:space="preserve">711421</w:t>
      </w:r>
    </w:p>
    <w:p>
      <w:r>
        <w:t xml:space="preserve">Mutta meistä on todellakin tulossa kommunismin alaston saari... hyvästi tervejärkisyytemme https://t.co/MUgQOaYbxK</w:t>
      </w:r>
    </w:p>
    <w:p>
      <w:r>
        <w:rPr>
          <w:b/>
          <w:u w:val="single"/>
        </w:rPr>
        <w:t xml:space="preserve">711422</w:t>
      </w:r>
    </w:p>
    <w:p>
      <w:r>
        <w:t xml:space="preserve">@Krscanski_mozje Nykyään satanistit eivät enää edes salaa, mitä he todella ovat ja mitä he palvovat.</w:t>
      </w:r>
    </w:p>
    <w:p>
      <w:r>
        <w:rPr>
          <w:b/>
          <w:u w:val="single"/>
        </w:rPr>
        <w:t xml:space="preserve">711423</w:t>
      </w:r>
    </w:p>
    <w:p>
      <w:r>
        <w:t xml:space="preserve">@TatjanaPirc Ei, koska niistä ei ole kuultu. Keitä he ovat, turvapaikanhakijoita?</w:t>
      </w:r>
    </w:p>
    <w:p>
      <w:r>
        <w:rPr>
          <w:b/>
          <w:u w:val="single"/>
        </w:rPr>
        <w:t xml:space="preserve">711424</w:t>
      </w:r>
    </w:p>
    <w:p>
      <w:r>
        <w:t xml:space="preserve">@potepuski @Alex4aleksandra Se saa sinut oksentamaan. Samaan aikaan he leikkaavat kristittyjen päitä irti -</w:t>
      </w:r>
    </w:p>
    <w:p>
      <w:r>
        <w:rPr>
          <w:b/>
          <w:u w:val="single"/>
        </w:rPr>
        <w:t xml:space="preserve">711425</w:t>
      </w:r>
    </w:p>
    <w:p>
      <w:r>
        <w:t xml:space="preserve">@strankalevica SSN puolustaa eläkeläisiä ja työntekijöitä!!!!. Vasemmisto puolustaa vain LGBT:tä ja laittomia maahanmuuttajia!!!!</w:t>
      </w:r>
    </w:p>
    <w:p>
      <w:r>
        <w:rPr>
          <w:b/>
          <w:u w:val="single"/>
        </w:rPr>
        <w:t xml:space="preserve">711426</w:t>
      </w:r>
    </w:p>
    <w:p>
      <w:r>
        <w:t xml:space="preserve">@PrometejDD Jos tulee tasapeli ja Inter voittaa, se menee läpi. Joka tapauksessa, huomenna on vain saatava enemmän pisteitä kuin Spurs.</w:t>
      </w:r>
    </w:p>
    <w:p>
      <w:r>
        <w:rPr>
          <w:b/>
          <w:u w:val="single"/>
        </w:rPr>
        <w:t xml:space="preserve">711427</w:t>
      </w:r>
    </w:p>
    <w:p>
      <w:r>
        <w:t xml:space="preserve">Mitä rampoja ovat ne, jotka ovat tuhonneet Slovenian talouden! https://t.co/Z1NS5W5Gu4 ...</w:t>
      </w:r>
    </w:p>
    <w:p>
      <w:r>
        <w:rPr>
          <w:b/>
          <w:u w:val="single"/>
        </w:rPr>
        <w:t xml:space="preserve">711428</w:t>
      </w:r>
    </w:p>
    <w:p>
      <w:r>
        <w:t xml:space="preserve">@Medeja_7 @mojcav1 Mikä on karannut sammakosta. 😁😁😁😁😁 Matr miten ilkeää! 🧟♂️</w:t>
      </w:r>
    </w:p>
    <w:p>
      <w:r>
        <w:rPr>
          <w:b/>
          <w:u w:val="single"/>
        </w:rPr>
        <w:t xml:space="preserve">711429</w:t>
      </w:r>
    </w:p>
    <w:p>
      <w:r>
        <w:t xml:space="preserve">@zasledovalec70 @JoAnnaOfArc1 @suzana_suzy17 Ne ovat kauniita 🤣 niitä pitää vain kouluttaa ja opettaa miten "puhalletaan mysliä" 😂😂😂😂😂</w:t>
      </w:r>
    </w:p>
    <w:p>
      <w:r>
        <w:rPr>
          <w:b/>
          <w:u w:val="single"/>
        </w:rPr>
        <w:t xml:space="preserve">711430</w:t>
      </w:r>
    </w:p>
    <w:p>
      <w:r>
        <w:t xml:space="preserve">Panasonicin #LumixS1R on konkreettinen tulokas suorituskykyisten täyskuvakameroiden luokkaan.</w:t>
        <w:br/>
        <w:t xml:space="preserve">https://t.co/BdNRrV9FVk</w:t>
      </w:r>
    </w:p>
    <w:p>
      <w:r>
        <w:rPr>
          <w:b/>
          <w:u w:val="single"/>
        </w:rPr>
        <w:t xml:space="preserve">711431</w:t>
      </w:r>
    </w:p>
    <w:p>
      <w:r>
        <w:t xml:space="preserve">@MSrebre @TadejaII Olet sairas mies... mutta oletko koskaan edes katsonut historiaa? Ymmärrän kyllä, miksi joku pelkäisi partisaaneja vuonna 42...</w:t>
      </w:r>
    </w:p>
    <w:p>
      <w:r>
        <w:rPr>
          <w:b/>
          <w:u w:val="single"/>
        </w:rPr>
        <w:t xml:space="preserve">711432</w:t>
      </w:r>
    </w:p>
    <w:p>
      <w:r>
        <w:t xml:space="preserve">Kuuma "breaking" uutinen suurimmalta julkiselta mediapalvelultamme #rtvslo: uusi pizza Ljubljanassa! https://t.co/FvU5K9axDq</w:t>
      </w:r>
    </w:p>
    <w:p>
      <w:r>
        <w:rPr>
          <w:b/>
          <w:u w:val="single"/>
        </w:rPr>
        <w:t xml:space="preserve">711433</w:t>
      </w:r>
    </w:p>
    <w:p>
      <w:r>
        <w:t xml:space="preserve">@Pertinacal @Komanovmulc @TV3_SI @NormaMKorosec @RomanVodeb Tätä puhujien yhdistelmää on hauska kuunnella!</w:t>
      </w:r>
    </w:p>
    <w:p>
      <w:r>
        <w:rPr>
          <w:b/>
          <w:u w:val="single"/>
        </w:rPr>
        <w:t xml:space="preserve">711434</w:t>
      </w:r>
    </w:p>
    <w:p>
      <w:r>
        <w:t xml:space="preserve">Niin kutsuttu Bosnia ja Hertsegovinan tasavallan armeija poltti, miinoitti tai tuhosi osittain 294 kirkkoa, kappelia ja muuta uskonnollista rakennusta Bosnia ja Hertsegovinassa.</w:t>
        <w:br/>
        <w:br/>
        <w:t xml:space="preserve"> #NotreDame</w:t>
      </w:r>
    </w:p>
    <w:p>
      <w:r>
        <w:rPr>
          <w:b/>
          <w:u w:val="single"/>
        </w:rPr>
        <w:t xml:space="preserve">711435</w:t>
      </w:r>
    </w:p>
    <w:p>
      <w:r>
        <w:t xml:space="preserve">@dragica12 ...Janus syrjäytettiin menestyksekkäästi Prevc:n toimesta - "Menetin luottamukseni ...(!????) " - .....(P.iso kuono) press....</w:t>
      </w:r>
    </w:p>
    <w:p>
      <w:r>
        <w:rPr>
          <w:b/>
          <w:u w:val="single"/>
        </w:rPr>
        <w:t xml:space="preserve">711436</w:t>
      </w:r>
    </w:p>
    <w:p>
      <w:r>
        <w:t xml:space="preserve">@LottaS10 @drfilomena Vasemmiston suurin ongelma ei ole tyhjä sydän vaan tyhjä pää.</w:t>
      </w:r>
    </w:p>
    <w:p>
      <w:r>
        <w:rPr>
          <w:b/>
          <w:u w:val="single"/>
        </w:rPr>
        <w:t xml:space="preserve">711437</w:t>
      </w:r>
    </w:p>
    <w:p>
      <w:r>
        <w:t xml:space="preserve">@Domovina_ on @BorutPahor POP TV on jo jonkin aikaa sekoittanut Slovenian politiikassa. Katastrofi slovenialaisille🤔</w:t>
      </w:r>
    </w:p>
    <w:p>
      <w:r>
        <w:rPr>
          <w:b/>
          <w:u w:val="single"/>
        </w:rPr>
        <w:t xml:space="preserve">711438</w:t>
      </w:r>
    </w:p>
    <w:p>
      <w:r>
        <w:t xml:space="preserve">ETELÄINEN RAJA! Kroatialaiset kalastajat "sakotetaan" rajan ylittämisestä. Laittomien maahanmuuttajien turvapaikka ja "1963€".</w:t>
        <w:br/>
        <w:t xml:space="preserve"> ☆Ei SOSED, vain varas on raja !??☆</w:t>
      </w:r>
    </w:p>
    <w:p>
      <w:r>
        <w:rPr>
          <w:b/>
          <w:u w:val="single"/>
        </w:rPr>
        <w:t xml:space="preserve">711439</w:t>
      </w:r>
    </w:p>
    <w:p>
      <w:r>
        <w:t xml:space="preserve">Koska meillä kaikilla on paljon työtä tiedostojen kanssa, suunnittelemme hyökkäystä niitä vastaan. #pikkupoikaperheet #pikkupoikaperheet #pikkupoikaperheet #pikkupoikaperheet</w:t>
      </w:r>
    </w:p>
    <w:p>
      <w:r>
        <w:rPr>
          <w:b/>
          <w:u w:val="single"/>
        </w:rPr>
        <w:t xml:space="preserve">711440</w:t>
      </w:r>
    </w:p>
    <w:p>
      <w:r>
        <w:t xml:space="preserve">@Libertarec Korruptiot, jotka haluavat tuhota EU:n kansat ja maat manipuloimalla Marrakechia.</w:t>
      </w:r>
    </w:p>
    <w:p>
      <w:r>
        <w:rPr>
          <w:b/>
          <w:u w:val="single"/>
        </w:rPr>
        <w:t xml:space="preserve">711441</w:t>
      </w:r>
    </w:p>
    <w:p>
      <w:r>
        <w:t xml:space="preserve">@Mojca84655391 Tuleeko lisää? Keltapäinen ääliö leikkaa myös NASA:ssa...</w:t>
      </w:r>
    </w:p>
    <w:p>
      <w:r>
        <w:rPr>
          <w:b/>
          <w:u w:val="single"/>
        </w:rPr>
        <w:t xml:space="preserve">711442</w:t>
      </w:r>
    </w:p>
    <w:p>
      <w:r>
        <w:t xml:space="preserve">@Jure_Bajic Supeeeeeer. No, se on etu. Kävelen joka paikkaan, mutta joskus minulla on kiire.</w:t>
      </w:r>
    </w:p>
    <w:p>
      <w:r>
        <w:rPr>
          <w:b/>
          <w:u w:val="single"/>
        </w:rPr>
        <w:t xml:space="preserve">711443</w:t>
      </w:r>
    </w:p>
    <w:p>
      <w:r>
        <w:t xml:space="preserve">@cnfrmstA @ZigaTurk muuten tämä ei olisi radikaalia Sloveniassa. oletko kuullut silta-hidak-ohjelmasta? ja hengen horisontit...</w:t>
      </w:r>
    </w:p>
    <w:p>
      <w:r>
        <w:rPr>
          <w:b/>
          <w:u w:val="single"/>
        </w:rPr>
        <w:t xml:space="preserve">711444</w:t>
      </w:r>
    </w:p>
    <w:p>
      <w:r>
        <w:t xml:space="preserve">@Wega__ @piratskastranka He ovat ehdottaneet täyttä hölynpölyä. Toivottavasti heidän ehdotuksensa kuolee pirteästi yhdessä heidän libtardipuolueensa kanssa.</w:t>
      </w:r>
    </w:p>
    <w:p>
      <w:r>
        <w:rPr>
          <w:b/>
          <w:u w:val="single"/>
        </w:rPr>
        <w:t xml:space="preserve">711445</w:t>
      </w:r>
    </w:p>
    <w:p>
      <w:r>
        <w:t xml:space="preserve">Nyt meillä on mustaa valkoisella, että E. Carl ei ole puhemies.</w:t>
        <w:br/>
        <w:t xml:space="preserve"> Cerar voi käyttää häntä Urška Čepinin roolissa.</w:t>
      </w:r>
    </w:p>
    <w:p>
      <w:r>
        <w:rPr>
          <w:b/>
          <w:u w:val="single"/>
        </w:rPr>
        <w:t xml:space="preserve">711446</w:t>
      </w:r>
    </w:p>
    <w:p>
      <w:r>
        <w:t xml:space="preserve">@SabinaVader Kjw tänään? Jos olen jo kuunnellut jotakin pitkäveteistä, yksinäistä herrasmiestä phylofaxista, voin tehdä päivästä hieman mielenkiintoisemman.</w:t>
      </w:r>
    </w:p>
    <w:p>
      <w:r>
        <w:rPr>
          <w:b/>
          <w:u w:val="single"/>
        </w:rPr>
        <w:t xml:space="preserve">711447</w:t>
      </w:r>
    </w:p>
    <w:p>
      <w:r>
        <w:t xml:space="preserve">Kävelet töistä kotiin keskiyöllä ja kohtaat 2 autoa ja 1 kuorma-auton 23 kilometrillä 😛😀 #mrtvovse</w:t>
      </w:r>
    </w:p>
    <w:p>
      <w:r>
        <w:rPr>
          <w:b/>
          <w:u w:val="single"/>
        </w:rPr>
        <w:t xml:space="preserve">711448</w:t>
      </w:r>
    </w:p>
    <w:p>
      <w:r>
        <w:t xml:space="preserve">@andrazk Muistan lapsuudestani lämpömittarilaatikon, jossa oli sisäänrakennettu sentrifugi.</w:t>
      </w:r>
    </w:p>
    <w:p>
      <w:r>
        <w:rPr>
          <w:b/>
          <w:u w:val="single"/>
        </w:rPr>
        <w:t xml:space="preserve">711449</w:t>
      </w:r>
    </w:p>
    <w:p>
      <w:r>
        <w:t xml:space="preserve">@uporabnastran @tedvanet Entä ne, jotka eivät voi katsoa HD-ohjelmia, koska ovat kaukana vaihdosta? Peruutitko myös SD-kanavat niiden osalta?</w:t>
      </w:r>
    </w:p>
    <w:p>
      <w:r>
        <w:rPr>
          <w:b/>
          <w:u w:val="single"/>
        </w:rPr>
        <w:t xml:space="preserve">711450</w:t>
      </w:r>
    </w:p>
    <w:p>
      <w:r>
        <w:t xml:space="preserve">@butalskipolicaj @Zvezaborcev_NOB @vmatijevec Nämä eivät olleet slovenialaisia. He luovuttivat maansa natseille. Niin olivat myös svabeja. Ei slovenialaiset</w:t>
      </w:r>
    </w:p>
    <w:p>
      <w:r>
        <w:rPr>
          <w:b/>
          <w:u w:val="single"/>
        </w:rPr>
        <w:t xml:space="preserve">711451</w:t>
      </w:r>
    </w:p>
    <w:p>
      <w:r>
        <w:t xml:space="preserve">Muuttaako digitaalinen media aivojamme? Prof. Zvezdan Pirtosekin luento Slovenian Matrixissa. Kyllä. https://t.co/0TjhZTdtfR</w:t>
      </w:r>
    </w:p>
    <w:p>
      <w:r>
        <w:rPr>
          <w:b/>
          <w:u w:val="single"/>
        </w:rPr>
        <w:t xml:space="preserve">711452</w:t>
      </w:r>
    </w:p>
    <w:p>
      <w:r>
        <w:t xml:space="preserve">@FranciDonko On sääli, että useimmiten papit eivät ole halukkaita jakamaan niitä edes silmäniskulla.</w:t>
      </w:r>
    </w:p>
    <w:p>
      <w:r>
        <w:rPr>
          <w:b/>
          <w:u w:val="single"/>
        </w:rPr>
        <w:t xml:space="preserve">711453</w:t>
      </w:r>
    </w:p>
    <w:p>
      <w:r>
        <w:t xml:space="preserve">@iztokX @siskaberry @paberkovalka Aikooko joku masturboida kielioppiini, vai pitäisikö minun viedä se jonnekin kaappiin?</w:t>
      </w:r>
    </w:p>
    <w:p>
      <w:r>
        <w:rPr>
          <w:b/>
          <w:u w:val="single"/>
        </w:rPr>
        <w:t xml:space="preserve">711454</w:t>
      </w:r>
    </w:p>
    <w:p>
      <w:r>
        <w:t xml:space="preserve">Koska EI on myös oikeutettu vastaus, se on vain sanottava/kirjoitettava. Vain kaksi kirjainta, haista vittu. Älä myy minulle kurpitsoja ja varastat sen sijaan kaikkien aikaa.</w:t>
      </w:r>
    </w:p>
    <w:p>
      <w:r>
        <w:rPr>
          <w:b/>
          <w:u w:val="single"/>
        </w:rPr>
        <w:t xml:space="preserve">711455</w:t>
      </w:r>
    </w:p>
    <w:p>
      <w:r>
        <w:t xml:space="preserve">Tämänvuotisen Mercedes-Benz Truck Roadshow'n tähti: Arocs Kipper, jossa on turbo-retarder-kytkin.</w:t>
      </w:r>
    </w:p>
    <w:p>
      <w:r>
        <w:rPr>
          <w:b/>
          <w:u w:val="single"/>
        </w:rPr>
        <w:t xml:space="preserve">711456</w:t>
      </w:r>
    </w:p>
    <w:p>
      <w:r>
        <w:t xml:space="preserve">@cashkee @surfon @jolandabuh Mutta sinä tulit ulos pillustasi nuoltuasi sitä.</w:t>
      </w:r>
    </w:p>
    <w:p>
      <w:r>
        <w:rPr>
          <w:b/>
          <w:u w:val="single"/>
        </w:rPr>
        <w:t xml:space="preserve">711457</w:t>
      </w:r>
    </w:p>
    <w:p>
      <w:r>
        <w:t xml:space="preserve">Sodan taito Bhutalin sijaan?</w:t>
        <w:br/>
        <w:t xml:space="preserve"> @NovicaMihajlo oletko lukenut ? Käyttäydytkö sinä näin? https://t.co/lZa1wjABg9</w:t>
      </w:r>
    </w:p>
    <w:p>
      <w:r>
        <w:rPr>
          <w:b/>
          <w:u w:val="single"/>
        </w:rPr>
        <w:t xml:space="preserve">711458</w:t>
      </w:r>
    </w:p>
    <w:p>
      <w:r>
        <w:t xml:space="preserve">NOVA 24TV: STOJAN PETRIČ, KUČANin läheinen yhteistyökumppani: vuodesta 2011 lähtien hän on siirtänyt noin</w:t>
        <w:br/>
        <w:t xml:space="preserve">36 miljoonaa euroa</w:t>
        <w:t xml:space="preserve">veroparatiiseihin</w:t>
        <w:br/>
        <w:t xml:space="preserve"> Ja SD ei tiedä, missä rahat ovat !??</w:t>
      </w:r>
    </w:p>
    <w:p>
      <w:r>
        <w:rPr>
          <w:b/>
          <w:u w:val="single"/>
        </w:rPr>
        <w:t xml:space="preserve">711459</w:t>
      </w:r>
    </w:p>
    <w:p>
      <w:r>
        <w:t xml:space="preserve">Huomenna kanssamme...</w:t>
        <w:t xml:space="preserve">6packin suMer spritzer 💚Ⓜ</w:t>
        <w:br/>
        <w:t xml:space="preserve">#punpisker #maribor #trgleonastuklja https://t.co/5AEnAQaXgB</w:t>
      </w:r>
    </w:p>
    <w:p>
      <w:r>
        <w:rPr>
          <w:b/>
          <w:u w:val="single"/>
        </w:rPr>
        <w:t xml:space="preserve">711460</w:t>
      </w:r>
    </w:p>
    <w:p>
      <w:r>
        <w:t xml:space="preserve">Tarvitsemme yhden kansallisen dieselöljyn osarahoituksen niille, jotka pendelöivät muualle maahan. Solidaarisuusrahasto.</w:t>
      </w:r>
    </w:p>
    <w:p>
      <w:r>
        <w:rPr>
          <w:b/>
          <w:u w:val="single"/>
        </w:rPr>
        <w:t xml:space="preserve">711461</w:t>
      </w:r>
    </w:p>
    <w:p>
      <w:r>
        <w:t xml:space="preserve">@steinbuch @petrasovdat @ninagaspari Re-tablettivyö jupolamilla ollenkaan, koska niin monet beuha meni sen läpi</w:t>
      </w:r>
    </w:p>
    <w:p>
      <w:r>
        <w:rPr>
          <w:b/>
          <w:u w:val="single"/>
        </w:rPr>
        <w:t xml:space="preserve">711462</w:t>
      </w:r>
    </w:p>
    <w:p>
      <w:r>
        <w:t xml:space="preserve">Sokerin lasku? #pentti #gruntilta #ZC_Korakin #kuppiin . #yhteistyö https://t.co/7y3gv9Ux5m .</w:t>
      </w:r>
    </w:p>
    <w:p>
      <w:r>
        <w:rPr>
          <w:b/>
          <w:u w:val="single"/>
        </w:rPr>
        <w:t xml:space="preserve">711463</w:t>
      </w:r>
    </w:p>
    <w:p>
      <w:r>
        <w:t xml:space="preserve">@petra_jansa @STA_News Hänen opettajansa. Kaikki ovat tyytyväisiä, jos he nussivat junaa. Itse asiassa he haluavat, että Ota Pestnerin laulusta tulee totta.</w:t>
      </w:r>
    </w:p>
    <w:p>
      <w:r>
        <w:rPr>
          <w:b/>
          <w:u w:val="single"/>
        </w:rPr>
        <w:t xml:space="preserve">711464</w:t>
      </w:r>
    </w:p>
    <w:p>
      <w:r>
        <w:t xml:space="preserve">Aivopestyt voisivat oppia, että oman kansan pettäminen johtaa tuhoon, ei vapauteen.</w:t>
      </w:r>
    </w:p>
    <w:p>
      <w:r>
        <w:rPr>
          <w:b/>
          <w:u w:val="single"/>
        </w:rPr>
        <w:t xml:space="preserve">711465</w:t>
      </w:r>
    </w:p>
    <w:p>
      <w:r>
        <w:t xml:space="preserve">Me syömme punaisia paprikoita. Onko selvä? Tai punaisia tulisia paprikoita, valinnaisesti. #Roka :D https://t.co/XxP5nKLmwJ</w:t>
      </w:r>
    </w:p>
    <w:p>
      <w:r>
        <w:rPr>
          <w:b/>
          <w:u w:val="single"/>
        </w:rPr>
        <w:t xml:space="preserve">711466</w:t>
      </w:r>
    </w:p>
    <w:p>
      <w:r>
        <w:t xml:space="preserve">Retweeted Božidar T. Biscan (@BozidarBiscan):</w:t>
        <w:br/>
        <w:br/>
        <w:t xml:space="preserve">kommunismi pitää väkivaltaa välttämättömyytenä ja arvona, punaista tähteä symbolina... https://t.co/WZPyIoJobZ</w:t>
      </w:r>
    </w:p>
    <w:p>
      <w:r>
        <w:rPr>
          <w:b/>
          <w:u w:val="single"/>
        </w:rPr>
        <w:t xml:space="preserve">711467</w:t>
      </w:r>
    </w:p>
    <w:p>
      <w:r>
        <w:t xml:space="preserve">Jos kannatat pelastuseläinten hyväksymistä, sinun ei pitäisi jättää tätä riipusta väliin! https://t.co/IdoVhE4EkG</w:t>
      </w:r>
    </w:p>
    <w:p>
      <w:r>
        <w:rPr>
          <w:b/>
          <w:u w:val="single"/>
        </w:rPr>
        <w:t xml:space="preserve">711468</w:t>
      </w:r>
    </w:p>
    <w:p>
      <w:r>
        <w:t xml:space="preserve">Sony ylpeili sillä, että se on ollut peilittömien kameroiden valmistajien ykkönen jo kahdeksan vuoden ajan. #Photokina18</w:t>
      </w:r>
    </w:p>
    <w:p>
      <w:r>
        <w:rPr>
          <w:b/>
          <w:u w:val="single"/>
        </w:rPr>
        <w:t xml:space="preserve">711469</w:t>
      </w:r>
    </w:p>
    <w:p>
      <w:r>
        <w:t xml:space="preserve">@pandicamuss @ISterbenc @RomanJakic @strankaSDS @JJansaSDS Maja, jos et osaa lisätä yhtä ja yhtä, olet vain tyhmä.</w:t>
      </w:r>
    </w:p>
    <w:p>
      <w:r>
        <w:rPr>
          <w:b/>
          <w:u w:val="single"/>
        </w:rPr>
        <w:t xml:space="preserve">711470</w:t>
      </w:r>
    </w:p>
    <w:p>
      <w:r>
        <w:t xml:space="preserve">@JohnKrneki @peterjancic @Matej_Klaric Koska valtiota hoidetaan huonosti, pelle ehdottaa, että valtio vain myydään.</w:t>
        <w:br/>
        <w:t xml:space="preserve"> Maahinen on maahinen.</w:t>
      </w:r>
    </w:p>
    <w:p>
      <w:r>
        <w:rPr>
          <w:b/>
          <w:u w:val="single"/>
        </w:rPr>
        <w:t xml:space="preserve">711471</w:t>
      </w:r>
    </w:p>
    <w:p>
      <w:r>
        <w:t xml:space="preserve">Roglič luopui (ei menettänyt) vaaleanpunaisesta pelipaidasta. Kaikki korkeamman päämäärän vuoksi. #giro #Giro102</w:t>
      </w:r>
    </w:p>
    <w:p>
      <w:r>
        <w:rPr>
          <w:b/>
          <w:u w:val="single"/>
        </w:rPr>
        <w:t xml:space="preserve">711472</w:t>
      </w:r>
    </w:p>
    <w:p>
      <w:r>
        <w:t xml:space="preserve">@pe4ra Todellakin. Itse olen sitä mieltä, että niitä ei ole enempää eikä vähempää. Osaan käsitellä niitä paremmin.</w:t>
      </w:r>
    </w:p>
    <w:p>
      <w:r>
        <w:rPr>
          <w:b/>
          <w:u w:val="single"/>
        </w:rPr>
        <w:t xml:space="preserve">711473</w:t>
      </w:r>
    </w:p>
    <w:p>
      <w:r>
        <w:t xml:space="preserve">@ATBeatris @ZanMahnic Ja kyllä, tällaisena kauniina päivänä Šarec voisi kutsua heidät Kolpa-joelle ja antaa heidän hypätä sinne.</w:t>
      </w:r>
    </w:p>
    <w:p>
      <w:r>
        <w:rPr>
          <w:b/>
          <w:u w:val="single"/>
        </w:rPr>
        <w:t xml:space="preserve">711474</w:t>
      </w:r>
    </w:p>
    <w:p>
      <w:r>
        <w:t xml:space="preserve">..tätini Sparista antoi sen minulle, koska olen niin kiireinen porsaankyljysten ja paistien kanssa...😁😁😁😁 https://t.co/dPrQA88FAr</w:t>
      </w:r>
    </w:p>
    <w:p>
      <w:r>
        <w:rPr>
          <w:b/>
          <w:u w:val="single"/>
        </w:rPr>
        <w:t xml:space="preserve">711475</w:t>
      </w:r>
    </w:p>
    <w:p>
      <w:r>
        <w:t xml:space="preserve">Toteutetaan itsenäisyyden arvot ja eletään niiden pohjalta #Višarje2019 #JanZobec @RadioOgnjisce</w:t>
        <w:br/>
        <w:t xml:space="preserve">https://t.co/2RDdeoXdbG</w:t>
      </w:r>
    </w:p>
    <w:p>
      <w:r>
        <w:rPr>
          <w:b/>
          <w:u w:val="single"/>
        </w:rPr>
        <w:t xml:space="preserve">711476</w:t>
      </w:r>
    </w:p>
    <w:p>
      <w:r>
        <w:t xml:space="preserve">Olemme yhdessä Demokratian kanssa tutkineet punaisen jihadismin ilmiötä, joka uhkaa meidän, oikeistomedian, totuudellisuutta. #piano</w:t>
      </w:r>
    </w:p>
    <w:p>
      <w:r>
        <w:rPr>
          <w:b/>
          <w:u w:val="single"/>
        </w:rPr>
        <w:t xml:space="preserve">711477</w:t>
      </w:r>
    </w:p>
    <w:p>
      <w:r>
        <w:t xml:space="preserve">@althar017 @Darko_Bulat Ryömitkö vähän? Kotiarmeija oli roskaa. Petturit</w:t>
      </w:r>
    </w:p>
    <w:p>
      <w:r>
        <w:rPr>
          <w:b/>
          <w:u w:val="single"/>
        </w:rPr>
        <w:t xml:space="preserve">711478</w:t>
      </w:r>
    </w:p>
    <w:p>
      <w:r>
        <w:t xml:space="preserve">@JanezMeznarec @Nova24TV Pelkuruuteen ei ole vielä keksitty parannuskeinoa, joten toistaiseksi NoreTV:n toimittajat ovat entistäkin alisteisemmassa asemassa.</w:t>
      </w:r>
    </w:p>
    <w:p>
      <w:r>
        <w:rPr>
          <w:b/>
          <w:u w:val="single"/>
        </w:rPr>
        <w:t xml:space="preserve">711479</w:t>
      </w:r>
    </w:p>
    <w:p>
      <w:r>
        <w:t xml:space="preserve">@FinancnaUPR Tämä on FURS, valtion elin, matkalla Jankovicilta ja muulta mafialta! https://t.co/b1mNvPnSTP</w:t>
      </w:r>
    </w:p>
    <w:p>
      <w:r>
        <w:rPr>
          <w:b/>
          <w:u w:val="single"/>
        </w:rPr>
        <w:t xml:space="preserve">711480</w:t>
      </w:r>
    </w:p>
    <w:p>
      <w:r>
        <w:t xml:space="preserve">Kulissien takana: anna koneen toimia ja muita strategioita https://t.co/KVKDxUKspC via @Nova24TV</w:t>
      </w:r>
    </w:p>
    <w:p>
      <w:r>
        <w:rPr>
          <w:b/>
          <w:u w:val="single"/>
        </w:rPr>
        <w:t xml:space="preserve">711481</w:t>
      </w:r>
    </w:p>
    <w:p>
      <w:r>
        <w:t xml:space="preserve">Ei ihme, että ihmiset ovat tulleet hulluiksi - jopa amerikkalaiset ovat saaneet "ruohon" syömään hylkeitä "Ferständskesl" .... https://t.co/zBW3HzAM0B</w:t>
      </w:r>
    </w:p>
    <w:p>
      <w:r>
        <w:rPr>
          <w:b/>
          <w:u w:val="single"/>
        </w:rPr>
        <w:t xml:space="preserve">711482</w:t>
      </w:r>
    </w:p>
    <w:p>
      <w:r>
        <w:t xml:space="preserve">Palomiehet ja poliisit murtautuvat asuntoon ja estävät itsemurhayrityksen https://t.co/piMLchHJAb</w:t>
      </w:r>
    </w:p>
    <w:p>
      <w:r>
        <w:rPr>
          <w:b/>
          <w:u w:val="single"/>
        </w:rPr>
        <w:t xml:space="preserve">711483</w:t>
      </w:r>
    </w:p>
    <w:p>
      <w:r>
        <w:t xml:space="preserve">@Nika_Per Selitin taannoin lapsille, että yksi aasialaista alkuperää olevista tädeistäni syö elävää mustekalaa ja kalmaria.</w:t>
      </w:r>
    </w:p>
    <w:p>
      <w:r>
        <w:rPr>
          <w:b/>
          <w:u w:val="single"/>
        </w:rPr>
        <w:t xml:space="preserve">711484</w:t>
      </w:r>
    </w:p>
    <w:p>
      <w:r>
        <w:t xml:space="preserve">@AlesKov1 @multikultivator @stherbst Olet väärässä. Kommunistit ovat perinteisesti vahva voima Grazissa. Epäilen, etteivät "Gastarbeiterit" äänestä heitä.</w:t>
      </w:r>
    </w:p>
    <w:p>
      <w:r>
        <w:rPr>
          <w:b/>
          <w:u w:val="single"/>
        </w:rPr>
        <w:t xml:space="preserve">711485</w:t>
      </w:r>
    </w:p>
    <w:p>
      <w:r>
        <w:t xml:space="preserve">@bojleskovar Myös, mutta aavikko vaikeuttaa niitä hieman liikaa https://t.co/CHYNXxQRKA</w:t>
      </w:r>
    </w:p>
    <w:p>
      <w:r>
        <w:rPr>
          <w:b/>
          <w:u w:val="single"/>
        </w:rPr>
        <w:t xml:space="preserve">711486</w:t>
      </w:r>
    </w:p>
    <w:p>
      <w:r>
        <w:t xml:space="preserve">@PS_DeSUS Täyttä hölynpölyä. Jokaisen pitäisi saada työstään se, minkä arvoinen hän on.</w:t>
      </w:r>
    </w:p>
    <w:p>
      <w:r>
        <w:rPr>
          <w:b/>
          <w:u w:val="single"/>
        </w:rPr>
        <w:t xml:space="preserve">711487</w:t>
      </w:r>
    </w:p>
    <w:p>
      <w:r>
        <w:t xml:space="preserve">Difovc ...</w:t>
        <w:br/>
        <w:br/>
        <w:t xml:space="preserve"> Tunnistamista varten, kuten tiedekunnan Lajf https://t.co/o2IozgJZMC</w:t>
      </w:r>
    </w:p>
    <w:p>
      <w:r>
        <w:rPr>
          <w:b/>
          <w:u w:val="single"/>
        </w:rPr>
        <w:t xml:space="preserve">711488</w:t>
      </w:r>
    </w:p>
    <w:p>
      <w:r>
        <w:t xml:space="preserve">@GPreac Mielestäni ei ole reilua irtisanoutua raiskauksen helpottamisesta, vaan vankeudesta tai kommunistisesta periaatteesta heittää luudanvarsi kokonaisuuteen.</w:t>
      </w:r>
    </w:p>
    <w:p>
      <w:r>
        <w:rPr>
          <w:b/>
          <w:u w:val="single"/>
        </w:rPr>
        <w:t xml:space="preserve">711489</w:t>
      </w:r>
    </w:p>
    <w:p>
      <w:r>
        <w:t xml:space="preserve">Rajapoliisi ampuu kollegansa kasarmilla Radgonassa Steiermarkissa</w:t>
        <w:br/>
        <w:t xml:space="preserve">https://t.co/pjgTFLKNMh https://t.co/mEZczgWLpP https://t.co/mEZczgWLpP</w:t>
      </w:r>
    </w:p>
    <w:p>
      <w:r>
        <w:rPr>
          <w:b/>
          <w:u w:val="single"/>
        </w:rPr>
        <w:t xml:space="preserve">711490</w:t>
      </w:r>
    </w:p>
    <w:p>
      <w:r>
        <w:t xml:space="preserve">Vaikka puhuisimme trumpeteista, voikukista, mehiläisistä, auringosta, kuusta ja pavuista, jotkut vetäisivät esiin sodanjälkeiset murhat.</w:t>
      </w:r>
    </w:p>
    <w:p>
      <w:r>
        <w:rPr>
          <w:b/>
          <w:u w:val="single"/>
        </w:rPr>
        <w:t xml:space="preserve">711491</w:t>
      </w:r>
    </w:p>
    <w:p>
      <w:r>
        <w:t xml:space="preserve">Ne ovat luiden, nivelten ja lihasten parhaita ystäviä https://t.co/Kzd2JF7Sse https://t.co/GLcJoDwm5V https://t.co/GLcJoDwm5V</w:t>
      </w:r>
    </w:p>
    <w:p>
      <w:r>
        <w:rPr>
          <w:b/>
          <w:u w:val="single"/>
        </w:rPr>
        <w:t xml:space="preserve">711492</w:t>
      </w:r>
    </w:p>
    <w:p>
      <w:r>
        <w:t xml:space="preserve">Katanec ei pysty antamaan normaalia vastausta haastattelussa ottelun jälkeen ilman, että hänestä vuotaa kuin ripuli.</w:t>
      </w:r>
    </w:p>
    <w:p>
      <w:r>
        <w:rPr>
          <w:b/>
          <w:u w:val="single"/>
        </w:rPr>
        <w:t xml:space="preserve">711493</w:t>
      </w:r>
    </w:p>
    <w:p>
      <w:r>
        <w:t xml:space="preserve">@rgrilec apua, miksi vitun lipunmyyjäni ei hyväksy Ljubljanan postinumeroa 1000?</w:t>
      </w:r>
    </w:p>
    <w:p>
      <w:r>
        <w:rPr>
          <w:b/>
          <w:u w:val="single"/>
        </w:rPr>
        <w:t xml:space="preserve">711494</w:t>
      </w:r>
    </w:p>
    <w:p>
      <w:r>
        <w:t xml:space="preserve">@Libertarec Mitä pommikoneiden ja vastaavien kaltaiset aseet tekevät kaupassa..koska metsästäjät eivät tarvitse niitä...</w:t>
      </w:r>
    </w:p>
    <w:p>
      <w:r>
        <w:rPr>
          <w:b/>
          <w:u w:val="single"/>
        </w:rPr>
        <w:t xml:space="preserve">711495</w:t>
      </w:r>
    </w:p>
    <w:p>
      <w:r>
        <w:t xml:space="preserve">Sisäinen vainoaja sanoo: "Sinun täytyy, sinun täytyy, sinun täytyy</w:t>
        <w:t xml:space="preserve">"</w:t>
        <w:br/>
        <w:br/>
        <w:t xml:space="preserve"> "Niin sanoo pääni sisäinen vainoaja, joka käskee minua... https://t.co/vWPXxGFJqH</w:t>
      </w:r>
    </w:p>
    <w:p>
      <w:r>
        <w:rPr>
          <w:b/>
          <w:u w:val="single"/>
        </w:rPr>
        <w:t xml:space="preserve">711496</w:t>
      </w:r>
    </w:p>
    <w:p>
      <w:r>
        <w:t xml:space="preserve">CIA on painanut kaasua. Mitä enemmän agentteja, mitä enemmän operaatioita, sitä aggressiivisempi suorituskyky. Hyvä tietää. https://t.co/WSeCmc62jI via @NewsHour</w:t>
      </w:r>
    </w:p>
    <w:p>
      <w:r>
        <w:rPr>
          <w:b/>
          <w:u w:val="single"/>
        </w:rPr>
        <w:t xml:space="preserve">711497</w:t>
      </w:r>
    </w:p>
    <w:p>
      <w:r>
        <w:t xml:space="preserve">Unikot ( helluntai ): yksinäisten peltojen jyvillä unikko kukkii punaisena - kuin huutoni se on, ikävälle keväälle Tekijä: dimitrij https://t.co/3uhJu0vLiD</w:t>
      </w:r>
    </w:p>
    <w:p>
      <w:r>
        <w:rPr>
          <w:b/>
          <w:u w:val="single"/>
        </w:rPr>
        <w:t xml:space="preserve">711498</w:t>
      </w:r>
    </w:p>
    <w:p>
      <w:r>
        <w:t xml:space="preserve">Erjavec ei sano mitään perustuslain vastaisesta sekaantumisesta Slovenian diplomaattisyndikaatin johtoon @RTV4D:ssä https://t.co/usUBIjLIgf.</w:t>
      </w:r>
    </w:p>
    <w:p>
      <w:r>
        <w:rPr>
          <w:b/>
          <w:u w:val="single"/>
        </w:rPr>
        <w:t xml:space="preserve">711499</w:t>
      </w:r>
    </w:p>
    <w:p>
      <w:r>
        <w:t xml:space="preserve">@Adornoisdead Näin heidät viimeksi kirjakaupassa ja he olivat liian lihavia lähteäkseen lomalle tänne.</w:t>
      </w:r>
    </w:p>
    <w:p>
      <w:r>
        <w:rPr>
          <w:b/>
          <w:u w:val="single"/>
        </w:rPr>
        <w:t xml:space="preserve">711500</w:t>
      </w:r>
    </w:p>
    <w:p>
      <w:r>
        <w:t xml:space="preserve">@SrdanKuret @MitjaIrsic miksi minun pitäisi kertoa sinulle kuka olen, näet nimeni, mitä hermostut, koska joku kertoi sinulle, että olet tavallinen luuseri?</w:t>
      </w:r>
    </w:p>
    <w:p>
      <w:r>
        <w:rPr>
          <w:b/>
          <w:u w:val="single"/>
        </w:rPr>
        <w:t xml:space="preserve">711501</w:t>
      </w:r>
    </w:p>
    <w:p>
      <w:r>
        <w:t xml:space="preserve">Kryptovaluutat: tarina vaihtoehtoisesta järjestelmästä, joka ylitti odotukset: https://t.co/cUuDZ6CVWd</w:t>
      </w:r>
    </w:p>
    <w:p>
      <w:r>
        <w:rPr>
          <w:b/>
          <w:u w:val="single"/>
        </w:rPr>
        <w:t xml:space="preserve">711502</w:t>
      </w:r>
    </w:p>
    <w:p>
      <w:r>
        <w:t xml:space="preserve">@petrasovdat kuten sanoin.. tässä meidän vukojebinassamme vain stacuna kukoistaa edelleen. Lisää on vielä tulossa.</w:t>
      </w:r>
    </w:p>
    <w:p>
      <w:r>
        <w:rPr>
          <w:b/>
          <w:u w:val="single"/>
        </w:rPr>
        <w:t xml:space="preserve">711503</w:t>
      </w:r>
    </w:p>
    <w:p>
      <w:r>
        <w:t xml:space="preserve">@potepuski ...granitarian MBik(er) sanoisi : wow, olet ilmaissut asian hienosti...</w:t>
      </w:r>
    </w:p>
    <w:p>
      <w:r>
        <w:rPr>
          <w:b/>
          <w:u w:val="single"/>
        </w:rPr>
        <w:t xml:space="preserve">711504</w:t>
      </w:r>
    </w:p>
    <w:p>
      <w:r>
        <w:t xml:space="preserve">@JazbarMatjaz Vaaleja edeltävä instagram-selfie sateenkaarilipun ja avokado-paahtoleivän kanssa? Bu. 🤷🏻♀️</w:t>
      </w:r>
    </w:p>
    <w:p>
      <w:r>
        <w:rPr>
          <w:b/>
          <w:u w:val="single"/>
        </w:rPr>
        <w:t xml:space="preserve">711505</w:t>
      </w:r>
    </w:p>
    <w:p>
      <w:r>
        <w:t xml:space="preserve">@MareAndi @mladiVSO @SpletnaMladina Hänestä tulee yhä "liimaisempi"... Hänet poimii paha!</w:t>
      </w:r>
    </w:p>
    <w:p>
      <w:r>
        <w:rPr>
          <w:b/>
          <w:u w:val="single"/>
        </w:rPr>
        <w:t xml:space="preserve">711506</w:t>
      </w:r>
    </w:p>
    <w:p>
      <w:r>
        <w:t xml:space="preserve">@TomazLisec a #peanut_pastir vittuilee taas, hän esti minut kauan sitten</w:t>
      </w:r>
    </w:p>
    <w:p>
      <w:r>
        <w:rPr>
          <w:b/>
          <w:u w:val="single"/>
        </w:rPr>
        <w:t xml:space="preserve">711507</w:t>
      </w:r>
    </w:p>
    <w:p>
      <w:r>
        <w:t xml:space="preserve">Masennus todella hyvien juhlien jälkeen on vakava asia. Ja sitten on maanantai. Ja sitten on vielä sade. https://t.co/PQc5TQYNMe</w:t>
      </w:r>
    </w:p>
    <w:p>
      <w:r>
        <w:rPr>
          <w:b/>
          <w:u w:val="single"/>
        </w:rPr>
        <w:t xml:space="preserve">711508</w:t>
      </w:r>
    </w:p>
    <w:p>
      <w:r>
        <w:t xml:space="preserve">@LukaSvetina @JJansaSDS Hän käytti punaista tähteä, aivan kuten tuo hehkuva punaisten etuoikeuksien vastaanottaja.</w:t>
      </w:r>
    </w:p>
    <w:p>
      <w:r>
        <w:rPr>
          <w:b/>
          <w:u w:val="single"/>
        </w:rPr>
        <w:t xml:space="preserve">711509</w:t>
      </w:r>
    </w:p>
    <w:p>
      <w:r>
        <w:t xml:space="preserve">Mutta se ei voi olla totta! Tärkein kuuma uutinen siol. Netissä on lääkärin haastattelu, jossa hän kertoo hajuvesistä #omg #ninovic #siol.net</w:t>
      </w:r>
    </w:p>
    <w:p>
      <w:r>
        <w:rPr>
          <w:b/>
          <w:u w:val="single"/>
        </w:rPr>
        <w:t xml:space="preserve">711510</w:t>
      </w:r>
    </w:p>
    <w:p>
      <w:r>
        <w:t xml:space="preserve">@Nienna04328751 IDGAF. Kunhan vain pysyn maksujen kanssa ajan tasalla, pidän huolta asunnosta enkä suututa naapureita.</w:t>
      </w:r>
    </w:p>
    <w:p>
      <w:r>
        <w:rPr>
          <w:b/>
          <w:u w:val="single"/>
        </w:rPr>
        <w:t xml:space="preserve">711511</w:t>
      </w:r>
    </w:p>
    <w:p>
      <w:r>
        <w:t xml:space="preserve">Parhaat ja omaperäisimmät vegi-pizzat, joita olen koskaan syönyt. #kesäloma #njami</w:t>
      </w:r>
    </w:p>
    <w:p>
      <w:r>
        <w:rPr>
          <w:b/>
          <w:u w:val="single"/>
        </w:rPr>
        <w:t xml:space="preserve">711512</w:t>
      </w:r>
    </w:p>
    <w:p>
      <w:r>
        <w:t xml:space="preserve">@lucijausaj @PrinasalkaZlata @CrtSeusek Crt luulee, että urologit ovat niitä, jotka ympärileikkaavat! Pieni vasikka!</w:t>
      </w:r>
    </w:p>
    <w:p>
      <w:r>
        <w:rPr>
          <w:b/>
          <w:u w:val="single"/>
        </w:rPr>
        <w:t xml:space="preserve">711513</w:t>
      </w:r>
    </w:p>
    <w:p>
      <w:r>
        <w:t xml:space="preserve">@mcanzutti @prgadp @SumAndreja @BlogSlovenia Juuri niin.Alkuperäiskansat, vakio, vähän lapsia, maahanmuuttajat pienempään kylään.Hudicen suunnitelma.</w:t>
      </w:r>
    </w:p>
    <w:p>
      <w:r>
        <w:rPr>
          <w:b/>
          <w:u w:val="single"/>
        </w:rPr>
        <w:t xml:space="preserve">711514</w:t>
      </w:r>
    </w:p>
    <w:p>
      <w:r>
        <w:t xml:space="preserve">Päivän opetus: älä lainaa kirjoja, jos haluat nähdä ne uudelleen. #dobrotasirota</w:t>
      </w:r>
    </w:p>
    <w:p>
      <w:r>
        <w:rPr>
          <w:b/>
          <w:u w:val="single"/>
        </w:rPr>
        <w:t xml:space="preserve">711515</w:t>
      </w:r>
    </w:p>
    <w:p>
      <w:r>
        <w:t xml:space="preserve">@Njokifestival Täällä sataa edelleen. Kun tulet ulos ja kuuntelet scatia, se masentaa sinua.</w:t>
      </w:r>
    </w:p>
    <w:p>
      <w:r>
        <w:rPr>
          <w:b/>
          <w:u w:val="single"/>
        </w:rPr>
        <w:t xml:space="preserve">711516</w:t>
      </w:r>
    </w:p>
    <w:p>
      <w:r>
        <w:t xml:space="preserve">Tänä vuonna, lauantaina 23. kesäkuuta, aloitamme rasismin!</w:t>
        <w:br/>
        <w:t xml:space="preserve">Let's Kick Racism Football Tournament Lj-2k18 https://t.co/F7kH6sSvmX</w:t>
      </w:r>
    </w:p>
    <w:p>
      <w:r>
        <w:rPr>
          <w:b/>
          <w:u w:val="single"/>
        </w:rPr>
        <w:t xml:space="preserve">711517</w:t>
      </w:r>
    </w:p>
    <w:p>
      <w:r>
        <w:t xml:space="preserve">Blue Planet II -elokuvan avauspiikki saa silmäsi vetistämään. Sitten tulevat liikkuvat kuvat. Hullu. Maailma ympärillämme on sairaalloisen kaunis.</w:t>
      </w:r>
    </w:p>
    <w:p>
      <w:r>
        <w:rPr>
          <w:b/>
          <w:u w:val="single"/>
        </w:rPr>
        <w:t xml:space="preserve">711518</w:t>
      </w:r>
    </w:p>
    <w:p>
      <w:r>
        <w:t xml:space="preserve">Uudesta taiteellisesta johtajasta tulee pääpelastaja. Voitto itsehallinnolle, mutta orkesterin tuhoaminen loppuun asti - pozareport.si https://t.co/RjsncAUAa3 https://t.co/RjsncAUAa3</w:t>
      </w:r>
    </w:p>
    <w:p>
      <w:r>
        <w:rPr>
          <w:b/>
          <w:u w:val="single"/>
        </w:rPr>
        <w:t xml:space="preserve">711519</w:t>
      </w:r>
    </w:p>
    <w:p>
      <w:r>
        <w:t xml:space="preserve">@ejnfoh_cehok @DARS_SI Saat yhden puolivuosittain, mutta kolmen kuukauden ajan ostat viikoittain, eikö niin @DARS_SI?</w:t>
      </w:r>
    </w:p>
    <w:p>
      <w:r>
        <w:rPr>
          <w:b/>
          <w:u w:val="single"/>
        </w:rPr>
        <w:t xml:space="preserve">711520</w:t>
      </w:r>
    </w:p>
    <w:p>
      <w:r>
        <w:t xml:space="preserve">@Matej_Klaric Toivon, että pian koko normaali EU täyttyy keltaliiveistä. Jos ei, mustat valtaavat sen.....</w:t>
      </w:r>
    </w:p>
    <w:p>
      <w:r>
        <w:rPr>
          <w:b/>
          <w:u w:val="single"/>
        </w:rPr>
        <w:t xml:space="preserve">711521</w:t>
      </w:r>
    </w:p>
    <w:p>
      <w:r>
        <w:t xml:space="preserve">SENIOR NEWS: Presidentti Pahor vastaanottaa humanitaarisia avustajia https://t.co/LGmqekUw2k</w:t>
      </w:r>
    </w:p>
    <w:p>
      <w:r>
        <w:rPr>
          <w:b/>
          <w:u w:val="single"/>
        </w:rPr>
        <w:t xml:space="preserve">711522</w:t>
      </w:r>
    </w:p>
    <w:p>
      <w:r>
        <w:t xml:space="preserve">📹 Osta nyt: Pukupöydät tarjoavat runsaasti tilaa ja mukavuutta pehmeästi pehmustettujen pehmusteidensa ansiosta.... https://t.co/OcpECDld6N</w:t>
      </w:r>
    </w:p>
    <w:p>
      <w:r>
        <w:rPr>
          <w:b/>
          <w:u w:val="single"/>
        </w:rPr>
        <w:t xml:space="preserve">711523</w:t>
      </w:r>
    </w:p>
    <w:p>
      <w:r>
        <w:t xml:space="preserve">@VaneGosnik U, edes Grims ei voi koota tällaista hölynpölyä. Norma ehkä. Vaihdoitko Janšasta Primeciin?</w:t>
      </w:r>
    </w:p>
    <w:p>
      <w:r>
        <w:rPr>
          <w:b/>
          <w:u w:val="single"/>
        </w:rPr>
        <w:t xml:space="preserve">711524</w:t>
      </w:r>
    </w:p>
    <w:p>
      <w:r>
        <w:t xml:space="preserve">@RobertSifrer Puhuvatko nämä etanat bosnian kieltä? Anna heille lager-olutta, jotta he voivat juoda sitä. He huutavat onnesta!</w:t>
      </w:r>
    </w:p>
    <w:p>
      <w:r>
        <w:rPr>
          <w:b/>
          <w:u w:val="single"/>
        </w:rPr>
        <w:t xml:space="preserve">711525</w:t>
      </w:r>
    </w:p>
    <w:p>
      <w:r>
        <w:t xml:space="preserve">Keltaisten liivien mielenosoituksia on ehkä vähän, mutta niillä on tärkeä viesti... https://t.co/tynxrGMefo ...</w:t>
      </w:r>
    </w:p>
    <w:p>
      <w:r>
        <w:rPr>
          <w:b/>
          <w:u w:val="single"/>
        </w:rPr>
        <w:t xml:space="preserve">711526</w:t>
      </w:r>
    </w:p>
    <w:p>
      <w:r>
        <w:t xml:space="preserve">KAIKKI MONTENEGRO-PELIIN! JA TUO VALKOISET PYYHKEET! LATTIALLA PITÄISI OLLA 7000 VALKOISTA PYYHETTÄ. #ehfeuro2018 #Slovenia #HandballEM</w:t>
      </w:r>
    </w:p>
    <w:p>
      <w:r>
        <w:rPr>
          <w:b/>
          <w:u w:val="single"/>
        </w:rPr>
        <w:t xml:space="preserve">711527</w:t>
      </w:r>
    </w:p>
    <w:p>
      <w:r>
        <w:t xml:space="preserve">Ja melkein unohdin kehua häntä siitä, että hän oli kulkenut koko kävelyn ilman setää kanssani. Nyt alamme todella kävellä kilometrejä.</w:t>
      </w:r>
    </w:p>
    <w:p>
      <w:r>
        <w:rPr>
          <w:b/>
          <w:u w:val="single"/>
        </w:rPr>
        <w:t xml:space="preserve">711528</w:t>
      </w:r>
    </w:p>
    <w:p>
      <w:r>
        <w:t xml:space="preserve">@MiranStajerc @tasosedova @MadamSugarfree + ota ne ruoan kanssa, niin paljon kuin hammas sallii.</w:t>
      </w:r>
    </w:p>
    <w:p>
      <w:r>
        <w:rPr>
          <w:b/>
          <w:u w:val="single"/>
        </w:rPr>
        <w:t xml:space="preserve">711529</w:t>
      </w:r>
    </w:p>
    <w:p>
      <w:r>
        <w:t xml:space="preserve">Vasemmistolohko vapaan Ljubljanan puolesta - kolmannen kerran. Huijarit🤭!</w:t>
        <w:br/>
        <w:t xml:space="preserve">@policija_si</w:t>
        <w:br/>
        <w:t xml:space="preserve">https://t.co/RDbUV4RER2 https://t.co/FL15cERCoE</w:t>
      </w:r>
    </w:p>
    <w:p>
      <w:r>
        <w:rPr>
          <w:b/>
          <w:u w:val="single"/>
        </w:rPr>
        <w:t xml:space="preserve">711530</w:t>
      </w:r>
    </w:p>
    <w:p>
      <w:r>
        <w:t xml:space="preserve">@Jo_AnnaOfArt Humarin Vesna, kirjoita Slovenian pääministerille, että hän on tietämätön jakaja. Jos uskallat, tietenkin!🧐</w:t>
      </w:r>
    </w:p>
    <w:p>
      <w:r>
        <w:rPr>
          <w:b/>
          <w:u w:val="single"/>
        </w:rPr>
        <w:t xml:space="preserve">711531</w:t>
      </w:r>
    </w:p>
    <w:p>
      <w:r>
        <w:t xml:space="preserve">@peterjancic Olet hieman harhaanjohtava, menin tarkistamaan, koska pidin tarinaa niin uskomattomana....</w:t>
      </w:r>
    </w:p>
    <w:p>
      <w:r>
        <w:rPr>
          <w:b/>
          <w:u w:val="single"/>
        </w:rPr>
        <w:t xml:space="preserve">711532</w:t>
      </w:r>
    </w:p>
    <w:p>
      <w:r>
        <w:t xml:space="preserve">JUBIZOL-lämmöneristysjärjestelmät suosituksella https://t.co/LCPh1bub20 https://t.co/0520j87jln https://t.co/0520j87jln</w:t>
      </w:r>
    </w:p>
    <w:p>
      <w:r>
        <w:rPr>
          <w:b/>
          <w:u w:val="single"/>
        </w:rPr>
        <w:t xml:space="preserve">711533</w:t>
      </w:r>
    </w:p>
    <w:p>
      <w:r>
        <w:t xml:space="preserve">@lucijausaj Mitä joukkueelle tapahtuu, jos sillä on tällainen tuki...</w:t>
        <w:br/>
        <w:t xml:space="preserve"> Ihmiset tulevat ylittämään rajan saadakseen jauhetta ja sementtiä, koska se ei ole kovin kaukana!</w:t>
      </w:r>
    </w:p>
    <w:p>
      <w:r>
        <w:rPr>
          <w:b/>
          <w:u w:val="single"/>
        </w:rPr>
        <w:t xml:space="preserve">711534</w:t>
      </w:r>
    </w:p>
    <w:p>
      <w:r>
        <w:t xml:space="preserve">Melania päättää Afrikan-matkansa Egyptiin https://t.co/DJH7ZLzhGL https://t.co/MDozviKAnY https://t.co/MDozviKAnY</w:t>
      </w:r>
    </w:p>
    <w:p>
      <w:r>
        <w:rPr>
          <w:b/>
          <w:u w:val="single"/>
        </w:rPr>
        <w:t xml:space="preserve">711535</w:t>
      </w:r>
    </w:p>
    <w:p>
      <w:r>
        <w:t xml:space="preserve">Olisi mukavaa, jos ne julkistettaisiin, kerrankin niillä on vielä nimet ja sukunimet, jotta näemme, keitä nämä ääliömäiset kurpitsat ovat https://t.co/e35OLTJwhy</w:t>
      </w:r>
    </w:p>
    <w:p>
      <w:r>
        <w:rPr>
          <w:b/>
          <w:u w:val="single"/>
        </w:rPr>
        <w:t xml:space="preserve">711536</w:t>
      </w:r>
    </w:p>
    <w:p>
      <w:r>
        <w:t xml:space="preserve">Älä hauku minua. Luutien ja välineiden kuljetus on suurin ongelma maassa. Miljardiaukon sumu on hälvennyt.</w:t>
      </w:r>
    </w:p>
    <w:p>
      <w:r>
        <w:rPr>
          <w:b/>
          <w:u w:val="single"/>
        </w:rPr>
        <w:t xml:space="preserve">711537</w:t>
      </w:r>
    </w:p>
    <w:p>
      <w:r>
        <w:t xml:space="preserve">@petrasovdat BMZ-saamiset myydään Sveitsissä toimivalle perintäyhtiölle, joka palauttaa rahat Kyprokselle ruotsalaisen sivukonttorin kautta pankkiirien po.nabir.slo:ssa!</w:t>
      </w:r>
    </w:p>
    <w:p>
      <w:r>
        <w:rPr>
          <w:b/>
          <w:u w:val="single"/>
        </w:rPr>
        <w:t xml:space="preserve">711538</w:t>
      </w:r>
    </w:p>
    <w:p>
      <w:r>
        <w:t xml:space="preserve">@DKaloh @PortalPolitikis He eivät halua tehdä sitä yksin, lähes aina alhaisin äänestysprosentti, lähinnä trolleja! Olen saanut tarpeekseni MB:stä!!!</w:t>
      </w:r>
    </w:p>
    <w:p>
      <w:r>
        <w:rPr>
          <w:b/>
          <w:u w:val="single"/>
        </w:rPr>
        <w:t xml:space="preserve">711539</w:t>
      </w:r>
    </w:p>
    <w:p>
      <w:r>
        <w:t xml:space="preserve">@davorvrban @pozitivanonstop En pääse yli kohtauksesta, jossa he soittelevat tavarataloihin ja kysyvät, onko heillä mustia solmioita 😂</w:t>
      </w:r>
    </w:p>
    <w:p>
      <w:r>
        <w:rPr>
          <w:b/>
          <w:u w:val="single"/>
        </w:rPr>
        <w:t xml:space="preserve">711540</w:t>
      </w:r>
    </w:p>
    <w:p>
      <w:r>
        <w:t xml:space="preserve">Joulua edeltävä ihme: pakettiauto pysähtyi keskellä Prešereciä ja päästi minut sisään. On mukavaa olla jalankulkija.</w:t>
      </w:r>
    </w:p>
    <w:p>
      <w:r>
        <w:rPr>
          <w:b/>
          <w:u w:val="single"/>
        </w:rPr>
        <w:t xml:space="preserve">711541</w:t>
      </w:r>
    </w:p>
    <w:p>
      <w:r>
        <w:t xml:space="preserve">Kun yksi sumusekoittaja (eli liikekonsultti) nousee toisen sumusekoittajan (hepi hepi) päälle. #nebulous #nebulosity</w:t>
      </w:r>
    </w:p>
    <w:p>
      <w:r>
        <w:rPr>
          <w:b/>
          <w:u w:val="single"/>
        </w:rPr>
        <w:t xml:space="preserve">711542</w:t>
      </w:r>
    </w:p>
    <w:p>
      <w:r>
        <w:t xml:space="preserve">Setäni laittoivat sen sinne. Punaniska, jonka on tarkoitus viedä ääniä oikeistolta. https://t.co/gLBB5Ogv98.</w:t>
      </w:r>
    </w:p>
    <w:p>
      <w:r>
        <w:rPr>
          <w:b/>
          <w:u w:val="single"/>
        </w:rPr>
        <w:t xml:space="preserve">711543</w:t>
      </w:r>
    </w:p>
    <w:p>
      <w:r>
        <w:t xml:space="preserve">Balkanilla riemuitaan Slovenian oikeusviranomaisten epäpätevyydestä, joka karkasi... https://t.co/CNQZ2qXHVz ...</w:t>
      </w:r>
    </w:p>
    <w:p>
      <w:r>
        <w:rPr>
          <w:b/>
          <w:u w:val="single"/>
        </w:rPr>
        <w:t xml:space="preserve">711544</w:t>
      </w:r>
    </w:p>
    <w:p>
      <w:r>
        <w:t xml:space="preserve">Kohota malja vuodelle cocktaililla, jossa gini ja kuplat yhdistyvät. https://t.co/hgojXODjvo https://t.co/pXp0NJmfQw</w:t>
      </w:r>
    </w:p>
    <w:p>
      <w:r>
        <w:rPr>
          <w:b/>
          <w:u w:val="single"/>
        </w:rPr>
        <w:t xml:space="preserve">711545</w:t>
      </w:r>
    </w:p>
    <w:p>
      <w:r>
        <w:t xml:space="preserve">Luolat täynnä ihmisruumiita: kommunististen rikosten aidat Slovenian puolella https://t.co/kF2X2qxhqH</w:t>
      </w:r>
    </w:p>
    <w:p>
      <w:r>
        <w:rPr>
          <w:b/>
          <w:u w:val="single"/>
        </w:rPr>
        <w:t xml:space="preserve">711546</w:t>
      </w:r>
    </w:p>
    <w:p>
      <w:r>
        <w:t xml:space="preserve">Käki haukkuu, koiranpennut visertävät; karavaanimme jatkaa matkaansa sinne, minne se on lähtenyt. Ja isännättömät koirat valittavat äänekkäästi uutta isäntää.</w:t>
      </w:r>
    </w:p>
    <w:p>
      <w:r>
        <w:rPr>
          <w:b/>
          <w:u w:val="single"/>
        </w:rPr>
        <w:t xml:space="preserve">711547</w:t>
      </w:r>
    </w:p>
    <w:p>
      <w:r>
        <w:t xml:space="preserve">@ErikaPlaninsec @Alex4Aleksandra Hänen päässään hänellä on yksi Tolk k tamoderni Dolfe, ne ovat yhtä selkeitä kuin lanta.</w:t>
      </w:r>
    </w:p>
    <w:p>
      <w:r>
        <w:rPr>
          <w:b/>
          <w:u w:val="single"/>
        </w:rPr>
        <w:t xml:space="preserve">711548</w:t>
      </w:r>
    </w:p>
    <w:p>
      <w:r>
        <w:t xml:space="preserve">Älä mene pois</w:t>
        <w:br/>
        <w:t xml:space="preserve">Älä vain anna minun mennä</w:t>
        <w:br/>
        <w:t xml:space="preserve">Älä jätä minulle kyyneleitä</w:t>
        <w:br/>
        <w:t xml:space="preserve">Älä jätä minulle kuihtuneita kukkia</w:t>
        <w:br/>
        <w:t xml:space="preserve">Älä jätä minulle lauluja</w:t>
        <w:br/>
        <w:t xml:space="preserve">Sinä olet niissä</w:t>
        <w:br/>
        <w:t xml:space="preserve">Paperi on rypistynyt</w:t>
        <w:br/>
        <w:t xml:space="preserve">Kyynel makaa siinä</w:t>
      </w:r>
    </w:p>
    <w:p>
      <w:r>
        <w:rPr>
          <w:b/>
          <w:u w:val="single"/>
        </w:rPr>
        <w:t xml:space="preserve">711549</w:t>
      </w:r>
    </w:p>
    <w:p>
      <w:r>
        <w:t xml:space="preserve">@KatarinaDbr Jokainen, joka juo rommia ennen aamuyhdeksää, ei ole alkoholisti, vaan merirosvo! #dobrastara</w:t>
      </w:r>
    </w:p>
    <w:p>
      <w:r>
        <w:rPr>
          <w:b/>
          <w:u w:val="single"/>
        </w:rPr>
        <w:t xml:space="preserve">711550</w:t>
      </w:r>
    </w:p>
    <w:p>
      <w:r>
        <w:t xml:space="preserve">@reform_si @borisvasev Minun olisi pitänyt kyllästää hänet kuvilla viime vuosien erilaisista Nob-juhlista, joissa hän oli hiljaa kuin persläpi.</w:t>
      </w:r>
    </w:p>
    <w:p>
      <w:r>
        <w:rPr>
          <w:b/>
          <w:u w:val="single"/>
        </w:rPr>
        <w:t xml:space="preserve">711551</w:t>
      </w:r>
    </w:p>
    <w:p>
      <w:r>
        <w:t xml:space="preserve">@Kriminiblog Mutta vain toisella puolella aivopesujauheet peseytyvät valkoisemmiksi.</w:t>
      </w:r>
    </w:p>
    <w:p>
      <w:r>
        <w:rPr>
          <w:b/>
          <w:u w:val="single"/>
        </w:rPr>
        <w:t xml:space="preserve">711552</w:t>
      </w:r>
    </w:p>
    <w:p>
      <w:r>
        <w:t xml:space="preserve">Jankovićin katalat suunnitelmat eivät toimineet: Bitenc-apteekki voitti korkeimmassa oikeudessa | Nova24TV https://t.co/RgrakfRWvK</w:t>
      </w:r>
    </w:p>
    <w:p>
      <w:r>
        <w:rPr>
          <w:b/>
          <w:u w:val="single"/>
        </w:rPr>
        <w:t xml:space="preserve">711553</w:t>
      </w:r>
    </w:p>
    <w:p>
      <w:r>
        <w:t xml:space="preserve">Kun saat lautasellesi 5 päivää vanhan banaanikermakakun ja Jaffan. Sekoitettuna (luultavasti) tomaattisalaatin tuoksuihin.</w:t>
      </w:r>
    </w:p>
    <w:p>
      <w:r>
        <w:rPr>
          <w:b/>
          <w:u w:val="single"/>
        </w:rPr>
        <w:t xml:space="preserve">711554</w:t>
      </w:r>
    </w:p>
    <w:p>
      <w:r>
        <w:t xml:space="preserve">@MladenPrajdic @madpixel Näin se on. Minulla oli pari kohdetta tutkassani, mutta viime viikolla ne nousivat maagisesti noin 25 prosenttiin :)</w:t>
      </w:r>
    </w:p>
    <w:p>
      <w:r>
        <w:rPr>
          <w:b/>
          <w:u w:val="single"/>
        </w:rPr>
        <w:t xml:space="preserve">711555</w:t>
      </w:r>
    </w:p>
    <w:p>
      <w:r>
        <w:t xml:space="preserve">Aamuhyrrä valmis, narttu onnellinen, aamiaisella häiritsemämme jänis hieman vähemmän onnellinen.</w:t>
      </w:r>
    </w:p>
    <w:p>
      <w:r>
        <w:rPr>
          <w:b/>
          <w:u w:val="single"/>
        </w:rPr>
        <w:t xml:space="preserve">711556</w:t>
      </w:r>
    </w:p>
    <w:p>
      <w:r>
        <w:t xml:space="preserve">@butalskipolicaj @GeeKwithaTwist @pjur11 Mutta olen samaa mieltä,he todella ovat joukko kommunisteja https://t.co/v5X6icaANH</w:t>
      </w:r>
    </w:p>
    <w:p>
      <w:r>
        <w:rPr>
          <w:b/>
          <w:u w:val="single"/>
        </w:rPr>
        <w:t xml:space="preserve">711557</w:t>
      </w:r>
    </w:p>
    <w:p>
      <w:r>
        <w:t xml:space="preserve">Parlamentissa käydään niin paljon keskustelua valtuutetusta. Tiedämme, kuka tukee Šarcia ja kuka ei. Ei nyt, jotta voisimme kääntää kelloja ja kämmentää kameroille. #mandatar</w:t>
      </w:r>
    </w:p>
    <w:p>
      <w:r>
        <w:rPr>
          <w:b/>
          <w:u w:val="single"/>
        </w:rPr>
        <w:t xml:space="preserve">711558</w:t>
      </w:r>
    </w:p>
    <w:p>
      <w:r>
        <w:t xml:space="preserve">@MKavscek Teillä on värikäs naapurisuhde, phuh. Oletko onnekas vai epäonninen täällä, sitä on vaikea tietää etukäteen. Osanottoni! :)</w:t>
      </w:r>
    </w:p>
    <w:p>
      <w:r>
        <w:rPr>
          <w:b/>
          <w:u w:val="single"/>
        </w:rPr>
        <w:t xml:space="preserve">711559</w:t>
      </w:r>
    </w:p>
    <w:p>
      <w:r>
        <w:t xml:space="preserve">@JankoVeberTw Janko, kun sinulla on niin monta rohkeaa suunnitelmaa, sinun on ainakin perustettava CCP:n CCP, jotta voit toteuttaa kaiken!</w:t>
      </w:r>
    </w:p>
    <w:p>
      <w:r>
        <w:rPr>
          <w:b/>
          <w:u w:val="single"/>
        </w:rPr>
        <w:t xml:space="preserve">711560</w:t>
      </w:r>
    </w:p>
    <w:p>
      <w:r>
        <w:t xml:space="preserve">@Adornoisdead Sitten minun täytyy kiittää kaikkia kuin saisin eroottista hierontaa hepiendamilta :)</w:t>
      </w:r>
    </w:p>
    <w:p>
      <w:r>
        <w:rPr>
          <w:b/>
          <w:u w:val="single"/>
        </w:rPr>
        <w:t xml:space="preserve">711561</w:t>
      </w:r>
    </w:p>
    <w:p>
      <w:r>
        <w:t xml:space="preserve">@MilanZver @Europarl_EN Ja se on ainoa asia, jonka olet koonnut viiden vuoden jälkeen parlamentissa!</w:t>
      </w:r>
    </w:p>
    <w:p>
      <w:r>
        <w:rPr>
          <w:b/>
          <w:u w:val="single"/>
        </w:rPr>
        <w:t xml:space="preserve">711562</w:t>
      </w:r>
    </w:p>
    <w:p>
      <w:r>
        <w:t xml:space="preserve">@Gospod_profesor Mikä tunnelma... Ei tätä tekaistua gloryhunterismia, joka pukeutuu peleissä frakkiin...</w:t>
      </w:r>
    </w:p>
    <w:p>
      <w:r>
        <w:rPr>
          <w:b/>
          <w:u w:val="single"/>
        </w:rPr>
        <w:t xml:space="preserve">711563</w:t>
      </w:r>
    </w:p>
    <w:p>
      <w:r>
        <w:t xml:space="preserve">@dusankocevar1 Aion avata kioskin ja myydä kypsennettyä ruokaa, koska kukaan ei uskalla juoda, koska voin myrkyttää hänet, hehe, tunnet profiilin.</w:t>
      </w:r>
    </w:p>
    <w:p>
      <w:r>
        <w:rPr>
          <w:b/>
          <w:u w:val="single"/>
        </w:rPr>
        <w:t xml:space="preserve">711564</w:t>
      </w:r>
    </w:p>
    <w:p>
      <w:r>
        <w:t xml:space="preserve">@juremes Vastaus on: Ehdottomasti. Koska näennäisestä tasa-arvosta huolimatta pubit eivät edelleenkään palkkaa Domovina-portaalin pellejä.</w:t>
      </w:r>
    </w:p>
    <w:p>
      <w:r>
        <w:rPr>
          <w:b/>
          <w:u w:val="single"/>
        </w:rPr>
        <w:t xml:space="preserve">711565</w:t>
      </w:r>
    </w:p>
    <w:p>
      <w:r>
        <w:t xml:space="preserve">Isä vastaan isä saa uuden ulottuvuuden, kun joulu tulee tuhoamaan isoisän.</w:t>
        <w:br/>
        <w:br/>
        <w:t xml:space="preserve"> Elokuvateattereissa 16. marraskuuta alkaen. https://t.co/j3vq9OXhnl</w:t>
      </w:r>
    </w:p>
    <w:p>
      <w:r>
        <w:rPr>
          <w:b/>
          <w:u w:val="single"/>
        </w:rPr>
        <w:t xml:space="preserve">711566</w:t>
      </w:r>
    </w:p>
    <w:p>
      <w:r>
        <w:t xml:space="preserve">Janšaatit taistelevat Janšan räjähtämisen puolesta, kaikki muu on väline... https://t.co/gFOJVRW8Td.</w:t>
      </w:r>
    </w:p>
    <w:p>
      <w:r>
        <w:rPr>
          <w:b/>
          <w:u w:val="single"/>
        </w:rPr>
        <w:t xml:space="preserve">711567</w:t>
      </w:r>
    </w:p>
    <w:p>
      <w:r>
        <w:t xml:space="preserve">Toivottavasti pääsen livahtamaan ulos ennen kuin vierailijat tulevat. En todellakaan halua nähdä heitä, jo 3 kertaa tässä kuussa 😟</w:t>
      </w:r>
    </w:p>
    <w:p>
      <w:r>
        <w:rPr>
          <w:b/>
          <w:u w:val="single"/>
        </w:rPr>
        <w:t xml:space="preserve">711568</w:t>
      </w:r>
    </w:p>
    <w:p>
      <w:r>
        <w:t xml:space="preserve">Lyhyesti sanottuna:</w:t>
        <w:br/>
        <w:t xml:space="preserve">Senida ei ole slovenialainen laulaja, vaan laulaja, jolla on Slovenian kansalaisuus</w:t>
      </w:r>
    </w:p>
    <w:p>
      <w:r>
        <w:rPr>
          <w:b/>
          <w:u w:val="single"/>
        </w:rPr>
        <w:t xml:space="preserve">711569</w:t>
      </w:r>
    </w:p>
    <w:p>
      <w:r>
        <w:t xml:space="preserve">@vinkovasle1 @MiroCerar mutta tämä osaa räplätä kieltään kuin valokuvaaja, jolla on jalat puuhevosen ympärillä #anamnesisfamiliae</w:t>
      </w:r>
    </w:p>
    <w:p>
      <w:r>
        <w:rPr>
          <w:b/>
          <w:u w:val="single"/>
        </w:rPr>
        <w:t xml:space="preserve">711570</w:t>
      </w:r>
    </w:p>
    <w:p>
      <w:r>
        <w:t xml:space="preserve">Robottiautomaatio prosessien parantamisen välineenä https://t.co/BeTBVczpA8 #svetcapital #b2b-advice</w:t>
      </w:r>
    </w:p>
    <w:p>
      <w:r>
        <w:rPr>
          <w:b/>
          <w:u w:val="single"/>
        </w:rPr>
        <w:t xml:space="preserve">711571</w:t>
      </w:r>
    </w:p>
    <w:p>
      <w:r>
        <w:t xml:space="preserve">@petrasovdat @IsmeTsHorjuLa Se on niitä vanhoja odotuksia, kun sattuu niin paljon, kun putoaa asfalttiin säärellä. 🤣</w:t>
      </w:r>
    </w:p>
    <w:p>
      <w:r>
        <w:rPr>
          <w:b/>
          <w:u w:val="single"/>
        </w:rPr>
        <w:t xml:space="preserve">711572</w:t>
      </w:r>
    </w:p>
    <w:p>
      <w:r>
        <w:t xml:space="preserve">@TjasaDo Luin Demokracija, ja ilmeisesti internetissä oli koko sota.</w:t>
      </w:r>
    </w:p>
    <w:p>
      <w:r>
        <w:rPr>
          <w:b/>
          <w:u w:val="single"/>
        </w:rPr>
        <w:t xml:space="preserve">711573</w:t>
      </w:r>
    </w:p>
    <w:p>
      <w:r>
        <w:t xml:space="preserve">@strankaSDS Tuo on kuin käskisi miestä, joka kyllästyi äänestämään kommunisteja vuosikymmeniä sitten, äänestämään Kučania...</w:t>
      </w:r>
    </w:p>
    <w:p>
      <w:r>
        <w:rPr>
          <w:b/>
          <w:u w:val="single"/>
        </w:rPr>
        <w:t xml:space="preserve">711574</w:t>
      </w:r>
    </w:p>
    <w:p>
      <w:r>
        <w:t xml:space="preserve">@gromska_strela oikeissa elokuvissa kaveri/poika/poika leipoo scones, puutarhuri/työntekijä/pizzalähetti tanssii kanssasi makuuhuoneessa.</w:t>
      </w:r>
    </w:p>
    <w:p>
      <w:r>
        <w:rPr>
          <w:b/>
          <w:u w:val="single"/>
        </w:rPr>
        <w:t xml:space="preserve">711575</w:t>
      </w:r>
    </w:p>
    <w:p>
      <w:r>
        <w:t xml:space="preserve">@petrasovdat Mutta voidaanko tätä todella soveltaa takautuvasti? Fiksut ovat jo maksaneet miljoonia.</w:t>
      </w:r>
    </w:p>
    <w:p>
      <w:r>
        <w:rPr>
          <w:b/>
          <w:u w:val="single"/>
        </w:rPr>
        <w:t xml:space="preserve">711576</w:t>
      </w:r>
    </w:p>
    <w:p>
      <w:r>
        <w:t xml:space="preserve">Jon Snow'n reaktio, jos hän olisi Busan ja saisi tietää, että Walkerit ovat palaneet muurin läpi:</w:t>
        <w:br/>
        <w:t xml:space="preserve">"Auts, vittu täti!".</w:t>
      </w:r>
    </w:p>
    <w:p>
      <w:r>
        <w:rPr>
          <w:b/>
          <w:u w:val="single"/>
        </w:rPr>
        <w:t xml:space="preserve">711577</w:t>
      </w:r>
    </w:p>
    <w:p>
      <w:r>
        <w:t xml:space="preserve">Vielä oudompaa oli Rodet'n pojan tahraton hedelmöittyminen impotentin toimittajanne toimesta https://t.co/KV82QgKJTa</w:t>
      </w:r>
    </w:p>
    <w:p>
      <w:r>
        <w:rPr>
          <w:b/>
          <w:u w:val="single"/>
        </w:rPr>
        <w:t xml:space="preserve">711578</w:t>
      </w:r>
    </w:p>
    <w:p>
      <w:r>
        <w:t xml:space="preserve">@tyschew +190 pistettä CM:lle siitä, että hän on historian ensimmäinen maksettu henkilö, joka on käyttänyt sanaa haisu twiitissä/tiedotteessa/blogissa...</w:t>
      </w:r>
    </w:p>
    <w:p>
      <w:r>
        <w:rPr>
          <w:b/>
          <w:u w:val="single"/>
        </w:rPr>
        <w:t xml:space="preserve">711579</w:t>
      </w:r>
    </w:p>
    <w:p>
      <w:r>
        <w:t xml:space="preserve">Kirjoittakaa sudet erilliseen sarakkeeseen (+ niiden ikä, status ja söpöysluokitus) #hvalaaaa #mrnjav https://t.co/3HdGvJpCZ7</w:t>
      </w:r>
    </w:p>
    <w:p>
      <w:r>
        <w:rPr>
          <w:b/>
          <w:u w:val="single"/>
        </w:rPr>
        <w:t xml:space="preserve">711580</w:t>
      </w:r>
    </w:p>
    <w:p>
      <w:r>
        <w:t xml:space="preserve">Vid Lubi jätti Mariborin psykiatrian puolentoista vuoden jälkeen päätettyään hakeutua hoitoon huumeriippuvuuden vuoksi.</w:t>
        <w:br/>
        <w:t xml:space="preserve">https://t.co/gEiitwGpeK</w:t>
      </w:r>
    </w:p>
    <w:p>
      <w:r>
        <w:rPr>
          <w:b/>
          <w:u w:val="single"/>
        </w:rPr>
        <w:t xml:space="preserve">711581</w:t>
      </w:r>
    </w:p>
    <w:p>
      <w:r>
        <w:t xml:space="preserve">@Moj_ca Hanki N26 tai Revolut, jonka voit lukita ja avata vain silloin, kun haluat. Ja se on halvempaa.</w:t>
      </w:r>
    </w:p>
    <w:p>
      <w:r>
        <w:rPr>
          <w:b/>
          <w:u w:val="single"/>
        </w:rPr>
        <w:t xml:space="preserve">711582</w:t>
      </w:r>
    </w:p>
    <w:p>
      <w:r>
        <w:t xml:space="preserve">Rikkauden uusi määritelmä, teltta ja lenkkarit, ja olet rikas. Olet rikas! https://t.co/MBnK7NbKzJ</w:t>
      </w:r>
    </w:p>
    <w:p>
      <w:r>
        <w:rPr>
          <w:b/>
          <w:u w:val="single"/>
        </w:rPr>
        <w:t xml:space="preserve">711583</w:t>
      </w:r>
    </w:p>
    <w:p>
      <w:r>
        <w:t xml:space="preserve">@toplovodar @Val202 Kirkko tapahtuu. Puritanismi. Neljän seinän takana, ihan sama. Ja Facebook on joidenkin mielestä kuin neljä seinää.</w:t>
      </w:r>
    </w:p>
    <w:p>
      <w:r>
        <w:rPr>
          <w:b/>
          <w:u w:val="single"/>
        </w:rPr>
        <w:t xml:space="preserve">711584</w:t>
      </w:r>
    </w:p>
    <w:p>
      <w:r>
        <w:t xml:space="preserve">@freewiseguy @petra_jansa @strankaSD Kyllä, ja he kuljettavat kinkkua viulukotelossa.</w:t>
      </w:r>
    </w:p>
    <w:p>
      <w:r>
        <w:rPr>
          <w:b/>
          <w:u w:val="single"/>
        </w:rPr>
        <w:t xml:space="preserve">711585</w:t>
      </w:r>
    </w:p>
    <w:p>
      <w:r>
        <w:t xml:space="preserve">Pitelen vauvaa sylissäni, muuli: "MIKSI PITÄISIT MINUA TÄLLAISENA, EN OLE ENÄÄ VAUVA!!1!!111"</w:t>
        <w:br/>
        <w:br/>
        <w:t xml:space="preserve">#srcozlom</w:t>
      </w:r>
    </w:p>
    <w:p>
      <w:r>
        <w:rPr>
          <w:b/>
          <w:u w:val="single"/>
        </w:rPr>
        <w:t xml:space="preserve">711586</w:t>
      </w:r>
    </w:p>
    <w:p>
      <w:r>
        <w:t xml:space="preserve">@lavkeri kiteytti hyvin kulttuurisesti @TarcaRTVSLO, jossa Iztok Čop "loisti". https://t.co/v5Z5VmeOhQ</w:t>
      </w:r>
    </w:p>
    <w:p>
      <w:r>
        <w:rPr>
          <w:b/>
          <w:u w:val="single"/>
        </w:rPr>
        <w:t xml:space="preserve">711587</w:t>
      </w:r>
    </w:p>
    <w:p>
      <w:r>
        <w:t xml:space="preserve">Slovenialaiset ovat ainoa voittamaton joukkue Helsingissä.</w:t>
        <w:t xml:space="preserve">Huomenna iltapäivällä he pelaavat kreikkalaisia vastaan.</w:t>
        <w:br/>
        <w:t xml:space="preserve">https://t.co/WvM6r2Inx8</w:t>
      </w:r>
    </w:p>
    <w:p>
      <w:r>
        <w:rPr>
          <w:b/>
          <w:u w:val="single"/>
        </w:rPr>
        <w:t xml:space="preserve">711588</w:t>
      </w:r>
    </w:p>
    <w:p>
      <w:r>
        <w:t xml:space="preserve">@aleksandertusek He eivät anna minun sanoa mitään, enkä tiedä miksi. Mahnich esitetään televisiossa kello 21.00. Pidämme kastanjapiknikin. Guilty_pleasure</w:t>
      </w:r>
    </w:p>
    <w:p>
      <w:r>
        <w:rPr>
          <w:b/>
          <w:u w:val="single"/>
        </w:rPr>
        <w:t xml:space="preserve">711589</w:t>
      </w:r>
    </w:p>
    <w:p>
      <w:r>
        <w:t xml:space="preserve">Vatikaanissa hänen päälleen paskotaan taas - itse asiassa minua ei haittaa, jos he harrastavat seksiä toistensa kanssa - missä ovat nyt turkkilaiset ja muut rasistiset gamadit. #orjuus</w:t>
      </w:r>
    </w:p>
    <w:p>
      <w:r>
        <w:rPr>
          <w:b/>
          <w:u w:val="single"/>
        </w:rPr>
        <w:t xml:space="preserve">711590</w:t>
      </w:r>
    </w:p>
    <w:p>
      <w:r>
        <w:t xml:space="preserve">Nuoret voivat esittää ideansa vihapuheen torjumiseksi ja matkustaa Berliiniin hackathoniin - https://t.co/VzMytI1lGn</w:t>
      </w:r>
    </w:p>
    <w:p>
      <w:r>
        <w:rPr>
          <w:b/>
          <w:u w:val="single"/>
        </w:rPr>
        <w:t xml:space="preserve">711591</w:t>
      </w:r>
    </w:p>
    <w:p>
      <w:r>
        <w:t xml:space="preserve">@tfajon Tanja Fajon, mag. Voisitteko selittää kuvan Under the Raised Stones? Kuka muu on äitisi? https://t.co/BPR4dsxGJJ</w:t>
      </w:r>
    </w:p>
    <w:p>
      <w:r>
        <w:rPr>
          <w:b/>
          <w:u w:val="single"/>
        </w:rPr>
        <w:t xml:space="preserve">711592</w:t>
      </w:r>
    </w:p>
    <w:p>
      <w:r>
        <w:t xml:space="preserve">@MatjaNemec @BojanPozar Mikä likakaivo! Ja miksi selität sitä hänelle, en ymmärrä, hän saa suihinottoa.</w:t>
      </w:r>
    </w:p>
    <w:p>
      <w:r>
        <w:rPr>
          <w:b/>
          <w:u w:val="single"/>
        </w:rPr>
        <w:t xml:space="preserve">711593</w:t>
      </w:r>
    </w:p>
    <w:p>
      <w:r>
        <w:t xml:space="preserve">"Sloveniassa lapsista on tullut vanhempien hanke, jotka haluavat toteuttaa toteutumattomat unelmansa heidän kauttaan." Valitettavasti joidenkin kohdalla tämä on totta. #bruh</w:t>
      </w:r>
    </w:p>
    <w:p>
      <w:r>
        <w:rPr>
          <w:b/>
          <w:u w:val="single"/>
        </w:rPr>
        <w:t xml:space="preserve">711594</w:t>
      </w:r>
    </w:p>
    <w:p>
      <w:r>
        <w:t xml:space="preserve">@MatevzNovak @AljosaSore Totta. Kaksi F15:tä ja Popaye on jo laukaistu Libanonin yllä.</w:t>
      </w:r>
    </w:p>
    <w:p>
      <w:r>
        <w:rPr>
          <w:b/>
          <w:u w:val="single"/>
        </w:rPr>
        <w:t xml:space="preserve">711595</w:t>
      </w:r>
    </w:p>
    <w:p>
      <w:r>
        <w:t xml:space="preserve">Ljubljanan pormestarin Jankovićin odotetaan sulkevan kaupungin keskustan ajoneuvoilta, pyöräilijöiltä, jalankulkijoilta ja eläimiltä lähitulevaisuudessa.</w:t>
      </w:r>
    </w:p>
    <w:p>
      <w:r>
        <w:rPr>
          <w:b/>
          <w:u w:val="single"/>
        </w:rPr>
        <w:t xml:space="preserve">711596</w:t>
      </w:r>
    </w:p>
    <w:p>
      <w:r>
        <w:t xml:space="preserve">Ei. Kansalaiset ovat kyllästyneet poliitikkoihin ja heidän lähipiiriinsä kuuluviin poliitikkoihin. https://t.co/2V1uuMW8Ii.</w:t>
      </w:r>
    </w:p>
    <w:p>
      <w:r>
        <w:rPr>
          <w:b/>
          <w:u w:val="single"/>
        </w:rPr>
        <w:t xml:space="preserve">711597</w:t>
      </w:r>
    </w:p>
    <w:p>
      <w:r>
        <w:t xml:space="preserve">Neneh Cherry: Se räppärin punk-mummo, jolla on sielu sielussa https://t.co/aav5dWms2z https://t.co/T2qOcatxSI</w:t>
      </w:r>
    </w:p>
    <w:p>
      <w:r>
        <w:rPr>
          <w:b/>
          <w:u w:val="single"/>
        </w:rPr>
        <w:t xml:space="preserve">711598</w:t>
      </w:r>
    </w:p>
    <w:p>
      <w:r>
        <w:t xml:space="preserve">@mojcav1 Luoja tietää, jos hän ei jäänyt sellissään kuljettajansa maduron alle - hän ei koskaan ollut kovin hyvä kuljettaja?🤓</w:t>
      </w:r>
    </w:p>
    <w:p>
      <w:r>
        <w:rPr>
          <w:b/>
          <w:u w:val="single"/>
        </w:rPr>
        <w:t xml:space="preserve">711599</w:t>
      </w:r>
    </w:p>
    <w:p>
      <w:r>
        <w:t xml:space="preserve">@Nova24TV @lucijausaj @sarecmarjanilla on päässä vain yksi naru, joka pitää hänen korvansa ylhäällä , ja tämä pitää silmälaseja, jotka erottavat hänet serpentiinistä.</w:t>
      </w:r>
    </w:p>
    <w:p>
      <w:r>
        <w:rPr>
          <w:b/>
          <w:u w:val="single"/>
        </w:rPr>
        <w:t xml:space="preserve">711600</w:t>
      </w:r>
    </w:p>
    <w:p>
      <w:r>
        <w:t xml:space="preserve">@MarjeticaM @gfajdi Jos löydät tietoja, jotka sisältävät vain kulutusluottoja ilman kiinteistöjä/kiinnityksiä, se olisi hienoa :)</w:t>
      </w:r>
    </w:p>
    <w:p>
      <w:r>
        <w:rPr>
          <w:b/>
          <w:u w:val="single"/>
        </w:rPr>
        <w:t xml:space="preserve">711601</w:t>
      </w:r>
    </w:p>
    <w:p>
      <w:r>
        <w:t xml:space="preserve">@zeljko_novak @GPreac Ensimmäistä tunnettua kommunistia, Kristusta, olisi vaikea kutsua fasistiksi.</w:t>
      </w:r>
    </w:p>
    <w:p>
      <w:r>
        <w:rPr>
          <w:b/>
          <w:u w:val="single"/>
        </w:rPr>
        <w:t xml:space="preserve">711602</w:t>
      </w:r>
    </w:p>
    <w:p>
      <w:r>
        <w:t xml:space="preserve">Täytän tänä vuonna 63 vuotta</w:t>
        <w:br/>
        <w:t xml:space="preserve">se ei ole niin vähän</w:t>
        <w:br/>
        <w:t xml:space="preserve">Olen kuullut paljon hölynpölyä elämäni aikana</w:t>
        <w:br/>
        <w:br/>
        <w:t xml:space="preserve">suurin osa siitä on kuulunut älykkäiltä ihmisiltä</w:t>
      </w:r>
    </w:p>
    <w:p>
      <w:r>
        <w:rPr>
          <w:b/>
          <w:u w:val="single"/>
        </w:rPr>
        <w:t xml:space="preserve">711603</w:t>
      </w:r>
    </w:p>
    <w:p>
      <w:r>
        <w:t xml:space="preserve">@MartGum @SamoGlavan Vielä "sairaampia" ovat kaikki ne, jotka hyötyvät tästä tarjouksesta. #boycott</w:t>
      </w:r>
    </w:p>
    <w:p>
      <w:r>
        <w:rPr>
          <w:b/>
          <w:u w:val="single"/>
        </w:rPr>
        <w:t xml:space="preserve">711604</w:t>
      </w:r>
    </w:p>
    <w:p>
      <w:r>
        <w:t xml:space="preserve">Miten oppisopimuskoulutettavat on vakuutettu työtapaturmien ja ammattitautien varalta? https://t.co/4kQ43zv14V.</w:t>
      </w:r>
    </w:p>
    <w:p>
      <w:r>
        <w:rPr>
          <w:b/>
          <w:u w:val="single"/>
        </w:rPr>
        <w:t xml:space="preserve">711605</w:t>
      </w:r>
    </w:p>
    <w:p>
      <w:r>
        <w:t xml:space="preserve">@AndrazHafner Ja minä juhlin sitä. Joulu. Mutta me slovenialaiset emme syö jouluillallisella täytettyä kalkkunaa, perunamuusia, kastiketta ja luumuvanukasta.</w:t>
      </w:r>
    </w:p>
    <w:p>
      <w:r>
        <w:rPr>
          <w:b/>
          <w:u w:val="single"/>
        </w:rPr>
        <w:t xml:space="preserve">711606</w:t>
      </w:r>
    </w:p>
    <w:p>
      <w:r>
        <w:t xml:space="preserve">Laulajat älkää menettäkö tätä ainutlaatuista tilaisuutta... ilmoittautukaa yhteen parhaista opettajien koulutustyöpajoista... https://t.co/0vIeNPz0uD</w:t>
      </w:r>
    </w:p>
    <w:p>
      <w:r>
        <w:rPr>
          <w:b/>
          <w:u w:val="single"/>
        </w:rPr>
        <w:t xml:space="preserve">711607</w:t>
      </w:r>
    </w:p>
    <w:p>
      <w:r>
        <w:t xml:space="preserve">@STA_novice Kuuluisa taistelu???? Aika miellyttävää....partisaanien pelkurimainen pako ja paikallisten pettäminen ei ole edes B:tä taistelusta.</w:t>
      </w:r>
    </w:p>
    <w:p>
      <w:r>
        <w:rPr>
          <w:b/>
          <w:u w:val="single"/>
        </w:rPr>
        <w:t xml:space="preserve">711608</w:t>
      </w:r>
    </w:p>
    <w:p>
      <w:r>
        <w:t xml:space="preserve">Olemme muuttaneet sen ryhmän nimen, jonka kanssa olen harkinnut piratismia viimeisen kuukauden tai parin aikana, muotoon "meidän ei tarvitse koordinoida piratismia työpaikan mukaan". Se näyttää lupaavalta. Fulj.</w:t>
      </w:r>
    </w:p>
    <w:p>
      <w:r>
        <w:rPr>
          <w:b/>
          <w:u w:val="single"/>
        </w:rPr>
        <w:t xml:space="preserve">711609</w:t>
      </w:r>
    </w:p>
    <w:p>
      <w:r>
        <w:t xml:space="preserve">Katsokaa kaikki tätä sivua, tämä on minun juttuni,</w:t>
        <w:br/>
        <w:t xml:space="preserve">Rosvita Minulla on hiekkaa silmissäni, rikollisuus on lääke siihen</w:t>
      </w:r>
    </w:p>
    <w:p>
      <w:r>
        <w:rPr>
          <w:b/>
          <w:u w:val="single"/>
        </w:rPr>
        <w:t xml:space="preserve">711610</w:t>
      </w:r>
    </w:p>
    <w:p>
      <w:r>
        <w:t xml:space="preserve">@Stellarka @mat3ja En nähnyt sitä. Minulle se on huippu. Koska puhelimet ovat niin isoja, että niiden yläosaan on vaikea yltää yhdellä kädellä.</w:t>
      </w:r>
    </w:p>
    <w:p>
      <w:r>
        <w:rPr>
          <w:b/>
          <w:u w:val="single"/>
        </w:rPr>
        <w:t xml:space="preserve">711611</w:t>
      </w:r>
    </w:p>
    <w:p>
      <w:r>
        <w:t xml:space="preserve">Jonot Ljubljanan terveyspalveluissa kasvavat dramaattisesti... #butale</w:t>
      </w:r>
    </w:p>
    <w:p>
      <w:r>
        <w:rPr>
          <w:b/>
          <w:u w:val="single"/>
        </w:rPr>
        <w:t xml:space="preserve">711612</w:t>
      </w:r>
    </w:p>
    <w:p>
      <w:r>
        <w:t xml:space="preserve">#May24 #MorningTuesday valmis. Tapasin juoksijan pengertiellä kaukana asutuksesta pienessä kunnassa #MunicipalityTišina tähän aikaan! https://t.co/awjeFsZKVa</w:t>
      </w:r>
    </w:p>
    <w:p>
      <w:r>
        <w:rPr>
          <w:b/>
          <w:u w:val="single"/>
        </w:rPr>
        <w:t xml:space="preserve">711613</w:t>
      </w:r>
    </w:p>
    <w:p>
      <w:r>
        <w:t xml:space="preserve">Kirjallisuusilta Ljutomerin kirjastossa 26.9. #ferilainscek #zalozbalitera #ljutomer https://t.co/FrJl1RZ3i5</w:t>
      </w:r>
    </w:p>
    <w:p>
      <w:r>
        <w:rPr>
          <w:b/>
          <w:u w:val="single"/>
        </w:rPr>
        <w:t xml:space="preserve">711614</w:t>
      </w:r>
    </w:p>
    <w:p>
      <w:r>
        <w:t xml:space="preserve">Alaphilippe on tulossa, ja Eurosport näyttää, ei mainoksia, vaan kuvamateriaalia, jonka olemme nähneet sata kertaa aiemmin. Kauheaa.</w:t>
      </w:r>
    </w:p>
    <w:p>
      <w:r>
        <w:rPr>
          <w:b/>
          <w:u w:val="single"/>
        </w:rPr>
        <w:t xml:space="preserve">711615</w:t>
      </w:r>
    </w:p>
    <w:p>
      <w:r>
        <w:t xml:space="preserve">@Alex4Aleksandra @cesenj Marijolla on uusi koiranpentu 😜...piti saada se tänään telkkariin...ehkä se otetaan töihin😀</w:t>
      </w:r>
    </w:p>
    <w:p>
      <w:r>
        <w:rPr>
          <w:b/>
          <w:u w:val="single"/>
        </w:rPr>
        <w:t xml:space="preserve">711616</w:t>
      </w:r>
    </w:p>
    <w:p>
      <w:r>
        <w:t xml:space="preserve">Etkö vieläkään osaa sanoa hyvästejä merelle ja auringolle? Aloita sitten laukkujen pakkaaminen ja suuntaa Rabaciin Hotel 4:ään****...... http://t.co/xZvK4fiHDS ...... http://t.co/xZvK4fiHDS</w:t>
      </w:r>
    </w:p>
    <w:p>
      <w:r>
        <w:rPr>
          <w:b/>
          <w:u w:val="single"/>
        </w:rPr>
        <w:t xml:space="preserve">711617</w:t>
      </w:r>
    </w:p>
    <w:p>
      <w:r>
        <w:t xml:space="preserve">Äärivasemmisto yrittää olla radikaali ja tekopyhä kaikilla aloilla, kuten äitinsä ZK. Kuolema kommunismille, vapaus kansalle. #factor</w:t>
      </w:r>
    </w:p>
    <w:p>
      <w:r>
        <w:rPr>
          <w:b/>
          <w:u w:val="single"/>
        </w:rPr>
        <w:t xml:space="preserve">711618</w:t>
      </w:r>
    </w:p>
    <w:p>
      <w:r>
        <w:t xml:space="preserve">@Val202 "Viikon urheilijan" titteli on lentänyt kotkanpesään. Hyvin tehty @peterprevc</w:t>
      </w:r>
    </w:p>
    <w:p>
      <w:r>
        <w:rPr>
          <w:b/>
          <w:u w:val="single"/>
        </w:rPr>
        <w:t xml:space="preserve">711619</w:t>
      </w:r>
    </w:p>
    <w:p>
      <w:r>
        <w:t xml:space="preserve">@Medeja_7 @JakaDolinar2 @BozidarBiscan ja, mistä olet saanut sen käsityksen, että kučan on jankovićin pomo '</w:t>
      </w:r>
    </w:p>
    <w:p>
      <w:r>
        <w:rPr>
          <w:b/>
          <w:u w:val="single"/>
        </w:rPr>
        <w:t xml:space="preserve">711620</w:t>
      </w:r>
    </w:p>
    <w:p>
      <w:r>
        <w:t xml:space="preserve">Suuret vähittäiskauppiaat sulkevat liikkeensä sunnuntaisin, mikä on auki ja mikä ei? → https://t.co/NN35HSuiXl https://t.co/z7xyMKbtmI</w:t>
      </w:r>
    </w:p>
    <w:p>
      <w:r>
        <w:rPr>
          <w:b/>
          <w:u w:val="single"/>
        </w:rPr>
        <w:t xml:space="preserve">711621</w:t>
      </w:r>
    </w:p>
    <w:p>
      <w:r>
        <w:t xml:space="preserve">@PametnaRit Sinulla on näköjään täydellinen työ psykologille/sosiologille. Ja psykiatri kollegoille. :)</w:t>
      </w:r>
    </w:p>
    <w:p>
      <w:r>
        <w:rPr>
          <w:b/>
          <w:u w:val="single"/>
        </w:rPr>
        <w:t xml:space="preserve">711622</w:t>
      </w:r>
    </w:p>
    <w:p>
      <w:r>
        <w:t xml:space="preserve">@miro5ek @JernejStromajer @JernejPikalo @sarecmarjan Siitä tulee kuuma, mutta ei paljon enempää.</w:t>
      </w:r>
    </w:p>
    <w:p>
      <w:r>
        <w:rPr>
          <w:b/>
          <w:u w:val="single"/>
        </w:rPr>
        <w:t xml:space="preserve">711623</w:t>
      </w:r>
    </w:p>
    <w:p>
      <w:r>
        <w:t xml:space="preserve">"Tähän mennessä markkinavalvonta on todennut, että tilat on suljettu, ja toimipaikan nimikyltit on poistettu." #Kenguruchi @InfoTVSLO</w:t>
      </w:r>
    </w:p>
    <w:p>
      <w:r>
        <w:rPr>
          <w:b/>
          <w:u w:val="single"/>
        </w:rPr>
        <w:t xml:space="preserve">711624</w:t>
      </w:r>
    </w:p>
    <w:p>
      <w:r>
        <w:t xml:space="preserve">@cashkee @adidas Eh, se ei ole niin paha...kollegani käyttää mustia kenkiä ja valkoisia oppilaita...puhdasta seksiä...😂😂😂😂</w:t>
      </w:r>
    </w:p>
    <w:p>
      <w:r>
        <w:rPr>
          <w:b/>
          <w:u w:val="single"/>
        </w:rPr>
        <w:t xml:space="preserve">711625</w:t>
      </w:r>
    </w:p>
    <w:p>
      <w:r>
        <w:t xml:space="preserve">Jos olisin putkimies, puhuisin asiakkailleni kuten Jadrolinija-sarjan tarjoilija: "plati ili splivaj" :) #nebuloze</w:t>
      </w:r>
    </w:p>
    <w:p>
      <w:r>
        <w:rPr>
          <w:b/>
          <w:u w:val="single"/>
        </w:rPr>
        <w:t xml:space="preserve">711626</w:t>
      </w:r>
    </w:p>
    <w:p>
      <w:r>
        <w:t xml:space="preserve">@bcicnafets @FranciKek hyvin harvat "ihmiset" jäivät henkiin, heidät tappoivat petturit, vuohipuput...</w:t>
      </w:r>
    </w:p>
    <w:p>
      <w:r>
        <w:rPr>
          <w:b/>
          <w:u w:val="single"/>
        </w:rPr>
        <w:t xml:space="preserve">711627</w:t>
      </w:r>
    </w:p>
    <w:p>
      <w:r>
        <w:t xml:space="preserve">@RokHumar @KatarinaDbr @anja_ps @vecer Minulle on kunnia, että toiminnallisesti äärimmäisen lukutaitoiset ja säkenöivät helmet jakavat arvokkaita havaintojaan kanssani.</w:t>
      </w:r>
    </w:p>
    <w:p>
      <w:r>
        <w:rPr>
          <w:b/>
          <w:u w:val="single"/>
        </w:rPr>
        <w:t xml:space="preserve">711628</w:t>
      </w:r>
    </w:p>
    <w:p>
      <w:r>
        <w:t xml:space="preserve">Menetämme jälleen seuraavan NOBin.</w:t>
        <w:br/>
        <w:br/>
        <w:t xml:space="preserve"> Miten näiden vatsataistelijoiden pitäisi paeta?! https://t.co/faozhWWSAI ...</w:t>
      </w:r>
    </w:p>
    <w:p>
      <w:r>
        <w:rPr>
          <w:b/>
          <w:u w:val="single"/>
        </w:rPr>
        <w:t xml:space="preserve">711629</w:t>
      </w:r>
    </w:p>
    <w:p>
      <w:r>
        <w:t xml:space="preserve">@BernardBrscic Bernard Minusta tuntuu, että olet ajanut itsesi yli!</w:t>
      </w:r>
    </w:p>
    <w:p>
      <w:r>
        <w:rPr>
          <w:b/>
          <w:u w:val="single"/>
        </w:rPr>
        <w:t xml:space="preserve">711630</w:t>
      </w:r>
    </w:p>
    <w:p>
      <w:r>
        <w:t xml:space="preserve">Pakolaiset, jotka taistelevat kotimaansa puolesta, ovat todellisia miehiä.Muut sotkevat Euroopan.</w:t>
      </w:r>
    </w:p>
    <w:p>
      <w:r>
        <w:rPr>
          <w:b/>
          <w:u w:val="single"/>
        </w:rPr>
        <w:t xml:space="preserve">711631</w:t>
      </w:r>
    </w:p>
    <w:p>
      <w:r>
        <w:t xml:space="preserve">Saška valmistautuu huomiseen karnevaaliin Medvodessa | Aktualova Galama v Maskah vieraiden kanssa. klo 21.00h... https://t.co/59tCDSNK2X</w:t>
      </w:r>
    </w:p>
    <w:p>
      <w:r>
        <w:rPr>
          <w:b/>
          <w:u w:val="single"/>
        </w:rPr>
        <w:t xml:space="preserve">711632</w:t>
      </w:r>
    </w:p>
    <w:p>
      <w:r>
        <w:t xml:space="preserve">@AlanOrlic @drfilomena Perutnina Ptujin ukrainalainen haltuunotto avaa uuden rintaman.</w:t>
      </w:r>
    </w:p>
    <w:p>
      <w:r>
        <w:rPr>
          <w:b/>
          <w:u w:val="single"/>
        </w:rPr>
        <w:t xml:space="preserve">711633</w:t>
      </w:r>
    </w:p>
    <w:p>
      <w:r>
        <w:t xml:space="preserve">@Fokusp @JedrtJF Furlanin puuvarastot... halo... mutta syyskuussa se on tyhjä, ja siellä on paljon jätepuuta... kuten kellareissa 30 vuotta sitten...</w:t>
      </w:r>
    </w:p>
    <w:p>
      <w:r>
        <w:rPr>
          <w:b/>
          <w:u w:val="single"/>
        </w:rPr>
        <w:t xml:space="preserve">711634</w:t>
      </w:r>
    </w:p>
    <w:p>
      <w:r>
        <w:t xml:space="preserve">Etsimme henkilöä, joka osaa kuvata JA kirjoittaa! Jälkimmäinen on parempi kuin edellinen. #JokerMagazine #WolfensteinIITheNewColossus</w:t>
      </w:r>
    </w:p>
    <w:p>
      <w:r>
        <w:rPr>
          <w:b/>
          <w:u w:val="single"/>
        </w:rPr>
        <w:t xml:space="preserve">711635</w:t>
      </w:r>
    </w:p>
    <w:p>
      <w:r>
        <w:t xml:space="preserve">@jocarules @StrankaLMS @StrankaSAB @StrankaSMC Syvä oikeusvaltio ja ihmisoikeudet, joten Cerarin ja muiden uusien naamioiden mukaan.</w:t>
      </w:r>
    </w:p>
    <w:p>
      <w:r>
        <w:rPr>
          <w:b/>
          <w:u w:val="single"/>
        </w:rPr>
        <w:t xml:space="preserve">711636</w:t>
      </w:r>
    </w:p>
    <w:p>
      <w:r>
        <w:t xml:space="preserve">@AntonPeinkiher @sara_arko @dandanko Am, tässä oli neljä. Kynsillä. Vahingossa sai minut kun räksytti, saati sitten jos se kävi kuumana 😂.</w:t>
      </w:r>
    </w:p>
    <w:p>
      <w:r>
        <w:rPr>
          <w:b/>
          <w:u w:val="single"/>
        </w:rPr>
        <w:t xml:space="preserve">711637</w:t>
      </w:r>
    </w:p>
    <w:p>
      <w:r>
        <w:t xml:space="preserve">@barjanski Vesi valui hänen viemäriin hän on onnellinen...mutta alkaa kusta-ah missä helvetissä...kunnes kerrot hänelle.</w:t>
        <w:br/>
        <w:t xml:space="preserve"> Sano chiiiiz!🤣</w:t>
      </w:r>
    </w:p>
    <w:p>
      <w:r>
        <w:rPr>
          <w:b/>
          <w:u w:val="single"/>
        </w:rPr>
        <w:t xml:space="preserve">711638</w:t>
      </w:r>
    </w:p>
    <w:p>
      <w:r>
        <w:t xml:space="preserve">Kesäyöt. #ananniversary #anamonro @visitljubljana https://t.co/8qOVl6ycH2 https://t.co/8qOVl6ycH2</w:t>
      </w:r>
    </w:p>
    <w:p>
      <w:r>
        <w:rPr>
          <w:b/>
          <w:u w:val="single"/>
        </w:rPr>
        <w:t xml:space="preserve">711639</w:t>
      </w:r>
    </w:p>
    <w:p>
      <w:r>
        <w:t xml:space="preserve">@SpletnaMladina Ei!UBI edistää itseään pidentääkseen olemassaoloaan ennen todellista demokratastroofia tällä sosiaalisella puskurilla!!!!</w:t>
      </w:r>
    </w:p>
    <w:p>
      <w:r>
        <w:rPr>
          <w:b/>
          <w:u w:val="single"/>
        </w:rPr>
        <w:t xml:space="preserve">711640</w:t>
      </w:r>
    </w:p>
    <w:p>
      <w:r>
        <w:t xml:space="preserve">Bryssel parantaa Slovenian näkymiä: BKT kasvaa tänä vuonna 4,7 prosenttia https://t.co/U8Te3kQwRf</w:t>
      </w:r>
    </w:p>
    <w:p>
      <w:r>
        <w:rPr>
          <w:b/>
          <w:u w:val="single"/>
        </w:rPr>
        <w:t xml:space="preserve">711641</w:t>
      </w:r>
    </w:p>
    <w:p>
      <w:r>
        <w:t xml:space="preserve">@RomanVodeb Ymmärrätkö, että butljevia ei voi laittaa psykoanalyyttisiin kehyksiin?</w:t>
        <w:br/>
        <w:t xml:space="preserve"> ...ainakin jos he olisivat roistoja, heillä olisi jotain sanottavaa...</w:t>
      </w:r>
    </w:p>
    <w:p>
      <w:r>
        <w:rPr>
          <w:b/>
          <w:u w:val="single"/>
        </w:rPr>
        <w:t xml:space="preserve">711642</w:t>
      </w:r>
    </w:p>
    <w:p>
      <w:r>
        <w:t xml:space="preserve">Nova KBM Branikin lentopalloilijat hyvästelevät @CEVolleyball 🏐https://t.co/DISir2NyJs</w:t>
      </w:r>
    </w:p>
    <w:p>
      <w:r>
        <w:rPr>
          <w:b/>
          <w:u w:val="single"/>
        </w:rPr>
        <w:t xml:space="preserve">711643</w:t>
      </w:r>
    </w:p>
    <w:p>
      <w:r>
        <w:t xml:space="preserve">@magrateja Samaa mieltä. Vaikka pidänkin siitä, että olen keskustassa, kun menen Lissaboniin, he saavat minusta yhden asunnon vähemmän vuokrattavaksi.</w:t>
      </w:r>
    </w:p>
    <w:p>
      <w:r>
        <w:rPr>
          <w:b/>
          <w:u w:val="single"/>
        </w:rPr>
        <w:t xml:space="preserve">711644</w:t>
      </w:r>
    </w:p>
    <w:p>
      <w:r>
        <w:t xml:space="preserve">@bolfenk @mikstone1 Sanoi huumaantunut murmeli, joka myöntäisi 10 eurolla, että hän näki marsilaisten nousevan avaruusaluksesta Tromostovilla:)</w:t>
      </w:r>
    </w:p>
    <w:p>
      <w:r>
        <w:rPr>
          <w:b/>
          <w:u w:val="single"/>
        </w:rPr>
        <w:t xml:space="preserve">711645</w:t>
      </w:r>
    </w:p>
    <w:p>
      <w:r>
        <w:t xml:space="preserve">@DKosir7 @Pertinacal @kricac Liike on universaali kieli. Mejač ei suotta saanut PN:ää.</w:t>
      </w:r>
    </w:p>
    <w:p>
      <w:r>
        <w:rPr>
          <w:b/>
          <w:u w:val="single"/>
        </w:rPr>
        <w:t xml:space="preserve">711646</w:t>
      </w:r>
    </w:p>
    <w:p>
      <w:r>
        <w:t xml:space="preserve">@peterjancic Todella hämmästyttävä. Yksi suurimmista asiantuntijoista, jotka ovat istuneet parlamentissa</w:t>
      </w:r>
    </w:p>
    <w:p>
      <w:r>
        <w:rPr>
          <w:b/>
          <w:u w:val="single"/>
        </w:rPr>
        <w:t xml:space="preserve">711647</w:t>
      </w:r>
    </w:p>
    <w:p>
      <w:r>
        <w:t xml:space="preserve">@Alex4Aleksandra Älä viitsi, jos he olisivat naulattuina, he eivät lentäisi ympäriinsä, kun 2 loony bitches, mutta! 😲</w:t>
      </w:r>
    </w:p>
    <w:p>
      <w:r>
        <w:rPr>
          <w:b/>
          <w:u w:val="single"/>
        </w:rPr>
        <w:t xml:space="preserve">711648</w:t>
      </w:r>
    </w:p>
    <w:p>
      <w:r>
        <w:t xml:space="preserve">@DC43 Sitä tämä tarjoussivu ajaa, helpompi myydä kuin huippupaska kaupunkiliikennettä.</w:t>
      </w:r>
    </w:p>
    <w:p>
      <w:r>
        <w:rPr>
          <w:b/>
          <w:u w:val="single"/>
        </w:rPr>
        <w:t xml:space="preserve">711649</w:t>
      </w:r>
    </w:p>
    <w:p>
      <w:r>
        <w:t xml:space="preserve">@uros_m Kirjoita Slovenian palomiesten yhdistykselle ja aloita palomiesten tervehdys Pelastukseen! #prottip</w:t>
      </w:r>
    </w:p>
    <w:p>
      <w:r>
        <w:rPr>
          <w:b/>
          <w:u w:val="single"/>
        </w:rPr>
        <w:t xml:space="preserve">711650</w:t>
      </w:r>
    </w:p>
    <w:p>
      <w:r>
        <w:t xml:space="preserve">@blackbox28 @MiranStajerc Yritän arvata tämän päivän aikana. Edes soratiet pimeässä eivät ole kovin turvallisia kantojäillä ajaville.</w:t>
      </w:r>
    </w:p>
    <w:p>
      <w:r>
        <w:rPr>
          <w:b/>
          <w:u w:val="single"/>
        </w:rPr>
        <w:t xml:space="preserve">711651</w:t>
      </w:r>
    </w:p>
    <w:p>
      <w:r>
        <w:t xml:space="preserve">@StezinarDrago, mutta se on vain vuoto.. mutta jos se on Sola-johdon tai jopa ministeriön ohje, meidän on kysyttävä itseltämme.</w:t>
      </w:r>
    </w:p>
    <w:p>
      <w:r>
        <w:rPr>
          <w:b/>
          <w:u w:val="single"/>
        </w:rPr>
        <w:t xml:space="preserve">711652</w:t>
      </w:r>
    </w:p>
    <w:p>
      <w:r>
        <w:t xml:space="preserve">@list_novi Ilman silmälaseja hän näki kaikki merkit, mutta maahanmuuttajat löysivät Jedin köynnösten seasta ja ostivat köysiä ja aitoa ilmastointiteippiä. Amatöörit.</w:t>
      </w:r>
    </w:p>
    <w:p>
      <w:r>
        <w:rPr>
          <w:b/>
          <w:u w:val="single"/>
        </w:rPr>
        <w:t xml:space="preserve">711653</w:t>
      </w:r>
    </w:p>
    <w:p>
      <w:r>
        <w:t xml:space="preserve">@Nova24TV Ja 9,5 vuoden jälkeen? Koska hänet vapautetaan erorahan turvin aikaisemmin... Olisiko se mahdollista kommunistisessa Sloveniassa</w:t>
      </w:r>
    </w:p>
    <w:p>
      <w:r>
        <w:rPr>
          <w:b/>
          <w:u w:val="single"/>
        </w:rPr>
        <w:t xml:space="preserve">711654</w:t>
      </w:r>
    </w:p>
    <w:p>
      <w:r>
        <w:t xml:space="preserve">Olen katkaissut internetin, television ja matkapuhelimen. Jossain vaiheessa alkaa kyllästyttää tämä tekopyhä tietämättömyys... https://t.co/2KZ8Nd6Um8 ...</w:t>
      </w:r>
    </w:p>
    <w:p>
      <w:r>
        <w:rPr>
          <w:b/>
          <w:u w:val="single"/>
        </w:rPr>
        <w:t xml:space="preserve">711655</w:t>
      </w:r>
    </w:p>
    <w:p>
      <w:r>
        <w:t xml:space="preserve">@shamantheshaman Joskus on hyvä tehdä kommunismin simulaatio, kuten tämä https://t.co/E4eCk0HZmI</w:t>
      </w:r>
    </w:p>
    <w:p>
      <w:r>
        <w:rPr>
          <w:b/>
          <w:u w:val="single"/>
        </w:rPr>
        <w:t xml:space="preserve">711656</w:t>
      </w:r>
    </w:p>
    <w:p>
      <w:r>
        <w:t xml:space="preserve">Vihreän auringon löytötavarat:</w:t>
        <w:br/>
        <w:br/>
        <w:t xml:space="preserve">- musta naisten ONLY-takki</w:t>
        <w:br/>
        <w:t xml:space="preserve">- viininpunainen aprikoosi</w:t>
        <w:br/>
        <w:t xml:space="preserve">- punainen aprikoosi</w:t>
        <w:br/>
        <w:t xml:space="preserve">- pieni musta riipus</w:t>
        <w:br/>
        <w:br/>
        <w:t xml:space="preserve">Tuletko tänään katsomaan?</w:t>
      </w:r>
    </w:p>
    <w:p>
      <w:r>
        <w:rPr>
          <w:b/>
          <w:u w:val="single"/>
        </w:rPr>
        <w:t xml:space="preserve">711657</w:t>
      </w:r>
    </w:p>
    <w:p>
      <w:r>
        <w:t xml:space="preserve">Kävimme tarkistamassa, onko Lovšella vielä pulssi 😜😜 #radio1 #28hourdobrodelnimaraton @ Ljubljanan kaupungintalo https://t.co/Se8It9wYWk</w:t>
      </w:r>
    </w:p>
    <w:p>
      <w:r>
        <w:rPr>
          <w:b/>
          <w:u w:val="single"/>
        </w:rPr>
        <w:t xml:space="preserve">711658</w:t>
      </w:r>
    </w:p>
    <w:p>
      <w:r>
        <w:t xml:space="preserve">@tiskraba Kyllä, tietenkin. Kaikki positiiviset asiat voidaan sitten vetää paskaksi primitivismin takia. Tuo ei ole ihan ok logiikka ...</w:t>
      </w:r>
    </w:p>
    <w:p>
      <w:r>
        <w:rPr>
          <w:b/>
          <w:u w:val="single"/>
        </w:rPr>
        <w:t xml:space="preserve">711659</w:t>
      </w:r>
    </w:p>
    <w:p>
      <w:r>
        <w:t xml:space="preserve">@ag_anton @vinkovasle1 bandelli ei ole vain primitiivinen. hän on myös ääliö. tässä on todiste https://t.co/rDaiBr9lUP</w:t>
      </w:r>
    </w:p>
    <w:p>
      <w:r>
        <w:rPr>
          <w:b/>
          <w:u w:val="single"/>
        </w:rPr>
        <w:t xml:space="preserve">711660</w:t>
      </w:r>
    </w:p>
    <w:p>
      <w:r>
        <w:t xml:space="preserve">@Trdosrcnez Luojan kiitos meillä on @Libertareca Lontoossa selvittämässä asiaa, koska kuten näemme, FB-ryhmä poliiseja ei ole vielä selvittänyt asiaa! :D #lol</w:t>
      </w:r>
    </w:p>
    <w:p>
      <w:r>
        <w:rPr>
          <w:b/>
          <w:u w:val="single"/>
        </w:rPr>
        <w:t xml:space="preserve">711661</w:t>
      </w:r>
    </w:p>
    <w:p>
      <w:r>
        <w:t xml:space="preserve">@bobsparrow70 @Istefan1975 Säästän tämän. kukaan sotilas ei ammu kaikkia luoteja kerralla.</w:t>
      </w:r>
    </w:p>
    <w:p>
      <w:r>
        <w:rPr>
          <w:b/>
          <w:u w:val="single"/>
        </w:rPr>
        <w:t xml:space="preserve">711662</w:t>
      </w:r>
    </w:p>
    <w:p>
      <w:r>
        <w:t xml:space="preserve">Keskusteluilta DZ SDS:ssä...lakosta, joka suisti punaisen hallinnon raiteiltaan...suuri kiitos Slavko Kmetičille ja Gašper Blažičille. https://t.co/VqWiOOf6FW.</w:t>
      </w:r>
    </w:p>
    <w:p>
      <w:r>
        <w:rPr>
          <w:b/>
          <w:u w:val="single"/>
        </w:rPr>
        <w:t xml:space="preserve">711663</w:t>
      </w:r>
    </w:p>
    <w:p>
      <w:r>
        <w:t xml:space="preserve">@JanezVouk Ei edes: vain 300 m parhaaseen/seuraavaan naapuriin, hyvästä keskiarvosta huolehtii minttu: 7 sekuntia keittiöön.</w:t>
      </w:r>
    </w:p>
    <w:p>
      <w:r>
        <w:rPr>
          <w:b/>
          <w:u w:val="single"/>
        </w:rPr>
        <w:t xml:space="preserve">711664</w:t>
      </w:r>
    </w:p>
    <w:p>
      <w:r>
        <w:t xml:space="preserve">@miro5ek Anna heidän lähettää sähköpostia, mitä heillä on sanottavaa. Älä suututa ihmisiä, vaikka he olisivat toimittajia.</w:t>
      </w:r>
    </w:p>
    <w:p>
      <w:r>
        <w:rPr>
          <w:b/>
          <w:u w:val="single"/>
        </w:rPr>
        <w:t xml:space="preserve">711665</w:t>
      </w:r>
    </w:p>
    <w:p>
      <w:r>
        <w:t xml:space="preserve">Mutta kuuntelevatko muut yli 700 Euroopan parlamentin jäsentä rauhallisesti tällaista "kretinismiä"? https://t.co/lrXkkmGyJd ...</w:t>
      </w:r>
    </w:p>
    <w:p>
      <w:r>
        <w:rPr>
          <w:b/>
          <w:u w:val="single"/>
        </w:rPr>
        <w:t xml:space="preserve">711666</w:t>
      </w:r>
    </w:p>
    <w:p>
      <w:r>
        <w:t xml:space="preserve">@Tevilevi @StendlerBostjan Tunkemaan pedofiilinsä perseeseesi. ❤❤❤</w:t>
      </w:r>
    </w:p>
    <w:p>
      <w:r>
        <w:rPr>
          <w:b/>
          <w:u w:val="single"/>
        </w:rPr>
        <w:t xml:space="preserve">711667</w:t>
      </w:r>
    </w:p>
    <w:p>
      <w:r>
        <w:t xml:space="preserve">Vain verenhimoiset idiootit, jotka ihannoivat murhaavia symboleja, kuten punaista tähteä, voivat maksaa siitä. https://t.co/bVRImsaOWd</w:t>
      </w:r>
    </w:p>
    <w:p>
      <w:r>
        <w:rPr>
          <w:b/>
          <w:u w:val="single"/>
        </w:rPr>
        <w:t xml:space="preserve">711668</w:t>
      </w:r>
    </w:p>
    <w:p>
      <w:r>
        <w:t xml:space="preserve">Miten teroittaa kynääsi vuonna 2018? Porakoneen avulla ... https://t.co/aOqiTNS02q via @had</w:t>
      </w:r>
    </w:p>
    <w:p>
      <w:r>
        <w:rPr>
          <w:b/>
          <w:u w:val="single"/>
        </w:rPr>
        <w:t xml:space="preserve">711669</w:t>
      </w:r>
    </w:p>
    <w:p>
      <w:r>
        <w:t xml:space="preserve">Jos kuvaat, joudut vankilaan pariksi vuodeksi, mutta jos päästät sian vapaaksi, olet suurempi terroristi kuin jos tapat 60 ihmistä: https://t.co/t2EPf9P19f.</w:t>
      </w:r>
    </w:p>
    <w:p>
      <w:r>
        <w:rPr>
          <w:b/>
          <w:u w:val="single"/>
        </w:rPr>
        <w:t xml:space="preserve">711670</w:t>
      </w:r>
    </w:p>
    <w:p>
      <w:r>
        <w:t xml:space="preserve">@dreychee Kyllä,...meilläkin on niitä, jotka tekevät pilaa raiskauksesta! https://t.co/eRrN8Cnuxc</w:t>
      </w:r>
    </w:p>
    <w:p>
      <w:r>
        <w:rPr>
          <w:b/>
          <w:u w:val="single"/>
        </w:rPr>
        <w:t xml:space="preserve">711671</w:t>
      </w:r>
    </w:p>
    <w:p>
      <w:r>
        <w:t xml:space="preserve">Uudet pakolaisbussit saapuvat Rigonce MP:hen. Poliisit ovat erityisen huolissaan lapsista http://t.co/OotFQvZFYy</w:t>
      </w:r>
    </w:p>
    <w:p>
      <w:r>
        <w:rPr>
          <w:b/>
          <w:u w:val="single"/>
        </w:rPr>
        <w:t xml:space="preserve">711672</w:t>
      </w:r>
    </w:p>
    <w:p>
      <w:r>
        <w:t xml:space="preserve">@ciro_ciril Etkö sinä ole se, joka on vielä vähän pois päältä? Punaisten olisi pyydettävä anteeksi laittomasti surmattujen omaisilta.</w:t>
      </w:r>
    </w:p>
    <w:p>
      <w:r>
        <w:rPr>
          <w:b/>
          <w:u w:val="single"/>
        </w:rPr>
        <w:t xml:space="preserve">711673</w:t>
      </w:r>
    </w:p>
    <w:p>
      <w:r>
        <w:t xml:space="preserve">Dnevnik RTVSLO: "Jaklič on amerikkalaisen yliopiston professori." Pelkäämmekö nyt kutsua häntä Harwardiksi?  #kuolema #butale</w:t>
      </w:r>
    </w:p>
    <w:p>
      <w:r>
        <w:rPr>
          <w:b/>
          <w:u w:val="single"/>
        </w:rPr>
        <w:t xml:space="preserve">711674</w:t>
      </w:r>
    </w:p>
    <w:p>
      <w:r>
        <w:t xml:space="preserve">@hajdyXP @petrasovdat @anzet Viimeksi kun juhlin kanssasi, juorut eivät päättyneet näin. Nauti naurusta. 😉</w:t>
      </w:r>
    </w:p>
    <w:p>
      <w:r>
        <w:rPr>
          <w:b/>
          <w:u w:val="single"/>
        </w:rPr>
        <w:t xml:space="preserve">711675</w:t>
      </w:r>
    </w:p>
    <w:p>
      <w:r>
        <w:t xml:space="preserve">Hallitus koostuu pelkureista. Meitä hallitsevat pummit. https://t.co/9OgNQf8F2F</w:t>
      </w:r>
    </w:p>
    <w:p>
      <w:r>
        <w:rPr>
          <w:b/>
          <w:u w:val="single"/>
        </w:rPr>
        <w:t xml:space="preserve">711676</w:t>
      </w:r>
    </w:p>
    <w:p>
      <w:r>
        <w:t xml:space="preserve">Selitys. Neljännessä kuvassa on SAF:n sotilaita. Se on liitteenä todisteena naamiointikuvion tyypistä. Lähde.</w:t>
      </w:r>
    </w:p>
    <w:p>
      <w:r>
        <w:rPr>
          <w:b/>
          <w:u w:val="single"/>
        </w:rPr>
        <w:t xml:space="preserve">711677</w:t>
      </w:r>
    </w:p>
    <w:p>
      <w:r>
        <w:t xml:space="preserve">@tamejhna Suki!!!! #RozaSlon Vaikka ne eivät koskaan menesty siellä yhtä hyvin kuin @Odprtakuhna.</w:t>
      </w:r>
    </w:p>
    <w:p>
      <w:r>
        <w:rPr>
          <w:b/>
          <w:u w:val="single"/>
        </w:rPr>
        <w:t xml:space="preserve">711678</w:t>
      </w:r>
    </w:p>
    <w:p>
      <w:r>
        <w:t xml:space="preserve">JUON LAIVASTOA JA MITÄ ENEMMÄN JUON SITÄ, SITÄ ENEMMÄN PIDÄN FAJONOVASTA, JOTEN SINUN EI TARVITSE MENNÄ POLIISIN LUO PUHUMAAN FAJONOVASTA.</w:t>
      </w:r>
    </w:p>
    <w:p>
      <w:r>
        <w:rPr>
          <w:b/>
          <w:u w:val="single"/>
        </w:rPr>
        <w:t xml:space="preserve">711679</w:t>
      </w:r>
    </w:p>
    <w:p>
      <w:r>
        <w:t xml:space="preserve">@hrastelj Kyllä, tunnen hänet... Hän oli suuri pubi... Kunnioitin häntä... Hän ei ollut roisto, mutta hän oli tuskin koskaan selvin päin...</w:t>
      </w:r>
    </w:p>
    <w:p>
      <w:r>
        <w:rPr>
          <w:b/>
          <w:u w:val="single"/>
        </w:rPr>
        <w:t xml:space="preserve">711680</w:t>
      </w:r>
    </w:p>
    <w:p>
      <w:r>
        <w:t xml:space="preserve">He puhuvat omavaraisuudesta, mutta tukevat historiallisia maksuja, jotka ovat vain laiskuutta työnteon ulkopuolisesta toiminnasta</w:t>
      </w:r>
    </w:p>
    <w:p>
      <w:r>
        <w:rPr>
          <w:b/>
          <w:u w:val="single"/>
        </w:rPr>
        <w:t xml:space="preserve">711681</w:t>
      </w:r>
    </w:p>
    <w:p>
      <w:r>
        <w:t xml:space="preserve">@Yarimatahari @surfon Joukoissa sinne tai takaisin kuluu suunnilleen yhtä kauan kuin Irakiin tai takaisin ajamiseen.</w:t>
      </w:r>
    </w:p>
    <w:p>
      <w:r>
        <w:rPr>
          <w:b/>
          <w:u w:val="single"/>
        </w:rPr>
        <w:t xml:space="preserve">711682</w:t>
      </w:r>
    </w:p>
    <w:p>
      <w:r>
        <w:t xml:space="preserve">@MazzoVanKlein Hän on turisti 🐸, ei syntyperäinen, olet hieman sekaisin tästä, aivot eivät toimi sumussa. 😂</w:t>
      </w:r>
    </w:p>
    <w:p>
      <w:r>
        <w:rPr>
          <w:b/>
          <w:u w:val="single"/>
        </w:rPr>
        <w:t xml:space="preserve">711683</w:t>
      </w:r>
    </w:p>
    <w:p>
      <w:r>
        <w:t xml:space="preserve">Kryptovaluuttahuijaukset: miten havaitset ne ja vältät huijatuksi tulemisen https://t.co/JUA5QhOTVG</w:t>
      </w:r>
    </w:p>
    <w:p>
      <w:r>
        <w:rPr>
          <w:b/>
          <w:u w:val="single"/>
        </w:rPr>
        <w:t xml:space="preserve">711684</w:t>
      </w:r>
    </w:p>
    <w:p>
      <w:r>
        <w:t xml:space="preserve">Uusinta uutta edustava 3 aallonpituuden laser poistaa erilaisia verisuonivaurioita, arpia, haavoja, venytysmerkkejä ja aknea https://t.co/apBMxESl4x</w:t>
      </w:r>
    </w:p>
    <w:p>
      <w:r>
        <w:rPr>
          <w:b/>
          <w:u w:val="single"/>
        </w:rPr>
        <w:t xml:space="preserve">711685</w:t>
      </w:r>
    </w:p>
    <w:p>
      <w:r>
        <w:t xml:space="preserve">SOS ympäristölle: Kostak ryhtyy lisätoimiin hajuhaittojen vuoksi Lower Stari Gradissa https://t.co/HU6TDE7wz6 via @SiolNEWS</w:t>
      </w:r>
    </w:p>
    <w:p>
      <w:r>
        <w:rPr>
          <w:b/>
          <w:u w:val="single"/>
        </w:rPr>
        <w:t xml:space="preserve">711686</w:t>
      </w:r>
    </w:p>
    <w:p>
      <w:r>
        <w:t xml:space="preserve">@mr_foto @Odbita @anzet Joo, tiedän, vitut siitä. Ajattelin lähettää sähköpostia Drobo inc.:lle ja kysyä, olisiko mahdollista pelastaa tiedot.</w:t>
      </w:r>
    </w:p>
    <w:p>
      <w:r>
        <w:rPr>
          <w:b/>
          <w:u w:val="single"/>
        </w:rPr>
        <w:t xml:space="preserve">711687</w:t>
      </w:r>
    </w:p>
    <w:p>
      <w:r>
        <w:t xml:space="preserve">@Adornoisdead Onko jollain puolueella tämä ohjelmassaan, eli suojella meitä näiltä ja vastaavilta vaaroilta?</w:t>
      </w:r>
    </w:p>
    <w:p>
      <w:r>
        <w:rPr>
          <w:b/>
          <w:u w:val="single"/>
        </w:rPr>
        <w:t xml:space="preserve">711688</w:t>
      </w:r>
    </w:p>
    <w:p>
      <w:r>
        <w:t xml:space="preserve">@scdtwister Črnomeljin palomiehet ovat avanneet tilin tätä tarkoitusta varten. Heihin on luotettava.</w:t>
      </w:r>
    </w:p>
    <w:p>
      <w:r>
        <w:rPr>
          <w:b/>
          <w:u w:val="single"/>
        </w:rPr>
        <w:t xml:space="preserve">711689</w:t>
      </w:r>
    </w:p>
    <w:p>
      <w:r>
        <w:t xml:space="preserve">Kroatialainen laulaja Miroslav Škoro toipuu sydänleikkauksesta ja kiittää lääkäreitä https://t.co/FLcLb0OHxa https://t.co/Nv0vol0ktB</w:t>
      </w:r>
    </w:p>
    <w:p>
      <w:r>
        <w:rPr>
          <w:b/>
          <w:u w:val="single"/>
        </w:rPr>
        <w:t xml:space="preserve">711690</w:t>
      </w:r>
    </w:p>
    <w:p>
      <w:r>
        <w:t xml:space="preserve">@karfjolca @Turinek Mutta meitä tosiaan hallitsivat keskimääräistä huonommin koulutetut "käsityöläiset"!</w:t>
      </w:r>
    </w:p>
    <w:p>
      <w:r>
        <w:rPr>
          <w:b/>
          <w:u w:val="single"/>
        </w:rPr>
        <w:t xml:space="preserve">711691</w:t>
      </w:r>
    </w:p>
    <w:p>
      <w:r>
        <w:t xml:space="preserve">@MarkoSket He ovat karkottaneet tämän sinne, minne hän kuuluu,</w:t>
        <w:br/>
        <w:t xml:space="preserve">meidän suremme heidän perverssiään.</w:t>
      </w:r>
    </w:p>
    <w:p>
      <w:r>
        <w:rPr>
          <w:b/>
          <w:u w:val="single"/>
        </w:rPr>
        <w:t xml:space="preserve">711692</w:t>
      </w:r>
    </w:p>
    <w:p>
      <w:r>
        <w:t xml:space="preserve">@Medeja_7 @BojanPozar Tämä on todellisuutta maamme mediassa, useimmat toimittajat ovat hyvin riippuvaisia vasemmistolaisista.</w:t>
      </w:r>
    </w:p>
    <w:p>
      <w:r>
        <w:rPr>
          <w:b/>
          <w:u w:val="single"/>
        </w:rPr>
        <w:t xml:space="preserve">711693</w:t>
      </w:r>
    </w:p>
    <w:p>
      <w:r>
        <w:t xml:space="preserve">@frajgajst80 @PrstanSi Toinen, joka paskantaa TW:hen suljetun psykiatrisen osaston sijasta.</w:t>
      </w:r>
    </w:p>
    <w:p>
      <w:r>
        <w:rPr>
          <w:b/>
          <w:u w:val="single"/>
        </w:rPr>
        <w:t xml:space="preserve">711694</w:t>
      </w:r>
    </w:p>
    <w:p>
      <w:r>
        <w:t xml:space="preserve">@FerdinandPusnik @MihaMarkic Suurin osa puolueen sankareista ja trolleista on suojattu tältä taudilta, koska heiltä puuttuu periaatteessa yksi elin.</w:t>
      </w:r>
    </w:p>
    <w:p>
      <w:r>
        <w:rPr>
          <w:b/>
          <w:u w:val="single"/>
        </w:rPr>
        <w:t xml:space="preserve">711695</w:t>
      </w:r>
    </w:p>
    <w:p>
      <w:r>
        <w:t xml:space="preserve">@dusankocevar1 @thinkingslo Jaklič käytti tonneittain vaseliinia vain yhteen perseeseen 😇</w:t>
      </w:r>
    </w:p>
    <w:p>
      <w:r>
        <w:rPr>
          <w:b/>
          <w:u w:val="single"/>
        </w:rPr>
        <w:t xml:space="preserve">711696</w:t>
      </w:r>
    </w:p>
    <w:p>
      <w:r>
        <w:t xml:space="preserve">Oksentamaan! Vasemmistopuolueen näkyvä jäsen Hudan luolan teurastetuista tytöistä: "Nämä olivat Ustašan tyttöjä, jotka tappoivat kokonaisia kyliä." https://t.co/7nOW5T5eoZ.</w:t>
      </w:r>
    </w:p>
    <w:p>
      <w:r>
        <w:rPr>
          <w:b/>
          <w:u w:val="single"/>
        </w:rPr>
        <w:t xml:space="preserve">711697</w:t>
      </w:r>
    </w:p>
    <w:p>
      <w:r>
        <w:t xml:space="preserve">@JozeBiscak Älä sarjoita! Miksi uskomme, että he ovat aseistettuja? Mutta macheteilla, pommeilla, AK:illa ... Haupitseja, tykkejä?</w:t>
      </w:r>
    </w:p>
    <w:p>
      <w:r>
        <w:rPr>
          <w:b/>
          <w:u w:val="single"/>
        </w:rPr>
        <w:t xml:space="preserve">711698</w:t>
      </w:r>
    </w:p>
    <w:p>
      <w:r>
        <w:t xml:space="preserve">@LeskovecEi ja, kuka tahansa aikoo runkata minua, hakkaa lohkoa niin nopeasti, että se ei edes polta. ainakin minulla on vielä määräysvalta siihen, luulen.</w:t>
      </w:r>
    </w:p>
    <w:p>
      <w:r>
        <w:rPr>
          <w:b/>
          <w:u w:val="single"/>
        </w:rPr>
        <w:t xml:space="preserve">711699</w:t>
      </w:r>
    </w:p>
    <w:p>
      <w:r>
        <w:t xml:space="preserve">@jdamijan, mutta tuskinpa me presidentin virkaa normalisoimme, ja tässä on pelle hatusta, mikä tyylin pudotus!</w:t>
      </w:r>
    </w:p>
    <w:p>
      <w:r>
        <w:rPr>
          <w:b/>
          <w:u w:val="single"/>
        </w:rPr>
        <w:t xml:space="preserve">711700</w:t>
      </w:r>
    </w:p>
    <w:p>
      <w:r>
        <w:t xml:space="preserve">Mutta jos sinulla seisoo, kun katsot Hollywoodin kaunottarien tissejä, onko se seksuaalista häirintää vai ei? Koska en todellakaan halua aina heittää seisokkia.</w:t>
      </w:r>
    </w:p>
    <w:p>
      <w:r>
        <w:rPr>
          <w:b/>
          <w:u w:val="single"/>
        </w:rPr>
        <w:t xml:space="preserve">711701</w:t>
      </w:r>
    </w:p>
    <w:p>
      <w:r>
        <w:t xml:space="preserve">@bobsparrow70 @LukaMesec Itak. Lausunnot ovat vain hieman kömpelöitä tai ymmärrän ne kömpelösti.</w:t>
      </w:r>
    </w:p>
    <w:p>
      <w:r>
        <w:rPr>
          <w:b/>
          <w:u w:val="single"/>
        </w:rPr>
        <w:t xml:space="preserve">711702</w:t>
      </w:r>
    </w:p>
    <w:p>
      <w:r>
        <w:t xml:space="preserve">Rasistiseen propagandaan riittää 20-25-vuotiaiden vaatteiden ja hiusten värin #moninaisuus. https://t.co/3TCTIaxWSL</w:t>
      </w:r>
    </w:p>
    <w:p>
      <w:r>
        <w:rPr>
          <w:b/>
          <w:u w:val="single"/>
        </w:rPr>
        <w:t xml:space="preserve">711703</w:t>
      </w:r>
    </w:p>
    <w:p>
      <w:r>
        <w:t xml:space="preserve">@janponiz Taiteilija allekirjoittaa ja selittää enemmän tai vähemmän butthurttisen tai nerokkaan ideansa.</w:t>
      </w:r>
    </w:p>
    <w:p>
      <w:r>
        <w:rPr>
          <w:b/>
          <w:u w:val="single"/>
        </w:rPr>
        <w:t xml:space="preserve">711704</w:t>
      </w:r>
    </w:p>
    <w:p>
      <w:r>
        <w:t xml:space="preserve">Näyttelijättäret ovat johdonmukaisia ilmoittaessaan "skaboista" vain silloin, kun niistä ei ole hyötyä heidän uralleen.</w:t>
      </w:r>
    </w:p>
    <w:p>
      <w:r>
        <w:rPr>
          <w:b/>
          <w:u w:val="single"/>
        </w:rPr>
        <w:t xml:space="preserve">711705</w:t>
      </w:r>
    </w:p>
    <w:p>
      <w:r>
        <w:t xml:space="preserve">@had Anteeksi, mutta haluaisin silti nähdä possun, lehmän ja kuran ruokalistallani.</w:t>
      </w:r>
    </w:p>
    <w:p>
      <w:r>
        <w:rPr>
          <w:b/>
          <w:u w:val="single"/>
        </w:rPr>
        <w:t xml:space="preserve">711706</w:t>
      </w:r>
    </w:p>
    <w:p>
      <w:r>
        <w:t xml:space="preserve">VANHA PAPERI KAMPANJA!</w:t>
        <w:t xml:space="preserve">*** CLOSE ATTENTION****</w:t>
        <w:br/>
        <w:br/>
        <w:t xml:space="preserve">Vanha paperinkeräyskampanja on edelleen käynnissä. Tee jotain vastaavaa... https://t.co/J2FwnnyZv9</w:t>
      </w:r>
    </w:p>
    <w:p>
      <w:r>
        <w:rPr>
          <w:b/>
          <w:u w:val="single"/>
        </w:rPr>
        <w:t xml:space="preserve">711707</w:t>
      </w:r>
    </w:p>
    <w:p>
      <w:r>
        <w:t xml:space="preserve">@DolencKazimir Janša ilmeisesti lukee sitä, hän haastoi heidät oikeuteen (mutta vasta sen jälkeen, kun hän lopetti kirjoittamisen Mladinaan).</w:t>
      </w:r>
    </w:p>
    <w:p>
      <w:r>
        <w:rPr>
          <w:b/>
          <w:u w:val="single"/>
        </w:rPr>
        <w:t xml:space="preserve">711708</w:t>
      </w:r>
    </w:p>
    <w:p>
      <w:r>
        <w:t xml:space="preserve">Litra 95-oktaanista bensiiniä on 1,9 senttiä halvempi, 1,282 euroa</w:t>
        <w:br/>
        <w:t xml:space="preserve">Diesel maksaa edelleen 1,257 euroa litralta</w:t>
      </w:r>
    </w:p>
    <w:p>
      <w:r>
        <w:rPr>
          <w:b/>
          <w:u w:val="single"/>
        </w:rPr>
        <w:t xml:space="preserve">711709</w:t>
      </w:r>
    </w:p>
    <w:p>
      <w:r>
        <w:t xml:space="preserve">Faaaaak kuka soitti tälle kusipäälle. Urheilulla ei ole mitään tekemistä politiikan kanssa. Oooo</w:t>
      </w:r>
    </w:p>
    <w:p>
      <w:r>
        <w:rPr>
          <w:b/>
          <w:u w:val="single"/>
        </w:rPr>
        <w:t xml:space="preserve">711710</w:t>
      </w:r>
    </w:p>
    <w:p>
      <w:r>
        <w:t xml:space="preserve">@strankaSDS @KDanijel ei enää myönnytyksiä, jos se ei toimi näin, ilmoittakaa unionille, jos se ei vieläkään auta, voima auttaa.</w:t>
      </w:r>
    </w:p>
    <w:p>
      <w:r>
        <w:rPr>
          <w:b/>
          <w:u w:val="single"/>
        </w:rPr>
        <w:t xml:space="preserve">711711</w:t>
      </w:r>
    </w:p>
    <w:p>
      <w:r>
        <w:t xml:space="preserve">#anti-militarisointi</w:t>
        <w:br/>
        <w:t xml:space="preserve">"Uusi ehdotus asevelvollisuuden käyttöönotosta, tällä kertaa myös tytöille. " https://t.co/aZ8cBy72by</w:t>
      </w:r>
    </w:p>
    <w:p>
      <w:r>
        <w:rPr>
          <w:b/>
          <w:u w:val="single"/>
        </w:rPr>
        <w:t xml:space="preserve">711712</w:t>
      </w:r>
    </w:p>
    <w:p>
      <w:r>
        <w:t xml:space="preserve">@petra_jansa Olisivatko he rakentaneet hänelle myös uuden talon, jos hän olisi tunnustanut - varmasti metsästäjä Roterille, joka vangittiin "udban" sijasta."</w:t>
      </w:r>
    </w:p>
    <w:p>
      <w:r>
        <w:rPr>
          <w:b/>
          <w:u w:val="single"/>
        </w:rPr>
        <w:t xml:space="preserve">711713</w:t>
      </w:r>
    </w:p>
    <w:p>
      <w:r>
        <w:t xml:space="preserve">@roma9na @DeFlasker @PGantar Koska PV-suositus löytyi, hänen perseensä pelastetaan.</w:t>
      </w:r>
    </w:p>
    <w:p>
      <w:r>
        <w:rPr>
          <w:b/>
          <w:u w:val="single"/>
        </w:rPr>
        <w:t xml:space="preserve">711714</w:t>
      </w:r>
    </w:p>
    <w:p>
      <w:r>
        <w:t xml:space="preserve">@TomazRus Kommentoin sitä, että minulla on kylmä töissä, en ole sairas. Kiitos neuvoista :)</w:t>
      </w:r>
    </w:p>
    <w:p>
      <w:r>
        <w:rPr>
          <w:b/>
          <w:u w:val="single"/>
        </w:rPr>
        <w:t xml:space="preserve">711715</w:t>
      </w:r>
    </w:p>
    <w:p>
      <w:r>
        <w:t xml:space="preserve">LET'S BITE SCIENCE: Syväaivostimulaatio https://t.co/kQRhdRUhPA via @YouTube</w:t>
      </w:r>
    </w:p>
    <w:p>
      <w:r>
        <w:rPr>
          <w:b/>
          <w:u w:val="single"/>
        </w:rPr>
        <w:t xml:space="preserve">711716</w:t>
      </w:r>
    </w:p>
    <w:p>
      <w:r>
        <w:t xml:space="preserve">@strankalevica Jotta se ei eskaloituisi täällä, koska valtionyhtiöt menevät vitsinä konkurssiin ja me heidän kanssaan❗️😠.</w:t>
      </w:r>
    </w:p>
    <w:p>
      <w:r>
        <w:rPr>
          <w:b/>
          <w:u w:val="single"/>
        </w:rPr>
        <w:t xml:space="preserve">711717</w:t>
      </w:r>
    </w:p>
    <w:p>
      <w:r>
        <w:t xml:space="preserve">@Bilkoselektion @ciro_ciril Olet yhtä hieno kuin Janša, gliha vkup štriha, hei hei, englantilaiset ovat jo Itävallassa.</w:t>
      </w:r>
    </w:p>
    <w:p>
      <w:r>
        <w:rPr>
          <w:b/>
          <w:u w:val="single"/>
        </w:rPr>
        <w:t xml:space="preserve">711718</w:t>
      </w:r>
    </w:p>
    <w:p>
      <w:r>
        <w:t xml:space="preserve">Hän on oikeassa, mutta entä apina. Museoapina! :D https://t.co/3PGWK1JddE</w:t>
      </w:r>
    </w:p>
    <w:p>
      <w:r>
        <w:rPr>
          <w:b/>
          <w:u w:val="single"/>
        </w:rPr>
        <w:t xml:space="preserve">711719</w:t>
      </w:r>
    </w:p>
    <w:p>
      <w:r>
        <w:t xml:space="preserve">Torodić juoksee Lontoon kaduilla pakoon lehdistöä. Kučan, Jankovič ja kumppanit eivät ole vielä ehdolla.</w:t>
      </w:r>
    </w:p>
    <w:p>
      <w:r>
        <w:rPr>
          <w:b/>
          <w:u w:val="single"/>
        </w:rPr>
        <w:t xml:space="preserve">711720</w:t>
      </w:r>
    </w:p>
    <w:p>
      <w:r>
        <w:t xml:space="preserve">Pääsen töistä kotiin klo 18.00 ja ....lämpöshokki +20°</w:t>
        <w:br/>
        <w:t xml:space="preserve">😛..mutta olemme jo helvetissä..eilen näytti ihan ok..</w:t>
      </w:r>
    </w:p>
    <w:p>
      <w:r>
        <w:rPr>
          <w:b/>
          <w:u w:val="single"/>
        </w:rPr>
        <w:t xml:space="preserve">711721</w:t>
      </w:r>
    </w:p>
    <w:p>
      <w:r>
        <w:t xml:space="preserve">@bogjak @nivelska @AntoniovCaccia Valkoinen maisema on punainen kuin leikattu vesimeloni.</w:t>
      </w:r>
    </w:p>
    <w:p>
      <w:r>
        <w:rPr>
          <w:b/>
          <w:u w:val="single"/>
        </w:rPr>
        <w:t xml:space="preserve">711722</w:t>
      </w:r>
    </w:p>
    <w:p>
      <w:r>
        <w:t xml:space="preserve">@leaathenatabako heitän hiukseni kuivausrumpuun 🤭 #neverwalking #malezmage #lazylady</w:t>
      </w:r>
    </w:p>
    <w:p>
      <w:r>
        <w:rPr>
          <w:b/>
          <w:u w:val="single"/>
        </w:rPr>
        <w:t xml:space="preserve">711723</w:t>
      </w:r>
    </w:p>
    <w:p>
      <w:r>
        <w:t xml:space="preserve">Spicarijada at @StukKlub with Acoustic Orgasm #photo #video https://t.co/7bDTnH6AHP</w:t>
      </w:r>
    </w:p>
    <w:p>
      <w:r>
        <w:rPr>
          <w:b/>
          <w:u w:val="single"/>
        </w:rPr>
        <w:t xml:space="preserve">711724</w:t>
      </w:r>
    </w:p>
    <w:p>
      <w:r>
        <w:t xml:space="preserve">@PureDestiny Lisää vastuuvapauslauseke: aloita vaihtamalla vaatteet (ainakin) jokaisen kuukautisen jälkeen.</w:t>
      </w:r>
    </w:p>
    <w:p>
      <w:r>
        <w:rPr>
          <w:b/>
          <w:u w:val="single"/>
        </w:rPr>
        <w:t xml:space="preserve">711725</w:t>
      </w:r>
    </w:p>
    <w:p>
      <w:r>
        <w:t xml:space="preserve">@nkolimpija Olen suuri fanisi, fani, mutta kuulla kovaa balkanilaista "narodnjaksia" suorassa lähetyksessä bussista? #fakeslovenci</w:t>
      </w:r>
    </w:p>
    <w:p>
      <w:r>
        <w:rPr>
          <w:b/>
          <w:u w:val="single"/>
        </w:rPr>
        <w:t xml:space="preserve">711726</w:t>
      </w:r>
    </w:p>
    <w:p>
      <w:r>
        <w:t xml:space="preserve">@SiolNEWS Onko tämä uutinen? Minua hävettäisi kirjoittaa jotain näin typerää #tracariaa</w:t>
      </w:r>
    </w:p>
    <w:p>
      <w:r>
        <w:rPr>
          <w:b/>
          <w:u w:val="single"/>
        </w:rPr>
        <w:t xml:space="preserve">711727</w:t>
      </w:r>
    </w:p>
    <w:p>
      <w:r>
        <w:t xml:space="preserve">@follower70 Laittaisin kulhon suuhuni ja kallistaisin ja nielaisin hitaasti, ja se olisi nopeampaa😉.</w:t>
      </w:r>
    </w:p>
    <w:p>
      <w:r>
        <w:rPr>
          <w:b/>
          <w:u w:val="single"/>
        </w:rPr>
        <w:t xml:space="preserve">711728</w:t>
      </w:r>
    </w:p>
    <w:p>
      <w:r>
        <w:t xml:space="preserve">#jalankulkijat liikenteessä...</w:t>
        <w:br/>
        <w:t xml:space="preserve"> #DelayMobile, jopa kävellessä... https://t.co/PvjogJLm22</w:t>
      </w:r>
    </w:p>
    <w:p>
      <w:r>
        <w:rPr>
          <w:b/>
          <w:u w:val="single"/>
        </w:rPr>
        <w:t xml:space="preserve">711729</w:t>
      </w:r>
    </w:p>
    <w:p>
      <w:r>
        <w:t xml:space="preserve">@TarcaRTVSLO Ja tämä kaveri edustaa slovenialaisten suolaisten päämiehiä? Mihin he ovat vieneet suolateollisuuden. He taistelevat zanplace vain silloin, kun he j...e lapsia.</w:t>
      </w:r>
    </w:p>
    <w:p>
      <w:r>
        <w:rPr>
          <w:b/>
          <w:u w:val="single"/>
        </w:rPr>
        <w:t xml:space="preserve">711730</w:t>
      </w:r>
    </w:p>
    <w:p>
      <w:r>
        <w:t xml:space="preserve">Nykyään on yhä enemmän sellaisia hallitsijoita, jotka eivät ymmärrä vitsiä ja ovat poliittisesti kuolleita zombeja koko elämänsä ajan https://t.co/67uZZe2ALd</w:t>
      </w:r>
    </w:p>
    <w:p>
      <w:r>
        <w:rPr>
          <w:b/>
          <w:u w:val="single"/>
        </w:rPr>
        <w:t xml:space="preserve">711731</w:t>
      </w:r>
    </w:p>
    <w:p>
      <w:r>
        <w:t xml:space="preserve">Occupy Lj: poliisiauto kameran kanssa valvoo pörssin vastaisen mielenosoitusmarssin kulkua.</w:t>
      </w:r>
    </w:p>
    <w:p>
      <w:r>
        <w:rPr>
          <w:b/>
          <w:u w:val="single"/>
        </w:rPr>
        <w:t xml:space="preserve">711732</w:t>
      </w:r>
    </w:p>
    <w:p>
      <w:r>
        <w:t xml:space="preserve">@SiolNEWS Mutta onko pääministerin pakko painostaa, jos hän haluaa, että hänen apologeetat sotkevat jotain? Mutta eikö riitä, että hän vain sanoo kauniisti, mitä heidän on tehtävä!</w:t>
      </w:r>
    </w:p>
    <w:p>
      <w:r>
        <w:rPr>
          <w:b/>
          <w:u w:val="single"/>
        </w:rPr>
        <w:t xml:space="preserve">711733</w:t>
      </w:r>
    </w:p>
    <w:p>
      <w:r>
        <w:t xml:space="preserve">@5RA75226708 @Jan_Skoberne @Tevilevi trapica, olet onnekas, että sinulla on vielä ulkonäkösi, ehkä se on ainoa asia, joka pelastaa sinut.</w:t>
      </w:r>
    </w:p>
    <w:p>
      <w:r>
        <w:rPr>
          <w:b/>
          <w:u w:val="single"/>
        </w:rPr>
        <w:t xml:space="preserve">711734</w:t>
      </w:r>
    </w:p>
    <w:p>
      <w:r>
        <w:t xml:space="preserve">PLANINSKI DOM GORA OLJKA, ALEŠ URLEP S P Polzela: https://t.co/evaIX1BCDD via @YouTube</w:t>
      </w:r>
    </w:p>
    <w:p>
      <w:r>
        <w:rPr>
          <w:b/>
          <w:u w:val="single"/>
        </w:rPr>
        <w:t xml:space="preserve">711735</w:t>
      </w:r>
    </w:p>
    <w:p>
      <w:r>
        <w:t xml:space="preserve">@strankalevica @Pjotrvox teidän kahden pojan on parasta lähteä pelleilemään, siitä on enemmän hyötyä kuin vanhempienne nolaamisesta.</w:t>
      </w:r>
    </w:p>
    <w:p>
      <w:r>
        <w:rPr>
          <w:b/>
          <w:u w:val="single"/>
        </w:rPr>
        <w:t xml:space="preserve">711736</w:t>
      </w:r>
    </w:p>
    <w:p>
      <w:r>
        <w:t xml:space="preserve">@SmiljanPurger Instituutioita ei ole, koska kaikki tukevat Ljubljanan mafian rikollista marssia Ljubljanan hyvän tuhoamiseksi. Halleluja</w:t>
      </w:r>
    </w:p>
    <w:p>
      <w:r>
        <w:rPr>
          <w:b/>
          <w:u w:val="single"/>
        </w:rPr>
        <w:t xml:space="preserve">711737</w:t>
      </w:r>
    </w:p>
    <w:p>
      <w:r>
        <w:t xml:space="preserve">Uudet ajoneuvot peitetehtäviin osallistuville poliiseille peiteoperaatioiden helpottamiseksi. Ainoa asia, joka hieman paljastaa meidät, on huivissa oleva antenni. https://t.co/U1Z0F7L2b7.</w:t>
      </w:r>
    </w:p>
    <w:p>
      <w:r>
        <w:rPr>
          <w:b/>
          <w:u w:val="single"/>
        </w:rPr>
        <w:t xml:space="preserve">711738</w:t>
      </w:r>
    </w:p>
    <w:p>
      <w:r>
        <w:t xml:space="preserve">Yksiö Ljubljanassa myydään 250k:lla https://t.co/M1MRn48zxV via @SiolNEWS @SiolNEWS</w:t>
      </w:r>
    </w:p>
    <w:p>
      <w:r>
        <w:rPr>
          <w:b/>
          <w:u w:val="single"/>
        </w:rPr>
        <w:t xml:space="preserve">711739</w:t>
      </w:r>
    </w:p>
    <w:p>
      <w:r>
        <w:t xml:space="preserve">@pipermanaus Hm no joo... tämä on vähän brutaalia täällä... otat hänet kiinni ja nussit hänet ulos, mutta et voi nussia häntä, vaikka mitä tekisitkin</w:t>
      </w:r>
    </w:p>
    <w:p>
      <w:r>
        <w:rPr>
          <w:b/>
          <w:u w:val="single"/>
        </w:rPr>
        <w:t xml:space="preserve">711740</w:t>
      </w:r>
    </w:p>
    <w:p>
      <w:r>
        <w:t xml:space="preserve">Luojan kiitos, että monet vaikuttajat ja ifluenserksit eivät seuraa minua, koska tulisin hulluksi. 😎</w:t>
      </w:r>
    </w:p>
    <w:p>
      <w:r>
        <w:rPr>
          <w:b/>
          <w:u w:val="single"/>
        </w:rPr>
        <w:t xml:space="preserve">711741</w:t>
      </w:r>
    </w:p>
    <w:p>
      <w:r>
        <w:t xml:space="preserve">@nejkom @vmatijevec Hänellä oli otsaa paskoa messiaan, kaikkien aikojen suurimman slovenialaisen päälle.</w:t>
      </w:r>
    </w:p>
    <w:p>
      <w:r>
        <w:rPr>
          <w:b/>
          <w:u w:val="single"/>
        </w:rPr>
        <w:t xml:space="preserve">711742</w:t>
      </w:r>
    </w:p>
    <w:p>
      <w:r>
        <w:t xml:space="preserve">Tabor Hall MB: Kenraali Maisterin syntymän 140-vuotispäivän kunniaksi SAF:n orkesterin perinteinen konsertti ja SAF:n kaartin esitys. http://t.co/1VhxMh73Ya</w:t>
      </w:r>
    </w:p>
    <w:p>
      <w:r>
        <w:rPr>
          <w:b/>
          <w:u w:val="single"/>
        </w:rPr>
        <w:t xml:space="preserve">711743</w:t>
      </w:r>
    </w:p>
    <w:p>
      <w:r>
        <w:t xml:space="preserve">@tyschew yksi isoisä, jolla oli T-paita, katsoi peiliin varjostimessa ajon aikana ja oli ajelehtimassa!!! Hänen paitansa roikkui takaikkunassa.</w:t>
      </w:r>
    </w:p>
    <w:p>
      <w:r>
        <w:rPr>
          <w:b/>
          <w:u w:val="single"/>
        </w:rPr>
        <w:t xml:space="preserve">711744</w:t>
      </w:r>
    </w:p>
    <w:p>
      <w:r>
        <w:t xml:space="preserve">Ankanfilee haudutetun punajuuren ja kuminagnocchin kera https://t.co/TEck42OMtu https://t.co/INyBiti5Rk https://t.co/INyBiti5Rk</w:t>
      </w:r>
    </w:p>
    <w:p>
      <w:r>
        <w:rPr>
          <w:b/>
          <w:u w:val="single"/>
        </w:rPr>
        <w:t xml:space="preserve">711745</w:t>
      </w:r>
    </w:p>
    <w:p>
      <w:r>
        <w:t xml:space="preserve">Muistan ensimmäisen kymppini yliopistossa. Maksoin siitä liikaa, mutta se oli täysi opiskelijahupailu.</w:t>
      </w:r>
    </w:p>
    <w:p>
      <w:r>
        <w:rPr>
          <w:b/>
          <w:u w:val="single"/>
        </w:rPr>
        <w:t xml:space="preserve">711746</w:t>
      </w:r>
    </w:p>
    <w:p>
      <w:r>
        <w:t xml:space="preserve">Maanantai klo 14.50.</w:t>
        <w:br/>
        <w:t xml:space="preserve"> En ole vielä juonut yhtään kahvia. Se, mikä minua vaivaa, on ilmeisesti tappavaa.</w:t>
      </w:r>
    </w:p>
    <w:p>
      <w:r>
        <w:rPr>
          <w:b/>
          <w:u w:val="single"/>
        </w:rPr>
        <w:t xml:space="preserve">711747</w:t>
      </w:r>
    </w:p>
    <w:p>
      <w:r>
        <w:t xml:space="preserve">@JozeBiscak @TjasaZavrh Unohdat kaikki ne 50 ihmistä, jotka Nove24:n mukaan ylittävät rajojamme joka päivä...</w:t>
      </w:r>
    </w:p>
    <w:p>
      <w:r>
        <w:rPr>
          <w:b/>
          <w:u w:val="single"/>
        </w:rPr>
        <w:t xml:space="preserve">711748</w:t>
      </w:r>
    </w:p>
    <w:p>
      <w:r>
        <w:t xml:space="preserve">@TomazLisec Salaliittolainen, joka haluaisi nousta huipulle ja tuhota, köyhdyttää ja köyhdyttää Slovenian valheilla, manipulaatioilla ja tekopyhyydellä, on tehnyt itsensä tunnetuksi.</w:t>
      </w:r>
    </w:p>
    <w:p>
      <w:r>
        <w:rPr>
          <w:b/>
          <w:u w:val="single"/>
        </w:rPr>
        <w:t xml:space="preserve">711749</w:t>
      </w:r>
    </w:p>
    <w:p>
      <w:r>
        <w:t xml:space="preserve">@strankaSDS @jelka_godec Miten nämä samat ihmiset eivät muuttuneet toimikautesi aikana? 🤔 #jebeludzbunjenog</w:t>
      </w:r>
    </w:p>
    <w:p>
      <w:r>
        <w:rPr>
          <w:b/>
          <w:u w:val="single"/>
        </w:rPr>
        <w:t xml:space="preserve">711750</w:t>
      </w:r>
    </w:p>
    <w:p>
      <w:r>
        <w:t xml:space="preserve">@ZanMahnic @LukaMesec @strankalevica @sarecmarjan Metsästyslobbaus on liian voimakas salliakseen tällaisen hölynpölyn.</w:t>
      </w:r>
    </w:p>
    <w:p>
      <w:r>
        <w:rPr>
          <w:b/>
          <w:u w:val="single"/>
        </w:rPr>
        <w:t xml:space="preserve">711751</w:t>
      </w:r>
    </w:p>
    <w:p>
      <w:r>
        <w:t xml:space="preserve">Niin minäkin. Yllätyin. Olet yllättynyt siitä, että lääkärit kunnioittavat yhä Hippokratesta. https://t.co/N8FyvlfKsr.</w:t>
      </w:r>
    </w:p>
    <w:p>
      <w:r>
        <w:rPr>
          <w:b/>
          <w:u w:val="single"/>
        </w:rPr>
        <w:t xml:space="preserve">711752</w:t>
      </w:r>
    </w:p>
    <w:p>
      <w:r>
        <w:t xml:space="preserve">@YanchMb Jos teemme heistä tarpeeksi älykkäitä, he tajuavat, että se on illuusio.</w:t>
      </w:r>
    </w:p>
    <w:p>
      <w:r>
        <w:rPr>
          <w:b/>
          <w:u w:val="single"/>
        </w:rPr>
        <w:t xml:space="preserve">711753</w:t>
      </w:r>
    </w:p>
    <w:p>
      <w:r>
        <w:t xml:space="preserve">@MajaBentura @ciro_ciril Epämiellyttävä totuus ja tosiasia slovenialaisille oikeistolaisille.</w:t>
      </w:r>
    </w:p>
    <w:p>
      <w:r>
        <w:rPr>
          <w:b/>
          <w:u w:val="single"/>
        </w:rPr>
        <w:t xml:space="preserve">711754</w:t>
      </w:r>
    </w:p>
    <w:p>
      <w:r>
        <w:t xml:space="preserve">Juuri niin... miten Nova24-tv on yhä parempi ja parempi. Olen ylpeä siitä, että olen mukana perustajana ja osaomistajana.</w:t>
      </w:r>
    </w:p>
    <w:p>
      <w:r>
        <w:rPr>
          <w:b/>
          <w:u w:val="single"/>
        </w:rPr>
        <w:t xml:space="preserve">711755</w:t>
      </w:r>
    </w:p>
    <w:p>
      <w:r>
        <w:t xml:space="preserve">@DrustvoHudajama @BozoPredalic @Nova24TV Soltes on tehnyt loistavaa työtä Mussolinin käkkäräisen lapsenlapsen hermoille.</w:t>
      </w:r>
    </w:p>
    <w:p>
      <w:r>
        <w:rPr>
          <w:b/>
          <w:u w:val="single"/>
        </w:rPr>
        <w:t xml:space="preserve">711756</w:t>
      </w:r>
    </w:p>
    <w:p>
      <w:r>
        <w:t xml:space="preserve">Pienet maat syntyvät, itsenäistyvät ja katoavat, kun suuret maat niin haluavat.</w:t>
      </w:r>
    </w:p>
    <w:p>
      <w:r>
        <w:rPr>
          <w:b/>
          <w:u w:val="single"/>
        </w:rPr>
        <w:t xml:space="preserve">711757</w:t>
      </w:r>
    </w:p>
    <w:p>
      <w:r>
        <w:t xml:space="preserve">Ljubljanassa avataan lokakuussa uusi terapiaryhmä, jossa opetetaan ihmisiä tunnistamaan burnoutin varhaiset merkit... https://t.co/PWwUlsGBux</w:t>
      </w:r>
    </w:p>
    <w:p>
      <w:r>
        <w:rPr>
          <w:b/>
          <w:u w:val="single"/>
        </w:rPr>
        <w:t xml:space="preserve">711758</w:t>
      </w:r>
    </w:p>
    <w:p>
      <w:r>
        <w:t xml:space="preserve">Mariborin orkesteri-, kamari- ja nuorisosarjojen uusi kausi ...... https://t.co/QXWBkCFMfu https://t.co/QXWBkCFMfu</w:t>
      </w:r>
    </w:p>
    <w:p>
      <w:r>
        <w:rPr>
          <w:b/>
          <w:u w:val="single"/>
        </w:rPr>
        <w:t xml:space="preserve">711759</w:t>
      </w:r>
    </w:p>
    <w:p>
      <w:r>
        <w:t xml:space="preserve">@ekst_emigracija @xmp125a @MarjeticaM @sodnik Koska en vedä perseestäni:</w:t>
        <w:br/>
        <w:t xml:space="preserve">https://t.co/FFzbDfSSI7</w:t>
      </w:r>
    </w:p>
    <w:p>
      <w:r>
        <w:rPr>
          <w:b/>
          <w:u w:val="single"/>
        </w:rPr>
        <w:t xml:space="preserve">711760</w:t>
      </w:r>
    </w:p>
    <w:p>
      <w:r>
        <w:t xml:space="preserve">Pelaan parhaillaan Biathlon Maniaa. Tule mukaan ja yritä voittaa minut! https://t.co/VL8Vbwgdwd</w:t>
      </w:r>
    </w:p>
    <w:p>
      <w:r>
        <w:rPr>
          <w:b/>
          <w:u w:val="single"/>
        </w:rPr>
        <w:t xml:space="preserve">711761</w:t>
      </w:r>
    </w:p>
    <w:p>
      <w:r>
        <w:t xml:space="preserve">@MihaRosa79 muuten, Jonas on erittäin älykäs mies, en menisi vertaamaan itseäni häneen, joten vakavasti ottaen</w:t>
      </w:r>
    </w:p>
    <w:p>
      <w:r>
        <w:rPr>
          <w:b/>
          <w:u w:val="single"/>
        </w:rPr>
        <w:t xml:space="preserve">711762</w:t>
      </w:r>
    </w:p>
    <w:p>
      <w:r>
        <w:t xml:space="preserve">Kylmä, arvaamaton ja hieno tiimiviikonloppu! Voitot Sežana B:lle, Vipavalle, Goricalle ja Ilirska Bistricalle! https://t.co/2KpANqpUOi https://t.co/2KpANqpUOi</w:t>
      </w:r>
    </w:p>
    <w:p>
      <w:r>
        <w:rPr>
          <w:b/>
          <w:u w:val="single"/>
        </w:rPr>
        <w:t xml:space="preserve">711763</w:t>
      </w:r>
    </w:p>
    <w:p>
      <w:r>
        <w:t xml:space="preserve">@jinaver SD ajaa tietoisesti uusia kasvoja esiin, koska vanhat kasvot eivät ole enää niin houkuttelevia.</w:t>
      </w:r>
    </w:p>
    <w:p>
      <w:r>
        <w:rPr>
          <w:b/>
          <w:u w:val="single"/>
        </w:rPr>
        <w:t xml:space="preserve">711764</w:t>
      </w:r>
    </w:p>
    <w:p>
      <w:r>
        <w:t xml:space="preserve">(copy-paste)</w:t>
        <w:br/>
        <w:t xml:space="preserve">Liiketoimintamahdollisuus slovenialaisille tuomareille. Miljoona Himmlerin vapauttamisesta, kaksi Hitlerin vapauttamisesta...</w:t>
      </w:r>
    </w:p>
    <w:p>
      <w:r>
        <w:rPr>
          <w:b/>
          <w:u w:val="single"/>
        </w:rPr>
        <w:t xml:space="preserve">711765</w:t>
      </w:r>
    </w:p>
    <w:p>
      <w:r>
        <w:t xml:space="preserve">@StrankaLMS @BranGolubovic Hän on hölmö, muut varastavat miljoonia mutta ovat hiljaa 😎😁.</w:t>
      </w:r>
    </w:p>
    <w:p>
      <w:r>
        <w:rPr>
          <w:b/>
          <w:u w:val="single"/>
        </w:rPr>
        <w:t xml:space="preserve">711766</w:t>
      </w:r>
    </w:p>
    <w:p>
      <w:r>
        <w:t xml:space="preserve">@Pertinacal @ATBeatris @SlovenijaVsrcu Ei vitsi: jos olet realisti, sinun on oltava vainoharhainen Sloveniassa.</w:t>
      </w:r>
    </w:p>
    <w:p>
      <w:r>
        <w:rPr>
          <w:b/>
          <w:u w:val="single"/>
        </w:rPr>
        <w:t xml:space="preserve">711767</w:t>
      </w:r>
    </w:p>
    <w:p>
      <w:r>
        <w:t xml:space="preserve">Suuret dieselpakettiautot pysähtyvät lähes säännönmukaisesti jalkakäytäville ja jalankulkijoiden ylityspaikoille. https://t.co/zOFb5BCd0I.</w:t>
      </w:r>
    </w:p>
    <w:p>
      <w:r>
        <w:rPr>
          <w:b/>
          <w:u w:val="single"/>
        </w:rPr>
        <w:t xml:space="preserve">711768</w:t>
      </w:r>
    </w:p>
    <w:p>
      <w:r>
        <w:t xml:space="preserve">Toivotamme sinulle vain parasta mahdollista vuonna 2019!🎄🎉🎉🎁✌🏻💚🏀</w:t>
        <w:br/>
        <w:br/>
        <w:t xml:space="preserve">#gremoilirija https://t.co/6XXTCb9pa8</w:t>
      </w:r>
    </w:p>
    <w:p>
      <w:r>
        <w:rPr>
          <w:b/>
          <w:u w:val="single"/>
        </w:rPr>
        <w:t xml:space="preserve">711769</w:t>
      </w:r>
    </w:p>
    <w:p>
      <w:r>
        <w:t xml:space="preserve">@StezinarDrago Jälleen avoin kirja, TAVOITTEENA, muokatuista prosesseista.Tarkoituksena on, että kuka tahansa on meidän kanssamme, meidän kanssamme 🤒😷😬</w:t>
      </w:r>
    </w:p>
    <w:p>
      <w:r>
        <w:rPr>
          <w:b/>
          <w:u w:val="single"/>
        </w:rPr>
        <w:t xml:space="preserve">711770</w:t>
      </w:r>
    </w:p>
    <w:p>
      <w:r>
        <w:t xml:space="preserve">@ZigaTurk Pitkällä aikavälillä kasvien monikulttuurisuuden menettäminen voi olla katastrofi.</w:t>
      </w:r>
    </w:p>
    <w:p>
      <w:r>
        <w:rPr>
          <w:b/>
          <w:u w:val="single"/>
        </w:rPr>
        <w:t xml:space="preserve">711771</w:t>
      </w:r>
    </w:p>
    <w:p>
      <w:r>
        <w:t xml:space="preserve">@tradicijaslo Minua huvittaa perin pohjin, kun Slovenian oikeisto puolustaa ja nuolee hellästi natsien supersankarin takapuolta huutavassa epätoivossa.</w:t>
      </w:r>
    </w:p>
    <w:p>
      <w:r>
        <w:rPr>
          <w:b/>
          <w:u w:val="single"/>
        </w:rPr>
        <w:t xml:space="preserve">711772</w:t>
      </w:r>
    </w:p>
    <w:p>
      <w:r>
        <w:t xml:space="preserve">@mr_foto Jos kyseessä olisi 80-luvun mainos, siinä olisi mainos kirjoitettu poikki palkkeihin eikä niin nolosti photoshopattu yhteen levyyn.... :&amp;gt;</w:t>
      </w:r>
    </w:p>
    <w:p>
      <w:r>
        <w:rPr>
          <w:b/>
          <w:u w:val="single"/>
        </w:rPr>
        <w:t xml:space="preserve">711773</w:t>
      </w:r>
    </w:p>
    <w:p>
      <w:r>
        <w:t xml:space="preserve">@Tevilevi Lähetin juuri uhkauksen mahdolliselta terroristilta Ptujista! https://t.co/aasGP5NMGM</w:t>
      </w:r>
    </w:p>
    <w:p>
      <w:r>
        <w:rPr>
          <w:b/>
          <w:u w:val="single"/>
        </w:rPr>
        <w:t xml:space="preserve">711774</w:t>
      </w:r>
    </w:p>
    <w:p>
      <w:r>
        <w:t xml:space="preserve">@bobsparrow70 Ja siinä vaiheessa mietin tosissani, kuka on panokelpoinen. Mulkut tai ihmiset, jotka syövät sitä...</w:t>
      </w:r>
    </w:p>
    <w:p>
      <w:r>
        <w:rPr>
          <w:b/>
          <w:u w:val="single"/>
        </w:rPr>
        <w:t xml:space="preserve">711775</w:t>
      </w:r>
    </w:p>
    <w:p>
      <w:r>
        <w:t xml:space="preserve">@RLjubljana Älä ole niin vihainen, maanviljelijä. :P</w:t>
        <w:br/>
        <w:br/>
        <w:t xml:space="preserve">missään ei myöskään sanota, että he tekevät sitä. koko twiitissä/kyselyssä ei ole edes verbiä.</w:t>
      </w:r>
    </w:p>
    <w:p>
      <w:r>
        <w:rPr>
          <w:b/>
          <w:u w:val="single"/>
        </w:rPr>
        <w:t xml:space="preserve">711776</w:t>
      </w:r>
    </w:p>
    <w:p>
      <w:r>
        <w:t xml:space="preserve">Lapset kutsutaan osallistumaan lasten työpajoihin tänään klo 16.30-18.00 Vitomarcin monitoimihallissa.</w:t>
        <w:br/>
        <w:t xml:space="preserve"> Järjestäjänä... https://t.co/Zr5hGy211J</w:t>
      </w:r>
    </w:p>
    <w:p>
      <w:r>
        <w:rPr>
          <w:b/>
          <w:u w:val="single"/>
        </w:rPr>
        <w:t xml:space="preserve">711777</w:t>
      </w:r>
    </w:p>
    <w:p>
      <w:r>
        <w:t xml:space="preserve">@borisvoncina tili ei ole tilapäisesti käytettävissä, koska se rikkoo Twitterin mediakäytäntöä. Lue lisää.</w:t>
      </w:r>
    </w:p>
    <w:p>
      <w:r>
        <w:rPr>
          <w:b/>
          <w:u w:val="single"/>
        </w:rPr>
        <w:t xml:space="preserve">711778</w:t>
      </w:r>
    </w:p>
    <w:p>
      <w:r>
        <w:t xml:space="preserve">@lucijausaj Štr bunk! Pieni perse, pieni mieli! Hän oli Kamnikin palomiesten mukana!</w:t>
      </w:r>
    </w:p>
    <w:p>
      <w:r>
        <w:rPr>
          <w:b/>
          <w:u w:val="single"/>
        </w:rPr>
        <w:t xml:space="preserve">711779</w:t>
      </w:r>
    </w:p>
    <w:p>
      <w:r>
        <w:t xml:space="preserve">@vecer Kommunistit sietävät "toverillista" kritiikkiä vain tiettyyn rajaan asti. Kun se uhkaa hallintoa, kosto on hirvittävä.</w:t>
      </w:r>
    </w:p>
    <w:p>
      <w:r>
        <w:rPr>
          <w:b/>
          <w:u w:val="single"/>
        </w:rPr>
        <w:t xml:space="preserve">711780</w:t>
      </w:r>
    </w:p>
    <w:p>
      <w:r>
        <w:t xml:space="preserve">Ammattimaiset ääliöt, slovenialaiset tietenkin</w:t>
        <w:br/>
        <w:t xml:space="preserve">https://t.co/O712MdYDap https://t.co/jzcxaUzJb2</w:t>
      </w:r>
    </w:p>
    <w:p>
      <w:r>
        <w:rPr>
          <w:b/>
          <w:u w:val="single"/>
        </w:rPr>
        <w:t xml:space="preserve">711781</w:t>
      </w:r>
    </w:p>
    <w:p>
      <w:r>
        <w:t xml:space="preserve">Miten maksamme tieveron, rekisteröintiveron ja hylättyjen ajoneuvojen verot osavaltiolle https://t.co/AafUkxRfuM.</w:t>
      </w:r>
    </w:p>
    <w:p>
      <w:r>
        <w:rPr>
          <w:b/>
          <w:u w:val="single"/>
        </w:rPr>
        <w:t xml:space="preserve">711782</w:t>
      </w:r>
    </w:p>
    <w:p>
      <w:r>
        <w:t xml:space="preserve">@KLaznik @StromKle @GPreac Ja imettää pentua. Tavalliset ihmiset ovat epätoivon partaalla.</w:t>
      </w:r>
    </w:p>
    <w:p>
      <w:r>
        <w:rPr>
          <w:b/>
          <w:u w:val="single"/>
        </w:rPr>
        <w:t xml:space="preserve">711783</w:t>
      </w:r>
    </w:p>
    <w:p>
      <w:r>
        <w:t xml:space="preserve">Mielenkiintoista, kun olen messussa, en usko, että he kuuntelevat rippikoululaista niin paljon, mutta näen, että heitä seurataan melko tarkasti.</w:t>
      </w:r>
    </w:p>
    <w:p>
      <w:r>
        <w:rPr>
          <w:b/>
          <w:u w:val="single"/>
        </w:rPr>
        <w:t xml:space="preserve">711784</w:t>
      </w:r>
    </w:p>
    <w:p>
      <w:r>
        <w:t xml:space="preserve">@Urskitka @MiranStajerc @GobaFunk He sanovat, että luonnon kastanjoihin perustuvat luonnolliset voiteet auttavat, kylmähoito...3M jääpakkaukset...Sanolabor...</w:t>
      </w:r>
    </w:p>
    <w:p>
      <w:r>
        <w:rPr>
          <w:b/>
          <w:u w:val="single"/>
        </w:rPr>
        <w:t xml:space="preserve">711785</w:t>
      </w:r>
    </w:p>
    <w:p>
      <w:r>
        <w:t xml:space="preserve">@RomanJakic Sinä itse suostuit näihin "totalitaaristen järjestelmien uhreihin", jotta Hitlerin palvelijat voivat nykyään esittää näitä "uhreja".</w:t>
      </w:r>
    </w:p>
    <w:p>
      <w:r>
        <w:rPr>
          <w:b/>
          <w:u w:val="single"/>
        </w:rPr>
        <w:t xml:space="preserve">711786</w:t>
      </w:r>
    </w:p>
    <w:p>
      <w:r>
        <w:t xml:space="preserve">@FVPotocnik @BojanPozar @sarecmarjan Okei, tarvitsen uudet silmälasit, kuulokojeen, uuden television ja sloveenin kieliopin. Oliko muuta?</w:t>
      </w:r>
    </w:p>
    <w:p>
      <w:r>
        <w:rPr>
          <w:b/>
          <w:u w:val="single"/>
        </w:rPr>
        <w:t xml:space="preserve">711787</w:t>
      </w:r>
    </w:p>
    <w:p>
      <w:r>
        <w:t xml:space="preserve">@KatarinaJenko Nämä vuorikiipeilijät tavoittelevat "sitä ornkin kiipeilyä", kun taas fitneskävijät tavoittelevat juoksumattoa?</w:t>
      </w:r>
    </w:p>
    <w:p>
      <w:r>
        <w:rPr>
          <w:b/>
          <w:u w:val="single"/>
        </w:rPr>
        <w:t xml:space="preserve">711788</w:t>
      </w:r>
    </w:p>
    <w:p>
      <w:r>
        <w:t xml:space="preserve">Venetsian huippuhinnat Saipanin tai Palaun kaukaisille Tyynenmeren saarille ovat vielä saatavilla! Paluuliput ovat... https://t.co/kvOgzhOjwz</w:t>
      </w:r>
    </w:p>
    <w:p>
      <w:r>
        <w:rPr>
          <w:b/>
          <w:u w:val="single"/>
        </w:rPr>
        <w:t xml:space="preserve">711789</w:t>
      </w:r>
    </w:p>
    <w:p>
      <w:r>
        <w:t xml:space="preserve">"Olen enemmän huolissani ammattimaisista huijareista, jotka ovat asettumassa kryptotalouteen, kuin huijareista" https://t.co/NheH1zLWHX</w:t>
      </w:r>
    </w:p>
    <w:p>
      <w:r>
        <w:rPr>
          <w:b/>
          <w:u w:val="single"/>
        </w:rPr>
        <w:t xml:space="preserve">711790</w:t>
      </w:r>
    </w:p>
    <w:p>
      <w:r>
        <w:t xml:space="preserve">Kamppailin parantaakseni poikani melko pilalle menneen lempihaalarin. Mutta se oli sen arvoista. "Äiti, sinä olet tsaari. Minä rakastan sinua!" ❤️❤️❤️</w:t>
      </w:r>
    </w:p>
    <w:p>
      <w:r>
        <w:rPr>
          <w:b/>
          <w:u w:val="single"/>
        </w:rPr>
        <w:t xml:space="preserve">711791</w:t>
      </w:r>
    </w:p>
    <w:p>
      <w:r>
        <w:t xml:space="preserve">Tässä he ovat, 18-vuotiaita, ja jengi, joka määräsi heidät, on häipynyt. https://t.co/v1EZamn2fR</w:t>
      </w:r>
    </w:p>
    <w:p>
      <w:r>
        <w:rPr>
          <w:b/>
          <w:u w:val="single"/>
        </w:rPr>
        <w:t xml:space="preserve">711792</w:t>
      </w:r>
    </w:p>
    <w:p>
      <w:r>
        <w:t xml:space="preserve">Ulkomaiset tiedotusvälineet raportoivat Janšasta huolestuneina, SDS:n taputukset ovat kuin: https://t.co/ekhAxjxg6y</w:t>
      </w:r>
    </w:p>
    <w:p>
      <w:r>
        <w:rPr>
          <w:b/>
          <w:u w:val="single"/>
        </w:rPr>
        <w:t xml:space="preserve">711793</w:t>
      </w:r>
    </w:p>
    <w:p>
      <w:r>
        <w:t xml:space="preserve">Perpetuum Jazzilen esiintyessä lavalla on niin paljon energiaa, että sillä voisi virtaa koko kaupunginosaan. Ne ovat söpöjä!👍👏👏🍀</w:t>
      </w:r>
    </w:p>
    <w:p>
      <w:r>
        <w:rPr>
          <w:b/>
          <w:u w:val="single"/>
        </w:rPr>
        <w:t xml:space="preserve">711794</w:t>
      </w:r>
    </w:p>
    <w:p>
      <w:r>
        <w:t xml:space="preserve">Peeeeesdda, edes arabien kanssa en ollut niin paistettu ja paistettu.</w:t>
        <w:br/>
        <w:t xml:space="preserve"> Tunnen itseni norjalaiseksi tai englantilaiseksi</w:t>
      </w:r>
    </w:p>
    <w:p>
      <w:r>
        <w:rPr>
          <w:b/>
          <w:u w:val="single"/>
        </w:rPr>
        <w:t xml:space="preserve">711795</w:t>
      </w:r>
    </w:p>
    <w:p>
      <w:r>
        <w:t xml:space="preserve">@Janko35349864 @BojanSkec @crico111 @VaneGosnik Kun he heittivät "maanpetturit" ulos ja ottivat heidän asuntonsa.</w:t>
      </w:r>
    </w:p>
    <w:p>
      <w:r>
        <w:rPr>
          <w:b/>
          <w:u w:val="single"/>
        </w:rPr>
        <w:t xml:space="preserve">711796</w:t>
      </w:r>
    </w:p>
    <w:p>
      <w:r>
        <w:t xml:space="preserve">@KatarinaJenko @FranciKek jokaisella huoltoasemalla voi ajaa muutaman metrin pidemmälle, ja kaikki tapahtuu rauhassa ja takana olevalla on mukava päivä.</w:t>
      </w:r>
    </w:p>
    <w:p>
      <w:r>
        <w:rPr>
          <w:b/>
          <w:u w:val="single"/>
        </w:rPr>
        <w:t xml:space="preserve">711797</w:t>
      </w:r>
    </w:p>
    <w:p>
      <w:r>
        <w:t xml:space="preserve">@PKocbek @romandolenc Tai Divje babe, josta löytyi neandertalinihuilu.</w:t>
      </w:r>
    </w:p>
    <w:p>
      <w:r>
        <w:rPr>
          <w:b/>
          <w:u w:val="single"/>
        </w:rPr>
        <w:t xml:space="preserve">711798</w:t>
      </w:r>
    </w:p>
    <w:p>
      <w:r>
        <w:t xml:space="preserve">Kulttuurin, nuorten ja uusien ideoiden tarjoamisen sijaan he avaavat uuden alennusmyymälän. #NovaGorica #Dipo #Remiza</w:t>
      </w:r>
    </w:p>
    <w:p>
      <w:r>
        <w:rPr>
          <w:b/>
          <w:u w:val="single"/>
        </w:rPr>
        <w:t xml:space="preserve">711799</w:t>
      </w:r>
    </w:p>
    <w:p>
      <w:r>
        <w:t xml:space="preserve">@SamoGlavan @Alex4Aleksandra He tuhoavat meidät, joille Slovenia on ainoa vaihtoehto.</w:t>
      </w:r>
    </w:p>
    <w:p>
      <w:r>
        <w:rPr>
          <w:b/>
          <w:u w:val="single"/>
        </w:rPr>
        <w:t xml:space="preserve">711800</w:t>
      </w:r>
    </w:p>
    <w:p>
      <w:r>
        <w:t xml:space="preserve">#thread for #goodmorning #domackruh #homemadebread #sourdough #glutenislife @ Ljubljana, Slovenia https://t.co/EvkWqL5Cyf</w:t>
      </w:r>
    </w:p>
    <w:p>
      <w:r>
        <w:rPr>
          <w:b/>
          <w:u w:val="single"/>
        </w:rPr>
        <w:t xml:space="preserve">711801</w:t>
      </w:r>
    </w:p>
    <w:p>
      <w:r>
        <w:t xml:space="preserve">@mzi_rs entä bohinj/soca -rata?! ei nykyaikaistamista, ei sähköistämistä, ei uusia junia?! @slozeleznice @julkinen liikenne</w:t>
      </w:r>
    </w:p>
    <w:p>
      <w:r>
        <w:rPr>
          <w:b/>
          <w:u w:val="single"/>
        </w:rPr>
        <w:t xml:space="preserve">711802</w:t>
      </w:r>
    </w:p>
    <w:p>
      <w:r>
        <w:t xml:space="preserve">@blagovestGB Ette usko tätä...Prekmurjen punkkarit ja nyrkkeilevän Mihan perilliset äänestävät vain vasemmistoa tai SD:tä.</w:t>
      </w:r>
    </w:p>
    <w:p>
      <w:r>
        <w:rPr>
          <w:b/>
          <w:u w:val="single"/>
        </w:rPr>
        <w:t xml:space="preserve">711803</w:t>
      </w:r>
    </w:p>
    <w:p>
      <w:r>
        <w:t xml:space="preserve">@lucijausaj Ilman herra Shortpantsia olisin luullut, että kuva on otettu joulukuussa.</w:t>
      </w:r>
    </w:p>
    <w:p>
      <w:r>
        <w:rPr>
          <w:b/>
          <w:u w:val="single"/>
        </w:rPr>
        <w:t xml:space="preserve">711804</w:t>
      </w:r>
    </w:p>
    <w:p>
      <w:r>
        <w:t xml:space="preserve">@KatarinaJenko @JazbarMatjaz Jo tänään se oli. Jos joisit kahvia Piran puntalla, se kastaisi jalkasi.</w:t>
      </w:r>
    </w:p>
    <w:p>
      <w:r>
        <w:rPr>
          <w:b/>
          <w:u w:val="single"/>
        </w:rPr>
        <w:t xml:space="preserve">711805</w:t>
      </w:r>
    </w:p>
    <w:p>
      <w:r>
        <w:t xml:space="preserve">Päivän posti sisälsi tämän: "Haluan sanoa - olet SUURI perverssi. Mielikuvituksesi liikkuu kaukana tavanomaisesta juoksusta!"</w:t>
      </w:r>
    </w:p>
    <w:p>
      <w:r>
        <w:rPr>
          <w:b/>
          <w:u w:val="single"/>
        </w:rPr>
        <w:t xml:space="preserve">711806</w:t>
      </w:r>
    </w:p>
    <w:p>
      <w:r>
        <w:t xml:space="preserve">uusi lapio , uusi kottikärry</w:t>
        <w:br/>
        <w:t xml:space="preserve">nämä kaksi ovat nämä kaksi , he lapioivat toistensa lapioita https://t.co/CpCDJXxfib</w:t>
      </w:r>
    </w:p>
    <w:p>
      <w:r>
        <w:rPr>
          <w:b/>
          <w:u w:val="single"/>
        </w:rPr>
        <w:t xml:space="preserve">711807</w:t>
      </w:r>
    </w:p>
    <w:p>
      <w:r>
        <w:t xml:space="preserve">@StrankaSMC @BrankoZorman Kolmella asialla on väliä</w:t>
        <w:br/>
        <w:br/>
        <w:t xml:space="preserve">Kuinka monta sukupolvea aiot kusettaa huonolla ammattitaidolla</w:t>
      </w:r>
    </w:p>
    <w:p>
      <w:r>
        <w:rPr>
          <w:b/>
          <w:u w:val="single"/>
        </w:rPr>
        <w:t xml:space="preserve">711808</w:t>
      </w:r>
    </w:p>
    <w:p>
      <w:r>
        <w:t xml:space="preserve">@protislovje Jos juot, toistat ja vaihdat profiilia kuin teini-ikäinen. Mene nukkumaan.</w:t>
      </w:r>
    </w:p>
    <w:p>
      <w:r>
        <w:rPr>
          <w:b/>
          <w:u w:val="single"/>
        </w:rPr>
        <w:t xml:space="preserve">711809</w:t>
      </w:r>
    </w:p>
    <w:p>
      <w:r>
        <w:t xml:space="preserve">@xmp125a Mutta kyse on sosiaalibudjetin miljoonista.</w:t>
        <w:br/>
        <w:br/>
        <w:t xml:space="preserve"> Se on tämän ja vastaavien oksennusten ainoa tavoite.</w:t>
      </w:r>
    </w:p>
    <w:p>
      <w:r>
        <w:rPr>
          <w:b/>
          <w:u w:val="single"/>
        </w:rPr>
        <w:t xml:space="preserve">711810</w:t>
      </w:r>
    </w:p>
    <w:p>
      <w:r>
        <w:t xml:space="preserve">SPIRIT - Yrittäjyys- ja yritystapahtumien julkinen haku ja valinta vuonna 2017 https://t.co/VjmSSjegRV https://t.co/VjmSSjegRV</w:t>
      </w:r>
    </w:p>
    <w:p>
      <w:r>
        <w:rPr>
          <w:b/>
          <w:u w:val="single"/>
        </w:rPr>
        <w:t xml:space="preserve">711811</w:t>
      </w:r>
    </w:p>
    <w:p>
      <w:r>
        <w:t xml:space="preserve">@NovicaMihajlo Tämä on varmasti kaupallisesti menestyvä kolmihaarainen apila, vittu... Berločnika ja Co., heillä ei ollut aavistustakaan👍😉</w:t>
      </w:r>
    </w:p>
    <w:p>
      <w:r>
        <w:rPr>
          <w:b/>
          <w:u w:val="single"/>
        </w:rPr>
        <w:t xml:space="preserve">711812</w:t>
      </w:r>
    </w:p>
    <w:p>
      <w:r>
        <w:t xml:space="preserve">mitä saudit ovat tehneet chikille, kukaan ei enää polta - he ostavat.</w:t>
        <w:br/>
        <w:t xml:space="preserve"> Avasin laatikon ensin vastaanottovirkailija, puolet kahdesta vahtimestarista, tarjoilija - odottelen yhä kukuita.</w:t>
      </w:r>
    </w:p>
    <w:p>
      <w:r>
        <w:rPr>
          <w:b/>
          <w:u w:val="single"/>
        </w:rPr>
        <w:t xml:space="preserve">711813</w:t>
      </w:r>
    </w:p>
    <w:p>
      <w:r>
        <w:t xml:space="preserve">@maceklj @dreychee @FranciKek @zaslovenijo2 Ja mitä eroa on Jankovičin ja edellä mainitun SDS:n piiriin kuuluvan rikollisen välillä?</w:t>
      </w:r>
    </w:p>
    <w:p>
      <w:r>
        <w:rPr>
          <w:b/>
          <w:u w:val="single"/>
        </w:rPr>
        <w:t xml:space="preserve">711814</w:t>
      </w:r>
    </w:p>
    <w:p>
      <w:r>
        <w:t xml:space="preserve">@drfilomena @aleksandertusek @YanchMb @galar @KatarinaDbr @petracj Ei istuntoa ... Sisäpiiriläiset tietävät.</w:t>
        <w:br/>
        <w:br/>
        <w:t xml:space="preserve"> Missä he nussivat kaikkia muita.</w:t>
        <w:br/>
        <w:br/>
        <w:t xml:space="preserve"> Muut kuin he. 😂</w:t>
      </w:r>
    </w:p>
    <w:p>
      <w:r>
        <w:rPr>
          <w:b/>
          <w:u w:val="single"/>
        </w:rPr>
        <w:t xml:space="preserve">711815</w:t>
      </w:r>
    </w:p>
    <w:p>
      <w:r>
        <w:t xml:space="preserve">@KlemenMesarec Me kamnicalaiset olemme ovelampia kuin muu Slovenia luulee 😎😈😎😎</w:t>
      </w:r>
    </w:p>
    <w:p>
      <w:r>
        <w:rPr>
          <w:b/>
          <w:u w:val="single"/>
        </w:rPr>
        <w:t xml:space="preserve">711816</w:t>
      </w:r>
    </w:p>
    <w:p>
      <w:r>
        <w:t xml:space="preserve">@sarecmarjan Šarko, älä työnnä. Olette häpeäksi Slovenialle!!! Dvolic, sinulla ei ole samanlaista pumpulia kaikille!!!!.</w:t>
      </w:r>
    </w:p>
    <w:p>
      <w:r>
        <w:rPr>
          <w:b/>
          <w:u w:val="single"/>
        </w:rPr>
        <w:t xml:space="preserve">711817</w:t>
      </w:r>
    </w:p>
    <w:p>
      <w:r>
        <w:t xml:space="preserve">@dreychee @Dnevnik_si Kaksi sotilasta ja janša kaplar.</w:t>
        <w:br/>
        <w:t xml:space="preserve"> Kaikilla kolmella ei ole tarpeeksi ruokaa.</w:t>
        <w:br/>
        <w:t xml:space="preserve"> Koska kukaan heistä ei ollut armeijassa.</w:t>
        <w:br/>
        <w:t xml:space="preserve"> Janša zihr no</w:t>
      </w:r>
    </w:p>
    <w:p>
      <w:r>
        <w:rPr>
          <w:b/>
          <w:u w:val="single"/>
        </w:rPr>
        <w:t xml:space="preserve">711818</w:t>
      </w:r>
    </w:p>
    <w:p>
      <w:r>
        <w:t xml:space="preserve">Jos sinulla on reipas eläin, jota et pysty hoitamaan kunnolla!!!!. Ja minä ottaisin teidän lapsenne, senkin ihmismuodossa oleva saasta!</w:t>
      </w:r>
    </w:p>
    <w:p>
      <w:r>
        <w:rPr>
          <w:b/>
          <w:u w:val="single"/>
        </w:rPr>
        <w:t xml:space="preserve">711819</w:t>
      </w:r>
    </w:p>
    <w:p>
      <w:r>
        <w:t xml:space="preserve">No beibi... sitten palaat joulukuussa valittamaan, että kalenterissa ei ole descoa 😎 https://t.co/pMBvYdmPhR</w:t>
      </w:r>
    </w:p>
    <w:p>
      <w:r>
        <w:rPr>
          <w:b/>
          <w:u w:val="single"/>
        </w:rPr>
        <w:t xml:space="preserve">711820</w:t>
      </w:r>
    </w:p>
    <w:p>
      <w:r>
        <w:t xml:space="preserve">@strankaSLOGA @JJansaSDS @24UR @RTV_Slovenija Vähän idioottimaista, JJ:n pitäisi repiä miljardeja vasemmistolta. Sitä suuret tekevät.</w:t>
      </w:r>
    </w:p>
    <w:p>
      <w:r>
        <w:rPr>
          <w:b/>
          <w:u w:val="single"/>
        </w:rPr>
        <w:t xml:space="preserve">711821</w:t>
      </w:r>
    </w:p>
    <w:p>
      <w:r>
        <w:t xml:space="preserve">@hajdyXP Ajde, kaivaa hauta vain itsellesi. Ja silti hän sylkee fanejaan päin naamaa samalla kun hän sylkee hänen päälleen.</w:t>
      </w:r>
    </w:p>
    <w:p>
      <w:r>
        <w:rPr>
          <w:b/>
          <w:u w:val="single"/>
        </w:rPr>
        <w:t xml:space="preserve">711822</w:t>
      </w:r>
    </w:p>
    <w:p>
      <w:r>
        <w:t xml:space="preserve">Se, jossa ajetaan 6 tuntia 4:20 tunnin sijaan.</w:t>
        <w:br/>
        <w:t xml:space="preserve"> A12 (Kufstein-Insbrück) on tukossa, Inn tulvii ja rinnakkaistie on osittain suljettu...</w:t>
      </w:r>
    </w:p>
    <w:p>
      <w:r>
        <w:rPr>
          <w:b/>
          <w:u w:val="single"/>
        </w:rPr>
        <w:t xml:space="preserve">711823</w:t>
      </w:r>
    </w:p>
    <w:p>
      <w:r>
        <w:t xml:space="preserve">@Miha_Sch @Matej_Klaric Vie ne keräyskeskukseen. Ainakin KR:ssä voit helposti lajitella kaiken, ja he lajittelevat kaiken.</w:t>
      </w:r>
    </w:p>
    <w:p>
      <w:r>
        <w:rPr>
          <w:b/>
          <w:u w:val="single"/>
        </w:rPr>
        <w:t xml:space="preserve">711824</w:t>
      </w:r>
    </w:p>
    <w:p>
      <w:r>
        <w:t xml:space="preserve">VIDEO: Sairaista lehmistä peräisin olevaa puolalaista lihaa päätyy Sloveniaan https://t.co/YbRund0j39</w:t>
      </w:r>
    </w:p>
    <w:p>
      <w:r>
        <w:rPr>
          <w:b/>
          <w:u w:val="single"/>
        </w:rPr>
        <w:t xml:space="preserve">711825</w:t>
      </w:r>
    </w:p>
    <w:p>
      <w:r>
        <w:t xml:space="preserve">Edelliset sukupolvet parkkeerasivat hevosia koulun eteen, ja enkeli ennen sitä dinosaurus https://t.co/Xh2m3ILqok</w:t>
      </w:r>
    </w:p>
    <w:p>
      <w:r>
        <w:rPr>
          <w:b/>
          <w:u w:val="single"/>
        </w:rPr>
        <w:t xml:space="preserve">711826</w:t>
      </w:r>
    </w:p>
    <w:p>
      <w:r>
        <w:t xml:space="preserve">@Delo No, se olisi parasta, jos vain voisimme hillitä egomme ja huolehtia maasta.</w:t>
      </w:r>
    </w:p>
    <w:p>
      <w:r>
        <w:rPr>
          <w:b/>
          <w:u w:val="single"/>
        </w:rPr>
        <w:t xml:space="preserve">711827</w:t>
      </w:r>
    </w:p>
    <w:p>
      <w:r>
        <w:t xml:space="preserve">@martina1kajzer gnocchin kaltaiset nyytit. ricotta, pinaatti, muskottipähkinä, parmesaani.</w:t>
      </w:r>
    </w:p>
    <w:p>
      <w:r>
        <w:rPr>
          <w:b/>
          <w:u w:val="single"/>
        </w:rPr>
        <w:t xml:space="preserve">711828</w:t>
      </w:r>
    </w:p>
    <w:p>
      <w:r>
        <w:t xml:space="preserve">@loudandwicked @Matino667 @Adornoisdead @aljcica Olen hyppäämässä Emerican kelkkaan, enkä palaa takaisin lähiaikoina.</w:t>
      </w:r>
    </w:p>
    <w:p>
      <w:r>
        <w:rPr>
          <w:b/>
          <w:u w:val="single"/>
        </w:rPr>
        <w:t xml:space="preserve">711829</w:t>
      </w:r>
    </w:p>
    <w:p>
      <w:r>
        <w:t xml:space="preserve">Jatka lukemista ja muista jotain. 😉 Ensi viikolla on taas kuuma. 😁 https://t.co/1OWdVFTA82</w:t>
      </w:r>
    </w:p>
    <w:p>
      <w:r>
        <w:rPr>
          <w:b/>
          <w:u w:val="single"/>
        </w:rPr>
        <w:t xml:space="preserve">711830</w:t>
      </w:r>
    </w:p>
    <w:p>
      <w:r>
        <w:t xml:space="preserve">@martinvalic @freewiseguy @alfonskracek @jelka_godec @CeljeSb @tfajon Ja kebabia sen kanssa.</w:t>
      </w:r>
    </w:p>
    <w:p>
      <w:r>
        <w:rPr>
          <w:b/>
          <w:u w:val="single"/>
        </w:rPr>
        <w:t xml:space="preserve">711831</w:t>
      </w:r>
    </w:p>
    <w:p>
      <w:r>
        <w:t xml:space="preserve">@Fitzroy1985 @adDrapi Kun primitiivisyys ylittää älyn eikä tajua sitä.</w:t>
      </w:r>
    </w:p>
    <w:p>
      <w:r>
        <w:rPr>
          <w:b/>
          <w:u w:val="single"/>
        </w:rPr>
        <w:t xml:space="preserve">711832</w:t>
      </w:r>
    </w:p>
    <w:p>
      <w:r>
        <w:t xml:space="preserve">@stanka_d Janša kannatti siis jälleen kerran sosiaalitukien leikkaamista?!? Ja suurin osa niistä, joita tällainen veto koskisi, äänestää SDS:ää!!!!</w:t>
      </w:r>
    </w:p>
    <w:p>
      <w:r>
        <w:rPr>
          <w:b/>
          <w:u w:val="single"/>
        </w:rPr>
        <w:t xml:space="preserve">711833</w:t>
      </w:r>
    </w:p>
    <w:p>
      <w:r>
        <w:t xml:space="preserve">Velkojan olisi muutettava itseään. Tässä ei ollut mitään järkeä. Maalivahdin korvaaminen aktiivisessa tasapelissä?! Hän melkein pilasi kaiken.</w:t>
      </w:r>
    </w:p>
    <w:p>
      <w:r>
        <w:rPr>
          <w:b/>
          <w:u w:val="single"/>
        </w:rPr>
        <w:t xml:space="preserve">711834</w:t>
      </w:r>
    </w:p>
    <w:p>
      <w:r>
        <w:t xml:space="preserve">@sgsonjasg haulikko on jo sytytetty vallanpitäjien toimesta, jotka ovat tänään jälleen kerran anastaneet kansakunnan haltuunsa</w:t>
      </w:r>
    </w:p>
    <w:p>
      <w:r>
        <w:rPr>
          <w:b/>
          <w:u w:val="single"/>
        </w:rPr>
        <w:t xml:space="preserve">711835</w:t>
      </w:r>
    </w:p>
    <w:p>
      <w:r>
        <w:t xml:space="preserve">@LahovnikMatej Offside ei ollut RM:n ensimmäisessä maalissa...olisi muuttanut pelin kulun täysin.</w:t>
      </w:r>
    </w:p>
    <w:p>
      <w:r>
        <w:rPr>
          <w:b/>
          <w:u w:val="single"/>
        </w:rPr>
        <w:t xml:space="preserve">711836</w:t>
      </w:r>
    </w:p>
    <w:p>
      <w:r>
        <w:t xml:space="preserve">@Andr3jaL Koneet voivat korvata yksinkertaisen toistuvan työn.  Meidän on päästävä eroon siitä slo:ssa. Autoteollisuus.</w:t>
      </w:r>
    </w:p>
    <w:p>
      <w:r>
        <w:rPr>
          <w:b/>
          <w:u w:val="single"/>
        </w:rPr>
        <w:t xml:space="preserve">711837</w:t>
      </w:r>
    </w:p>
    <w:p>
      <w:r>
        <w:t xml:space="preserve">@Libertarec Slovenian yliopisto on erittäin arvostettu ... sanovat sen työntekijät!</w:t>
        <w:br/>
        <w:t xml:space="preserve"> Tavoitteena on päästä 500. sijalle seuraavassa mandaatissa! #svizec</w:t>
      </w:r>
    </w:p>
    <w:p>
      <w:r>
        <w:rPr>
          <w:b/>
          <w:u w:val="single"/>
        </w:rPr>
        <w:t xml:space="preserve">711838</w:t>
      </w:r>
    </w:p>
    <w:p>
      <w:r>
        <w:t xml:space="preserve">@KatarinaJenko Oliko sinulla päässäsi myös pieni filmi siitä, kuinka kakkosluokkalainen pidätetään kadulla, koska hän ei ole käyttänyt keltaista käsivarsinauhaa? :D</w:t>
      </w:r>
    </w:p>
    <w:p>
      <w:r>
        <w:rPr>
          <w:b/>
          <w:u w:val="single"/>
        </w:rPr>
        <w:t xml:space="preserve">711839</w:t>
      </w:r>
    </w:p>
    <w:p>
      <w:r>
        <w:t xml:space="preserve">Kaikki nämä "ympäristönsuojelijat" Nuoret, vanhat -</w:t>
        <w:br/>
        <w:t xml:space="preserve">ovat kuin vesimelonit</w:t>
        <w:br/>
        <w:t xml:space="preserve">Ulkopuolelta vihreitä, sisältä aina punaisia! https://t.co/0pDtF0lB9m</w:t>
      </w:r>
    </w:p>
    <w:p>
      <w:r>
        <w:rPr>
          <w:b/>
          <w:u w:val="single"/>
        </w:rPr>
        <w:t xml:space="preserve">711840</w:t>
      </w:r>
    </w:p>
    <w:p>
      <w:r>
        <w:t xml:space="preserve">@Firbec @mmiha2 Aivan. Jos perhe olisi esillä Tednikissä, äidillä olisi 30 kg liikaa, tupakkaa pöydällä ja litteä tv taustalla.</w:t>
      </w:r>
    </w:p>
    <w:p>
      <w:r>
        <w:rPr>
          <w:b/>
          <w:u w:val="single"/>
        </w:rPr>
        <w:t xml:space="preserve">711841</w:t>
      </w:r>
    </w:p>
    <w:p>
      <w:r>
        <w:t xml:space="preserve">@nadkaku @1nekorektna Tämä mies haluaa vain näyttää meille, millaisia typeryksiä olemme, koska hän voi tehdä sen meidän kustannuksellamme.</w:t>
      </w:r>
    </w:p>
    <w:p>
      <w:r>
        <w:rPr>
          <w:b/>
          <w:u w:val="single"/>
        </w:rPr>
        <w:t xml:space="preserve">711842</w:t>
      </w:r>
    </w:p>
    <w:p>
      <w:r>
        <w:t xml:space="preserve">@D_Jasmina @juremes jes en näe häntä. viimeksi missasin yhden sarjan :p</w:t>
      </w:r>
    </w:p>
    <w:p>
      <w:r>
        <w:rPr>
          <w:b/>
          <w:u w:val="single"/>
        </w:rPr>
        <w:t xml:space="preserve">711843</w:t>
      </w:r>
    </w:p>
    <w:p>
      <w:r>
        <w:t xml:space="preserve">Adieu mielenterveys! Maahanmuuttokomissaari kehottaa lisäämään "haavoittuvassa asemassa olevien" maahanmuuttajien määrää Afrikan maista | Nova24TV https://t.co/uldZ2pMoVl https://t.co/uldZ2pMoVl</w:t>
      </w:r>
    </w:p>
    <w:p>
      <w:r>
        <w:rPr>
          <w:b/>
          <w:u w:val="single"/>
        </w:rPr>
        <w:t xml:space="preserve">711844</w:t>
      </w:r>
    </w:p>
    <w:p>
      <w:r>
        <w:t xml:space="preserve">Miksi vain spagettia tonnikalalla tai uunissa testattuja ranskalaisia lohella? Ei.</w:t>
      </w:r>
    </w:p>
    <w:p>
      <w:r>
        <w:rPr>
          <w:b/>
          <w:u w:val="single"/>
        </w:rPr>
        <w:t xml:space="preserve">711845</w:t>
      </w:r>
    </w:p>
    <w:p>
      <w:r>
        <w:t xml:space="preserve">@polikarbonat @KatarinaJenko A. I. No, siinä tapauksessa, anteeksi, perun sanani. Ps: se ei ole puutarhanhoitoa vaan maanviljelyä.</w:t>
      </w:r>
    </w:p>
    <w:p>
      <w:r>
        <w:rPr>
          <w:b/>
          <w:u w:val="single"/>
        </w:rPr>
        <w:t xml:space="preserve">711846</w:t>
      </w:r>
    </w:p>
    <w:p>
      <w:r>
        <w:t xml:space="preserve">@petrasovdat Äiti, hillo tulee ulos, olet täyttänyt ne hyvin, rasvaan yhden kaksi kolme.😎</w:t>
      </w:r>
    </w:p>
    <w:p>
      <w:r>
        <w:rPr>
          <w:b/>
          <w:u w:val="single"/>
        </w:rPr>
        <w:t xml:space="preserve">711847</w:t>
      </w:r>
    </w:p>
    <w:p>
      <w:r>
        <w:t xml:space="preserve">@BojanPozar @TV3_SI @NeuroVirtu @BernardBrscic Ei ole muuta paikkaa, jonne juosta, kuin aurinkokuntamme. Silti he löysivät Časarin Dominikaanisesta tasavallasta!</w:t>
      </w:r>
    </w:p>
    <w:p>
      <w:r>
        <w:rPr>
          <w:b/>
          <w:u w:val="single"/>
        </w:rPr>
        <w:t xml:space="preserve">711848</w:t>
      </w:r>
    </w:p>
    <w:p>
      <w:r>
        <w:t xml:space="preserve">Tämä "oliko se rangaistus, eikö se ollut rangaistus" -huutelu on rehellisesti sanottuna aika typerää https://t.co/i9yCJz3LYT</w:t>
      </w:r>
    </w:p>
    <w:p>
      <w:r>
        <w:rPr>
          <w:b/>
          <w:u w:val="single"/>
        </w:rPr>
        <w:t xml:space="preserve">711849</w:t>
      </w:r>
    </w:p>
    <w:p>
      <w:r>
        <w:t xml:space="preserve">@Matej_T_Vatovec Hyvät naiset ja herrat, mikä on asialistanne? Paluu sfrj:hen, lokakuun vallankumoukseen vai moderniin uuteen primitivismiin?</w:t>
      </w:r>
    </w:p>
    <w:p>
      <w:r>
        <w:rPr>
          <w:b/>
          <w:u w:val="single"/>
        </w:rPr>
        <w:t xml:space="preserve">711850</w:t>
      </w:r>
    </w:p>
    <w:p>
      <w:r>
        <w:t xml:space="preserve">Asetin herätyskellon kello 4.00.</w:t>
        <w:br/>
        <w:br/>
        <w:t xml:space="preserve"> Luulen, että kiroilen siihen mennessä, koska minun on noustava niin aikaisin, eikä unta tule.</w:t>
        <w:br/>
        <w:br/>
        <w:t xml:space="preserve"> #ovesteet</w:t>
      </w:r>
    </w:p>
    <w:p>
      <w:r>
        <w:rPr>
          <w:b/>
          <w:u w:val="single"/>
        </w:rPr>
        <w:t xml:space="preserve">711851</w:t>
      </w:r>
    </w:p>
    <w:p>
      <w:r>
        <w:t xml:space="preserve">@pjarc @uros_m @polikarbonat Joo, koska Urosin vauvat tarvitsevat teräsklipsejä. #metalcodzibelke</w:t>
      </w:r>
    </w:p>
    <w:p>
      <w:r>
        <w:rPr>
          <w:b/>
          <w:u w:val="single"/>
        </w:rPr>
        <w:t xml:space="preserve">711852</w:t>
      </w:r>
    </w:p>
    <w:p>
      <w:r>
        <w:t xml:space="preserve">@Bodem43 40 vuoden ajan minulle oli kristallinkirkasta, kuka olen ja miten miehet tekevät sen, mutta nyt istutat epäilyksen siemeniä näillä.</w:t>
      </w:r>
    </w:p>
    <w:p>
      <w:r>
        <w:rPr>
          <w:b/>
          <w:u w:val="single"/>
        </w:rPr>
        <w:t xml:space="preserve">711853</w:t>
      </w:r>
    </w:p>
    <w:p>
      <w:r>
        <w:t xml:space="preserve">Historiallinen hetki, 12 kilometrin päässä Ljubljanan keskustasta on kuituoptiikka. Emme vielä tiedä mitä kuvassa tulee olemaan 😆 https://t.co/dHrBOM4kgh https://t.co/dHrBOM4kgh</w:t>
      </w:r>
    </w:p>
    <w:p>
      <w:r>
        <w:rPr>
          <w:b/>
          <w:u w:val="single"/>
        </w:rPr>
        <w:t xml:space="preserve">711854</w:t>
      </w:r>
    </w:p>
    <w:p>
      <w:r>
        <w:t xml:space="preserve">@lukahooka @JoAnnaOfArT ....revolutionaries...Olkaa vallankumouksellisia, "kapitalistit"; ajakaa menestyvät yrittäjät pois maasta...</w:t>
      </w:r>
    </w:p>
    <w:p>
      <w:r>
        <w:rPr>
          <w:b/>
          <w:u w:val="single"/>
        </w:rPr>
        <w:t xml:space="preserve">711855</w:t>
      </w:r>
    </w:p>
    <w:p>
      <w:r>
        <w:t xml:space="preserve">Häpeä! He edistävät Jelincicin voittoa, jonka puolesta he olivat surkeasti mukana. Totuus sattuu... https://t.co/oohb8l8syd</w:t>
      </w:r>
    </w:p>
    <w:p>
      <w:r>
        <w:rPr>
          <w:b/>
          <w:u w:val="single"/>
        </w:rPr>
        <w:t xml:space="preserve">711856</w:t>
      </w:r>
    </w:p>
    <w:p>
      <w:r>
        <w:t xml:space="preserve">@JanezMeznarec Vaarallisia rotuja ei ole olemassa. On olemassa vaarallisia omistajia. Ja vaaralliset, aggressiiviset psykopaatinomistajat tekevät vaarallisista roduista ja vaarallisista koirista vaarallisia.</w:t>
      </w:r>
    </w:p>
    <w:p>
      <w:r>
        <w:rPr>
          <w:b/>
          <w:u w:val="single"/>
        </w:rPr>
        <w:t xml:space="preserve">711857</w:t>
      </w:r>
    </w:p>
    <w:p>
      <w:r>
        <w:t xml:space="preserve">@DRprlek En malta odottaa, että pääsen ajamaan sinne autossani ilman ilmastointia kylmään saunaan. 😂</w:t>
      </w:r>
    </w:p>
    <w:p>
      <w:r>
        <w:rPr>
          <w:b/>
          <w:u w:val="single"/>
        </w:rPr>
        <w:t xml:space="preserve">711858</w:t>
      </w:r>
    </w:p>
    <w:p>
      <w:r>
        <w:t xml:space="preserve">Huipputyöpaikkoja - kaksi toimitusjohtajan paikkaa, lisää Pfizerilla, Pipistrelillä, Henkelillä, Rimacilla ja 13 muulla yrityksellä https://t.co/SQmwLTyK5O https://t.co/SQmwLTyK5O</w:t>
      </w:r>
    </w:p>
    <w:p>
      <w:r>
        <w:rPr>
          <w:b/>
          <w:u w:val="single"/>
        </w:rPr>
        <w:t xml:space="preserve">711859</w:t>
      </w:r>
    </w:p>
    <w:p>
      <w:r>
        <w:t xml:space="preserve">@PopitFrance Ranska Popit alkoi seurata minua.</w:t>
        <w:br/>
        <w:t xml:space="preserve">Älkää vain sanoko, että he pitivät siitä,</w:t>
        <w:br/>
        <w:t xml:space="preserve">koska häneltä loppuivat uudet kasvot</w:t>
      </w:r>
    </w:p>
    <w:p>
      <w:r>
        <w:rPr>
          <w:b/>
          <w:u w:val="single"/>
        </w:rPr>
        <w:t xml:space="preserve">711860</w:t>
      </w:r>
    </w:p>
    <w:p>
      <w:r>
        <w:t xml:space="preserve">@apocalypsedone Kun olemme poistaneet valot... koska se on rahan tuhlausta... #wonderland</w:t>
      </w:r>
    </w:p>
    <w:p>
      <w:r>
        <w:rPr>
          <w:b/>
          <w:u w:val="single"/>
        </w:rPr>
        <w:t xml:space="preserve">711861</w:t>
      </w:r>
    </w:p>
    <w:p>
      <w:r>
        <w:t xml:space="preserve">Hän ei ollut kansakunnan isä, vaan Slovenian kansan punainen petturi. https://t.co/WlJ8ugwMXp</w:t>
      </w:r>
    </w:p>
    <w:p>
      <w:r>
        <w:rPr>
          <w:b/>
          <w:u w:val="single"/>
        </w:rPr>
        <w:t xml:space="preserve">711862</w:t>
      </w:r>
    </w:p>
    <w:p>
      <w:r>
        <w:t xml:space="preserve">Kun joku osoittaa, miltä kulttuurin ja kulttuurikäyttäytymisen pitäisi näyttää. #butalskipoznavalcikulture https://t.co/GyPDwnaofA https://t.co/GyPDwnaofA</w:t>
      </w:r>
    </w:p>
    <w:p>
      <w:r>
        <w:rPr>
          <w:b/>
          <w:u w:val="single"/>
        </w:rPr>
        <w:t xml:space="preserve">711863</w:t>
      </w:r>
    </w:p>
    <w:p>
      <w:r>
        <w:t xml:space="preserve">cc @xmp125a Jokaiselle, jolla on 5 pistettä päässään, on selvää, että tällainen järjestelmä on kestämätön enimmäkseen "uusiutuvilla" resursseilla. https://t.co/5bHtZWTdPs</w:t>
      </w:r>
    </w:p>
    <w:p>
      <w:r>
        <w:rPr>
          <w:b/>
          <w:u w:val="single"/>
        </w:rPr>
        <w:t xml:space="preserve">711864</w:t>
      </w:r>
    </w:p>
    <w:p>
      <w:r>
        <w:t xml:space="preserve">OTTELUN ALKU: @bckrka vs @KK_Tajfun. ENSIMMÄINEN VIISIKKO: Bratož - Čebular - M. Sebič - Drobnjak - Bolčina. @ABA_League #Šentjur #Novomesto</w:t>
      </w:r>
    </w:p>
    <w:p>
      <w:r>
        <w:rPr>
          <w:b/>
          <w:u w:val="single"/>
        </w:rPr>
        <w:t xml:space="preserve">711865</w:t>
      </w:r>
    </w:p>
    <w:p>
      <w:r>
        <w:t xml:space="preserve">@MIZS_RS @vladaRS @ParalympicsSLO @TeamJakic @RomanJakic @Paralympics @pyeongchang2018 @MajaMakovec Pääasia, että appiukko Jaklic laiduntaa vieressä.</w:t>
      </w:r>
    </w:p>
    <w:p>
      <w:r>
        <w:rPr>
          <w:b/>
          <w:u w:val="single"/>
        </w:rPr>
        <w:t xml:space="preserve">711866</w:t>
      </w:r>
    </w:p>
    <w:p>
      <w:r>
        <w:t xml:space="preserve">@BojanPozar @strankaSD @Dnevnik_si @SuzanaP24ur He potkivat tämän vielä enemmän kuin Prešiček.</w:t>
      </w:r>
    </w:p>
    <w:p>
      <w:r>
        <w:rPr>
          <w:b/>
          <w:u w:val="single"/>
        </w:rPr>
        <w:t xml:space="preserve">711867</w:t>
      </w:r>
    </w:p>
    <w:p>
      <w:r>
        <w:t xml:space="preserve">Ankaran jatkaa pisteiden keräämistä. Tällä kertaa se sai yhden 1:1-tasapelin Krškossa. #ankaran #plts #an</w:t>
      </w:r>
    </w:p>
    <w:p>
      <w:r>
        <w:rPr>
          <w:b/>
          <w:u w:val="single"/>
        </w:rPr>
        <w:t xml:space="preserve">711868</w:t>
      </w:r>
    </w:p>
    <w:p>
      <w:r>
        <w:t xml:space="preserve">ottaa puhelimen käteensä. siirtyy tekstiviesteihin. kirjoittaa. ja lähettää sen sitten viisi tuntia myöhemmin. välissä hän miettii, lähettääkö hän sen vai ei.</w:t>
      </w:r>
    </w:p>
    <w:p>
      <w:r>
        <w:rPr>
          <w:b/>
          <w:u w:val="single"/>
        </w:rPr>
        <w:t xml:space="preserve">711869</w:t>
      </w:r>
    </w:p>
    <w:p>
      <w:r>
        <w:t xml:space="preserve">@Metod_Berlec @JJansaSDS FANTS JA PUNCHES, HAND IN HAND. ÄLÄ anna itsesi tehdä sitä juuri ennen maalia.</w:t>
      </w:r>
    </w:p>
    <w:p>
      <w:r>
        <w:rPr>
          <w:b/>
          <w:u w:val="single"/>
        </w:rPr>
        <w:t xml:space="preserve">711870</w:t>
      </w:r>
    </w:p>
    <w:p>
      <w:r>
        <w:t xml:space="preserve">@RadioSLOVENEC ... onko tämä ennakkotapaus vain läpimärkä, vai onko se tällainen koko ajan?</w:t>
      </w:r>
    </w:p>
    <w:p>
      <w:r>
        <w:rPr>
          <w:b/>
          <w:u w:val="single"/>
        </w:rPr>
        <w:t xml:space="preserve">711871</w:t>
      </w:r>
    </w:p>
    <w:p>
      <w:r>
        <w:t xml:space="preserve">Pahor: Ihmiset menettävät luottamuksensa, vaikka ehdokas ei saisikaan eduskunnan luottamusäänestystä #perustelu #radioPrvi</w:t>
      </w:r>
    </w:p>
    <w:p>
      <w:r>
        <w:rPr>
          <w:b/>
          <w:u w:val="single"/>
        </w:rPr>
        <w:t xml:space="preserve">711872</w:t>
      </w:r>
    </w:p>
    <w:p>
      <w:r>
        <w:t xml:space="preserve">@AljosaDragas ahahahahahah , vitun majstor on bust , ehkä jotain Ticin tienoilla tulee taskuun :)</w:t>
      </w:r>
    </w:p>
    <w:p>
      <w:r>
        <w:rPr>
          <w:b/>
          <w:u w:val="single"/>
        </w:rPr>
        <w:t xml:space="preserve">711873</w:t>
      </w:r>
    </w:p>
    <w:p>
      <w:r>
        <w:t xml:space="preserve">@kizidor Herätyskello klo 6.30, lievä paniikki klo 6.55 vapinalla, valtava injektio hampaaseen klo 7.35. Loppupäivän hevospillerit 😆💪💪.</w:t>
      </w:r>
    </w:p>
    <w:p>
      <w:r>
        <w:rPr>
          <w:b/>
          <w:u w:val="single"/>
        </w:rPr>
        <w:t xml:space="preserve">711874</w:t>
      </w:r>
    </w:p>
    <w:p>
      <w:r>
        <w:t xml:space="preserve">@PreglArjan Hän vastasi Baballe tunteella ja lukematta sitä ensin kunnolla. #soyboy</w:t>
      </w:r>
    </w:p>
    <w:p>
      <w:r>
        <w:rPr>
          <w:b/>
          <w:u w:val="single"/>
        </w:rPr>
        <w:t xml:space="preserve">711875</w:t>
      </w:r>
    </w:p>
    <w:p>
      <w:r>
        <w:t xml:space="preserve">@goyts Hiljaisuus olet uskomaton hölmö, jos et ymmärrä @stanka_d</w:t>
        <w:br/>
        <w:t xml:space="preserve">https://t.co/0nDzR2XpTM</w:t>
        <w:t xml:space="preserve">toimia.</w:t>
      </w:r>
      <w:r>
        <w:t xml:space="preserve">co/0nDzR2XpTM</w:t>
      </w:r>
    </w:p>
    <w:p>
      <w:r>
        <w:rPr>
          <w:b/>
          <w:u w:val="single"/>
        </w:rPr>
        <w:t xml:space="preserve">711876</w:t>
      </w:r>
    </w:p>
    <w:p>
      <w:r>
        <w:t xml:space="preserve">@Bojana61654450 Muslimitytöt, he piiloutuvat .... näkevät Allahin</w:t>
        <w:br/>
        <w:t xml:space="preserve">...mutta pimeys ja Allah ei pelasta häntä</w:t>
        <w:br/>
        <w:t xml:space="preserve">.</w:t>
        <w:t xml:space="preserve">..mutta pimeys ja Allah eivät pelasta häntä</w:t>
      </w:r>
    </w:p>
    <w:p>
      <w:r>
        <w:rPr>
          <w:b/>
          <w:u w:val="single"/>
        </w:rPr>
        <w:t xml:space="preserve">711877</w:t>
      </w:r>
    </w:p>
    <w:p>
      <w:r>
        <w:t xml:space="preserve">@jelka_godec Jos reaktioaika on 7 vuotta, voimme vain sanoa: ei kiitos tällaisille koirapommeille....</w:t>
      </w:r>
    </w:p>
    <w:p>
      <w:r>
        <w:rPr>
          <w:b/>
          <w:u w:val="single"/>
        </w:rPr>
        <w:t xml:space="preserve">711878</w:t>
      </w:r>
    </w:p>
    <w:p>
      <w:r>
        <w:t xml:space="preserve">Šarec on tyhmien ideoiden ehtymätön lähde. Purkki on silti purkki. Mutta ei mitään sisällöstä. Kyllä, Šarec on edelleen Serpentine.</w:t>
      </w:r>
    </w:p>
    <w:p>
      <w:r>
        <w:rPr>
          <w:b/>
          <w:u w:val="single"/>
        </w:rPr>
        <w:t xml:space="preserve">711879</w:t>
      </w:r>
    </w:p>
    <w:p>
      <w:r>
        <w:t xml:space="preserve">#anniversaryaporoke</w:t>
        <w:br/>
        <w:t xml:space="preserve">m: anoppi, vien sinut huomenna syömään. ja ostin rullalautan!</w:t>
        <w:br/>
        <w:t xml:space="preserve">me kasvamme :)</w:t>
      </w:r>
    </w:p>
    <w:p>
      <w:r>
        <w:rPr>
          <w:b/>
          <w:u w:val="single"/>
        </w:rPr>
        <w:t xml:space="preserve">711880</w:t>
      </w:r>
    </w:p>
    <w:p>
      <w:r>
        <w:t xml:space="preserve">@GrillSas @2pir_a @butalskipolicaj @Libertarec @alenkamajsep Täysikuu on laskenut, paine laskee ja etelä on tulossa.</w:t>
      </w:r>
    </w:p>
    <w:p>
      <w:r>
        <w:rPr>
          <w:b/>
          <w:u w:val="single"/>
        </w:rPr>
        <w:t xml:space="preserve">711881</w:t>
      </w:r>
    </w:p>
    <w:p>
      <w:r>
        <w:t xml:space="preserve">@KarolinaSemJaz Jonkun pitäisi soittaa poliisille tai tarkastajille, te typerät Ljubljanan ihmiset, itkeä yksin täällä</w:t>
      </w:r>
    </w:p>
    <w:p>
      <w:r>
        <w:rPr>
          <w:b/>
          <w:u w:val="single"/>
        </w:rPr>
        <w:t xml:space="preserve">711882</w:t>
      </w:r>
    </w:p>
    <w:p>
      <w:r>
        <w:t xml:space="preserve">Sitten voimme kertoa hänen valheensa niin, että Titek ei ole liian fiksu, sanotaanko tutkivat toimittajat.</w:t>
      </w:r>
    </w:p>
    <w:p>
      <w:r>
        <w:rPr>
          <w:b/>
          <w:u w:val="single"/>
        </w:rPr>
        <w:t xml:space="preserve">711883</w:t>
      </w:r>
    </w:p>
    <w:p>
      <w:r>
        <w:t xml:space="preserve">@Nova24TV Šiškan kaartin lisäksi meillä on toinen puolisotilaallinen Janšan kaarti! https://t.co/netrzRM1Xd</w:t>
      </w:r>
    </w:p>
    <w:p>
      <w:r>
        <w:rPr>
          <w:b/>
          <w:u w:val="single"/>
        </w:rPr>
        <w:t xml:space="preserve">711884</w:t>
      </w:r>
    </w:p>
    <w:p>
      <w:r>
        <w:t xml:space="preserve">@rokomavh @zaslovenijo2 Torjunta-aineet tappavat hyttysiä? mitä tuli tekee tieteestä. Bojan otti sen hyvin...</w:t>
      </w:r>
    </w:p>
    <w:p>
      <w:r>
        <w:rPr>
          <w:b/>
          <w:u w:val="single"/>
        </w:rPr>
        <w:t xml:space="preserve">711885</w:t>
      </w:r>
    </w:p>
    <w:p>
      <w:r>
        <w:t xml:space="preserve">@antigravitypill @ANJABAHZIBERT @policija_si @SreckoUrsic Laitatte tällaisia idiootteja kortteliin. Heidät on aivopesty, ettekä te voi tehdä mitään.</w:t>
      </w:r>
    </w:p>
    <w:p>
      <w:r>
        <w:rPr>
          <w:b/>
          <w:u w:val="single"/>
        </w:rPr>
        <w:t xml:space="preserve">711886</w:t>
      </w:r>
    </w:p>
    <w:p>
      <w:r>
        <w:t xml:space="preserve">@tomltoml Kohtele heitä totuudella, älä kuolemalla... Kuolema on karhunpalvelus valtiolle...</w:t>
      </w:r>
    </w:p>
    <w:p>
      <w:r>
        <w:rPr>
          <w:b/>
          <w:u w:val="single"/>
        </w:rPr>
        <w:t xml:space="preserve">711887</w:t>
      </w:r>
    </w:p>
    <w:p>
      <w:r>
        <w:t xml:space="preserve">Hymy, joka espanjalaisella on, on täsmälleen sama, joka minulla on lokakuussa hammaslääkärini ansiosta. Itsemaksava. #eurovision</w:t>
      </w:r>
    </w:p>
    <w:p>
      <w:r>
        <w:rPr>
          <w:b/>
          <w:u w:val="single"/>
        </w:rPr>
        <w:t xml:space="preserve">711888</w:t>
      </w:r>
    </w:p>
    <w:p>
      <w:r>
        <w:t xml:space="preserve">(STORY) Kärntenin lentäjät voittivat oikeusjutun, mutta Zakeršnik sanoo, ettei heillä ole paikkaa, jonne palata. Kirjoittaa @urss20 https://t.co/2ANo5AONoI</w:t>
      </w:r>
    </w:p>
    <w:p>
      <w:r>
        <w:rPr>
          <w:b/>
          <w:u w:val="single"/>
        </w:rPr>
        <w:t xml:space="preserve">711889</w:t>
      </w:r>
    </w:p>
    <w:p>
      <w:r>
        <w:t xml:space="preserve">@tomltoml @IvankaKoprivc Mitä sinä päättelet? Sen mukaan, mitä tiedotusvälineemme sanovat? Aiotko sanoa, että Fajonka on kuin R.Tomc?</w:t>
      </w:r>
    </w:p>
    <w:p>
      <w:r>
        <w:rPr>
          <w:b/>
          <w:u w:val="single"/>
        </w:rPr>
        <w:t xml:space="preserve">711890</w:t>
      </w:r>
    </w:p>
    <w:p>
      <w:r>
        <w:t xml:space="preserve">Demokracija-lehden tutkivat toimittajat saavat tietää, että ISISin takana olevat kommunistit ovat Murgelista.</w:t>
      </w:r>
    </w:p>
    <w:p>
      <w:r>
        <w:rPr>
          <w:b/>
          <w:u w:val="single"/>
        </w:rPr>
        <w:t xml:space="preserve">711891</w:t>
      </w:r>
    </w:p>
    <w:p>
      <w:r>
        <w:t xml:space="preserve">@GrillSas Joten ehdottaa JFVN Jeesus räkättää taivaalle, MNFIR Maria ei vittuile mitään ja synnyttää en maksa siitä mitään.</w:t>
      </w:r>
    </w:p>
    <w:p>
      <w:r>
        <w:rPr>
          <w:b/>
          <w:u w:val="single"/>
        </w:rPr>
        <w:t xml:space="preserve">711892</w:t>
      </w:r>
    </w:p>
    <w:p>
      <w:r>
        <w:t xml:space="preserve">@Andrazus Tai ainakin ne oikeussalipiirrokset, joita näytetään amerikkalaisissa elokuvissa.</w:t>
      </w:r>
    </w:p>
    <w:p>
      <w:r>
        <w:rPr>
          <w:b/>
          <w:u w:val="single"/>
        </w:rPr>
        <w:t xml:space="preserve">711893</w:t>
      </w:r>
    </w:p>
    <w:p>
      <w:r>
        <w:t xml:space="preserve">@vanfranco Tiedän, minulla oli eilen suunnilleen sama etuoikeus. oksennat! hyvä, että kirjoitin otsikon ilman kiertoilmaisuja.</w:t>
      </w:r>
    </w:p>
    <w:p>
      <w:r>
        <w:rPr>
          <w:b/>
          <w:u w:val="single"/>
        </w:rPr>
        <w:t xml:space="preserve">711894</w:t>
      </w:r>
    </w:p>
    <w:p>
      <w:r>
        <w:t xml:space="preserve">@SSN_pr Teoilla on jopa enemmän merkitystä kuin sanoilla. Kotikaarti puolusti slovenialaisia murhanhimoisia kommunisteja vastaan.</w:t>
      </w:r>
    </w:p>
    <w:p>
      <w:r>
        <w:rPr>
          <w:b/>
          <w:u w:val="single"/>
        </w:rPr>
        <w:t xml:space="preserve">711895</w:t>
      </w:r>
    </w:p>
    <w:p>
      <w:r>
        <w:t xml:space="preserve">@IgorPribac @butalskipolicaj @mrevlje Hiusten ja hiusten solut ovat jo kuolleet... Vain VV stream...</w:t>
      </w:r>
    </w:p>
    <w:p>
      <w:r>
        <w:rPr>
          <w:b/>
          <w:u w:val="single"/>
        </w:rPr>
        <w:t xml:space="preserve">711896</w:t>
      </w:r>
    </w:p>
    <w:p>
      <w:r>
        <w:t xml:space="preserve">@Nova24TV Esitykset. Probal punainen tähti leikattu,katsotaan reaktio....</w:t>
        <w:br/>
        <w:t xml:space="preserve"> #thisiswhatwearedoing</w:t>
      </w:r>
    </w:p>
    <w:p>
      <w:r>
        <w:rPr>
          <w:b/>
          <w:u w:val="single"/>
        </w:rPr>
        <w:t xml:space="preserve">711897</w:t>
      </w:r>
    </w:p>
    <w:p>
      <w:r>
        <w:t xml:space="preserve">Jalkapallomaajoukkuettamme voidaan verrata @sarecmarjanin hallitukseen , mutta Oblak ja Kampl ovat #SDS ja #NSi.</w:t>
      </w:r>
    </w:p>
    <w:p>
      <w:r>
        <w:rPr>
          <w:b/>
          <w:u w:val="single"/>
        </w:rPr>
        <w:t xml:space="preserve">711898</w:t>
      </w:r>
    </w:p>
    <w:p>
      <w:r>
        <w:t xml:space="preserve">@FrancTursic , vilpittömät kiitokset esiintymisestäsi todistajissa. Vain totuus voi vapauttaa Slovenian.</w:t>
      </w:r>
    </w:p>
    <w:p>
      <w:r>
        <w:rPr>
          <w:b/>
          <w:u w:val="single"/>
        </w:rPr>
        <w:t xml:space="preserve">711899</w:t>
      </w:r>
    </w:p>
    <w:p>
      <w:r>
        <w:t xml:space="preserve">@AlanOrlic @ZigaTurk @crnkovic @darkob Elokuvat, dokumentit, projektit todellisesta maailmasta.Riippuu ohjaajasta, käsikirjoituksesta, kirjailijasta ja aidoista tapahtumista!</w:t>
      </w:r>
    </w:p>
    <w:p>
      <w:r>
        <w:rPr>
          <w:b/>
          <w:u w:val="single"/>
        </w:rPr>
        <w:t xml:space="preserve">711900</w:t>
      </w:r>
    </w:p>
    <w:p>
      <w:r>
        <w:t xml:space="preserve">@mrevlje @strankaSD Sen sijaan, että he ajaisivat hänet pois, he ottavat kuvia hänen kanssaan. Siksi slo!!!! on sellainen kuin se on.</w:t>
      </w:r>
    </w:p>
    <w:p>
      <w:r>
        <w:rPr>
          <w:b/>
          <w:u w:val="single"/>
        </w:rPr>
        <w:t xml:space="preserve">711901</w:t>
      </w:r>
    </w:p>
    <w:p>
      <w:r>
        <w:t xml:space="preserve">Pianoa 🎹 ja kahvia☕ rakkaudella tehtyä ❤ ...mutta kaipaatko vielä jotain muuta? :) #Modrijani_SLO</w:t>
      </w:r>
    </w:p>
    <w:p>
      <w:r>
        <w:rPr>
          <w:b/>
          <w:u w:val="single"/>
        </w:rPr>
        <w:t xml:space="preserve">711902</w:t>
      </w:r>
    </w:p>
    <w:p>
      <w:r>
        <w:t xml:space="preserve">Urnaut dj kuinka pienellä fiinillä lyönnillä ei tarvitse käyttää sitä täyteen asti pillua äiti....  Aja DEJMO SLOVENCIANS!!!</w:t>
      </w:r>
    </w:p>
    <w:p>
      <w:r>
        <w:rPr>
          <w:b/>
          <w:u w:val="single"/>
        </w:rPr>
        <w:t xml:space="preserve">711903</w:t>
      </w:r>
    </w:p>
    <w:p>
      <w:r>
        <w:t xml:space="preserve">Kosteiden polttopuiden polttamisesta jopa neljän tonnin sakot https://t.co/WYg8yADuA8 https://t.co/ls0Jr9pUcZ https://t.co/ls0Jr9pUcZ</w:t>
      </w:r>
    </w:p>
    <w:p>
      <w:r>
        <w:rPr>
          <w:b/>
          <w:u w:val="single"/>
        </w:rPr>
        <w:t xml:space="preserve">711904</w:t>
      </w:r>
    </w:p>
    <w:p>
      <w:r>
        <w:t xml:space="preserve">Tänään helikopterit kiersivät MB:n pankkiryöstöä, joten helikopteri olisi pitänyt asentaa LJ:n NLB:n rakennuksen yläpuolelle.</w:t>
      </w:r>
    </w:p>
    <w:p>
      <w:r>
        <w:rPr>
          <w:b/>
          <w:u w:val="single"/>
        </w:rPr>
        <w:t xml:space="preserve">711905</w:t>
      </w:r>
    </w:p>
    <w:p>
      <w:r>
        <w:t xml:space="preserve">Kompostoidaanko ruhoja lannoitteeksi? Se on nyt sallittua Washingtonissa https://t.co/vTy7G7x1F0</w:t>
      </w:r>
    </w:p>
    <w:p>
      <w:r>
        <w:rPr>
          <w:b/>
          <w:u w:val="single"/>
        </w:rPr>
        <w:t xml:space="preserve">711906</w:t>
      </w:r>
    </w:p>
    <w:p>
      <w:r>
        <w:t xml:space="preserve">Mitä pahemmaksi kristittyjen kansanmurha käy... sitä enemmän media toimii - islamofobia</w:t>
      </w:r>
    </w:p>
    <w:p>
      <w:r>
        <w:rPr>
          <w:b/>
          <w:u w:val="single"/>
        </w:rPr>
        <w:t xml:space="preserve">711907</w:t>
      </w:r>
    </w:p>
    <w:p>
      <w:r>
        <w:t xml:space="preserve">Tämä on yksisilmäistä, ideologisesti saastunutta (vasemmistolaista) "tiedettä", joka taputtaa itselleen ilman vastalauseita: https://t.co/QSoHylX1tI.</w:t>
      </w:r>
    </w:p>
    <w:p>
      <w:r>
        <w:rPr>
          <w:b/>
          <w:u w:val="single"/>
        </w:rPr>
        <w:t xml:space="preserve">711908</w:t>
      </w:r>
    </w:p>
    <w:p>
      <w:r>
        <w:t xml:space="preserve">@Alex4aleksandra Mikä on niin tyhmää, he voivat tajuta sen vasta nuorena, onko mikään ihme sitten, että he ovat täysin u k....?</w:t>
      </w:r>
    </w:p>
    <w:p>
      <w:r>
        <w:rPr>
          <w:b/>
          <w:u w:val="single"/>
        </w:rPr>
        <w:t xml:space="preserve">711909</w:t>
      </w:r>
    </w:p>
    <w:p>
      <w:r>
        <w:t xml:space="preserve">@SladkoKotLimona Kissat jahtaavat toisiaan kylässä. Ah, kevään heräämisen äänet.</w:t>
      </w:r>
    </w:p>
    <w:p>
      <w:r>
        <w:rPr>
          <w:b/>
          <w:u w:val="single"/>
        </w:rPr>
        <w:t xml:space="preserve">711910</w:t>
      </w:r>
    </w:p>
    <w:p>
      <w:r>
        <w:t xml:space="preserve">#Sloveniassa #bensiini- tai #dieselautojen #ensimmäinen #rekisteröinti vain vuoteen 2030 mennessä #ajoneuvo https://t.co/9z7h9I9pdf</w:t>
      </w:r>
    </w:p>
    <w:p>
      <w:r>
        <w:rPr>
          <w:b/>
          <w:u w:val="single"/>
        </w:rPr>
        <w:t xml:space="preserve">711911</w:t>
      </w:r>
    </w:p>
    <w:p>
      <w:r>
        <w:t xml:space="preserve">@marijanli @BenRdeci @smito23 @tednikTVS @Jelena_Ascic Ja ne, jotka tappavat rottia, kanoja, lehmiä, sikoja,....</w:t>
      </w:r>
    </w:p>
    <w:p>
      <w:r>
        <w:rPr>
          <w:b/>
          <w:u w:val="single"/>
        </w:rPr>
        <w:t xml:space="preserve">711912</w:t>
      </w:r>
    </w:p>
    <w:p>
      <w:r>
        <w:t xml:space="preserve">@kosir Chuj, tämä hashtag saa meidät terroristilistalle. Tule, jotain muuta.</w:t>
      </w:r>
    </w:p>
    <w:p>
      <w:r>
        <w:rPr>
          <w:b/>
          <w:u w:val="single"/>
        </w:rPr>
        <w:t xml:space="preserve">711913</w:t>
      </w:r>
    </w:p>
    <w:p>
      <w:r>
        <w:t xml:space="preserve">@GPreac Koska Slovenian tulevaisuus perustuu vasemmistolaisten propagoimalla tavalla yhteisiin ammattiyhdistyksiin ja eläkeläisiin. Etkö tiennyt sitä?</w:t>
      </w:r>
    </w:p>
    <w:p>
      <w:r>
        <w:rPr>
          <w:b/>
          <w:u w:val="single"/>
        </w:rPr>
        <w:t xml:space="preserve">711914</w:t>
      </w:r>
    </w:p>
    <w:p>
      <w:r>
        <w:t xml:space="preserve">(Absurdin) teatteria hallitsevat kylän erikoiskokit. https://t.co/xGQatEVJlf</w:t>
      </w:r>
    </w:p>
    <w:p>
      <w:r>
        <w:rPr>
          <w:b/>
          <w:u w:val="single"/>
        </w:rPr>
        <w:t xml:space="preserve">711915</w:t>
      </w:r>
    </w:p>
    <w:p>
      <w:r>
        <w:t xml:space="preserve">Pingviinit näyttävät jälleen todellisen karvansa | Zurnal24 https://t.co/GVME73aUB4 https://t.co/ukIGsAl3b7 https://t.co/ukIGsAl3b7</w:t>
      </w:r>
    </w:p>
    <w:p>
      <w:r>
        <w:rPr>
          <w:b/>
          <w:u w:val="single"/>
        </w:rPr>
        <w:t xml:space="preserve">711916</w:t>
      </w:r>
    </w:p>
    <w:p>
      <w:r>
        <w:t xml:space="preserve">Novogorican lentopalloilijat eivät menestyneet CEV European Cup -kilpailussa https://t.co/k7MnQq4chL</w:t>
      </w:r>
    </w:p>
    <w:p>
      <w:r>
        <w:rPr>
          <w:b/>
          <w:u w:val="single"/>
        </w:rPr>
        <w:t xml:space="preserve">711917</w:t>
      </w:r>
    </w:p>
    <w:p>
      <w:r>
        <w:t xml:space="preserve">@BernardBrscic @DeFlasker DOM ei myöskään toimi missään. Paitsi silloin, kun vanha mies nai nuorta naista.</w:t>
      </w:r>
    </w:p>
    <w:p>
      <w:r>
        <w:rPr>
          <w:b/>
          <w:u w:val="single"/>
        </w:rPr>
        <w:t xml:space="preserve">711918</w:t>
      </w:r>
    </w:p>
    <w:p>
      <w:r>
        <w:t xml:space="preserve">@slavkoarh8 @MatejTonin Häiritsevät primitiivit ja kerjäläiset, joilla ei ole empatiaa!</w:t>
        <w:t xml:space="preserve">He eivät voi</w:t>
        <w:br/>
        <w:t xml:space="preserve">asettua toisen ihmisen asem</w:t>
      </w:r>
    </w:p>
    <w:p>
      <w:r>
        <w:rPr>
          <w:b/>
          <w:u w:val="single"/>
        </w:rPr>
        <w:t xml:space="preserve">711919</w:t>
      </w:r>
    </w:p>
    <w:p>
      <w:r>
        <w:t xml:space="preserve">Vielä 5 päivää slovenialaisten joukkomiehitykseen ostoskeskuksissa. Hysteria on tulossa. 😉</w:t>
      </w:r>
    </w:p>
    <w:p>
      <w:r>
        <w:rPr>
          <w:b/>
          <w:u w:val="single"/>
        </w:rPr>
        <w:t xml:space="preserve">711920</w:t>
      </w:r>
    </w:p>
    <w:p>
      <w:r>
        <w:t xml:space="preserve">@LottaS10 @kriznimenedzer Sitten Titon aukio Koperissa voi muuttua välittömästi Fojbin uhrien aukioksi.</w:t>
      </w:r>
    </w:p>
    <w:p>
      <w:r>
        <w:rPr>
          <w:b/>
          <w:u w:val="single"/>
        </w:rPr>
        <w:t xml:space="preserve">711921</w:t>
      </w:r>
    </w:p>
    <w:p>
      <w:r>
        <w:t xml:space="preserve">Yhtä hyödytön ja tarpeeton merkki kuin sateenkaarikoalitio. https://t.co/2ge5C33Yvm</w:t>
      </w:r>
    </w:p>
    <w:p>
      <w:r>
        <w:rPr>
          <w:b/>
          <w:u w:val="single"/>
        </w:rPr>
        <w:t xml:space="preserve">711922</w:t>
      </w:r>
    </w:p>
    <w:p>
      <w:r>
        <w:t xml:space="preserve">Uutisotsikko Nova24TV:ssä: "Jotkut lapset ovat vain pahoja!" https://t.co/C9kQyM0FYQ https://t.co/C9kQyM0FYQ</w:t>
      </w:r>
    </w:p>
    <w:p>
      <w:r>
        <w:rPr>
          <w:b/>
          <w:u w:val="single"/>
        </w:rPr>
        <w:t xml:space="preserve">711923</w:t>
      </w:r>
    </w:p>
    <w:p>
      <w:r>
        <w:t xml:space="preserve">Uuskommunistisen vasemmiston äänestäjäkunta on köyhiä. Kumpi on heille enemmän tai vähemmän huono? 🤔</w:t>
      </w:r>
    </w:p>
    <w:p>
      <w:r>
        <w:rPr>
          <w:b/>
          <w:u w:val="single"/>
        </w:rPr>
        <w:t xml:space="preserve">711924</w:t>
      </w:r>
    </w:p>
    <w:p>
      <w:r>
        <w:t xml:space="preserve">@DavidToff @NejkoWejko @SloFilantropija Joo, älä viitsi. Jos siellä on joku 🤷♀️ ehkä ne saa rengasrikon.</w:t>
      </w:r>
    </w:p>
    <w:p>
      <w:r>
        <w:rPr>
          <w:b/>
          <w:u w:val="single"/>
        </w:rPr>
        <w:t xml:space="preserve">711925</w:t>
      </w:r>
    </w:p>
    <w:p>
      <w:r>
        <w:t xml:space="preserve">@Komar4442 Mistä nämä kommunistit ovat kotoisin?</w:t>
        <w:br/>
        <w:t xml:space="preserve"> Mutta ne, jotka taistelivat oupatoria vastaan, olivat kommunisteja, vai mitä?</w:t>
      </w:r>
    </w:p>
    <w:p>
      <w:r>
        <w:rPr>
          <w:b/>
          <w:u w:val="single"/>
        </w:rPr>
        <w:t xml:space="preserve">711926</w:t>
      </w:r>
    </w:p>
    <w:p>
      <w:r>
        <w:t xml:space="preserve">JUGO ☆TOMIĆ-ka☆: "Euroopan parlamentin jäsenet minimipalkasta" hän huusi. Mutta hän nauttii ☆Tovari-kapitalismista☆!</w:t>
        <w:br/>
        <w:t xml:space="preserve">VALEHTELEVA</w:t>
        <w:br/>
        <w:t xml:space="preserve">KAVIAARISOSIALISTI!</w:t>
      </w:r>
    </w:p>
    <w:p>
      <w:r>
        <w:rPr>
          <w:b/>
          <w:u w:val="single"/>
        </w:rPr>
        <w:t xml:space="preserve">711927</w:t>
      </w:r>
    </w:p>
    <w:p>
      <w:r>
        <w:t xml:space="preserve">@tfajon Odotan innolla, että saan selville, että ympäristössä ei ole tarpeeksi luonnollista älykkyyttä.</w:t>
      </w:r>
    </w:p>
    <w:p>
      <w:r>
        <w:rPr>
          <w:b/>
          <w:u w:val="single"/>
        </w:rPr>
        <w:t xml:space="preserve">711928</w:t>
      </w:r>
    </w:p>
    <w:p>
      <w:r>
        <w:t xml:space="preserve">@taamcic @cashkee Osta itsellesi moottoripyörä, cvikcange ja valkoiset kannot. Ja tossut. Sitä ei voi teeskennellä.</w:t>
      </w:r>
    </w:p>
    <w:p>
      <w:r>
        <w:rPr>
          <w:b/>
          <w:u w:val="single"/>
        </w:rPr>
        <w:t xml:space="preserve">711929</w:t>
      </w:r>
    </w:p>
    <w:p>
      <w:r>
        <w:t xml:space="preserve">Maailman jalkapalloliiton kassa täyttyy nopeasti sakoilla https://t.co/xVqGcn9xmo https://t.co/OqfmYtJoKY https://t.co/OqfmYtJoKY</w:t>
      </w:r>
    </w:p>
    <w:p>
      <w:r>
        <w:rPr>
          <w:b/>
          <w:u w:val="single"/>
        </w:rPr>
        <w:t xml:space="preserve">711930</w:t>
      </w:r>
    </w:p>
    <w:p>
      <w:r>
        <w:t xml:space="preserve">@LahovnikMatej Kun olin ostamassa juustoburekkeja Kroatiassa, minulle kerrottiin, että he myyvät vain paistettuja burekkeja.</w:t>
      </w:r>
    </w:p>
    <w:p>
      <w:r>
        <w:rPr>
          <w:b/>
          <w:u w:val="single"/>
        </w:rPr>
        <w:t xml:space="preserve">711931</w:t>
      </w:r>
    </w:p>
    <w:p>
      <w:r>
        <w:t xml:space="preserve">@SamoGlavan 80 € ... sairasta. Mutta hei ... markkinat määräävät hinnat. Valtuutetut korjaamot ovat aina olleet kalliimpia.</w:t>
      </w:r>
    </w:p>
    <w:p>
      <w:r>
        <w:rPr>
          <w:b/>
          <w:u w:val="single"/>
        </w:rPr>
        <w:t xml:space="preserve">711932</w:t>
      </w:r>
    </w:p>
    <w:p>
      <w:r>
        <w:t xml:space="preserve">@GregorVirant1 @peterjancic @Matej_Klaric En ole varma, että kullakin olisi tarpeeksi opiskelijoita lj:n kiinteistöön ja kaikkiin muihin kustannuksiin.</w:t>
      </w:r>
    </w:p>
    <w:p>
      <w:r>
        <w:rPr>
          <w:b/>
          <w:u w:val="single"/>
        </w:rPr>
        <w:t xml:space="preserve">711933</w:t>
      </w:r>
    </w:p>
    <w:p>
      <w:r>
        <w:t xml:space="preserve">Vuoden 2017 luetuin: Vetoomus karhujen teurastusta vastaan https://t.co/gHFEI0xZVQ https://t.co/JgCGXAC2iQ https://t.co/JgCGXAC2iQ</w:t>
      </w:r>
    </w:p>
    <w:p>
      <w:r>
        <w:rPr>
          <w:b/>
          <w:u w:val="single"/>
        </w:rPr>
        <w:t xml:space="preserve">711934</w:t>
      </w:r>
    </w:p>
    <w:p>
      <w:r>
        <w:t xml:space="preserve">@ATBeatris @tomltoml Osallistuuko Tr trg-puolueen kuoro myös...no, minä vain kysyn....</w:t>
      </w:r>
    </w:p>
    <w:p>
      <w:r>
        <w:rPr>
          <w:b/>
          <w:u w:val="single"/>
        </w:rPr>
        <w:t xml:space="preserve">711935</w:t>
      </w:r>
    </w:p>
    <w:p>
      <w:r>
        <w:t xml:space="preserve">KAIKKI ELÄIMET OVAT TASA-ARVOISIA, MUTTA JOTKUT ELÄIMET OVAT TASA-ARVOISEMPIA KUIN TOISET.</w:t>
        <w:br/>
        <w:t xml:space="preserve"> #animalfarm #premiere https://t.co/eHyPoC03YX</w:t>
      </w:r>
    </w:p>
    <w:p>
      <w:r>
        <w:rPr>
          <w:b/>
          <w:u w:val="single"/>
        </w:rPr>
        <w:t xml:space="preserve">711936</w:t>
      </w:r>
    </w:p>
    <w:p>
      <w:r>
        <w:t xml:space="preserve">POP TV:n ja Venäjä-mielisen puolustusministerin Grošeljin pilkka https://t.co/FAGDQ0FPwV via @Nova24TV</w:t>
      </w:r>
    </w:p>
    <w:p>
      <w:r>
        <w:rPr>
          <w:b/>
          <w:u w:val="single"/>
        </w:rPr>
        <w:t xml:space="preserve">711937</w:t>
      </w:r>
    </w:p>
    <w:p>
      <w:r>
        <w:t xml:space="preserve">@RValentincic @met BTW, kiitos muistutuksesta. Me rallatimme Simon Gregorcicin lyhennettynä Simonciciksi 😂😂😂😂. Joo...</w:t>
      </w:r>
    </w:p>
    <w:p>
      <w:r>
        <w:rPr>
          <w:b/>
          <w:u w:val="single"/>
        </w:rPr>
        <w:t xml:space="preserve">711938</w:t>
      </w:r>
    </w:p>
    <w:p>
      <w:r>
        <w:t xml:space="preserve">@petra_jansa @MitjaIrsic Mikään maa ei ole niin köyhä, ettei se voisi saada jotain ulos...</w:t>
      </w:r>
    </w:p>
    <w:p>
      <w:r>
        <w:rPr>
          <w:b/>
          <w:u w:val="single"/>
        </w:rPr>
        <w:t xml:space="preserve">711939</w:t>
      </w:r>
    </w:p>
    <w:p>
      <w:r>
        <w:t xml:space="preserve">@a_kocjan @UrbanCervek Orban tapaa tänä iltana Euroopan parlamentin jäseniä suljettujen ovien takana. Luulen, että sen jälkeen selviää enemmän!</w:t>
      </w:r>
    </w:p>
    <w:p>
      <w:r>
        <w:rPr>
          <w:b/>
          <w:u w:val="single"/>
        </w:rPr>
        <w:t xml:space="preserve">711940</w:t>
      </w:r>
    </w:p>
    <w:p>
      <w:r>
        <w:t xml:space="preserve">@metkav1 @MSrebre Nyt avaruusolennot kertovat meille, että meidän on kidutettava eläimiä ennen niiden syömistä. #HALAL_ei_kiitos_sinulle</w:t>
      </w:r>
    </w:p>
    <w:p>
      <w:r>
        <w:rPr>
          <w:b/>
          <w:u w:val="single"/>
        </w:rPr>
        <w:t xml:space="preserve">711941</w:t>
      </w:r>
    </w:p>
    <w:p>
      <w:r>
        <w:t xml:space="preserve">@vinkovasle1 Julisteen mukaan ihmettelen, kuka vittu nussii häntä?!! Käsi julisteesta😬</w:t>
      </w:r>
    </w:p>
    <w:p>
      <w:r>
        <w:rPr>
          <w:b/>
          <w:u w:val="single"/>
        </w:rPr>
        <w:t xml:space="preserve">711942</w:t>
      </w:r>
    </w:p>
    <w:p>
      <w:r>
        <w:t xml:space="preserve">@shamantheshaman Kautta historian viranomaiset ovat aina käyttäneet raakoja menetelmiä pysyäkseen vallassa.</w:t>
      </w:r>
    </w:p>
    <w:p>
      <w:r>
        <w:rPr>
          <w:b/>
          <w:u w:val="single"/>
        </w:rPr>
        <w:t xml:space="preserve">711943</w:t>
      </w:r>
    </w:p>
    <w:p>
      <w:r>
        <w:t xml:space="preserve">@butalskipolicaj @DusanMarkelj @petrasovdat @BStendlar Pedofiili Jansen ja Primcevin piiristä. Ja sinun. Nämä ovat laajoja ympyröitä.</w:t>
      </w:r>
    </w:p>
    <w:p>
      <w:r>
        <w:rPr>
          <w:b/>
          <w:u w:val="single"/>
        </w:rPr>
        <w:t xml:space="preserve">711944</w:t>
      </w:r>
    </w:p>
    <w:p>
      <w:r>
        <w:t xml:space="preserve">@Stanisl15592752 @zasledovalec70 @JoAnnaOfArT Istuta sitten sinne hellebore 😊</w:t>
      </w:r>
    </w:p>
    <w:p>
      <w:r>
        <w:rPr>
          <w:b/>
          <w:u w:val="single"/>
        </w:rPr>
        <w:t xml:space="preserve">711945</w:t>
      </w:r>
    </w:p>
    <w:p>
      <w:r>
        <w:t xml:space="preserve">@t_celestina Täysin eri aikaan! 😂 Kerron sinulle henkilökohtaisesti. Pistaasi. Olen innoissani. 😃</w:t>
      </w:r>
    </w:p>
    <w:p>
      <w:r>
        <w:rPr>
          <w:b/>
          <w:u w:val="single"/>
        </w:rPr>
        <w:t xml:space="preserve">711946</w:t>
      </w:r>
    </w:p>
    <w:p>
      <w:r>
        <w:t xml:space="preserve">@SpletnaMladina Objektiivisista syistä lähetän sinulle PM:n. En välitä siitä, kuka twiittaa tämän twiitin uudelleen. Bizgeci.</w:t>
      </w:r>
    </w:p>
    <w:p>
      <w:r>
        <w:rPr>
          <w:b/>
          <w:u w:val="single"/>
        </w:rPr>
        <w:t xml:space="preserve">711947</w:t>
      </w:r>
    </w:p>
    <w:p>
      <w:r>
        <w:t xml:space="preserve">Nyt mulkkua ei enää kutsuta mulkuksi, koska sitä termiä on käytetty sunnuntaista lähtien; nyt sitä kutsutaan mulkuksi.</w:t>
      </w:r>
    </w:p>
    <w:p>
      <w:r>
        <w:rPr>
          <w:b/>
          <w:u w:val="single"/>
        </w:rPr>
        <w:t xml:space="preserve">711948</w:t>
      </w:r>
    </w:p>
    <w:p>
      <w:r>
        <w:t xml:space="preserve">@YanchMb @JohnsCrazySocks Sain vasikan lahjaksi ja luulen, että se on haundemista, mutta muuten ostan stunf narjareita bjorn borgissa, i gatea</w:t>
      </w:r>
    </w:p>
    <w:p>
      <w:r>
        <w:rPr>
          <w:b/>
          <w:u w:val="single"/>
        </w:rPr>
        <w:t xml:space="preserve">711949</w:t>
      </w:r>
    </w:p>
    <w:p>
      <w:r>
        <w:t xml:space="preserve">@lucijausaj He valittivat, koska mainoksessa ei ole miehen peppua, mutta ainakin he haluaisivat nähdä sen mainoksessa #boljenekajkotnič</w:t>
      </w:r>
    </w:p>
    <w:p>
      <w:r>
        <w:rPr>
          <w:b/>
          <w:u w:val="single"/>
        </w:rPr>
        <w:t xml:space="preserve">711950</w:t>
      </w:r>
    </w:p>
    <w:p>
      <w:r>
        <w:t xml:space="preserve">Pelaan parhaillaan Biathlon Maniaa. Tule mukaan ja yritä voittaa minut! https://t.co/PKMK0Qw7rr</w:t>
      </w:r>
    </w:p>
    <w:p>
      <w:r>
        <w:rPr>
          <w:b/>
          <w:u w:val="single"/>
        </w:rPr>
        <w:t xml:space="preserve">711951</w:t>
      </w:r>
    </w:p>
    <w:p>
      <w:r>
        <w:t xml:space="preserve">@rokomavh Tai ... tai ... odota ... tai ... tai ... Jos emme kääntäisi? *punaiset sukat. paina.*</w:t>
      </w:r>
    </w:p>
    <w:p>
      <w:r>
        <w:rPr>
          <w:b/>
          <w:u w:val="single"/>
        </w:rPr>
        <w:t xml:space="preserve">711952</w:t>
      </w:r>
    </w:p>
    <w:p>
      <w:r>
        <w:t xml:space="preserve">@NovakBozidar Jos katsojat ja kameramies olisivat auttaneet työntämään pakettiautoa, se olisi luultavasti ollut... mutta.... 🤔</w:t>
      </w:r>
    </w:p>
    <w:p>
      <w:r>
        <w:rPr>
          <w:b/>
          <w:u w:val="single"/>
        </w:rPr>
        <w:t xml:space="preserve">711953</w:t>
      </w:r>
    </w:p>
    <w:p>
      <w:r>
        <w:t xml:space="preserve">Kaikista Googlesta, Amazonista, Applesta, Microsoftista, Oraclesta ja Uberista huolimatta näillä hahmoilla on edelleen "äänestyskoneongelmia". https://t.co/5IYRiDzqYS</w:t>
      </w:r>
    </w:p>
    <w:p>
      <w:r>
        <w:rPr>
          <w:b/>
          <w:u w:val="single"/>
        </w:rPr>
        <w:t xml:space="preserve">711954</w:t>
      </w:r>
    </w:p>
    <w:p>
      <w:r>
        <w:t xml:space="preserve">@leaathenatabut mutta kyse ei ole syyttämisestä, vaan myötätunnosta niitä kohtaan, jotka kärsivät kummallakin puolella. Sodan välittömistä seurauksista eivät epäilemättä kärsineet punatähden kantajat.</w:t>
      </w:r>
    </w:p>
    <w:p>
      <w:r>
        <w:rPr>
          <w:b/>
          <w:u w:val="single"/>
        </w:rPr>
        <w:t xml:space="preserve">711955</w:t>
      </w:r>
    </w:p>
    <w:p>
      <w:r>
        <w:t xml:space="preserve">Me kaikki tuomitsemme väkivallan. Mutta se, että @vecer kertoo etusivulla, miten he hakkasivat leipomossa kaverin, joka asuu kontissa mustassa, on yli maalaisjärjen.</w:t>
      </w:r>
    </w:p>
    <w:p>
      <w:r>
        <w:rPr>
          <w:b/>
          <w:u w:val="single"/>
        </w:rPr>
        <w:t xml:space="preserve">711956</w:t>
      </w:r>
    </w:p>
    <w:p>
      <w:r>
        <w:t xml:space="preserve">@Trdosrcnez Jap. Suunnitelmana on ostaa 6pack &amp; hakata vene viikinkihautajaisia varten. Ja kilpi ja lyhtyjen tikuista tehty sapeli.</w:t>
      </w:r>
    </w:p>
    <w:p>
      <w:r>
        <w:rPr>
          <w:b/>
          <w:u w:val="single"/>
        </w:rPr>
        <w:t xml:space="preserve">711957</w:t>
      </w:r>
    </w:p>
    <w:p>
      <w:r>
        <w:t xml:space="preserve">Hän kiersi sujuvasti kolmion. On hyvä, että muut ovat vähän tarkempia ja säästämme tällaiset ääliöt. Ihme, ettei teillä ole enemmän paskaa.</w:t>
      </w:r>
    </w:p>
    <w:p>
      <w:r>
        <w:rPr>
          <w:b/>
          <w:u w:val="single"/>
        </w:rPr>
        <w:t xml:space="preserve">711958</w:t>
      </w:r>
    </w:p>
    <w:p>
      <w:r>
        <w:t xml:space="preserve">@ovtsa Tamau on laiskempi tyyppi, hän painelee rytmikoneen ja muun elektroniikan nappeja sen sijaan.</w:t>
      </w:r>
    </w:p>
    <w:p>
      <w:r>
        <w:rPr>
          <w:b/>
          <w:u w:val="single"/>
        </w:rPr>
        <w:t xml:space="preserve">711959</w:t>
      </w:r>
    </w:p>
    <w:p>
      <w:r>
        <w:t xml:space="preserve">@adamlje @BRajgelj @SpletnaMladina @weiss_mo Mutta pussien polttaminen uunissa ei ole terveellistä sinulle eikä ympäristölle.</w:t>
      </w:r>
    </w:p>
    <w:p>
      <w:r>
        <w:rPr>
          <w:b/>
          <w:u w:val="single"/>
        </w:rPr>
        <w:t xml:space="preserve">711960</w:t>
      </w:r>
    </w:p>
    <w:p>
      <w:r>
        <w:t xml:space="preserve">@KeyserSozeSi @rokschuster Ei kääntymisvaloa liikenneympyrään tultaessa. Vain oikealle liikenneympyrästä lähdettäessä.</w:t>
      </w:r>
    </w:p>
    <w:p>
      <w:r>
        <w:rPr>
          <w:b/>
          <w:u w:val="single"/>
        </w:rPr>
        <w:t xml:space="preserve">711961</w:t>
      </w:r>
    </w:p>
    <w:p>
      <w:r>
        <w:t xml:space="preserve">Ei sähköä. Voit silti selviytyä kylmästä.</w:t>
        <w:br/>
        <w:t xml:space="preserve"> Mutta se, ettei pysty tekemään mitään muuta eikä keittämään kahvia, on kauhistus.</w:t>
      </w:r>
    </w:p>
    <w:p>
      <w:r>
        <w:rPr>
          <w:b/>
          <w:u w:val="single"/>
        </w:rPr>
        <w:t xml:space="preserve">711962</w:t>
      </w:r>
    </w:p>
    <w:p>
      <w:r>
        <w:t xml:space="preserve">Lukko hälytyksellä, turvaa omaisuutesi vain 14,50 eur + ILMAINEN TOIMITUS + PARISTOT. https://t.co/ztutMCniw8</w:t>
      </w:r>
    </w:p>
    <w:p>
      <w:r>
        <w:rPr>
          <w:b/>
          <w:u w:val="single"/>
        </w:rPr>
        <w:t xml:space="preserve">711963</w:t>
      </w:r>
    </w:p>
    <w:p>
      <w:r>
        <w:t xml:space="preserve">@_GIIG_ @bmz9453 Cursed Chicken™ on termi, joka kertoo kaiken naisistumisesta Steiermarkissa. Kaksi sanaa 🧐</w:t>
      </w:r>
    </w:p>
    <w:p>
      <w:r>
        <w:rPr>
          <w:b/>
          <w:u w:val="single"/>
        </w:rPr>
        <w:t xml:space="preserve">711964</w:t>
      </w:r>
    </w:p>
    <w:p>
      <w:r>
        <w:t xml:space="preserve">@Nogavicka_Pika "He eivät huomanneet" aka "En tule kotiin mulletin kanssa" ... Tuttu... Meillä on ollut paljon tuollaisia naarmuja :(</w:t>
      </w:r>
    </w:p>
    <w:p>
      <w:r>
        <w:rPr>
          <w:b/>
          <w:u w:val="single"/>
        </w:rPr>
        <w:t xml:space="preserve">711965</w:t>
      </w:r>
    </w:p>
    <w:p>
      <w:r>
        <w:t xml:space="preserve">@shamantheshaman @domenbozeglav Heillä oli tarjous toiselta ulkoistajalta 40 miljoonalla. He ottivat tämän 20 miljoonalla, kud puklo da puklo,,,, säästöt on oltava vähän</w:t>
      </w:r>
    </w:p>
    <w:p>
      <w:r>
        <w:rPr>
          <w:b/>
          <w:u w:val="single"/>
        </w:rPr>
        <w:t xml:space="preserve">711966</w:t>
      </w:r>
    </w:p>
    <w:p>
      <w:r>
        <w:t xml:space="preserve">@nosurrenderSLO @MilaKuki27 Tämä nainen valehtelee niin paljon, ettei usko edes itseään !</w:t>
      </w:r>
    </w:p>
    <w:p>
      <w:r>
        <w:rPr>
          <w:b/>
          <w:u w:val="single"/>
        </w:rPr>
        <w:t xml:space="preserve">711967</w:t>
      </w:r>
    </w:p>
    <w:p>
      <w:r>
        <w:t xml:space="preserve">@Agathung Valitsin burkan, lisään aurinkolasit ja juoksukengät ja pysyn poissa juhlista tunnin ajan.</w:t>
      </w:r>
    </w:p>
    <w:p>
      <w:r>
        <w:rPr>
          <w:b/>
          <w:u w:val="single"/>
        </w:rPr>
        <w:t xml:space="preserve">711968</w:t>
      </w:r>
    </w:p>
    <w:p>
      <w:r>
        <w:t xml:space="preserve">Breivik ei ole riippuvainen? JÄLLEEN KERRAN! Jos tapat niin monta ihmistä, et ole normaali. Lukitkaa hänet! Jos tiedät, miksi tapat jonkun, olet normaali, jos et tiedä, olet normaali.</w:t>
      </w:r>
    </w:p>
    <w:p>
      <w:r>
        <w:rPr>
          <w:b/>
          <w:u w:val="single"/>
        </w:rPr>
        <w:t xml:space="preserve">711969</w:t>
      </w:r>
    </w:p>
    <w:p>
      <w:r>
        <w:t xml:space="preserve">Minut estettiin, koska laitoin ekoterroristi Martinčekin haarukkaan ja lantakalliolle! https://t.co/FZem66kjiK</w:t>
      </w:r>
    </w:p>
    <w:p>
      <w:r>
        <w:rPr>
          <w:b/>
          <w:u w:val="single"/>
        </w:rPr>
        <w:t xml:space="preserve">711970</w:t>
      </w:r>
    </w:p>
    <w:p>
      <w:r>
        <w:t xml:space="preserve">Silloin jälkituotanto on valmis. HULLU. En usko, että se on live.........valikoiman putoaminen alaspäin👌 https://t.co/J0wptRCzqW.</w:t>
      </w:r>
    </w:p>
    <w:p>
      <w:r>
        <w:rPr>
          <w:b/>
          <w:u w:val="single"/>
        </w:rPr>
        <w:t xml:space="preserve">711971</w:t>
      </w:r>
    </w:p>
    <w:p>
      <w:r>
        <w:t xml:space="preserve">Paljon sadetta, puhaltaa, mutta vähän ilman sähköä, aika dynaaminen aamu ei-dynaamisen yön jälkeen.😎</w:t>
      </w:r>
    </w:p>
    <w:p>
      <w:r>
        <w:rPr>
          <w:b/>
          <w:u w:val="single"/>
        </w:rPr>
        <w:t xml:space="preserve">711972</w:t>
      </w:r>
    </w:p>
    <w:p>
      <w:r>
        <w:t xml:space="preserve">Slovenialaiset auttavat tulvista kärsineitä ihmisiä Bosnia ja Hertsegovinassa ja Serbiassa ... http://t.co/Ci5n7JoVMg ... http://t.co/Ci5n7JoVMg</w:t>
      </w:r>
    </w:p>
    <w:p>
      <w:r>
        <w:rPr>
          <w:b/>
          <w:u w:val="single"/>
        </w:rPr>
        <w:t xml:space="preserve">711973</w:t>
      </w:r>
    </w:p>
    <w:p>
      <w:r>
        <w:t xml:space="preserve">@lucijausaj Tietenkin, koska kommarit hallitsevat helpoimmin voimattoman opposition kanssa. Valta tarkoittaa totuutta, ja totuus on kommareiden painajainen...</w:t>
      </w:r>
    </w:p>
    <w:p>
      <w:r>
        <w:rPr>
          <w:b/>
          <w:u w:val="single"/>
        </w:rPr>
        <w:t xml:space="preserve">711974</w:t>
      </w:r>
    </w:p>
    <w:p>
      <w:r>
        <w:t xml:space="preserve">Jankovicin petoksesta Grepiä vastaan nostettu kanne raukeaa, koska yritys on jo kauan sitten lopettanut toimintansa https://t.co/vQiER4XMEn https://t.co/z6zTBgY6eZ</w:t>
      </w:r>
    </w:p>
    <w:p>
      <w:r>
        <w:rPr>
          <w:b/>
          <w:u w:val="single"/>
        </w:rPr>
        <w:t xml:space="preserve">711975</w:t>
      </w:r>
    </w:p>
    <w:p>
      <w:r>
        <w:t xml:space="preserve">Golnikissa potilaat ovat niin vaikuttuneita hoitohenkilökunnasta, että he hengästyvät jatkuvasti.</w:t>
      </w:r>
    </w:p>
    <w:p>
      <w:r>
        <w:rPr>
          <w:b/>
          <w:u w:val="single"/>
        </w:rPr>
        <w:t xml:space="preserve">711976</w:t>
      </w:r>
    </w:p>
    <w:p>
      <w:r>
        <w:t xml:space="preserve">Viikon tuote: tuolikartta 25% alennuksella! https://t.co/RwWNsGgd10 https://t.co/TIloxLsCjN https://t.co/TIloxLsCjN</w:t>
      </w:r>
    </w:p>
    <w:p>
      <w:r>
        <w:rPr>
          <w:b/>
          <w:u w:val="single"/>
        </w:rPr>
        <w:t xml:space="preserve">711977</w:t>
      </w:r>
    </w:p>
    <w:p>
      <w:r>
        <w:t xml:space="preserve">'Joka ei tee työtä, se älköön syökö!'</w:t>
        <w:br/>
        <w:t xml:space="preserve"> Burnoutista @TVTuesdays-ohjelmassa psykoterapeutti @psihofiza.</w:t>
        <w:t xml:space="preserve">#mustsee</w:t>
        <w:br/>
        <w:t xml:space="preserve">https://t.co/UwxBRRj7eP</w:t>
      </w:r>
    </w:p>
    <w:p>
      <w:r>
        <w:rPr>
          <w:b/>
          <w:u w:val="single"/>
        </w:rPr>
        <w:t xml:space="preserve">711978</w:t>
      </w:r>
    </w:p>
    <w:p>
      <w:r>
        <w:t xml:space="preserve">Asiantuntijat muistuttavat joka tapauksessa, että tämä rotu tarvitsee paljon tilaa ja liikuntaa.Kyseessä on lammaskoira. http://t.co/MoLj7Drtfc.</w:t>
      </w:r>
    </w:p>
    <w:p>
      <w:r>
        <w:rPr>
          <w:b/>
          <w:u w:val="single"/>
        </w:rPr>
        <w:t xml:space="preserve">711979</w:t>
      </w:r>
    </w:p>
    <w:p>
      <w:r>
        <w:t xml:space="preserve">@tomltoml ja kommunistinen antipropaganda....kuka maailmassa vielä uskoo tähän roskaan?</w:t>
      </w:r>
    </w:p>
    <w:p>
      <w:r>
        <w:rPr>
          <w:b/>
          <w:u w:val="single"/>
        </w:rPr>
        <w:t xml:space="preserve">711980</w:t>
      </w:r>
    </w:p>
    <w:p>
      <w:r>
        <w:t xml:space="preserve">@JureLeben Mene puhdistamaan Belokranjin metsät maahanmuuttajista, ja kun kannatat tätä politiikkaa, ota seuralaisesi mukaan, niin ymmärrän sinua.</w:t>
      </w:r>
    </w:p>
    <w:p>
      <w:r>
        <w:rPr>
          <w:b/>
          <w:u w:val="single"/>
        </w:rPr>
        <w:t xml:space="preserve">711981</w:t>
      </w:r>
    </w:p>
    <w:p>
      <w:r>
        <w:t xml:space="preserve">Klaričin kaltaisille vasemmistolaisille kaikki työ on pakkotyötä. En halua tuhlata sanoja LMŠ:n epäpätevyyteen... https://t.co/YwgCfxKxpV ...</w:t>
      </w:r>
    </w:p>
    <w:p>
      <w:r>
        <w:rPr>
          <w:b/>
          <w:u w:val="single"/>
        </w:rPr>
        <w:t xml:space="preserve">711982</w:t>
      </w:r>
    </w:p>
    <w:p>
      <w:r>
        <w:t xml:space="preserve">@FrenkMate @cikibucka @RomanLeljak Franček , onko sinulla vielä vika?Ota määrätyt pillerit.</w:t>
      </w:r>
    </w:p>
    <w:p>
      <w:r>
        <w:rPr>
          <w:b/>
          <w:u w:val="single"/>
        </w:rPr>
        <w:t xml:space="preserve">711983</w:t>
      </w:r>
    </w:p>
    <w:p>
      <w:r>
        <w:t xml:space="preserve">Kauniit ja reippaat Garra rufa eli tohtorikalat koristavat akvaariotamme.</w:t>
        <w:br/>
        <w:t xml:space="preserve"> Tunnen 'kalamanikyyrin'... http://t.co/P9busEWBXJ...</w:t>
      </w:r>
    </w:p>
    <w:p>
      <w:r>
        <w:rPr>
          <w:b/>
          <w:u w:val="single"/>
        </w:rPr>
        <w:t xml:space="preserve">711984</w:t>
      </w:r>
    </w:p>
    <w:p>
      <w:r>
        <w:t xml:space="preserve">Laula vol't! Anna äänesi, jotta muut eivät päätä yhteisestä tulevaisuudestamme. #EUelections19 #Europe https://t.co/BHjHfSd4ka</w:t>
      </w:r>
    </w:p>
    <w:p>
      <w:r>
        <w:rPr>
          <w:b/>
          <w:u w:val="single"/>
        </w:rPr>
        <w:t xml:space="preserve">711985</w:t>
      </w:r>
    </w:p>
    <w:p>
      <w:r>
        <w:t xml:space="preserve">@Dnevnik_si Älä viitsi. Nauriissa on oltava lihaa. Ja sianlihaa. Kaikki Prekmurjen naiset ja miehet tietävät sen. Ja mikä Kranjska!</w:t>
      </w:r>
    </w:p>
    <w:p>
      <w:r>
        <w:rPr>
          <w:b/>
          <w:u w:val="single"/>
        </w:rPr>
        <w:t xml:space="preserve">711986</w:t>
      </w:r>
    </w:p>
    <w:p>
      <w:r>
        <w:t xml:space="preserve">@2sto7 Shment, toivottavasti kruisailet pian taas pyöräteillä 🤗 Hyvää paranemista 🥰</w:t>
      </w:r>
    </w:p>
    <w:p>
      <w:r>
        <w:rPr>
          <w:b/>
          <w:u w:val="single"/>
        </w:rPr>
        <w:t xml:space="preserve">711987</w:t>
      </w:r>
    </w:p>
    <w:p>
      <w:r>
        <w:t xml:space="preserve">@jure_mastnak Meillä on yhteisiä esi-isiä vain apinoiden kanssa. En halua syyttää heitä suoraan.</w:t>
      </w:r>
    </w:p>
    <w:p>
      <w:r>
        <w:rPr>
          <w:b/>
          <w:u w:val="single"/>
        </w:rPr>
        <w:t xml:space="preserve">711988</w:t>
      </w:r>
    </w:p>
    <w:p>
      <w:r>
        <w:t xml:space="preserve">@AMiloshoski Zaev, kun olet kuollut, olet kuollut.... paeta Murtainan kylään menemään...mikä Houston piperkaru nizaeden!!!!</w:t>
      </w:r>
    </w:p>
    <w:p>
      <w:r>
        <w:rPr>
          <w:b/>
          <w:u w:val="single"/>
        </w:rPr>
        <w:t xml:space="preserve">711989</w:t>
      </w:r>
    </w:p>
    <w:p>
      <w:r>
        <w:t xml:space="preserve">Viimeksi kun pyöräilin golfkentän ohi, KKK:lla oli vihatilaisuus kansakunnalle</w:t>
        <w:br/>
        <w:t xml:space="preserve">(valkoiset, terveet, hyvinvoivat vanhemmat miehet, jotka haluavat jotain enemmän)</w:t>
      </w:r>
    </w:p>
    <w:p>
      <w:r>
        <w:rPr>
          <w:b/>
          <w:u w:val="single"/>
        </w:rPr>
        <w:t xml:space="preserve">711990</w:t>
      </w:r>
    </w:p>
    <w:p>
      <w:r>
        <w:t xml:space="preserve">Bjorndalen on jäämässä eläkkeelle... mutta on todella korkea aika... Kučanille tulla vihdoin tavalliseksi eläkeläiseksi...</w:t>
      </w:r>
    </w:p>
    <w:p>
      <w:r>
        <w:rPr>
          <w:b/>
          <w:u w:val="single"/>
        </w:rPr>
        <w:t xml:space="preserve">711991</w:t>
      </w:r>
    </w:p>
    <w:p>
      <w:r>
        <w:t xml:space="preserve">@PametnaRit Tietenkin. Se, jolla on satakilometriset käsivarret kuin kaivurilla. Ja hengitys tunnelista 😂</w:t>
      </w:r>
    </w:p>
    <w:p>
      <w:r>
        <w:rPr>
          <w:b/>
          <w:u w:val="single"/>
        </w:rPr>
        <w:t xml:space="preserve">711992</w:t>
      </w:r>
    </w:p>
    <w:p>
      <w:r>
        <w:t xml:space="preserve">Mutta voinko laittaa teestä saadut höyhenet kompostiin? Tiedän, googlaa se, mutta en ole löytänyt mitään.</w:t>
      </w:r>
    </w:p>
    <w:p>
      <w:r>
        <w:rPr>
          <w:b/>
          <w:u w:val="single"/>
        </w:rPr>
        <w:t xml:space="preserve">711993</w:t>
      </w:r>
    </w:p>
    <w:p>
      <w:r>
        <w:t xml:space="preserve">Viimeiset minuutit. Niinpä. Olemme tehneet osamme 😊 #bobleta #piranaproductions https://t.co/civnE48gEs</w:t>
      </w:r>
    </w:p>
    <w:p>
      <w:r>
        <w:rPr>
          <w:b/>
          <w:u w:val="single"/>
        </w:rPr>
        <w:t xml:space="preserve">711994</w:t>
      </w:r>
    </w:p>
    <w:p>
      <w:r>
        <w:t xml:space="preserve">Millä oikeudella EU vaatii jälleen kerran SOROS-yliopiston avaamista Unkariin? Macron saa häiritä ranskalaisia poliisin kanssa.</w:t>
      </w:r>
    </w:p>
    <w:p>
      <w:r>
        <w:rPr>
          <w:b/>
          <w:u w:val="single"/>
        </w:rPr>
        <w:t xml:space="preserve">711995</w:t>
      </w:r>
    </w:p>
    <w:p>
      <w:r>
        <w:t xml:space="preserve">@MarkoSket Bey, bey, bey. Kaikkien sotien ja sodanjälkeisten murhien syynä oli taistelu vallasta ja punaisten etuoikeuksista.</w:t>
      </w:r>
    </w:p>
    <w:p>
      <w:r>
        <w:rPr>
          <w:b/>
          <w:u w:val="single"/>
        </w:rPr>
        <w:t xml:space="preserve">711996</w:t>
      </w:r>
    </w:p>
    <w:p>
      <w:r>
        <w:t xml:space="preserve">Bryssel tarjoaa 10 miljoonaa euroa edullisen avaruuslaukaisun kehittämiseen</w:t>
        <w:br/>
        <w:t xml:space="preserve">https://t.co/5f7O6YU9YQ https://t.co/Kv9eNVkThO https://t.co/Kv9eNVkThO</w:t>
      </w:r>
    </w:p>
    <w:p>
      <w:r>
        <w:rPr>
          <w:b/>
          <w:u w:val="single"/>
        </w:rPr>
        <w:t xml:space="preserve">711997</w:t>
      </w:r>
    </w:p>
    <w:p>
      <w:r>
        <w:t xml:space="preserve">PUHEENJOHTAJA - "Missä sika makaa, sinne se jättää paskansa."</w:t>
        <w:br/>
        <w:t xml:space="preserve">https://t.co/HPQWI1NAmC</w:t>
      </w:r>
    </w:p>
    <w:p>
      <w:r>
        <w:rPr>
          <w:b/>
          <w:u w:val="single"/>
        </w:rPr>
        <w:t xml:space="preserve">711998</w:t>
      </w:r>
    </w:p>
    <w:p>
      <w:r>
        <w:t xml:space="preserve">Turvapaikanhakijat raiskaavat suomalaisia 10-vuotiaita tyttöjä, poliisi huolestuu rasismin lisääntymisestä https://t.co/LBY1WOuvwT via @Nova24TV</w:t>
      </w:r>
    </w:p>
    <w:p>
      <w:r>
        <w:rPr>
          <w:b/>
          <w:u w:val="single"/>
        </w:rPr>
        <w:t xml:space="preserve">711999</w:t>
      </w:r>
    </w:p>
    <w:p>
      <w:r>
        <w:t xml:space="preserve">@Istefan1975 @Libertarec Hän menee heti 3 viikon refleksihermohoitoon.. #tooleft #reddigumb #adverts</w:t>
      </w:r>
    </w:p>
    <w:p>
      <w:r>
        <w:rPr>
          <w:b/>
          <w:u w:val="single"/>
        </w:rPr>
        <w:t xml:space="preserve">712000</w:t>
      </w:r>
    </w:p>
    <w:p>
      <w:r>
        <w:t xml:space="preserve">#majkumile Olisin potkaissut itseäni polveen ja kävellyt kentältä häpeissäni...vain siksi, etten pelaisi futsalia #spaincroatia-ottelussa ⚽5:0</w:t>
      </w:r>
    </w:p>
    <w:p>
      <w:r>
        <w:rPr>
          <w:b/>
          <w:u w:val="single"/>
        </w:rPr>
        <w:t xml:space="preserve">712001</w:t>
      </w:r>
    </w:p>
    <w:p>
      <w:r>
        <w:t xml:space="preserve">Yleiskatsaus tapahtumiin: lompakko varastettu takista odotushuoneessa; kaksi henkilöä pidätetty kiristyksestä https://t.co/hNLIt8eh2F</w:t>
      </w:r>
    </w:p>
    <w:p>
      <w:r>
        <w:rPr>
          <w:b/>
          <w:u w:val="single"/>
        </w:rPr>
        <w:t xml:space="preserve">712002</w:t>
      </w:r>
    </w:p>
    <w:p>
      <w:r>
        <w:t xml:space="preserve">Spilak kevään kuumimpien pyöräilijöiden joukossa:</w:t>
        <w:br/>
        <w:br/>
        <w:t xml:space="preserve">Kategoria:</w:t>
        <w:br/>
        <w:t xml:space="preserve">Muu urheilu</w:t>
        <w:br/>
        <w:t xml:space="preserve">Fri, 03 May 2013 12:00:00 +0200... http://t.co/tLyQCfbCaU</w:t>
      </w:r>
    </w:p>
    <w:p>
      <w:r>
        <w:rPr>
          <w:b/>
          <w:u w:val="single"/>
        </w:rPr>
        <w:t xml:space="preserve">712003</w:t>
      </w:r>
    </w:p>
    <w:p>
      <w:r>
        <w:t xml:space="preserve">@tomltoml @vladaRS on sokeutunut SDS-vihasta... hänellä ei ole munaa sanoa, keitä vanhat voimat ovat, mutta hän syyttää SDS:ää... #luzer_ji</w:t>
      </w:r>
    </w:p>
    <w:p>
      <w:r>
        <w:rPr>
          <w:b/>
          <w:u w:val="single"/>
        </w:rPr>
        <w:t xml:space="preserve">712004</w:t>
      </w:r>
    </w:p>
    <w:p>
      <w:r>
        <w:t xml:space="preserve">@KleStrom @sarecmarjan On surullista, että Raj ei edes tiedä, mikä on parlamentti! Eikä sitä, mikä on hallitus ja mikä on oppositio!</w:t>
      </w:r>
    </w:p>
    <w:p>
      <w:r>
        <w:rPr>
          <w:b/>
          <w:u w:val="single"/>
        </w:rPr>
        <w:t xml:space="preserve">712005</w:t>
      </w:r>
    </w:p>
    <w:p>
      <w:r>
        <w:t xml:space="preserve">Ensimmäisillä matoilla on arkistointi - ne tekevät koteja peikoille! Yritämme rakentaa linja-autoaseman pienoismallin kotona. Haha. https://t.co/hEwqXgHnJ7</w:t>
      </w:r>
    </w:p>
    <w:p>
      <w:r>
        <w:rPr>
          <w:b/>
          <w:u w:val="single"/>
        </w:rPr>
        <w:t xml:space="preserve">712006</w:t>
      </w:r>
    </w:p>
    <w:p>
      <w:r>
        <w:t xml:space="preserve">Vasemmisto on pelkkä anarkistien puolue. Kaikki mitä he lupaavat ja tekevät, on sosiaalinen tuho ja Slovenian talouden tuhoaminen.</w:t>
      </w:r>
    </w:p>
    <w:p>
      <w:r>
        <w:rPr>
          <w:b/>
          <w:u w:val="single"/>
        </w:rPr>
        <w:t xml:space="preserve">712007</w:t>
      </w:r>
    </w:p>
    <w:p>
      <w:r>
        <w:t xml:space="preserve">@GPreac @strankalevica Alo, he eivät ole anarkisteja!:)</w:t>
        <w:br/>
        <w:t xml:space="preserve"> Levuharalaisilla on anarkian kanssa suunnilleen yhtä paljon yhteistä kuin pikavauhtia kulkevalla jalkakäytävällä.</w:t>
      </w:r>
    </w:p>
    <w:p>
      <w:r>
        <w:rPr>
          <w:b/>
          <w:u w:val="single"/>
        </w:rPr>
        <w:t xml:space="preserve">712008</w:t>
      </w:r>
    </w:p>
    <w:p>
      <w:r>
        <w:t xml:space="preserve">@had @LjubljanskiPP Hän oli luultavasti "puristettu", joten se ei toiminut. Tai sitten hän on vain "slovenialainen" ratin takana. :) "Minulla on isompi, kun se panee sinua." :)</w:t>
      </w:r>
    </w:p>
    <w:p>
      <w:r>
        <w:rPr>
          <w:b/>
          <w:u w:val="single"/>
        </w:rPr>
        <w:t xml:space="preserve">712009</w:t>
      </w:r>
    </w:p>
    <w:p>
      <w:r>
        <w:t xml:space="preserve">@MuriMursic @strankaSD Koska meillä on jo Prekmurje Pomgrad-Panvita -puolisohallinnollinen...</w:t>
      </w:r>
    </w:p>
    <w:p>
      <w:r>
        <w:rPr>
          <w:b/>
          <w:u w:val="single"/>
        </w:rPr>
        <w:t xml:space="preserve">712010</w:t>
      </w:r>
    </w:p>
    <w:p>
      <w:r>
        <w:t xml:space="preserve">@Stellarka @_aney @mat3ja Mutta jos sinulla on normaali pyöreä peppu, se näyttää ihan ok melkein kaikissa housuissa :)</w:t>
      </w:r>
    </w:p>
    <w:p>
      <w:r>
        <w:rPr>
          <w:b/>
          <w:u w:val="single"/>
        </w:rPr>
        <w:t xml:space="preserve">712011</w:t>
      </w:r>
    </w:p>
    <w:p>
      <w:r>
        <w:t xml:space="preserve">Oikeudellinen kysymys: jos sopimuksessa ei sanota mitään ulkopuolisen ohjelmoijan yritykselle kirjoittaman koodin omistusoikeudesta, kenen koodia se on?</w:t>
      </w:r>
    </w:p>
    <w:p>
      <w:r>
        <w:rPr>
          <w:b/>
          <w:u w:val="single"/>
        </w:rPr>
        <w:t xml:space="preserve">712012</w:t>
      </w:r>
    </w:p>
    <w:p>
      <w:r>
        <w:t xml:space="preserve">Klinikalla ei ole tänään yhtään 6-vuotiasta, joka sanoisi: "Maya, jos haluan, voin rikkoa tämän pistoksesi ja voin rikkoa sinut". Vieressäni istuva äiti on kuollut.</w:t>
      </w:r>
    </w:p>
    <w:p>
      <w:r>
        <w:rPr>
          <w:b/>
          <w:u w:val="single"/>
        </w:rPr>
        <w:t xml:space="preserve">712013</w:t>
      </w:r>
    </w:p>
    <w:p>
      <w:r>
        <w:t xml:space="preserve">Tiedän nyt, mikä on perintöni pojalleni. Saha.</w:t>
        <w:br/>
        <w:t xml:space="preserve"> En tiedä vielä, mitä jätän tyttärelleni.</w:t>
      </w:r>
    </w:p>
    <w:p>
      <w:r>
        <w:rPr>
          <w:b/>
          <w:u w:val="single"/>
        </w:rPr>
        <w:t xml:space="preserve">712014</w:t>
      </w:r>
    </w:p>
    <w:p>
      <w:r>
        <w:t xml:space="preserve">@madpixel @JazbarMatjaz @pengovsky @nejkom Hani ja Andrejas Vencl! Oddstein, haista vittu!</w:t>
      </w:r>
    </w:p>
    <w:p>
      <w:r>
        <w:rPr>
          <w:b/>
          <w:u w:val="single"/>
        </w:rPr>
        <w:t xml:space="preserve">712015</w:t>
      </w:r>
    </w:p>
    <w:p>
      <w:r>
        <w:t xml:space="preserve">@hrastelj @Mauhlerca @dvladar @Matino667 Muuten meillä on Korošcitudin laulajia, joista voimme olla ylpeitä. Joitakin niistä häpeän hieman.</w:t>
      </w:r>
    </w:p>
    <w:p>
      <w:r>
        <w:rPr>
          <w:b/>
          <w:u w:val="single"/>
        </w:rPr>
        <w:t xml:space="preserve">712016</w:t>
      </w:r>
    </w:p>
    <w:p>
      <w:r>
        <w:t xml:space="preserve">Dražgošessa nykyään olevat muttit ovat edelleen 45-vuotiaita. Ikään kuin NOB:n tosiasiat eivät olisi muuttuneet 360 degrees🤔😬😬✋🤔👁️🗨️👍🙃 degrees🤔😬😬✋🤔👁️🗨️👍🙃</w:t>
      </w:r>
    </w:p>
    <w:p>
      <w:r>
        <w:rPr>
          <w:b/>
          <w:u w:val="single"/>
        </w:rPr>
        <w:t xml:space="preserve">712017</w:t>
      </w:r>
    </w:p>
    <w:p>
      <w:r>
        <w:t xml:space="preserve">@toplovodar @Val202 Vanhemmat... mutta heidän lapsensa julkaisevat kuvia, joissa he soutavat ystävien kanssa palomiesten juhlissa...</w:t>
      </w:r>
    </w:p>
    <w:p>
      <w:r>
        <w:rPr>
          <w:b/>
          <w:u w:val="single"/>
        </w:rPr>
        <w:t xml:space="preserve">712018</w:t>
      </w:r>
    </w:p>
    <w:p>
      <w:r>
        <w:t xml:space="preserve">@MMilena @DarjaTomanic Aion laittaa ruokaa. Siitä tulee jonkinlainen "jääkaapin tähteet" ajntopf joupe. Perunoilla ja ilman lihaa, joten ymmärrämme toisiamme ;)</w:t>
      </w:r>
    </w:p>
    <w:p>
      <w:r>
        <w:rPr>
          <w:b/>
          <w:u w:val="single"/>
        </w:rPr>
        <w:t xml:space="preserve">712019</w:t>
      </w:r>
    </w:p>
    <w:p>
      <w:r>
        <w:t xml:space="preserve">Mieletön ja petollinen: demokratian ja Nova24TV:n vastainen ajojahti jatkuu!</w:t>
        <w:br/>
        <w:t xml:space="preserve"> Yhteydet Brysseliin on ilmeisesti katkaistu... https://t.co/wJr30nLNJ3...</w:t>
      </w:r>
    </w:p>
    <w:p>
      <w:r>
        <w:rPr>
          <w:b/>
          <w:u w:val="single"/>
        </w:rPr>
        <w:t xml:space="preserve">712020</w:t>
      </w:r>
    </w:p>
    <w:p>
      <w:r>
        <w:t xml:space="preserve">@follower70 Kiitos. Kyllä, herkullista. Mutta aakkoset häiritsevät minua. Kirjoitin sen taas oudosti.</w:t>
      </w:r>
    </w:p>
    <w:p>
      <w:r>
        <w:rPr>
          <w:b/>
          <w:u w:val="single"/>
        </w:rPr>
        <w:t xml:space="preserve">712021</w:t>
      </w:r>
    </w:p>
    <w:p>
      <w:r>
        <w:t xml:space="preserve">Juhlapyhät ovat ovella, ja tuoksu on vihaa, halveksuntaa, totalitarismia ja kiusaamista. Hyvää lomaa.</w:t>
      </w:r>
    </w:p>
    <w:p>
      <w:r>
        <w:rPr>
          <w:b/>
          <w:u w:val="single"/>
        </w:rPr>
        <w:t xml:space="preserve">712022</w:t>
      </w:r>
    </w:p>
    <w:p>
      <w:r>
        <w:t xml:space="preserve">Konnat julistavat aina rehellisyyttään kovaan ääneen, koska yleensä kaikki tietävät, millaisia konnia he ovat. https://t.co/1pL7C2kddO</w:t>
      </w:r>
    </w:p>
    <w:p>
      <w:r>
        <w:rPr>
          <w:b/>
          <w:u w:val="single"/>
        </w:rPr>
        <w:t xml:space="preserve">712023</w:t>
      </w:r>
    </w:p>
    <w:p>
      <w:r>
        <w:t xml:space="preserve">@petrasovdat @russhie Koska hän on liikkuvainen, liikkuuko #clusterfuck hänen kanssaan ympäri Ljubljanaa?</w:t>
      </w:r>
    </w:p>
    <w:p>
      <w:r>
        <w:rPr>
          <w:b/>
          <w:u w:val="single"/>
        </w:rPr>
        <w:t xml:space="preserve">712024</w:t>
      </w:r>
    </w:p>
    <w:p>
      <w:r>
        <w:t xml:space="preserve">@ciro_ciril @IvanSimi3 @RibicTine Vain kommunistit reagoivat näin primitiivisesti, kun heiltä loppuvat argumentit.</w:t>
      </w:r>
    </w:p>
    <w:p>
      <w:r>
        <w:rPr>
          <w:b/>
          <w:u w:val="single"/>
        </w:rPr>
        <w:t xml:space="preserve">712025</w:t>
      </w:r>
    </w:p>
    <w:p>
      <w:r>
        <w:t xml:space="preserve">@abejz_no @magrateja Twitter on muutenkin mennyt paskaksi, sitä ei tarvitse enää vartioida. Žastejin.</w:t>
      </w:r>
    </w:p>
    <w:p>
      <w:r>
        <w:rPr>
          <w:b/>
          <w:u w:val="single"/>
        </w:rPr>
        <w:t xml:space="preserve">712026</w:t>
      </w:r>
    </w:p>
    <w:p>
      <w:r>
        <w:t xml:space="preserve">Monet ihmiset ymmärtävät Prešerenin mukaan yleisön väärän tiedon levittämisen taidon osana kulttuuria. #Kulttuuri</w:t>
      </w:r>
    </w:p>
    <w:p>
      <w:r>
        <w:rPr>
          <w:b/>
          <w:u w:val="single"/>
        </w:rPr>
        <w:t xml:space="preserve">712027</w:t>
      </w:r>
    </w:p>
    <w:p>
      <w:r>
        <w:t xml:space="preserve">@surfon lämmin ilta, kaikki kuivaa, joitakin pensaita kaukana ja pieni tuuli alkoi puhaltaa, #ljubljana #frogjavas</w:t>
      </w:r>
    </w:p>
    <w:p>
      <w:r>
        <w:rPr>
          <w:b/>
          <w:u w:val="single"/>
        </w:rPr>
        <w:t xml:space="preserve">712028</w:t>
      </w:r>
    </w:p>
    <w:p>
      <w:r>
        <w:t xml:space="preserve">@MarjeticaM @JureBrankovic Jos pelkäät ulkomaalaista, koska hän on muukalaisvihamielinen, muukalaisvihasi on oikeutettua. Simpl!</w:t>
      </w:r>
    </w:p>
    <w:p>
      <w:r>
        <w:rPr>
          <w:b/>
          <w:u w:val="single"/>
        </w:rPr>
        <w:t xml:space="preserve">712029</w:t>
      </w:r>
    </w:p>
    <w:p>
      <w:r>
        <w:t xml:space="preserve">@tasosedova @anzet @blke_ Jos pidät pienikokoisemmista puhelimista, suosittelen S10e:tä, P30:tä tai Xiaomi Mi9SE:tä.</w:t>
      </w:r>
    </w:p>
    <w:p>
      <w:r>
        <w:rPr>
          <w:b/>
          <w:u w:val="single"/>
        </w:rPr>
        <w:t xml:space="preserve">712030</w:t>
      </w:r>
    </w:p>
    <w:p>
      <w:r>
        <w:t xml:space="preserve">@gregorharih @mobitel näissä tapauksissa on hyödyllistä käyttää puhelimen virtamittaria, ja monissa on myös sisäänrakennettu hälytys ja esto.</w:t>
      </w:r>
    </w:p>
    <w:p>
      <w:r>
        <w:rPr>
          <w:b/>
          <w:u w:val="single"/>
        </w:rPr>
        <w:t xml:space="preserve">712031</w:t>
      </w:r>
    </w:p>
    <w:p>
      <w:r>
        <w:t xml:space="preserve">@penzionist12 @tomltoml @had Hän on hikka, koska hän olisi ainakin diktaattorin lakeija, joka olisi erittäin korkean profiilin työ vähemmän kyvykkäille.</w:t>
      </w:r>
    </w:p>
    <w:p>
      <w:r>
        <w:rPr>
          <w:b/>
          <w:u w:val="single"/>
        </w:rPr>
        <w:t xml:space="preserve">712032</w:t>
      </w:r>
    </w:p>
    <w:p>
      <w:r>
        <w:t xml:space="preserve">RAKKAAT POLIITIKOT MAA EI OLE SEN ARVOINEN, ETTÄ POJAT MENEVÄT SUORITTAMAAN ASEPALVELUSTAAN SAATI PUOLUSTAMAAN MAATA, JONKA HE VARASTAVAT, MIKSI HEIDÄN PITÄISI TAISTELLA?</w:t>
      </w:r>
    </w:p>
    <w:p>
      <w:r>
        <w:rPr>
          <w:b/>
          <w:u w:val="single"/>
        </w:rPr>
        <w:t xml:space="preserve">712033</w:t>
      </w:r>
    </w:p>
    <w:p>
      <w:r>
        <w:t xml:space="preserve">...turbaaneja, ryöstöretkeilijöitä ja muita pommittajia ei tietenkään valvota - he ovat edelleen "Willkommen" !!! https://t.co/JAV2m7WxyL ...</w:t>
      </w:r>
    </w:p>
    <w:p>
      <w:r>
        <w:rPr>
          <w:b/>
          <w:u w:val="single"/>
        </w:rPr>
        <w:t xml:space="preserve">712034</w:t>
      </w:r>
    </w:p>
    <w:p>
      <w:r>
        <w:t xml:space="preserve">Ruotsi valmistautuu sotaan: pääministeri valmis lähettämään armeijan kieltoalueille | Nova24TV https://t.co/R2IFJxlpk7</w:t>
      </w:r>
    </w:p>
    <w:p>
      <w:r>
        <w:rPr>
          <w:b/>
          <w:u w:val="single"/>
        </w:rPr>
        <w:t xml:space="preserve">712035</w:t>
      </w:r>
    </w:p>
    <w:p>
      <w:r>
        <w:t xml:space="preserve">@NuckinFutsSlo Se on palanut pois, valo on päällä, raportoin kylmää olutta iltapäivällä :D</w:t>
      </w:r>
    </w:p>
    <w:p>
      <w:r>
        <w:rPr>
          <w:b/>
          <w:u w:val="single"/>
        </w:rPr>
        <w:t xml:space="preserve">712036</w:t>
      </w:r>
    </w:p>
    <w:p>
      <w:r>
        <w:t xml:space="preserve">Ravne na Koroškem: juhlatilaisuus R. Maistron päivän ja 72. @Slovenska vojska Slav. @AndrejaKatic. https://t.co/0T5F7tJ1vA</w:t>
      </w:r>
    </w:p>
    <w:p>
      <w:r>
        <w:rPr>
          <w:b/>
          <w:u w:val="single"/>
        </w:rPr>
        <w:t xml:space="preserve">712037</w:t>
      </w:r>
    </w:p>
    <w:p>
      <w:r>
        <w:t xml:space="preserve">Sinä, Kamal, olet sitä mieltä, että toinen käsi on laitettava aidan päälle.</w:t>
        <w:br/>
        <w:br/>
        <w:t xml:space="preserve"> *piilottaa kynän ja maalipurkin parvekkeen päälle.</w:t>
      </w:r>
    </w:p>
    <w:p>
      <w:r>
        <w:rPr>
          <w:b/>
          <w:u w:val="single"/>
        </w:rPr>
        <w:t xml:space="preserve">712038</w:t>
      </w:r>
    </w:p>
    <w:p>
      <w:r>
        <w:t xml:space="preserve">Yleiskatsaus tapahtumaan: jätteiden polttaminen suojassa. Luonnonvaraiset eläimet, varkaudet ja murtovarkaudet. https://t.co/fEijXxDvnL</w:t>
      </w:r>
    </w:p>
    <w:p>
      <w:r>
        <w:rPr>
          <w:b/>
          <w:u w:val="single"/>
        </w:rPr>
        <w:t xml:space="preserve">712039</w:t>
      </w:r>
    </w:p>
    <w:p>
      <w:r>
        <w:t xml:space="preserve">@sgsonjasg @vinkovasle1 Ihmiset eivät "unohda", koska he ovat tyhmiä tai hyötyvät siitä aineellisesti. "Ei rakettitiedettä"</w:t>
      </w:r>
    </w:p>
    <w:p>
      <w:r>
        <w:rPr>
          <w:b/>
          <w:u w:val="single"/>
        </w:rPr>
        <w:t xml:space="preserve">712040</w:t>
      </w:r>
    </w:p>
    <w:p>
      <w:r>
        <w:t xml:space="preserve">@Slotechno @I3laz @JoAnnaOfArT @BrankoGrims1 Mutta olet myös shiptalainen, kun viivyt yli 5 minuuttia.</w:t>
      </w:r>
    </w:p>
    <w:p>
      <w:r>
        <w:rPr>
          <w:b/>
          <w:u w:val="single"/>
        </w:rPr>
        <w:t xml:space="preserve">712041</w:t>
      </w:r>
    </w:p>
    <w:p>
      <w:r>
        <w:t xml:space="preserve">@GregorVirant1 @marinmedak @police_si Nykyään oikeussuojan pyytäminen ei ole halpaa, jos häviät.</w:t>
      </w:r>
    </w:p>
    <w:p>
      <w:r>
        <w:rPr>
          <w:b/>
          <w:u w:val="single"/>
        </w:rPr>
        <w:t xml:space="preserve">712042</w:t>
      </w:r>
    </w:p>
    <w:p>
      <w:r>
        <w:t xml:space="preserve">@jalen_vita Tämä surettaa minua loputtomiin, onko tämä todella ainoa mahdollinen tapa kulttuurin, häpeä. Halleluja</w:t>
      </w:r>
    </w:p>
    <w:p>
      <w:r>
        <w:rPr>
          <w:b/>
          <w:u w:val="single"/>
        </w:rPr>
        <w:t xml:space="preserve">712043</w:t>
      </w:r>
    </w:p>
    <w:p>
      <w:r>
        <w:t xml:space="preserve">@umijosek On oikein, että he menevät julkisiin päiväkoteihin. Heidän pitäisi aloittaa ruoan sääntely välittömästi.</w:t>
      </w:r>
    </w:p>
    <w:p>
      <w:r>
        <w:rPr>
          <w:b/>
          <w:u w:val="single"/>
        </w:rPr>
        <w:t xml:space="preserve">712044</w:t>
      </w:r>
    </w:p>
    <w:p>
      <w:r>
        <w:t xml:space="preserve">Hieman outoa, mutta tällä hetkellä golang + qt vaikuttaa parhaalta vaihtoehdolta simpl multiplatform desktop-sovellukseen. Käyttöönotto+libs on lopulta ainoa tärkeä asia.</w:t>
      </w:r>
    </w:p>
    <w:p>
      <w:r>
        <w:rPr>
          <w:b/>
          <w:u w:val="single"/>
        </w:rPr>
        <w:t xml:space="preserve">712045</w:t>
      </w:r>
    </w:p>
    <w:p>
      <w:r>
        <w:t xml:space="preserve">@Mauhlerca Noches. Mutta tiedättekö, kuinka suuri luovutus tämä on. Meillä oli kaksi Bobtailia. Ne ovat kasvoja, se on totta</w:t>
      </w:r>
    </w:p>
    <w:p>
      <w:r>
        <w:rPr>
          <w:b/>
          <w:u w:val="single"/>
        </w:rPr>
        <w:t xml:space="preserve">712046</w:t>
      </w:r>
    </w:p>
    <w:p>
      <w:r>
        <w:t xml:space="preserve">@Nebodigatreba2 @surfon @JazbarMatjaz hmm ful suspension... sitten hyppelet kuin afna maanteillä</w:t>
      </w:r>
    </w:p>
    <w:p>
      <w:r>
        <w:rPr>
          <w:b/>
          <w:u w:val="single"/>
        </w:rPr>
        <w:t xml:space="preserve">712047</w:t>
      </w:r>
    </w:p>
    <w:p>
      <w:r>
        <w:t xml:space="preserve">Papier Union lanseeraa uusia kierrätyspapereita:Papier Union on lanseerannut Bluebasics-valikoiman, joka sisältää... http://t.co/5y1vI8jdUU</w:t>
      </w:r>
    </w:p>
    <w:p>
      <w:r>
        <w:rPr>
          <w:b/>
          <w:u w:val="single"/>
        </w:rPr>
        <w:t xml:space="preserve">712048</w:t>
      </w:r>
    </w:p>
    <w:p>
      <w:r>
        <w:t xml:space="preserve">@Mihagapiha666 @StendlerBostjan ...latinankielisellä laululla työhakemus....bosta ja kuolleesta myyrästä ja kiehautetusta lehmästä.....bekvokalista.....</w:t>
      </w:r>
    </w:p>
    <w:p>
      <w:r>
        <w:rPr>
          <w:b/>
          <w:u w:val="single"/>
        </w:rPr>
        <w:t xml:space="preserve">712049</w:t>
      </w:r>
    </w:p>
    <w:p>
      <w:r>
        <w:t xml:space="preserve">@dejanprednik Meidän on vain keksittävä, miten tekstiilialan insinööri muutetaan ohjelmistosuunnittelijaksi. UBI saattaa helpottaa muutosta.</w:t>
      </w:r>
    </w:p>
    <w:p>
      <w:r>
        <w:rPr>
          <w:b/>
          <w:u w:val="single"/>
        </w:rPr>
        <w:t xml:space="preserve">712050</w:t>
      </w:r>
    </w:p>
    <w:p>
      <w:r>
        <w:t xml:space="preserve">@peterjancic Erjavec ajaa kehätietä...Petrič vanhana miehenä oikaisee.Molemmat saapuvat samaan määränpäähän!!!!</w:t>
      </w:r>
    </w:p>
    <w:p>
      <w:r>
        <w:rPr>
          <w:b/>
          <w:u w:val="single"/>
        </w:rPr>
        <w:t xml:space="preserve">712051</w:t>
      </w:r>
    </w:p>
    <w:p>
      <w:r>
        <w:t xml:space="preserve">#Haloze: Viinitarhat ovat välttyneet umpeenkasvulta. https://t.co/bgHZb7BkMW https://t.co/6boNYd9m1X</w:t>
      </w:r>
    </w:p>
    <w:p>
      <w:r>
        <w:rPr>
          <w:b/>
          <w:u w:val="single"/>
        </w:rPr>
        <w:t xml:space="preserve">712052</w:t>
      </w:r>
    </w:p>
    <w:p>
      <w:r>
        <w:t xml:space="preserve">@iRandt Mekin olemme kotona. Vähän sairas torstaista lähtien. Me olemme jotenkin sinnitelleet, ja muut meistä eivät ole sairastuneet.</w:t>
      </w:r>
    </w:p>
    <w:p>
      <w:r>
        <w:rPr>
          <w:b/>
          <w:u w:val="single"/>
        </w:rPr>
        <w:t xml:space="preserve">712053</w:t>
      </w:r>
    </w:p>
    <w:p>
      <w:r>
        <w:t xml:space="preserve">@1nekorektna mutta nyt ihmiset lähtevät Venezuelasta..kun Maduro sanoi, että Venezuela on vahvempi kuin koskaan....</w:t>
      </w:r>
    </w:p>
    <w:p>
      <w:r>
        <w:rPr>
          <w:b/>
          <w:u w:val="single"/>
        </w:rPr>
        <w:t xml:space="preserve">712054</w:t>
      </w:r>
    </w:p>
    <w:p>
      <w:r>
        <w:t xml:space="preserve">@alivea @tribute2love @hamudu @rudibucar Toivottavasti näemme heidät tänä vuonna ... nauttikaa ...</w:t>
        <w:br/>
        <w:t xml:space="preserve"> "Syvä huokaus"</w:t>
      </w:r>
    </w:p>
    <w:p>
      <w:r>
        <w:rPr>
          <w:b/>
          <w:u w:val="single"/>
        </w:rPr>
        <w:t xml:space="preserve">712055</w:t>
      </w:r>
    </w:p>
    <w:p>
      <w:r>
        <w:t xml:space="preserve">@nimivseeno Hän tarvitsee punaisen T-paidan, johon on painettu hänen kuuluisa isoisänsä Eddie!🤮🤮🤮🤮</w:t>
      </w:r>
    </w:p>
    <w:p>
      <w:r>
        <w:rPr>
          <w:b/>
          <w:u w:val="single"/>
        </w:rPr>
        <w:t xml:space="preserve">712056</w:t>
      </w:r>
    </w:p>
    <w:p>
      <w:r>
        <w:t xml:space="preserve">POLIITTISELLA TASOLLA VASTAUS, OPERATIIVISELLA TASOLLA EI MITÄÄN:</w:t>
        <w:br/>
        <w:t xml:space="preserve">Riittää asiantuntijat, ääriainekset, kyläkaartilaiset ja vartijat! https://t.co/wu0oQoVfJa</w:t>
      </w:r>
    </w:p>
    <w:p>
      <w:r>
        <w:rPr>
          <w:b/>
          <w:u w:val="single"/>
        </w:rPr>
        <w:t xml:space="preserve">712057</w:t>
      </w:r>
    </w:p>
    <w:p>
      <w:r>
        <w:t xml:space="preserve">Taputan ja taputan yhä 😄👄👏👏👏👏👏💚💚💚 #svakačast #mojtim @Goran_Dragic @KlemenPrepelic @Edo_Muric @luka7doncic</w:t>
      </w:r>
    </w:p>
    <w:p>
      <w:r>
        <w:rPr>
          <w:b/>
          <w:u w:val="single"/>
        </w:rPr>
        <w:t xml:space="preserve">712058</w:t>
      </w:r>
    </w:p>
    <w:p>
      <w:r>
        <w:t xml:space="preserve">@Val202 Se ei mene peräsuoleen...</w:t>
        <w:t xml:space="preserve">Nina Pusljar - pidän siitä</w:t>
        <w:br/>
        <w:t xml:space="preserve">Minua raahaa mukanaan vanhan pillun nuoleminen.... Anna minulle juoksu - rockyhtye</w:t>
      </w:r>
    </w:p>
    <w:p>
      <w:r>
        <w:rPr>
          <w:b/>
          <w:u w:val="single"/>
        </w:rPr>
        <w:t xml:space="preserve">712059</w:t>
      </w:r>
    </w:p>
    <w:p>
      <w:r>
        <w:t xml:space="preserve">Yrityksessämme sunnuntait ovat kulinaarisia sunnuntaita. Tervetuloa #bisneksemme #lukamastercake #lukapatissierie Luka's patisserieen</w:t>
      </w:r>
    </w:p>
    <w:p>
      <w:r>
        <w:rPr>
          <w:b/>
          <w:u w:val="single"/>
        </w:rPr>
        <w:t xml:space="preserve">712060</w:t>
      </w:r>
    </w:p>
    <w:p>
      <w:r>
        <w:t xml:space="preserve">@tomicvioleta nostaa minimipalkan 700 euroon aivan kuten hän meni minimipalkkaan. #lyingalarge #kaviarsocalisti https://t.co/GmXkFdtizd</w:t>
      </w:r>
    </w:p>
    <w:p>
      <w:r>
        <w:rPr>
          <w:b/>
          <w:u w:val="single"/>
        </w:rPr>
        <w:t xml:space="preserve">712061</w:t>
      </w:r>
    </w:p>
    <w:p>
      <w:r>
        <w:t xml:space="preserve">@MiroCerar Minusta Šarcin ja hänen kätyriensä epäpätevää nukkehallitusta ei voida hyväksyä.</w:t>
      </w:r>
    </w:p>
    <w:p>
      <w:r>
        <w:rPr>
          <w:b/>
          <w:u w:val="single"/>
        </w:rPr>
        <w:t xml:space="preserve">712062</w:t>
      </w:r>
    </w:p>
    <w:p>
      <w:r>
        <w:t xml:space="preserve">Kolmenkymmenen vuoden jälkeen slovenialaiset ääliöt eivät ole vielä oppineet, mitä yrityksen selvitystilaan asettaminen tarkoittaa. https://t.co/yXyuy6aqxm</w:t>
      </w:r>
    </w:p>
    <w:p>
      <w:r>
        <w:rPr>
          <w:b/>
          <w:u w:val="single"/>
        </w:rPr>
        <w:t xml:space="preserve">712063</w:t>
      </w:r>
    </w:p>
    <w:p>
      <w:r>
        <w:t xml:space="preserve">Mutta tietysti, jotta se ei jäisi vain kuviksi, jaan vielä yhden pienen salaisuuden yksityisemmästä elämästäni: palaan lomalta ilman tyttöystävääni.</w:t>
      </w:r>
    </w:p>
    <w:p>
      <w:r>
        <w:rPr>
          <w:b/>
          <w:u w:val="single"/>
        </w:rPr>
        <w:t xml:space="preserve">712064</w:t>
      </w:r>
    </w:p>
    <w:p>
      <w:r>
        <w:t xml:space="preserve">Miksi parlamenttiryhmät taputtavat aina omalle halveksittavimmalle populismilleen, mutta samojen puhujien vakavasti otettavat hyvät intohimot jäävät palkitsematta? #wtf</w:t>
      </w:r>
    </w:p>
    <w:p>
      <w:r>
        <w:rPr>
          <w:b/>
          <w:u w:val="single"/>
        </w:rPr>
        <w:t xml:space="preserve">712065</w:t>
      </w:r>
    </w:p>
    <w:p>
      <w:r>
        <w:t xml:space="preserve">@xmp125a Länsimaita on niin helppo häpäistä Trudeaun kaltaisten kusipäiden takia.</w:t>
      </w:r>
    </w:p>
    <w:p>
      <w:r>
        <w:rPr>
          <w:b/>
          <w:u w:val="single"/>
        </w:rPr>
        <w:t xml:space="preserve">712066</w:t>
      </w:r>
    </w:p>
    <w:p>
      <w:r>
        <w:t xml:space="preserve">@miss0MFGspot Kyllä, olen katsonut 3. No, eivät kaikki. Mä oon ihan fiiliksissä tästä ukista 😂😂😂 hän tekee hölmöä rakkaastaan ja kaikista katsojista.</w:t>
      </w:r>
    </w:p>
    <w:p>
      <w:r>
        <w:rPr>
          <w:b/>
          <w:u w:val="single"/>
        </w:rPr>
        <w:t xml:space="preserve">712067</w:t>
      </w:r>
    </w:p>
    <w:p>
      <w:r>
        <w:t xml:space="preserve">@Jaka_Dolinar Ole varovainen miten ja kenen kanssa puhut noin primitiivisen kärsimättömällä tasolla... Internet ei ole vessakoulu! Se ei haittaisi eikä maksaisi sinulle!</w:t>
      </w:r>
    </w:p>
    <w:p>
      <w:r>
        <w:rPr>
          <w:b/>
          <w:u w:val="single"/>
        </w:rPr>
        <w:t xml:space="preserve">712068</w:t>
      </w:r>
    </w:p>
    <w:p>
      <w:r>
        <w:t xml:space="preserve">Kun maailmaan ilmestyy todellinen nero, hänet tunnistaa eräästä erityispiirteestä: kaikki hölmöt nousevat häntä vastaan.</w:t>
      </w:r>
    </w:p>
    <w:p>
      <w:r>
        <w:rPr>
          <w:b/>
          <w:u w:val="single"/>
        </w:rPr>
        <w:t xml:space="preserve">712069</w:t>
      </w:r>
    </w:p>
    <w:p>
      <w:r>
        <w:t xml:space="preserve">@irenakafol Kuuntele vasemmiston sisäpiiriläistä, joka muuttui ulkopuoliseksi tullakseen oikeiston sisäpiiriläiseksi #krt_voluharski</w:t>
      </w:r>
    </w:p>
    <w:p>
      <w:r>
        <w:rPr>
          <w:b/>
          <w:u w:val="single"/>
        </w:rPr>
        <w:t xml:space="preserve">712070</w:t>
      </w:r>
    </w:p>
    <w:p>
      <w:r>
        <w:t xml:space="preserve">@crico111 @vinkovasle1 oli hieman peloissaan Bandellin syrjäyttämisestä, mutta pelasi nopeasti Murgle-nauhan pelkurin klooniksi.</w:t>
      </w:r>
    </w:p>
    <w:p>
      <w:r>
        <w:rPr>
          <w:b/>
          <w:u w:val="single"/>
        </w:rPr>
        <w:t xml:space="preserve">712071</w:t>
      </w:r>
    </w:p>
    <w:p>
      <w:r>
        <w:t xml:space="preserve">@MiranStajerc Pakkosteriloinnit 14-vuotiaana. Ja nämä ihmiset eivät ole vankiloissa!</w:t>
      </w:r>
    </w:p>
    <w:p>
      <w:r>
        <w:rPr>
          <w:b/>
          <w:u w:val="single"/>
        </w:rPr>
        <w:t xml:space="preserve">712072</w:t>
      </w:r>
    </w:p>
    <w:p>
      <w:r>
        <w:t xml:space="preserve">#bitcoin-pörssin nykyisellä sähkönkulutuksella voisimme sähköistää 3 miljoonaa kotitaloutta.</w:t>
        <w:t xml:space="preserve">8(!) Slovenian osalta.</w:t>
        <w:br/>
        <w:t xml:space="preserve">https://t.co/q8OIxgLdYw https://t.co/q8OIxgLdYw</w:t>
      </w:r>
    </w:p>
    <w:p>
      <w:r>
        <w:rPr>
          <w:b/>
          <w:u w:val="single"/>
        </w:rPr>
        <w:t xml:space="preserve">712073</w:t>
      </w:r>
    </w:p>
    <w:p>
      <w:r>
        <w:t xml:space="preserve">Kun tällaisena surkeana päivänä rikot säiliön, jota isoäitisi säilytti 60 vuotta osana hääpalvelustaan. Ja setä puussa.</w:t>
      </w:r>
    </w:p>
    <w:p>
      <w:r>
        <w:rPr>
          <w:b/>
          <w:u w:val="single"/>
        </w:rPr>
        <w:t xml:space="preserve">712074</w:t>
      </w:r>
    </w:p>
    <w:p>
      <w:r>
        <w:t xml:space="preserve">@MarkoBukovec @jernejsavel @Maratontrehsrc He pyyhkivät kaikki lehtiset ja lenkkarit kuiviksi! :)</w:t>
      </w:r>
    </w:p>
    <w:p>
      <w:r>
        <w:rPr>
          <w:b/>
          <w:u w:val="single"/>
        </w:rPr>
        <w:t xml:space="preserve">712075</w:t>
      </w:r>
    </w:p>
    <w:p>
      <w:r>
        <w:t xml:space="preserve">@lucijausaj Epäilen, että pesukoneessani on mato ja musta aukko, johon se vetää yhden sukan jokaisesta parista.</w:t>
      </w:r>
    </w:p>
    <w:p>
      <w:r>
        <w:rPr>
          <w:b/>
          <w:u w:val="single"/>
        </w:rPr>
        <w:t xml:space="preserve">712076</w:t>
      </w:r>
    </w:p>
    <w:p>
      <w:r>
        <w:t xml:space="preserve">Olen hämmentynyt, lihaksiani särkee tavalla, jonka olemassaolosta en edes tiennyt. Kahvi ei auta. Minä kuolen</w:t>
      </w:r>
    </w:p>
    <w:p>
      <w:r>
        <w:rPr>
          <w:b/>
          <w:u w:val="single"/>
        </w:rPr>
        <w:t xml:space="preserve">712077</w:t>
      </w:r>
    </w:p>
    <w:p>
      <w:r>
        <w:t xml:space="preserve">@JazbarMatjaz @rtvslo Hyvät ja kunnioitetut naiset....Kolodvorska-kadun kuriiri ei ole hyvä viite teille!</w:t>
      </w:r>
    </w:p>
    <w:p>
      <w:r>
        <w:rPr>
          <w:b/>
          <w:u w:val="single"/>
        </w:rPr>
        <w:t xml:space="preserve">712078</w:t>
      </w:r>
    </w:p>
    <w:p>
      <w:r>
        <w:t xml:space="preserve">Ihon pinnalle voi ilmestyä ulkonevia, varrenmuotoisia kasvaimia. Onko niiden ilmestyminen merkki hälytyksestä? https://t.co/GCnDbeb3KP</w:t>
      </w:r>
    </w:p>
    <w:p>
      <w:r>
        <w:rPr>
          <w:b/>
          <w:u w:val="single"/>
        </w:rPr>
        <w:t xml:space="preserve">712079</w:t>
      </w:r>
    </w:p>
    <w:p>
      <w:r>
        <w:t xml:space="preserve">@JoeBlack444 Tiedätkö mitään vakavampia ongelmia kuin nämä? Nämä ovat tappavan vakavia kysymyksiä! Kirjaimellisesti!</w:t>
      </w:r>
    </w:p>
    <w:p>
      <w:r>
        <w:rPr>
          <w:b/>
          <w:u w:val="single"/>
        </w:rPr>
        <w:t xml:space="preserve">712080</w:t>
      </w:r>
    </w:p>
    <w:p>
      <w:r>
        <w:t xml:space="preserve">@RLjubljana @KCokl Tuo pakkasvaari kuiskasi: "Mieluummin ottaisin äidin syliini".</w:t>
      </w:r>
    </w:p>
    <w:p>
      <w:r>
        <w:rPr>
          <w:b/>
          <w:u w:val="single"/>
        </w:rPr>
        <w:t xml:space="preserve">712081</w:t>
      </w:r>
    </w:p>
    <w:p>
      <w:r>
        <w:t xml:space="preserve">@SLOSpy @nogometnet Dekanissa sataa ja myrskyää, mutta kenttä näyttää tukevalta ja pelataan suunnitelmien mukaan #pokalslovenia #fuzbal #PLTS</w:t>
      </w:r>
    </w:p>
    <w:p>
      <w:r>
        <w:rPr>
          <w:b/>
          <w:u w:val="single"/>
        </w:rPr>
        <w:t xml:space="preserve">712082</w:t>
      </w:r>
    </w:p>
    <w:p>
      <w:r>
        <w:t xml:space="preserve">Onko kukaan koskaan onnistunut tekemään täydellistä kaakaota kotona?! Jos kyllä, miten? Tarvitsen 3 pakettia 2 desilitraa suklaata varten, yksi riittää enemmän kuin tarpeeksi.</w:t>
      </w:r>
    </w:p>
    <w:p>
      <w:r>
        <w:rPr>
          <w:b/>
          <w:u w:val="single"/>
        </w:rPr>
        <w:t xml:space="preserve">712083</w:t>
      </w:r>
    </w:p>
    <w:p>
      <w:r>
        <w:t xml:space="preserve">@JPBlognik Hän on erillinen ryhmä kaikille tavallisille kansalaisille yhdessä äänestäjiensä kanssa.Tällaisia ihmisiä vastaan meidän pitäisi ottaa käyttöön "siviiliväestön aparthaid"!</w:t>
      </w:r>
    </w:p>
    <w:p>
      <w:r>
        <w:rPr>
          <w:b/>
          <w:u w:val="single"/>
        </w:rPr>
        <w:t xml:space="preserve">712084</w:t>
      </w:r>
    </w:p>
    <w:p>
      <w:r>
        <w:t xml:space="preserve">@BrankoKnezevic4 @sarecmarjan @BorutPahor Rikollisten pitäisi tutkia, ovatko POP TV:n johtajat mukana maahanmuuttajien salakuljetuksessa.</w:t>
      </w:r>
    </w:p>
    <w:p>
      <w:r>
        <w:rPr>
          <w:b/>
          <w:u w:val="single"/>
        </w:rPr>
        <w:t xml:space="preserve">712085</w:t>
      </w:r>
    </w:p>
    <w:p>
      <w:r>
        <w:t xml:space="preserve">@ZaresGregor @IvanSimi3 Golobič ei ole politiikassa - oksymoroni (nokkela hölynpöly). https://t.co/2FIlgc4saK</w:t>
      </w:r>
    </w:p>
    <w:p>
      <w:r>
        <w:rPr>
          <w:b/>
          <w:u w:val="single"/>
        </w:rPr>
        <w:t xml:space="preserve">712086</w:t>
      </w:r>
    </w:p>
    <w:p>
      <w:r>
        <w:t xml:space="preserve">@lucijausaj Tämä nainen, Makarovička, syntyi leirin vartijaksi. Näin kapteeni oli Auschwitzissa, ohjelmani mukaan.</w:t>
      </w:r>
    </w:p>
    <w:p>
      <w:r>
        <w:rPr>
          <w:b/>
          <w:u w:val="single"/>
        </w:rPr>
        <w:t xml:space="preserve">712087</w:t>
      </w:r>
    </w:p>
    <w:p>
      <w:r>
        <w:t xml:space="preserve">Totuus on, että rikollisuus on lisääntynyt maahanmuuttajien tulon myötä. https://t.co/vE7yOhq4b3.</w:t>
      </w:r>
    </w:p>
    <w:p>
      <w:r>
        <w:rPr>
          <w:b/>
          <w:u w:val="single"/>
        </w:rPr>
        <w:t xml:space="preserve">712088</w:t>
      </w:r>
    </w:p>
    <w:p>
      <w:r>
        <w:t xml:space="preserve">Mikä on "orbanisointi"? Te vihamieliset, syrjäyttävät fasistit keksitte aina uuden sanan, jota en ymmärrä. https://t.co/gF3bVpOf6q ...</w:t>
      </w:r>
    </w:p>
    <w:p>
      <w:r>
        <w:rPr>
          <w:b/>
          <w:u w:val="single"/>
        </w:rPr>
        <w:t xml:space="preserve">712089</w:t>
      </w:r>
    </w:p>
    <w:p>
      <w:r>
        <w:t xml:space="preserve">@Libertarec Sosialismi on mennyt pahasti pieleen 2000 vuoden aikana, erityisesti Alppien eteläpuolella.</w:t>
      </w:r>
    </w:p>
    <w:p>
      <w:r>
        <w:rPr>
          <w:b/>
          <w:u w:val="single"/>
        </w:rPr>
        <w:t xml:space="preserve">712090</w:t>
      </w:r>
    </w:p>
    <w:p>
      <w:r>
        <w:t xml:space="preserve">@lex_artis Erilliset muutokset otsalohkossa voivat ennustaa sitä...</w:t>
      </w:r>
    </w:p>
    <w:p>
      <w:r>
        <w:rPr>
          <w:b/>
          <w:u w:val="single"/>
        </w:rPr>
        <w:t xml:space="preserve">712091</w:t>
      </w:r>
    </w:p>
    <w:p>
      <w:r>
        <w:t xml:space="preserve">@RomanVodeb Voimmeko lisätä tähän häiriöön hieman ekshibitionismia ja järjestää ylpeysparaatin?</w:t>
      </w:r>
    </w:p>
    <w:p>
      <w:r>
        <w:rPr>
          <w:b/>
          <w:u w:val="single"/>
        </w:rPr>
        <w:t xml:space="preserve">712092</w:t>
      </w:r>
    </w:p>
    <w:p>
      <w:r>
        <w:t xml:space="preserve">@TelemachSi Tämänpäiväisen lukemisen jälkeen muistutan teitä raiskaajia ja exciobinistejä tekniikallanne!Saatte mitä ansaitsette:keho!</w:t>
      </w:r>
    </w:p>
    <w:p>
      <w:r>
        <w:rPr>
          <w:b/>
          <w:u w:val="single"/>
        </w:rPr>
        <w:t xml:space="preserve">712093</w:t>
      </w:r>
    </w:p>
    <w:p>
      <w:r>
        <w:t xml:space="preserve">Saksalainen korppikotka haluaisi saada kiinni slovenialaisen merimetson. Pieni morgen (vain unissaan)! https://t.co/t3z5ftsaBd</w:t>
      </w:r>
    </w:p>
    <w:p>
      <w:r>
        <w:rPr>
          <w:b/>
          <w:u w:val="single"/>
        </w:rPr>
        <w:t xml:space="preserve">712094</w:t>
      </w:r>
    </w:p>
    <w:p>
      <w:r>
        <w:t xml:space="preserve">@ZukicAlen @jdamijan Ehkä herra Janša ymmärtää väärin juuri tämän herrasmiehen termin "rikosoikeus".</w:t>
      </w:r>
    </w:p>
    <w:p>
      <w:r>
        <w:rPr>
          <w:b/>
          <w:u w:val="single"/>
        </w:rPr>
        <w:t xml:space="preserve">712095</w:t>
      </w:r>
    </w:p>
    <w:p>
      <w:r>
        <w:t xml:space="preserve">@5RA_5RA_5RA_5RA @JernejStromajer He aikovat korvata väestön. Tottelevaiset lampaat</w:t>
      </w:r>
    </w:p>
    <w:p>
      <w:r>
        <w:rPr>
          <w:b/>
          <w:u w:val="single"/>
        </w:rPr>
        <w:t xml:space="preserve">712096</w:t>
      </w:r>
    </w:p>
    <w:p>
      <w:r>
        <w:t xml:space="preserve">Tasan keskipäivällä työministeri julkistaa uuden vähimmäispalkan. Epävirallisesti kyse on 4,7 prosentin lisäyksestä.</w:t>
      </w:r>
    </w:p>
    <w:p>
      <w:r>
        <w:rPr>
          <w:b/>
          <w:u w:val="single"/>
        </w:rPr>
        <w:t xml:space="preserve">712097</w:t>
      </w:r>
    </w:p>
    <w:p>
      <w:r>
        <w:t xml:space="preserve">@markodvornik pari demoa, mutta olen varma, että jos @simobil lataisi Fifa 12:n, että PS Vitasta tulisi myyntihitti :B</w:t>
      </w:r>
    </w:p>
    <w:p>
      <w:r>
        <w:rPr>
          <w:b/>
          <w:u w:val="single"/>
        </w:rPr>
        <w:t xml:space="preserve">712098</w:t>
      </w:r>
    </w:p>
    <w:p>
      <w:r>
        <w:t xml:space="preserve">Progressiivinen ja progressiivinen ja heidän reaktionsa: "Sob, sob, mutta, bzzz, unohdin sisällön, bip bop, sanoi homo." https://t.co/UtB2YEQS72 https://t.co/UtB2YEQS72</w:t>
      </w:r>
    </w:p>
    <w:p>
      <w:r>
        <w:rPr>
          <w:b/>
          <w:u w:val="single"/>
        </w:rPr>
        <w:t xml:space="preserve">712099</w:t>
      </w:r>
    </w:p>
    <w:p>
      <w:r>
        <w:t xml:space="preserve">@borisvoncina Miten pysäytämme heidät? Äänestetään siis muutoksia vastaan ja SKP:n kommunististen lakien puolesta... En pidä kristillissosialisteista!</w:t>
      </w:r>
    </w:p>
    <w:p>
      <w:r>
        <w:rPr>
          <w:b/>
          <w:u w:val="single"/>
        </w:rPr>
        <w:t xml:space="preserve">712100</w:t>
      </w:r>
    </w:p>
    <w:p>
      <w:r>
        <w:t xml:space="preserve">@VerdenikAles @JuventinoSLO @strankalevica Onko laittomia teloituksia? Nämä ovat hirvittäviä rikoksia omaa kansaanne vastaan!</w:t>
      </w:r>
    </w:p>
    <w:p>
      <w:r>
        <w:rPr>
          <w:b/>
          <w:u w:val="single"/>
        </w:rPr>
        <w:t xml:space="preserve">712101</w:t>
      </w:r>
    </w:p>
    <w:p>
      <w:r>
        <w:t xml:space="preserve">Älkää vain antako sen pelotella ja hämmentää jo valmiiksi hämmentyneitä kuljettajia entisestään. https://t.co/AXVsVjfLnC.</w:t>
      </w:r>
    </w:p>
    <w:p>
      <w:r>
        <w:rPr>
          <w:b/>
          <w:u w:val="single"/>
        </w:rPr>
        <w:t xml:space="preserve">712102</w:t>
      </w:r>
    </w:p>
    <w:p>
      <w:r>
        <w:t xml:space="preserve">Moravit ilmoittavat olevansa vastuussa laaksossaan tapahtuneesta ekopommista; Kemis kiistää syytökset https://t.co/9IPJotVm1O https://t.co/wqIbT7blUg</w:t>
      </w:r>
    </w:p>
    <w:p>
      <w:r>
        <w:rPr>
          <w:b/>
          <w:u w:val="single"/>
        </w:rPr>
        <w:t xml:space="preserve">712103</w:t>
      </w:r>
    </w:p>
    <w:p>
      <w:r>
        <w:t xml:space="preserve">Pocivavsek: Opettajien virkojen ylentämisessä on ruuhkaa, mutta enimmäismäärän nostaminen ei ole asianmukainen ratkaisu tähän.</w:t>
      </w:r>
    </w:p>
    <w:p>
      <w:r>
        <w:rPr>
          <w:b/>
          <w:u w:val="single"/>
        </w:rPr>
        <w:t xml:space="preserve">712104</w:t>
      </w:r>
    </w:p>
    <w:p>
      <w:r>
        <w:t xml:space="preserve">Kevyesti varustautunut bobby ei pysy mukana punamustien paineessa! https://t.co/1z0GyKFqQc</w:t>
      </w:r>
    </w:p>
    <w:p>
      <w:r>
        <w:rPr>
          <w:b/>
          <w:u w:val="single"/>
        </w:rPr>
        <w:t xml:space="preserve">712105</w:t>
      </w:r>
    </w:p>
    <w:p>
      <w:r>
        <w:t xml:space="preserve">100 km päässä partisaanien juhlinnasta ....minimalec 1.200 EUR , nuku rauhassa levuharji @strankalevica ?</w:t>
        <w:br/>
        <w:t xml:space="preserve">https://t.co/lueK9oa8je</w:t>
      </w:r>
    </w:p>
    <w:p>
      <w:r>
        <w:rPr>
          <w:b/>
          <w:u w:val="single"/>
        </w:rPr>
        <w:t xml:space="preserve">712106</w:t>
      </w:r>
    </w:p>
    <w:p>
      <w:r>
        <w:t xml:space="preserve">@JJansaSDS Peterle-Kuchanin oireyhtymä. Näin käy, kun "kristillisdemokraatit" lyöttäytyvät sänkyyn kommunistien kanssa.</w:t>
      </w:r>
    </w:p>
    <w:p>
      <w:r>
        <w:rPr>
          <w:b/>
          <w:u w:val="single"/>
        </w:rPr>
        <w:t xml:space="preserve">712107</w:t>
      </w:r>
    </w:p>
    <w:p>
      <w:r>
        <w:t xml:space="preserve">Puhelinsoiton säännöt. Lisäisin myös päälle kytkettävien näppäinten äänen. 😱 https://t.co/feaDbRaIHF</w:t>
      </w:r>
    </w:p>
    <w:p>
      <w:r>
        <w:rPr>
          <w:b/>
          <w:u w:val="single"/>
        </w:rPr>
        <w:t xml:space="preserve">712108</w:t>
      </w:r>
    </w:p>
    <w:p>
      <w:r>
        <w:t xml:space="preserve">@Bicycle jos meillä on kaikki infrastruktuuri huonompi kuin #Krakow meillä on kaikki asemat parempi #train #tram https://t.co/jYMGuWMDOz</w:t>
      </w:r>
    </w:p>
    <w:p>
      <w:r>
        <w:rPr>
          <w:b/>
          <w:u w:val="single"/>
        </w:rPr>
        <w:t xml:space="preserve">712109</w:t>
      </w:r>
    </w:p>
    <w:p>
      <w:r>
        <w:t xml:space="preserve">@janezsnoj Emme ole nähneet mitään tällaista sosialismissa!!! Vanhempien pitäisi valittaa!</w:t>
      </w:r>
    </w:p>
    <w:p>
      <w:r>
        <w:rPr>
          <w:b/>
          <w:u w:val="single"/>
        </w:rPr>
        <w:t xml:space="preserve">712110</w:t>
      </w:r>
    </w:p>
    <w:p>
      <w:r>
        <w:t xml:space="preserve">Nyt tarkkana: Twitteriä hallinnoi Yhdysvaltain turvallisuus- ja tiedustelupalvelut!</w:t>
      </w:r>
    </w:p>
    <w:p>
      <w:r>
        <w:rPr>
          <w:b/>
          <w:u w:val="single"/>
        </w:rPr>
        <w:t xml:space="preserve">712111</w:t>
      </w:r>
    </w:p>
    <w:p>
      <w:r>
        <w:t xml:space="preserve">Välipala A66:lla lähellä Fuldaa...Sää on surkea, sää on hyvä...Voin vain olla helpottunut 🇸🇮 uutisesta, että albanialaiset kirurgit ovat aloittaneet työnsä...</w:t>
      </w:r>
    </w:p>
    <w:p>
      <w:r>
        <w:rPr>
          <w:b/>
          <w:u w:val="single"/>
        </w:rPr>
        <w:t xml:space="preserve">712112</w:t>
      </w:r>
    </w:p>
    <w:p>
      <w:r>
        <w:t xml:space="preserve">@Max970 Titolaiset kuljettivat stalinistit, lähinnä serbit ja montenegrolaiset, alastomalle saarelle.</w:t>
      </w:r>
    </w:p>
    <w:p>
      <w:r>
        <w:rPr>
          <w:b/>
          <w:u w:val="single"/>
        </w:rPr>
        <w:t xml:space="preserve">712113</w:t>
      </w:r>
    </w:p>
    <w:p>
      <w:r>
        <w:t xml:space="preserve">Epäilty lapsenmurhayritys: vastasyntynyt löytyi Vransko Safe Driving Centre https://t.co/w6AhxEvCRD https://t.co/ayYwydrp2b</w:t>
      </w:r>
    </w:p>
    <w:p>
      <w:r>
        <w:rPr>
          <w:b/>
          <w:u w:val="single"/>
        </w:rPr>
        <w:t xml:space="preserve">712114</w:t>
      </w:r>
    </w:p>
    <w:p>
      <w:r>
        <w:t xml:space="preserve">@SSN_pr @cikibucka Śarec jopa johdonmukaisempi kuin Macron, vain slovenialaiset kärsivällisempiä kuin ranskalaiset.</w:t>
      </w:r>
    </w:p>
    <w:p>
      <w:r>
        <w:rPr>
          <w:b/>
          <w:u w:val="single"/>
        </w:rPr>
        <w:t xml:space="preserve">712115</w:t>
      </w:r>
    </w:p>
    <w:p>
      <w:r>
        <w:t xml:space="preserve">S5-kauppiaat ovat anteliaita: sipulin kuoret ovat halvempia kuin sipulit. Jos olet onnekas, saat ne jopa ilmaiseksi sipuleista! #postemptyhumble</w:t>
      </w:r>
    </w:p>
    <w:p>
      <w:r>
        <w:rPr>
          <w:b/>
          <w:u w:val="single"/>
        </w:rPr>
        <w:t xml:space="preserve">712116</w:t>
      </w:r>
    </w:p>
    <w:p>
      <w:r>
        <w:t xml:space="preserve">@jezikach No, jos saa flunssan, niin terrorismi on oikeutettua. Tai jos olet hieman vihainen.</w:t>
      </w:r>
    </w:p>
    <w:p>
      <w:r>
        <w:rPr>
          <w:b/>
          <w:u w:val="single"/>
        </w:rPr>
        <w:t xml:space="preserve">712117</w:t>
      </w:r>
    </w:p>
    <w:p>
      <w:r>
        <w:t xml:space="preserve">Sairaalan johto voisi helposti ratkaista ongelman, mutta siihen ei näytä olevan tahtoa.</w:t>
        <w:br/>
        <w:t xml:space="preserve">https://t.co/z8ebD7wvzO</w:t>
      </w:r>
    </w:p>
    <w:p>
      <w:r>
        <w:rPr>
          <w:b/>
          <w:u w:val="single"/>
        </w:rPr>
        <w:t xml:space="preserve">712118</w:t>
      </w:r>
    </w:p>
    <w:p>
      <w:r>
        <w:t xml:space="preserve">@UrosPetohleb @rtvslo Terroristihyökkäys Krimillä jossain kaukana takana.  15 nuorta on kuollut. :(</w:t>
      </w:r>
    </w:p>
    <w:p>
      <w:r>
        <w:rPr>
          <w:b/>
          <w:u w:val="single"/>
        </w:rPr>
        <w:t xml:space="preserve">712119</w:t>
      </w:r>
    </w:p>
    <w:p>
      <w:r>
        <w:t xml:space="preserve">Hematologiapotilaat ovat kerta toisensa jälkeen peloissaan Ljubljanan UKC:n ylikuormitettujen huoneiden vuoksi. https://t.co/cmZfK5V0PM</w:t>
      </w:r>
    </w:p>
    <w:p>
      <w:r>
        <w:rPr>
          <w:b/>
          <w:u w:val="single"/>
        </w:rPr>
        <w:t xml:space="preserve">712120</w:t>
      </w:r>
    </w:p>
    <w:p>
      <w:r>
        <w:t xml:space="preserve">Ljubljanassa järjestetään kolme kansallista yliopistomestaruuskilpailua #nyrkkeily #volleyball #futsal https://t.co/7YH7pc75ao</w:t>
      </w:r>
    </w:p>
    <w:p>
      <w:r>
        <w:rPr>
          <w:b/>
          <w:u w:val="single"/>
        </w:rPr>
        <w:t xml:space="preserve">712121</w:t>
      </w:r>
    </w:p>
    <w:p>
      <w:r>
        <w:t xml:space="preserve">@tomltoml Siitä tässä on kyse... meistä eroon pääsemisestä... mutta näille maahanmuuttajille tulee edistyksen polkupyörä...</w:t>
      </w:r>
    </w:p>
    <w:p>
      <w:r>
        <w:rPr>
          <w:b/>
          <w:u w:val="single"/>
        </w:rPr>
        <w:t xml:space="preserve">712122</w:t>
      </w:r>
    </w:p>
    <w:p>
      <w:r>
        <w:t xml:space="preserve">#halloween #newyearsend hinnanalennukset loppuvat! Tartu tilaisuuteen ja järjestä unohtumattomat #juhlat!</w:t>
        <w:br/>
        <w:t xml:space="preserve"> #newyear... http://t.co/gyoAepNbm7</w:t>
      </w:r>
    </w:p>
    <w:p>
      <w:r>
        <w:rPr>
          <w:b/>
          <w:u w:val="single"/>
        </w:rPr>
        <w:t xml:space="preserve">712123</w:t>
      </w:r>
    </w:p>
    <w:p>
      <w:r>
        <w:t xml:space="preserve">@ModernaKmetica Prov Kirjoittaisin heille, että jos heillä on päivämäärä, heidän ei pitäisi johtaa ihmisiä harhaan. Mulkut.</w:t>
      </w:r>
    </w:p>
    <w:p>
      <w:r>
        <w:rPr>
          <w:b/>
          <w:u w:val="single"/>
        </w:rPr>
        <w:t xml:space="preserve">712124</w:t>
      </w:r>
    </w:p>
    <w:p>
      <w:r>
        <w:t xml:space="preserve">Kaikki sairaudet johtuvat psyyken tukoksista https://t.co/xL1h6kjA12 https://t.co/pSTUdYCaDv https://t.co/pSTUdYCaDv</w:t>
      </w:r>
    </w:p>
    <w:p>
      <w:r>
        <w:rPr>
          <w:b/>
          <w:u w:val="single"/>
        </w:rPr>
        <w:t xml:space="preserve">712125</w:t>
      </w:r>
    </w:p>
    <w:p>
      <w:r>
        <w:t xml:space="preserve">@lucijausaj @pikapoka_jelen Kuka muu lukee sitä? Toimittaja seuraa Mladinan jalanjälkiä</w:t>
      </w:r>
    </w:p>
    <w:p>
      <w:r>
        <w:rPr>
          <w:b/>
          <w:u w:val="single"/>
        </w:rPr>
        <w:t xml:space="preserve">712126</w:t>
      </w:r>
    </w:p>
    <w:p>
      <w:r>
        <w:t xml:space="preserve">@MadamSugarfree Sitruunamehu + 3x ripaus cayennepippuria, jos liian voimakas teelusikallinen hunajaa....</w:t>
      </w:r>
    </w:p>
    <w:p>
      <w:r>
        <w:rPr>
          <w:b/>
          <w:u w:val="single"/>
        </w:rPr>
        <w:t xml:space="preserve">712127</w:t>
      </w:r>
    </w:p>
    <w:p>
      <w:r>
        <w:t xml:space="preserve">meillä oli Kangler, nyt meillä on Fištravec, mutta sillä ei ole mitään väliä, koska Tosin kanssa me styrialaiset olemme Grazista Troijan rajalle asti!</w:t>
      </w:r>
    </w:p>
    <w:p>
      <w:r>
        <w:rPr>
          <w:b/>
          <w:u w:val="single"/>
        </w:rPr>
        <w:t xml:space="preserve">712128</w:t>
      </w:r>
    </w:p>
    <w:p>
      <w:r>
        <w:t xml:space="preserve">@ZigaTurk Ristin tai punaisen tähden heiluttaminen on yhtä säälittävää. Molempien symbolien alla on lantakasoja, ja mittaaminen, missä niitä on enemmän, on hyödytöntä.</w:t>
      </w:r>
    </w:p>
    <w:p>
      <w:r>
        <w:rPr>
          <w:b/>
          <w:u w:val="single"/>
        </w:rPr>
        <w:t xml:space="preserve">712129</w:t>
      </w:r>
    </w:p>
    <w:p>
      <w:r>
        <w:t xml:space="preserve">@tedvanet Miksi vaikeaa? Se on helpompaa kuin useimmat muut palkinnot, ja he todella ansaitsevat sen ystävällisyydestään.</w:t>
      </w:r>
    </w:p>
    <w:p>
      <w:r>
        <w:rPr>
          <w:b/>
          <w:u w:val="single"/>
        </w:rPr>
        <w:t xml:space="preserve">712130</w:t>
      </w:r>
    </w:p>
    <w:p>
      <w:r>
        <w:t xml:space="preserve">Rehellisesti sanottuna, nyt työnteon sijaan googletan islantilaisia fuzballereita kuvavälilehden alta. haistakaa vittu, viikinkien pelaajat. #futsal</w:t>
      </w:r>
    </w:p>
    <w:p>
      <w:r>
        <w:rPr>
          <w:b/>
          <w:u w:val="single"/>
        </w:rPr>
        <w:t xml:space="preserve">712131</w:t>
      </w:r>
    </w:p>
    <w:p>
      <w:r>
        <w:t xml:space="preserve">Poikaystäväni antoi minulle jotakin erittäin hyödyllistä ystävänpäiväksi. Lakritsi! Se on svoh-huume, mutta se on jotain! #tapravaalbezn</w:t>
      </w:r>
    </w:p>
    <w:p>
      <w:r>
        <w:rPr>
          <w:b/>
          <w:u w:val="single"/>
        </w:rPr>
        <w:t xml:space="preserve">712132</w:t>
      </w:r>
    </w:p>
    <w:p>
      <w:r>
        <w:t xml:space="preserve">BIH:n siirtolaiset käyttävät UNHCR:n myöntämiä MasterCard-kortteja kylmien aseiden ostamiseen</w:t>
        <w:br/>
        <w:br/>
        <w:t xml:space="preserve">https://t.co/ABIxxarvX5</w:t>
      </w:r>
    </w:p>
    <w:p>
      <w:r>
        <w:rPr>
          <w:b/>
          <w:u w:val="single"/>
        </w:rPr>
        <w:t xml:space="preserve">712133</w:t>
      </w:r>
    </w:p>
    <w:p>
      <w:r>
        <w:t xml:space="preserve">@Che27Che @pikapolonica23 @BojanPozar @LukaMesec @strankalevica Jap....on kiva nähdä, että trauma jättää kauheita seurauksia...</w:t>
      </w:r>
    </w:p>
    <w:p>
      <w:r>
        <w:rPr>
          <w:b/>
          <w:u w:val="single"/>
        </w:rPr>
        <w:t xml:space="preserve">712134</w:t>
      </w:r>
    </w:p>
    <w:p>
      <w:r>
        <w:t xml:space="preserve">DANES!!!  Ensimmäinen okkultistinen rituaali: raakaa voimaa brutaalista thrashista ja aggressiivisesta hardcoresta. https://t.co/MP3K6OHBPu</w:t>
      </w:r>
    </w:p>
    <w:p>
      <w:r>
        <w:rPr>
          <w:b/>
          <w:u w:val="single"/>
        </w:rPr>
        <w:t xml:space="preserve">712135</w:t>
      </w:r>
    </w:p>
    <w:p>
      <w:r>
        <w:t xml:space="preserve">Hollantilaisia rannalla keskellä paahtavaa iltapäivää. #summerprice https://t.co/lMUXgpu4Ak</w:t>
      </w:r>
    </w:p>
    <w:p>
      <w:r>
        <w:rPr>
          <w:b/>
          <w:u w:val="single"/>
        </w:rPr>
        <w:t xml:space="preserve">712136</w:t>
      </w:r>
    </w:p>
    <w:p>
      <w:r>
        <w:t xml:space="preserve">@rehacij Mitä Septabene ansoja. Jos se jatkuu pitkään, mene lääkäriin. Ja riittävä nesteytys.</w:t>
      </w:r>
    </w:p>
    <w:p>
      <w:r>
        <w:rPr>
          <w:b/>
          <w:u w:val="single"/>
        </w:rPr>
        <w:t xml:space="preserve">712137</w:t>
      </w:r>
    </w:p>
    <w:p>
      <w:r>
        <w:t xml:space="preserve">@MitjaIrsic Sosialismi on huippua! Jos sinulla on kätkö ja olet mukana juhlissa, tietenkin. Muuten olet saanut tarpeeksesi.</w:t>
      </w:r>
    </w:p>
    <w:p>
      <w:r>
        <w:rPr>
          <w:b/>
          <w:u w:val="single"/>
        </w:rPr>
        <w:t xml:space="preserve">712138</w:t>
      </w:r>
    </w:p>
    <w:p>
      <w:r>
        <w:t xml:space="preserve">HAIKU, II: vaiettu kaasu vain lumihiutaleet kahisevat valkoisella hiljaisuudella Tekijä: Lidija Brezavšček - kočijaž https://t.co/YNUpiDQCaW</w:t>
      </w:r>
    </w:p>
    <w:p>
      <w:r>
        <w:rPr>
          <w:b/>
          <w:u w:val="single"/>
        </w:rPr>
        <w:t xml:space="preserve">712139</w:t>
      </w:r>
    </w:p>
    <w:p>
      <w:r>
        <w:t xml:space="preserve">@PreglArjan Antakaa kaikki tuet takaisin Nsj:lle, niin italialaiset kivittäkööt taas nälkäisen miehen.</w:t>
      </w:r>
    </w:p>
    <w:p>
      <w:r>
        <w:rPr>
          <w:b/>
          <w:u w:val="single"/>
        </w:rPr>
        <w:t xml:space="preserve">712140</w:t>
      </w:r>
    </w:p>
    <w:p>
      <w:r>
        <w:t xml:space="preserve">Veroista:</w:t>
        <w:br/>
        <w:t xml:space="preserve">- pääoma olisi kapitalismia</w:t>
        <w:br/>
        <w:t xml:space="preserve">- paratiisi olisi feodalismia</w:t>
        <w:br/>
        <w:t xml:space="preserve">- kapitalisti olisi maaorjuutta</w:t>
      </w:r>
    </w:p>
    <w:p>
      <w:r>
        <w:rPr>
          <w:b/>
          <w:u w:val="single"/>
        </w:rPr>
        <w:t xml:space="preserve">712141</w:t>
      </w:r>
    </w:p>
    <w:p>
      <w:r>
        <w:t xml:space="preserve">@tomltoml Ainoa surullinen asia on se, kuinka monta ihmistä he voivat vakuuttaa uudelleen ja uudelleen tällaisilla naurettavilla teorioilla.</w:t>
      </w:r>
    </w:p>
    <w:p>
      <w:r>
        <w:rPr>
          <w:b/>
          <w:u w:val="single"/>
        </w:rPr>
        <w:t xml:space="preserve">712142</w:t>
      </w:r>
    </w:p>
    <w:p>
      <w:r>
        <w:t xml:space="preserve">Jotain makeaa kylmän talvipäivän karkottamiseen #pohjat #loce #lukamestarikakku</w:t>
      </w:r>
    </w:p>
    <w:p>
      <w:r>
        <w:rPr>
          <w:b/>
          <w:u w:val="single"/>
        </w:rPr>
        <w:t xml:space="preserve">712143</w:t>
      </w:r>
    </w:p>
    <w:p>
      <w:r>
        <w:t xml:space="preserve">@DKopse @police_si @strankalevica Sinuun on vaikuttanut syvästi jo aiemmin. Uskonnolliset tunteesi eivät kuulu kenellekään muulle kuin sinulle itsellesi. #debil</w:t>
      </w:r>
    </w:p>
    <w:p>
      <w:r>
        <w:rPr>
          <w:b/>
          <w:u w:val="single"/>
        </w:rPr>
        <w:t xml:space="preserve">712144</w:t>
      </w:r>
    </w:p>
    <w:p>
      <w:r>
        <w:t xml:space="preserve">@altright_si ...ja sitten, kuin mannaa taivaasta, hänen eteensä putosi jotain NLBIrangaten pesukoneesta. Sitten se helpottui.</w:t>
      </w:r>
    </w:p>
    <w:p>
      <w:r>
        <w:rPr>
          <w:b/>
          <w:u w:val="single"/>
        </w:rPr>
        <w:t xml:space="preserve">712145</w:t>
      </w:r>
    </w:p>
    <w:p>
      <w:r>
        <w:t xml:space="preserve">@Pertinacal @supermravlja @sarecmarjan Hän sai sijaisen taas liian myöhään. Häntä ei voi jättää yksin!</w:t>
      </w:r>
    </w:p>
    <w:p>
      <w:r>
        <w:rPr>
          <w:b/>
          <w:u w:val="single"/>
        </w:rPr>
        <w:t xml:space="preserve">712146</w:t>
      </w:r>
    </w:p>
    <w:p>
      <w:r>
        <w:t xml:space="preserve">Okei, kun päästään siihen, että lavastetussa tapahtumassa halataan tuntemattomia ihmisiä tunteiden herättämiseksi, paskanjauhamismittarini räjähtää.</w:t>
      </w:r>
    </w:p>
    <w:p>
      <w:r>
        <w:rPr>
          <w:b/>
          <w:u w:val="single"/>
        </w:rPr>
        <w:t xml:space="preserve">712147</w:t>
      </w:r>
    </w:p>
    <w:p>
      <w:r>
        <w:t xml:space="preserve">@KeyserSozeSi @peroxide he ovat puhtaita, sanon minä! muuten (psst!) ruotsalaiset ovat kuulemma (psst!) suomalaisten tukemia... 😳 https://t.co/7c2QGTVaYO</w:t>
      </w:r>
    </w:p>
    <w:p>
      <w:r>
        <w:rPr>
          <w:b/>
          <w:u w:val="single"/>
        </w:rPr>
        <w:t xml:space="preserve">712148</w:t>
      </w:r>
    </w:p>
    <w:p>
      <w:r>
        <w:t xml:space="preserve">Näin valmistetaan vaaleja edeltävää gulassia</w:t>
        <w:br/>
        <w:t xml:space="preserve">https://t.co/PmizGQqyOv https://t.co/PmizGQqyOv https://t.co/PmizGQqyOv</w:t>
      </w:r>
    </w:p>
    <w:p>
      <w:r>
        <w:rPr>
          <w:b/>
          <w:u w:val="single"/>
        </w:rPr>
        <w:t xml:space="preserve">712149</w:t>
      </w:r>
    </w:p>
    <w:p>
      <w:r>
        <w:t xml:space="preserve">@IvankaKoprivc @Nova24TV 99 prosenttia Red Starin kannattajista täällä sanoo "hyvä heille". #FreeBrains</w:t>
      </w:r>
    </w:p>
    <w:p>
      <w:r>
        <w:rPr>
          <w:b/>
          <w:u w:val="single"/>
        </w:rPr>
        <w:t xml:space="preserve">712150</w:t>
      </w:r>
    </w:p>
    <w:p>
      <w:r>
        <w:t xml:space="preserve">Uh, minua nolottaa; naapurini kaivoi itselleen kirsikkapuun, ja kiitokseksi hän siivosi hieman enemmän puutarhaani.</w:t>
      </w:r>
    </w:p>
    <w:p>
      <w:r>
        <w:rPr>
          <w:b/>
          <w:u w:val="single"/>
        </w:rPr>
        <w:t xml:space="preserve">712151</w:t>
      </w:r>
    </w:p>
    <w:p>
      <w:r>
        <w:t xml:space="preserve">Menen ensimmäistä kertaa vanhempainiltaan ja laskeudun vanhempien maailmaan. Olen vitun idiootti.</w:t>
      </w:r>
    </w:p>
    <w:p>
      <w:r>
        <w:rPr>
          <w:b/>
          <w:u w:val="single"/>
        </w:rPr>
        <w:t xml:space="preserve">712152</w:t>
      </w:r>
    </w:p>
    <w:p>
      <w:r>
        <w:t xml:space="preserve">DOMit kertovat minulle, että aika on ohittanut JJ:n ja hänen klikkinsä.</w:t>
        <w:br/>
        <w:t xml:space="preserve"> Ja siksi teiltä kesti 30 vuotta tajuta se?</w:t>
      </w:r>
    </w:p>
    <w:p>
      <w:r>
        <w:rPr>
          <w:b/>
          <w:u w:val="single"/>
        </w:rPr>
        <w:t xml:space="preserve">712153</w:t>
      </w:r>
    </w:p>
    <w:p>
      <w:r>
        <w:t xml:space="preserve">F.Štiblar: Cimos+Mercator olisi ostettava slo-eläkerahastojen+vakuutusyhtiöiden toimesta, LukaKoperin olisi otettava velkaa II.tirille, NLB - ei kuunnella Brysseliä 3/4.</w:t>
      </w:r>
    </w:p>
    <w:p>
      <w:r>
        <w:rPr>
          <w:b/>
          <w:u w:val="single"/>
        </w:rPr>
        <w:t xml:space="preserve">712154</w:t>
      </w:r>
    </w:p>
    <w:p>
      <w:r>
        <w:t xml:space="preserve">Verisuonitukokset: Ministeri näkee löydökset kostona</w:t>
        <w:br/>
        <w:t xml:space="preserve">https://t.co/qqaj2XbigA https://t.co/qqaj2XbigA</w:t>
      </w:r>
    </w:p>
    <w:p>
      <w:r>
        <w:rPr>
          <w:b/>
          <w:u w:val="single"/>
        </w:rPr>
        <w:t xml:space="preserve">712155</w:t>
      </w:r>
    </w:p>
    <w:p>
      <w:r>
        <w:t xml:space="preserve">Porkamotor. Tämä porukka aikoo kusettaa meitä vanhoja konservatiivipieruja. https://t.co/68Ebo1tBfK ...</w:t>
      </w:r>
    </w:p>
    <w:p>
      <w:r>
        <w:rPr>
          <w:b/>
          <w:u w:val="single"/>
        </w:rPr>
        <w:t xml:space="preserve">712156</w:t>
      </w:r>
    </w:p>
    <w:p>
      <w:r>
        <w:t xml:space="preserve">Kuka idiootti investoisi 2 mdr nostaakseen yrityksensä arvon ½ mdr:stä 1 mdr:iin? Hän tietää.</w:t>
        <w:t xml:space="preserve">#2tir</w:t>
        <w:br/>
        <w:t xml:space="preserve">https://t.co/wk0RQXa0ez</w:t>
      </w:r>
    </w:p>
    <w:p>
      <w:r>
        <w:rPr>
          <w:b/>
          <w:u w:val="single"/>
        </w:rPr>
        <w:t xml:space="preserve">712157</w:t>
      </w:r>
    </w:p>
    <w:p>
      <w:r>
        <w:t xml:space="preserve">Et kutsu turvamiehiä joka päivä, koska ryömit suljetulla lavalla ja laulat Severineä. #tentkanje</w:t>
      </w:r>
    </w:p>
    <w:p>
      <w:r>
        <w:rPr>
          <w:b/>
          <w:u w:val="single"/>
        </w:rPr>
        <w:t xml:space="preserve">712158</w:t>
      </w:r>
    </w:p>
    <w:p>
      <w:r>
        <w:t xml:space="preserve">@Nova24TV Omistajat laittavat omansa. Hän sai tärkeää kokemusta NLB:ssä. Poika voi päihittää isänsä.</w:t>
      </w:r>
    </w:p>
    <w:p>
      <w:r>
        <w:rPr>
          <w:b/>
          <w:u w:val="single"/>
        </w:rPr>
        <w:t xml:space="preserve">712159</w:t>
      </w:r>
    </w:p>
    <w:p>
      <w:r>
        <w:t xml:space="preserve">Huomenna lähden Itävaltaan hakemaan harhailevaa fasungaa ja lähes tyhjää tankkia. Hyvä tunne.😇</w:t>
      </w:r>
    </w:p>
    <w:p>
      <w:r>
        <w:rPr>
          <w:b/>
          <w:u w:val="single"/>
        </w:rPr>
        <w:t xml:space="preserve">712160</w:t>
      </w:r>
    </w:p>
    <w:p>
      <w:r>
        <w:t xml:space="preserve">Pelaan parhaillaan Biathlon Maniaa. Tule mukaan ja yritä voittaa minut! http://t.co/pVZjxa6olR</w:t>
      </w:r>
    </w:p>
    <w:p>
      <w:r>
        <w:rPr>
          <w:b/>
          <w:u w:val="single"/>
        </w:rPr>
        <w:t xml:space="preserve">712161</w:t>
      </w:r>
    </w:p>
    <w:p>
      <w:r>
        <w:t xml:space="preserve">@UrosPetohleb Mutta seuraavassa tutkimuksessa sanotaan, että lämpeneminen voidaan lopullisesti estää räjäyttämällä maapallo.</w:t>
      </w:r>
    </w:p>
    <w:p>
      <w:r>
        <w:rPr>
          <w:b/>
          <w:u w:val="single"/>
        </w:rPr>
        <w:t xml:space="preserve">712162</w:t>
      </w:r>
    </w:p>
    <w:p>
      <w:r>
        <w:t xml:space="preserve">Šarcin kanssa sedät testaavat, pystyvätkö he jälleen kerran mediavallankaappauksen avulla asentamaan "uudet kasvot", joiden persoonallisuus on fiksaalinen, kuten vuonna 2014. Štihproba vuodelle 2018.</w:t>
      </w:r>
    </w:p>
    <w:p>
      <w:r>
        <w:rPr>
          <w:b/>
          <w:u w:val="single"/>
        </w:rPr>
        <w:t xml:space="preserve">712163</w:t>
      </w:r>
    </w:p>
    <w:p>
      <w:r>
        <w:t xml:space="preserve">@strankaSD @DejanLevanic Mitä tämä Levanic voi tehdä muuta kuin suoltaa hölynpölyä?</w:t>
      </w:r>
    </w:p>
    <w:p>
      <w:r>
        <w:rPr>
          <w:b/>
          <w:u w:val="single"/>
        </w:rPr>
        <w:t xml:space="preserve">712164</w:t>
      </w:r>
    </w:p>
    <w:p>
      <w:r>
        <w:t xml:space="preserve">@markopigac mitä vikaa siinä on? Katsokaa pelle-imitaattoria, joka ei osannut sanoa kahta lausetta. Häpeä!!!</w:t>
      </w:r>
    </w:p>
    <w:p>
      <w:r>
        <w:rPr>
          <w:b/>
          <w:u w:val="single"/>
        </w:rPr>
        <w:t xml:space="preserve">712165</w:t>
      </w:r>
    </w:p>
    <w:p>
      <w:r>
        <w:t xml:space="preserve">@TV3_F1 Gasly sai 10s samasta typerästä jutusta, mutta Verstappenin pitäisi saada ajaa kilpaa? Kaksinaismoraalia?</w:t>
      </w:r>
    </w:p>
    <w:p>
      <w:r>
        <w:rPr>
          <w:b/>
          <w:u w:val="single"/>
        </w:rPr>
        <w:t xml:space="preserve">712166</w:t>
      </w:r>
    </w:p>
    <w:p>
      <w:r>
        <w:t xml:space="preserve">@Libertarec @nastja_skopac Vasemmistolaiset äärivasemmistolaiset suosikkimedioissasi Yhdysvalloissa: https://t.co/O4lrumiQCo</w:t>
      </w:r>
    </w:p>
    <w:p>
      <w:r>
        <w:rPr>
          <w:b/>
          <w:u w:val="single"/>
        </w:rPr>
        <w:t xml:space="preserve">712167</w:t>
      </w:r>
    </w:p>
    <w:p>
      <w:r>
        <w:t xml:space="preserve">Kun kommunistit ovat pelissä mukana, ei kannata yrittää ymmärtää mitään. https://t.co/GZFgXke0nO.</w:t>
      </w:r>
    </w:p>
    <w:p>
      <w:r>
        <w:rPr>
          <w:b/>
          <w:u w:val="single"/>
        </w:rPr>
        <w:t xml:space="preserve">712168</w:t>
      </w:r>
    </w:p>
    <w:p>
      <w:r>
        <w:t xml:space="preserve">Myyn lippua Avdičin esitykseen Men are from Mars, Women are from Venus, joka järjestetään Bledissä lauantaina 5. joulukuuta. RT plis. https://t.co/QOvDNH6eqC</w:t>
      </w:r>
    </w:p>
    <w:p>
      <w:r>
        <w:rPr>
          <w:b/>
          <w:u w:val="single"/>
        </w:rPr>
        <w:t xml:space="preserve">712169</w:t>
      </w:r>
    </w:p>
    <w:p>
      <w:r>
        <w:t xml:space="preserve">Kommunistit, jotka saavat joulukortin, ovat kuin huora, joka 20 vuoden jälkeen väittää olevansa yhä syytön.</w:t>
      </w:r>
    </w:p>
    <w:p>
      <w:r>
        <w:rPr>
          <w:b/>
          <w:u w:val="single"/>
        </w:rPr>
        <w:t xml:space="preserve">712170</w:t>
      </w:r>
    </w:p>
    <w:p>
      <w:r>
        <w:t xml:space="preserve">Reprazentan nero Ciril Horjak! Hydroparadix-asiakirja ja paljon muuta SP:ssä. Mutta kansi voittaa. https://t.co/PbeLBe3oHb</w:t>
      </w:r>
    </w:p>
    <w:p>
      <w:r>
        <w:rPr>
          <w:b/>
          <w:u w:val="single"/>
        </w:rPr>
        <w:t xml:space="preserve">712171</w:t>
      </w:r>
    </w:p>
    <w:p>
      <w:r>
        <w:t xml:space="preserve">@LJ_Taksist Kaveri on presidenttimateriaalia, mutta hän tuo vain lisää "govania" mukanaan parlamenttiin.</w:t>
      </w:r>
    </w:p>
    <w:p>
      <w:r>
        <w:rPr>
          <w:b/>
          <w:u w:val="single"/>
        </w:rPr>
        <w:t xml:space="preserve">712172</w:t>
      </w:r>
    </w:p>
    <w:p>
      <w:r>
        <w:t xml:space="preserve">@butalskipolicaj @JernejStromajer Tällaiseen @JernejStromajer on liian pelkurimainen.</w:t>
      </w:r>
    </w:p>
    <w:p>
      <w:r>
        <w:rPr>
          <w:b/>
          <w:u w:val="single"/>
        </w:rPr>
        <w:t xml:space="preserve">712173</w:t>
      </w:r>
    </w:p>
    <w:p>
      <w:r>
        <w:t xml:space="preserve">Kärnten: Terästyöläiset, joilla on teräksinen tahto ja pulleat "cants" Ravennan Posekassa</w:t>
        <w:br/>
        <w:t xml:space="preserve">https://t.co/5Iy4D4G3hY https://t.co/5Iy4D4G3hY</w:t>
      </w:r>
    </w:p>
    <w:p>
      <w:r>
        <w:rPr>
          <w:b/>
          <w:u w:val="single"/>
        </w:rPr>
        <w:t xml:space="preserve">712174</w:t>
      </w:r>
    </w:p>
    <w:p>
      <w:r>
        <w:t xml:space="preserve">@JanezMeznarec @had Kaikki kunnia Pipistrelille, mutta kaikki eivät voi tehdä lentokoneita.</w:t>
      </w:r>
    </w:p>
    <w:p>
      <w:r>
        <w:rPr>
          <w:b/>
          <w:u w:val="single"/>
        </w:rPr>
        <w:t xml:space="preserve">712175</w:t>
      </w:r>
    </w:p>
    <w:p>
      <w:r>
        <w:t xml:space="preserve">@VaneGosnik Ei se mitään... antikommunistina minua on leimattu monta kertaa kotiarmeijan mieheksi... #bolano</w:t>
      </w:r>
    </w:p>
    <w:p>
      <w:r>
        <w:rPr>
          <w:b/>
          <w:u w:val="single"/>
        </w:rPr>
        <w:t xml:space="preserve">712176</w:t>
      </w:r>
    </w:p>
    <w:p>
      <w:r>
        <w:t xml:space="preserve">Borut Miklavčič oli OK LMS Ljubljanan keskuksen nuorisojäsen /1961/, tavallinen, itsekäs esiintyjä.</w:t>
        <w:br/>
        <w:br/>
        <w:t xml:space="preserve">https://t.co/yuQr5wylK2</w:t>
      </w:r>
    </w:p>
    <w:p>
      <w:r>
        <w:rPr>
          <w:b/>
          <w:u w:val="single"/>
        </w:rPr>
        <w:t xml:space="preserve">712177</w:t>
      </w:r>
    </w:p>
    <w:p>
      <w:r>
        <w:t xml:space="preserve">@AnaOstricki @illegall_blonde @uporabnastran @br00dah Alamme saada kovan nahan kaiken tämän paskan kanssa (ja softiches perääntyvät).</w:t>
      </w:r>
    </w:p>
    <w:p>
      <w:r>
        <w:rPr>
          <w:b/>
          <w:u w:val="single"/>
        </w:rPr>
        <w:t xml:space="preserve">712178</w:t>
      </w:r>
    </w:p>
    <w:p>
      <w:r>
        <w:t xml:space="preserve">@petrasovdat pgoledi vceri pgoledi, koska näin, että @janponiz on myös estetty:) ja kysyin häneltä vain triviaalin kysymyksen:)</w:t>
      </w:r>
    </w:p>
    <w:p>
      <w:r>
        <w:rPr>
          <w:b/>
          <w:u w:val="single"/>
        </w:rPr>
        <w:t xml:space="preserve">712179</w:t>
      </w:r>
    </w:p>
    <w:p>
      <w:r>
        <w:t xml:space="preserve">@vonTanzberg @Checked Luetellun manööverirakenteen järjestäjät ovat oikeutettuja erityiskorvaukseen. Tarkista asia ministeriöstä.</w:t>
      </w:r>
    </w:p>
    <w:p>
      <w:r>
        <w:rPr>
          <w:b/>
          <w:u w:val="single"/>
        </w:rPr>
        <w:t xml:space="preserve">712180</w:t>
      </w:r>
    </w:p>
    <w:p>
      <w:r>
        <w:t xml:space="preserve">Amatöörit. Yksi meistä hiihti eilen. Ja sinä vasta tänään. https://t.co/3jQXJEf1vt</w:t>
      </w:r>
    </w:p>
    <w:p>
      <w:r>
        <w:rPr>
          <w:b/>
          <w:u w:val="single"/>
        </w:rPr>
        <w:t xml:space="preserve">712181</w:t>
      </w:r>
    </w:p>
    <w:p>
      <w:r>
        <w:t xml:space="preserve">@Delo Grozno. Autonkuljettajat ovat yhä vähemmän varovaisia, ja kovaääninen musiikki tai puhelimeen puhuminen johtaa tällaisiin tarpeettomiin onnettomuuksiin.</w:t>
      </w:r>
    </w:p>
    <w:p>
      <w:r>
        <w:rPr>
          <w:b/>
          <w:u w:val="single"/>
        </w:rPr>
        <w:t xml:space="preserve">712182</w:t>
      </w:r>
    </w:p>
    <w:p>
      <w:r>
        <w:t xml:space="preserve">@simon_kuzma voit lisätä hieman jauhettuja saksanpähkinöitä, vähän keltuaista, muutaman munankeltuaisen, ehkä vähän voita ja saat potin... 😋.</w:t>
      </w:r>
    </w:p>
    <w:p>
      <w:r>
        <w:rPr>
          <w:b/>
          <w:u w:val="single"/>
        </w:rPr>
        <w:t xml:space="preserve">712183</w:t>
      </w:r>
    </w:p>
    <w:p>
      <w:r>
        <w:t xml:space="preserve">@alma_dindic Kellon, Sparklerin ja Sacred Ponven suloinen ääni on mahtava Bong Sister Alma.</w:t>
        <w:br/>
        <w:br/>
        <w:t xml:space="preserve"> Bong</w:t>
      </w:r>
    </w:p>
    <w:p>
      <w:r>
        <w:rPr>
          <w:b/>
          <w:u w:val="single"/>
        </w:rPr>
        <w:t xml:space="preserve">712184</w:t>
      </w:r>
    </w:p>
    <w:p>
      <w:r>
        <w:t xml:space="preserve">@petrasovdat Tazajeban. Joskus käyn kävelyllä PST:ssä☝️ Kuin uni todella kovaa kamaa😀 ...</w:t>
      </w:r>
    </w:p>
    <w:p>
      <w:r>
        <w:rPr>
          <w:b/>
          <w:u w:val="single"/>
        </w:rPr>
        <w:t xml:space="preserve">712185</w:t>
      </w:r>
    </w:p>
    <w:p>
      <w:r>
        <w:t xml:space="preserve">Ihmiset lahjoittavat palomiehille palkastaan, mutta vapaaehtoiset palokunnat joutuvat silti maksamaan arvonlisäveroa kalustoa ostaessaan 😠😡😡😠 https://t.co/XKaEw7CzRW</w:t>
      </w:r>
    </w:p>
    <w:p>
      <w:r>
        <w:rPr>
          <w:b/>
          <w:u w:val="single"/>
        </w:rPr>
        <w:t xml:space="preserve">712186</w:t>
      </w:r>
    </w:p>
    <w:p>
      <w:r>
        <w:t xml:space="preserve">Nuoret voivat luoda omia työpaikkoja (ja hankkia kokemusta muiden kustannuksella) Samo Rugelj #prepishnouredership.</w:t>
      </w:r>
    </w:p>
    <w:p>
      <w:r>
        <w:rPr>
          <w:b/>
          <w:u w:val="single"/>
        </w:rPr>
        <w:t xml:space="preserve">712187</w:t>
      </w:r>
    </w:p>
    <w:p>
      <w:r>
        <w:t xml:space="preserve">@kekec68 @BernardBrscic Strzuljcin mukaan se ei ole sosialismia, mutta hän kutsuu sitä "vitun kapitalismiksi".</w:t>
      </w:r>
    </w:p>
    <w:p>
      <w:r>
        <w:rPr>
          <w:b/>
          <w:u w:val="single"/>
        </w:rPr>
        <w:t xml:space="preserve">712188</w:t>
      </w:r>
    </w:p>
    <w:p>
      <w:r>
        <w:t xml:space="preserve">@AfneGunca16 Itse asiassa "tahmea" ei ole aivan hirveää. He ovat liian ystävällisiä, avuliaita, tekopyhiä ja haluavat päästä ihon alle.</w:t>
      </w:r>
    </w:p>
    <w:p>
      <w:r>
        <w:rPr>
          <w:b/>
          <w:u w:val="single"/>
        </w:rPr>
        <w:t xml:space="preserve">712189</w:t>
      </w:r>
    </w:p>
    <w:p>
      <w:r>
        <w:t xml:space="preserve">Nykymiehet, jotka pelkäävät naisia. Sellaista feminismi on tekemässä sinusta. Helvetin köyhä. #BetaMen #MenCopate https://t.co/LdUcr2tAUS</w:t>
      </w:r>
    </w:p>
    <w:p>
      <w:r>
        <w:rPr>
          <w:b/>
          <w:u w:val="single"/>
        </w:rPr>
        <w:t xml:space="preserve">712190</w:t>
      </w:r>
    </w:p>
    <w:p>
      <w:r>
        <w:t xml:space="preserve">Ole myös varovainen, jos laitat kurkumaa naamioihin. Ellet pidä keltaisesta ulkonäöstä, puolet ajasta voit vain siemaista sitä.</w:t>
      </w:r>
    </w:p>
    <w:p>
      <w:r>
        <w:rPr>
          <w:b/>
          <w:u w:val="single"/>
        </w:rPr>
        <w:t xml:space="preserve">712191</w:t>
      </w:r>
    </w:p>
    <w:p>
      <w:r>
        <w:t xml:space="preserve">MDDSZ on pyrkinyt varmistamaan järjestelmällisen rahoituksen Hospice Houselle. http://t.co/8XiqBSoWRt.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microsoft.com/office/2007/relationships/stylesWithEffects" Target="/word/stylesWithEffects.xml" Id="rId4" /><Relationship Type="http://schemas.openxmlformats.org/officeDocument/2006/relationships/settings" Target="/word/settings.xml" Id="rId5" /><Relationship Type="http://schemas.openxmlformats.org/officeDocument/2006/relationships/webSettings" Target="/word/webSettings.xml" Id="rId6" /><Relationship Type="http://schemas.openxmlformats.org/officeDocument/2006/relationships/fontTable" Target="/word/fontTable.xml" Id="rId7" /><Relationship Type="http://schemas.openxmlformats.org/officeDocument/2006/relationships/theme" Target="/word/theme/theme111.xml" Id="rId8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2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1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docId:989B9BFA938C03D78DEA43700915592C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